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D021" w14:textId="77777777" w:rsidR="00583283" w:rsidRPr="0086752C" w:rsidRDefault="00583283" w:rsidP="00583283">
      <w:pPr>
        <w:pStyle w:val="Heading1"/>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JCCC</w:t>
      </w:r>
    </w:p>
    <w:p w14:paraId="5E003670" w14:textId="77777777" w:rsidR="00583283" w:rsidRPr="0086752C" w:rsidRDefault="00583283" w:rsidP="00583283">
      <w:pPr>
        <w:pStyle w:val="Heading2"/>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v</w:t>
      </w:r>
      <w:r>
        <w:rPr>
          <w:rFonts w:asciiTheme="minorHAnsi" w:hAnsiTheme="minorHAnsi" w:cstheme="minorHAnsi"/>
        </w:rPr>
        <w:t>1</w:t>
      </w:r>
    </w:p>
    <w:p w14:paraId="49354639" w14:textId="77777777" w:rsidR="00583283" w:rsidRDefault="00583283" w:rsidP="00583283">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1BD3C2E3" w14:textId="77777777" w:rsidR="00583283" w:rsidRPr="0086752C" w:rsidRDefault="00583283" w:rsidP="00583283">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Pr>
          <w:rFonts w:asciiTheme="minorHAnsi" w:hAnsiTheme="minorHAnsi" w:cstheme="minorHAnsi"/>
        </w:rPr>
        <w:t>:</w:t>
      </w:r>
    </w:p>
    <w:p w14:paraId="25E85190" w14:textId="77777777" w:rsidR="00583283" w:rsidRPr="00BF331A" w:rsidRDefault="00583283" w:rsidP="00583283">
      <w:pPr>
        <w:pStyle w:val="Heading4"/>
        <w:rPr>
          <w:rFonts w:asciiTheme="minorHAnsi" w:hAnsiTheme="minorHAnsi" w:cstheme="minorHAnsi"/>
          <w:u w:val="single"/>
        </w:rPr>
      </w:pPr>
      <w:r>
        <w:rPr>
          <w:rFonts w:asciiTheme="minorHAnsi" w:hAnsiTheme="minorHAnsi" w:cstheme="minorHAnsi"/>
        </w:rPr>
        <w:t xml:space="preserve">The </w:t>
      </w:r>
      <w:r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 it didn’t clarify </w:t>
      </w:r>
      <w:r w:rsidRPr="000F6047">
        <w:rPr>
          <w:rFonts w:asciiTheme="minorHAnsi" w:hAnsiTheme="minorHAnsi" w:cstheme="minorHAnsi"/>
          <w:u w:val="single"/>
        </w:rPr>
        <w:t>transparency requirement</w:t>
      </w:r>
      <w:r>
        <w:rPr>
          <w:rFonts w:asciiTheme="minorHAnsi" w:hAnsiTheme="minorHAnsi" w:cstheme="minorHAnsi"/>
          <w:u w:val="single"/>
        </w:rPr>
        <w:t>s</w:t>
      </w:r>
    </w:p>
    <w:p w14:paraId="5C8DC5A5" w14:textId="77777777" w:rsidR="00583283" w:rsidRPr="0086752C" w:rsidRDefault="00583283" w:rsidP="00583283">
      <w:pPr>
        <w:rPr>
          <w:rFonts w:asciiTheme="minorHAnsi" w:hAnsiTheme="minorHAnsi" w:cstheme="minorHAnsi"/>
        </w:rPr>
      </w:pPr>
      <w:r w:rsidRPr="0086752C">
        <w:rPr>
          <w:rFonts w:asciiTheme="minorHAnsi" w:hAnsiTheme="minorHAnsi" w:cstheme="minorHAnsi"/>
        </w:rPr>
        <w:t xml:space="preserve">Qingxiu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45E43DF5" w14:textId="77777777" w:rsidR="00583283" w:rsidRPr="008F0FFC" w:rsidRDefault="00583283" w:rsidP="00583283">
      <w:pPr>
        <w:rPr>
          <w:rFonts w:asciiTheme="minorHAnsi" w:hAnsiTheme="minorHAnsi" w:cstheme="minorHAnsi"/>
          <w:sz w:val="14"/>
          <w:szCs w:val="16"/>
        </w:rPr>
      </w:pPr>
      <w:r w:rsidRPr="008F0FFC">
        <w:rPr>
          <w:sz w:val="14"/>
        </w:rPr>
        <w:t xml:space="preserve">The </w:t>
      </w:r>
      <w:r w:rsidRPr="008F0FFC">
        <w:rPr>
          <w:highlight w:val="cyan"/>
          <w:u w:val="single"/>
        </w:rPr>
        <w:t>Supreme Court</w:t>
      </w:r>
      <w:r w:rsidRPr="008F0FFC">
        <w:rPr>
          <w:u w:val="single"/>
        </w:rPr>
        <w:t xml:space="preserve">’s </w:t>
      </w:r>
      <w:r w:rsidRPr="008F0FFC">
        <w:rPr>
          <w:highlight w:val="cyan"/>
          <w:u w:val="single"/>
        </w:rPr>
        <w:t xml:space="preserve">decision </w:t>
      </w:r>
      <w:r w:rsidRPr="008F0FFC">
        <w:rPr>
          <w:b/>
          <w:bCs/>
          <w:highlight w:val="cyan"/>
          <w:u w:val="single"/>
        </w:rPr>
        <w:t>clarifies</w:t>
      </w:r>
      <w:r w:rsidRPr="008F0FFC">
        <w:rPr>
          <w:sz w:val="14"/>
        </w:rPr>
        <w:t xml:space="preserve"> that the Sherman Act can be used to address anticompetitive behaviours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8F0FFC">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8F0FFC">
        <w:rPr>
          <w:highlight w:val="cyan"/>
          <w:u w:val="single"/>
        </w:rPr>
        <w:t xml:space="preserve">is </w:t>
      </w:r>
      <w:r w:rsidRPr="008F0FFC">
        <w:rPr>
          <w:b/>
          <w:bCs/>
          <w:highlight w:val="cyan"/>
          <w:u w:val="single"/>
        </w:rPr>
        <w:t>not bound</w:t>
      </w:r>
      <w:r w:rsidRPr="008F0FFC">
        <w:rPr>
          <w:highlight w:val="cyan"/>
          <w:u w:val="single"/>
        </w:rPr>
        <w:t xml:space="preserve"> </w:t>
      </w:r>
      <w:r w:rsidRPr="00B05F98">
        <w:rPr>
          <w:u w:val="single"/>
        </w:rPr>
        <w:t>to accord conclusive effect</w:t>
      </w:r>
      <w:r w:rsidRPr="008F0FFC">
        <w:rPr>
          <w:sz w:val="14"/>
        </w:rPr>
        <w:t xml:space="preserve"> </w:t>
      </w:r>
      <w:r w:rsidRPr="00B05F98">
        <w:rPr>
          <w:highlight w:val="cyan"/>
          <w:u w:val="single"/>
        </w:rPr>
        <w:t>to</w:t>
      </w:r>
      <w:r w:rsidRPr="00B05F98">
        <w:rPr>
          <w:u w:val="single"/>
        </w:rPr>
        <w:t xml:space="preserve"> the </w:t>
      </w:r>
      <w:r w:rsidRPr="00B05F98">
        <w:rPr>
          <w:b/>
          <w:bCs/>
          <w:highlight w:val="cyan"/>
          <w:u w:val="single"/>
        </w:rPr>
        <w:t>foreign government’s statement</w:t>
      </w:r>
      <w:r w:rsidRPr="008F0FFC">
        <w:rPr>
          <w:sz w:val="14"/>
        </w:rPr>
        <w:t xml:space="preserve">.’56 The Court vacated the Second Circuit’s opinion and remanded for revaluating its holding pursuant to its substantial-but not-conclusive deference standard.57 Under the new respectful consideration standard, the Supreme Court’s </w:t>
      </w:r>
      <w:r w:rsidRPr="008F0FFC">
        <w:rPr>
          <w:highlight w:val="cyan"/>
          <w:u w:val="single"/>
        </w:rPr>
        <w:t>opinion</w:t>
      </w:r>
      <w:r w:rsidRPr="008F0FFC">
        <w:rPr>
          <w:u w:val="single"/>
        </w:rPr>
        <w:t xml:space="preserve"> </w:t>
      </w:r>
      <w:r w:rsidRPr="008F0FFC">
        <w:rPr>
          <w:b/>
          <w:bCs/>
          <w:highlight w:val="cyan"/>
          <w:u w:val="single"/>
        </w:rPr>
        <w:t>identifies</w:t>
      </w:r>
      <w:r w:rsidRPr="008F0FFC">
        <w:rPr>
          <w:sz w:val="14"/>
        </w:rPr>
        <w:t xml:space="preserve"> five ‘[r]elevant considerations’ to guide</w:t>
      </w:r>
      <w:r w:rsidRPr="008F0FFC">
        <w:rPr>
          <w:rFonts w:asciiTheme="minorHAnsi" w:hAnsiTheme="minorHAnsi" w:cstheme="minorHAnsi"/>
          <w:sz w:val="14"/>
          <w:szCs w:val="16"/>
        </w:rPr>
        <w:t xml:space="preserve"> </w:t>
      </w:r>
      <w:r w:rsidRPr="008F0FFC">
        <w:rPr>
          <w:sz w:val="14"/>
        </w:rPr>
        <w:t xml:space="preserve">future analyses of a foreign government’s interpretation of its domestic law: (i) the statement’s ‘clarity, thoroughness and support’; (ii) the statement’s ‘context and purpose’; (iii) </w:t>
      </w:r>
      <w:r w:rsidRPr="008F0FFC">
        <w:rPr>
          <w:b/>
          <w:bCs/>
          <w:highlight w:val="cyan"/>
          <w:u w:val="single"/>
        </w:rPr>
        <w:t>the ‘transparency of</w:t>
      </w:r>
      <w:r w:rsidRPr="008F0FFC">
        <w:rPr>
          <w:sz w:val="14"/>
        </w:rPr>
        <w:t xml:space="preserve"> the foreign </w:t>
      </w:r>
      <w:r w:rsidRPr="008F0FFC">
        <w:rPr>
          <w:b/>
          <w:bCs/>
          <w:highlight w:val="cyan"/>
          <w:u w:val="single"/>
        </w:rPr>
        <w:t>legal system’</w:t>
      </w:r>
      <w:r w:rsidRPr="008F0FFC">
        <w:rPr>
          <w:sz w:val="14"/>
        </w:rPr>
        <w:t xml:space="preserve">; (iv) the ‘role and authority of the entity or official offering the statements’; </w:t>
      </w:r>
      <w:r w:rsidRPr="008F0FFC">
        <w:rPr>
          <w:b/>
          <w:bCs/>
          <w:highlight w:val="cyan"/>
          <w:u w:val="single"/>
        </w:rPr>
        <w:t>and</w:t>
      </w:r>
      <w:r w:rsidRPr="008F0FFC">
        <w:rPr>
          <w:sz w:val="14"/>
        </w:rPr>
        <w:t xml:space="preserve">. (v) the </w:t>
      </w:r>
      <w:r w:rsidRPr="008F0FFC">
        <w:rPr>
          <w:highlight w:val="cyan"/>
          <w:u w:val="single"/>
        </w:rPr>
        <w:t>statement’s consistency with</w:t>
      </w:r>
      <w:r w:rsidRPr="008F0FFC">
        <w:rPr>
          <w:sz w:val="14"/>
        </w:rPr>
        <w:t xml:space="preserve"> the foreign government’s </w:t>
      </w:r>
      <w:r w:rsidRPr="008F0FFC">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6029B2DF" w14:textId="77777777" w:rsidR="00583283" w:rsidRPr="008F0FFC" w:rsidRDefault="00583283" w:rsidP="00583283">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8F0FFC">
        <w:rPr>
          <w:highlight w:val="cyan"/>
          <w:u w:val="single"/>
        </w:rPr>
        <w:t>Court has not clarified what</w:t>
      </w:r>
      <w:r w:rsidRPr="008F0FFC">
        <w:rPr>
          <w:u w:val="single"/>
        </w:rPr>
        <w:t xml:space="preserve"> exactly</w:t>
      </w:r>
      <w:r w:rsidRPr="008F0FFC">
        <w:rPr>
          <w:sz w:val="16"/>
        </w:rPr>
        <w:t xml:space="preserve"> international comity </w:t>
      </w:r>
      <w:r w:rsidRPr="008F0FFC">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3AC0112B" w14:textId="77777777" w:rsidR="00583283" w:rsidRPr="00554E90" w:rsidRDefault="00583283" w:rsidP="00583283">
      <w:pPr>
        <w:rPr>
          <w:sz w:val="16"/>
          <w:szCs w:val="16"/>
        </w:rPr>
      </w:pPr>
      <w:r w:rsidRPr="00554E90">
        <w:rPr>
          <w:sz w:val="16"/>
          <w:szCs w:val="16"/>
        </w:rPr>
        <w:t>IV. Equitable analysis Given substantial state intervention in the ‘unlevel playing field,’ a one-sided emphasis on comity principles may not efficiently address global anticompetitive behaviours.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 can play in US litigation and guide courts on how to deal with foreign governments that attempt to shield ‘their’ companies from US litigation.64 As such, a court need to consider the countervailing interests and policies.65</w:t>
      </w:r>
    </w:p>
    <w:p w14:paraId="755F77A2" w14:textId="77777777" w:rsidR="00583283" w:rsidRPr="0086752C" w:rsidRDefault="00583283" w:rsidP="00583283">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6A7D79F6" w14:textId="77777777" w:rsidR="00583283" w:rsidRPr="0086752C" w:rsidRDefault="00583283" w:rsidP="00583283">
      <w:pPr>
        <w:rPr>
          <w:rFonts w:asciiTheme="minorHAnsi" w:hAnsiTheme="minorHAnsi" w:cstheme="minorHAnsi"/>
          <w:sz w:val="16"/>
        </w:rPr>
      </w:pPr>
      <w:r w:rsidRPr="008B31E8">
        <w:rPr>
          <w:rStyle w:val="StyleUnderline"/>
          <w:rFonts w:asciiTheme="minorHAnsi" w:hAnsiTheme="minorHAnsi" w:cstheme="minorHAnsi"/>
        </w:rPr>
        <w:t xml:space="preserve">A </w:t>
      </w:r>
      <w:r w:rsidRPr="008B31E8">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522372">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strong incentive</w:t>
      </w:r>
      <w:r w:rsidRPr="00522372">
        <w:rPr>
          <w:rStyle w:val="StyleUnderline"/>
          <w:rFonts w:asciiTheme="minorHAnsi" w:hAnsiTheme="minorHAnsi" w:cstheme="minorHAnsi"/>
          <w:highlight w:val="cyan"/>
        </w:rPr>
        <w:t xml:space="preserve"> to </w:t>
      </w:r>
      <w:r w:rsidRPr="00522372">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522372">
        <w:rPr>
          <w:rStyle w:val="Emphasis"/>
          <w:rFonts w:asciiTheme="minorHAnsi" w:hAnsiTheme="minorHAnsi" w:cstheme="minorHAnsi"/>
          <w:highlight w:val="cyan"/>
        </w:rPr>
        <w:t>entities</w:t>
      </w:r>
      <w:r w:rsidRPr="00522372">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522372">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behaviour would accrue to their home state, while the victims are foreign purchasers.69 </w:t>
      </w:r>
      <w:r w:rsidRPr="008B31E8">
        <w:rPr>
          <w:rStyle w:val="StyleUnderline"/>
          <w:rFonts w:asciiTheme="minorHAnsi" w:hAnsiTheme="minorHAnsi" w:cstheme="minorHAnsi"/>
        </w:rPr>
        <w:t xml:space="preserve">This is </w:t>
      </w:r>
      <w:r w:rsidRPr="00522372">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522372">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Organisation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post hoc attempt</w:t>
      </w:r>
      <w:r w:rsidRPr="00522372">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522372">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522372">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522372">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522372">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Godi said: ‘In fact, when a foreign government wishes to intervene as a third party to a dispute, its objective is rather clear: self-interest.’74 </w:t>
      </w:r>
      <w:r w:rsidRPr="00522372">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522372">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s</w:t>
      </w:r>
      <w:r w:rsidRPr="0086752C">
        <w:rPr>
          <w:rFonts w:asciiTheme="minorHAnsi" w:hAnsiTheme="minorHAnsi" w:cstheme="minorHAnsi"/>
          <w:sz w:val="16"/>
        </w:rPr>
        <w:t xml:space="preserve">elf evidently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6ABCB2CC" w14:textId="77777777" w:rsidR="00583283" w:rsidRPr="00D55FFD" w:rsidRDefault="00583283" w:rsidP="00583283">
      <w:pPr>
        <w:pStyle w:val="Heading4"/>
      </w:pPr>
      <w:r>
        <w:t xml:space="preserve">Specifically, the </w:t>
      </w:r>
      <w:r w:rsidRPr="009317B3">
        <w:rPr>
          <w:u w:val="single"/>
        </w:rPr>
        <w:t>lack</w:t>
      </w:r>
      <w:r>
        <w:t xml:space="preserve"> of a </w:t>
      </w:r>
      <w:r w:rsidRPr="009317B3">
        <w:rPr>
          <w:u w:val="single"/>
        </w:rPr>
        <w:t>transparency requirement</w:t>
      </w:r>
      <w:r>
        <w:t xml:space="preserve"> led the </w:t>
      </w:r>
      <w:r w:rsidRPr="00970A1F">
        <w:rPr>
          <w:u w:val="single"/>
        </w:rPr>
        <w:t>2</w:t>
      </w:r>
      <w:r w:rsidRPr="00970A1F">
        <w:rPr>
          <w:u w:val="single"/>
          <w:vertAlign w:val="superscript"/>
        </w:rPr>
        <w:t>nd</w:t>
      </w:r>
      <w:r w:rsidRPr="00970A1F">
        <w:rPr>
          <w:u w:val="single"/>
        </w:rPr>
        <w:t xml:space="preserve"> circuit</w:t>
      </w:r>
      <w:r>
        <w:t xml:space="preserve"> to exempt </w:t>
      </w:r>
      <w:r w:rsidRPr="00F91007">
        <w:rPr>
          <w:u w:val="single"/>
        </w:rPr>
        <w:t>Chinese cartels</w:t>
      </w:r>
      <w:r>
        <w:t xml:space="preserve"> based on </w:t>
      </w:r>
      <w:r w:rsidRPr="00D55FFD">
        <w:rPr>
          <w:u w:val="single"/>
        </w:rPr>
        <w:t>post-hoc statements</w:t>
      </w:r>
      <w:r>
        <w:t xml:space="preserve"> </w:t>
      </w:r>
    </w:p>
    <w:p w14:paraId="6424338B" w14:textId="77777777" w:rsidR="00583283" w:rsidRPr="0086752C" w:rsidRDefault="00583283" w:rsidP="00583283">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86752C">
          <w:rPr>
            <w:rStyle w:val="Hyperlink"/>
            <w:rFonts w:asciiTheme="minorHAnsi" w:eastAsia="Times New Roman" w:hAnsiTheme="minorHAnsi" w:cstheme="minorHAnsi"/>
          </w:rPr>
          <w:t>https://cases.justia.com/federal/appellate-courts/ca2/13-4791/13-4791-2021-08-10.pdf?ts=1628605810)//Babcii</w:t>
        </w:r>
      </w:hyperlink>
    </w:p>
    <w:p w14:paraId="5BDA49DD" w14:textId="77777777" w:rsidR="00583283" w:rsidRPr="0086752C" w:rsidRDefault="00583283" w:rsidP="00583283">
      <w:pPr>
        <w:rPr>
          <w:rFonts w:asciiTheme="minorHAnsi" w:hAnsiTheme="minorHAnsi" w:cstheme="minorHAnsi"/>
        </w:rPr>
      </w:pPr>
      <w:r w:rsidRPr="0086752C">
        <w:rPr>
          <w:rFonts w:asciiTheme="minorHAnsi" w:hAnsiTheme="minorHAnsi" w:cstheme="minorHAnsi"/>
          <w:sz w:val="12"/>
        </w:rPr>
        <w:t xml:space="preserve">Did “Chinese law require[] the Chinese sellers’ conduct[?]” Animal Sci. Prods., Inc. v. Hebei Welcome Pharm. Co., 138 S. Ct. 1865, 1875 (2018). </w:t>
      </w:r>
      <w:r w:rsidRPr="00071C46">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522372">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522372">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to avoid a finding it cannot contest</w:t>
      </w:r>
      <w:r w:rsidRPr="0086752C">
        <w:rPr>
          <w:rFonts w:asciiTheme="minorHAnsi" w:hAnsiTheme="minorHAnsi" w:cstheme="minorHAnsi"/>
          <w:b/>
          <w:bCs/>
          <w:u w:val="single"/>
        </w:rPr>
        <w:t>: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522372">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522372">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522372">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[s]tates, or with foreign nations.” 15 U.S.C. § 1. </w:t>
      </w:r>
      <w:r w:rsidRPr="00071C46">
        <w:rPr>
          <w:rFonts w:asciiTheme="minorHAnsi" w:hAnsiTheme="minorHAnsi" w:cstheme="minorHAnsi"/>
          <w:u w:val="single"/>
        </w:rPr>
        <w:t xml:space="preserve">“[P]rice-fixing agreements are unlawful </w:t>
      </w:r>
      <w:r w:rsidRPr="00522372">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522372">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522372">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522372">
        <w:rPr>
          <w:rFonts w:asciiTheme="minorHAnsi" w:hAnsiTheme="minorHAnsi" w:cstheme="minorHAnsi"/>
          <w:b/>
          <w:bCs/>
          <w:highlight w:val="cyan"/>
          <w:u w:val="single"/>
        </w:rPr>
        <w:t>self-serving position</w:t>
      </w:r>
      <w:r w:rsidRPr="00522372">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522372">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522372">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522372">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522372">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522372">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522372">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6050927A" w14:textId="77777777" w:rsidR="00583283" w:rsidRPr="0086752C" w:rsidRDefault="00583283" w:rsidP="00583283">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 xml:space="preserve">nature </w:t>
      </w:r>
      <w:r>
        <w:rPr>
          <w:rFonts w:asciiTheme="minorHAnsi" w:hAnsiTheme="minorHAnsi" w:cstheme="minorHAnsi"/>
        </w:rPr>
        <w:t xml:space="preserve">of the </w:t>
      </w:r>
      <w:r w:rsidRPr="004A2872">
        <w:rPr>
          <w:rFonts w:asciiTheme="minorHAnsi" w:hAnsiTheme="minorHAnsi" w:cstheme="minorHAnsi"/>
          <w:u w:val="single"/>
        </w:rPr>
        <w:t>defense</w:t>
      </w:r>
      <w:r>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Pr>
          <w:rFonts w:asciiTheme="minorHAnsi" w:hAnsiTheme="minorHAnsi" w:cstheme="minorHAnsi"/>
          <w:u w:val="single"/>
        </w:rPr>
        <w:t>international trade</w:t>
      </w:r>
      <w:r w:rsidRPr="0086752C">
        <w:rPr>
          <w:rFonts w:asciiTheme="minorHAnsi" w:hAnsiTheme="minorHAnsi" w:cstheme="minorHAnsi"/>
        </w:rPr>
        <w:t xml:space="preserve"> and </w:t>
      </w:r>
      <w:r>
        <w:rPr>
          <w:rFonts w:asciiTheme="minorHAnsi" w:hAnsiTheme="minorHAnsi" w:cstheme="minorHAnsi"/>
          <w:u w:val="single"/>
        </w:rPr>
        <w:t>a</w:t>
      </w:r>
      <w:r w:rsidRPr="0086752C">
        <w:rPr>
          <w:rFonts w:asciiTheme="minorHAnsi" w:hAnsiTheme="minorHAnsi" w:cstheme="minorHAnsi"/>
          <w:u w:val="single"/>
        </w:rPr>
        <w:t>ntitrust law</w:t>
      </w:r>
    </w:p>
    <w:p w14:paraId="0E104171" w14:textId="77777777" w:rsidR="00583283" w:rsidRPr="0086752C" w:rsidRDefault="00583283" w:rsidP="00583283">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20AB4DD7" w14:textId="77777777" w:rsidR="00583283" w:rsidRPr="0086752C" w:rsidRDefault="00583283" w:rsidP="00583283">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522372">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522372">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522372">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522372">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522372">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522372">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522372">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522372">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522372">
        <w:rPr>
          <w:rFonts w:asciiTheme="minorHAnsi" w:hAnsiTheme="minorHAnsi" w:cstheme="minorHAnsi"/>
          <w:b/>
          <w:bCs/>
          <w:highlight w:val="cyan"/>
          <w:u w:val="single"/>
        </w:rPr>
        <w:t>likely to conflict</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522372">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522372">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522372">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522372">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522372">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0577F2">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0577F2">
        <w:rPr>
          <w:rFonts w:asciiTheme="minorHAnsi" w:hAnsiTheme="minorHAnsi" w:cstheme="minorHAnsi"/>
          <w:highlight w:val="cyan"/>
          <w:u w:val="single"/>
        </w:rPr>
        <w:t xml:space="preserve">submitted a </w:t>
      </w:r>
      <w:r w:rsidRPr="000577F2">
        <w:rPr>
          <w:rFonts w:asciiTheme="minorHAnsi" w:hAnsiTheme="minorHAnsi" w:cstheme="minorHAnsi"/>
          <w:b/>
          <w:bCs/>
          <w:highlight w:val="cyan"/>
          <w:u w:val="single"/>
        </w:rPr>
        <w:t>brief</w:t>
      </w:r>
      <w:r w:rsidRPr="000577F2">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522372">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522372">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66D5F703" w14:textId="77777777" w:rsidR="00583283" w:rsidRPr="0086752C" w:rsidRDefault="00583283" w:rsidP="00583283">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Pr="0086752C">
        <w:rPr>
          <w:rFonts w:asciiTheme="minorHAnsi" w:hAnsiTheme="minorHAnsi" w:cstheme="minorHAnsi"/>
        </w:rPr>
        <w:t xml:space="preserve"> create </w:t>
      </w:r>
      <w:r w:rsidRPr="0086752C">
        <w:rPr>
          <w:rFonts w:asciiTheme="minorHAnsi" w:hAnsiTheme="minorHAnsi" w:cstheme="minorHAnsi"/>
          <w:u w:val="single"/>
        </w:rPr>
        <w:t>incentives</w:t>
      </w:r>
      <w:r w:rsidRPr="0086752C">
        <w:rPr>
          <w:rFonts w:asciiTheme="minorHAnsi" w:hAnsiTheme="minorHAnsi" w:cstheme="minorHAnsi"/>
        </w:rPr>
        <w:t xml:space="preserve"> </w:t>
      </w:r>
      <w:r>
        <w:rPr>
          <w:rFonts w:asciiTheme="minorHAnsi" w:hAnsiTheme="minorHAnsi" w:cstheme="minorHAnsi"/>
        </w:rPr>
        <w:t>for China to</w:t>
      </w:r>
      <w:r w:rsidRPr="0086752C">
        <w:rPr>
          <w:rFonts w:asciiTheme="minorHAnsi" w:hAnsiTheme="minorHAnsi" w:cstheme="minorHAnsi"/>
        </w:rPr>
        <w:t xml:space="preserve"> </w:t>
      </w:r>
      <w:r w:rsidRPr="0086752C">
        <w:rPr>
          <w:rFonts w:asciiTheme="minorHAnsi" w:hAnsiTheme="minorHAnsi" w:cstheme="minorHAnsi"/>
          <w:u w:val="single"/>
        </w:rPr>
        <w:t>game</w:t>
      </w:r>
      <w:r w:rsidRPr="0086752C">
        <w:rPr>
          <w:rFonts w:asciiTheme="minorHAnsi" w:hAnsiTheme="minorHAnsi" w:cstheme="minorHAnsi"/>
        </w:rPr>
        <w:t xml:space="preserve"> the system</w:t>
      </w:r>
    </w:p>
    <w:p w14:paraId="397219FD"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Fox and Janow, 12</w:t>
      </w:r>
      <w:r w:rsidRPr="0086752C">
        <w:rPr>
          <w:rFonts w:asciiTheme="minorHAnsi" w:hAnsiTheme="minorHAnsi" w:cstheme="minorHAnsi"/>
        </w:rPr>
        <w:t> (Eleanor Fox and Merit Janow, Walter J. Derenberg Professor of Trade Regulation at New York University School of Law, l Professor, Columbia University, 2012, accessed on 2-8-2022, Its.law.nyu, "China, the WTO, and Statesponsored export cartels: Where trade and competition ought to meet ", https://its.law.nyu.edu/faculty/profiles/representiveFiles/fox%20-%20China_%20the%20WTO_%20and%20Statesponsored%20export%20cartels_FED2F0A6-A495-4641-11BC016851056F31.pdf)//Babcii</w:t>
      </w:r>
    </w:p>
    <w:p w14:paraId="695BC7F7" w14:textId="77777777" w:rsidR="00583283" w:rsidRPr="0086752C" w:rsidRDefault="00583283" w:rsidP="00583283">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522372">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 xml:space="preserve">opportunities for nations to </w:t>
      </w:r>
      <w:r w:rsidRPr="00522372">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522372">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522372">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These  </w:t>
      </w:r>
      <w:r w:rsidRPr="00522372">
        <w:rPr>
          <w:rFonts w:asciiTheme="minorHAnsi" w:hAnsiTheme="minorHAnsi" w:cstheme="minorHAnsi"/>
          <w:highlight w:val="cyan"/>
          <w:u w:val="single"/>
        </w:rPr>
        <w:t>commitments</w:t>
      </w:r>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522372">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a number of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522372">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522372">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522372">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522372">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522372">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522372">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522372">
        <w:rPr>
          <w:rFonts w:asciiTheme="minorHAnsi" w:hAnsiTheme="minorHAnsi" w:cstheme="minorHAnsi"/>
          <w:highlight w:val="cyan"/>
          <w:u w:val="single"/>
        </w:rPr>
        <w:t xml:space="preserve">cartels is </w:t>
      </w:r>
      <w:r w:rsidRPr="00522372">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522372">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522372">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522372">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522372">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01132C65" w14:textId="77777777" w:rsidR="00583283" w:rsidRPr="00357EB2" w:rsidRDefault="00583283" w:rsidP="00583283">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to preventing </w:t>
      </w:r>
      <w:r w:rsidRPr="00357EB2">
        <w:rPr>
          <w:rFonts w:asciiTheme="minorHAnsi" w:hAnsiTheme="minorHAnsi" w:cstheme="minorHAnsi"/>
          <w:u w:val="single"/>
        </w:rPr>
        <w:t>corporate adventurism</w:t>
      </w:r>
    </w:p>
    <w:p w14:paraId="579AD41D"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Martyniszyn, 12</w:t>
      </w:r>
      <w:r w:rsidRPr="0086752C">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 of Recent Case Law", https://pureadmin.qub.ac.uk/ws/portalfiles/portal/13701517/SSRN_id2012838_1.pdf)//Babcii</w:t>
      </w:r>
    </w:p>
    <w:p w14:paraId="69C849EE" w14:textId="77777777" w:rsidR="00583283" w:rsidRPr="00D33146" w:rsidRDefault="00583283" w:rsidP="00583283">
      <w:pPr>
        <w:rPr>
          <w:rFonts w:asciiTheme="minorHAnsi" w:hAnsiTheme="minorHAnsi" w:cstheme="minorHAnsi"/>
          <w:sz w:val="14"/>
        </w:rPr>
      </w:pPr>
      <w:r w:rsidRPr="0086752C">
        <w:rPr>
          <w:rFonts w:asciiTheme="minorHAnsi" w:hAnsiTheme="minorHAnsi" w:cstheme="minorHAnsi"/>
          <w:sz w:val="14"/>
        </w:rPr>
        <w:t xml:space="preserve">VI. Conclusion The </w:t>
      </w:r>
      <w:r w:rsidRPr="00522372">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522372">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522372">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522372">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522372">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522372">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522372">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522372">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522372">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522372">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842B9">
        <w:rPr>
          <w:rFonts w:asciiTheme="minorHAnsi" w:hAnsiTheme="minorHAnsi" w:cstheme="minorHAnsi"/>
          <w:b/>
          <w:bCs/>
          <w:highlight w:val="cyan"/>
          <w:u w:val="single"/>
        </w:rPr>
        <w:t>competition</w:t>
      </w:r>
      <w:r w:rsidRPr="00522372">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522372">
        <w:rPr>
          <w:rFonts w:asciiTheme="minorHAnsi" w:hAnsiTheme="minorHAnsi" w:cstheme="minorHAnsi"/>
          <w:b/>
          <w:bCs/>
          <w:highlight w:val="cyan"/>
          <w:u w:val="single"/>
        </w:rPr>
        <w:t>international trade</w:t>
      </w:r>
      <w:r w:rsidRPr="006842B9">
        <w:rPr>
          <w:b/>
          <w:bCs/>
          <w:highlight w:val="cyan"/>
          <w:u w:val="single"/>
        </w:rPr>
        <w:t>, by according</w:t>
      </w:r>
      <w:r w:rsidRPr="006842B9">
        <w:rPr>
          <w:rFonts w:asciiTheme="minorHAnsi" w:hAnsiTheme="minorHAnsi" w:cstheme="minorHAnsi"/>
          <w:highlight w:val="cyan"/>
          <w:u w:val="single"/>
        </w:rPr>
        <w:t xml:space="preserve"> </w:t>
      </w:r>
      <w:r w:rsidRPr="00522372">
        <w:rPr>
          <w:rFonts w:asciiTheme="minorHAnsi" w:hAnsiTheme="minorHAnsi" w:cstheme="minorHAnsi"/>
          <w:highlight w:val="cyan"/>
          <w:u w:val="single"/>
        </w:rPr>
        <w:t>entities</w:t>
      </w:r>
      <w:r w:rsidRPr="0086752C">
        <w:rPr>
          <w:rFonts w:asciiTheme="minorHAnsi" w:hAnsiTheme="minorHAnsi" w:cstheme="minorHAnsi"/>
          <w:u w:val="single"/>
        </w:rPr>
        <w:t xml:space="preserve"> engaged in such anticompetitive conduct </w:t>
      </w:r>
      <w:r w:rsidRPr="00522372">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522372">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43C91C42" w14:textId="77777777" w:rsidR="00583283" w:rsidRPr="0086752C" w:rsidRDefault="00583283" w:rsidP="00583283">
      <w:pPr>
        <w:pStyle w:val="Heading4"/>
        <w:rPr>
          <w:rFonts w:asciiTheme="minorHAnsi" w:hAnsiTheme="minorHAnsi" w:cstheme="minorHAnsi"/>
          <w:u w:val="single"/>
        </w:rPr>
      </w:pPr>
      <w:r>
        <w:rPr>
          <w:rFonts w:asciiTheme="minorHAnsi" w:hAnsiTheme="minorHAnsi" w:cstheme="minorHAnsi"/>
        </w:rPr>
        <w:t>China’s a</w:t>
      </w:r>
      <w:r w:rsidRPr="0086752C">
        <w:rPr>
          <w:rFonts w:asciiTheme="minorHAnsi" w:hAnsiTheme="minorHAnsi" w:cstheme="minorHAnsi"/>
        </w:rPr>
        <w:t>ttempts to “</w:t>
      </w:r>
      <w:r w:rsidRPr="0086752C">
        <w:rPr>
          <w:rFonts w:asciiTheme="minorHAnsi" w:hAnsiTheme="minorHAnsi" w:cstheme="minorHAnsi"/>
          <w:u w:val="single"/>
        </w:rPr>
        <w:t>game</w:t>
      </w:r>
      <w:r w:rsidRPr="0086752C">
        <w:rPr>
          <w:rFonts w:asciiTheme="minorHAnsi" w:hAnsiTheme="minorHAnsi" w:cstheme="minorHAnsi"/>
        </w:rPr>
        <w:t xml:space="preserve">” the </w:t>
      </w:r>
      <w:r w:rsidRPr="0086752C">
        <w:rPr>
          <w:rFonts w:asciiTheme="minorHAnsi" w:hAnsiTheme="minorHAnsi" w:cstheme="minorHAnsi"/>
          <w:u w:val="single"/>
        </w:rPr>
        <w:t>system</w:t>
      </w:r>
      <w:r w:rsidRPr="0086752C">
        <w:rPr>
          <w:rFonts w:asciiTheme="minorHAnsi" w:hAnsiTheme="minorHAnsi" w:cstheme="minorHAnsi"/>
        </w:rPr>
        <w:t xml:space="preserve"> undermine the </w:t>
      </w:r>
      <w:r w:rsidRPr="0086752C">
        <w:rPr>
          <w:rFonts w:asciiTheme="minorHAnsi" w:hAnsiTheme="minorHAnsi" w:cstheme="minorHAnsi"/>
          <w:u w:val="single"/>
        </w:rPr>
        <w:t>transnational legal process</w:t>
      </w:r>
      <w:r w:rsidRPr="0086752C">
        <w:rPr>
          <w:rFonts w:asciiTheme="minorHAnsi" w:hAnsiTheme="minorHAnsi" w:cstheme="minorHAnsi"/>
        </w:rPr>
        <w:t xml:space="preserve"> (TLP)</w:t>
      </w:r>
    </w:p>
    <w:p w14:paraId="154DDFEE"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679459AB" w14:textId="77777777" w:rsidR="00583283" w:rsidRPr="00D33146" w:rsidRDefault="00583283" w:rsidP="00583283">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522372">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522372">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522372">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522372">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522372">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522372">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522372">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522372">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522372">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522372">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522372">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522372">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522372">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522372">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931D7E">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931D7E">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931D7E">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522372">
        <w:rPr>
          <w:rFonts w:asciiTheme="minorHAnsi" w:hAnsiTheme="minorHAnsi" w:cstheme="minorHAnsi"/>
          <w:b/>
          <w:bCs/>
          <w:highlight w:val="cyan"/>
          <w:u w:val="single"/>
        </w:rPr>
        <w:t>the competition system</w:t>
      </w:r>
      <w:r w:rsidRPr="00522372">
        <w:rPr>
          <w:rFonts w:asciiTheme="minorHAnsi" w:hAnsiTheme="minorHAnsi" w:cstheme="minorHAnsi"/>
          <w:highlight w:val="cyan"/>
          <w:u w:val="single"/>
        </w:rPr>
        <w:t xml:space="preserve"> should perform a gap-</w:t>
      </w:r>
      <w:r w:rsidRPr="00931D7E">
        <w:rPr>
          <w:rFonts w:asciiTheme="minorHAnsi" w:hAnsiTheme="minorHAnsi" w:cstheme="minorHAnsi"/>
          <w:b/>
          <w:bCs/>
          <w:highlight w:val="cyan"/>
          <w:u w:val="single"/>
        </w:rPr>
        <w:t>filling rol</w:t>
      </w:r>
      <w:r w:rsidRPr="00522372">
        <w:rPr>
          <w:rFonts w:asciiTheme="minorHAnsi" w:hAnsiTheme="minorHAnsi" w:cstheme="minorHAnsi"/>
          <w:highlight w:val="cyan"/>
          <w:u w:val="single"/>
        </w:rPr>
        <w:t xml:space="preserve">e that the WTO system </w:t>
      </w:r>
      <w:r w:rsidRPr="00931D7E">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522372">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522372">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522372">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522372">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522372">
        <w:rPr>
          <w:rFonts w:asciiTheme="minorHAnsi" w:hAnsiTheme="minorHAnsi" w:cstheme="minorHAnsi"/>
          <w:highlight w:val="cyan"/>
          <w:u w:val="single"/>
        </w:rPr>
        <w:t xml:space="preserve">opportunities to </w:t>
      </w:r>
      <w:r w:rsidRPr="00931D7E">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931D7E">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 xml:space="preserve">not </w:t>
      </w:r>
      <w:r w:rsidRPr="00931D7E">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522372">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522372">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522372">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931D7E">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522372">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522372">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4140D567" w14:textId="77777777" w:rsidR="00583283" w:rsidRPr="0086752C" w:rsidRDefault="00583283" w:rsidP="00583283">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6F47B9EA"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2DB43C9F"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 xml:space="preserve">influence of </w:t>
      </w:r>
      <w:r w:rsidRPr="00522372">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522372">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522372">
        <w:rPr>
          <w:rFonts w:asciiTheme="minorHAnsi" w:hAnsiTheme="minorHAnsi" w:cstheme="minorHAnsi"/>
          <w:b/>
          <w:bCs/>
          <w:highlight w:val="cyan"/>
          <w:u w:val="single"/>
        </w:rPr>
        <w:t>at work</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“slowbalisation.”</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522372">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522372">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522372">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522372">
        <w:rPr>
          <w:rFonts w:asciiTheme="minorHAnsi" w:hAnsiTheme="minorHAnsi" w:cstheme="minorHAnsi"/>
          <w:b/>
          <w:bCs/>
          <w:highlight w:val="cyan"/>
          <w:u w:val="single"/>
        </w:rPr>
        <w:t>domains</w:t>
      </w:r>
      <w:r w:rsidRPr="0086752C">
        <w:rPr>
          <w:rFonts w:asciiTheme="minorHAnsi" w:hAnsiTheme="minorHAnsi" w:cstheme="minorHAnsi"/>
          <w:sz w:val="16"/>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522372">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522372">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522372">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522372">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522372">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522372">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522372">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economic welfare</w:t>
      </w:r>
      <w:r w:rsidRPr="00417768">
        <w:rPr>
          <w:rFonts w:asciiTheme="minorHAnsi" w:hAnsiTheme="minorHAnsi" w:cstheme="minorHAnsi"/>
          <w:u w:val="single"/>
        </w:rPr>
        <w:t xml:space="preserve"> as a whole, </w:t>
      </w:r>
      <w:r w:rsidRPr="00522372">
        <w:rPr>
          <w:rFonts w:asciiTheme="minorHAnsi" w:hAnsiTheme="minorHAnsi" w:cstheme="minorHAnsi"/>
          <w:highlight w:val="cyan"/>
          <w:u w:val="single"/>
        </w:rPr>
        <w:t xml:space="preserve">create </w:t>
      </w:r>
      <w:r w:rsidRPr="00522372">
        <w:rPr>
          <w:rFonts w:asciiTheme="minorHAnsi" w:hAnsiTheme="minorHAnsi" w:cstheme="minorHAnsi"/>
          <w:b/>
          <w:bCs/>
          <w:highlight w:val="cyan"/>
          <w:u w:val="single"/>
        </w:rPr>
        <w:t>more harmony</w:t>
      </w:r>
      <w:r w:rsidRPr="00522372">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522372">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522372">
        <w:rPr>
          <w:rFonts w:asciiTheme="minorHAnsi" w:hAnsiTheme="minorHAnsi" w:cstheme="minorHAnsi"/>
          <w:b/>
          <w:bCs/>
          <w:highlight w:val="cyan"/>
          <w:u w:val="single"/>
        </w:rPr>
        <w:t>conflicts</w:t>
      </w:r>
      <w:r w:rsidRPr="00522372">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522372">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522372">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522372">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522372">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522372">
        <w:rPr>
          <w:rFonts w:asciiTheme="minorHAnsi" w:hAnsiTheme="minorHAnsi" w:cstheme="minorHAnsi"/>
          <w:highlight w:val="cyan"/>
          <w:u w:val="single"/>
        </w:rPr>
        <w:t xml:space="preserve">leverage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522372">
        <w:rPr>
          <w:rFonts w:asciiTheme="minorHAnsi" w:hAnsiTheme="minorHAnsi" w:cstheme="minorHAnsi"/>
          <w:highlight w:val="cyan"/>
          <w:u w:val="single"/>
        </w:rPr>
        <w:t xml:space="preserve">to internalize </w:t>
      </w:r>
      <w:r w:rsidRPr="00522372">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522372">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768667EA" w14:textId="77777777" w:rsidR="00583283" w:rsidRPr="0086752C" w:rsidRDefault="00583283" w:rsidP="00583283">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Pr>
          <w:rFonts w:asciiTheme="minorHAnsi" w:hAnsiTheme="minorHAnsi" w:cstheme="minorHAnsi"/>
        </w:rPr>
        <w:t xml:space="preserve"> an effective strategy to combat</w:t>
      </w:r>
      <w:r w:rsidRPr="0086752C">
        <w:rPr>
          <w:rFonts w:asciiTheme="minorHAnsi" w:hAnsiTheme="minorHAnsi" w:cstheme="minorHAnsi"/>
        </w:rPr>
        <w:t xml:space="preserve"> </w:t>
      </w:r>
      <w:r>
        <w:rPr>
          <w:rFonts w:asciiTheme="minorHAnsi" w:hAnsiTheme="minorHAnsi" w:cstheme="minorHAnsi"/>
          <w:u w:val="single"/>
        </w:rPr>
        <w:t>transnational threats</w:t>
      </w:r>
    </w:p>
    <w:p w14:paraId="1D4D7924"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02D1ABE" w14:textId="77777777" w:rsidR="00583283" w:rsidRPr="0086752C" w:rsidRDefault="00583283" w:rsidP="00583283">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522372">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0F4D4C">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522372">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these transnational actors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522372">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522372">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522372">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522372">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522372">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522372">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As the primary pioneer of liberal internationalism, this approach adopted by the United States was simple: </w:t>
      </w:r>
      <w:r w:rsidRPr="0086752C">
        <w:rPr>
          <w:rFonts w:asciiTheme="minorHAnsi" w:hAnsiTheme="minorHAnsi" w:cstheme="minorHAnsi"/>
          <w:b/>
          <w:bCs/>
          <w:u w:val="single"/>
        </w:rPr>
        <w:t xml:space="preserve">more </w:t>
      </w:r>
      <w:r w:rsidRPr="00522372">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522372">
        <w:rPr>
          <w:rFonts w:asciiTheme="minorHAnsi" w:hAnsiTheme="minorHAnsi" w:cstheme="minorHAnsi"/>
          <w:highlight w:val="cyan"/>
          <w:u w:val="single"/>
        </w:rPr>
        <w:t xml:space="preserve">translated from </w:t>
      </w:r>
      <w:r w:rsidRPr="00522372">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522372">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522372">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522372">
        <w:rPr>
          <w:rFonts w:asciiTheme="minorHAnsi" w:hAnsiTheme="minorHAnsi" w:cstheme="minorHAnsi"/>
          <w:b/>
          <w:bCs/>
          <w:highlight w:val="cyan"/>
          <w:u w:val="single"/>
        </w:rPr>
        <w:t>grants the U.S. authority</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1D67BB80" w14:textId="77777777" w:rsidR="00583283" w:rsidRPr="008248A4" w:rsidRDefault="00583283" w:rsidP="00583283">
      <w:pPr>
        <w:pStyle w:val="Heading4"/>
      </w:pPr>
      <w:r w:rsidRPr="00165C65">
        <w:rPr>
          <w:u w:val="single"/>
        </w:rPr>
        <w:t xml:space="preserve">Transnational </w:t>
      </w:r>
      <w:r>
        <w:rPr>
          <w:u w:val="single"/>
        </w:rPr>
        <w:t>threats</w:t>
      </w:r>
      <w:r>
        <w:t xml:space="preserve"> result in </w:t>
      </w:r>
      <w:r w:rsidRPr="00165C65">
        <w:rPr>
          <w:u w:val="single"/>
        </w:rPr>
        <w:t>extinction</w:t>
      </w:r>
    </w:p>
    <w:p w14:paraId="2F90D420" w14:textId="77777777" w:rsidR="00583283" w:rsidRDefault="00583283" w:rsidP="00583283">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6226930F" w14:textId="77777777" w:rsidR="00583283" w:rsidRPr="007B5CA3" w:rsidRDefault="00583283" w:rsidP="00583283">
      <w:pPr>
        <w:rPr>
          <w:sz w:val="14"/>
        </w:rPr>
      </w:pPr>
      <w:r w:rsidRPr="007B5CA3">
        <w:rPr>
          <w:sz w:val="14"/>
        </w:rPr>
        <w:t xml:space="preserve">Abstract 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power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202AFC">
        <w:rPr>
          <w:rStyle w:val="Emphasis"/>
          <w:highlight w:val="cyan"/>
        </w:rPr>
        <w:t>transnational</w:t>
      </w:r>
      <w:r w:rsidRPr="007B5CA3">
        <w:rPr>
          <w:sz w:val="14"/>
        </w:rPr>
        <w:t xml:space="preserve"> criminal </w:t>
      </w:r>
      <w:r w:rsidRPr="00202AFC">
        <w:rPr>
          <w:rStyle w:val="StyleUnderline"/>
          <w:highlight w:val="cyan"/>
        </w:rPr>
        <w:t>activity</w:t>
      </w:r>
      <w:r w:rsidRPr="007B5CA3">
        <w:rPr>
          <w:sz w:val="14"/>
        </w:rPr>
        <w:t xml:space="preserve"> in order to </w:t>
      </w:r>
      <w:r w:rsidRPr="00202AFC">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202AFC">
        <w:rPr>
          <w:rStyle w:val="Emphasis"/>
          <w:highlight w:val="cyan"/>
        </w:rPr>
        <w:t>global paradigm</w:t>
      </w:r>
      <w:r w:rsidRPr="00202AFC">
        <w:rPr>
          <w:rStyle w:val="StyleUnderline"/>
          <w:highlight w:val="cyan"/>
        </w:rPr>
        <w:t xml:space="preserve"> of </w:t>
      </w:r>
      <w:r w:rsidRPr="00202AFC">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 xml:space="preserve">. 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Thus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political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security;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 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7B5CA3">
        <w:rPr>
          <w:sz w:val="14"/>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 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5B1E15">
        <w:rPr>
          <w:rStyle w:val="Emphasis"/>
          <w:highlight w:val="cyan"/>
        </w:rPr>
        <w:t>nuclear</w:t>
      </w:r>
      <w:r w:rsidRPr="005B1E15">
        <w:rPr>
          <w:rStyle w:val="StyleUnderline"/>
          <w:highlight w:val="cyan"/>
        </w:rPr>
        <w:t xml:space="preserve">, </w:t>
      </w:r>
      <w:r w:rsidRPr="005B1E15">
        <w:rPr>
          <w:rStyle w:val="Emphasis"/>
          <w:highlight w:val="cyan"/>
        </w:rPr>
        <w:t>chemical</w:t>
      </w:r>
      <w:r w:rsidRPr="005B1E15">
        <w:rPr>
          <w:rStyle w:val="StyleUnderline"/>
          <w:highlight w:val="cyan"/>
        </w:rPr>
        <w:t xml:space="preserve"> and </w:t>
      </w:r>
      <w:r w:rsidRPr="005B1E15">
        <w:rPr>
          <w:rStyle w:val="Emphasis"/>
          <w:highlight w:val="cyan"/>
        </w:rPr>
        <w:t>biological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7B5CA3">
        <w:rPr>
          <w:sz w:val="14"/>
        </w:rPr>
        <w:t xml:space="preserve"> cartels.1 </w:t>
      </w:r>
      <w:r w:rsidRPr="007B5CA3">
        <w:rPr>
          <w:sz w:val="14"/>
          <w:szCs w:val="16"/>
        </w:rPr>
        <w:t xml:space="preserve">2. The growth of civil society deviance may threaten world order when it develops into forms of apocalyptic terrorism, state terrorism, organized crime, human trafficking, global drug production and distribution, and trading in small arms and/or components of mass destruction.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social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 xml:space="preserve">. 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 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7B5CA3">
        <w:rPr>
          <w:sz w:val="14"/>
        </w:rPr>
        <w:t xml:space="preserve"> the </w:t>
      </w:r>
      <w:r w:rsidRPr="00012AF2">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7B5CA3">
        <w:rPr>
          <w:sz w:val="14"/>
        </w:rPr>
        <w:t xml:space="preserve">. All must participate because all have a stake in preserving a viable ecosystem for all. 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particular nation state. 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particular sovereign is limited in this regard. 8. </w:t>
      </w:r>
      <w:r w:rsidRPr="00233198">
        <w:rPr>
          <w:rStyle w:val="StyleUnderline"/>
        </w:rPr>
        <w:t xml:space="preserve">The global </w:t>
      </w:r>
      <w:r w:rsidRPr="00233198">
        <w:rPr>
          <w:rStyle w:val="Emphasis"/>
        </w:rPr>
        <w:t>health crisis</w:t>
      </w:r>
      <w:r w:rsidRPr="007B5CA3">
        <w:rPr>
          <w:sz w:val="14"/>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7B5CA3">
        <w:rPr>
          <w:sz w:val="14"/>
        </w:rPr>
        <w:t xml:space="preserve">. Such health threats are really beyond the current paradigm. </w:t>
      </w:r>
    </w:p>
    <w:p w14:paraId="7CE49291" w14:textId="77777777" w:rsidR="00583283" w:rsidRPr="00924A94" w:rsidRDefault="00583283" w:rsidP="00583283">
      <w:pPr>
        <w:pStyle w:val="Heading4"/>
        <w:rPr>
          <w:rFonts w:asciiTheme="minorHAnsi" w:hAnsiTheme="minorHAnsi" w:cstheme="minorHAnsi"/>
          <w:u w:val="single"/>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Pr>
          <w:rFonts w:asciiTheme="minorHAnsi" w:hAnsiTheme="minorHAnsi" w:cstheme="minorHAnsi"/>
          <w:u w:val="single"/>
        </w:rPr>
        <w:t>perceived</w:t>
      </w:r>
      <w:r>
        <w:rPr>
          <w:rFonts w:asciiTheme="minorHAnsi" w:hAnsiTheme="minorHAnsi" w:cstheme="minorHAnsi"/>
        </w:rPr>
        <w:t xml:space="preserve"> Chinese </w:t>
      </w:r>
      <w:r w:rsidRPr="00924A94">
        <w:rPr>
          <w:rFonts w:asciiTheme="minorHAnsi" w:hAnsiTheme="minorHAnsi" w:cstheme="minorHAnsi"/>
          <w:u w:val="single"/>
        </w:rPr>
        <w:t>illiberalism</w:t>
      </w:r>
      <w:r>
        <w:rPr>
          <w:rFonts w:asciiTheme="minorHAnsi" w:hAnsiTheme="minorHAnsi" w:cstheme="minorHAnsi"/>
        </w:rPr>
        <w:t xml:space="preserve"> will </w:t>
      </w:r>
      <w:r w:rsidRPr="00924A94">
        <w:rPr>
          <w:rFonts w:asciiTheme="minorHAnsi" w:hAnsiTheme="minorHAnsi" w:cstheme="minorHAnsi"/>
          <w:u w:val="single"/>
        </w:rPr>
        <w:t>rip it apart</w:t>
      </w:r>
    </w:p>
    <w:p w14:paraId="67D7C8FF"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5C46D672"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522372">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522372">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522372">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522372">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522372">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522372">
        <w:rPr>
          <w:rFonts w:asciiTheme="minorHAnsi" w:hAnsiTheme="minorHAnsi" w:cstheme="minorHAnsi"/>
          <w:highlight w:val="cyan"/>
          <w:u w:val="single"/>
        </w:rPr>
        <w:t xml:space="preserve">is </w:t>
      </w:r>
      <w:r w:rsidRPr="00522372">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522372">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522372">
        <w:rPr>
          <w:rFonts w:asciiTheme="minorHAnsi" w:hAnsiTheme="minorHAnsi" w:cstheme="minorHAnsi"/>
          <w:b/>
          <w:bCs/>
          <w:sz w:val="28"/>
          <w:szCs w:val="28"/>
          <w:highlight w:val="cyan"/>
          <w:u w:val="single"/>
        </w:rPr>
        <w:t>clout</w:t>
      </w:r>
      <w:r w:rsidRPr="00522372">
        <w:rPr>
          <w:rFonts w:asciiTheme="minorHAnsi" w:hAnsiTheme="minorHAnsi" w:cstheme="minorHAnsi"/>
          <w:sz w:val="28"/>
          <w:szCs w:val="28"/>
          <w:highlight w:val="cyan"/>
          <w:u w:val="single"/>
        </w:rPr>
        <w:t xml:space="preserve"> </w:t>
      </w:r>
      <w:r w:rsidRPr="00522372">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522372">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diminishing confidence in open markets. </w:t>
      </w:r>
      <w:r w:rsidRPr="00522372">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522372">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522372">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522372">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522372">
        <w:rPr>
          <w:rFonts w:asciiTheme="minorHAnsi" w:hAnsiTheme="minorHAnsi" w:cstheme="minorHAnsi"/>
          <w:highlight w:val="cyan"/>
          <w:u w:val="single"/>
        </w:rPr>
        <w:t xml:space="preserve">realization that doing </w:t>
      </w:r>
      <w:r w:rsidRPr="00522372">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522372">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522372">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522372">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522372">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supertrust could indeed </w:t>
      </w:r>
      <w:r w:rsidRPr="00522372">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522372">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522372">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522372">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522372">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supertrust, </w:t>
      </w:r>
      <w:r w:rsidRPr="0086752C">
        <w:rPr>
          <w:rFonts w:asciiTheme="minorHAnsi" w:hAnsiTheme="minorHAnsi" w:cstheme="minorHAnsi"/>
          <w:u w:val="single"/>
        </w:rPr>
        <w:t xml:space="preserve">and may </w:t>
      </w:r>
      <w:r w:rsidRPr="00522372">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522372">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all of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249DBE44" w14:textId="77777777" w:rsidR="00583283" w:rsidRPr="00AD1C9A" w:rsidRDefault="00583283" w:rsidP="00583283">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5298EAED"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6" w:history="1">
        <w:r w:rsidRPr="0086752C">
          <w:rPr>
            <w:rStyle w:val="Hyperlink"/>
            <w:rFonts w:asciiTheme="minorHAnsi" w:hAnsiTheme="minorHAnsi" w:cstheme="minorHAnsi"/>
          </w:rPr>
          <w:t>https://www.hinrichfoundation.com/research/article/us-china/deglobalization-new-mercantilism/)//Babcii</w:t>
        </w:r>
      </w:hyperlink>
    </w:p>
    <w:p w14:paraId="4F797717"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7"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8"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522372">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522372">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r w:rsidRPr="00522372">
        <w:rPr>
          <w:rFonts w:asciiTheme="minorHAnsi" w:hAnsiTheme="minorHAnsi" w:cstheme="minorHAnsi"/>
          <w:b/>
          <w:bCs/>
          <w:highlight w:val="cyan"/>
          <w:u w:val="single"/>
        </w:rPr>
        <w:t xml:space="preserve">deglobalisation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9" w:tgtFrame="_blank" w:tooltip="https://www.bbc.com/news/business-45493147" w:history="1">
        <w:r w:rsidRPr="00522372">
          <w:rPr>
            <w:rStyle w:val="Hyperlink"/>
            <w:rFonts w:asciiTheme="minorHAnsi" w:hAnsiTheme="minorHAnsi" w:cstheme="minorHAnsi"/>
            <w:b/>
            <w:bCs/>
            <w:highlight w:val="cyan"/>
            <w:u w:val="single"/>
          </w:rPr>
          <w:t>led by China</w:t>
        </w:r>
      </w:hyperlink>
      <w:r w:rsidRPr="00522372">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522372">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522372">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86752C">
        <w:rPr>
          <w:rFonts w:asciiTheme="minorHAnsi" w:hAnsiTheme="minorHAnsi" w:cstheme="minorHAnsi"/>
          <w:b/>
          <w:bCs/>
          <w:u w:val="single"/>
        </w:rPr>
        <w:t xml:space="preserve">copycatting </w:t>
      </w:r>
      <w:r w:rsidRPr="00522372">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522372">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522372">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522372">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combination of onshoring, near-shoring and regionalisation of value</w:t>
      </w:r>
      <w:r w:rsidRPr="0086752C">
        <w:rPr>
          <w:rFonts w:asciiTheme="minorHAnsi" w:hAnsiTheme="minorHAnsi" w:cstheme="minorHAnsi"/>
          <w:sz w:val="16"/>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522372">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522372">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522372">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522372">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globalisation.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r w:rsidRPr="005B1E15">
        <w:rPr>
          <w:rFonts w:asciiTheme="minorHAnsi" w:hAnsiTheme="minorHAnsi" w:cstheme="minorHAnsi"/>
          <w:b/>
          <w:bCs/>
          <w:u w:val="single"/>
        </w:rPr>
        <w:t>open and prosperous world order</w:t>
      </w:r>
      <w:r w:rsidRPr="005B1E15">
        <w:rPr>
          <w:rFonts w:asciiTheme="minorHAnsi" w:hAnsiTheme="minorHAnsi" w:cstheme="minorHAnsi"/>
          <w:u w:val="single"/>
        </w:rPr>
        <w:t>. It did so by organising</w:t>
      </w:r>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in contrast, prioritises</w:t>
      </w:r>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522372">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522372">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522372">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522372">
        <w:rPr>
          <w:rFonts w:asciiTheme="minorHAnsi" w:hAnsiTheme="minorHAnsi" w:cstheme="minorHAnsi"/>
          <w:b/>
          <w:bCs/>
          <w:highlight w:val="cyan"/>
          <w:u w:val="single"/>
        </w:rPr>
        <w:t>limited supply-chain decoupling</w:t>
      </w:r>
      <w:r w:rsidRPr="0086752C">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1DA83E7" w14:textId="77777777" w:rsidR="00583283" w:rsidRPr="0086752C" w:rsidRDefault="00583283" w:rsidP="00583283">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3702E087"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 xml:space="preserve">Kampf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046C69F3" w14:textId="77777777" w:rsidR="00583283" w:rsidRPr="0086752C" w:rsidRDefault="00583283" w:rsidP="00583283">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longer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most commonly </w:t>
      </w:r>
      <w:r w:rsidRPr="0086752C">
        <w:rPr>
          <w:rStyle w:val="StyleUnderline"/>
          <w:rFonts w:asciiTheme="minorHAnsi" w:hAnsiTheme="minorHAnsi" w:cstheme="minorHAnsi"/>
        </w:rPr>
        <w:t>cited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522372">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522372">
        <w:rPr>
          <w:rStyle w:val="Emphasis"/>
          <w:rFonts w:asciiTheme="minorHAnsi" w:hAnsiTheme="minorHAnsi" w:cstheme="minorHAnsi"/>
          <w:highlight w:val="cyan"/>
        </w:rPr>
        <w:t>interdependence</w:t>
      </w:r>
      <w:r w:rsidRPr="00522372">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522372">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522372">
        <w:rPr>
          <w:rStyle w:val="Emphasis"/>
          <w:rFonts w:asciiTheme="minorHAnsi" w:hAnsiTheme="minorHAnsi" w:cstheme="minorHAnsi"/>
          <w:highlight w:val="cyan"/>
        </w:rPr>
        <w:t>protectionism</w:t>
      </w:r>
      <w:r w:rsidRPr="00522372">
        <w:rPr>
          <w:rStyle w:val="StyleUnderline"/>
          <w:rFonts w:asciiTheme="minorHAnsi" w:hAnsiTheme="minorHAnsi" w:cstheme="minorHAnsi"/>
          <w:highlight w:val="cyan"/>
        </w:rPr>
        <w:t xml:space="preserve"> are </w:t>
      </w:r>
      <w:r w:rsidRPr="00522372">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522372">
        <w:rPr>
          <w:rStyle w:val="Emphasis"/>
          <w:rFonts w:asciiTheme="minorHAnsi" w:hAnsiTheme="minorHAnsi" w:cstheme="minorHAnsi"/>
          <w:highlight w:val="cyan"/>
        </w:rPr>
        <w:t>internal</w:t>
      </w:r>
      <w:r w:rsidRPr="00522372">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522372">
        <w:rPr>
          <w:rStyle w:val="Emphasis"/>
          <w:rFonts w:asciiTheme="minorHAnsi" w:hAnsiTheme="minorHAnsi" w:cstheme="minorHAnsi"/>
          <w:highlight w:val="cyan"/>
        </w:rPr>
        <w:t>easily escalate</w:t>
      </w:r>
      <w:r w:rsidRPr="00522372">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522372">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522372">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goods and diseases all </w:t>
      </w:r>
      <w:r w:rsidRPr="00522372">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Skrede Gleditsch, Idean Salehyan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Russia, Saudi Arabia, Turkey, Iran, France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522372">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522372">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522372">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522372">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522372">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522372">
        <w:rPr>
          <w:rStyle w:val="Emphasis"/>
          <w:rFonts w:asciiTheme="minorHAnsi" w:hAnsiTheme="minorHAnsi" w:cstheme="minorHAnsi"/>
          <w:highlight w:val="cyan"/>
        </w:rPr>
        <w:t>preserve ties</w:t>
      </w:r>
      <w:r w:rsidRPr="00522372">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522372">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522372">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 xml:space="preserve">chance of </w:t>
      </w:r>
      <w:r w:rsidRPr="00522372">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522372">
        <w:rPr>
          <w:rStyle w:val="StyleUnderline"/>
          <w:rFonts w:asciiTheme="minorHAnsi" w:hAnsiTheme="minorHAnsi" w:cstheme="minorHAnsi"/>
          <w:highlight w:val="cyan"/>
        </w:rPr>
        <w:t xml:space="preserve">U.S.-Russia </w:t>
      </w:r>
      <w:r w:rsidRPr="00522372">
        <w:rPr>
          <w:rStyle w:val="Emphasis"/>
          <w:rFonts w:asciiTheme="minorHAnsi" w:hAnsiTheme="minorHAnsi" w:cstheme="minorHAnsi"/>
          <w:szCs w:val="26"/>
          <w:highlight w:val="cyan"/>
        </w:rPr>
        <w:t>nuclear confrontation</w:t>
      </w:r>
      <w:r w:rsidRPr="00522372">
        <w:rPr>
          <w:rStyle w:val="StyleUnderline"/>
          <w:rFonts w:asciiTheme="minorHAnsi" w:hAnsiTheme="minorHAnsi" w:cstheme="minorHAnsi"/>
          <w:sz w:val="24"/>
          <w:szCs w:val="26"/>
          <w:highlight w:val="cyan"/>
        </w:rPr>
        <w:t xml:space="preserve"> </w:t>
      </w:r>
      <w:r w:rsidRPr="00522372">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522372">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522372">
        <w:rPr>
          <w:rStyle w:val="Emphasis"/>
          <w:rFonts w:asciiTheme="minorHAnsi" w:hAnsiTheme="minorHAnsi" w:cstheme="minorHAnsi"/>
          <w:highlight w:val="cyan"/>
        </w:rPr>
        <w:t>Tehran</w:t>
      </w:r>
      <w:r w:rsidRPr="00522372">
        <w:rPr>
          <w:rStyle w:val="StyleUnderline"/>
          <w:rFonts w:asciiTheme="minorHAnsi" w:hAnsiTheme="minorHAnsi" w:cstheme="minorHAnsi"/>
          <w:highlight w:val="cyan"/>
        </w:rPr>
        <w:t xml:space="preserve"> will acquire </w:t>
      </w:r>
      <w:r w:rsidRPr="00522372">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522372">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522372">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522372">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522372">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522372">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r w:rsidRPr="0086752C">
        <w:rPr>
          <w:rStyle w:val="StyleUnderline"/>
          <w:rFonts w:asciiTheme="minorHAnsi" w:hAnsiTheme="minorHAnsi" w:cstheme="minorHAnsi"/>
        </w:rPr>
        <w:t xml:space="preserve">The end result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522372">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522372">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522372">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522372">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522372">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4E293DA8" w14:textId="77777777" w:rsidR="00583283" w:rsidRPr="0086752C" w:rsidRDefault="00583283" w:rsidP="00583283">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1F2F4095" w14:textId="77777777" w:rsidR="00583283" w:rsidRPr="0086752C" w:rsidRDefault="00583283" w:rsidP="00583283">
      <w:pPr>
        <w:rPr>
          <w:rFonts w:asciiTheme="minorHAnsi" w:hAnsiTheme="minorHAnsi" w:cstheme="minorHAnsi"/>
        </w:rPr>
      </w:pPr>
      <w:r w:rsidRPr="0086752C">
        <w:rPr>
          <w:rFonts w:asciiTheme="minorHAnsi" w:hAnsiTheme="minorHAnsi" w:cstheme="minorHAnsi"/>
        </w:rPr>
        <w:t xml:space="preserve">Julian </w:t>
      </w:r>
      <w:r w:rsidRPr="0086752C">
        <w:rPr>
          <w:rStyle w:val="Style13ptBold"/>
          <w:rFonts w:asciiTheme="minorHAnsi" w:hAnsiTheme="minorHAnsi" w:cstheme="minorHAnsi"/>
        </w:rPr>
        <w:t>Adorney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72CD52D7"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49F00395" w14:textId="77777777" w:rsidR="00583283" w:rsidRPr="0086752C" w:rsidRDefault="00583283" w:rsidP="00583283">
      <w:pPr>
        <w:rPr>
          <w:rStyle w:val="Emphasis"/>
          <w:rFonts w:asciiTheme="minorHAnsi" w:hAnsiTheme="minorHAnsi" w:cstheme="minorHAnsi"/>
        </w:rPr>
      </w:pPr>
      <w:r w:rsidRPr="0086752C">
        <w:rPr>
          <w:rFonts w:asciiTheme="minorHAnsi" w:hAnsiTheme="minorHAnsi" w:cstheme="minorHAnsi"/>
          <w:sz w:val="16"/>
        </w:rPr>
        <w:t xml:space="preserve">Frédéric Bastiat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17C6402D"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Bastiat argued that free trade between countries could reduce international conflict because </w:t>
      </w:r>
      <w:r w:rsidRPr="00522372">
        <w:rPr>
          <w:rStyle w:val="StyleUnderline"/>
          <w:rFonts w:asciiTheme="minorHAnsi" w:hAnsiTheme="minorHAnsi" w:cstheme="minorHAnsi"/>
          <w:highlight w:val="cyan"/>
        </w:rPr>
        <w:t xml:space="preserve">trade forges </w:t>
      </w:r>
      <w:r w:rsidRPr="00522372">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522372">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522372">
        <w:rPr>
          <w:rStyle w:val="Emphasis"/>
          <w:rFonts w:asciiTheme="minorHAnsi" w:hAnsiTheme="minorHAnsi" w:cstheme="minorHAnsi"/>
          <w:highlight w:val="cyan"/>
        </w:rPr>
        <w:t>incentive</w:t>
      </w:r>
      <w:r w:rsidRPr="00522372">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Bastiat, libertarians take this idea as gospel. Unfortunately, not everyone does. But </w:t>
      </w:r>
      <w:r w:rsidRPr="0086752C">
        <w:rPr>
          <w:rStyle w:val="StyleUnderline"/>
          <w:rFonts w:asciiTheme="minorHAnsi" w:hAnsiTheme="minorHAnsi" w:cstheme="minorHAnsi"/>
        </w:rPr>
        <w:t xml:space="preserve">as </w:t>
      </w:r>
      <w:r w:rsidRPr="00522372">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522372">
        <w:rPr>
          <w:rStyle w:val="Emphasis"/>
          <w:rFonts w:asciiTheme="minorHAnsi" w:hAnsiTheme="minorHAnsi" w:cstheme="minorHAnsi"/>
          <w:highlight w:val="cyan"/>
        </w:rPr>
        <w:t>confirms</w:t>
      </w:r>
      <w:r w:rsidRPr="00522372">
        <w:rPr>
          <w:rStyle w:val="StyleUnderline"/>
          <w:rFonts w:asciiTheme="minorHAnsi" w:hAnsiTheme="minorHAnsi" w:cstheme="minorHAnsi"/>
          <w:highlight w:val="cyan"/>
        </w:rPr>
        <w:t xml:space="preserve"> </w:t>
      </w:r>
      <w:r w:rsidRPr="00AB0C7D">
        <w:rPr>
          <w:rStyle w:val="StyleUnderline"/>
          <w:rFonts w:asciiTheme="minorHAnsi" w:hAnsiTheme="minorHAnsi" w:cstheme="minorHAnsi"/>
        </w:rPr>
        <w:t>Bastiat’s</w:t>
      </w:r>
      <w:r w:rsidRPr="0086752C">
        <w:rPr>
          <w:rStyle w:val="StyleUnderline"/>
          <w:rFonts w:asciiTheme="minorHAnsi" w:hAnsiTheme="minorHAnsi" w:cstheme="minorHAnsi"/>
        </w:rPr>
        <w:t xml:space="preserve"> famous </w:t>
      </w:r>
      <w:r w:rsidRPr="00522372">
        <w:rPr>
          <w:rStyle w:val="StyleUnderline"/>
          <w:rFonts w:asciiTheme="minorHAnsi" w:hAnsiTheme="minorHAnsi" w:cstheme="minorHAnsi"/>
          <w:highlight w:val="cyan"/>
        </w:rPr>
        <w:t>claim</w:t>
      </w:r>
      <w:r w:rsidRPr="0086752C">
        <w:rPr>
          <w:rFonts w:asciiTheme="minorHAnsi" w:hAnsiTheme="minorHAnsi" w:cstheme="minorHAnsi"/>
          <w:sz w:val="16"/>
        </w:rPr>
        <w:t>.</w:t>
      </w:r>
    </w:p>
    <w:p w14:paraId="2B98B80B"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To trade or to raid</w:t>
      </w:r>
    </w:p>
    <w:p w14:paraId="1CD95298"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In “Peace through Trade or Free Trade?” professor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522372">
        <w:rPr>
          <w:rStyle w:val="Emphasis"/>
          <w:rFonts w:asciiTheme="minorHAnsi" w:hAnsiTheme="minorHAnsi" w:cstheme="minorHAnsi"/>
          <w:highlight w:val="cyan"/>
        </w:rPr>
        <w:t>empirically</w:t>
      </w:r>
      <w:r w:rsidRPr="00522372">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dyads to analyze every country’s international relations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58424777" w14:textId="77777777" w:rsidR="00583283" w:rsidRPr="0086752C" w:rsidRDefault="00583283" w:rsidP="00583283">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522372">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522372">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522372">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522372">
        <w:rPr>
          <w:rStyle w:val="Emphasis"/>
          <w:rFonts w:asciiTheme="minorHAnsi" w:hAnsiTheme="minorHAnsi" w:cstheme="minorHAnsi"/>
          <w:highlight w:val="cyan"/>
        </w:rPr>
        <w:t>correlation</w:t>
      </w:r>
      <w:r w:rsidRPr="00522372">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522372">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01BC8D8E"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Trading partners</w:t>
      </w:r>
    </w:p>
    <w:p w14:paraId="398F3496"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The causal arrow</w:t>
      </w:r>
    </w:p>
    <w:p w14:paraId="45E13A95"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522372">
        <w:rPr>
          <w:rStyle w:val="StyleUnderline"/>
          <w:rFonts w:asciiTheme="minorHAnsi" w:hAnsiTheme="minorHAnsi" w:cstheme="minorHAnsi"/>
          <w:highlight w:val="cyan"/>
        </w:rPr>
        <w:t xml:space="preserve">for </w:t>
      </w:r>
      <w:r w:rsidRPr="00522372">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522372">
        <w:rPr>
          <w:rStyle w:val="StyleUnderline"/>
          <w:rFonts w:asciiTheme="minorHAnsi" w:hAnsiTheme="minorHAnsi" w:cstheme="minorHAnsi"/>
          <w:highlight w:val="cyan"/>
        </w:rPr>
        <w:t xml:space="preserve">McDonald </w:t>
      </w:r>
      <w:r w:rsidRPr="00522372">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Controlling for a state’s political structure is important, because democracies and republics tend to fight less than authoritarian regimes.</w:t>
      </w:r>
    </w:p>
    <w:p w14:paraId="6C9139AC" w14:textId="77777777" w:rsidR="00583283" w:rsidRPr="0086752C" w:rsidRDefault="00583283" w:rsidP="00583283">
      <w:pPr>
        <w:rPr>
          <w:rFonts w:asciiTheme="minorHAnsi" w:hAnsiTheme="minorHAnsi" w:cstheme="minorHAnsi"/>
          <w:sz w:val="16"/>
        </w:rPr>
      </w:pP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522372">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r w:rsidRPr="00522372">
        <w:rPr>
          <w:rStyle w:val="StyleUnderline"/>
          <w:rFonts w:asciiTheme="minorHAnsi" w:hAnsiTheme="minorHAnsi" w:cstheme="minorHAnsi"/>
          <w:highlight w:val="cyan"/>
        </w:rPr>
        <w:t>growth</w:t>
      </w:r>
      <w:r w:rsidRPr="0086752C">
        <w:rPr>
          <w:rFonts w:asciiTheme="minorHAnsi" w:hAnsiTheme="minorHAnsi" w:cstheme="minorHAnsi"/>
          <w:sz w:val="16"/>
        </w:rPr>
        <w:t xml:space="preserve">, because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522372">
        <w:rPr>
          <w:rStyle w:val="StyleUnderline"/>
          <w:rFonts w:asciiTheme="minorHAnsi" w:hAnsiTheme="minorHAnsi" w:cstheme="minorHAnsi"/>
          <w:highlight w:val="cyan"/>
        </w:rPr>
        <w:t>proximity</w:t>
      </w:r>
      <w:r w:rsidRPr="0086752C">
        <w:rPr>
          <w:rFonts w:asciiTheme="minorHAnsi" w:hAnsiTheme="minorHAnsi" w:cstheme="minorHAnsi"/>
          <w:sz w:val="16"/>
        </w:rPr>
        <w:t>: It’s easier for Germany and France to fight each other than it is for the United States and China, because troops in the former group only have to cross a shared border.</w:t>
      </w:r>
    </w:p>
    <w:p w14:paraId="1A5E69A2" w14:textId="77777777" w:rsidR="00583283" w:rsidRPr="0086752C" w:rsidRDefault="00583283" w:rsidP="00583283">
      <w:pPr>
        <w:rPr>
          <w:rFonts w:asciiTheme="minorHAnsi" w:hAnsiTheme="minorHAnsi" w:cstheme="minorHAnsi"/>
          <w:sz w:val="16"/>
        </w:rPr>
      </w:pPr>
      <w:r w:rsidRPr="0086752C">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522372">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actually </w:t>
      </w:r>
      <w:r w:rsidRPr="00522372">
        <w:rPr>
          <w:rStyle w:val="Emphasis"/>
          <w:rFonts w:asciiTheme="minorHAnsi" w:hAnsiTheme="minorHAnsi" w:cstheme="minorHAnsi"/>
          <w:highlight w:val="cyan"/>
        </w:rPr>
        <w:t>lead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33071FEE"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0137148E" wp14:editId="391C2A62">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3360AA27" w14:textId="77777777" w:rsidR="00583283" w:rsidRPr="006B6DA5" w:rsidRDefault="00583283" w:rsidP="00583283">
      <w:pPr>
        <w:pStyle w:val="Heading4"/>
      </w:pPr>
      <w:r>
        <w:t xml:space="preserve">Protectionist </w:t>
      </w:r>
      <w:r w:rsidRPr="00D25E9A">
        <w:rPr>
          <w:u w:val="single"/>
        </w:rPr>
        <w:t>fragmentation</w:t>
      </w:r>
      <w:r>
        <w:t xml:space="preserve"> causes </w:t>
      </w:r>
      <w:r>
        <w:rPr>
          <w:u w:val="single"/>
        </w:rPr>
        <w:t>secondary risks</w:t>
      </w:r>
      <w:r w:rsidRPr="005A0E08">
        <w:t xml:space="preserve"> </w:t>
      </w:r>
      <w:r>
        <w:t xml:space="preserve">--- </w:t>
      </w:r>
      <w:r w:rsidRPr="00C2606B">
        <w:rPr>
          <w:u w:val="single"/>
        </w:rPr>
        <w:t>Extinction</w:t>
      </w:r>
    </w:p>
    <w:p w14:paraId="1E6C78F4" w14:textId="77777777" w:rsidR="00583283" w:rsidRDefault="00583283" w:rsidP="00583283">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4268F9DD" w14:textId="77777777" w:rsidR="00583283" w:rsidRDefault="00583283" w:rsidP="00583283">
      <w:pPr>
        <w:rPr>
          <w:u w:val="single"/>
        </w:rPr>
      </w:pPr>
      <w:r w:rsidRPr="005F7096">
        <w:rPr>
          <w:rStyle w:val="StyleUnderline"/>
        </w:rPr>
        <w:t xml:space="preserve">In </w:t>
      </w:r>
      <w:r w:rsidRPr="005F7096">
        <w:rPr>
          <w:rStyle w:val="Emphasis"/>
        </w:rPr>
        <w:t>2040</w:t>
      </w:r>
      <w:r w:rsidRPr="005F7096">
        <w:rPr>
          <w:rStyle w:val="StyleUnderline"/>
        </w:rPr>
        <w:t xml:space="preserve">, </w:t>
      </w:r>
      <w:r w:rsidRPr="00522372">
        <w:rPr>
          <w:rStyle w:val="StyleUnderline"/>
          <w:highlight w:val="cyan"/>
        </w:rPr>
        <w:t>the world</w:t>
      </w:r>
      <w:r w:rsidRPr="005F7096">
        <w:rPr>
          <w:rStyle w:val="StyleUnderline"/>
        </w:rPr>
        <w:t xml:space="preserve"> is </w:t>
      </w:r>
      <w:r w:rsidRPr="00522372">
        <w:rPr>
          <w:rStyle w:val="Emphasis"/>
          <w:highlight w:val="cyan"/>
        </w:rPr>
        <w:t>fragment</w:t>
      </w:r>
      <w:r w:rsidRPr="005F7096">
        <w:rPr>
          <w:rStyle w:val="StyleUnderline"/>
        </w:rPr>
        <w:t xml:space="preserve">ed </w:t>
      </w:r>
      <w:r w:rsidRPr="00522372">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522372">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522372">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2A115B">
        <w:rPr>
          <w:rStyle w:val="StyleUnderline"/>
          <w:highlight w:val="cyan"/>
        </w:rPr>
        <w:t xml:space="preserve">verge of becoming </w:t>
      </w:r>
      <w:r w:rsidRPr="00522372">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1B4177">
        <w:rPr>
          <w:b/>
          <w:bCs/>
          <w:highlight w:val="cyan"/>
          <w:u w:val="single"/>
        </w:rPr>
        <w:t>problems</w:t>
      </w:r>
      <w:r w:rsidRPr="00D25E9A">
        <w:rPr>
          <w:sz w:val="16"/>
        </w:rPr>
        <w:t xml:space="preserve">, notably climate change, are </w:t>
      </w:r>
      <w:r w:rsidRPr="001B4177">
        <w:rPr>
          <w:highlight w:val="cyan"/>
          <w:u w:val="single"/>
        </w:rPr>
        <w:t>spottily addressed</w:t>
      </w:r>
      <w:r w:rsidRPr="00D25E9A">
        <w:rPr>
          <w:sz w:val="16"/>
        </w:rPr>
        <w:t>, if at all.</w:t>
      </w:r>
      <w:r>
        <w:rPr>
          <w:sz w:val="16"/>
        </w:rPr>
        <w:t xml:space="preserve"> </w:t>
      </w:r>
      <w:r w:rsidRPr="004B44DF">
        <w:rPr>
          <w:sz w:val="16"/>
        </w:rPr>
        <w:t>HOW WE GOT THERE</w:t>
      </w:r>
      <w:r>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522372">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522372">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522372">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Pr>
          <w:sz w:val="14"/>
        </w:rPr>
        <w:t xml:space="preserve"> </w:t>
      </w:r>
      <w:r w:rsidRPr="00D25E9A">
        <w:rPr>
          <w:sz w:val="16"/>
        </w:rPr>
        <w:t xml:space="preserve">As physical barriers went up, </w:t>
      </w:r>
      <w:r w:rsidRPr="00522372">
        <w:rPr>
          <w:highlight w:val="cyan"/>
          <w:u w:val="single"/>
        </w:rPr>
        <w:t>dependence on digital commerce</w:t>
      </w:r>
      <w:r w:rsidRPr="00D25E9A">
        <w:rPr>
          <w:sz w:val="16"/>
        </w:rPr>
        <w:t xml:space="preserve"> and communications </w:t>
      </w:r>
      <w:r w:rsidRPr="00522372">
        <w:rPr>
          <w:b/>
          <w:bCs/>
          <w:highlight w:val="cyan"/>
          <w:u w:val="single"/>
        </w:rPr>
        <w:t>soared</w:t>
      </w:r>
      <w:r w:rsidRPr="00D25E9A">
        <w:rPr>
          <w:u w:val="single"/>
        </w:rPr>
        <w:t>, but</w:t>
      </w:r>
      <w:r w:rsidRPr="00D25E9A">
        <w:rPr>
          <w:sz w:val="16"/>
        </w:rPr>
        <w:t xml:space="preserve"> a combination of information management </w:t>
      </w:r>
      <w:r w:rsidRPr="00522372">
        <w:rPr>
          <w:b/>
          <w:bCs/>
          <w:highlight w:val="cyan"/>
          <w:u w:val="single"/>
        </w:rPr>
        <w:t>challenges</w:t>
      </w:r>
      <w:r w:rsidRPr="00D25E9A">
        <w:rPr>
          <w:sz w:val="16"/>
        </w:rPr>
        <w:t xml:space="preserve"> and repeated data security breaches </w:t>
      </w:r>
      <w:r w:rsidRPr="00522372">
        <w:rPr>
          <w:highlight w:val="cyan"/>
          <w:u w:val="single"/>
        </w:rPr>
        <w:t>led</w:t>
      </w:r>
      <w:r w:rsidRPr="00D25E9A">
        <w:rPr>
          <w:sz w:val="16"/>
        </w:rPr>
        <w:t xml:space="preserve"> those </w:t>
      </w:r>
      <w:r w:rsidRPr="00522372">
        <w:rPr>
          <w:highlight w:val="cyan"/>
          <w:u w:val="single"/>
        </w:rPr>
        <w:t>states</w:t>
      </w:r>
      <w:r w:rsidRPr="00D25E9A">
        <w:rPr>
          <w:u w:val="single"/>
        </w:rPr>
        <w:t xml:space="preserve"> with strong cyber controls, like China</w:t>
      </w:r>
      <w:r w:rsidRPr="00D25E9A">
        <w:rPr>
          <w:sz w:val="16"/>
        </w:rPr>
        <w:t xml:space="preserve"> and Iran</w:t>
      </w:r>
      <w:r w:rsidRPr="00522372">
        <w:rPr>
          <w:sz w:val="16"/>
          <w:highlight w:val="cyan"/>
        </w:rPr>
        <w:t xml:space="preserve">, </w:t>
      </w:r>
      <w:r w:rsidRPr="00522372">
        <w:rPr>
          <w:highlight w:val="cyan"/>
          <w:u w:val="single"/>
        </w:rPr>
        <w:t>to reinforce</w:t>
      </w:r>
      <w:r w:rsidRPr="00D25E9A">
        <w:rPr>
          <w:u w:val="single"/>
        </w:rPr>
        <w:t xml:space="preserve"> their </w:t>
      </w:r>
      <w:r w:rsidRPr="00D25E9A">
        <w:rPr>
          <w:b/>
          <w:bCs/>
          <w:u w:val="single"/>
        </w:rPr>
        <w:t xml:space="preserve">cyber </w:t>
      </w:r>
      <w:r w:rsidRPr="00522372">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2A115B">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2A115B">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522372">
        <w:rPr>
          <w:highlight w:val="cyan"/>
          <w:u w:val="single"/>
        </w:rPr>
        <w:t>States</w:t>
      </w:r>
      <w:r w:rsidRPr="005E4EC1">
        <w:rPr>
          <w:u w:val="single"/>
        </w:rPr>
        <w:t xml:space="preserve"> unable to join a bloc were </w:t>
      </w:r>
      <w:r w:rsidRPr="002A115B">
        <w:rPr>
          <w:b/>
          <w:bCs/>
          <w:highlight w:val="cyan"/>
          <w:u w:val="single"/>
        </w:rPr>
        <w:t>left behind and cut off</w:t>
      </w:r>
      <w:r w:rsidRPr="00522372">
        <w:rPr>
          <w:highlight w:val="cyan"/>
          <w:u w:val="single"/>
        </w:rPr>
        <w:t>.</w:t>
      </w:r>
      <w:r>
        <w:rPr>
          <w:u w:val="single"/>
        </w:rPr>
        <w:t xml:space="preserve"> </w:t>
      </w:r>
      <w:r w:rsidRPr="001B4177">
        <w:rPr>
          <w:sz w:val="16"/>
        </w:rPr>
        <w:t xml:space="preserve">Security links did not disappear completely. States threatened by powerful neighbors sought out security links with other powers for their own protection or </w:t>
      </w:r>
      <w:r w:rsidRPr="00A275E3">
        <w:rPr>
          <w:highlight w:val="cyan"/>
          <w:u w:val="single"/>
        </w:rPr>
        <w:t>accelerated</w:t>
      </w:r>
      <w:r w:rsidRPr="001B4177">
        <w:rPr>
          <w:sz w:val="16"/>
        </w:rPr>
        <w:t xml:space="preserve"> their own </w:t>
      </w:r>
      <w:r w:rsidRPr="00A275E3">
        <w:rPr>
          <w:highlight w:val="cyan"/>
          <w:u w:val="single"/>
        </w:rPr>
        <w:t>programs to develop</w:t>
      </w:r>
      <w:r w:rsidRPr="001B4177">
        <w:rPr>
          <w:u w:val="single"/>
        </w:rPr>
        <w:t xml:space="preserve"> </w:t>
      </w:r>
      <w:r w:rsidRPr="00A275E3">
        <w:rPr>
          <w:b/>
          <w:bCs/>
          <w:highlight w:val="cyan"/>
          <w:u w:val="single"/>
        </w:rPr>
        <w:t>nuclear weapons</w:t>
      </w:r>
      <w:r w:rsidRPr="001B4177">
        <w:rPr>
          <w:sz w:val="16"/>
        </w:rPr>
        <w:t xml:space="preserve">, as the ultimate guarantor of their security. Small </w:t>
      </w:r>
      <w:r w:rsidRPr="00A275E3">
        <w:rPr>
          <w:b/>
          <w:bCs/>
          <w:highlight w:val="cyan"/>
          <w:u w:val="single"/>
        </w:rPr>
        <w:t>conflicts occur</w:t>
      </w:r>
      <w:r w:rsidRPr="001B4177">
        <w:rPr>
          <w:u w:val="single"/>
        </w:rPr>
        <w:t xml:space="preserve">red </w:t>
      </w:r>
      <w:r w:rsidRPr="00A275E3">
        <w:rPr>
          <w:highlight w:val="cyan"/>
          <w:u w:val="single"/>
        </w:rPr>
        <w:t>at</w:t>
      </w:r>
      <w:r w:rsidRPr="001B4177">
        <w:rPr>
          <w:u w:val="single"/>
        </w:rPr>
        <w:t xml:space="preserve"> the </w:t>
      </w:r>
      <w:r w:rsidRPr="00A275E3">
        <w:rPr>
          <w:highlight w:val="cyan"/>
          <w:u w:val="single"/>
        </w:rPr>
        <w:t>edges of</w:t>
      </w:r>
      <w:r w:rsidRPr="001B4177">
        <w:rPr>
          <w:u w:val="single"/>
        </w:rPr>
        <w:t xml:space="preserve"> these new </w:t>
      </w:r>
      <w:r w:rsidRPr="00A275E3">
        <w:rPr>
          <w:b/>
          <w:bCs/>
          <w:highlight w:val="cyan"/>
          <w:u w:val="single"/>
        </w:rPr>
        <w:t>blocs</w:t>
      </w:r>
      <w:r w:rsidRPr="001B4177">
        <w:rPr>
          <w:u w:val="single"/>
        </w:rPr>
        <w:t xml:space="preserve">, particularly </w:t>
      </w:r>
      <w:r w:rsidRPr="00A275E3">
        <w:rPr>
          <w:highlight w:val="cyan"/>
          <w:u w:val="single"/>
        </w:rPr>
        <w:t>over</w:t>
      </w:r>
      <w:r w:rsidRPr="001B4177">
        <w:rPr>
          <w:u w:val="single"/>
        </w:rPr>
        <w:t xml:space="preserve"> scarce </w:t>
      </w:r>
      <w:r w:rsidRPr="00A275E3">
        <w:rPr>
          <w:u w:val="single"/>
        </w:rPr>
        <w:t>resources</w:t>
      </w:r>
      <w:r w:rsidRPr="001B4177">
        <w:rPr>
          <w:u w:val="single"/>
        </w:rPr>
        <w:t xml:space="preserve"> or emerging opportunities, like the </w:t>
      </w:r>
      <w:r w:rsidRPr="00A275E3">
        <w:rPr>
          <w:b/>
          <w:bCs/>
          <w:highlight w:val="cyan"/>
          <w:u w:val="single"/>
        </w:rPr>
        <w:t>Arctic</w:t>
      </w:r>
      <w:r w:rsidRPr="00A275E3">
        <w:rPr>
          <w:highlight w:val="cyan"/>
          <w:u w:val="single"/>
        </w:rPr>
        <w:t xml:space="preserve"> and </w:t>
      </w:r>
      <w:r w:rsidRPr="00A275E3">
        <w:rPr>
          <w:b/>
          <w:bCs/>
          <w:highlight w:val="cyan"/>
          <w:u w:val="single"/>
        </w:rPr>
        <w:t>space</w:t>
      </w:r>
      <w:r w:rsidRPr="001B4177">
        <w:rPr>
          <w:sz w:val="16"/>
        </w:rPr>
        <w:t xml:space="preserve">. Poorer </w:t>
      </w:r>
      <w:r w:rsidRPr="00106C2F">
        <w:rPr>
          <w:sz w:val="16"/>
        </w:rPr>
        <w:t xml:space="preserve">countries became increasingly unstable, and with no interest by major powers or the United Nations in intervening to help restore order, </w:t>
      </w:r>
      <w:r w:rsidRPr="00106C2F">
        <w:rPr>
          <w:b/>
          <w:bCs/>
          <w:u w:val="single"/>
        </w:rPr>
        <w:t>conflicts became endemic</w:t>
      </w:r>
      <w:r w:rsidRPr="00106C2F">
        <w:rPr>
          <w:sz w:val="16"/>
        </w:rPr>
        <w:t>, exacerbating other problems</w:t>
      </w:r>
      <w:r w:rsidRPr="001B4177">
        <w:rPr>
          <w:sz w:val="16"/>
        </w:rPr>
        <w:t xml:space="preserve">. Lacking coordinated, multilateral efforts to mitigate emissions and address climate changes, </w:t>
      </w:r>
      <w:r w:rsidRPr="001B4177">
        <w:rPr>
          <w:u w:val="single"/>
        </w:rPr>
        <w:t>little</w:t>
      </w:r>
      <w:r w:rsidRPr="001B4177">
        <w:rPr>
          <w:sz w:val="16"/>
        </w:rPr>
        <w:t xml:space="preserve"> was </w:t>
      </w:r>
      <w:r w:rsidRPr="001B4177">
        <w:rPr>
          <w:u w:val="single"/>
        </w:rPr>
        <w:t xml:space="preserve">done to slow </w:t>
      </w:r>
      <w:r w:rsidRPr="001B4177">
        <w:rPr>
          <w:b/>
          <w:bCs/>
          <w:u w:val="single"/>
        </w:rPr>
        <w:t>greenhouse gas emissions</w:t>
      </w:r>
      <w:r w:rsidRPr="001B4177">
        <w:rPr>
          <w:sz w:val="16"/>
        </w:rPr>
        <w:t>, and some states experimented with geoengineering with disastrous consequences.</w:t>
      </w:r>
    </w:p>
    <w:p w14:paraId="5046693A" w14:textId="77777777" w:rsidR="00583283" w:rsidRPr="007910BC" w:rsidRDefault="00583283" w:rsidP="00583283">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383FBD06" w14:textId="77777777" w:rsidR="00583283" w:rsidRDefault="00583283" w:rsidP="00583283">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004358B0" w14:textId="77777777" w:rsidR="00583283" w:rsidRPr="007146BE" w:rsidRDefault="00583283" w:rsidP="00583283">
      <w:pPr>
        <w:rPr>
          <w:rFonts w:asciiTheme="minorHAnsi" w:hAnsiTheme="minorHAnsi" w:cstheme="minorHAnsi"/>
        </w:rPr>
      </w:pPr>
      <w:r>
        <w:rPr>
          <w:rStyle w:val="Hyperlink"/>
          <w:rFonts w:asciiTheme="minorHAnsi" w:hAnsiTheme="minorHAnsi" w:cstheme="minorHAnsi"/>
        </w:rPr>
        <w:t>*Edited for ableist language</w:t>
      </w:r>
    </w:p>
    <w:p w14:paraId="32AE12AF" w14:textId="77777777" w:rsidR="00583283" w:rsidRPr="00FA7394" w:rsidRDefault="00583283" w:rsidP="00583283">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522372">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definitely </w:t>
      </w:r>
      <w:r w:rsidRPr="00522372">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522372">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522372">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522372">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FA7394">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FA7394">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FA7394">
        <w:rPr>
          <w:b/>
          <w:bCs/>
          <w:highlight w:val="cyan"/>
          <w:u w:val="single"/>
        </w:rPr>
        <w:t>similar steps as</w:t>
      </w:r>
      <w:r w:rsidRPr="00FA7394">
        <w:rPr>
          <w:rFonts w:asciiTheme="minorHAnsi" w:hAnsiTheme="minorHAnsi" w:cstheme="minorHAnsi"/>
          <w:sz w:val="14"/>
        </w:rPr>
        <w:t xml:space="preserve"> the </w:t>
      </w:r>
      <w:r w:rsidRPr="00522372">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3" w:history="1">
        <w:r w:rsidRPr="00FA7394">
          <w:rPr>
            <w:rStyle w:val="Hyperlink"/>
            <w:sz w:val="14"/>
          </w:rPr>
          <w:t xml:space="preserve">rare earth elements </w:t>
        </w:r>
      </w:hyperlink>
      <w:r w:rsidRPr="00FA7394">
        <w:rPr>
          <w:sz w:val="14"/>
        </w:rPr>
        <w:t xml:space="preserve">in 2009 to </w:t>
      </w:r>
      <w:hyperlink r:id="rId14"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522372">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522372">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5"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6"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522372">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522372">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522372">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522372">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522372">
        <w:rPr>
          <w:rFonts w:asciiTheme="minorHAnsi" w:hAnsiTheme="minorHAnsi" w:cstheme="minorHAnsi"/>
          <w:b/>
          <w:bCs/>
          <w:highlight w:val="cyan"/>
          <w:u w:val="single"/>
        </w:rPr>
        <w:t>attempts</w:t>
      </w:r>
      <w:r w:rsidRPr="00522372">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522372">
        <w:rPr>
          <w:rFonts w:asciiTheme="minorHAnsi" w:hAnsiTheme="minorHAnsi" w:cstheme="minorHAnsi"/>
          <w:highlight w:val="cyan"/>
          <w:u w:val="single"/>
        </w:rPr>
        <w:t xml:space="preserve">are </w:t>
      </w:r>
      <w:r w:rsidRPr="00522372">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522372">
        <w:rPr>
          <w:rFonts w:asciiTheme="minorHAnsi" w:hAnsiTheme="minorHAnsi" w:cstheme="minorHAnsi"/>
          <w:b/>
          <w:bCs/>
          <w:sz w:val="24"/>
          <w:szCs w:val="24"/>
          <w:highlight w:val="cyan"/>
          <w:u w:val="single"/>
        </w:rPr>
        <w:t>more will try</w:t>
      </w:r>
      <w:r w:rsidRPr="00522372">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522372">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522372">
        <w:rPr>
          <w:rFonts w:asciiTheme="minorHAnsi" w:hAnsiTheme="minorHAnsi" w:cstheme="minorHAnsi"/>
          <w:b/>
          <w:bCs/>
          <w:highlight w:val="cyan"/>
          <w:u w:val="single"/>
        </w:rPr>
        <w:t>discouraged</w:t>
      </w:r>
      <w:r w:rsidRPr="00522372">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522372">
        <w:rPr>
          <w:rFonts w:asciiTheme="minorHAnsi" w:hAnsiTheme="minorHAnsi" w:cstheme="minorHAnsi"/>
          <w:highlight w:val="cyan"/>
          <w:u w:val="single"/>
        </w:rPr>
        <w:t xml:space="preserve">government will become </w:t>
      </w:r>
      <w:r w:rsidRPr="00522372">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FA7394">
        <w:rPr>
          <w:rFonts w:asciiTheme="minorHAnsi" w:hAnsiTheme="minorHAnsi" w:cstheme="minorHAnsi"/>
          <w:sz w:val="14"/>
          <w:szCs w:val="16"/>
        </w:rPr>
        <w:t xml:space="preserve">ed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r w:rsidRPr="00D5714D">
        <w:rPr>
          <w:rFonts w:asciiTheme="minorHAnsi" w:hAnsiTheme="minorHAnsi" w:cstheme="minorHAnsi"/>
          <w:b/>
          <w:bCs/>
          <w:u w:val="single"/>
        </w:rPr>
        <w:t>in order to</w:t>
      </w:r>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F595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5B0F86A3" w14:textId="77777777" w:rsidR="00583283" w:rsidRPr="0086752C" w:rsidRDefault="00583283" w:rsidP="00583283">
      <w:pPr>
        <w:pStyle w:val="Heading4"/>
        <w:rPr>
          <w:rFonts w:asciiTheme="minorHAnsi" w:hAnsiTheme="minorHAnsi" w:cstheme="minorHAnsi"/>
        </w:rPr>
      </w:pPr>
      <w:r w:rsidRPr="00422687">
        <w:rPr>
          <w:rFonts w:asciiTheme="minorHAnsi" w:hAnsiTheme="minorHAnsi" w:cstheme="minorHAnsi"/>
          <w:u w:val="single"/>
        </w:rPr>
        <w:t>Weaponized interdependence</w:t>
      </w:r>
      <w:r>
        <w:rPr>
          <w:rFonts w:asciiTheme="minorHAnsi" w:hAnsiTheme="minorHAnsi" w:cstheme="minorHAnsi"/>
        </w:rPr>
        <w:t xml:space="preserve"> elicits quick </w:t>
      </w:r>
      <w:r w:rsidRPr="008E5ECC">
        <w:rPr>
          <w:rFonts w:asciiTheme="minorHAnsi" w:hAnsiTheme="minorHAnsi" w:cstheme="minorHAnsi"/>
          <w:u w:val="single"/>
        </w:rPr>
        <w:t>modernization</w:t>
      </w:r>
      <w:r>
        <w:rPr>
          <w:rFonts w:asciiTheme="minorHAnsi" w:hAnsiTheme="minorHAnsi" w:cstheme="minorHAnsi"/>
        </w:rPr>
        <w:t xml:space="preserve"> and </w:t>
      </w:r>
      <w:r w:rsidRPr="00925F23">
        <w:rPr>
          <w:rFonts w:asciiTheme="minorHAnsi" w:hAnsiTheme="minorHAnsi" w:cstheme="minorHAnsi"/>
          <w:u w:val="single"/>
        </w:rPr>
        <w:t xml:space="preserve">nuclear </w:t>
      </w:r>
      <w:r w:rsidRPr="008E5ECC">
        <w:rPr>
          <w:rFonts w:asciiTheme="minorHAnsi" w:hAnsiTheme="minorHAnsi" w:cstheme="minorHAnsi"/>
          <w:u w:val="single"/>
        </w:rPr>
        <w:t>escalation</w:t>
      </w:r>
    </w:p>
    <w:p w14:paraId="7DACF2E1"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7" w:history="1">
        <w:r w:rsidRPr="0086752C">
          <w:rPr>
            <w:rStyle w:val="Hyperlink"/>
            <w:rFonts w:asciiTheme="minorHAnsi" w:hAnsiTheme="minorHAnsi" w:cstheme="minorHAnsi"/>
          </w:rPr>
          <w:t>https://www.industryweek.com/the-economy/trade/article/21974236/it-is-time-to-stand-up-to-china)//Babcii</w:t>
        </w:r>
      </w:hyperlink>
    </w:p>
    <w:p w14:paraId="6EEE8F81" w14:textId="77777777" w:rsidR="00583283" w:rsidRPr="0086752C" w:rsidRDefault="00583283" w:rsidP="00583283">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layoff 13,500 employees because </w:t>
      </w:r>
      <w:r w:rsidRPr="00FE5214">
        <w:rPr>
          <w:rFonts w:asciiTheme="minorHAnsi" w:hAnsiTheme="minorHAnsi" w:cstheme="minorHAnsi"/>
          <w:highlight w:val="cyan"/>
          <w:u w:val="single"/>
        </w:rPr>
        <w:t xml:space="preserve">China has been </w:t>
      </w:r>
      <w:r w:rsidRPr="00FE5214">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522372">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8"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19"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0"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1"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2" w:tgtFrame="_blank" w:history="1">
        <w:r w:rsidRPr="000128D3">
          <w:rPr>
            <w:rStyle w:val="Hyperlink"/>
            <w:rFonts w:asciiTheme="minorHAnsi" w:hAnsiTheme="minorHAnsi" w:cstheme="minorHAnsi"/>
            <w:sz w:val="10"/>
            <w:szCs w:val="16"/>
          </w:rPr>
          <w:t xml:space="preserve"> Testimony to Congress by Patrick A. Mulloy</w:t>
        </w:r>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522372">
        <w:rPr>
          <w:rFonts w:asciiTheme="minorHAnsi" w:hAnsiTheme="minorHAnsi" w:cstheme="minorHAnsi"/>
          <w:highlight w:val="cyan"/>
          <w:u w:val="single"/>
        </w:rPr>
        <w:t xml:space="preserve">The </w:t>
      </w:r>
      <w:r w:rsidRPr="00522372">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522372">
        <w:rPr>
          <w:rFonts w:asciiTheme="minorHAnsi" w:hAnsiTheme="minorHAnsi" w:cstheme="minorHAnsi"/>
          <w:b/>
          <w:bCs/>
          <w:highlight w:val="cyan"/>
          <w:u w:val="single"/>
        </w:rPr>
        <w:t>China</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522372">
        <w:rPr>
          <w:rFonts w:asciiTheme="minorHAnsi" w:hAnsiTheme="minorHAnsi" w:cstheme="minorHAnsi"/>
          <w:b/>
          <w:bCs/>
          <w:highlight w:val="cyan"/>
          <w:u w:val="single"/>
        </w:rPr>
        <w:t>economic strength</w:t>
      </w:r>
      <w:r w:rsidRPr="00522372">
        <w:rPr>
          <w:rFonts w:asciiTheme="minorHAnsi" w:hAnsiTheme="minorHAnsi" w:cstheme="minorHAnsi"/>
          <w:highlight w:val="cyan"/>
          <w:u w:val="single"/>
        </w:rPr>
        <w:t xml:space="preserve"> </w:t>
      </w:r>
      <w:r w:rsidRPr="00FE5214">
        <w:rPr>
          <w:rFonts w:asciiTheme="minorHAnsi" w:hAnsiTheme="minorHAnsi" w:cstheme="minorHAnsi"/>
          <w:highlight w:val="cyan"/>
          <w:u w:val="single"/>
        </w:rPr>
        <w:t>built upon</w:t>
      </w:r>
      <w:r w:rsidRPr="0086752C">
        <w:rPr>
          <w:rFonts w:asciiTheme="minorHAnsi" w:hAnsiTheme="minorHAnsi" w:cstheme="minorHAnsi"/>
          <w:u w:val="single"/>
        </w:rPr>
        <w:t xml:space="preserve"> these </w:t>
      </w:r>
      <w:r w:rsidRPr="00FE5214">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FE5214">
        <w:rPr>
          <w:rFonts w:asciiTheme="minorHAnsi" w:hAnsiTheme="minorHAnsi" w:cstheme="minorHAnsi"/>
          <w:b/>
          <w:bCs/>
          <w:highlight w:val="cyan"/>
          <w:u w:val="single"/>
        </w:rPr>
        <w:t>grow</w:t>
      </w:r>
      <w:r w:rsidRPr="00FE5214">
        <w:rPr>
          <w:rFonts w:asciiTheme="minorHAnsi" w:hAnsiTheme="minorHAnsi" w:cstheme="minorHAnsi"/>
          <w:highlight w:val="cyan"/>
          <w:u w:val="single"/>
        </w:rPr>
        <w:t xml:space="preserve"> its </w:t>
      </w:r>
      <w:r w:rsidRPr="00FE5214">
        <w:rPr>
          <w:rFonts w:asciiTheme="minorHAnsi" w:hAnsiTheme="minorHAnsi" w:cstheme="minorHAnsi"/>
          <w:b/>
          <w:bCs/>
          <w:highlight w:val="cyan"/>
          <w:u w:val="single"/>
        </w:rPr>
        <w:t>m</w:t>
      </w:r>
      <w:r w:rsidRPr="00522372">
        <w:rPr>
          <w:rFonts w:asciiTheme="minorHAnsi" w:hAnsiTheme="minorHAnsi" w:cstheme="minorHAnsi"/>
          <w:b/>
          <w:bCs/>
          <w:highlight w:val="cyan"/>
          <w:u w:val="single"/>
        </w:rPr>
        <w:t>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522372">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522372">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hours, and performed its second flight test of </w:t>
      </w:r>
      <w:r w:rsidRPr="0086752C">
        <w:rPr>
          <w:rFonts w:asciiTheme="minorHAnsi" w:hAnsiTheme="minorHAnsi" w:cstheme="minorHAnsi"/>
          <w:u w:val="single"/>
        </w:rPr>
        <w:t xml:space="preserve">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road-mobile intercontinental missil</w:t>
      </w:r>
      <w:r w:rsidRPr="00522372">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522372">
        <w:rPr>
          <w:rFonts w:asciiTheme="minorHAnsi" w:hAnsiTheme="minorHAnsi" w:cstheme="minorHAnsi"/>
          <w:b/>
          <w:bCs/>
          <w:highlight w:val="cyan"/>
          <w:u w:val="single"/>
        </w:rPr>
        <w:t>big investments</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522372">
        <w:rPr>
          <w:rFonts w:asciiTheme="minorHAnsi" w:hAnsiTheme="minorHAnsi" w:cstheme="minorHAnsi"/>
          <w:b/>
          <w:bCs/>
          <w:highlight w:val="cyan"/>
          <w:u w:val="single"/>
        </w:rPr>
        <w:t>submarines, ships</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522372">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522372">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522372">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522372">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522372">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522372">
        <w:rPr>
          <w:rFonts w:asciiTheme="minorHAnsi" w:hAnsiTheme="minorHAnsi" w:cstheme="minorHAnsi"/>
          <w:highlight w:val="cyan"/>
          <w:u w:val="single"/>
        </w:rPr>
        <w:t xml:space="preserve">lead to a </w:t>
      </w:r>
      <w:r w:rsidRPr="00522372">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51044C1C" w14:textId="77777777" w:rsidR="00583283" w:rsidRPr="007530A1" w:rsidRDefault="00583283" w:rsidP="00583283">
      <w:pPr>
        <w:pStyle w:val="Heading4"/>
        <w:rPr>
          <w:u w:val="single"/>
        </w:rPr>
      </w:pPr>
      <w:r>
        <w:t xml:space="preserve">It also </w:t>
      </w:r>
      <w:r>
        <w:rPr>
          <w:u w:val="single"/>
        </w:rPr>
        <w:t>undermines</w:t>
      </w:r>
      <w:r w:rsidRPr="000B22AA">
        <w:t xml:space="preserve"> the </w:t>
      </w:r>
      <w:r>
        <w:rPr>
          <w:u w:val="single"/>
        </w:rPr>
        <w:t>liberal coop</w:t>
      </w:r>
    </w:p>
    <w:p w14:paraId="2CE8BEF1" w14:textId="77777777" w:rsidR="00583283" w:rsidRDefault="00583283" w:rsidP="00583283">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3" w:history="1">
        <w:r w:rsidRPr="00C92412">
          <w:rPr>
            <w:rStyle w:val="Hyperlink"/>
          </w:rPr>
          <w:t>https://www.aei.org/op-eds/to-compete-with-china-we-need-the-liberal-international-order/)//Babcii</w:t>
        </w:r>
      </w:hyperlink>
    </w:p>
    <w:p w14:paraId="77F1E52F" w14:textId="77777777" w:rsidR="00583283" w:rsidRPr="00EE7F8D" w:rsidRDefault="00583283" w:rsidP="00583283">
      <w:pPr>
        <w:rPr>
          <w:sz w:val="14"/>
        </w:rPr>
      </w:pPr>
      <w:r w:rsidRPr="0049025B">
        <w:rPr>
          <w:sz w:val="14"/>
        </w:rPr>
        <w:t xml:space="preserve">In May, 2020, Senator Josh Hawley (R-Mo.) introduced a joint resolution to pull the United States out of the World Trade Organization. For a quarter-century, the </w:t>
      </w:r>
      <w:r w:rsidRPr="00522372">
        <w:rPr>
          <w:b/>
          <w:bCs/>
          <w:highlight w:val="cyan"/>
          <w:u w:val="single"/>
        </w:rPr>
        <w:t>WTO</w:t>
      </w:r>
      <w:r w:rsidRPr="009F6D4C">
        <w:rPr>
          <w:u w:val="single"/>
        </w:rPr>
        <w:t xml:space="preserve"> has </w:t>
      </w:r>
      <w:r w:rsidRPr="00522372">
        <w:rPr>
          <w:highlight w:val="cyan"/>
          <w:u w:val="single"/>
        </w:rPr>
        <w:t>represented</w:t>
      </w:r>
      <w:r w:rsidRPr="009F6D4C">
        <w:rPr>
          <w:u w:val="single"/>
        </w:rPr>
        <w:t xml:space="preserve"> the </w:t>
      </w:r>
      <w:r w:rsidRPr="00522372">
        <w:rPr>
          <w:b/>
          <w:bCs/>
          <w:highlight w:val="cyan"/>
          <w:u w:val="single"/>
        </w:rPr>
        <w:t>apotheosis</w:t>
      </w:r>
      <w:r w:rsidRPr="00522372">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4"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5"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522372">
        <w:rPr>
          <w:highlight w:val="cyan"/>
          <w:u w:val="single"/>
        </w:rPr>
        <w:t>America cannot compete</w:t>
      </w:r>
      <w:r w:rsidRPr="009F6D4C">
        <w:rPr>
          <w:u w:val="single"/>
        </w:rPr>
        <w:t xml:space="preserve"> effectively with China </w:t>
      </w:r>
      <w:r w:rsidRPr="00A12AD2">
        <w:rPr>
          <w:u w:val="single"/>
        </w:rPr>
        <w:t xml:space="preserve">if it abandons </w:t>
      </w:r>
      <w:r w:rsidRPr="00522372">
        <w:rPr>
          <w:highlight w:val="cyan"/>
          <w:u w:val="single"/>
        </w:rPr>
        <w:t xml:space="preserve">the </w:t>
      </w:r>
      <w:r w:rsidRPr="00522372">
        <w:rPr>
          <w:b/>
          <w:bCs/>
          <w:highlight w:val="cyan"/>
          <w:u w:val="single"/>
        </w:rPr>
        <w:t>liberal order</w:t>
      </w:r>
      <w:r w:rsidRPr="00522372">
        <w:rPr>
          <w:highlight w:val="cyan"/>
          <w:u w:val="single"/>
        </w:rPr>
        <w:t xml:space="preserve"> </w:t>
      </w:r>
      <w:r w:rsidRPr="00A12AD2">
        <w:rPr>
          <w:u w:val="single"/>
        </w:rPr>
        <w:t xml:space="preserve">that </w:t>
      </w:r>
      <w:r w:rsidRPr="00522372">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6"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522372">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7"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8"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29"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522372">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522372">
        <w:rPr>
          <w:highlight w:val="cyan"/>
          <w:u w:val="single"/>
        </w:rPr>
        <w:t>created</w:t>
      </w:r>
      <w:r w:rsidRPr="000B225D">
        <w:rPr>
          <w:u w:val="single"/>
        </w:rPr>
        <w:t xml:space="preserve">, as COVID underscored, </w:t>
      </w:r>
      <w:r w:rsidRPr="00F2517D">
        <w:rPr>
          <w:b/>
          <w:bCs/>
          <w:highlight w:val="cyan"/>
          <w:u w:val="single"/>
        </w:rPr>
        <w:t>dependencies</w:t>
      </w:r>
      <w:r w:rsidRPr="00522372">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522372">
        <w:rPr>
          <w:highlight w:val="cyan"/>
          <w:u w:val="single"/>
        </w:rPr>
        <w:t>America must build</w:t>
      </w:r>
      <w:r w:rsidRPr="000B225D">
        <w:rPr>
          <w:u w:val="single"/>
        </w:rPr>
        <w:t xml:space="preserve"> greater </w:t>
      </w:r>
      <w:r w:rsidRPr="00522372">
        <w:rPr>
          <w:b/>
          <w:bCs/>
          <w:highlight w:val="cyan"/>
          <w:u w:val="single"/>
        </w:rPr>
        <w:t>resilience</w:t>
      </w:r>
      <w:r w:rsidRPr="00522372">
        <w:rPr>
          <w:highlight w:val="cyan"/>
          <w:u w:val="single"/>
        </w:rPr>
        <w:t xml:space="preserve"> against</w:t>
      </w:r>
      <w:r w:rsidRPr="000B225D">
        <w:rPr>
          <w:u w:val="single"/>
        </w:rPr>
        <w:t xml:space="preserve"> China’s </w:t>
      </w:r>
      <w:r w:rsidRPr="00522372">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0"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1"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2"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3"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really just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522372">
        <w:rPr>
          <w:highlight w:val="cyan"/>
          <w:u w:val="single"/>
        </w:rPr>
        <w:t>smaller countries</w:t>
      </w:r>
      <w:r w:rsidRPr="0049025B">
        <w:rPr>
          <w:sz w:val="14"/>
        </w:rPr>
        <w:t xml:space="preserve"> that </w:t>
      </w:r>
      <w:r w:rsidRPr="00522372">
        <w:rPr>
          <w:highlight w:val="cyan"/>
          <w:u w:val="single"/>
        </w:rPr>
        <w:t>lack</w:t>
      </w:r>
      <w:r w:rsidRPr="007530A1">
        <w:rPr>
          <w:u w:val="single"/>
        </w:rPr>
        <w:t xml:space="preserve"> the </w:t>
      </w:r>
      <w:r w:rsidRPr="00522372">
        <w:rPr>
          <w:highlight w:val="cyan"/>
          <w:u w:val="single"/>
        </w:rPr>
        <w:t xml:space="preserve">power to </w:t>
      </w:r>
      <w:r w:rsidRPr="00522372">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522372">
        <w:rPr>
          <w:highlight w:val="cyan"/>
          <w:u w:val="single"/>
        </w:rPr>
        <w:t>liberal order is</w:t>
      </w:r>
      <w:r w:rsidRPr="007530A1">
        <w:rPr>
          <w:u w:val="single"/>
        </w:rPr>
        <w:t xml:space="preserve"> a </w:t>
      </w:r>
      <w:r w:rsidRPr="00522372">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4"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522372">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522372">
        <w:rPr>
          <w:highlight w:val="cyan"/>
          <w:u w:val="single"/>
        </w:rPr>
        <w:t xml:space="preserve">can </w:t>
      </w:r>
      <w:r w:rsidRPr="00522372">
        <w:rPr>
          <w:b/>
          <w:bCs/>
          <w:highlight w:val="cyan"/>
          <w:u w:val="single"/>
        </w:rPr>
        <w:t>lodge complaints</w:t>
      </w:r>
      <w:r w:rsidRPr="007530A1">
        <w:rPr>
          <w:u w:val="single"/>
        </w:rPr>
        <w:t xml:space="preserve"> against mercantilistic Chinese trade practices. </w:t>
      </w:r>
      <w:r w:rsidRPr="00522372">
        <w:rPr>
          <w:highlight w:val="cyan"/>
          <w:u w:val="single"/>
        </w:rPr>
        <w:t xml:space="preserve">If that </w:t>
      </w:r>
      <w:r w:rsidRPr="00522372">
        <w:rPr>
          <w:b/>
          <w:bCs/>
          <w:highlight w:val="cyan"/>
          <w:u w:val="single"/>
        </w:rPr>
        <w:t>organization</w:t>
      </w:r>
      <w:r w:rsidRPr="00522372">
        <w:rPr>
          <w:highlight w:val="cyan"/>
          <w:u w:val="single"/>
        </w:rPr>
        <w:t xml:space="preserve"> becomes a </w:t>
      </w:r>
      <w:r w:rsidRPr="00522372">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522372">
        <w:rPr>
          <w:highlight w:val="cyan"/>
          <w:u w:val="single"/>
        </w:rPr>
        <w:t>we will enter</w:t>
      </w:r>
      <w:r w:rsidRPr="007530A1">
        <w:rPr>
          <w:u w:val="single"/>
        </w:rPr>
        <w:t xml:space="preserve"> a </w:t>
      </w:r>
      <w:r w:rsidRPr="00522372">
        <w:rPr>
          <w:b/>
          <w:bCs/>
          <w:highlight w:val="cyan"/>
          <w:u w:val="single"/>
        </w:rPr>
        <w:t>might-makes-right world</w:t>
      </w:r>
      <w:r w:rsidRPr="007530A1">
        <w:rPr>
          <w:u w:val="single"/>
        </w:rPr>
        <w:t xml:space="preserve"> that will seem quite congenial to Beijing.</w:t>
      </w:r>
      <w:r>
        <w:rPr>
          <w:u w:val="single"/>
        </w:rPr>
        <w:t xml:space="preserve"> </w:t>
      </w:r>
      <w:r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5" w:history="1">
        <w:r w:rsidRPr="0049025B">
          <w:rPr>
            <w:rStyle w:val="Hyperlink"/>
            <w:sz w:val="14"/>
            <w:szCs w:val="16"/>
          </w:rPr>
          <w:t>compete</w:t>
        </w:r>
      </w:hyperlink>
      <w:r w:rsidRPr="0049025B">
        <w:rPr>
          <w:sz w:val="14"/>
          <w:szCs w:val="16"/>
        </w:rPr>
        <w:t xml:space="preserve"> with a technologically sophisticated nation of 1.4 billion people. It will require </w:t>
      </w:r>
      <w:hyperlink r:id="rId36" w:history="1">
        <w:r w:rsidRPr="0049025B">
          <w:rPr>
            <w:rStyle w:val="Hyperlink"/>
            <w:sz w:val="14"/>
            <w:szCs w:val="16"/>
          </w:rPr>
          <w:t>more</w:t>
        </w:r>
      </w:hyperlink>
      <w:r w:rsidRPr="0049025B">
        <w:rPr>
          <w:sz w:val="14"/>
          <w:szCs w:val="16"/>
        </w:rPr>
        <w:t xml:space="preserve">, not less, economic cooperation with like-minded nations to succeed in competition with China, which requires strengthening the order that binds America to its allies and partners. </w:t>
      </w:r>
      <w:r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Pr="007F175E">
        <w:rPr>
          <w:sz w:val="14"/>
        </w:rPr>
        <w:t xml:space="preserve">paradigm of strategic competition with China should, and likely will, persist. But </w:t>
      </w:r>
      <w:r w:rsidRPr="007F175E">
        <w:rPr>
          <w:u w:val="single"/>
        </w:rPr>
        <w:t>prevailing in that rivalry will require reinvesting in</w:t>
      </w:r>
      <w:r w:rsidRPr="007F175E">
        <w:rPr>
          <w:sz w:val="14"/>
        </w:rPr>
        <w:t xml:space="preserve">, rather than undermining, </w:t>
      </w:r>
      <w:r w:rsidRPr="007F175E">
        <w:rPr>
          <w:b/>
          <w:bCs/>
          <w:u w:val="single"/>
        </w:rPr>
        <w:t xml:space="preserve">the liberal order </w:t>
      </w:r>
      <w:r w:rsidRPr="007F175E">
        <w:rPr>
          <w:sz w:val="14"/>
        </w:rPr>
        <w:t>Trump has sc</w:t>
      </w:r>
      <w:r w:rsidRPr="0049025B">
        <w:rPr>
          <w:sz w:val="14"/>
        </w:rPr>
        <w:t>orned.</w:t>
      </w:r>
    </w:p>
    <w:p w14:paraId="15F240C6" w14:textId="77777777" w:rsidR="00583283" w:rsidRPr="0086752C" w:rsidRDefault="00583283" w:rsidP="00583283">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09ABB9C9" w14:textId="77777777" w:rsidR="00583283" w:rsidRPr="0086752C" w:rsidRDefault="00583283" w:rsidP="00583283">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7" w:history="1">
        <w:r w:rsidRPr="0086752C">
          <w:rPr>
            <w:rStyle w:val="Hyperlink"/>
            <w:rFonts w:asciiTheme="minorHAnsi" w:hAnsiTheme="minorHAnsi" w:cstheme="minorHAnsi"/>
          </w:rPr>
          <w:t>https://www.economist.com/open-future/2018/09/26/we-need-a-post-liberal-order-now</w:t>
        </w:r>
      </w:hyperlink>
    </w:p>
    <w:p w14:paraId="1C02FCEF" w14:textId="77777777" w:rsidR="00583283" w:rsidRPr="0086752C" w:rsidRDefault="00583283" w:rsidP="00583283">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522372">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522372">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522372">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a </w:t>
      </w:r>
      <w:r w:rsidRPr="00522372">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522372">
        <w:rPr>
          <w:rStyle w:val="Emphasis"/>
          <w:rFonts w:asciiTheme="minorHAnsi" w:hAnsiTheme="minorHAnsi" w:cstheme="minorHAnsi"/>
          <w:highlight w:val="cyan"/>
        </w:rPr>
        <w:t>arms race</w:t>
      </w:r>
      <w:r w:rsidRPr="0086752C">
        <w:rPr>
          <w:rFonts w:asciiTheme="minorHAnsi" w:hAnsiTheme="minorHAnsi" w:cstheme="minorHAnsi"/>
          <w:sz w:val="12"/>
        </w:rPr>
        <w:t xml:space="preserve"> almost </w:t>
      </w:r>
      <w:r w:rsidRPr="00522372">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522372">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522372">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522372">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522372">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thing</w:t>
      </w:r>
      <w:r w:rsidRPr="00522372">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522372">
        <w:rPr>
          <w:rStyle w:val="StyleUnderline"/>
          <w:rFonts w:asciiTheme="minorHAnsi" w:hAnsiTheme="minorHAnsi" w:cstheme="minorHAnsi"/>
          <w:highlight w:val="cyan"/>
        </w:rPr>
        <w:t xml:space="preserve">arms races is </w:t>
      </w:r>
      <w:r w:rsidRPr="00522372">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This is </w:t>
      </w:r>
      <w:r w:rsidRPr="00522372">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522372">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522372">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522372">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r w:rsidRPr="00AB4CC5">
        <w:rPr>
          <w:rStyle w:val="Emphasis"/>
          <w:rFonts w:asciiTheme="minorHAnsi" w:hAnsiTheme="minorHAnsi" w:cstheme="minorHAnsi"/>
        </w:rPr>
        <w:t>destabilise the entire world</w:t>
      </w:r>
      <w:r w:rsidRPr="0086752C">
        <w:rPr>
          <w:rFonts w:asciiTheme="minorHAnsi" w:hAnsiTheme="minorHAnsi" w:cstheme="minorHAnsi"/>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522372">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522372">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522372">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far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522372">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22772">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622772">
        <w:rPr>
          <w:rStyle w:val="StyleUnderline"/>
          <w:rFonts w:asciiTheme="minorHAnsi" w:hAnsiTheme="minorHAnsi" w:cstheme="minorHAnsi"/>
          <w:highlight w:val="cyan"/>
        </w:rPr>
        <w:t xml:space="preserve">are undermining the </w:t>
      </w:r>
      <w:r w:rsidRPr="00622772">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22772">
        <w:rPr>
          <w:rFonts w:asciiTheme="minorHAnsi" w:hAnsiTheme="minorHAnsi" w:cstheme="minorHAnsi"/>
          <w:sz w:val="12"/>
          <w:highlight w:val="cyan"/>
        </w:rPr>
        <w:t>.</w:t>
      </w:r>
    </w:p>
    <w:p w14:paraId="39AE170B" w14:textId="77777777" w:rsidR="00583283" w:rsidRDefault="00583283" w:rsidP="00583283">
      <w:pPr>
        <w:pStyle w:val="Heading3"/>
        <w:rPr>
          <w:rFonts w:asciiTheme="minorHAnsi" w:hAnsiTheme="minorHAnsi" w:cstheme="minorHAnsi"/>
        </w:rPr>
      </w:pPr>
      <w:r>
        <w:rPr>
          <w:rFonts w:asciiTheme="minorHAnsi" w:hAnsiTheme="minorHAnsi" w:cstheme="minorHAnsi"/>
        </w:rPr>
        <w:t>1AC --- Plan</w:t>
      </w:r>
    </w:p>
    <w:p w14:paraId="66B6E001" w14:textId="77777777" w:rsidR="00583283" w:rsidRDefault="00583283" w:rsidP="00583283">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Pr>
          <w:rFonts w:asciiTheme="minorHAnsi" w:hAnsiTheme="minorHAnsi" w:cstheme="minorHAnsi"/>
        </w:rPr>
        <w:t>exemptions under</w:t>
      </w:r>
      <w:r w:rsidRPr="0086752C">
        <w:rPr>
          <w:rFonts w:asciiTheme="minorHAnsi" w:hAnsiTheme="minorHAnsi" w:cstheme="minorHAnsi"/>
        </w:rPr>
        <w:t xml:space="preserve"> foreign sovereign compulsion</w:t>
      </w:r>
      <w:r>
        <w:rPr>
          <w:rFonts w:asciiTheme="minorHAnsi" w:hAnsiTheme="minorHAnsi" w:cstheme="minorHAnsi"/>
        </w:rPr>
        <w:t xml:space="preserve">, international comity, and act of state </w:t>
      </w:r>
      <w:r w:rsidRPr="0086752C">
        <w:rPr>
          <w:rFonts w:asciiTheme="minorHAnsi" w:hAnsiTheme="minorHAnsi" w:cstheme="minorHAnsi"/>
        </w:rPr>
        <w:t>where the private party and foreign sovereign did not affirmatively disclose their intent to act in an anti-competitive nature</w:t>
      </w:r>
    </w:p>
    <w:p w14:paraId="10BC6C7E" w14:textId="77777777" w:rsidR="00583283" w:rsidRDefault="00583283" w:rsidP="00583283">
      <w:pPr>
        <w:pStyle w:val="Heading3"/>
      </w:pPr>
      <w:r>
        <w:t>1AC --- Solvency</w:t>
      </w:r>
    </w:p>
    <w:p w14:paraId="279AE75B" w14:textId="77777777" w:rsidR="00583283" w:rsidRPr="007146BE" w:rsidRDefault="00583283" w:rsidP="00583283">
      <w:pPr>
        <w:pStyle w:val="Heading4"/>
        <w:rPr>
          <w:rFonts w:asciiTheme="minorHAnsi" w:hAnsiTheme="minorHAnsi" w:cstheme="minorHAnsi"/>
        </w:rPr>
      </w:pPr>
      <w:r>
        <w:rPr>
          <w:rFonts w:asciiTheme="minorHAnsi" w:hAnsiTheme="minorHAnsi" w:cstheme="minorHAnsi"/>
        </w:rPr>
        <w:t xml:space="preserve">Contention 2 is </w:t>
      </w:r>
      <w:r>
        <w:rPr>
          <w:rFonts w:asciiTheme="minorHAnsi" w:hAnsiTheme="minorHAnsi" w:cstheme="minorHAnsi"/>
          <w:u w:val="single"/>
        </w:rPr>
        <w:t>SOLVENCY:</w:t>
      </w:r>
    </w:p>
    <w:p w14:paraId="7CAA4FC4" w14:textId="77777777" w:rsidR="00583283" w:rsidRPr="00AE5958" w:rsidRDefault="00583283" w:rsidP="00583283">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institutes a </w:t>
      </w:r>
      <w:r w:rsidRPr="00AE5958">
        <w:rPr>
          <w:rFonts w:asciiTheme="minorHAnsi" w:hAnsiTheme="minorHAnsi" w:cstheme="minorHAnsi"/>
          <w:u w:val="single"/>
        </w:rPr>
        <w:t>transparency requirement</w:t>
      </w:r>
      <w:r>
        <w:rPr>
          <w:rFonts w:asciiTheme="minorHAnsi" w:hAnsiTheme="minorHAnsi" w:cstheme="minorHAnsi"/>
        </w:rPr>
        <w:t xml:space="preserve"> that smokes out </w:t>
      </w:r>
      <w:r w:rsidRPr="00AE5958">
        <w:rPr>
          <w:rFonts w:asciiTheme="minorHAnsi" w:hAnsiTheme="minorHAnsi" w:cstheme="minorHAnsi"/>
          <w:u w:val="single"/>
        </w:rPr>
        <w:t>gaming attempts</w:t>
      </w:r>
      <w:r>
        <w:rPr>
          <w:rFonts w:asciiTheme="minorHAnsi" w:hAnsiTheme="minorHAnsi" w:cstheme="minorHAnsi"/>
        </w:rPr>
        <w:t xml:space="preserve"> while </w:t>
      </w:r>
      <w:r w:rsidRPr="00AE5958">
        <w:rPr>
          <w:rFonts w:asciiTheme="minorHAnsi" w:hAnsiTheme="minorHAnsi" w:cstheme="minorHAnsi"/>
          <w:u w:val="single"/>
        </w:rPr>
        <w:t>retaining fairness</w:t>
      </w:r>
    </w:p>
    <w:p w14:paraId="2CC31DDF"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545DBDAA"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522372">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EA4B5F">
        <w:rPr>
          <w:rFonts w:asciiTheme="minorHAnsi" w:hAnsiTheme="minorHAnsi" w:cstheme="minorHAnsi"/>
          <w:b/>
          <w:bCs/>
          <w:highlight w:val="cyan"/>
          <w:u w:val="single"/>
        </w:rPr>
        <w:t>parties</w:t>
      </w:r>
      <w:r w:rsidRPr="00522372">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unless the state specifically ordered it</w:t>
      </w:r>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522372">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its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522372">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522372">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522372">
        <w:rPr>
          <w:rFonts w:asciiTheme="minorHAnsi" w:hAnsiTheme="minorHAnsi" w:cstheme="minorHAnsi"/>
          <w:highlight w:val="cyan"/>
          <w:u w:val="single"/>
        </w:rPr>
        <w:t xml:space="preserve">leeway to act </w:t>
      </w:r>
      <w:r w:rsidRPr="00522372">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522372">
        <w:rPr>
          <w:rFonts w:asciiTheme="minorHAnsi" w:hAnsiTheme="minorHAnsi" w:cstheme="minorHAnsi"/>
          <w:b/>
          <w:bCs/>
          <w:highlight w:val="cyan"/>
          <w:u w:val="single"/>
        </w:rPr>
        <w:t>prefer a narrow defense</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522372">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522372">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522372">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522372">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522372">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2B4211CE" w14:textId="77777777" w:rsidR="00583283" w:rsidRPr="00C82BB3" w:rsidRDefault="00583283" w:rsidP="00583283">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Pr>
          <w:rFonts w:asciiTheme="minorHAnsi" w:hAnsiTheme="minorHAnsi" w:cstheme="minorHAnsi"/>
          <w:u w:val="single"/>
        </w:rPr>
        <w:t>international trade law</w:t>
      </w:r>
    </w:p>
    <w:p w14:paraId="20B1C6A8" w14:textId="77777777" w:rsidR="00583283" w:rsidRPr="0086752C" w:rsidRDefault="00583283" w:rsidP="00583283">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Brunell and Stutz, 18</w:t>
      </w:r>
      <w:r w:rsidRPr="0086752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8"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5F1EE50F"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r w:rsidRPr="0086752C">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522372">
        <w:rPr>
          <w:rFonts w:asciiTheme="minorHAnsi" w:hAnsiTheme="minorHAnsi" w:cstheme="minorHAnsi"/>
          <w:highlight w:val="cyan"/>
          <w:u w:val="single"/>
        </w:rPr>
        <w:t xml:space="preserve">lack of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522372">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8B3AF2">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8B3AF2">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522372">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522372">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522372">
        <w:rPr>
          <w:rFonts w:asciiTheme="minorHAnsi" w:hAnsiTheme="minorHAnsi" w:cstheme="minorHAnsi"/>
          <w:highlight w:val="cyan"/>
          <w:u w:val="single"/>
        </w:rPr>
        <w:t>“</w:t>
      </w:r>
      <w:r w:rsidRPr="00522372">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522372">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Ticor Title Ins. Co., 504 U.S. 621, 636 (1992). </w:t>
      </w:r>
      <w:r w:rsidRPr="0086752C">
        <w:rPr>
          <w:rFonts w:asciiTheme="minorHAnsi" w:hAnsiTheme="minorHAnsi" w:cstheme="minorHAnsi"/>
          <w:u w:val="single"/>
        </w:rPr>
        <w:t>A foreign government should “</w:t>
      </w:r>
      <w:r w:rsidRPr="00522372">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522372">
        <w:rPr>
          <w:rFonts w:asciiTheme="minorHAnsi" w:hAnsiTheme="minorHAnsi" w:cstheme="minorHAnsi"/>
          <w:b/>
          <w:bCs/>
          <w:highlight w:val="cyan"/>
          <w:u w:val="single"/>
        </w:rPr>
        <w:t>failure to do so</w:t>
      </w:r>
      <w:r w:rsidRPr="00522372">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522372">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522372">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522372">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522372">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522372">
        <w:rPr>
          <w:rFonts w:asciiTheme="minorHAnsi" w:hAnsiTheme="minorHAnsi" w:cstheme="minorHAnsi"/>
          <w:b/>
          <w:bCs/>
          <w:highlight w:val="cyan"/>
          <w:u w:val="single"/>
        </w:rPr>
        <w:t>undercut deterrence</w:t>
      </w:r>
      <w:r w:rsidRPr="00522372">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Minn-Chem,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522372">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522372">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3F465BF9" w14:textId="77777777" w:rsidR="00583283" w:rsidRPr="0086752C" w:rsidRDefault="00583283" w:rsidP="00583283">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u w:val="single"/>
        </w:rPr>
        <w:t>most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09432C0A"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70FD212B"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In </w:t>
      </w:r>
      <w:r w:rsidRPr="00522372">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522372">
        <w:rPr>
          <w:rFonts w:asciiTheme="minorHAnsi" w:hAnsiTheme="minorHAnsi" w:cstheme="minorHAnsi"/>
          <w:highlight w:val="cyan"/>
          <w:u w:val="single"/>
        </w:rPr>
        <w:t xml:space="preserve">capacity to apply U.S. law </w:t>
      </w:r>
      <w:r w:rsidRPr="00522372">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on the basis of U.S. effects, </w:t>
      </w:r>
      <w:r w:rsidRPr="0086752C">
        <w:rPr>
          <w:rFonts w:asciiTheme="minorHAnsi" w:hAnsiTheme="minorHAnsi" w:cstheme="minorHAnsi"/>
          <w:u w:val="single"/>
        </w:rPr>
        <w:t xml:space="preserve">U.S. </w:t>
      </w:r>
      <w:r w:rsidRPr="00522372">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522372">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522372">
        <w:rPr>
          <w:rFonts w:asciiTheme="minorHAnsi" w:hAnsiTheme="minorHAnsi" w:cstheme="minorHAnsi"/>
          <w:b/>
          <w:bCs/>
          <w:highlight w:val="cyan"/>
          <w:u w:val="single"/>
        </w:rPr>
        <w:t>to give U.S. rules substantial weight</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522372">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522372">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522372">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522372">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522372">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522372">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522372">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522372">
        <w:rPr>
          <w:rFonts w:asciiTheme="minorHAnsi" w:hAnsiTheme="minorHAnsi" w:cstheme="minorHAnsi"/>
          <w:b/>
          <w:bCs/>
          <w:highlight w:val="cyan"/>
          <w:u w:val="single"/>
        </w:rPr>
        <w:t>incentives</w:t>
      </w:r>
      <w:r w:rsidRPr="00522372">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522372">
        <w:rPr>
          <w:rFonts w:asciiTheme="minorHAnsi" w:hAnsiTheme="minorHAnsi" w:cstheme="minorHAnsi"/>
          <w:highlight w:val="cyan"/>
          <w:u w:val="single"/>
        </w:rPr>
        <w:t xml:space="preserve">confirmed by other </w:t>
      </w:r>
      <w:r w:rsidRPr="00522372">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Evenett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522372">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522372">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Evenett </w:t>
      </w:r>
      <w:r w:rsidRPr="00522372">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522372">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522372">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522372">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522372">
        <w:rPr>
          <w:rFonts w:asciiTheme="minorHAnsi" w:hAnsiTheme="minorHAnsi" w:cstheme="minorHAnsi"/>
          <w:highlight w:val="cyan"/>
          <w:u w:val="single"/>
        </w:rPr>
        <w:t xml:space="preserve">likely to </w:t>
      </w:r>
      <w:r w:rsidRPr="00522372">
        <w:rPr>
          <w:rFonts w:asciiTheme="minorHAnsi" w:hAnsiTheme="minorHAnsi" w:cstheme="minorHAnsi"/>
          <w:b/>
          <w:bCs/>
          <w:highlight w:val="cyan"/>
          <w:u w:val="single"/>
        </w:rPr>
        <w:t>detect</w:t>
      </w:r>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wrongdoing</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522372">
        <w:rPr>
          <w:rFonts w:asciiTheme="minorHAnsi" w:hAnsiTheme="minorHAnsi" w:cstheme="minorHAnsi"/>
          <w:highlight w:val="cyan"/>
          <w:u w:val="single"/>
        </w:rPr>
        <w:t xml:space="preserve">produce a </w:t>
      </w:r>
      <w:r w:rsidRPr="00522372">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522372">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522372">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39EE6EE6" w14:textId="77777777" w:rsidR="00583283" w:rsidRPr="0086752C" w:rsidRDefault="00583283" w:rsidP="00583283">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solves</w:t>
      </w:r>
    </w:p>
    <w:p w14:paraId="0B214633"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r w:rsidRPr="00030A4D">
        <w:t xml:space="preserve">Bangyu Wu, Independent author for SSRN.com, practices law at </w:t>
      </w:r>
      <w:hyperlink r:id="rId39" w:history="1">
        <w:r w:rsidRPr="00030A4D">
          <w:rPr>
            <w:rStyle w:val="Hyperlink"/>
            <w:rFonts w:hint="eastAsia"/>
          </w:rPr>
          <w:t>Guangdong Guangyue Law Firm</w:t>
        </w:r>
      </w:hyperlink>
      <w:r w:rsidRPr="00030A4D">
        <w:t>, 4-18-2018, accessed on 3-2-2022, Papers.ssrn, "The 'Foreign Compulsion' Defense in U.S. Anti-Trust Law---A Possible Rectified Unification of its Current Divergence", https://papers.ssrn.com/sol3/papers.cfm?abstract_id=3165165)//Babcii</w:t>
      </w:r>
    </w:p>
    <w:p w14:paraId="168EC16F" w14:textId="77777777" w:rsidR="00583283" w:rsidRPr="0086752C" w:rsidRDefault="00583283" w:rsidP="00583283">
      <w:pPr>
        <w:rPr>
          <w:rFonts w:asciiTheme="minorHAnsi" w:hAnsiTheme="minorHAnsi" w:cstheme="minorHAnsi"/>
          <w:sz w:val="12"/>
        </w:rPr>
      </w:pPr>
      <w:r w:rsidRPr="0086752C">
        <w:rPr>
          <w:rFonts w:asciiTheme="minorHAnsi" w:hAnsiTheme="minorHAnsi" w:cstheme="minorHAnsi"/>
          <w:sz w:val="12"/>
        </w:rPr>
        <w:t xml:space="preserve">C. Criticism To the Lax Approach </w:t>
      </w:r>
      <w:r w:rsidRPr="0042715D">
        <w:rPr>
          <w:rFonts w:asciiTheme="minorHAnsi" w:hAnsiTheme="minorHAnsi" w:cstheme="minorHAnsi"/>
          <w:u w:val="single"/>
        </w:rPr>
        <w:t xml:space="preserve">The </w:t>
      </w:r>
      <w:r w:rsidRPr="00522372">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522372">
        <w:rPr>
          <w:rFonts w:asciiTheme="minorHAnsi" w:hAnsiTheme="minorHAnsi" w:cstheme="minorHAnsi"/>
          <w:sz w:val="24"/>
          <w:szCs w:val="24"/>
          <w:highlight w:val="cyan"/>
          <w:u w:val="single"/>
        </w:rPr>
        <w:t xml:space="preserve">the most </w:t>
      </w:r>
      <w:r w:rsidRPr="00522372">
        <w:rPr>
          <w:rFonts w:asciiTheme="minorHAnsi" w:hAnsiTheme="minorHAnsi" w:cstheme="minorHAnsi"/>
          <w:b/>
          <w:bCs/>
          <w:sz w:val="24"/>
          <w:szCs w:val="24"/>
          <w:highlight w:val="cyan"/>
          <w:u w:val="single"/>
        </w:rPr>
        <w:t>outlandish</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4F6DD6">
        <w:rPr>
          <w:rFonts w:asciiTheme="minorHAnsi" w:hAnsiTheme="minorHAnsi" w:cstheme="minorHAnsi"/>
          <w:b/>
          <w:bCs/>
          <w:highlight w:val="cyan"/>
          <w:u w:val="single"/>
        </w:rPr>
        <w:t>court</w:t>
      </w:r>
      <w:r w:rsidRPr="00522372">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522372">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522372">
        <w:rPr>
          <w:rFonts w:asciiTheme="minorHAnsi" w:hAnsiTheme="minorHAnsi" w:cstheme="minorHAnsi"/>
          <w:highlight w:val="cyan"/>
          <w:u w:val="single"/>
        </w:rPr>
        <w:t xml:space="preserve">is </w:t>
      </w:r>
      <w:r w:rsidRPr="00522372">
        <w:rPr>
          <w:rFonts w:asciiTheme="minorHAnsi" w:hAnsiTheme="minorHAnsi" w:cstheme="minorHAnsi"/>
          <w:b/>
          <w:bCs/>
          <w:sz w:val="28"/>
          <w:szCs w:val="28"/>
          <w:highlight w:val="cyan"/>
          <w:u w:val="single"/>
        </w:rPr>
        <w:t>over lenient</w:t>
      </w:r>
      <w:r w:rsidRPr="00522372">
        <w:rPr>
          <w:rFonts w:asciiTheme="minorHAnsi" w:hAnsiTheme="minorHAnsi" w:cstheme="minorHAnsi"/>
          <w:sz w:val="28"/>
          <w:szCs w:val="28"/>
          <w:highlight w:val="cyan"/>
          <w:u w:val="single"/>
        </w:rPr>
        <w:t xml:space="preserve"> and </w:t>
      </w:r>
      <w:r w:rsidRPr="00522372">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522372">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522372">
        <w:rPr>
          <w:rFonts w:asciiTheme="minorHAnsi" w:hAnsiTheme="minorHAnsi" w:cstheme="minorHAnsi"/>
          <w:b/>
          <w:bCs/>
          <w:highlight w:val="cyan"/>
          <w:u w:val="single"/>
        </w:rPr>
        <w:t>at the mercy of a foreign government</w:t>
      </w:r>
      <w:r w:rsidRPr="0086752C">
        <w:rPr>
          <w:rFonts w:asciiTheme="minorHAnsi" w:hAnsiTheme="minorHAnsi" w:cstheme="minorHAnsi"/>
          <w:sz w:val="12"/>
        </w:rPr>
        <w:t>, and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a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law, but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all of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522372">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522372">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522372">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522372">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522372">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LakerAirways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522372">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522372">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522372">
        <w:rPr>
          <w:rFonts w:asciiTheme="minorHAnsi" w:hAnsiTheme="minorHAnsi" w:cstheme="minorHAnsi"/>
          <w:highlight w:val="cyan"/>
          <w:u w:val="single"/>
        </w:rPr>
        <w:t xml:space="preserve">interests” </w:t>
      </w:r>
      <w:r w:rsidRPr="00522372">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74 .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E552A8">
        <w:rPr>
          <w:b/>
          <w:bCs/>
          <w:highlight w:val="cyan"/>
          <w:u w:val="single"/>
        </w:rPr>
        <w:t>im</w:t>
      </w:r>
      <w:r w:rsidRPr="00E552A8">
        <w:rPr>
          <w:rFonts w:asciiTheme="minorHAnsi" w:hAnsiTheme="minorHAnsi" w:cstheme="minorHAnsi"/>
          <w:b/>
          <w:bCs/>
          <w:highlight w:val="cyan"/>
          <w:u w:val="single"/>
        </w:rPr>
        <w:t>possible</w:t>
      </w:r>
      <w:r w:rsidRPr="00E552A8">
        <w:rPr>
          <w:rFonts w:asciiTheme="minorHAnsi" w:hAnsiTheme="minorHAnsi" w:cstheme="minorHAnsi"/>
          <w:highlight w:val="cyan"/>
          <w:u w:val="single"/>
        </w:rPr>
        <w:t xml:space="preserve"> to </w:t>
      </w:r>
      <w:r w:rsidRPr="00E552A8">
        <w:rPr>
          <w:rFonts w:asciiTheme="minorHAnsi" w:hAnsiTheme="minorHAnsi" w:cstheme="minorHAnsi"/>
          <w:b/>
          <w:bCs/>
          <w:highlight w:val="cyan"/>
          <w:u w:val="single"/>
        </w:rPr>
        <w:t>weigh things</w:t>
      </w:r>
      <w:r w:rsidRPr="00E552A8">
        <w:rPr>
          <w:rFonts w:asciiTheme="minorHAnsi" w:hAnsiTheme="minorHAnsi" w:cstheme="minorHAnsi"/>
          <w:highlight w:val="cyan"/>
          <w:u w:val="single"/>
        </w:rPr>
        <w:t xml:space="preserve"> with a </w:t>
      </w:r>
      <w:r w:rsidRPr="00E552A8">
        <w:rPr>
          <w:rFonts w:asciiTheme="minorHAnsi" w:hAnsiTheme="minorHAnsi" w:cstheme="minorHAnsi"/>
          <w:b/>
          <w:bCs/>
          <w:highlight w:val="cyan"/>
          <w:u w:val="single"/>
        </w:rPr>
        <w:t>scale</w:t>
      </w:r>
      <w:r w:rsidRPr="00E552A8">
        <w:rPr>
          <w:rFonts w:asciiTheme="minorHAnsi" w:hAnsiTheme="minorHAnsi" w:cstheme="minorHAnsi"/>
          <w:highlight w:val="cyan"/>
          <w:u w:val="single"/>
        </w:rPr>
        <w:t xml:space="preserve"> that has </w:t>
      </w:r>
      <w:r w:rsidRPr="00E552A8">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522372">
        <w:rPr>
          <w:rFonts w:asciiTheme="minorHAnsi" w:hAnsiTheme="minorHAnsi" w:cstheme="minorHAnsi"/>
          <w:b/>
          <w:bCs/>
          <w:highlight w:val="cyan"/>
          <w:u w:val="single"/>
        </w:rPr>
        <w:t>lack of</w:t>
      </w:r>
      <w:r w:rsidRPr="00522372">
        <w:rPr>
          <w:rFonts w:asciiTheme="minorHAnsi" w:hAnsiTheme="minorHAnsi" w:cstheme="minorHAnsi"/>
          <w:highlight w:val="cyan"/>
          <w:u w:val="single"/>
        </w:rPr>
        <w:t xml:space="preserve"> the specific and practicable </w:t>
      </w:r>
      <w:r w:rsidRPr="00522372">
        <w:rPr>
          <w:rFonts w:asciiTheme="minorHAnsi" w:hAnsiTheme="minorHAnsi" w:cstheme="minorHAnsi"/>
          <w:b/>
          <w:bCs/>
          <w:highlight w:val="cyan"/>
          <w:u w:val="single"/>
        </w:rPr>
        <w:t>standard</w:t>
      </w:r>
      <w:r w:rsidRPr="00522372">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522372">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522372">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522372">
        <w:rPr>
          <w:rFonts w:asciiTheme="minorHAnsi" w:hAnsiTheme="minorHAnsi" w:cstheme="minorHAnsi"/>
          <w:b/>
          <w:bCs/>
          <w:highlight w:val="cyan"/>
          <w:u w:val="single"/>
        </w:rPr>
        <w:t>randomly</w:t>
      </w:r>
      <w:r w:rsidRPr="00522372">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522372">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522372">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7D9F8DEC" w14:textId="77777777" w:rsidR="00583283" w:rsidRPr="00144A7A" w:rsidRDefault="00583283" w:rsidP="00583283">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Pr>
          <w:rFonts w:asciiTheme="minorHAnsi" w:hAnsiTheme="minorHAnsi" w:cstheme="minorHAnsi"/>
        </w:rPr>
        <w:t xml:space="preserve">is 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6D148553"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74BC540" w14:textId="77777777" w:rsidR="00583283" w:rsidRPr="0086752C" w:rsidRDefault="00583283" w:rsidP="00583283">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522372">
        <w:rPr>
          <w:rFonts w:asciiTheme="minorHAnsi" w:hAnsiTheme="minorHAnsi" w:cstheme="minorHAnsi"/>
          <w:highlight w:val="cyan"/>
          <w:u w:val="single"/>
        </w:rPr>
        <w:t xml:space="preserve">US </w:t>
      </w:r>
      <w:r w:rsidRPr="00522372">
        <w:rPr>
          <w:rFonts w:asciiTheme="minorHAnsi" w:hAnsiTheme="minorHAnsi" w:cstheme="minorHAnsi"/>
          <w:b/>
          <w:bCs/>
          <w:highlight w:val="cyan"/>
          <w:u w:val="single"/>
        </w:rPr>
        <w:t>courts</w:t>
      </w:r>
      <w:r w:rsidRPr="00522372">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522372">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522372">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522372">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522372">
        <w:rPr>
          <w:rFonts w:asciiTheme="minorHAnsi" w:hAnsiTheme="minorHAnsi" w:cstheme="minorHAnsi"/>
          <w:highlight w:val="cyan"/>
          <w:u w:val="single"/>
        </w:rPr>
        <w:t xml:space="preserve">laid the groundwork for China’s </w:t>
      </w:r>
      <w:r w:rsidRPr="00522372">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522372">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522372">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522372">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522372">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522372">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522372">
        <w:rPr>
          <w:b/>
          <w:bCs/>
          <w:highlight w:val="cyan"/>
          <w:u w:val="single"/>
        </w:rPr>
        <w:t>China promulgated</w:t>
      </w:r>
      <w:r w:rsidRPr="002026BB">
        <w:rPr>
          <w:u w:val="single"/>
        </w:rPr>
        <w:t xml:space="preserve"> the </w:t>
      </w:r>
      <w:r w:rsidRPr="00522372">
        <w:rPr>
          <w:b/>
          <w:bCs/>
          <w:highlight w:val="cyan"/>
          <w:u w:val="single"/>
        </w:rPr>
        <w:t>AML</w:t>
      </w:r>
      <w:r w:rsidRPr="002026BB">
        <w:rPr>
          <w:u w:val="single"/>
        </w:rPr>
        <w:t xml:space="preserve">, shortly </w:t>
      </w:r>
      <w:r w:rsidRPr="00522372">
        <w:rPr>
          <w:highlight w:val="cyan"/>
          <w:u w:val="single"/>
        </w:rPr>
        <w:t>after antitrust</w:t>
      </w:r>
      <w:r w:rsidRPr="002026BB">
        <w:rPr>
          <w:u w:val="single"/>
        </w:rPr>
        <w:t xml:space="preserve"> class </w:t>
      </w:r>
      <w:r w:rsidRPr="00522372">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522372">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522372">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522372">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522372">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522372">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522372">
        <w:rPr>
          <w:rFonts w:asciiTheme="minorHAnsi" w:hAnsiTheme="minorHAnsi" w:cstheme="minorHAnsi"/>
          <w:b/>
          <w:bCs/>
          <w:highlight w:val="cyan"/>
          <w:u w:val="single"/>
        </w:rPr>
        <w:t>form[s]</w:t>
      </w:r>
      <w:r w:rsidRPr="00522372">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522372">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522372">
        <w:rPr>
          <w:rFonts w:asciiTheme="minorHAnsi" w:hAnsiTheme="minorHAnsi" w:cstheme="minorHAnsi"/>
          <w:b/>
          <w:bCs/>
          <w:highlight w:val="cyan"/>
          <w:u w:val="single"/>
        </w:rPr>
        <w:t>support</w:t>
      </w:r>
      <w:r w:rsidRPr="00522372">
        <w:rPr>
          <w:rFonts w:asciiTheme="minorHAnsi" w:hAnsiTheme="minorHAnsi" w:cstheme="minorHAnsi"/>
          <w:highlight w:val="cyan"/>
          <w:u w:val="single"/>
        </w:rPr>
        <w:t xml:space="preserve"> to </w:t>
      </w:r>
      <w:r w:rsidRPr="00522372">
        <w:rPr>
          <w:rFonts w:asciiTheme="minorHAnsi" w:hAnsiTheme="minorHAnsi" w:cstheme="minorHAnsi"/>
          <w:b/>
          <w:bCs/>
          <w:highlight w:val="cyan"/>
          <w:u w:val="single"/>
        </w:rPr>
        <w:t>critique</w:t>
      </w:r>
      <w:r w:rsidRPr="00522372">
        <w:rPr>
          <w:rFonts w:asciiTheme="minorHAnsi" w:hAnsiTheme="minorHAnsi" w:cstheme="minorHAnsi"/>
          <w:highlight w:val="cyan"/>
          <w:u w:val="single"/>
        </w:rPr>
        <w:t xml:space="preserve"> and </w:t>
      </w:r>
      <w:r w:rsidRPr="00522372">
        <w:rPr>
          <w:rFonts w:asciiTheme="minorHAnsi" w:hAnsiTheme="minorHAnsi" w:cstheme="minorHAnsi"/>
          <w:b/>
          <w:bCs/>
          <w:highlight w:val="cyan"/>
          <w:u w:val="single"/>
        </w:rPr>
        <w:t>push back</w:t>
      </w:r>
      <w:r w:rsidRPr="00522372">
        <w:rPr>
          <w:rFonts w:asciiTheme="minorHAnsi" w:hAnsiTheme="minorHAnsi" w:cstheme="minorHAnsi"/>
          <w:highlight w:val="cyan"/>
          <w:u w:val="single"/>
        </w:rPr>
        <w:t xml:space="preserve"> against </w:t>
      </w:r>
      <w:r w:rsidRPr="00522372">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522372">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522372">
        <w:rPr>
          <w:rFonts w:asciiTheme="minorHAnsi" w:hAnsiTheme="minorHAnsi" w:cstheme="minorHAnsi"/>
          <w:highlight w:val="cyan"/>
          <w:u w:val="single"/>
        </w:rPr>
        <w:t xml:space="preserve">Progressing on China’s </w:t>
      </w:r>
      <w:r w:rsidRPr="00522372">
        <w:rPr>
          <w:rFonts w:asciiTheme="minorHAnsi" w:hAnsiTheme="minorHAnsi" w:cstheme="minorHAnsi"/>
          <w:b/>
          <w:bCs/>
          <w:highlight w:val="cyan"/>
          <w:u w:val="single"/>
        </w:rPr>
        <w:t>WTO commitments</w:t>
      </w:r>
      <w:r w:rsidRPr="00522372">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522372">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40DB0B15" w14:textId="77777777" w:rsidR="00583283" w:rsidRPr="0086752C" w:rsidRDefault="00583283" w:rsidP="00583283">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2E44EE82" w14:textId="77777777" w:rsidR="00583283" w:rsidRPr="0086752C" w:rsidRDefault="00583283" w:rsidP="00583283">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257ECED0"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0CD0D663"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522372">
        <w:rPr>
          <w:rFonts w:asciiTheme="minorHAnsi" w:hAnsiTheme="minorHAnsi" w:cstheme="minorHAnsi"/>
          <w:b/>
          <w:bCs/>
          <w:highlight w:val="cyan"/>
          <w:u w:val="single"/>
        </w:rPr>
        <w:t xml:space="preserve">is </w:t>
      </w:r>
      <w:r w:rsidRPr="00522372">
        <w:rPr>
          <w:rFonts w:asciiTheme="minorHAnsi" w:hAnsiTheme="minorHAnsi" w:cstheme="minorHAnsi"/>
          <w:b/>
          <w:bCs/>
          <w:sz w:val="24"/>
          <w:szCs w:val="24"/>
          <w:highlight w:val="cyan"/>
          <w:u w:val="single"/>
        </w:rPr>
        <w:t>not about extraterritorial jurisdiction</w:t>
      </w:r>
      <w:r w:rsidRPr="00522372">
        <w:rPr>
          <w:rFonts w:asciiTheme="minorHAnsi" w:hAnsiTheme="minorHAnsi" w:cstheme="minorHAnsi"/>
          <w:highlight w:val="cyan"/>
          <w:u w:val="single"/>
        </w:rPr>
        <w:t xml:space="preserve">. There was </w:t>
      </w:r>
      <w:r w:rsidRPr="00522372">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522372">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522372">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522372">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522372">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522372">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r w:rsidRPr="00522372">
        <w:rPr>
          <w:rFonts w:asciiTheme="minorHAnsi" w:hAnsiTheme="minorHAnsi" w:cstheme="minorHAnsi"/>
          <w:highlight w:val="cyan"/>
          <w:u w:val="single"/>
        </w:rPr>
        <w:t>defense</w:t>
      </w:r>
      <w:r w:rsidRPr="0086752C">
        <w:rPr>
          <w:rFonts w:asciiTheme="minorHAnsi" w:hAnsiTheme="minorHAnsi" w:cstheme="minorHAnsi"/>
          <w:u w:val="single"/>
        </w:rPr>
        <w:t xml:space="preserve">, and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522372">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522372">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sz w:val="16"/>
        </w:rPr>
        <w:t xml:space="preserve">35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522372">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522372">
        <w:rPr>
          <w:rFonts w:asciiTheme="minorHAnsi" w:hAnsiTheme="minorHAnsi" w:cstheme="minorHAnsi"/>
          <w:b/>
          <w:bCs/>
          <w:sz w:val="24"/>
          <w:szCs w:val="24"/>
          <w:highlight w:val="cyan"/>
          <w:u w:val="single"/>
        </w:rPr>
        <w:t>the principles of all antitrust jurisdictions including its own internal market rules</w:t>
      </w:r>
      <w:r w:rsidRPr="00522372">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522372">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prohibits pricefixing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42BD38C1" w14:textId="77777777" w:rsidR="00583283" w:rsidRPr="0086752C" w:rsidRDefault="00583283" w:rsidP="00583283">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Pr="00F7379C">
        <w:rPr>
          <w:rFonts w:asciiTheme="minorHAnsi" w:hAnsiTheme="minorHAnsi" w:cstheme="minorHAnsi"/>
          <w:u w:val="single"/>
        </w:rPr>
        <w:t>previous expansion</w:t>
      </w:r>
      <w:r>
        <w:rPr>
          <w:rFonts w:asciiTheme="minorHAnsi" w:hAnsiTheme="minorHAnsi" w:cstheme="minorHAnsi"/>
        </w:rPr>
        <w:t xml:space="preserve"> of </w:t>
      </w:r>
      <w:r w:rsidRPr="00F7379C">
        <w:rPr>
          <w:rFonts w:asciiTheme="minorHAnsi" w:hAnsiTheme="minorHAnsi" w:cstheme="minorHAnsi"/>
          <w:u w:val="single"/>
        </w:rPr>
        <w:t>antitrust</w:t>
      </w:r>
      <w:r>
        <w:rPr>
          <w:rFonts w:asciiTheme="minorHAnsi" w:hAnsiTheme="minorHAnsi" w:cstheme="minorHAnsi"/>
        </w:rPr>
        <w:t xml:space="preserve"> smashed </w:t>
      </w:r>
      <w:r w:rsidRPr="00C079CF">
        <w:rPr>
          <w:rFonts w:asciiTheme="minorHAnsi" w:hAnsiTheme="minorHAnsi" w:cstheme="minorHAnsi"/>
          <w:u w:val="single"/>
        </w:rPr>
        <w:t>deference</w:t>
      </w:r>
      <w:r>
        <w:rPr>
          <w:rFonts w:asciiTheme="minorHAnsi" w:hAnsiTheme="minorHAnsi" w:cstheme="minorHAnsi"/>
        </w:rPr>
        <w:t xml:space="preserve"> AND</w:t>
      </w:r>
      <w:r w:rsidRPr="0086752C">
        <w:rPr>
          <w:rFonts w:asciiTheme="minorHAnsi" w:hAnsiTheme="minorHAnsi" w:cstheme="minorHAnsi"/>
        </w:rPr>
        <w:t xml:space="preserve"> </w:t>
      </w:r>
      <w:r>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70372511" w14:textId="77777777" w:rsidR="00583283" w:rsidRPr="0086752C" w:rsidRDefault="00583283" w:rsidP="00583283">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0E95FF08" w14:textId="77777777" w:rsidR="00583283" w:rsidRPr="0086752C" w:rsidRDefault="00583283" w:rsidP="00583283">
      <w:pPr>
        <w:rPr>
          <w:rFonts w:asciiTheme="minorHAnsi" w:hAnsiTheme="minorHAnsi" w:cstheme="minorHAnsi"/>
          <w:sz w:val="16"/>
        </w:rPr>
      </w:pPr>
      <w:r w:rsidRPr="0086752C">
        <w:rPr>
          <w:rFonts w:asciiTheme="minorHAnsi" w:hAnsiTheme="minorHAnsi" w:cstheme="minorHAnsi"/>
          <w:sz w:val="16"/>
        </w:rPr>
        <w:t xml:space="preserve">VI. Conclusion </w:t>
      </w:r>
    </w:p>
    <w:p w14:paraId="2B658124" w14:textId="77777777" w:rsidR="00583283" w:rsidRPr="0086752C" w:rsidRDefault="00583283" w:rsidP="00583283">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522372">
        <w:rPr>
          <w:rFonts w:asciiTheme="minorHAnsi" w:hAnsiTheme="minorHAnsi" w:cstheme="minorHAnsi"/>
          <w:b/>
          <w:bCs/>
          <w:highlight w:val="cyan"/>
          <w:u w:val="single"/>
        </w:rPr>
        <w:t>Vitamin C</w:t>
      </w:r>
      <w:r w:rsidRPr="00522372">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522372">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522372">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522372">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question, and offered several (non-exhaustive) criteria the courts should consider. The </w:t>
      </w:r>
      <w:r w:rsidRPr="0086752C">
        <w:rPr>
          <w:rFonts w:asciiTheme="minorHAnsi" w:hAnsiTheme="minorHAnsi" w:cstheme="minorHAnsi"/>
          <w:u w:val="single"/>
        </w:rPr>
        <w:t xml:space="preserve">standard of </w:t>
      </w:r>
      <w:r w:rsidRPr="00522372">
        <w:rPr>
          <w:rFonts w:asciiTheme="minorHAnsi" w:hAnsiTheme="minorHAnsi" w:cstheme="minorHAnsi"/>
          <w:b/>
          <w:bCs/>
          <w:sz w:val="24"/>
          <w:szCs w:val="24"/>
          <w:highlight w:val="cyan"/>
          <w:u w:val="single"/>
        </w:rPr>
        <w:t>respectful consideration</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522372">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522372">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522372">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no much difference in procedures though. Such a multipronged balancing approach </w:t>
      </w:r>
      <w:r w:rsidRPr="00522372">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7069FB9C" w14:textId="48E4E44B" w:rsidR="00583283" w:rsidRDefault="00583283" w:rsidP="00583283">
      <w:pPr>
        <w:pStyle w:val="Heading1"/>
      </w:pPr>
      <w:bookmarkStart w:id="1" w:name="_Hlk92268439"/>
      <w:r>
        <w:t>2AC</w:t>
      </w:r>
    </w:p>
    <w:p w14:paraId="42878382" w14:textId="5938BAFA" w:rsidR="00583283" w:rsidRPr="00E66233" w:rsidRDefault="00583283" w:rsidP="00583283">
      <w:pPr>
        <w:pStyle w:val="Heading2"/>
        <w:rPr>
          <w:rFonts w:asciiTheme="minorHAnsi" w:hAnsiTheme="minorHAnsi" w:cstheme="minorHAnsi"/>
        </w:rPr>
      </w:pPr>
      <w:r>
        <w:rPr>
          <w:rFonts w:asciiTheme="minorHAnsi" w:hAnsiTheme="minorHAnsi" w:cstheme="minorHAnsi"/>
        </w:rPr>
        <w:t xml:space="preserve">2AC --- </w:t>
      </w:r>
      <w:r w:rsidRPr="00E66233">
        <w:rPr>
          <w:rFonts w:asciiTheme="minorHAnsi" w:hAnsiTheme="minorHAnsi" w:cstheme="minorHAnsi"/>
        </w:rPr>
        <w:t>Adv</w:t>
      </w:r>
      <w:r>
        <w:rPr>
          <w:rFonts w:asciiTheme="minorHAnsi" w:hAnsiTheme="minorHAnsi" w:cstheme="minorHAnsi"/>
        </w:rPr>
        <w:t xml:space="preserve"> </w:t>
      </w:r>
      <w:r w:rsidRPr="00E66233">
        <w:rPr>
          <w:rFonts w:asciiTheme="minorHAnsi" w:hAnsiTheme="minorHAnsi" w:cstheme="minorHAnsi"/>
        </w:rPr>
        <w:t>---</w:t>
      </w:r>
      <w:r>
        <w:rPr>
          <w:rFonts w:asciiTheme="minorHAnsi" w:hAnsiTheme="minorHAnsi" w:cstheme="minorHAnsi"/>
        </w:rPr>
        <w:t xml:space="preserve"> China</w:t>
      </w:r>
    </w:p>
    <w:bookmarkEnd w:id="1"/>
    <w:p w14:paraId="5D1A3804" w14:textId="77777777" w:rsidR="00583283" w:rsidRDefault="00583283" w:rsidP="00583283">
      <w:pPr>
        <w:pStyle w:val="Heading3"/>
      </w:pPr>
      <w:r>
        <w:t>2AC --- AT --- Heg Bad</w:t>
      </w:r>
    </w:p>
    <w:p w14:paraId="51E3CBAB" w14:textId="77777777" w:rsidR="00583283" w:rsidRPr="00C32590" w:rsidRDefault="00583283" w:rsidP="00583283">
      <w:pPr>
        <w:pStyle w:val="Heading4"/>
        <w:rPr>
          <w:rFonts w:asciiTheme="minorHAnsi" w:hAnsiTheme="minorHAnsi" w:cstheme="minorHAnsi"/>
        </w:rPr>
      </w:pPr>
      <w:r w:rsidRPr="00C32590">
        <w:rPr>
          <w:rFonts w:asciiTheme="minorHAnsi" w:hAnsiTheme="minorHAnsi" w:cstheme="minorHAnsi"/>
        </w:rPr>
        <w:t>1. Heg is sustainable --- It not even close</w:t>
      </w:r>
    </w:p>
    <w:p w14:paraId="2B092D46" w14:textId="77777777" w:rsidR="00583283" w:rsidRPr="00C32590" w:rsidRDefault="00583283" w:rsidP="00583283">
      <w:pPr>
        <w:rPr>
          <w:rFonts w:asciiTheme="minorHAnsi" w:hAnsiTheme="minorHAnsi" w:cstheme="minorHAnsi"/>
        </w:rPr>
      </w:pPr>
      <w:r w:rsidRPr="00C32590">
        <w:rPr>
          <w:rFonts w:asciiTheme="minorHAnsi" w:hAnsiTheme="minorHAnsi" w:cstheme="minorHAnsi"/>
        </w:rPr>
        <w:t>Hal </w:t>
      </w:r>
      <w:r w:rsidRPr="00C32590">
        <w:rPr>
          <w:rStyle w:val="Style13ptBold"/>
          <w:rFonts w:asciiTheme="minorHAnsi" w:hAnsiTheme="minorHAnsi" w:cstheme="minorHAnsi"/>
        </w:rPr>
        <w:t>Brands &amp;</w:t>
      </w:r>
      <w:r w:rsidRPr="00C32590">
        <w:rPr>
          <w:rFonts w:asciiTheme="minorHAnsi" w:hAnsiTheme="minorHAnsi" w:cstheme="minorHAnsi"/>
        </w:rPr>
        <w:t> Charles N. </w:t>
      </w:r>
      <w:r w:rsidRPr="00C32590">
        <w:rPr>
          <w:rStyle w:val="Style13ptBold"/>
          <w:rFonts w:asciiTheme="minorHAnsi" w:hAnsiTheme="minorHAnsi" w:cstheme="minorHAnsi"/>
        </w:rPr>
        <w:t>Edel 19</w:t>
      </w:r>
      <w:r w:rsidRPr="00C32590">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C32590">
        <w:rPr>
          <w:rFonts w:asciiTheme="minorHAnsi" w:hAnsiTheme="minorHAnsi" w:cstheme="minorHAnsi"/>
          <w:i/>
          <w:iCs/>
        </w:rPr>
        <w:t>The Lessons of Tragedy: Statecraft and World Order</w:t>
      </w:r>
      <w:r w:rsidRPr="00C32590">
        <w:rPr>
          <w:rFonts w:asciiTheme="minorHAnsi" w:hAnsiTheme="minorHAnsi" w:cstheme="minorHAnsi"/>
        </w:rPr>
        <w:t xml:space="preserve">. 2019. </w:t>
      </w:r>
    </w:p>
    <w:p w14:paraId="1A1A9B37" w14:textId="77777777" w:rsidR="00583283" w:rsidRPr="00C32590" w:rsidRDefault="00583283" w:rsidP="00583283">
      <w:pPr>
        <w:rPr>
          <w:rFonts w:asciiTheme="minorHAnsi" w:hAnsiTheme="minorHAnsi" w:cstheme="minorHAnsi"/>
          <w:sz w:val="14"/>
        </w:rPr>
      </w:pPr>
      <w:r w:rsidRPr="00C32590">
        <w:rPr>
          <w:rFonts w:asciiTheme="minorHAnsi" w:hAnsiTheme="minorHAnsi" w:cstheme="minorHAnsi"/>
          <w:sz w:val="14"/>
        </w:rPr>
        <w:t xml:space="preserve">It is easy to lose sight of this fact amid all the upheaval both in America and overseas. Yet </w:t>
      </w:r>
      <w:r w:rsidRPr="00C32590">
        <w:rPr>
          <w:rFonts w:asciiTheme="minorHAnsi" w:hAnsiTheme="minorHAnsi" w:cstheme="minorHAnsi"/>
          <w:u w:val="single"/>
        </w:rPr>
        <w:t xml:space="preserve">the basic picture remains unambiguous. </w:t>
      </w:r>
      <w:r w:rsidRPr="00C32590">
        <w:rPr>
          <w:rFonts w:asciiTheme="minorHAnsi" w:hAnsiTheme="minorHAnsi" w:cstheme="minorHAnsi"/>
          <w:b/>
          <w:bCs/>
          <w:u w:val="single"/>
        </w:rPr>
        <w:t xml:space="preserve">The United States is </w:t>
      </w:r>
      <w:r w:rsidRPr="007B6367">
        <w:rPr>
          <w:rFonts w:asciiTheme="minorHAnsi" w:hAnsiTheme="minorHAnsi" w:cstheme="minorHAnsi"/>
          <w:b/>
          <w:bCs/>
          <w:highlight w:val="cyan"/>
          <w:u w:val="single"/>
        </w:rPr>
        <w:t xml:space="preserve">no fallen hegemon. </w:t>
      </w:r>
      <w:r w:rsidRPr="00C32590">
        <w:rPr>
          <w:rFonts w:asciiTheme="minorHAnsi" w:hAnsiTheme="minorHAnsi" w:cstheme="minorHAnsi"/>
          <w:u w:val="single"/>
        </w:rPr>
        <w:t xml:space="preserve">America still accounted for </w:t>
      </w:r>
      <w:r w:rsidRPr="007B6367">
        <w:rPr>
          <w:rFonts w:asciiTheme="minorHAnsi" w:hAnsiTheme="minorHAnsi" w:cstheme="minorHAnsi"/>
          <w:b/>
          <w:bCs/>
          <w:highlight w:val="cyan"/>
          <w:u w:val="single"/>
        </w:rPr>
        <w:t>22 percent of global GDP</w:t>
      </w:r>
      <w:r w:rsidRPr="00C32590">
        <w:rPr>
          <w:rFonts w:asciiTheme="minorHAnsi" w:hAnsiTheme="minorHAnsi" w:cstheme="minorHAnsi"/>
          <w:u w:val="single"/>
        </w:rPr>
        <w:t xml:space="preserve"> in 2016—not far off the historical average since the 1970s—and it </w:t>
      </w:r>
      <w:r w:rsidRPr="007B6367">
        <w:rPr>
          <w:rFonts w:asciiTheme="minorHAnsi" w:hAnsiTheme="minorHAnsi" w:cstheme="minorHAnsi"/>
          <w:b/>
          <w:bCs/>
          <w:highlight w:val="cyan"/>
          <w:u w:val="single"/>
        </w:rPr>
        <w:t>spent as much on defense as the next eight nations combined</w:t>
      </w:r>
      <w:r w:rsidRPr="00C32590">
        <w:rPr>
          <w:rFonts w:asciiTheme="minorHAnsi" w:hAnsiTheme="minorHAnsi" w:cstheme="minorHAnsi"/>
          <w:b/>
          <w:bCs/>
          <w:u w:val="single"/>
        </w:rPr>
        <w:t>.</w:t>
      </w:r>
      <w:r w:rsidRPr="00C32590">
        <w:rPr>
          <w:rFonts w:asciiTheme="minorHAnsi" w:hAnsiTheme="minorHAnsi" w:cstheme="minorHAnsi"/>
          <w:u w:val="single"/>
        </w:rPr>
        <w:t xml:space="preserve"> When U.S. treaty allies are factored in, America’s geopolitical coalition possessed nearly </w:t>
      </w:r>
      <w:r w:rsidRPr="00C32590">
        <w:rPr>
          <w:rFonts w:asciiTheme="minorHAnsi" w:hAnsiTheme="minorHAnsi" w:cstheme="minorHAnsi"/>
          <w:b/>
          <w:bCs/>
          <w:u w:val="single"/>
        </w:rPr>
        <w:t>60 percent of global GDP and military spending</w:t>
      </w:r>
      <w:r w:rsidRPr="00C32590">
        <w:rPr>
          <w:rFonts w:asciiTheme="minorHAnsi" w:hAnsiTheme="minorHAnsi" w:cstheme="minorHAnsi"/>
          <w:u w:val="single"/>
        </w:rPr>
        <w:t>, an amount that still vastly exceeds the economic and military power of all U.S. rivals put together</w:t>
      </w:r>
      <w:r w:rsidRPr="00C32590">
        <w:rPr>
          <w:rFonts w:asciiTheme="minorHAnsi" w:hAnsiTheme="minorHAnsi" w:cstheme="minorHAnsi"/>
          <w:sz w:val="14"/>
        </w:rPr>
        <w:t xml:space="preserve">, and that seems unimpressive only in comparison to the utterly peerless primacy of the 1990s. </w:t>
      </w:r>
      <w:r w:rsidRPr="00C32590">
        <w:rPr>
          <w:rFonts w:asciiTheme="minorHAnsi" w:hAnsiTheme="minorHAnsi" w:cstheme="minorHAnsi"/>
          <w:u w:val="single"/>
        </w:rPr>
        <w:t xml:space="preserve">Washington remains at the </w:t>
      </w:r>
      <w:r w:rsidRPr="007B6367">
        <w:rPr>
          <w:rFonts w:asciiTheme="minorHAnsi" w:hAnsiTheme="minorHAnsi" w:cstheme="minorHAnsi"/>
          <w:b/>
          <w:bCs/>
          <w:highlight w:val="cyan"/>
          <w:u w:val="single"/>
        </w:rPr>
        <w:t xml:space="preserve">center of a global network </w:t>
      </w:r>
      <w:r w:rsidRPr="00C32590">
        <w:rPr>
          <w:rFonts w:asciiTheme="minorHAnsi" w:hAnsiTheme="minorHAnsi" w:cstheme="minorHAnsi"/>
          <w:b/>
          <w:bCs/>
          <w:u w:val="single"/>
        </w:rPr>
        <w:t>made up of over thirty treaty allie</w:t>
      </w:r>
      <w:r w:rsidRPr="00C32590">
        <w:rPr>
          <w:rFonts w:asciiTheme="minorHAnsi" w:hAnsiTheme="minorHAnsi" w:cstheme="minorHAnsi"/>
          <w:u w:val="single"/>
        </w:rPr>
        <w:t xml:space="preserve">s, another thirty or so quasi-allies, and still more security and diplomatic partners, </w:t>
      </w:r>
      <w:r w:rsidRPr="00C32590">
        <w:rPr>
          <w:rFonts w:asciiTheme="minorHAnsi" w:hAnsiTheme="minorHAnsi" w:cstheme="minorHAnsi"/>
          <w:b/>
          <w:bCs/>
          <w:u w:val="single"/>
        </w:rPr>
        <w:t xml:space="preserve">giving it geopolitical leverage and relationships </w:t>
      </w:r>
      <w:r w:rsidRPr="00C32590">
        <w:rPr>
          <w:rFonts w:asciiTheme="minorHAnsi" w:hAnsiTheme="minorHAnsi" w:cstheme="minorHAnsi"/>
          <w:u w:val="single"/>
        </w:rPr>
        <w:t xml:space="preserve">that no competitor can approach. And </w:t>
      </w:r>
      <w:r w:rsidRPr="007B6367">
        <w:rPr>
          <w:rFonts w:asciiTheme="minorHAnsi" w:hAnsiTheme="minorHAnsi" w:cstheme="minorHAnsi"/>
          <w:b/>
          <w:bCs/>
          <w:highlight w:val="cyan"/>
          <w:u w:val="single"/>
        </w:rPr>
        <w:t xml:space="preserve">even in the age of Trump, no rival boasts anything close </w:t>
      </w:r>
      <w:r w:rsidRPr="00C32590">
        <w:rPr>
          <w:rFonts w:asciiTheme="minorHAnsi" w:hAnsiTheme="minorHAnsi" w:cstheme="minorHAnsi"/>
          <w:b/>
          <w:bCs/>
          <w:u w:val="single"/>
        </w:rPr>
        <w:t xml:space="preserve">to </w:t>
      </w:r>
      <w:r w:rsidRPr="007B6367">
        <w:rPr>
          <w:rFonts w:asciiTheme="minorHAnsi" w:hAnsiTheme="minorHAnsi" w:cstheme="minorHAnsi"/>
          <w:b/>
          <w:bCs/>
          <w:highlight w:val="cyan"/>
          <w:u w:val="single"/>
        </w:rPr>
        <w:t>America’s experience and expertise in</w:t>
      </w:r>
      <w:r w:rsidRPr="00C32590">
        <w:rPr>
          <w:rFonts w:asciiTheme="minorHAnsi" w:hAnsiTheme="minorHAnsi" w:cstheme="minorHAnsi"/>
          <w:b/>
          <w:bCs/>
          <w:u w:val="single"/>
        </w:rPr>
        <w:t xml:space="preserve"> coordinating complex </w:t>
      </w:r>
      <w:r w:rsidRPr="007B6367">
        <w:rPr>
          <w:rFonts w:asciiTheme="minorHAnsi" w:hAnsiTheme="minorHAnsi" w:cstheme="minorHAnsi"/>
          <w:b/>
          <w:bCs/>
          <w:highlight w:val="cyan"/>
          <w:u w:val="single"/>
        </w:rPr>
        <w:t>military and diplomatic endeavors</w:t>
      </w:r>
      <w:r w:rsidRPr="00C32590">
        <w:rPr>
          <w:rFonts w:asciiTheme="minorHAnsi" w:hAnsiTheme="minorHAnsi" w:cstheme="minorHAnsi"/>
          <w:b/>
          <w:bCs/>
          <w:u w:val="single"/>
        </w:rPr>
        <w:t>.</w:t>
      </w:r>
      <w:r w:rsidRPr="00C32590">
        <w:rPr>
          <w:rFonts w:asciiTheme="minorHAnsi" w:hAnsiTheme="minorHAnsi" w:cstheme="minorHAnsi"/>
          <w:b/>
          <w:bCs/>
          <w:sz w:val="14"/>
        </w:rPr>
        <w:t xml:space="preserve"> </w:t>
      </w:r>
      <w:r w:rsidRPr="00C32590">
        <w:rPr>
          <w:rFonts w:asciiTheme="minorHAnsi" w:hAnsiTheme="minorHAnsi" w:cstheme="minorHAnsi"/>
          <w:sz w:val="14"/>
        </w:rPr>
        <w:t xml:space="preserve">This is not to say that all is well. </w:t>
      </w:r>
      <w:r w:rsidRPr="00C32590">
        <w:rPr>
          <w:rFonts w:asciiTheme="minorHAnsi" w:hAnsiTheme="minorHAnsi" w:cstheme="minorHAnsi"/>
          <w:u w:val="single"/>
        </w:rPr>
        <w:t xml:space="preserve">America’s competitors have closed the gap in some key areas; </w:t>
      </w:r>
      <w:r w:rsidRPr="007B6367">
        <w:rPr>
          <w:rFonts w:asciiTheme="minorHAnsi" w:hAnsiTheme="minorHAnsi" w:cstheme="minorHAnsi"/>
          <w:highlight w:val="cyan"/>
          <w:u w:val="single"/>
        </w:rPr>
        <w:t xml:space="preserve">that narrowing margin is </w:t>
      </w:r>
      <w:r w:rsidRPr="007B6367">
        <w:rPr>
          <w:rFonts w:asciiTheme="minorHAnsi" w:hAnsiTheme="minorHAnsi" w:cstheme="minorHAnsi"/>
          <w:b/>
          <w:bCs/>
          <w:highlight w:val="cyan"/>
          <w:u w:val="single"/>
        </w:rPr>
        <w:t>encouraging</w:t>
      </w:r>
      <w:r w:rsidRPr="00C32590">
        <w:rPr>
          <w:rFonts w:asciiTheme="minorHAnsi" w:hAnsiTheme="minorHAnsi" w:cstheme="minorHAnsi"/>
          <w:b/>
          <w:bCs/>
          <w:u w:val="single"/>
        </w:rPr>
        <w:t xml:space="preserve"> the </w:t>
      </w:r>
      <w:r w:rsidRPr="007B6367">
        <w:rPr>
          <w:rFonts w:asciiTheme="minorHAnsi" w:hAnsiTheme="minorHAnsi" w:cstheme="minorHAnsi"/>
          <w:b/>
          <w:bCs/>
          <w:highlight w:val="cyan"/>
          <w:u w:val="single"/>
        </w:rPr>
        <w:t>geopolitical tests</w:t>
      </w:r>
      <w:r w:rsidRPr="00C32590">
        <w:rPr>
          <w:rFonts w:asciiTheme="minorHAnsi" w:hAnsiTheme="minorHAnsi" w:cstheme="minorHAnsi"/>
          <w:b/>
          <w:bCs/>
          <w:u w:val="single"/>
        </w:rPr>
        <w:t xml:space="preserve"> Washington confronts today. </w:t>
      </w:r>
      <w:r w:rsidRPr="00C32590">
        <w:rPr>
          <w:rFonts w:asciiTheme="minorHAnsi" w:hAnsiTheme="minorHAnsi" w:cstheme="min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C32590">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C32590">
        <w:rPr>
          <w:rFonts w:asciiTheme="minorHAnsi" w:hAnsiTheme="minorHAnsi" w:cstheme="minorHAnsi"/>
          <w:u w:val="single"/>
        </w:rPr>
        <w:t xml:space="preserve">The United States still </w:t>
      </w:r>
      <w:r w:rsidRPr="00C32590">
        <w:rPr>
          <w:rFonts w:asciiTheme="minorHAnsi" w:hAnsiTheme="minorHAnsi" w:cstheme="minorHAnsi"/>
          <w:b/>
          <w:bCs/>
          <w:u w:val="single"/>
        </w:rPr>
        <w:t xml:space="preserve">possesses advantages that most previous leading powers can only envy; its </w:t>
      </w:r>
      <w:r w:rsidRPr="007B6367">
        <w:rPr>
          <w:rFonts w:asciiTheme="minorHAnsi" w:hAnsiTheme="minorHAnsi" w:cstheme="minorHAnsi"/>
          <w:b/>
          <w:bCs/>
          <w:highlight w:val="cyan"/>
          <w:u w:val="single"/>
        </w:rPr>
        <w:t>capabilities are surely sufficient</w:t>
      </w:r>
      <w:r w:rsidRPr="00C32590">
        <w:rPr>
          <w:rFonts w:asciiTheme="minorHAnsi" w:hAnsiTheme="minorHAnsi" w:cstheme="minorHAnsi"/>
          <w:sz w:val="14"/>
        </w:rPr>
        <w:t xml:space="preserve">—particularly when combined with the strengths of its allies—to mount a credible defense of the international system it has constructed. </w:t>
      </w:r>
      <w:r w:rsidRPr="00C32590">
        <w:rPr>
          <w:rFonts w:asciiTheme="minorHAnsi" w:hAnsiTheme="minorHAnsi" w:cstheme="minorHAnsi"/>
          <w:u w:val="single"/>
        </w:rPr>
        <w:t>To say the U.S.-led order is endangered is a counsel of realism, but to say the situation is irretrievable is a counsel of unwarranted despair.</w:t>
      </w:r>
    </w:p>
    <w:p w14:paraId="7D2A602C" w14:textId="77777777" w:rsidR="00583283" w:rsidRPr="00C32590" w:rsidRDefault="00583283" w:rsidP="00583283">
      <w:pPr>
        <w:pStyle w:val="Heading4"/>
        <w:rPr>
          <w:rFonts w:asciiTheme="minorHAnsi" w:hAnsiTheme="minorHAnsi" w:cstheme="minorHAnsi"/>
        </w:rPr>
      </w:pPr>
      <w:r w:rsidRPr="00C32590">
        <w:rPr>
          <w:rFonts w:asciiTheme="minorHAnsi" w:hAnsiTheme="minorHAnsi" w:cstheme="minorHAnsi"/>
        </w:rPr>
        <w:t xml:space="preserve">3. China heg fails---there’s </w:t>
      </w:r>
      <w:r w:rsidRPr="00C32590">
        <w:rPr>
          <w:rFonts w:asciiTheme="minorHAnsi" w:hAnsiTheme="minorHAnsi" w:cstheme="minorHAnsi"/>
          <w:u w:val="single"/>
        </w:rPr>
        <w:t>no alternative</w:t>
      </w:r>
      <w:r w:rsidRPr="00C32590">
        <w:rPr>
          <w:rFonts w:asciiTheme="minorHAnsi" w:hAnsiTheme="minorHAnsi" w:cstheme="minorHAnsi"/>
        </w:rPr>
        <w:t xml:space="preserve"> to U.S. leadership</w:t>
      </w:r>
    </w:p>
    <w:p w14:paraId="5DB86394" w14:textId="77777777" w:rsidR="00583283" w:rsidRPr="00C32590" w:rsidRDefault="00583283" w:rsidP="00583283">
      <w:pPr>
        <w:rPr>
          <w:rFonts w:asciiTheme="minorHAnsi" w:hAnsiTheme="minorHAnsi" w:cstheme="minorHAnsi"/>
        </w:rPr>
      </w:pPr>
      <w:r w:rsidRPr="00C32590">
        <w:rPr>
          <w:rStyle w:val="Style13ptBold"/>
          <w:rFonts w:asciiTheme="minorHAnsi" w:hAnsiTheme="minorHAnsi" w:cstheme="minorHAnsi"/>
        </w:rPr>
        <w:t>Lyon, 19</w:t>
      </w:r>
      <w:r w:rsidRPr="00C32590">
        <w:rPr>
          <w:rFonts w:asciiTheme="minorHAnsi" w:hAnsiTheme="minorHAnsi" w:cstheme="minorHAnsi"/>
        </w:rPr>
        <w:t xml:space="preserve"> - senior fellow at ASPI; Rod Lyon, “Can ‘revisionists’ rule the world?," </w:t>
      </w:r>
      <w:r w:rsidRPr="00C32590">
        <w:rPr>
          <w:rFonts w:asciiTheme="minorHAnsi" w:hAnsiTheme="minorHAnsi" w:cstheme="minorHAnsi"/>
          <w:i/>
        </w:rPr>
        <w:t>Strategist</w:t>
      </w:r>
      <w:r w:rsidRPr="00C32590">
        <w:rPr>
          <w:rFonts w:asciiTheme="minorHAnsi" w:hAnsiTheme="minorHAnsi" w:cstheme="minorHAnsi"/>
        </w:rPr>
        <w:t>, 3-14-2019, https://www.aspistrategist.org.au/can-revisionists-rule-the-world/</w:t>
      </w:r>
    </w:p>
    <w:p w14:paraId="05D11EAE" w14:textId="77777777" w:rsidR="00583283" w:rsidRPr="00AF546D" w:rsidRDefault="00583283" w:rsidP="00583283">
      <w:pPr>
        <w:rPr>
          <w:rFonts w:asciiTheme="minorHAnsi" w:hAnsiTheme="minorHAnsi" w:cstheme="minorHAnsi"/>
        </w:rPr>
      </w:pPr>
      <w:r w:rsidRPr="00C32590">
        <w:rPr>
          <w:rFonts w:asciiTheme="minorHAnsi" w:hAnsiTheme="minorHAnsi" w:cstheme="minorHAnsi"/>
          <w:sz w:val="16"/>
        </w:rPr>
        <w:t xml:space="preserve">That takes us to the separate but larger question: </w:t>
      </w:r>
      <w:r w:rsidRPr="00C32590">
        <w:rPr>
          <w:rStyle w:val="StyleUnderline"/>
          <w:rFonts w:asciiTheme="minorHAnsi" w:hAnsiTheme="minorHAnsi" w:cstheme="minorHAnsi"/>
        </w:rPr>
        <w:t>could Russia and China cooperate to shape a new global order in Asia, Europe and the Middle East</w:t>
      </w:r>
      <w:r w:rsidRPr="00C32590">
        <w:rPr>
          <w:rFonts w:asciiTheme="minorHAnsi" w:hAnsiTheme="minorHAnsi" w:cstheme="minorHAnsi"/>
          <w:sz w:val="16"/>
        </w:rPr>
        <w:t xml:space="preserve">? That’s only a portion of the globe, but an important portion. Well, Russia’s a European-centred state with a revanchist agenda focused on reversing its post–Cold War losses. That’s a big ask, though. </w:t>
      </w:r>
      <w:r w:rsidRPr="00C32590">
        <w:rPr>
          <w:rStyle w:val="StyleUnderline"/>
          <w:rFonts w:asciiTheme="minorHAnsi" w:hAnsiTheme="minorHAnsi" w:cstheme="minorHAnsi"/>
        </w:rPr>
        <w:t>The Soviet Union’s gone and it isn’t coming back</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China</w:t>
      </w:r>
      <w:r w:rsidRPr="00C32590">
        <w:rPr>
          <w:rFonts w:asciiTheme="minorHAnsi" w:hAnsiTheme="minorHAnsi" w:cstheme="minorHAnsi"/>
          <w:sz w:val="16"/>
        </w:rPr>
        <w:t xml:space="preserve">, by comparison, is a rising power—and one that </w:t>
      </w:r>
      <w:r w:rsidRPr="00C32590">
        <w:rPr>
          <w:rStyle w:val="StyleUnderline"/>
          <w:rFonts w:asciiTheme="minorHAnsi" w:hAnsiTheme="minorHAnsi" w:cstheme="minorHAnsi"/>
        </w:rPr>
        <w:t>believes it’s entitled to a Sino-centric order in Asia</w:t>
      </w:r>
      <w:r w:rsidRPr="00C32590">
        <w:rPr>
          <w:rFonts w:asciiTheme="minorHAnsi" w:hAnsiTheme="minorHAnsi" w:cstheme="minorHAnsi"/>
          <w:sz w:val="16"/>
        </w:rPr>
        <w:t xml:space="preserve">, as a sort of latter-day compensation for the century of humiliation. </w:t>
      </w:r>
      <w:r w:rsidRPr="00C32590">
        <w:rPr>
          <w:rStyle w:val="StyleUnderline"/>
          <w:rFonts w:asciiTheme="minorHAnsi" w:hAnsiTheme="minorHAnsi" w:cstheme="minorHAnsi"/>
        </w:rPr>
        <w:t xml:space="preserve">It </w:t>
      </w:r>
      <w:r w:rsidRPr="007B6367">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both </w:t>
      </w:r>
      <w:r w:rsidRPr="007B6367">
        <w:rPr>
          <w:rStyle w:val="StyleUnderline"/>
          <w:rFonts w:asciiTheme="minorHAnsi" w:hAnsiTheme="minorHAnsi" w:cstheme="minorHAnsi"/>
          <w:highlight w:val="cyan"/>
        </w:rPr>
        <w:t>economic and growing military heft</w:t>
      </w:r>
      <w:r w:rsidRPr="00C32590">
        <w:rPr>
          <w:rFonts w:asciiTheme="minorHAnsi" w:hAnsiTheme="minorHAnsi" w:cstheme="minorHAnsi"/>
          <w:sz w:val="16"/>
        </w:rPr>
        <w:t xml:space="preserve">. Still, </w:t>
      </w:r>
      <w:r w:rsidRPr="00C32590">
        <w:rPr>
          <w:rStyle w:val="Emphasis"/>
          <w:rFonts w:asciiTheme="minorHAnsi" w:hAnsiTheme="minorHAnsi" w:cstheme="minorHAnsi"/>
        </w:rPr>
        <w:t xml:space="preserve">it </w:t>
      </w:r>
      <w:r w:rsidRPr="007B6367">
        <w:rPr>
          <w:rStyle w:val="Emphasis"/>
          <w:rFonts w:asciiTheme="minorHAnsi" w:hAnsiTheme="minorHAnsi" w:cstheme="minorHAnsi"/>
          <w:highlight w:val="cyan"/>
        </w:rPr>
        <w:t>remains an incomplete power</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demonstrated</w:t>
      </w:r>
      <w:r w:rsidRPr="00C32590">
        <w:rPr>
          <w:rStyle w:val="StyleUnderline"/>
          <w:rFonts w:asciiTheme="minorHAnsi" w:hAnsiTheme="minorHAnsi" w:cstheme="minorHAnsi"/>
        </w:rPr>
        <w:t xml:space="preserve"> most clearly </w:t>
      </w:r>
      <w:r w:rsidRPr="007B6367">
        <w:rPr>
          <w:rStyle w:val="StyleUnderline"/>
          <w:rFonts w:asciiTheme="minorHAnsi" w:hAnsiTheme="minorHAnsi" w:cstheme="minorHAnsi"/>
          <w:highlight w:val="cyan"/>
        </w:rPr>
        <w:t>by</w:t>
      </w:r>
      <w:r w:rsidRPr="00C32590">
        <w:rPr>
          <w:rStyle w:val="StyleUnderline"/>
          <w:rFonts w:asciiTheme="minorHAnsi" w:hAnsiTheme="minorHAnsi" w:cstheme="minorHAnsi"/>
        </w:rPr>
        <w:t xml:space="preserve"> its relentless</w:t>
      </w:r>
      <w:r w:rsidRPr="00C32590">
        <w:rPr>
          <w:rFonts w:asciiTheme="minorHAnsi" w:hAnsiTheme="minorHAnsi" w:cstheme="minorHAnsi"/>
          <w:sz w:val="16"/>
        </w:rPr>
        <w:t xml:space="preserve">, </w:t>
      </w:r>
      <w:r w:rsidRPr="00C32590">
        <w:rPr>
          <w:rStyle w:val="StyleUnderline"/>
          <w:rFonts w:asciiTheme="minorHAnsi" w:hAnsiTheme="minorHAnsi" w:cstheme="minorHAnsi"/>
        </w:rPr>
        <w:t>state-organised</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theft of</w:t>
      </w:r>
      <w:r w:rsidRPr="00C32590">
        <w:rPr>
          <w:rStyle w:val="Emphasis"/>
          <w:rFonts w:asciiTheme="minorHAnsi" w:hAnsiTheme="minorHAnsi" w:cstheme="minorHAnsi"/>
        </w:rPr>
        <w:t xml:space="preserve"> </w:t>
      </w:r>
      <w:r w:rsidRPr="00C32590">
        <w:rPr>
          <w:rFonts w:asciiTheme="minorHAnsi" w:hAnsiTheme="minorHAnsi" w:cstheme="minorHAnsi"/>
          <w:sz w:val="16"/>
        </w:rPr>
        <w:t xml:space="preserve">technology and </w:t>
      </w:r>
      <w:r w:rsidRPr="007B6367">
        <w:rPr>
          <w:rStyle w:val="Emphasis"/>
          <w:rFonts w:asciiTheme="minorHAnsi" w:hAnsiTheme="minorHAnsi" w:cstheme="minorHAnsi"/>
          <w:highlight w:val="cyan"/>
        </w:rPr>
        <w:t>i</w:t>
      </w:r>
      <w:r w:rsidRPr="00C32590">
        <w:rPr>
          <w:rFonts w:asciiTheme="minorHAnsi" w:hAnsiTheme="minorHAnsi" w:cstheme="minorHAnsi"/>
          <w:sz w:val="16"/>
        </w:rPr>
        <w:t xml:space="preserve">ntellectual </w:t>
      </w:r>
      <w:r w:rsidRPr="007B6367">
        <w:rPr>
          <w:rStyle w:val="Emphasis"/>
          <w:rFonts w:asciiTheme="minorHAnsi" w:hAnsiTheme="minorHAnsi" w:cstheme="minorHAnsi"/>
          <w:highlight w:val="cyan"/>
        </w:rPr>
        <w:t>p</w:t>
      </w:r>
      <w:r w:rsidRPr="00C32590">
        <w:rPr>
          <w:rFonts w:asciiTheme="minorHAnsi" w:hAnsiTheme="minorHAnsi" w:cstheme="minorHAnsi"/>
          <w:sz w:val="16"/>
        </w:rPr>
        <w:t xml:space="preserve">roperty, </w:t>
      </w:r>
      <w:r w:rsidRPr="007B6367">
        <w:rPr>
          <w:rStyle w:val="StyleUnderline"/>
          <w:rFonts w:asciiTheme="minorHAnsi" w:hAnsiTheme="minorHAnsi" w:cstheme="minorHAnsi"/>
          <w:highlight w:val="cyan"/>
        </w:rPr>
        <w:t>and</w:t>
      </w:r>
      <w:r w:rsidRPr="00C32590">
        <w:rPr>
          <w:rFonts w:asciiTheme="minorHAnsi" w:hAnsiTheme="minorHAnsi" w:cstheme="minorHAnsi"/>
          <w:sz w:val="16"/>
        </w:rPr>
        <w:t xml:space="preserve"> its </w:t>
      </w:r>
      <w:r w:rsidRPr="00C32590">
        <w:rPr>
          <w:rStyle w:val="Emphasis"/>
          <w:rFonts w:asciiTheme="minorHAnsi" w:hAnsiTheme="minorHAnsi" w:cstheme="minorHAnsi"/>
        </w:rPr>
        <w:t xml:space="preserve">large </w:t>
      </w:r>
      <w:r w:rsidRPr="007B6367">
        <w:rPr>
          <w:rStyle w:val="Emphasis"/>
          <w:rFonts w:asciiTheme="minorHAnsi" w:hAnsiTheme="minorHAnsi" w:cstheme="minorHAnsi"/>
          <w:highlight w:val="cyan"/>
        </w:rPr>
        <w:t>internal challenges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It’s </w:t>
      </w:r>
      <w:r w:rsidRPr="007B6367">
        <w:rPr>
          <w:rStyle w:val="Emphasis"/>
          <w:rFonts w:asciiTheme="minorHAnsi" w:hAnsiTheme="minorHAnsi" w:cstheme="minorHAnsi"/>
          <w:highlight w:val="cyan"/>
        </w:rPr>
        <w:t>not obvious</w:t>
      </w:r>
      <w:r w:rsidRPr="00C32590">
        <w:rPr>
          <w:rStyle w:val="StyleUnderline"/>
          <w:rFonts w:asciiTheme="minorHAnsi" w:hAnsiTheme="minorHAnsi" w:cstheme="minorHAnsi"/>
        </w:rPr>
        <w:t xml:space="preserve"> that </w:t>
      </w:r>
      <w:r w:rsidRPr="007B6367">
        <w:rPr>
          <w:rStyle w:val="StyleUnderline"/>
          <w:rFonts w:asciiTheme="minorHAnsi" w:hAnsiTheme="minorHAnsi" w:cstheme="minorHAnsi"/>
          <w:highlight w:val="cyan"/>
        </w:rPr>
        <w:t>Russia and China could</w:t>
      </w:r>
      <w:r w:rsidRPr="00C32590">
        <w:rPr>
          <w:rStyle w:val="StyleUnderline"/>
          <w:rFonts w:asciiTheme="minorHAnsi" w:hAnsiTheme="minorHAnsi" w:cstheme="minorHAnsi"/>
        </w:rPr>
        <w:t xml:space="preserve"> build and </w:t>
      </w:r>
      <w:r w:rsidRPr="007B6367">
        <w:rPr>
          <w:rStyle w:val="StyleUnderline"/>
          <w:rFonts w:asciiTheme="minorHAnsi" w:hAnsiTheme="minorHAnsi" w:cstheme="minorHAnsi"/>
          <w:highlight w:val="cyan"/>
        </w:rPr>
        <w:t>sustain a new global order</w:t>
      </w:r>
      <w:r w:rsidRPr="00C32590">
        <w:rPr>
          <w:rFonts w:asciiTheme="minorHAnsi" w:hAnsiTheme="minorHAnsi" w:cstheme="minorHAnsi"/>
          <w:sz w:val="16"/>
        </w:rPr>
        <w:t xml:space="preserve">. Yes, they’re both permanent members of the UN Security Council. But </w:t>
      </w:r>
      <w:r w:rsidRPr="007B6367">
        <w:rPr>
          <w:rStyle w:val="Emphasis"/>
          <w:rFonts w:asciiTheme="minorHAnsi" w:hAnsiTheme="minorHAnsi" w:cstheme="minorHAnsi"/>
          <w:highlight w:val="cyan"/>
        </w:rPr>
        <w:t>neither attracts</w:t>
      </w:r>
      <w:r w:rsidRPr="00C32590">
        <w:rPr>
          <w:rStyle w:val="Emphasis"/>
          <w:rFonts w:asciiTheme="minorHAnsi" w:hAnsiTheme="minorHAnsi" w:cstheme="minorHAnsi"/>
        </w:rPr>
        <w:t xml:space="preserve"> genuine ‘</w:t>
      </w:r>
      <w:r w:rsidRPr="007B6367">
        <w:rPr>
          <w:rStyle w:val="Emphasis"/>
          <w:rFonts w:asciiTheme="minorHAnsi" w:hAnsiTheme="minorHAnsi" w:cstheme="minorHAnsi"/>
          <w:highlight w:val="cyan"/>
        </w:rPr>
        <w:t>followers’</w:t>
      </w:r>
      <w:r w:rsidRPr="00C32590">
        <w:rPr>
          <w:rFonts w:asciiTheme="minorHAnsi" w:hAnsiTheme="minorHAnsi" w:cstheme="minorHAnsi"/>
          <w:sz w:val="16"/>
        </w:rPr>
        <w:t xml:space="preserve"> in the international community. </w:t>
      </w:r>
      <w:r w:rsidRPr="00C32590">
        <w:rPr>
          <w:rStyle w:val="StyleUnderline"/>
          <w:rFonts w:asciiTheme="minorHAnsi" w:hAnsiTheme="minorHAnsi" w:cstheme="minorHAnsi"/>
        </w:rPr>
        <w:t xml:space="preserve">They agree on what they don’t want—US hegemony—rather than on what they do. </w:t>
      </w:r>
      <w:r w:rsidRPr="007B6367">
        <w:rPr>
          <w:rStyle w:val="StyleUnderline"/>
          <w:rFonts w:asciiTheme="minorHAnsi" w:hAnsiTheme="minorHAnsi" w:cstheme="minorHAnsi"/>
          <w:highlight w:val="cyan"/>
        </w:rPr>
        <w:t xml:space="preserve">They’re not driven by any </w:t>
      </w:r>
      <w:r w:rsidRPr="007B6367">
        <w:rPr>
          <w:rStyle w:val="Emphasis"/>
          <w:rFonts w:asciiTheme="minorHAnsi" w:hAnsiTheme="minorHAnsi" w:cstheme="minorHAnsi"/>
          <w:highlight w:val="cyan"/>
        </w:rPr>
        <w:t>shared ideology</w:t>
      </w:r>
      <w:r w:rsidRPr="00C32590">
        <w:rPr>
          <w:rFonts w:asciiTheme="minorHAnsi" w:hAnsiTheme="minorHAnsi" w:cstheme="minorHAnsi"/>
          <w:sz w:val="16"/>
        </w:rPr>
        <w:t xml:space="preserve"> or common vision of what the world should look like under their leadership. Some suggest that they want to reverse the central tenet of the liberal order and make the world safe for authoritarianism, but that’s a negative, self-centred vision of the future rather than a positive ideational one. </w:t>
      </w:r>
      <w:r w:rsidRPr="007B6367">
        <w:rPr>
          <w:rStyle w:val="Emphasis"/>
          <w:rFonts w:asciiTheme="minorHAnsi" w:hAnsiTheme="minorHAnsi" w:cstheme="minorHAnsi"/>
          <w:highlight w:val="cyan"/>
        </w:rPr>
        <w:t>Nationalism</w:t>
      </w:r>
      <w:r w:rsidRPr="007B6367">
        <w:rPr>
          <w:rFonts w:asciiTheme="minorHAnsi" w:hAnsiTheme="minorHAnsi" w:cstheme="minorHAnsi"/>
          <w:sz w:val="16"/>
          <w:highlight w:val="cyan"/>
        </w:rPr>
        <w:t xml:space="preserve"> </w:t>
      </w:r>
      <w:r w:rsidRPr="007B6367">
        <w:rPr>
          <w:rStyle w:val="StyleUnderline"/>
          <w:rFonts w:asciiTheme="minorHAnsi" w:hAnsiTheme="minorHAnsi" w:cstheme="minorHAnsi"/>
          <w:highlight w:val="cyan"/>
        </w:rPr>
        <w:t xml:space="preserve">is a </w:t>
      </w:r>
      <w:r w:rsidRPr="007B6367">
        <w:rPr>
          <w:rStyle w:val="Emphasis"/>
          <w:rFonts w:asciiTheme="minorHAnsi" w:hAnsiTheme="minorHAnsi" w:cstheme="minorHAnsi"/>
          <w:highlight w:val="cyan"/>
        </w:rPr>
        <w:t>rising force</w:t>
      </w:r>
      <w:r w:rsidRPr="00C32590">
        <w:rPr>
          <w:rFonts w:asciiTheme="minorHAnsi" w:hAnsiTheme="minorHAnsi" w:cstheme="minorHAnsi"/>
          <w:sz w:val="16"/>
        </w:rPr>
        <w:t xml:space="preserve"> in both countries, but that’s as likely to repel as attract. Geopolitically, will the rising power cooperate with the declining one—except to secure its own backyard? Conversely, will Moscow see Beijing as its true strategic partner—as the Belt and Road Initiative extends Chinese influence across Russia’s soft Eurasian underbelly? Where does that leave us? Frankly, </w:t>
      </w:r>
      <w:r w:rsidRPr="00C32590">
        <w:rPr>
          <w:rStyle w:val="StyleUnderline"/>
          <w:rFonts w:asciiTheme="minorHAnsi" w:hAnsiTheme="minorHAnsi" w:cstheme="minorHAnsi"/>
        </w:rPr>
        <w:t xml:space="preserve">a world order that turns upon close cooperation between Russia and China </w:t>
      </w:r>
      <w:r w:rsidRPr="00C32590">
        <w:rPr>
          <w:rStyle w:val="Emphasis"/>
          <w:rFonts w:asciiTheme="minorHAnsi" w:hAnsiTheme="minorHAnsi" w:cstheme="minorHAnsi"/>
        </w:rPr>
        <w:t>seems unlikely</w:t>
      </w:r>
      <w:r w:rsidRPr="00C32590">
        <w:rPr>
          <w:rFonts w:asciiTheme="minorHAnsi" w:hAnsiTheme="minorHAnsi" w:cstheme="minorHAnsi"/>
          <w:sz w:val="16"/>
        </w:rPr>
        <w:t>. Each is better placed to exert regional influence than global clout. And both are better placed to play the easy role of spoilers than the difficult role of architects. A world disordered by the joint efforts of Russia and China to diminish US power and influence—accelerated by some of the US’s own actions—seems the near-term reality we’ll be living through.</w:t>
      </w:r>
    </w:p>
    <w:p w14:paraId="42929AA1" w14:textId="77777777" w:rsidR="00583283" w:rsidRDefault="00583283" w:rsidP="00583283">
      <w:pPr>
        <w:pStyle w:val="Heading2"/>
      </w:pPr>
      <w:r>
        <w:t>2AC --- OFF</w:t>
      </w:r>
    </w:p>
    <w:p w14:paraId="0D42ECC8" w14:textId="77777777" w:rsidR="00583283" w:rsidRDefault="00583283" w:rsidP="00583283">
      <w:pPr>
        <w:pStyle w:val="Heading3"/>
        <w:rPr>
          <w:rFonts w:asciiTheme="minorHAnsi" w:hAnsiTheme="minorHAnsi" w:cstheme="minorHAnsi"/>
        </w:rPr>
      </w:pPr>
      <w:bookmarkStart w:id="2" w:name="_Hlk92556371"/>
      <w:r>
        <w:rPr>
          <w:rFonts w:asciiTheme="minorHAnsi" w:hAnsiTheme="minorHAnsi" w:cstheme="minorHAnsi"/>
        </w:rPr>
        <w:t>2AC --- T --- Expand</w:t>
      </w:r>
    </w:p>
    <w:p w14:paraId="342C9A2C"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Expand includes clarification, not amendment.</w:t>
      </w:r>
    </w:p>
    <w:p w14:paraId="2E235A75"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Washington Court of Appeals 4</w:t>
      </w:r>
      <w:r w:rsidRPr="00E66233">
        <w:rPr>
          <w:rFonts w:asciiTheme="minorHAnsi" w:hAnsiTheme="minorHAnsi" w:cstheme="minorHAnsi"/>
        </w:rPr>
        <w:t xml:space="preserve"> (HOUGHTON, J. Opinion in State v. Cannon, 84 P. 3d 283 - Wash: Court of Appeals, 2nd Div. 2004. Google scholar caselaw. Date accessed 7/12/21). </w:t>
      </w:r>
    </w:p>
    <w:p w14:paraId="1D52177E" w14:textId="77777777" w:rsidR="00583283" w:rsidRDefault="00583283" w:rsidP="00583283">
      <w:pPr>
        <w:rPr>
          <w:rStyle w:val="Emphasis"/>
          <w:rFonts w:asciiTheme="minorHAnsi" w:hAnsiTheme="minorHAnsi" w:cstheme="minorHAnsi"/>
        </w:rPr>
      </w:pPr>
      <w:r w:rsidRPr="00E66233">
        <w:rPr>
          <w:rFonts w:asciiTheme="minorHAnsi" w:hAnsiTheme="minorHAnsi" w:cstheme="minorHAnsi"/>
          <w:sz w:val="16"/>
        </w:rPr>
        <w:t xml:space="preserve">In 2002, the House and Senate introduced two identical bills, House Bill 1512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DC0744">
        <w:rPr>
          <w:rStyle w:val="StyleUnderline"/>
          <w:rFonts w:asciiTheme="minorHAnsi" w:hAnsiTheme="minorHAnsi" w:cstheme="minorHAnsi"/>
          <w:highlight w:val="cyan"/>
        </w:rPr>
        <w:t>Cannon argues that by using</w:t>
      </w:r>
      <w:r w:rsidRPr="00E66233">
        <w:rPr>
          <w:rStyle w:val="StyleUnderline"/>
          <w:rFonts w:asciiTheme="minorHAnsi" w:hAnsiTheme="minorHAnsi" w:cstheme="minorHAnsi"/>
        </w:rPr>
        <w:t xml:space="preserve"> the word </w:t>
      </w:r>
      <w:r w:rsidRPr="00DC0744">
        <w:rPr>
          <w:rStyle w:val="Emphasis"/>
          <w:rFonts w:asciiTheme="minorHAnsi" w:hAnsiTheme="minorHAnsi" w:cstheme="minorHAnsi"/>
          <w:highlight w:val="cyan"/>
        </w:rPr>
        <w:t>"expand,"</w:t>
      </w:r>
      <w:r w:rsidRPr="00DC0744">
        <w:rPr>
          <w:rStyle w:val="StyleUnderline"/>
          <w:rFonts w:asciiTheme="minorHAnsi" w:hAnsiTheme="minorHAnsi" w:cstheme="minorHAnsi"/>
          <w:highlight w:val="cyan"/>
        </w:rPr>
        <w:t xml:space="preserve"> the Legislature indicates</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 xml:space="preserve">it </w:t>
      </w:r>
      <w:r w:rsidRPr="00DC0744">
        <w:rPr>
          <w:rStyle w:val="Emphasis"/>
          <w:rFonts w:asciiTheme="minorHAnsi" w:hAnsiTheme="minorHAnsi" w:cstheme="minorHAnsi"/>
          <w:highlight w:val="cyan"/>
        </w:rPr>
        <w:t>amended</w:t>
      </w:r>
      <w:r w:rsidRPr="00DC0744">
        <w:rPr>
          <w:rStyle w:val="StyleUnderline"/>
          <w:rFonts w:asciiTheme="minorHAnsi" w:hAnsiTheme="minorHAnsi" w:cstheme="minorHAnsi"/>
          <w:highlight w:val="cyan"/>
        </w:rPr>
        <w:t xml:space="preserve"> rather than </w:t>
      </w:r>
      <w:r w:rsidRPr="00DC0744">
        <w:rPr>
          <w:rStyle w:val="Emphasis"/>
          <w:rFonts w:asciiTheme="minorHAnsi" w:hAnsiTheme="minorHAnsi" w:cstheme="minorHAnsi"/>
          <w:highlight w:val="cyan"/>
        </w:rPr>
        <w:t>clarified</w:t>
      </w:r>
      <w:r w:rsidRPr="00E66233">
        <w:rPr>
          <w:rStyle w:val="StyleUnderline"/>
          <w:rFonts w:asciiTheme="minorHAnsi" w:hAnsiTheme="minorHAnsi" w:cstheme="minorHAnsi"/>
        </w:rPr>
        <w:t xml:space="preserve"> the statute.</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We disagree.</w:t>
      </w:r>
    </w:p>
    <w:p w14:paraId="77B989E8" w14:textId="77777777" w:rsidR="00583283" w:rsidRPr="00E66233" w:rsidRDefault="00583283" w:rsidP="00583283">
      <w:pPr>
        <w:pStyle w:val="Heading3"/>
        <w:rPr>
          <w:rFonts w:asciiTheme="minorHAnsi" w:hAnsiTheme="minorHAnsi" w:cstheme="minorHAnsi"/>
        </w:rPr>
      </w:pPr>
      <w:r w:rsidRPr="00E66233">
        <w:rPr>
          <w:rFonts w:asciiTheme="minorHAnsi" w:hAnsiTheme="minorHAnsi" w:cstheme="minorHAnsi"/>
        </w:rPr>
        <w:t xml:space="preserve">2AC --- Exec deference </w:t>
      </w:r>
      <w:r>
        <w:rPr>
          <w:rFonts w:asciiTheme="minorHAnsi" w:hAnsiTheme="minorHAnsi" w:cstheme="minorHAnsi"/>
        </w:rPr>
        <w:t>CP/DA</w:t>
      </w:r>
      <w:r w:rsidRPr="00E66233">
        <w:rPr>
          <w:rFonts w:asciiTheme="minorHAnsi" w:hAnsiTheme="minorHAnsi" w:cstheme="minorHAnsi"/>
        </w:rPr>
        <w:t xml:space="preserve"> --- F/L</w:t>
      </w:r>
    </w:p>
    <w:p w14:paraId="22B8F0DC"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4. The plan solves the </w:t>
      </w:r>
      <w:r w:rsidRPr="00E66233">
        <w:rPr>
          <w:rFonts w:asciiTheme="minorHAnsi" w:hAnsiTheme="minorHAnsi" w:cstheme="minorHAnsi"/>
          <w:u w:val="single"/>
        </w:rPr>
        <w:t>NB</w:t>
      </w:r>
      <w:r w:rsidRPr="00E66233">
        <w:rPr>
          <w:rFonts w:asciiTheme="minorHAnsi" w:hAnsiTheme="minorHAnsi" w:cstheme="minorHAnsi"/>
        </w:rPr>
        <w:t xml:space="preserve"> by </w:t>
      </w:r>
      <w:r w:rsidRPr="00E66233">
        <w:rPr>
          <w:rFonts w:asciiTheme="minorHAnsi" w:hAnsiTheme="minorHAnsi" w:cstheme="minorHAnsi"/>
          <w:u w:val="single"/>
        </w:rPr>
        <w:t>actualizing</w:t>
      </w:r>
      <w:r w:rsidRPr="00E66233">
        <w:rPr>
          <w:rFonts w:asciiTheme="minorHAnsi" w:hAnsiTheme="minorHAnsi" w:cstheme="minorHAnsi"/>
        </w:rPr>
        <w:t xml:space="preserve"> exec deference </w:t>
      </w:r>
      <w:r w:rsidRPr="002E39D0">
        <w:rPr>
          <w:rFonts w:asciiTheme="minorHAnsi" w:hAnsiTheme="minorHAnsi" w:cstheme="minorHAnsi"/>
          <w:u w:val="single"/>
        </w:rPr>
        <w:t>in the area</w:t>
      </w:r>
      <w:r w:rsidRPr="00E66233">
        <w:rPr>
          <w:rFonts w:asciiTheme="minorHAnsi" w:hAnsiTheme="minorHAnsi" w:cstheme="minorHAnsi"/>
        </w:rPr>
        <w:t xml:space="preserve"> of the plan</w:t>
      </w:r>
    </w:p>
    <w:p w14:paraId="2BFCEDC2"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Angela Huyue </w:t>
      </w:r>
      <w:r w:rsidRPr="00E66233">
        <w:rPr>
          <w:rStyle w:val="Style13ptBold"/>
          <w:rFonts w:asciiTheme="minorHAnsi" w:hAnsiTheme="minorHAnsi" w:cstheme="minorHAnsi"/>
        </w:rPr>
        <w:t>Zhang</w:t>
      </w:r>
      <w:r w:rsidRPr="00E66233">
        <w:rPr>
          <w:rFonts w:asciiTheme="minorHAnsi" w:hAnsiTheme="minorHAnsi" w:cstheme="minorHAnsi"/>
        </w:rPr>
        <w:t xml:space="preserve">, Associate Professor of Law, University of Hong Kong, </w:t>
      </w:r>
      <w:r w:rsidRPr="00E66233">
        <w:rPr>
          <w:rStyle w:val="Style13ptBold"/>
          <w:rFonts w:asciiTheme="minorHAnsi" w:hAnsiTheme="minorHAnsi" w:cstheme="minorHAnsi"/>
        </w:rPr>
        <w:t>’19</w:t>
      </w:r>
      <w:r w:rsidRPr="00E66233">
        <w:rPr>
          <w:rFonts w:asciiTheme="minorHAnsi" w:hAnsiTheme="minorHAnsi" w:cstheme="minorHAnsi"/>
        </w:rPr>
        <w:t>, "Strategic Comity," Yale Journal of International Law 44, no. 2</w:t>
      </w:r>
    </w:p>
    <w:p w14:paraId="2139EA0B"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4. In its brief, </w:t>
      </w:r>
      <w:r w:rsidRPr="00E66233">
        <w:rPr>
          <w:rStyle w:val="StyleUnderline"/>
          <w:rFonts w:asciiTheme="minorHAnsi" w:hAnsiTheme="minorHAnsi" w:cstheme="minorHAnsi"/>
        </w:rPr>
        <w:t xml:space="preserve">the U.S. government relied heavily on </w:t>
      </w:r>
      <w:r w:rsidRPr="00E66233">
        <w:rPr>
          <w:rStyle w:val="Emphasis"/>
          <w:rFonts w:asciiTheme="minorHAnsi" w:hAnsiTheme="minorHAnsi" w:cstheme="minorHAnsi"/>
        </w:rPr>
        <w:t>Federal Rule of Civil Procedure</w:t>
      </w:r>
      <w:r w:rsidRPr="00E66233">
        <w:rPr>
          <w:rStyle w:val="StyleUnderline"/>
          <w:rFonts w:asciiTheme="minorHAnsi" w:hAnsiTheme="minorHAnsi" w:cstheme="minorHAnsi"/>
        </w:rPr>
        <w:t xml:space="preserve"> 44.1, which was adopted in 1966 to assist courts in determining issues concerning foreign law.16 </w:t>
      </w:r>
      <w:r w:rsidRPr="00E66233">
        <w:rPr>
          <w:rFonts w:asciiTheme="minorHAnsi" w:hAnsiTheme="minorHAnsi" w:cstheme="minorHAnsi"/>
          <w:sz w:val="16"/>
        </w:rPr>
        <w:t xml:space="preserve">4 The government highlighted two aspects of Rule 44.1. </w:t>
      </w:r>
      <w:r w:rsidRPr="00E66233">
        <w:rPr>
          <w:rStyle w:val="StyleUnderline"/>
          <w:rFonts w:asciiTheme="minorHAnsi" w:hAnsiTheme="minorHAnsi" w:cstheme="minorHAnsi"/>
        </w:rPr>
        <w:t>First, the determination of foreign law is a "question of law" for the courts rather than a question of fact</w:t>
      </w:r>
      <w:r w:rsidRPr="00E66233">
        <w:rPr>
          <w:rFonts w:asciiTheme="minorHAnsi" w:hAnsiTheme="minorHAnsi" w:cstheme="minorHAnsi"/>
          <w:sz w:val="16"/>
        </w:rPr>
        <w:t xml:space="preserve">.165 </w:t>
      </w:r>
      <w:r w:rsidRPr="00E66233">
        <w:rPr>
          <w:rStyle w:val="StyleUnderline"/>
          <w:rFonts w:asciiTheme="minorHAnsi" w:hAnsiTheme="minorHAnsi" w:cstheme="minorHAnsi"/>
        </w:rPr>
        <w:t>Second, the Court may consider any relevant material or sources in determining foreign law.</w:t>
      </w:r>
      <w:r w:rsidRPr="00E66233">
        <w:rPr>
          <w:rFonts w:asciiTheme="minorHAnsi" w:hAnsiTheme="minorHAnsi" w:cstheme="minorHAnsi"/>
          <w:sz w:val="16"/>
        </w:rPr>
        <w:t xml:space="preserve">166 </w:t>
      </w:r>
      <w:r w:rsidRPr="00E66233">
        <w:rPr>
          <w:rStyle w:val="Emphasis"/>
          <w:rFonts w:asciiTheme="minorHAnsi" w:hAnsiTheme="minorHAnsi" w:cstheme="minorHAnsi"/>
        </w:rPr>
        <w:t>This affords federal courts great flexibility</w:t>
      </w:r>
      <w:r w:rsidRPr="00E66233">
        <w:rPr>
          <w:rFonts w:asciiTheme="minorHAnsi" w:hAnsiTheme="minorHAnsi" w:cstheme="minorHAnsi"/>
          <w:sz w:val="16"/>
        </w:rPr>
        <w:t xml:space="preserve">.167 In addition, the U.S. government argued that federal courts should not treat foreign governments' characterizations as conclusive in all circumstances.168 </w:t>
      </w:r>
      <w:r w:rsidRPr="00DC0744">
        <w:rPr>
          <w:rStyle w:val="StyleUnderline"/>
          <w:rFonts w:asciiTheme="minorHAnsi" w:hAnsiTheme="minorHAnsi" w:cstheme="minorHAnsi"/>
          <w:highlight w:val="cyan"/>
        </w:rPr>
        <w:t>The executive</w:t>
      </w:r>
      <w:r w:rsidRPr="00E66233">
        <w:rPr>
          <w:rStyle w:val="StyleUnderline"/>
          <w:rFonts w:asciiTheme="minorHAnsi" w:hAnsiTheme="minorHAnsi" w:cstheme="minorHAnsi"/>
        </w:rPr>
        <w:t xml:space="preserve"> branch </w:t>
      </w:r>
      <w:r w:rsidRPr="00DC0744">
        <w:rPr>
          <w:rStyle w:val="StyleUnderline"/>
          <w:rFonts w:asciiTheme="minorHAnsi" w:hAnsiTheme="minorHAnsi" w:cstheme="minorHAnsi"/>
          <w:highlight w:val="cyan"/>
        </w:rPr>
        <w:t xml:space="preserve">enumerated a list of factors </w:t>
      </w:r>
      <w:r w:rsidRPr="00E66233">
        <w:rPr>
          <w:rStyle w:val="StyleUnderline"/>
          <w:rFonts w:asciiTheme="minorHAnsi" w:hAnsiTheme="minorHAnsi" w:cstheme="minorHAnsi"/>
        </w:rPr>
        <w:t xml:space="preserve">that </w:t>
      </w:r>
      <w:r w:rsidRPr="00DC0744">
        <w:rPr>
          <w:rStyle w:val="StyleUnderline"/>
          <w:rFonts w:asciiTheme="minorHAnsi" w:hAnsiTheme="minorHAnsi" w:cstheme="minorHAnsi"/>
          <w:highlight w:val="cyan"/>
        </w:rPr>
        <w:t>courts should consider</w:t>
      </w:r>
      <w:r w:rsidRPr="00E66233">
        <w:rPr>
          <w:rStyle w:val="StyleUnderline"/>
          <w:rFonts w:asciiTheme="minorHAnsi" w:hAnsiTheme="minorHAnsi" w:cstheme="minorHAnsi"/>
        </w:rPr>
        <w:t xml:space="preserve"> when weighing a foreign government's statements, including</w:t>
      </w:r>
      <w:r w:rsidRPr="00E66233">
        <w:rPr>
          <w:rFonts w:asciiTheme="minorHAnsi" w:hAnsiTheme="minorHAnsi" w:cstheme="minorHAnsi"/>
          <w:sz w:val="16"/>
        </w:rPr>
        <w:t xml:space="preserve"> "the statement's </w:t>
      </w:r>
      <w:r w:rsidRPr="00E66233">
        <w:rPr>
          <w:rStyle w:val="StyleUnderline"/>
          <w:rFonts w:asciiTheme="minorHAnsi" w:hAnsiTheme="minorHAnsi" w:cstheme="minorHAnsi"/>
        </w:rPr>
        <w:t>clarity,</w:t>
      </w:r>
      <w:r w:rsidRPr="00E66233">
        <w:rPr>
          <w:rFonts w:asciiTheme="minorHAnsi" w:hAnsiTheme="minorHAnsi" w:cstheme="minorHAnsi"/>
          <w:sz w:val="16"/>
        </w:rPr>
        <w:t xml:space="preserve"> </w:t>
      </w:r>
      <w:r w:rsidRPr="00E66233">
        <w:rPr>
          <w:rStyle w:val="StyleUnderline"/>
          <w:rFonts w:asciiTheme="minorHAnsi" w:hAnsiTheme="minorHAnsi" w:cstheme="minorHAnsi"/>
        </w:rPr>
        <w:t>thoroughness</w:t>
      </w:r>
      <w:r w:rsidRPr="00E66233">
        <w:rPr>
          <w:rFonts w:asciiTheme="minorHAnsi" w:hAnsiTheme="minorHAnsi" w:cstheme="minorHAnsi"/>
          <w:sz w:val="16"/>
        </w:rPr>
        <w:t xml:space="preserve">, and </w:t>
      </w:r>
      <w:r w:rsidRPr="00E66233">
        <w:rPr>
          <w:rStyle w:val="StyleUnderline"/>
          <w:rFonts w:asciiTheme="minorHAnsi" w:hAnsiTheme="minorHAnsi" w:cstheme="minorHAnsi"/>
        </w:rPr>
        <w:t>support</w:t>
      </w:r>
      <w:r w:rsidRPr="00E66233">
        <w:rPr>
          <w:rFonts w:asciiTheme="minorHAnsi" w:hAnsiTheme="minorHAnsi" w:cstheme="minorHAnsi"/>
          <w:sz w:val="16"/>
        </w:rPr>
        <w:t xml:space="preserve">; its </w:t>
      </w:r>
      <w:r w:rsidRPr="00E66233">
        <w:rPr>
          <w:rStyle w:val="StyleUnderline"/>
          <w:rFonts w:asciiTheme="minorHAnsi" w:hAnsiTheme="minorHAnsi" w:cstheme="minorHAnsi"/>
        </w:rPr>
        <w:t>context and purpose</w:t>
      </w:r>
      <w:r w:rsidRPr="00E66233">
        <w:rPr>
          <w:rFonts w:asciiTheme="minorHAnsi" w:hAnsiTheme="minorHAnsi" w:cstheme="minorHAnsi"/>
          <w:sz w:val="16"/>
        </w:rPr>
        <w:t xml:space="preserve">; the authority of the entity making it; its </w:t>
      </w:r>
      <w:r w:rsidRPr="00E66233">
        <w:rPr>
          <w:rStyle w:val="StyleUnderline"/>
          <w:rFonts w:asciiTheme="minorHAnsi" w:hAnsiTheme="minorHAnsi" w:cstheme="minorHAnsi"/>
        </w:rPr>
        <w:t>consistency with past statements</w:t>
      </w:r>
      <w:r w:rsidRPr="00E66233">
        <w:rPr>
          <w:rFonts w:asciiTheme="minorHAnsi" w:hAnsiTheme="minorHAnsi" w:cstheme="minorHAnsi"/>
          <w:sz w:val="16"/>
        </w:rPr>
        <w:t xml:space="preserve">; </w:t>
      </w:r>
      <w:r w:rsidRPr="00E66233">
        <w:rPr>
          <w:rStyle w:val="StyleUnderline"/>
          <w:rFonts w:asciiTheme="minorHAnsi" w:hAnsiTheme="minorHAnsi" w:cstheme="minorHAnsi"/>
        </w:rPr>
        <w:t>and any other corroborating or contradictory evidence</w:t>
      </w:r>
      <w:r w:rsidRPr="00E66233">
        <w:rPr>
          <w:rFonts w:asciiTheme="minorHAnsi" w:hAnsiTheme="minorHAnsi" w:cstheme="minorHAnsi"/>
          <w:sz w:val="16"/>
        </w:rPr>
        <w:t xml:space="preserve">."' 69 The </w:t>
      </w:r>
      <w:r w:rsidRPr="00E66233">
        <w:rPr>
          <w:rFonts w:asciiTheme="minorHAnsi" w:hAnsiTheme="minorHAnsi" w:cstheme="minorHAnsi"/>
          <w:b/>
          <w:bCs/>
          <w:u w:val="single"/>
        </w:rPr>
        <w:t>brief</w:t>
      </w:r>
      <w:r w:rsidRPr="00E66233">
        <w:rPr>
          <w:rFonts w:asciiTheme="minorHAnsi" w:hAnsiTheme="minorHAnsi" w:cstheme="minorHAnsi"/>
          <w:sz w:val="16"/>
        </w:rPr>
        <w:t xml:space="preserve"> then </w:t>
      </w:r>
      <w:r w:rsidRPr="00DC0744">
        <w:rPr>
          <w:rFonts w:asciiTheme="minorHAnsi" w:hAnsiTheme="minorHAnsi" w:cstheme="minorHAnsi"/>
          <w:b/>
          <w:bCs/>
          <w:highlight w:val="cyan"/>
          <w:u w:val="single"/>
        </w:rPr>
        <w:t>noted that the Second Circuit disregarded</w:t>
      </w:r>
      <w:r w:rsidRPr="00E66233">
        <w:rPr>
          <w:rFonts w:asciiTheme="minorHAnsi" w:hAnsiTheme="minorHAnsi" w:cstheme="minorHAnsi"/>
          <w:sz w:val="16"/>
        </w:rPr>
        <w:t xml:space="preserve"> other relevant materials, including </w:t>
      </w:r>
      <w:r w:rsidRPr="00DC0744">
        <w:rPr>
          <w:rFonts w:asciiTheme="minorHAnsi" w:hAnsiTheme="minorHAnsi" w:cstheme="minorHAnsi"/>
          <w:b/>
          <w:bCs/>
          <w:highlight w:val="cyan"/>
          <w:u w:val="single"/>
        </w:rPr>
        <w:t>China's representation to the W.T.O</w:t>
      </w:r>
      <w:r w:rsidRPr="00E66233">
        <w:rPr>
          <w:rFonts w:asciiTheme="minorHAnsi" w:hAnsiTheme="minorHAnsi" w:cstheme="minorHAnsi"/>
          <w:sz w:val="16"/>
        </w:rPr>
        <w:t>. that it had given up export administration of vitamin C. 17 0 Further</w:t>
      </w:r>
      <w:r w:rsidRPr="00DC0744">
        <w:rPr>
          <w:rFonts w:asciiTheme="minorHAnsi" w:hAnsiTheme="minorHAnsi" w:cstheme="minorHAnsi"/>
          <w:b/>
          <w:bCs/>
          <w:highlight w:val="cyan"/>
          <w:u w:val="single"/>
        </w:rPr>
        <w:t>, the brief disagreed with the Second Circuit's interpretation of the previous case law</w:t>
      </w:r>
      <w:r w:rsidRPr="00E66233">
        <w:rPr>
          <w:rFonts w:asciiTheme="minorHAnsi" w:hAnsiTheme="minorHAnsi" w:cstheme="minorHAnsi"/>
          <w:sz w:val="16"/>
        </w:rPr>
        <w:t>, arguing that not "every submission by a foreign government is entitled to the same weight."' 7 ' Last but not least, the brief disputed the Second Circuit's concerns about reciprocity, stating that the United States has never argued before foreign courts that they are bound to accept its characterizations of U.S. law. 172</w:t>
      </w:r>
    </w:p>
    <w:p w14:paraId="45D4752C" w14:textId="77777777" w:rsidR="00583283" w:rsidRPr="00E66233" w:rsidRDefault="00583283" w:rsidP="00583283">
      <w:pPr>
        <w:pStyle w:val="Heading4"/>
        <w:spacing w:line="240" w:lineRule="auto"/>
        <w:rPr>
          <w:rFonts w:asciiTheme="minorHAnsi" w:hAnsiTheme="minorHAnsi" w:cstheme="minorHAnsi"/>
        </w:rPr>
      </w:pPr>
      <w:r w:rsidRPr="00E66233">
        <w:rPr>
          <w:rFonts w:asciiTheme="minorHAnsi" w:hAnsiTheme="minorHAnsi" w:cstheme="minorHAnsi"/>
        </w:rPr>
        <w:t xml:space="preserve">5. BUT avoids </w:t>
      </w:r>
      <w:r w:rsidRPr="00E66233">
        <w:rPr>
          <w:rFonts w:asciiTheme="minorHAnsi" w:hAnsiTheme="minorHAnsi" w:cstheme="minorHAnsi"/>
          <w:u w:val="single"/>
        </w:rPr>
        <w:t>downsides</w:t>
      </w:r>
      <w:r w:rsidRPr="00E66233">
        <w:rPr>
          <w:rFonts w:asciiTheme="minorHAnsi" w:hAnsiTheme="minorHAnsi" w:cstheme="minorHAnsi"/>
        </w:rPr>
        <w:t xml:space="preserve"> of </w:t>
      </w:r>
      <w:r w:rsidRPr="00E66233">
        <w:rPr>
          <w:rFonts w:asciiTheme="minorHAnsi" w:hAnsiTheme="minorHAnsi" w:cstheme="minorHAnsi"/>
          <w:u w:val="single"/>
        </w:rPr>
        <w:t>directly linking</w:t>
      </w:r>
      <w:r w:rsidRPr="00E66233">
        <w:rPr>
          <w:rFonts w:asciiTheme="minorHAnsi" w:hAnsiTheme="minorHAnsi" w:cstheme="minorHAnsi"/>
        </w:rPr>
        <w:t xml:space="preserve"> them</w:t>
      </w:r>
    </w:p>
    <w:p w14:paraId="029FF646"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Dodge ’15</w:t>
      </w:r>
      <w:r w:rsidRPr="00E66233">
        <w:rPr>
          <w:rFonts w:asciiTheme="minorHAnsi" w:hAnsiTheme="minorHAnsi" w:cstheme="minorHAnsi"/>
        </w:rPr>
        <w:t xml:space="preserve"> [William S; Martin Luther King, Jr. Professor of Law, University of California, Davis, School of Law; </w:t>
      </w:r>
      <w:r w:rsidRPr="00E66233">
        <w:rPr>
          <w:rFonts w:asciiTheme="minorHAnsi" w:hAnsiTheme="minorHAnsi" w:cstheme="minorHAnsi"/>
          <w:i/>
          <w:iCs/>
        </w:rPr>
        <w:t xml:space="preserve">Columbia Law Review, </w:t>
      </w:r>
      <w:r w:rsidRPr="00E66233">
        <w:rPr>
          <w:rFonts w:asciiTheme="minorHAnsi" w:hAnsiTheme="minorHAnsi" w:cstheme="minorHAnsi"/>
        </w:rPr>
        <w:t xml:space="preserve">“INTERNATIONAL COMITY IN AMERICAN LAW,” </w:t>
      </w:r>
      <w:hyperlink r:id="rId40" w:history="1">
        <w:r w:rsidRPr="00E66233">
          <w:rPr>
            <w:rStyle w:val="Hyperlink"/>
            <w:rFonts w:asciiTheme="minorHAnsi" w:hAnsiTheme="minorHAnsi" w:cstheme="minorHAnsi"/>
          </w:rPr>
          <w:t>https://columbialawreview.org/content/international-comity-in-american-law/</w:t>
        </w:r>
      </w:hyperlink>
      <w:r w:rsidRPr="00E66233">
        <w:rPr>
          <w:rFonts w:asciiTheme="minorHAnsi" w:hAnsiTheme="minorHAnsi" w:cstheme="minorHAnsi"/>
        </w:rPr>
        <w:t>; KS]</w:t>
      </w:r>
    </w:p>
    <w:p w14:paraId="4DB79460" w14:textId="77777777" w:rsidR="00583283" w:rsidRPr="00E66233" w:rsidRDefault="00583283" w:rsidP="00583283">
      <w:pPr>
        <w:rPr>
          <w:rFonts w:asciiTheme="minorHAnsi" w:hAnsiTheme="minorHAnsi" w:cstheme="minorHAnsi"/>
          <w:sz w:val="14"/>
        </w:rPr>
      </w:pPr>
      <w:r w:rsidRPr="00DC0744">
        <w:rPr>
          <w:rStyle w:val="StyleUnderline"/>
          <w:rFonts w:asciiTheme="minorHAnsi" w:hAnsiTheme="minorHAnsi" w:cstheme="minorHAnsi"/>
          <w:highlight w:val="cyan"/>
        </w:rPr>
        <w:t xml:space="preserve">Much more </w:t>
      </w:r>
      <w:r w:rsidRPr="00DC0744">
        <w:rPr>
          <w:rStyle w:val="Emphasis"/>
          <w:rFonts w:asciiTheme="minorHAnsi" w:hAnsiTheme="minorHAnsi" w:cstheme="minorHAnsi"/>
          <w:highlight w:val="cyan"/>
        </w:rPr>
        <w:t>problematic</w:t>
      </w:r>
      <w:r w:rsidRPr="00DC0744">
        <w:rPr>
          <w:rStyle w:val="StyleUnderline"/>
          <w:rFonts w:asciiTheme="minorHAnsi" w:hAnsiTheme="minorHAnsi" w:cstheme="minorHAnsi"/>
          <w:highlight w:val="cyan"/>
        </w:rPr>
        <w:t xml:space="preserve"> is </w:t>
      </w:r>
      <w:r w:rsidRPr="00DC0744">
        <w:rPr>
          <w:rStyle w:val="Emphasis"/>
          <w:rFonts w:asciiTheme="minorHAnsi" w:hAnsiTheme="minorHAnsi" w:cstheme="minorHAnsi"/>
          <w:highlight w:val="cyan"/>
        </w:rPr>
        <w:t>judicial deference</w:t>
      </w:r>
      <w:r w:rsidRPr="00DC0744">
        <w:rPr>
          <w:rStyle w:val="StyleUnderline"/>
          <w:rFonts w:asciiTheme="minorHAnsi" w:hAnsiTheme="minorHAnsi" w:cstheme="minorHAnsi"/>
          <w:highlight w:val="cyan"/>
        </w:rPr>
        <w:t xml:space="preserve"> to the </w:t>
      </w:r>
      <w:r w:rsidRPr="00DC0744">
        <w:rPr>
          <w:rStyle w:val="Emphasis"/>
          <w:rFonts w:asciiTheme="minorHAnsi" w:hAnsiTheme="minorHAnsi" w:cstheme="minorHAnsi"/>
          <w:highlight w:val="cyan"/>
        </w:rPr>
        <w:t>Executive</w:t>
      </w:r>
      <w:r w:rsidRPr="00E66233">
        <w:rPr>
          <w:rStyle w:val="StyleUnderline"/>
          <w:rFonts w:asciiTheme="minorHAnsi" w:hAnsiTheme="minorHAnsi" w:cstheme="minorHAnsi"/>
        </w:rPr>
        <w:t xml:space="preserve"> with re­spect to the outcomes</w:t>
      </w:r>
      <w:r w:rsidRPr="00E66233">
        <w:rPr>
          <w:rFonts w:asciiTheme="minorHAnsi" w:hAnsiTheme="minorHAnsi" w:cstheme="minorHAnsi"/>
          <w:sz w:val="14"/>
        </w:rPr>
        <w:t xml:space="preserve"> of particular cases. </w:t>
      </w:r>
      <w:r w:rsidRPr="00DC0744">
        <w:rPr>
          <w:rStyle w:val="StyleUnderline"/>
          <w:rFonts w:asciiTheme="minorHAnsi" w:hAnsiTheme="minorHAnsi" w:cstheme="minorHAnsi"/>
          <w:highlight w:val="cyan"/>
        </w:rPr>
        <w:t>Some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international </w:t>
      </w:r>
      <w:r w:rsidRPr="00DC0744">
        <w:rPr>
          <w:rStyle w:val="Emphasis"/>
          <w:rFonts w:asciiTheme="minorHAnsi" w:hAnsiTheme="minorHAnsi" w:cstheme="minorHAnsi"/>
          <w:highlight w:val="cyan"/>
        </w:rPr>
        <w:t>comity doc­trines</w:t>
      </w:r>
      <w:r w:rsidRPr="00DC0744">
        <w:rPr>
          <w:rStyle w:val="StyleUnderline"/>
          <w:rFonts w:asciiTheme="minorHAnsi" w:hAnsiTheme="minorHAnsi" w:cstheme="minorHAnsi"/>
          <w:highlight w:val="cyan"/>
        </w:rPr>
        <w:t xml:space="preserve"> have been </w:t>
      </w:r>
      <w:r w:rsidRPr="00DC0744">
        <w:rPr>
          <w:rStyle w:val="Emphasis"/>
          <w:rFonts w:asciiTheme="minorHAnsi" w:hAnsiTheme="minorHAnsi" w:cstheme="minorHAnsi"/>
          <w:highlight w:val="cyan"/>
        </w:rPr>
        <w:t>interpreted</w:t>
      </w:r>
      <w:r w:rsidRPr="00DC0744">
        <w:rPr>
          <w:rStyle w:val="StyleUnderline"/>
          <w:rFonts w:asciiTheme="minorHAnsi" w:hAnsiTheme="minorHAnsi" w:cstheme="minorHAnsi"/>
          <w:highlight w:val="cyan"/>
        </w:rPr>
        <w:t xml:space="preserve"> to </w:t>
      </w:r>
      <w:r w:rsidRPr="00DC0744">
        <w:rPr>
          <w:rStyle w:val="Emphasis"/>
          <w:rFonts w:asciiTheme="minorHAnsi" w:hAnsiTheme="minorHAnsi" w:cstheme="minorHAnsi"/>
          <w:highlight w:val="cyan"/>
        </w:rPr>
        <w:t>permit case-by-case discretion</w:t>
      </w:r>
      <w:r w:rsidRPr="00E66233">
        <w:rPr>
          <w:rStyle w:val="StyleUnderline"/>
          <w:rFonts w:asciiTheme="minorHAnsi" w:hAnsiTheme="minorHAnsi" w:cstheme="minorHAnsi"/>
        </w:rPr>
        <w:t xml:space="preserve"> by the ex­ec­utive branch</w:t>
      </w:r>
      <w:r w:rsidRPr="00E66233">
        <w:rPr>
          <w:rFonts w:asciiTheme="minorHAnsi" w:hAnsiTheme="minorHAnsi" w:cstheme="minorHAnsi"/>
          <w:sz w:val="14"/>
        </w:rPr>
        <w:t xml:space="preserve">. The Second Circuit has held that the Executive may waive the act of state doctrine in a particular case under the so-called Bernstein exception.381 With respect to foreign official immunity, the executive branch has claimed authority to make binding determinations since the Supreme Court’s 2010 decision in Samantar.382 For status-based immunities, this au­thority derives from the President’s recognition power and is uncontro­versial, but there is no “equivalent constitutional basis” for determina­tions of status-based immunity.383 Nevertheless, the Fourth Circuit gives State Department determinations of conduct-based immunity “substantial weight,”384 while the Second Circuit considers them absolutely binding.385 As for foreign state immunity, the FSIA was passed in 1976 with the express purpose of shifting immunity determinations from the executive branch to the courts.386 In Republic of Austria v. Altmann, the Supreme Court refused to give any “special deference” to the Executive’s views about how the FSIA should be interpreted but suggested that “should the State Department choose to express its opinion on the implications of exercising jurisdiction over particular petitioners in connection with their alleged conduct, that opinion might well be entitled to deference as the considered judgment of the Executive on a particular question of foreign policy.”387 This suggestion drew a sharp dissent from Justice Kennedy, who noted that “judicial independence . . . is compromised by case-by-case, se­lective determinations of jurisdiction by the Executive.”388 Finally, in the context of litigation under the Alien Tort Statute, the Supreme Court has raised the possibility of “case-specific deference to the political branches,” stating that “there is a strong argument that federal courts should give serious weight to the Executive Branch’s view of the case’s impact on foreign policy.”389 Lower courts have tended to cabin this sug­gestion within the existing framework of the political question doctrine.390 But the Ninth Circuit in Mujica, applying its newly minted doctrine of in­ter­national comity abstention,391 gave substantial weight to a U.S. state­ment of interest suggesting “that the adjudication of this case will have an adverse impact on the foreign policy interests of the United States.”392 Posner and Sunstein do not discuss any of these examples in de­tail,393 but they come down firmly on the side of case-specific deference to the executive branch. Even outside the Chevron context, they argue, courts should defer “if the executive branch argues that the court should dismiss the case rather than reach the merits.”394 “[T]he argument for deference to the executive is that it has more expertise than the courts in foreign relations and that the executive’s accountability for foreign rela­tions is more important than the courts’ independence from political pres­sure.”395 But </w:t>
      </w:r>
      <w:r w:rsidRPr="00E66233">
        <w:rPr>
          <w:rStyle w:val="StyleUnderline"/>
          <w:rFonts w:asciiTheme="minorHAnsi" w:hAnsiTheme="minorHAnsi" w:cstheme="minorHAnsi"/>
        </w:rPr>
        <w:t>Posner and Sunstein elide some key distinctions be­tween Chevron deference and case-specific deference and fail to respond to the two main normative arguments against a case-specific role for the execu­tive branch in administering the doctrines of international comity</w:t>
      </w:r>
      <w:r w:rsidRPr="00E66233">
        <w:rPr>
          <w:rFonts w:asciiTheme="minorHAnsi" w:hAnsiTheme="minorHAnsi" w:cstheme="minorHAnsi"/>
          <w:sz w:val="14"/>
        </w:rPr>
        <w:t>. First, as Justice Kennedy pointed out in his Altmann dissent, “</w:t>
      </w:r>
      <w:r w:rsidRPr="00E66233">
        <w:rPr>
          <w:rStyle w:val="Emphasis"/>
          <w:rFonts w:asciiTheme="minorHAnsi" w:hAnsiTheme="minorHAnsi" w:cstheme="minorHAnsi"/>
        </w:rPr>
        <w:t>judicial independence</w:t>
      </w:r>
      <w:r w:rsidRPr="00E66233">
        <w:rPr>
          <w:rStyle w:val="StyleUnderline"/>
          <w:rFonts w:asciiTheme="minorHAnsi" w:hAnsiTheme="minorHAnsi" w:cstheme="minorHAnsi"/>
        </w:rPr>
        <w:t xml:space="preserve">” is </w:t>
      </w:r>
      <w:r w:rsidRPr="00E66233">
        <w:rPr>
          <w:rStyle w:val="Emphasis"/>
          <w:rFonts w:asciiTheme="minorHAnsi" w:hAnsiTheme="minorHAnsi" w:cstheme="minorHAnsi"/>
        </w:rPr>
        <w:t>compromised</w:t>
      </w:r>
      <w:r w:rsidRPr="00E66233">
        <w:rPr>
          <w:rStyle w:val="StyleUnderline"/>
          <w:rFonts w:asciiTheme="minorHAnsi" w:hAnsiTheme="minorHAnsi" w:cstheme="minorHAnsi"/>
        </w:rPr>
        <w:t xml:space="preserve"> when the Executive has the power to make “</w:t>
      </w:r>
      <w:r w:rsidRPr="00E66233">
        <w:rPr>
          <w:rStyle w:val="Emphasis"/>
          <w:rFonts w:asciiTheme="minorHAnsi" w:hAnsiTheme="minorHAnsi" w:cstheme="minorHAnsi"/>
        </w:rPr>
        <w:t>case-by-case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selective determinations</w:t>
      </w:r>
      <w:r w:rsidRPr="00E66233">
        <w:rPr>
          <w:rStyle w:val="StyleUnderline"/>
          <w:rFonts w:asciiTheme="minorHAnsi" w:hAnsiTheme="minorHAnsi" w:cstheme="minorHAnsi"/>
        </w:rPr>
        <w:t>” that dictate the outcome of cases</w:t>
      </w:r>
      <w:r w:rsidRPr="00E66233">
        <w:rPr>
          <w:rFonts w:asciiTheme="minorHAnsi" w:hAnsiTheme="minorHAnsi" w:cstheme="minorHAnsi"/>
          <w:sz w:val="14"/>
        </w:rPr>
        <w:t xml:space="preserve">.396 Justice Douglas once made the point more colorfully in an act-of-state case, writing that such </w:t>
      </w:r>
      <w:r w:rsidRPr="00E66233">
        <w:rPr>
          <w:rStyle w:val="StyleUnderline"/>
          <w:rFonts w:asciiTheme="minorHAnsi" w:hAnsiTheme="minorHAnsi" w:cstheme="minorHAnsi"/>
        </w:rPr>
        <w:t>discretion makes the court “a mere errand boy for the Executive Branch which may choose</w:t>
      </w:r>
      <w:r w:rsidRPr="00E66233">
        <w:rPr>
          <w:rFonts w:asciiTheme="minorHAnsi" w:hAnsiTheme="minorHAnsi" w:cstheme="minorHAnsi"/>
          <w:sz w:val="14"/>
        </w:rPr>
        <w:t xml:space="preserve"> to pick </w:t>
      </w:r>
      <w:r w:rsidRPr="00E66233">
        <w:rPr>
          <w:rStyle w:val="Emphasis"/>
          <w:rFonts w:asciiTheme="minorHAnsi" w:hAnsiTheme="minorHAnsi" w:cstheme="minorHAnsi"/>
        </w:rPr>
        <w:t>some people’s chestnuts</w:t>
      </w:r>
      <w:r w:rsidRPr="00E66233">
        <w:rPr>
          <w:rStyle w:val="StyleUnderline"/>
          <w:rFonts w:asciiTheme="minorHAnsi" w:hAnsiTheme="minorHAnsi" w:cstheme="minorHAnsi"/>
        </w:rPr>
        <w:t xml:space="preserve"> from the </w:t>
      </w:r>
      <w:r w:rsidRPr="00E66233">
        <w:rPr>
          <w:rStyle w:val="Emphasis"/>
          <w:rFonts w:asciiTheme="minorHAnsi" w:hAnsiTheme="minorHAnsi" w:cstheme="minorHAnsi"/>
        </w:rPr>
        <w:t>fire</w:t>
      </w:r>
      <w:r w:rsidRPr="00E66233">
        <w:rPr>
          <w:rStyle w:val="StyleUnderline"/>
          <w:rFonts w:asciiTheme="minorHAnsi" w:hAnsiTheme="minorHAnsi" w:cstheme="minorHAnsi"/>
        </w:rPr>
        <w:t xml:space="preserve">, but </w:t>
      </w:r>
      <w:r w:rsidRPr="00E66233">
        <w:rPr>
          <w:rStyle w:val="Emphasis"/>
          <w:rFonts w:asciiTheme="minorHAnsi" w:hAnsiTheme="minorHAnsi" w:cstheme="minorHAnsi"/>
        </w:rPr>
        <w:t>not others’</w:t>
      </w:r>
      <w:r w:rsidRPr="00E66233">
        <w:rPr>
          <w:rFonts w:asciiTheme="minorHAnsi" w:hAnsiTheme="minorHAnsi" w:cstheme="minorHAnsi"/>
          <w:sz w:val="14"/>
        </w:rPr>
        <w:t xml:space="preserve">.”397 Testifying before Congress in favor of the proposed FSIA, State Department Legal Adviser Monroe Leigh said that </w:t>
      </w:r>
      <w:r w:rsidRPr="00E66233">
        <w:rPr>
          <w:rStyle w:val="StyleUnderline"/>
          <w:rFonts w:asciiTheme="minorHAnsi" w:hAnsiTheme="minorHAnsi" w:cstheme="minorHAnsi"/>
        </w:rPr>
        <w:t xml:space="preserve">the State Department’s “consideration of </w:t>
      </w:r>
      <w:r w:rsidRPr="00E66233">
        <w:rPr>
          <w:rStyle w:val="Emphasis"/>
          <w:rFonts w:asciiTheme="minorHAnsi" w:hAnsiTheme="minorHAnsi" w:cstheme="minorHAnsi"/>
        </w:rPr>
        <w:t>political factors</w:t>
      </w:r>
      <w:r w:rsidRPr="00E66233">
        <w:rPr>
          <w:rStyle w:val="StyleUnderline"/>
          <w:rFonts w:asciiTheme="minorHAnsi" w:hAnsiTheme="minorHAnsi" w:cstheme="minorHAnsi"/>
        </w:rPr>
        <w:t xml:space="preserve"> is</w:t>
      </w:r>
      <w:r w:rsidRPr="00E66233">
        <w:rPr>
          <w:rFonts w:asciiTheme="minorHAnsi" w:hAnsiTheme="minorHAnsi" w:cstheme="minorHAnsi"/>
          <w:sz w:val="14"/>
        </w:rPr>
        <w:t xml:space="preserve">, in fact, the </w:t>
      </w:r>
      <w:r w:rsidRPr="00E66233">
        <w:rPr>
          <w:rStyle w:val="Emphasis"/>
          <w:rFonts w:asciiTheme="minorHAnsi" w:hAnsiTheme="minorHAnsi" w:cstheme="minorHAnsi"/>
        </w:rPr>
        <w:t>very antithesis</w:t>
      </w:r>
      <w:r w:rsidRPr="00E66233">
        <w:rPr>
          <w:rStyle w:val="StyleUnderline"/>
          <w:rFonts w:asciiTheme="minorHAnsi" w:hAnsiTheme="minorHAnsi" w:cstheme="minorHAnsi"/>
        </w:rPr>
        <w:t xml:space="preserve"> of the </w:t>
      </w:r>
      <w:r w:rsidRPr="00E66233">
        <w:rPr>
          <w:rStyle w:val="Emphasis"/>
          <w:rFonts w:asciiTheme="minorHAnsi" w:hAnsiTheme="minorHAnsi" w:cstheme="minorHAnsi"/>
        </w:rPr>
        <w:t>rule of law</w:t>
      </w:r>
      <w:r w:rsidRPr="00E66233">
        <w:rPr>
          <w:rStyle w:val="StyleUnderline"/>
          <w:rFonts w:asciiTheme="minorHAnsi" w:hAnsiTheme="minorHAnsi" w:cstheme="minorHAnsi"/>
        </w:rPr>
        <w:t xml:space="preserve"> which we would like to see es­tablished</w:t>
      </w:r>
      <w:r w:rsidRPr="00E66233">
        <w:rPr>
          <w:rFonts w:asciiTheme="minorHAnsi" w:hAnsiTheme="minorHAnsi" w:cstheme="minorHAnsi"/>
          <w:sz w:val="14"/>
        </w:rPr>
        <w:t xml:space="preserve">.”398 </w:t>
      </w:r>
      <w:r w:rsidRPr="00E66233">
        <w:rPr>
          <w:rStyle w:val="StyleUnderline"/>
          <w:rFonts w:asciiTheme="minorHAnsi" w:hAnsiTheme="minorHAnsi" w:cstheme="minorHAnsi"/>
        </w:rPr>
        <w:t>Deferring to an agency’s interpretation of the geographic scope of a statute under Chevron respects the established roles of Congress, the executive branch, and the courts</w:t>
      </w:r>
      <w:r w:rsidRPr="00E66233">
        <w:rPr>
          <w:rFonts w:asciiTheme="minorHAnsi" w:hAnsiTheme="minorHAnsi" w:cstheme="minorHAnsi"/>
          <w:sz w:val="14"/>
        </w:rPr>
        <w:t xml:space="preserve">.399 </w:t>
      </w:r>
      <w:r w:rsidRPr="00E66233">
        <w:rPr>
          <w:rStyle w:val="Emphasis"/>
          <w:rFonts w:asciiTheme="minorHAnsi" w:hAnsiTheme="minorHAnsi" w:cstheme="minorHAnsi"/>
        </w:rPr>
        <w:t>Allowing the Executive</w:t>
      </w:r>
      <w:r w:rsidRPr="00E66233">
        <w:rPr>
          <w:rStyle w:val="StyleUnderline"/>
          <w:rFonts w:asciiTheme="minorHAnsi" w:hAnsiTheme="minorHAnsi" w:cstheme="minorHAnsi"/>
        </w:rPr>
        <w:t xml:space="preserve"> to </w:t>
      </w:r>
      <w:r w:rsidRPr="00E66233">
        <w:rPr>
          <w:rStyle w:val="Emphasis"/>
          <w:rFonts w:asciiTheme="minorHAnsi" w:hAnsiTheme="minorHAnsi" w:cstheme="minorHAnsi"/>
        </w:rPr>
        <w:t>tell courts</w:t>
      </w:r>
      <w:r w:rsidRPr="00E66233">
        <w:rPr>
          <w:rStyle w:val="StyleUnderline"/>
          <w:rFonts w:asciiTheme="minorHAnsi" w:hAnsiTheme="minorHAnsi" w:cstheme="minorHAnsi"/>
        </w:rPr>
        <w:t xml:space="preserve"> which </w:t>
      </w:r>
      <w:r w:rsidRPr="00E66233">
        <w:rPr>
          <w:rStyle w:val="Emphasis"/>
          <w:rFonts w:asciiTheme="minorHAnsi" w:hAnsiTheme="minorHAnsi" w:cstheme="minorHAnsi"/>
        </w:rPr>
        <w:t>cases to dismiss does not</w:t>
      </w:r>
      <w:r w:rsidRPr="00E66233">
        <w:rPr>
          <w:rFonts w:asciiTheme="minorHAnsi" w:hAnsiTheme="minorHAnsi" w:cstheme="minorHAnsi"/>
          <w:sz w:val="14"/>
        </w:rPr>
        <w:t xml:space="preserve">. Thus, the Supreme Court properly re­jected the U.S. government’s argument in Kirkpatrick that the act of state doctrine should bar adjudication whenever the Executive determined that a case would cause too much embarrassment to a foreign government.400 “The short of the matter is this: </w:t>
      </w:r>
      <w:r w:rsidRPr="00E66233">
        <w:rPr>
          <w:rStyle w:val="Emphasis"/>
          <w:rFonts w:asciiTheme="minorHAnsi" w:hAnsiTheme="minorHAnsi" w:cstheme="minorHAnsi"/>
        </w:rPr>
        <w:t>Courts</w:t>
      </w:r>
      <w:r w:rsidRPr="00E66233">
        <w:rPr>
          <w:rStyle w:val="StyleUnderline"/>
          <w:rFonts w:asciiTheme="minorHAnsi" w:hAnsiTheme="minorHAnsi" w:cstheme="minorHAnsi"/>
        </w:rPr>
        <w:t xml:space="preserve"> in the United States have the </w:t>
      </w:r>
      <w:r w:rsidRPr="00E66233">
        <w:rPr>
          <w:rStyle w:val="Emphasis"/>
          <w:rFonts w:asciiTheme="minorHAnsi" w:hAnsiTheme="minorHAnsi" w:cstheme="minorHAnsi"/>
        </w:rPr>
        <w:t>pow­er</w:t>
      </w:r>
      <w:r w:rsidRPr="00E66233">
        <w:rPr>
          <w:rStyle w:val="StyleUnderline"/>
          <w:rFonts w:asciiTheme="minorHAnsi" w:hAnsiTheme="minorHAnsi" w:cstheme="minorHAnsi"/>
        </w:rPr>
        <w:t xml:space="preserve">, and ordinarily the </w:t>
      </w:r>
      <w:r w:rsidRPr="00E66233">
        <w:rPr>
          <w:rStyle w:val="Emphasis"/>
          <w:rFonts w:asciiTheme="minorHAnsi" w:hAnsiTheme="minorHAnsi" w:cstheme="minorHAnsi"/>
        </w:rPr>
        <w:t>obligation</w:t>
      </w:r>
      <w:r w:rsidRPr="00E66233">
        <w:rPr>
          <w:rStyle w:val="StyleUnderline"/>
          <w:rFonts w:asciiTheme="minorHAnsi" w:hAnsiTheme="minorHAnsi" w:cstheme="minorHAnsi"/>
        </w:rPr>
        <w:t>, to decide cases and controversies pro­perly presented to them</w:t>
      </w:r>
      <w:r w:rsidRPr="00E66233">
        <w:rPr>
          <w:rFonts w:asciiTheme="minorHAnsi" w:hAnsiTheme="minorHAnsi" w:cstheme="minorHAnsi"/>
          <w:sz w:val="14"/>
        </w:rPr>
        <w:t xml:space="preserve">.”401 Second, </w:t>
      </w:r>
      <w:r w:rsidRPr="00DC0744">
        <w:rPr>
          <w:rStyle w:val="StyleUnderline"/>
          <w:rFonts w:asciiTheme="minorHAnsi" w:hAnsiTheme="minorHAnsi" w:cstheme="minorHAnsi"/>
          <w:highlight w:val="cyan"/>
        </w:rPr>
        <w:t xml:space="preserve">the Executive’s ability to make </w:t>
      </w:r>
      <w:r w:rsidRPr="00DC0744">
        <w:rPr>
          <w:rStyle w:val="Emphasis"/>
          <w:rFonts w:asciiTheme="minorHAnsi" w:hAnsiTheme="minorHAnsi" w:cstheme="minorHAnsi"/>
          <w:highlight w:val="cyan"/>
        </w:rPr>
        <w:t>case-by-case comity determi­nations</w:t>
      </w:r>
      <w:r w:rsidRPr="00E66233">
        <w:rPr>
          <w:rFonts w:asciiTheme="minorHAnsi" w:hAnsiTheme="minorHAnsi" w:cstheme="minorHAnsi"/>
          <w:sz w:val="14"/>
        </w:rPr>
        <w:t xml:space="preserve"> may </w:t>
      </w:r>
      <w:r w:rsidRPr="00DC0744">
        <w:rPr>
          <w:rStyle w:val="Emphasis"/>
          <w:rFonts w:asciiTheme="minorHAnsi" w:hAnsiTheme="minorHAnsi" w:cstheme="minorHAnsi"/>
          <w:highlight w:val="cyan"/>
        </w:rPr>
        <w:t>harm</w:t>
      </w:r>
      <w:r w:rsidRPr="00E66233">
        <w:rPr>
          <w:rFonts w:asciiTheme="minorHAnsi" w:hAnsiTheme="minorHAnsi" w:cstheme="minorHAnsi"/>
          <w:sz w:val="14"/>
        </w:rPr>
        <w:t xml:space="preserve">, rather than advance,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foreign relations</w:t>
      </w:r>
      <w:r w:rsidRPr="00E66233">
        <w:rPr>
          <w:rStyle w:val="StyleUnderline"/>
          <w:rFonts w:asciiTheme="minorHAnsi" w:hAnsiTheme="minorHAnsi" w:cstheme="minorHAnsi"/>
        </w:rPr>
        <w:t xml:space="preserve"> of the United States</w:t>
      </w:r>
      <w:r w:rsidRPr="00E66233">
        <w:rPr>
          <w:rFonts w:asciiTheme="minorHAnsi" w:hAnsiTheme="minorHAnsi" w:cstheme="minorHAnsi"/>
          <w:sz w:val="14"/>
        </w:rPr>
        <w:t xml:space="preserve">. In Sabbatino, Justice Harlan observed that “[o]ften the State Department will wish to refrain from taking an official position, par­ticularly at a mo­ment that would be dictated by the development of pri­vate litigation but might be inopportune diplomatically.”402 Ironically, </w:t>
      </w:r>
      <w:r w:rsidRPr="00E66233">
        <w:rPr>
          <w:rStyle w:val="StyleUnderline"/>
          <w:rFonts w:asciiTheme="minorHAnsi" w:hAnsiTheme="minorHAnsi" w:cstheme="minorHAnsi"/>
        </w:rPr>
        <w:t xml:space="preserve">international comity doctrines that promise deference to the Executive put the </w:t>
      </w:r>
      <w:r w:rsidRPr="00DC0744">
        <w:rPr>
          <w:rStyle w:val="StyleUnderline"/>
          <w:rFonts w:asciiTheme="minorHAnsi" w:hAnsiTheme="minorHAnsi" w:cstheme="minorHAnsi"/>
          <w:highlight w:val="cyan"/>
        </w:rPr>
        <w:t>Executive</w:t>
      </w:r>
      <w:r w:rsidRPr="00E66233">
        <w:rPr>
          <w:rStyle w:val="StyleUnderline"/>
          <w:rFonts w:asciiTheme="minorHAnsi" w:hAnsiTheme="minorHAnsi" w:cstheme="minorHAnsi"/>
        </w:rPr>
        <w:t xml:space="preserve"> in the </w:t>
      </w:r>
      <w:r w:rsidRPr="00DC0744">
        <w:rPr>
          <w:rStyle w:val="Emphasis"/>
          <w:rFonts w:asciiTheme="minorHAnsi" w:hAnsiTheme="minorHAnsi" w:cstheme="minorHAnsi"/>
          <w:highlight w:val="cyan"/>
        </w:rPr>
        <w:t>uncomfortable position</w:t>
      </w:r>
      <w:r w:rsidRPr="00E66233">
        <w:rPr>
          <w:rStyle w:val="StyleUnderline"/>
          <w:rFonts w:asciiTheme="minorHAnsi" w:hAnsiTheme="minorHAnsi" w:cstheme="minorHAnsi"/>
        </w:rPr>
        <w:t xml:space="preserve"> of having </w:t>
      </w:r>
      <w:r w:rsidRPr="00DC0744">
        <w:rPr>
          <w:rStyle w:val="StyleUnderline"/>
          <w:rFonts w:asciiTheme="minorHAnsi" w:hAnsiTheme="minorHAnsi" w:cstheme="minorHAnsi"/>
          <w:highlight w:val="cyan"/>
        </w:rPr>
        <w:t xml:space="preserve">to make </w:t>
      </w:r>
      <w:r w:rsidRPr="00DC0744">
        <w:rPr>
          <w:rStyle w:val="Emphasis"/>
          <w:rFonts w:asciiTheme="minorHAnsi" w:hAnsiTheme="minorHAnsi" w:cstheme="minorHAnsi"/>
          <w:highlight w:val="cyan"/>
        </w:rPr>
        <w:t>deci­sions</w:t>
      </w:r>
      <w:r w:rsidRPr="00DC0744">
        <w:rPr>
          <w:rStyle w:val="StyleUnderline"/>
          <w:rFonts w:asciiTheme="minorHAnsi" w:hAnsiTheme="minorHAnsi" w:cstheme="minorHAnsi"/>
          <w:highlight w:val="cyan"/>
        </w:rPr>
        <w:t xml:space="preserve"> that may disap­point foreign governments</w:t>
      </w:r>
      <w:r w:rsidRPr="00E66233">
        <w:rPr>
          <w:rFonts w:asciiTheme="minorHAnsi" w:hAnsiTheme="minorHAnsi" w:cstheme="minorHAnsi"/>
          <w:sz w:val="14"/>
        </w:rPr>
        <w:t>.403 This was the U.S. experience with respect to foreign state immunity from the 1940s, when the Supreme Court adopted a rule of deferring to determinations of immunity by the State Department,404 until Congress passed the FSIA in 1976.405 As State Department Acting Legal Adviser Charles Brower testified, “</w:t>
      </w:r>
      <w:r w:rsidRPr="00E66233">
        <w:rPr>
          <w:rStyle w:val="StyleUnderline"/>
          <w:rFonts w:asciiTheme="minorHAnsi" w:hAnsiTheme="minorHAnsi" w:cstheme="minorHAnsi"/>
        </w:rPr>
        <w:t>We at the Department of State are now per­suaded</w:t>
      </w:r>
      <w:r w:rsidRPr="00E66233">
        <w:rPr>
          <w:rFonts w:asciiTheme="minorHAnsi" w:hAnsiTheme="minorHAnsi" w:cstheme="minorHAnsi"/>
          <w:sz w:val="14"/>
        </w:rPr>
        <w:t xml:space="preserve"> . . . that the </w:t>
      </w:r>
      <w:r w:rsidRPr="00E66233">
        <w:rPr>
          <w:rStyle w:val="StyleUnderline"/>
          <w:rFonts w:asciiTheme="minorHAnsi" w:hAnsiTheme="minorHAnsi" w:cstheme="minorHAnsi"/>
        </w:rPr>
        <w:t>foreign relations interests</w:t>
      </w:r>
      <w:r w:rsidRPr="00E66233">
        <w:rPr>
          <w:rFonts w:asciiTheme="minorHAnsi" w:hAnsiTheme="minorHAnsi" w:cstheme="minorHAnsi"/>
          <w:sz w:val="14"/>
        </w:rPr>
        <w:t xml:space="preserve"> of the United States . . . </w:t>
      </w:r>
      <w:r w:rsidRPr="00E66233">
        <w:rPr>
          <w:rStyle w:val="StyleUnderline"/>
          <w:rFonts w:asciiTheme="minorHAnsi" w:hAnsiTheme="minorHAnsi" w:cstheme="minorHAnsi"/>
        </w:rPr>
        <w:t xml:space="preserve">would be </w:t>
      </w:r>
      <w:r w:rsidRPr="00E66233">
        <w:rPr>
          <w:rStyle w:val="Emphasis"/>
          <w:rFonts w:asciiTheme="minorHAnsi" w:hAnsiTheme="minorHAnsi" w:cstheme="minorHAnsi"/>
        </w:rPr>
        <w:t>better served</w:t>
      </w:r>
      <w:r w:rsidRPr="00E66233">
        <w:rPr>
          <w:rFonts w:asciiTheme="minorHAnsi" w:hAnsiTheme="minorHAnsi" w:cstheme="minorHAnsi"/>
          <w:sz w:val="14"/>
        </w:rPr>
        <w:t xml:space="preserve"> if these questions of law and fact were decided </w:t>
      </w:r>
      <w:r w:rsidRPr="00E66233">
        <w:rPr>
          <w:rStyle w:val="StyleUnderline"/>
          <w:rFonts w:asciiTheme="minorHAnsi" w:hAnsiTheme="minorHAnsi" w:cstheme="minorHAnsi"/>
        </w:rPr>
        <w:t xml:space="preserve">by the </w:t>
      </w:r>
      <w:r w:rsidRPr="00E66233">
        <w:rPr>
          <w:rStyle w:val="Emphasis"/>
          <w:rFonts w:asciiTheme="minorHAnsi" w:hAnsiTheme="minorHAnsi" w:cstheme="minorHAnsi"/>
        </w:rPr>
        <w:t>courts</w:t>
      </w:r>
      <w:r w:rsidRPr="00E66233">
        <w:rPr>
          <w:rStyle w:val="StyleUnderline"/>
          <w:rFonts w:asciiTheme="minorHAnsi" w:hAnsiTheme="minorHAnsi" w:cstheme="minorHAnsi"/>
        </w:rPr>
        <w:t xml:space="preserve"> rather than by the executive branch</w:t>
      </w:r>
      <w:r w:rsidRPr="00E66233">
        <w:rPr>
          <w:rFonts w:asciiTheme="minorHAnsi" w:hAnsiTheme="minorHAnsi" w:cstheme="minorHAnsi"/>
          <w:sz w:val="14"/>
        </w:rPr>
        <w:t xml:space="preserve">.”406 The problem was that “some foreign states may be led to believe that since the decision can be made by the executive branch it should be strongly affected by foreign policy considerations” and that these </w:t>
      </w:r>
      <w:r w:rsidRPr="00E66233">
        <w:rPr>
          <w:rStyle w:val="StyleUnderline"/>
          <w:rFonts w:asciiTheme="minorHAnsi" w:hAnsiTheme="minorHAnsi" w:cstheme="minorHAnsi"/>
        </w:rPr>
        <w:t>states were “inclined to regard a de­cision by the State Department</w:t>
      </w:r>
      <w:r w:rsidRPr="00E66233">
        <w:rPr>
          <w:rFonts w:asciiTheme="minorHAnsi" w:hAnsiTheme="minorHAnsi" w:cstheme="minorHAnsi"/>
          <w:sz w:val="14"/>
        </w:rPr>
        <w:t xml:space="preserve"> refusing to suggest immunity as a polit­ical decision </w:t>
      </w:r>
      <w:r w:rsidRPr="00E66233">
        <w:rPr>
          <w:rStyle w:val="StyleUnderline"/>
          <w:rFonts w:asciiTheme="minorHAnsi" w:hAnsiTheme="minorHAnsi" w:cstheme="minorHAnsi"/>
        </w:rPr>
        <w:t>unfavorable</w:t>
      </w:r>
      <w:r w:rsidRPr="00E66233">
        <w:rPr>
          <w:rFonts w:asciiTheme="minorHAnsi" w:hAnsiTheme="minorHAnsi" w:cstheme="minorHAnsi"/>
          <w:sz w:val="14"/>
        </w:rPr>
        <w:t xml:space="preserve"> to them rather than a legal decision.”407 In their let­ter of transmittal to Congress, the Department of Justice and the Department of State explained: The transfer of this function to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courts</w:t>
      </w:r>
      <w:r w:rsidRPr="00E66233">
        <w:rPr>
          <w:rFonts w:asciiTheme="minorHAnsi" w:hAnsiTheme="minorHAnsi" w:cstheme="minorHAnsi"/>
          <w:sz w:val="14"/>
        </w:rPr>
        <w:t xml:space="preserve"> will also </w:t>
      </w:r>
      <w:r w:rsidRPr="00DC0744">
        <w:rPr>
          <w:rStyle w:val="Emphasis"/>
          <w:rFonts w:asciiTheme="minorHAnsi" w:hAnsiTheme="minorHAnsi" w:cstheme="minorHAnsi"/>
          <w:highlight w:val="cyan"/>
        </w:rPr>
        <w:t>free the</w:t>
      </w:r>
      <w:r w:rsidRPr="00E66233">
        <w:rPr>
          <w:rStyle w:val="Emphasis"/>
          <w:rFonts w:asciiTheme="minorHAnsi" w:hAnsiTheme="minorHAnsi" w:cstheme="minorHAnsi"/>
        </w:rPr>
        <w:t xml:space="preserve"> [State] </w:t>
      </w:r>
      <w:r w:rsidRPr="00DC0744">
        <w:rPr>
          <w:rStyle w:val="Emphasis"/>
          <w:rFonts w:asciiTheme="minorHAnsi" w:hAnsiTheme="minorHAnsi" w:cstheme="minorHAnsi"/>
          <w:highlight w:val="cyan"/>
        </w:rPr>
        <w:t>Department</w:t>
      </w:r>
      <w:r w:rsidRPr="00DC0744">
        <w:rPr>
          <w:rStyle w:val="StyleUnderline"/>
          <w:rFonts w:asciiTheme="minorHAnsi" w:hAnsiTheme="minorHAnsi" w:cstheme="minorHAnsi"/>
          <w:highlight w:val="cyan"/>
        </w:rPr>
        <w:t xml:space="preserve"> from </w:t>
      </w:r>
      <w:r w:rsidRPr="00DC0744">
        <w:rPr>
          <w:rStyle w:val="Emphasis"/>
          <w:rFonts w:asciiTheme="minorHAnsi" w:hAnsiTheme="minorHAnsi" w:cstheme="minorHAnsi"/>
          <w:highlight w:val="cyan"/>
        </w:rPr>
        <w:t>pressures</w:t>
      </w:r>
      <w:r w:rsidRPr="00DC0744">
        <w:rPr>
          <w:rStyle w:val="StyleUnderline"/>
          <w:rFonts w:asciiTheme="minorHAnsi" w:hAnsiTheme="minorHAnsi" w:cstheme="minorHAnsi"/>
          <w:highlight w:val="cyan"/>
        </w:rPr>
        <w:t xml:space="preserve"> by </w:t>
      </w:r>
      <w:r w:rsidRPr="00DC0744">
        <w:rPr>
          <w:rStyle w:val="Emphasis"/>
          <w:rFonts w:asciiTheme="minorHAnsi" w:hAnsiTheme="minorHAnsi" w:cstheme="minorHAnsi"/>
          <w:highlight w:val="cyan"/>
        </w:rPr>
        <w:t>foreign states</w:t>
      </w:r>
      <w:r w:rsidRPr="00E66233">
        <w:rPr>
          <w:rFonts w:asciiTheme="minorHAnsi" w:hAnsiTheme="minorHAnsi" w:cstheme="minorHAnsi"/>
          <w:sz w:val="14"/>
        </w:rPr>
        <w:t xml:space="preserve"> to suggest immun­ity and from any adverse consequences resulting from the un­willingness of the Department to suggest immunity. </w:t>
      </w:r>
      <w:r w:rsidRPr="00E66233">
        <w:rPr>
          <w:rStyle w:val="StyleUnderline"/>
          <w:rFonts w:asciiTheme="minorHAnsi" w:hAnsiTheme="minorHAnsi" w:cstheme="minorHAnsi"/>
        </w:rPr>
        <w:t>The Department</w:t>
      </w:r>
      <w:r w:rsidRPr="00E66233">
        <w:rPr>
          <w:rFonts w:asciiTheme="minorHAnsi" w:hAnsiTheme="minorHAnsi" w:cstheme="minorHAnsi"/>
          <w:sz w:val="14"/>
        </w:rPr>
        <w:t xml:space="preserve"> would be in a position to </w:t>
      </w:r>
      <w:r w:rsidRPr="00E66233">
        <w:rPr>
          <w:rStyle w:val="StyleUnderline"/>
          <w:rFonts w:asciiTheme="minorHAnsi" w:hAnsiTheme="minorHAnsi" w:cstheme="minorHAnsi"/>
        </w:rPr>
        <w:t>assert that the question</w:t>
      </w:r>
      <w:r w:rsidRPr="00E66233">
        <w:rPr>
          <w:rFonts w:asciiTheme="minorHAnsi" w:hAnsiTheme="minorHAnsi" w:cstheme="minorHAnsi"/>
          <w:sz w:val="14"/>
        </w:rPr>
        <w:t xml:space="preserve"> of </w:t>
      </w:r>
      <w:r w:rsidRPr="00E66233">
        <w:rPr>
          <w:rStyle w:val="StyleUnderline"/>
          <w:rFonts w:asciiTheme="minorHAnsi" w:hAnsiTheme="minorHAnsi" w:cstheme="minorHAnsi"/>
        </w:rPr>
        <w:t>immunity is entirely one for the courts.</w:t>
      </w:r>
      <w:r w:rsidRPr="00E66233">
        <w:rPr>
          <w:rFonts w:asciiTheme="minorHAnsi" w:hAnsiTheme="minorHAnsi" w:cstheme="minorHAnsi"/>
          <w:sz w:val="14"/>
        </w:rPr>
        <w:t xml:space="preserve">408 Both the House and Senate Reports accompanying the FSIA empha­sized that “[a] principal purpose of this bill is to transfer the determina­tion of sovereign immunity from the executive branch to the judicial branch, thereby reducing the foreign policy implications of immunity de­terminations” and freeing the State Department “from pressures from for­eign governments to recognize their immunity from suit and from any ad­verse consequences resulting from an unwillingness of the Department to support that immunity.”409 Over the past four decades, the “FSIA (with lit­tle or no deference to the executive branch) has not generated major for­eign policy problems.”410 As former State Department Legal Adviser John Bellinger has noted, the same dynamic is likely to play itself out in the context of foreign offi­cial immunity, where the State Department currently claims unreviewable discretion to make case-by-case immunity determinations: I wonder whether, in a few years time, the Legal Adviser’s Office will be in that same situation again, seeking another kind of FOIA—a “Foreign Officials Immunities Act”—just as 40 years ago it sought the FSIA to relieve the burden and political pres­sure of having to file statements of sovereign immunity in every case.411 </w:t>
      </w:r>
      <w:r w:rsidRPr="00DC0744">
        <w:rPr>
          <w:rStyle w:val="StyleUnderline"/>
          <w:rFonts w:asciiTheme="minorHAnsi" w:hAnsiTheme="minorHAnsi" w:cstheme="minorHAnsi"/>
          <w:highlight w:val="cyan"/>
        </w:rPr>
        <w:t>Other international comity doctrines</w:t>
      </w:r>
      <w:r w:rsidRPr="00E66233">
        <w:rPr>
          <w:rStyle w:val="StyleUnderline"/>
          <w:rFonts w:asciiTheme="minorHAnsi" w:hAnsiTheme="minorHAnsi" w:cstheme="minorHAnsi"/>
        </w:rPr>
        <w:t xml:space="preserve"> that allow the Executive to dic­tate the outcome in specific cases</w:t>
      </w:r>
      <w:r w:rsidRPr="00E66233">
        <w:rPr>
          <w:rFonts w:asciiTheme="minorHAnsi" w:hAnsiTheme="minorHAnsi" w:cstheme="minorHAnsi"/>
          <w:sz w:val="14"/>
        </w:rPr>
        <w:t>—the Bernstein exception to the act of state doctrine, Altmann’s possibility of deference to statements of interest under the FSIA, and Sosa’s suggestion of case-specific deference in ATS cases—</w:t>
      </w:r>
      <w:r w:rsidRPr="00DC0744">
        <w:rPr>
          <w:rStyle w:val="StyleUnderline"/>
          <w:rFonts w:asciiTheme="minorHAnsi" w:hAnsiTheme="minorHAnsi" w:cstheme="minorHAnsi"/>
          <w:highlight w:val="cyan"/>
        </w:rPr>
        <w:t>present</w:t>
      </w:r>
      <w:r w:rsidRPr="00E66233">
        <w:rPr>
          <w:rFonts w:asciiTheme="minorHAnsi" w:hAnsiTheme="minorHAnsi" w:cstheme="minorHAnsi"/>
          <w:sz w:val="14"/>
        </w:rPr>
        <w:t xml:space="preserve"> the same </w:t>
      </w:r>
      <w:r w:rsidRPr="00DC0744">
        <w:rPr>
          <w:rStyle w:val="Emphasis"/>
          <w:rFonts w:asciiTheme="minorHAnsi" w:hAnsiTheme="minorHAnsi" w:cstheme="minorHAnsi"/>
          <w:highlight w:val="cyan"/>
        </w:rPr>
        <w:t>dangers</w:t>
      </w:r>
      <w:r w:rsidRPr="00E66233">
        <w:rPr>
          <w:rStyle w:val="StyleUnderline"/>
          <w:rFonts w:asciiTheme="minorHAnsi" w:hAnsiTheme="minorHAnsi" w:cstheme="minorHAnsi"/>
        </w:rPr>
        <w:t xml:space="preserve">. Each opportunity for </w:t>
      </w:r>
      <w:r w:rsidRPr="00DC0744">
        <w:rPr>
          <w:rStyle w:val="StyleUnderline"/>
          <w:rFonts w:asciiTheme="minorHAnsi" w:hAnsiTheme="minorHAnsi" w:cstheme="minorHAnsi"/>
          <w:highlight w:val="cyan"/>
        </w:rPr>
        <w:t xml:space="preserve">deference </w:t>
      </w:r>
      <w:r w:rsidRPr="00DC0744">
        <w:rPr>
          <w:rStyle w:val="Emphasis"/>
          <w:rFonts w:asciiTheme="minorHAnsi" w:hAnsiTheme="minorHAnsi" w:cstheme="minorHAnsi"/>
          <w:highlight w:val="cyan"/>
        </w:rPr>
        <w:t>invites pressure</w:t>
      </w:r>
      <w:r w:rsidRPr="00DC0744">
        <w:rPr>
          <w:rStyle w:val="StyleUnderline"/>
          <w:rFonts w:asciiTheme="minorHAnsi" w:hAnsiTheme="minorHAnsi" w:cstheme="minorHAnsi"/>
          <w:highlight w:val="cyan"/>
        </w:rPr>
        <w:t xml:space="preserve"> from </w:t>
      </w:r>
      <w:r w:rsidRPr="00DC0744">
        <w:rPr>
          <w:rStyle w:val="Emphasis"/>
          <w:rFonts w:asciiTheme="minorHAnsi" w:hAnsiTheme="minorHAnsi" w:cstheme="minorHAnsi"/>
          <w:highlight w:val="cyan"/>
        </w:rPr>
        <w:t>foreign governments</w:t>
      </w:r>
      <w:r w:rsidRPr="00DC0744">
        <w:rPr>
          <w:rStyle w:val="StyleUnderline"/>
          <w:rFonts w:asciiTheme="minorHAnsi" w:hAnsiTheme="minorHAnsi" w:cstheme="minorHAnsi"/>
          <w:highlight w:val="cyan"/>
        </w:rPr>
        <w:t xml:space="preserve"> and creates</w:t>
      </w:r>
      <w:r w:rsidRPr="00E66233">
        <w:rPr>
          <w:rFonts w:asciiTheme="minorHAnsi" w:hAnsiTheme="minorHAnsi" w:cstheme="minorHAnsi"/>
          <w:sz w:val="14"/>
        </w:rPr>
        <w:t xml:space="preserve"> the possibility of </w:t>
      </w:r>
      <w:r w:rsidRPr="00DC0744">
        <w:rPr>
          <w:rStyle w:val="Emphasis"/>
          <w:rFonts w:asciiTheme="minorHAnsi" w:hAnsiTheme="minorHAnsi" w:cstheme="minorHAnsi"/>
          <w:highlight w:val="cyan"/>
        </w:rPr>
        <w:t>diplo­matic backlash</w:t>
      </w:r>
      <w:r w:rsidRPr="00E66233">
        <w:rPr>
          <w:rStyle w:val="StyleUnderline"/>
          <w:rFonts w:asciiTheme="minorHAnsi" w:hAnsiTheme="minorHAnsi" w:cstheme="minorHAnsi"/>
        </w:rPr>
        <w:t xml:space="preserve"> if the Executive decides not to support their positions</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Giving the executive branch authority to make </w:t>
      </w:r>
      <w:r w:rsidRPr="00DC0744">
        <w:rPr>
          <w:rStyle w:val="Emphasis"/>
          <w:rFonts w:asciiTheme="minorHAnsi" w:hAnsiTheme="minorHAnsi" w:cstheme="minorHAnsi"/>
          <w:highlight w:val="cyan"/>
        </w:rPr>
        <w:t>case-by-case determi­nations</w:t>
      </w:r>
      <w:r w:rsidRPr="00E66233">
        <w:rPr>
          <w:rStyle w:val="StyleUnderline"/>
          <w:rFonts w:asciiTheme="minorHAnsi" w:hAnsiTheme="minorHAnsi" w:cstheme="minorHAnsi"/>
        </w:rPr>
        <w:t xml:space="preserve"> under doctrines of international comity </w:t>
      </w:r>
      <w:r w:rsidRPr="00DC0744">
        <w:rPr>
          <w:rStyle w:val="StyleUnderline"/>
          <w:rFonts w:asciiTheme="minorHAnsi" w:hAnsiTheme="minorHAnsi" w:cstheme="minorHAnsi"/>
          <w:highlight w:val="cyan"/>
        </w:rPr>
        <w:t xml:space="preserve">is a </w:t>
      </w:r>
      <w:r w:rsidRPr="00DC0744">
        <w:rPr>
          <w:rStyle w:val="Emphasis"/>
          <w:rFonts w:asciiTheme="minorHAnsi" w:hAnsiTheme="minorHAnsi" w:cstheme="minorHAnsi"/>
          <w:highlight w:val="cyan"/>
        </w:rPr>
        <w:t>bad idea</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It turns </w:t>
      </w:r>
      <w:r w:rsidRPr="00DC0744">
        <w:rPr>
          <w:rStyle w:val="Emphasis"/>
          <w:rFonts w:asciiTheme="minorHAnsi" w:hAnsiTheme="minorHAnsi" w:cstheme="minorHAnsi"/>
          <w:highlight w:val="cyan"/>
        </w:rPr>
        <w:t>le­gal decisions</w:t>
      </w:r>
      <w:r w:rsidRPr="00DC0744">
        <w:rPr>
          <w:rStyle w:val="StyleUnderline"/>
          <w:rFonts w:asciiTheme="minorHAnsi" w:hAnsiTheme="minorHAnsi" w:cstheme="minorHAnsi"/>
          <w:highlight w:val="cyan"/>
        </w:rPr>
        <w:t xml:space="preserve"> into </w:t>
      </w:r>
      <w:r w:rsidRPr="00DC0744">
        <w:rPr>
          <w:rStyle w:val="Emphasis"/>
          <w:rFonts w:asciiTheme="minorHAnsi" w:hAnsiTheme="minorHAnsi" w:cstheme="minorHAnsi"/>
          <w:highlight w:val="cyan"/>
        </w:rPr>
        <w:t>political ones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undermining</w:t>
      </w:r>
      <w:r w:rsidRPr="00E66233">
        <w:rPr>
          <w:rStyle w:val="StyleUnderline"/>
          <w:rFonts w:asciiTheme="minorHAnsi" w:hAnsiTheme="minorHAnsi" w:cstheme="minorHAnsi"/>
        </w:rPr>
        <w:t xml:space="preserve"> not only the </w:t>
      </w:r>
      <w:r w:rsidRPr="00DC0744">
        <w:rPr>
          <w:rStyle w:val="Emphasis"/>
          <w:rFonts w:asciiTheme="minorHAnsi" w:hAnsiTheme="minorHAnsi" w:cstheme="minorHAnsi"/>
          <w:highlight w:val="cyan"/>
        </w:rPr>
        <w:t>rule of law</w:t>
      </w:r>
      <w:r w:rsidRPr="00DC0744">
        <w:rPr>
          <w:rStyle w:val="StyleUnderline"/>
          <w:rFonts w:asciiTheme="minorHAnsi" w:hAnsiTheme="minorHAnsi" w:cstheme="minorHAnsi"/>
          <w:highlight w:val="cyan"/>
        </w:rPr>
        <w:t xml:space="preserve"> but also the </w:t>
      </w:r>
      <w:r w:rsidRPr="00DC0744">
        <w:rPr>
          <w:rStyle w:val="Emphasis"/>
          <w:rFonts w:asciiTheme="minorHAnsi" w:hAnsiTheme="minorHAnsi" w:cstheme="minorHAnsi"/>
          <w:highlight w:val="cyan"/>
        </w:rPr>
        <w:t>foreign policy interests</w:t>
      </w:r>
      <w:r w:rsidRPr="00E66233">
        <w:rPr>
          <w:rStyle w:val="StyleUnderline"/>
          <w:rFonts w:asciiTheme="minorHAnsi" w:hAnsiTheme="minorHAnsi" w:cstheme="minorHAnsi"/>
        </w:rPr>
        <w:t xml:space="preserve"> of the United States. The </w:t>
      </w:r>
      <w:r w:rsidRPr="00E66233">
        <w:rPr>
          <w:rStyle w:val="Emphasis"/>
          <w:rFonts w:asciiTheme="minorHAnsi" w:hAnsiTheme="minorHAnsi" w:cstheme="minorHAnsi"/>
        </w:rPr>
        <w:t>desirability</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executive discretion</w:t>
      </w:r>
      <w:r w:rsidRPr="00E66233">
        <w:rPr>
          <w:rStyle w:val="StyleUnderline"/>
          <w:rFonts w:asciiTheme="minorHAnsi" w:hAnsiTheme="minorHAnsi" w:cstheme="minorHAnsi"/>
        </w:rPr>
        <w:t xml:space="preserve"> over</w:t>
      </w:r>
      <w:r w:rsidRPr="00E66233">
        <w:rPr>
          <w:rFonts w:asciiTheme="minorHAnsi" w:hAnsiTheme="minorHAnsi" w:cstheme="minorHAnsi"/>
          <w:sz w:val="14"/>
        </w:rPr>
        <w:t xml:space="preserve"> questions of </w:t>
      </w:r>
      <w:r w:rsidRPr="00E66233">
        <w:rPr>
          <w:rStyle w:val="StyleUnderline"/>
          <w:rFonts w:asciiTheme="minorHAnsi" w:hAnsiTheme="minorHAnsi" w:cstheme="minorHAnsi"/>
        </w:rPr>
        <w:t>international comity</w:t>
      </w:r>
      <w:r w:rsidRPr="00E66233">
        <w:rPr>
          <w:rFonts w:asciiTheme="minorHAnsi" w:hAnsiTheme="minorHAnsi" w:cstheme="minorHAnsi"/>
          <w:sz w:val="14"/>
        </w:rPr>
        <w:t xml:space="preserve"> is not just a myth, it </w:t>
      </w:r>
      <w:r w:rsidRPr="00E66233">
        <w:rPr>
          <w:rStyle w:val="StyleUnderline"/>
          <w:rFonts w:asciiTheme="minorHAnsi" w:hAnsiTheme="minorHAnsi" w:cstheme="minorHAnsi"/>
        </w:rPr>
        <w:t xml:space="preserve">is a </w:t>
      </w:r>
      <w:r w:rsidRPr="00E66233">
        <w:rPr>
          <w:rStyle w:val="Emphasis"/>
          <w:rFonts w:asciiTheme="minorHAnsi" w:hAnsiTheme="minorHAnsi" w:cstheme="minorHAnsi"/>
        </w:rPr>
        <w:t>dangerous myth</w:t>
      </w:r>
      <w:r w:rsidRPr="00E66233">
        <w:rPr>
          <w:rFonts w:asciiTheme="minorHAnsi" w:hAnsiTheme="minorHAnsi" w:cstheme="minorHAnsi"/>
          <w:sz w:val="14"/>
        </w:rPr>
        <w:t>.</w:t>
      </w:r>
    </w:p>
    <w:p w14:paraId="16C40284" w14:textId="77777777" w:rsidR="00583283" w:rsidRPr="00E66233" w:rsidRDefault="00583283" w:rsidP="00583283">
      <w:pPr>
        <w:pStyle w:val="Heading4"/>
        <w:rPr>
          <w:rFonts w:asciiTheme="minorHAnsi" w:hAnsiTheme="minorHAnsi" w:cstheme="minorHAnsi"/>
          <w:u w:val="single"/>
        </w:rPr>
      </w:pPr>
      <w:r w:rsidRPr="00E66233">
        <w:rPr>
          <w:rFonts w:asciiTheme="minorHAnsi" w:hAnsiTheme="minorHAnsi" w:cstheme="minorHAnsi"/>
        </w:rPr>
        <w:t xml:space="preserve">6. It </w:t>
      </w:r>
      <w:r w:rsidRPr="00E66233">
        <w:rPr>
          <w:rFonts w:asciiTheme="minorHAnsi" w:hAnsiTheme="minorHAnsi" w:cstheme="minorHAnsi"/>
          <w:u w:val="single"/>
        </w:rPr>
        <w:t>fails</w:t>
      </w:r>
      <w:r w:rsidRPr="00E66233">
        <w:rPr>
          <w:rFonts w:asciiTheme="minorHAnsi" w:hAnsiTheme="minorHAnsi" w:cstheme="minorHAnsi"/>
        </w:rPr>
        <w:t xml:space="preserve"> --- The executive will </w:t>
      </w:r>
      <w:r w:rsidRPr="00E66233">
        <w:rPr>
          <w:rFonts w:asciiTheme="minorHAnsi" w:hAnsiTheme="minorHAnsi" w:cstheme="minorHAnsi"/>
          <w:u w:val="single"/>
        </w:rPr>
        <w:t>bow out</w:t>
      </w:r>
      <w:r>
        <w:rPr>
          <w:rFonts w:asciiTheme="minorHAnsi" w:hAnsiTheme="minorHAnsi" w:cstheme="minorHAnsi"/>
          <w:u w:val="single"/>
        </w:rPr>
        <w:t>/no link</w:t>
      </w:r>
    </w:p>
    <w:p w14:paraId="78A1520C"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Briggs</w:t>
      </w:r>
      <w:r w:rsidRPr="00E66233">
        <w:rPr>
          <w:rFonts w:asciiTheme="minorHAnsi" w:hAnsiTheme="minorHAnsi" w:cstheme="minorHAnsi"/>
        </w:rPr>
        <w:t xml:space="preserve"> </w:t>
      </w:r>
      <w:r w:rsidRPr="00E66233">
        <w:rPr>
          <w:rStyle w:val="Style13ptBold"/>
          <w:rFonts w:asciiTheme="minorHAnsi" w:hAnsiTheme="minorHAnsi" w:cstheme="minorHAnsi"/>
        </w:rPr>
        <w:t>&amp; Bitton ‘15</w:t>
      </w:r>
      <w:r w:rsidRPr="00E66233">
        <w:rPr>
          <w:rFonts w:asciiTheme="minorHAnsi" w:hAnsiTheme="minorHAnsi" w:cstheme="minorHAnsi"/>
        </w:rPr>
        <w:t xml:space="preserve"> [John; Daniel; 2015; Antitrust and litigation counsel of choice for dozens of major companies in the United States, Asia, Europe and Scandinavia. Client demand for his work has focused on antitrust, M&amp;A and complex civil litigation; An attorney who represents clients in the San Francisco, California area; "Heisenberg’s Uncertainty Principle, Extraterritoriality and Comity." https://thesedonaconference.org/sites/default/files/publications/Heisenberg%27s%20Uncertainty%20Principle_Extraterritorialty%20and%20Comity.16TSCJ327.pdf]</w:t>
      </w:r>
    </w:p>
    <w:p w14:paraId="5FD59D3B" w14:textId="77777777" w:rsidR="00583283" w:rsidRPr="00E66233" w:rsidRDefault="00583283" w:rsidP="00583283">
      <w:pPr>
        <w:rPr>
          <w:rFonts w:asciiTheme="minorHAnsi" w:hAnsiTheme="minorHAnsi" w:cstheme="minorHAnsi"/>
          <w:sz w:val="16"/>
          <w:szCs w:val="16"/>
        </w:rPr>
      </w:pPr>
      <w:r w:rsidRPr="00E66233">
        <w:rPr>
          <w:rFonts w:asciiTheme="minorHAnsi" w:hAnsiTheme="minorHAnsi" w:cstheme="minorHAnsi"/>
          <w:sz w:val="16"/>
          <w:szCs w:val="16"/>
        </w:rPr>
        <w:t xml:space="preserve">Institutionally, DOJ is much better placed than private plaintiffs and their counsel to consider international comity in deciding what cases and targets to prosecute and what sentences to seek. As part of the Executive Branch, the impact of its enforcement efforts on international relations should matter in its exercise of prosecutorial discretion. Indeed, DOJ has long had in place Antitrust Enforcement Guidelines for International Operations, in which it explains that it considers international comity when enforcing the U.S. antitrust laws extraterritorially, among others, by determining whether enforcement objectives can be achieved by deferring to foreign governments instead.86 And there is, for example, an agreement between the U.S. and European Communities87 under which they basically have agreed that the DOJ and European Commission (EC) will normally defer or suspend their own enforcement efforts in favor of the other’s where the anticompetitive conduct may have an impact in its own territory but is primarily taking place in and directed at the other’s territory.88 </w:t>
      </w:r>
    </w:p>
    <w:p w14:paraId="20FDB87A" w14:textId="77777777" w:rsidR="00583283" w:rsidRPr="00E66233" w:rsidRDefault="00583283" w:rsidP="00583283">
      <w:pPr>
        <w:rPr>
          <w:rStyle w:val="StyleUnderline"/>
          <w:rFonts w:asciiTheme="minorHAnsi" w:hAnsiTheme="minorHAnsi" w:cstheme="minorHAnsi"/>
        </w:rPr>
      </w:pPr>
      <w:r w:rsidRPr="00E66233">
        <w:rPr>
          <w:rStyle w:val="StyleUnderline"/>
          <w:rFonts w:asciiTheme="minorHAnsi" w:hAnsiTheme="minorHAnsi" w:cstheme="minorHAnsi"/>
        </w:rPr>
        <w:t>In actual practice</w:t>
      </w:r>
      <w:r w:rsidRPr="00E66233">
        <w:rPr>
          <w:rFonts w:asciiTheme="minorHAnsi" w:hAnsiTheme="minorHAnsi" w:cstheme="minorHAnsi"/>
          <w:sz w:val="16"/>
        </w:rPr>
        <w:t xml:space="preserve">, however, </w:t>
      </w:r>
      <w:r w:rsidRPr="00DC0744">
        <w:rPr>
          <w:rStyle w:val="StyleUnderline"/>
          <w:rFonts w:asciiTheme="minorHAnsi" w:hAnsiTheme="minorHAnsi" w:cstheme="minorHAnsi"/>
          <w:highlight w:val="cyan"/>
        </w:rPr>
        <w:t xml:space="preserve">there is </w:t>
      </w:r>
      <w:r w:rsidRPr="00DC0744">
        <w:rPr>
          <w:rStyle w:val="Emphasis"/>
          <w:rFonts w:asciiTheme="minorHAnsi" w:hAnsiTheme="minorHAnsi" w:cstheme="minorHAnsi"/>
          <w:highlight w:val="cyan"/>
        </w:rPr>
        <w:t>little</w:t>
      </w:r>
      <w:r w:rsidRPr="00E66233">
        <w:rPr>
          <w:rStyle w:val="Emphasis"/>
          <w:rFonts w:asciiTheme="minorHAnsi" w:hAnsiTheme="minorHAnsi" w:cstheme="minorHAnsi"/>
        </w:rPr>
        <w:t xml:space="preserve"> visible </w:t>
      </w:r>
      <w:r w:rsidRPr="00DC0744">
        <w:rPr>
          <w:rStyle w:val="Emphasis"/>
          <w:rFonts w:asciiTheme="minorHAnsi" w:hAnsiTheme="minorHAnsi" w:cstheme="minorHAnsi"/>
          <w:highlight w:val="cyan"/>
        </w:rPr>
        <w:t>ev</w:t>
      </w:r>
      <w:r w:rsidRPr="00E66233">
        <w:rPr>
          <w:rStyle w:val="Emphasis"/>
          <w:rFonts w:asciiTheme="minorHAnsi" w:hAnsiTheme="minorHAnsi" w:cstheme="minorHAnsi"/>
        </w:rPr>
        <w:t>idence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that international </w:t>
      </w:r>
      <w:r w:rsidRPr="00DC0744">
        <w:rPr>
          <w:rStyle w:val="StyleUnderline"/>
          <w:rFonts w:asciiTheme="minorHAnsi" w:hAnsiTheme="minorHAnsi" w:cstheme="minorHAnsi"/>
          <w:highlight w:val="cyan"/>
        </w:rPr>
        <w:t>comity is a significant consideration for</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DOJ</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As the nation’s federal prosecutor, </w:t>
      </w:r>
      <w:r w:rsidRPr="00DC0744">
        <w:rPr>
          <w:rStyle w:val="StyleUnderline"/>
          <w:rFonts w:asciiTheme="minorHAnsi" w:hAnsiTheme="minorHAnsi" w:cstheme="minorHAnsi"/>
          <w:highlight w:val="cyan"/>
        </w:rPr>
        <w:t>the DOJ</w:t>
      </w:r>
      <w:r w:rsidRPr="00E66233">
        <w:rPr>
          <w:rFonts w:asciiTheme="minorHAnsi" w:hAnsiTheme="minorHAnsi" w:cstheme="minorHAnsi"/>
          <w:sz w:val="16"/>
        </w:rPr>
        <w:t>—and especially its prosecuting staff—</w:t>
      </w:r>
      <w:r w:rsidRPr="00E66233">
        <w:rPr>
          <w:rStyle w:val="StyleUnderline"/>
          <w:rFonts w:asciiTheme="minorHAnsi" w:hAnsiTheme="minorHAnsi" w:cstheme="minorHAnsi"/>
        </w:rPr>
        <w:t xml:space="preserve">usually </w:t>
      </w:r>
      <w:r w:rsidRPr="00DC0744">
        <w:rPr>
          <w:rStyle w:val="StyleUnderline"/>
          <w:rFonts w:asciiTheme="minorHAnsi" w:hAnsiTheme="minorHAnsi" w:cstheme="minorHAnsi"/>
          <w:highlight w:val="cyan"/>
        </w:rPr>
        <w:t xml:space="preserve">seems </w:t>
      </w:r>
      <w:r w:rsidRPr="00DC0744">
        <w:rPr>
          <w:rStyle w:val="Emphasis"/>
          <w:rFonts w:asciiTheme="minorHAnsi" w:hAnsiTheme="minorHAnsi" w:cstheme="minorHAnsi"/>
          <w:highlight w:val="cyan"/>
        </w:rPr>
        <w:t>singularly focused</w:t>
      </w:r>
      <w:r w:rsidRPr="00DC0744">
        <w:rPr>
          <w:rStyle w:val="StyleUnderline"/>
          <w:rFonts w:asciiTheme="minorHAnsi" w:hAnsiTheme="minorHAnsi" w:cstheme="minorHAnsi"/>
          <w:highlight w:val="cyan"/>
        </w:rPr>
        <w:t xml:space="preserve"> on</w:t>
      </w:r>
      <w:r w:rsidRPr="00E66233">
        <w:rPr>
          <w:rStyle w:val="StyleUnderline"/>
          <w:rFonts w:asciiTheme="minorHAnsi" w:hAnsiTheme="minorHAnsi" w:cstheme="minorHAnsi"/>
        </w:rPr>
        <w:t xml:space="preserve"> securing </w:t>
      </w:r>
      <w:r w:rsidRPr="00DC0744">
        <w:rPr>
          <w:rStyle w:val="Emphasis"/>
          <w:rFonts w:asciiTheme="minorHAnsi" w:hAnsiTheme="minorHAnsi" w:cstheme="minorHAnsi"/>
          <w:highlight w:val="cyan"/>
        </w:rPr>
        <w:t>guilty pleas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convictions</w:t>
      </w:r>
      <w:r w:rsidRPr="00DC0744">
        <w:rPr>
          <w:rStyle w:val="StyleUnderline"/>
          <w:rFonts w:asciiTheme="minorHAnsi" w:hAnsiTheme="minorHAnsi" w:cstheme="minorHAnsi"/>
          <w:highlight w:val="cyan"/>
        </w:rPr>
        <w:t>, and</w:t>
      </w:r>
      <w:r w:rsidRPr="00E66233">
        <w:rPr>
          <w:rStyle w:val="StyleUnderline"/>
          <w:rFonts w:asciiTheme="minorHAnsi" w:hAnsiTheme="minorHAnsi" w:cstheme="minorHAnsi"/>
        </w:rPr>
        <w:t xml:space="preserve"> large </w:t>
      </w:r>
      <w:r w:rsidRPr="00DC0744">
        <w:rPr>
          <w:rStyle w:val="Emphasis"/>
          <w:rFonts w:asciiTheme="minorHAnsi" w:hAnsiTheme="minorHAnsi" w:cstheme="minorHAnsi"/>
          <w:highlight w:val="cyan"/>
        </w:rPr>
        <w:t>fines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including in a great many cases from </w:t>
      </w:r>
      <w:r w:rsidRPr="00E66233">
        <w:rPr>
          <w:rStyle w:val="Emphasis"/>
          <w:rFonts w:asciiTheme="minorHAnsi" w:hAnsiTheme="minorHAnsi" w:cstheme="minorHAnsi"/>
        </w:rPr>
        <w:t>foreign corporations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citizens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Its </w:t>
      </w:r>
      <w:r w:rsidRPr="00DC0744">
        <w:rPr>
          <w:rStyle w:val="StyleUnderline"/>
          <w:rFonts w:asciiTheme="minorHAnsi" w:hAnsiTheme="minorHAnsi" w:cstheme="minorHAnsi"/>
          <w:highlight w:val="cyan"/>
        </w:rPr>
        <w:t>aggressive enforcement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against </w:t>
      </w:r>
      <w:r w:rsidRPr="00DC0744">
        <w:rPr>
          <w:rStyle w:val="Emphasis"/>
          <w:rFonts w:asciiTheme="minorHAnsi" w:hAnsiTheme="minorHAnsi" w:cstheme="minorHAnsi"/>
          <w:highlight w:val="cyan"/>
        </w:rPr>
        <w:t>overseas conduct</w:t>
      </w:r>
      <w:r w:rsidRPr="00E66233">
        <w:rPr>
          <w:rFonts w:asciiTheme="minorHAnsi" w:hAnsiTheme="minorHAnsi" w:cstheme="minorHAnsi"/>
          <w:sz w:val="16"/>
        </w:rPr>
        <w:t xml:space="preserve"> </w:t>
      </w:r>
      <w:r w:rsidRPr="00E66233">
        <w:rPr>
          <w:rStyle w:val="StyleUnderline"/>
          <w:rFonts w:asciiTheme="minorHAnsi" w:hAnsiTheme="minorHAnsi" w:cstheme="minorHAnsi"/>
        </w:rPr>
        <w:t>and its advocacy efforts before courts in favor of an expansive view of the extraterritorial reach of U.S. laws</w:t>
      </w:r>
      <w:r w:rsidRPr="00E66233">
        <w:rPr>
          <w:rFonts w:asciiTheme="minorHAnsi" w:hAnsiTheme="minorHAnsi" w:cstheme="minorHAnsi"/>
          <w:sz w:val="16"/>
        </w:rPr>
        <w:t xml:space="preserve">89 </w:t>
      </w:r>
      <w:r w:rsidRPr="00DC0744">
        <w:rPr>
          <w:rStyle w:val="StyleUnderline"/>
          <w:rFonts w:asciiTheme="minorHAnsi" w:hAnsiTheme="minorHAnsi" w:cstheme="minorHAnsi"/>
          <w:highlight w:val="cyan"/>
        </w:rPr>
        <w:t xml:space="preserve">suggest that </w:t>
      </w:r>
      <w:r w:rsidRPr="00DC0744">
        <w:rPr>
          <w:rStyle w:val="Emphasis"/>
          <w:rFonts w:asciiTheme="minorHAnsi" w:hAnsiTheme="minorHAnsi" w:cstheme="minorHAnsi"/>
          <w:highlight w:val="cyan"/>
        </w:rPr>
        <w:t>considerations</w:t>
      </w:r>
      <w:r w:rsidRPr="00DC0744">
        <w:rPr>
          <w:rStyle w:val="StyleUnderline"/>
          <w:rFonts w:asciiTheme="minorHAnsi" w:hAnsiTheme="minorHAnsi" w:cstheme="minorHAnsi"/>
          <w:highlight w:val="cyan"/>
        </w:rPr>
        <w:t xml:space="preserve"> of</w:t>
      </w:r>
      <w:r w:rsidRPr="00E66233">
        <w:rPr>
          <w:rStyle w:val="StyleUnderline"/>
          <w:rFonts w:asciiTheme="minorHAnsi" w:hAnsiTheme="minorHAnsi" w:cstheme="minorHAnsi"/>
        </w:rPr>
        <w:t xml:space="preserve"> international </w:t>
      </w:r>
      <w:r w:rsidRPr="00DC0744">
        <w:rPr>
          <w:rStyle w:val="Emphasis"/>
          <w:rFonts w:asciiTheme="minorHAnsi" w:hAnsiTheme="minorHAnsi" w:cstheme="minorHAnsi"/>
          <w:highlight w:val="cyan"/>
        </w:rPr>
        <w:t>comity</w:t>
      </w:r>
      <w:r w:rsidRPr="00E66233">
        <w:rPr>
          <w:rStyle w:val="StyleUnderline"/>
          <w:rFonts w:asciiTheme="minorHAnsi" w:hAnsiTheme="minorHAnsi" w:cstheme="minorHAnsi"/>
        </w:rPr>
        <w:t xml:space="preserve"> typically </w:t>
      </w:r>
      <w:r w:rsidRPr="00DC0744">
        <w:rPr>
          <w:rStyle w:val="StyleUnderline"/>
          <w:rFonts w:asciiTheme="minorHAnsi" w:hAnsiTheme="minorHAnsi" w:cstheme="minorHAnsi"/>
          <w:highlight w:val="cyan"/>
        </w:rPr>
        <w:t xml:space="preserve">take a </w:t>
      </w:r>
      <w:r w:rsidRPr="00DC0744">
        <w:rPr>
          <w:rStyle w:val="Emphasis"/>
          <w:rFonts w:asciiTheme="minorHAnsi" w:hAnsiTheme="minorHAnsi" w:cstheme="minorHAnsi"/>
          <w:highlight w:val="cyan"/>
        </w:rPr>
        <w:t>backseat</w:t>
      </w:r>
      <w:r w:rsidRPr="00DC0744">
        <w:rPr>
          <w:rStyle w:val="StyleUnderline"/>
          <w:rFonts w:asciiTheme="minorHAnsi" w:hAnsiTheme="minorHAnsi" w:cstheme="minorHAnsi"/>
          <w:highlight w:val="cyan"/>
        </w:rPr>
        <w:t xml:space="preserve"> to </w:t>
      </w:r>
      <w:r w:rsidRPr="00DC0744">
        <w:rPr>
          <w:rStyle w:val="Emphasis"/>
          <w:rFonts w:asciiTheme="minorHAnsi" w:hAnsiTheme="minorHAnsi" w:cstheme="minorHAnsi"/>
          <w:highlight w:val="cyan"/>
        </w:rPr>
        <w:t>enforcement</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and</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deterrence</w:t>
      </w:r>
      <w:r w:rsidRPr="00E66233">
        <w:rPr>
          <w:rFonts w:asciiTheme="minorHAnsi" w:hAnsiTheme="minorHAnsi" w:cstheme="minorHAnsi"/>
          <w:sz w:val="16"/>
        </w:rPr>
        <w:t xml:space="preserve">, if </w:t>
      </w:r>
      <w:r w:rsidRPr="00E66233">
        <w:rPr>
          <w:rStyle w:val="StyleUnderline"/>
          <w:rFonts w:asciiTheme="minorHAnsi" w:hAnsiTheme="minorHAnsi" w:cstheme="minorHAnsi"/>
        </w:rPr>
        <w:t xml:space="preserve">those considerations </w:t>
      </w:r>
      <w:r w:rsidRPr="00E66233">
        <w:rPr>
          <w:rStyle w:val="Emphasis"/>
          <w:rFonts w:asciiTheme="minorHAnsi" w:hAnsiTheme="minorHAnsi" w:cstheme="minorHAnsi"/>
        </w:rPr>
        <w:t>get a seat at all</w:t>
      </w:r>
      <w:r w:rsidRPr="00E66233">
        <w:rPr>
          <w:rStyle w:val="StyleUnderline"/>
          <w:rFonts w:asciiTheme="minorHAnsi" w:hAnsiTheme="minorHAnsi" w:cstheme="minorHAnsi"/>
        </w:rPr>
        <w:t>.</w:t>
      </w:r>
    </w:p>
    <w:bookmarkEnd w:id="2"/>
    <w:p w14:paraId="11318E76" w14:textId="77777777" w:rsidR="00583283" w:rsidRPr="00E66233" w:rsidRDefault="00583283" w:rsidP="00583283">
      <w:pPr>
        <w:pStyle w:val="Heading3"/>
        <w:rPr>
          <w:rFonts w:asciiTheme="minorHAnsi" w:hAnsiTheme="minorHAnsi" w:cstheme="minorHAnsi"/>
        </w:rPr>
      </w:pPr>
      <w:r w:rsidRPr="00E66233">
        <w:rPr>
          <w:rFonts w:asciiTheme="minorHAnsi" w:hAnsiTheme="minorHAnsi" w:cstheme="minorHAnsi"/>
        </w:rPr>
        <w:t>2AC --- Multilat CP --- F/L</w:t>
      </w:r>
    </w:p>
    <w:p w14:paraId="02175AFF"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2. Perm do the CP --- Either it expands antitrust or it’s overridden</w:t>
      </w:r>
    </w:p>
    <w:p w14:paraId="550A8A0E"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Wang 12</w:t>
      </w:r>
      <w:r w:rsidRPr="00E66233">
        <w:rPr>
          <w:rFonts w:asciiTheme="minorHAnsi" w:hAnsiTheme="minorHAnsi" w:cstheme="minorHAnsi"/>
        </w:rPr>
        <w:t xml:space="preserve"> - (Dingding Tina Wang, J.D. Candidate 2012, Columbia Law School; published June 2012, Columbia Law Review, Vol. 112, No, 5, "When Antitrust Met WTO: Why U.S. Courts Should Consider U.S.-China Wto Disputes In Deciding Antitrust Cases Involving Chinese Exports," 9-2-2021) url: https://www.jstor.org/stable/23238449</w:t>
      </w:r>
    </w:p>
    <w:p w14:paraId="105F1561"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1. </w:t>
      </w:r>
      <w:r w:rsidRPr="00E66233">
        <w:rPr>
          <w:rStyle w:val="StyleUnderline"/>
          <w:rFonts w:asciiTheme="minorHAnsi" w:hAnsiTheme="minorHAnsi" w:cstheme="minorHAnsi"/>
        </w:rPr>
        <w:t xml:space="preserve">Nonbinding Nature of International Tribunal Decisions. — </w:t>
      </w:r>
      <w:r w:rsidRPr="00DC0744">
        <w:rPr>
          <w:rStyle w:val="StyleUnderline"/>
          <w:rFonts w:asciiTheme="minorHAnsi" w:hAnsiTheme="minorHAnsi" w:cstheme="minorHAnsi"/>
          <w:highlight w:val="cyan"/>
        </w:rPr>
        <w:t xml:space="preserve">It is </w:t>
      </w:r>
      <w:r w:rsidRPr="00DC0744">
        <w:rPr>
          <w:rStyle w:val="Emphasis"/>
          <w:rFonts w:asciiTheme="minorHAnsi" w:hAnsiTheme="minorHAnsi" w:cstheme="minorHAnsi"/>
          <w:highlight w:val="cyan"/>
        </w:rPr>
        <w:t>settled law</w:t>
      </w:r>
      <w:r w:rsidRPr="00DC0744">
        <w:rPr>
          <w:rStyle w:val="StyleUnderline"/>
          <w:rFonts w:asciiTheme="minorHAnsi" w:hAnsiTheme="minorHAnsi" w:cstheme="minorHAnsi"/>
          <w:highlight w:val="cyan"/>
        </w:rPr>
        <w:t xml:space="preserve"> that </w:t>
      </w:r>
      <w:r w:rsidRPr="00DC0744">
        <w:rPr>
          <w:rStyle w:val="Emphasis"/>
          <w:rFonts w:asciiTheme="minorHAnsi" w:hAnsiTheme="minorHAnsi" w:cstheme="minorHAnsi"/>
          <w:highlight w:val="cyan"/>
        </w:rPr>
        <w:t>rulings by international bodies</w:t>
      </w:r>
      <w:r w:rsidRPr="00DC0744">
        <w:rPr>
          <w:rStyle w:val="StyleUnderline"/>
          <w:rFonts w:asciiTheme="minorHAnsi" w:hAnsiTheme="minorHAnsi" w:cstheme="minorHAnsi"/>
          <w:highlight w:val="cyan"/>
        </w:rPr>
        <w:t xml:space="preserve"> are </w:t>
      </w:r>
      <w:r w:rsidRPr="00DC0744">
        <w:rPr>
          <w:rStyle w:val="Emphasis"/>
          <w:rFonts w:asciiTheme="minorHAnsi" w:hAnsiTheme="minorHAnsi" w:cstheme="minorHAnsi"/>
          <w:highlight w:val="cyan"/>
        </w:rPr>
        <w:t>not binding precedent on U.S. courts</w:t>
      </w:r>
      <w:r w:rsidRPr="00E66233">
        <w:rPr>
          <w:rFonts w:asciiTheme="minorHAnsi" w:hAnsiTheme="minorHAnsi" w:cstheme="minorHAnsi"/>
        </w:rPr>
        <w:t xml:space="preserve">.148 In 1804, Chief Justice Marshall expounded the Charming Betsy doctrine: </w:t>
      </w:r>
      <w:r w:rsidRPr="00DC0744">
        <w:rPr>
          <w:rStyle w:val="StyleUnderline"/>
          <w:rFonts w:asciiTheme="minorHAnsi" w:hAnsiTheme="minorHAnsi" w:cstheme="minorHAnsi"/>
          <w:highlight w:val="cyan"/>
        </w:rPr>
        <w:t xml:space="preserve">If a U.S. law is </w:t>
      </w:r>
      <w:r w:rsidRPr="00DC0744">
        <w:rPr>
          <w:rStyle w:val="Emphasis"/>
          <w:rFonts w:asciiTheme="minorHAnsi" w:hAnsiTheme="minorHAnsi" w:cstheme="minorHAnsi"/>
          <w:highlight w:val="cyan"/>
        </w:rPr>
        <w:t>unambiguous</w:t>
      </w:r>
      <w:r w:rsidRPr="00E66233">
        <w:rPr>
          <w:rStyle w:val="StyleUnderline"/>
          <w:rFonts w:asciiTheme="minorHAnsi" w:hAnsiTheme="minorHAnsi" w:cstheme="minorHAnsi"/>
        </w:rPr>
        <w:t xml:space="preserve">, then </w:t>
      </w:r>
      <w:r w:rsidRPr="00DC0744">
        <w:rPr>
          <w:rStyle w:val="StyleUnderline"/>
          <w:rFonts w:asciiTheme="minorHAnsi" w:hAnsiTheme="minorHAnsi" w:cstheme="minorHAnsi"/>
          <w:highlight w:val="cyan"/>
        </w:rPr>
        <w:t>it may be interpreted by</w:t>
      </w:r>
      <w:r w:rsidRPr="00E66233">
        <w:rPr>
          <w:rStyle w:val="StyleUnderline"/>
          <w:rFonts w:asciiTheme="minorHAnsi" w:hAnsiTheme="minorHAnsi" w:cstheme="minorHAnsi"/>
        </w:rPr>
        <w:t xml:space="preserve"> U.S. courts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trump U.S. international obligations</w:t>
      </w:r>
      <w:r w:rsidRPr="00E66233">
        <w:rPr>
          <w:rStyle w:val="StyleUnderline"/>
          <w:rFonts w:asciiTheme="minorHAnsi" w:hAnsiTheme="minorHAnsi" w:cstheme="minorHAnsi"/>
        </w:rPr>
        <w:t xml:space="preserve">, and if a U.S. law is </w:t>
      </w:r>
      <w:r w:rsidRPr="00E66233">
        <w:rPr>
          <w:rStyle w:val="Emphasis"/>
          <w:rFonts w:asciiTheme="minorHAnsi" w:hAnsiTheme="minorHAnsi" w:cstheme="minorHAnsi"/>
        </w:rPr>
        <w:t>ambiguous</w:t>
      </w:r>
      <w:r w:rsidRPr="00E66233">
        <w:rPr>
          <w:rStyle w:val="StyleUnderline"/>
          <w:rFonts w:asciiTheme="minorHAnsi" w:hAnsiTheme="minorHAnsi" w:cstheme="minorHAnsi"/>
        </w:rPr>
        <w:t xml:space="preserve">, then it should not be interpreted to </w:t>
      </w:r>
      <w:r w:rsidRPr="00E66233">
        <w:rPr>
          <w:rStyle w:val="Emphasis"/>
          <w:rFonts w:asciiTheme="minorHAnsi" w:hAnsiTheme="minorHAnsi" w:cstheme="minorHAnsi"/>
        </w:rPr>
        <w:t>conflict</w:t>
      </w:r>
      <w:r w:rsidRPr="00E66233">
        <w:rPr>
          <w:rStyle w:val="StyleUnderline"/>
          <w:rFonts w:asciiTheme="minorHAnsi" w:hAnsiTheme="minorHAnsi" w:cstheme="minorHAnsi"/>
        </w:rPr>
        <w:t xml:space="preserve"> with U.S. </w:t>
      </w:r>
      <w:r w:rsidRPr="00E66233">
        <w:rPr>
          <w:rStyle w:val="Emphasis"/>
          <w:rFonts w:asciiTheme="minorHAnsi" w:hAnsiTheme="minorHAnsi" w:cstheme="minorHAnsi"/>
        </w:rPr>
        <w:t>international obligations</w:t>
      </w:r>
      <w:r w:rsidRPr="00E66233">
        <w:rPr>
          <w:rFonts w:asciiTheme="minorHAnsi" w:hAnsiTheme="minorHAnsi" w:cstheme="minorHAnsi"/>
        </w:rPr>
        <w:t xml:space="preserve">.149 </w:t>
      </w:r>
      <w:r w:rsidRPr="00E66233">
        <w:rPr>
          <w:rStyle w:val="StyleUnderline"/>
          <w:rFonts w:asciiTheme="minorHAnsi" w:hAnsiTheme="minorHAnsi" w:cstheme="minorHAnsi"/>
        </w:rPr>
        <w:t>U.S. courts</w:t>
      </w:r>
      <w:r w:rsidRPr="00E66233">
        <w:rPr>
          <w:rFonts w:asciiTheme="minorHAnsi" w:hAnsiTheme="minorHAnsi" w:cstheme="minorHAnsi"/>
        </w:rPr>
        <w:t xml:space="preserve">, particularly the Federal Circuit and a lower court, the U.S. Court of International Trade, </w:t>
      </w:r>
      <w:r w:rsidRPr="00E66233">
        <w:rPr>
          <w:rStyle w:val="StyleUnderline"/>
          <w:rFonts w:asciiTheme="minorHAnsi" w:hAnsiTheme="minorHAnsi" w:cstheme="minorHAnsi"/>
        </w:rPr>
        <w:t xml:space="preserve">have </w:t>
      </w:r>
      <w:r w:rsidRPr="00E66233">
        <w:rPr>
          <w:rStyle w:val="Emphasis"/>
          <w:rFonts w:asciiTheme="minorHAnsi" w:hAnsiTheme="minorHAnsi" w:cstheme="minorHAnsi"/>
        </w:rPr>
        <w:t>universally emphasized</w:t>
      </w:r>
      <w:r w:rsidRPr="00E66233">
        <w:rPr>
          <w:rStyle w:val="StyleUnderline"/>
          <w:rFonts w:asciiTheme="minorHAnsi" w:hAnsiTheme="minorHAnsi" w:cstheme="minorHAnsi"/>
        </w:rPr>
        <w:t xml:space="preserve"> that WTO decisions are </w:t>
      </w:r>
      <w:r w:rsidRPr="00E66233">
        <w:rPr>
          <w:rStyle w:val="Emphasis"/>
          <w:rFonts w:asciiTheme="minorHAnsi" w:hAnsiTheme="minorHAnsi" w:cstheme="minorHAnsi"/>
        </w:rPr>
        <w:t>not binding</w:t>
      </w:r>
      <w:r w:rsidRPr="00E66233">
        <w:rPr>
          <w:rStyle w:val="StyleUnderline"/>
          <w:rFonts w:asciiTheme="minorHAnsi" w:hAnsiTheme="minorHAnsi" w:cstheme="minorHAnsi"/>
        </w:rPr>
        <w:t xml:space="preserve"> on U.S. courts.</w:t>
      </w:r>
      <w:r w:rsidRPr="00E66233">
        <w:rPr>
          <w:rFonts w:asciiTheme="minorHAnsi" w:hAnsiTheme="minorHAnsi" w:cstheme="minorHAnsi"/>
        </w:rPr>
        <w:t xml:space="preserve">150 Drawing upon the Charming Betsy doctrine, the Federal Circuit stated in its 2005 Corns Staal BV v. Department of Commerce decision: </w:t>
      </w:r>
      <w:r w:rsidRPr="00E66233">
        <w:rPr>
          <w:rStyle w:val="StyleUnderline"/>
          <w:rFonts w:asciiTheme="minorHAnsi" w:hAnsiTheme="minorHAnsi" w:cstheme="minorHAnsi"/>
        </w:rPr>
        <w:t xml:space="preserve">Congress . . . has </w:t>
      </w:r>
      <w:r w:rsidRPr="00E66233">
        <w:rPr>
          <w:rStyle w:val="Emphasis"/>
          <w:rFonts w:asciiTheme="minorHAnsi" w:hAnsiTheme="minorHAnsi" w:cstheme="minorHAnsi"/>
        </w:rPr>
        <w:t>authorized</w:t>
      </w:r>
      <w:r w:rsidRPr="00E66233">
        <w:rPr>
          <w:rStyle w:val="StyleUnderline"/>
          <w:rFonts w:asciiTheme="minorHAnsi" w:hAnsiTheme="minorHAnsi" w:cstheme="minorHAnsi"/>
        </w:rPr>
        <w:t xml:space="preserve"> the [</w:t>
      </w:r>
      <w:r w:rsidRPr="00E66233">
        <w:rPr>
          <w:rStyle w:val="Emphasis"/>
          <w:rFonts w:asciiTheme="minorHAnsi" w:hAnsiTheme="minorHAnsi" w:cstheme="minorHAnsi"/>
        </w:rPr>
        <w:t>USTR</w:t>
      </w:r>
      <w:r w:rsidRPr="00E66233">
        <w:rPr>
          <w:rStyle w:val="StyleUnderline"/>
          <w:rFonts w:asciiTheme="minorHAnsi" w:hAnsiTheme="minorHAnsi" w:cstheme="minorHAnsi"/>
        </w:rPr>
        <w:t xml:space="preserve">], an arm of the Executive branch, ... to determine whether or not to implement </w:t>
      </w:r>
      <w:r w:rsidRPr="00E66233">
        <w:rPr>
          <w:rStyle w:val="Emphasis"/>
          <w:rFonts w:asciiTheme="minorHAnsi" w:hAnsiTheme="minorHAnsi" w:cstheme="minorHAnsi"/>
        </w:rPr>
        <w:t>WTO reports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determinations</w:t>
      </w:r>
      <w:r w:rsidRPr="00E66233">
        <w:rPr>
          <w:rStyle w:val="StyleUnderline"/>
          <w:rFonts w:asciiTheme="minorHAnsi" w:hAnsiTheme="minorHAnsi" w:cstheme="minorHAnsi"/>
        </w:rPr>
        <w:t xml:space="preserve"> .... We therefore accord </w:t>
      </w:r>
      <w:r w:rsidRPr="00E66233">
        <w:rPr>
          <w:rStyle w:val="Emphasis"/>
          <w:rFonts w:asciiTheme="minorHAnsi" w:hAnsiTheme="minorHAnsi" w:cstheme="minorHAnsi"/>
        </w:rPr>
        <w:t>no deference</w:t>
      </w:r>
      <w:r w:rsidRPr="00E66233">
        <w:rPr>
          <w:rStyle w:val="StyleUnderline"/>
          <w:rFonts w:asciiTheme="minorHAnsi" w:hAnsiTheme="minorHAnsi" w:cstheme="minorHAnsi"/>
        </w:rPr>
        <w:t xml:space="preserve"> to the cited WTO cases</w:t>
      </w:r>
      <w:r w:rsidRPr="00E66233">
        <w:rPr>
          <w:rFonts w:asciiTheme="minorHAnsi" w:hAnsiTheme="minorHAnsi" w:cstheme="minorHAnsi"/>
        </w:rPr>
        <w:t>.151</w:t>
      </w:r>
    </w:p>
    <w:p w14:paraId="2AC3F000"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In other words, </w:t>
      </w:r>
      <w:r w:rsidRPr="00E66233">
        <w:rPr>
          <w:rStyle w:val="StyleUnderline"/>
          <w:rFonts w:asciiTheme="minorHAnsi" w:hAnsiTheme="minorHAnsi" w:cstheme="minorHAnsi"/>
        </w:rPr>
        <w:t xml:space="preserve">since WTO rulings are not self-enforcing, </w:t>
      </w:r>
      <w:r w:rsidRPr="00E66233">
        <w:rPr>
          <w:rStyle w:val="Emphasis"/>
          <w:rFonts w:asciiTheme="minorHAnsi" w:hAnsiTheme="minorHAnsi" w:cstheme="minorHAnsi"/>
        </w:rPr>
        <w:t>U.S. courts will not construe a U.S. trade law differently just because WTO rulings contradict the U.S. law</w:t>
      </w:r>
      <w:r w:rsidRPr="00E66233">
        <w:rPr>
          <w:rFonts w:asciiTheme="minorHAnsi" w:hAnsiTheme="minorHAnsi" w:cstheme="minorHAnsi"/>
        </w:rPr>
        <w:t xml:space="preserve">, and it is up to the political and executive branches to change law or policy in order to comply with WTO decisions. </w:t>
      </w:r>
      <w:r w:rsidRPr="00E66233">
        <w:rPr>
          <w:rStyle w:val="StyleUnderline"/>
          <w:rFonts w:asciiTheme="minorHAnsi" w:hAnsiTheme="minorHAnsi" w:cstheme="minorHAnsi"/>
        </w:rPr>
        <w:t xml:space="preserve">This judicial approach is based on </w:t>
      </w:r>
      <w:r w:rsidRPr="00DC0744">
        <w:rPr>
          <w:rStyle w:val="Emphasis"/>
          <w:rFonts w:asciiTheme="minorHAnsi" w:hAnsiTheme="minorHAnsi" w:cstheme="minorHAnsi"/>
          <w:highlight w:val="cyan"/>
        </w:rPr>
        <w:t>Congress's explicit instructions</w:t>
      </w:r>
      <w:r w:rsidRPr="00E66233">
        <w:rPr>
          <w:rStyle w:val="StyleUnderline"/>
          <w:rFonts w:asciiTheme="minorHAnsi" w:hAnsiTheme="minorHAnsi" w:cstheme="minorHAnsi"/>
        </w:rPr>
        <w:t xml:space="preserve"> that "</w:t>
      </w:r>
      <w:r w:rsidRPr="00DC0744">
        <w:rPr>
          <w:rStyle w:val="Emphasis"/>
          <w:rFonts w:asciiTheme="minorHAnsi" w:hAnsiTheme="minorHAnsi" w:cstheme="minorHAnsi"/>
          <w:highlight w:val="cyan"/>
        </w:rPr>
        <w:t>no provision of any</w:t>
      </w:r>
      <w:r w:rsidRPr="00E66233">
        <w:rPr>
          <w:rStyle w:val="Emphasis"/>
          <w:rFonts w:asciiTheme="minorHAnsi" w:hAnsiTheme="minorHAnsi" w:cstheme="minorHAnsi"/>
        </w:rPr>
        <w:t xml:space="preserve"> [WTO </w:t>
      </w:r>
      <w:r w:rsidRPr="00DC0744">
        <w:rPr>
          <w:rStyle w:val="Emphasis"/>
          <w:rFonts w:asciiTheme="minorHAnsi" w:hAnsiTheme="minorHAnsi" w:cstheme="minorHAnsi"/>
          <w:highlight w:val="cyan"/>
        </w:rPr>
        <w:t>agreement] . . . that is inconsistent with any law of the United States shall have effect</w:t>
      </w:r>
      <w:r w:rsidRPr="00E66233">
        <w:rPr>
          <w:rStyle w:val="StyleUnderline"/>
          <w:rFonts w:asciiTheme="minorHAnsi" w:hAnsiTheme="minorHAnsi" w:cstheme="minorHAnsi"/>
        </w:rPr>
        <w:t>."</w:t>
      </w:r>
      <w:r w:rsidRPr="00E66233">
        <w:rPr>
          <w:rFonts w:asciiTheme="minorHAnsi" w:hAnsiTheme="minorHAnsi" w:cstheme="minorHAnsi"/>
        </w:rPr>
        <w:t>152</w:t>
      </w:r>
    </w:p>
    <w:p w14:paraId="1DF3A9E2" w14:textId="77777777" w:rsidR="00583283" w:rsidRPr="00E66233" w:rsidRDefault="00583283" w:rsidP="00583283">
      <w:pPr>
        <w:pStyle w:val="Heading4"/>
        <w:rPr>
          <w:rFonts w:asciiTheme="minorHAnsi" w:hAnsiTheme="minorHAnsi" w:cstheme="minorHAnsi"/>
          <w:u w:val="single"/>
        </w:rPr>
      </w:pPr>
      <w:r w:rsidRPr="00E66233">
        <w:rPr>
          <w:rFonts w:asciiTheme="minorHAnsi" w:hAnsiTheme="minorHAnsi" w:cstheme="minorHAnsi"/>
        </w:rPr>
        <w:t xml:space="preserve">a. It’d </w:t>
      </w:r>
      <w:r w:rsidRPr="00E66233">
        <w:rPr>
          <w:rFonts w:asciiTheme="minorHAnsi" w:hAnsiTheme="minorHAnsi" w:cstheme="minorHAnsi"/>
          <w:u w:val="single"/>
        </w:rPr>
        <w:t>appear</w:t>
      </w:r>
      <w:r w:rsidRPr="00E66233">
        <w:rPr>
          <w:rFonts w:asciiTheme="minorHAnsi" w:hAnsiTheme="minorHAnsi" w:cstheme="minorHAnsi"/>
        </w:rPr>
        <w:t xml:space="preserve"> to </w:t>
      </w:r>
      <w:r w:rsidRPr="00E66233">
        <w:rPr>
          <w:rFonts w:asciiTheme="minorHAnsi" w:hAnsiTheme="minorHAnsi" w:cstheme="minorHAnsi"/>
          <w:u w:val="single"/>
        </w:rPr>
        <w:t>give in</w:t>
      </w:r>
      <w:r w:rsidRPr="00E66233">
        <w:rPr>
          <w:rFonts w:asciiTheme="minorHAnsi" w:hAnsiTheme="minorHAnsi" w:cstheme="minorHAnsi"/>
        </w:rPr>
        <w:t xml:space="preserve"> to Europe---that’s a </w:t>
      </w:r>
      <w:r w:rsidRPr="00E66233">
        <w:rPr>
          <w:rFonts w:asciiTheme="minorHAnsi" w:hAnsiTheme="minorHAnsi" w:cstheme="minorHAnsi"/>
          <w:u w:val="single"/>
        </w:rPr>
        <w:t>deal breaker</w:t>
      </w:r>
    </w:p>
    <w:p w14:paraId="27C8F9A7"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Anu </w:t>
      </w:r>
      <w:r w:rsidRPr="00E66233">
        <w:rPr>
          <w:rStyle w:val="Style13ptBold"/>
          <w:rFonts w:asciiTheme="minorHAnsi" w:hAnsiTheme="minorHAnsi" w:cstheme="minorHAnsi"/>
        </w:rPr>
        <w:t>Bradford 7</w:t>
      </w:r>
      <w:r w:rsidRPr="00E66233">
        <w:rPr>
          <w:rFonts w:asciiTheme="minorHAnsi" w:hAnsiTheme="minorHAnsi" w:cstheme="minorHAnsi"/>
        </w:rPr>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641E3822" w14:textId="77777777" w:rsidR="00583283" w:rsidRPr="00E66233" w:rsidRDefault="00583283" w:rsidP="00583283">
      <w:pPr>
        <w:rPr>
          <w:rFonts w:asciiTheme="minorHAnsi" w:hAnsiTheme="minorHAnsi" w:cstheme="minorHAnsi"/>
          <w:sz w:val="16"/>
        </w:rPr>
      </w:pP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most powerful</w:t>
      </w:r>
      <w:r w:rsidRPr="00DC0744">
        <w:rPr>
          <w:rStyle w:val="StyleUnderline"/>
          <w:rFonts w:asciiTheme="minorHAnsi" w:hAnsiTheme="minorHAnsi" w:cstheme="minorHAnsi"/>
          <w:highlight w:val="cyan"/>
        </w:rPr>
        <w:t xml:space="preserve"> explanation for</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U</w:t>
      </w:r>
      <w:r w:rsidRPr="00E66233">
        <w:rPr>
          <w:rFonts w:asciiTheme="minorHAnsi" w:hAnsiTheme="minorHAnsi" w:cstheme="minorHAnsi"/>
          <w:sz w:val="16"/>
        </w:rPr>
        <w:t xml:space="preserve">nited </w:t>
      </w:r>
      <w:r w:rsidRPr="00DC0744">
        <w:rPr>
          <w:rStyle w:val="Emphasis"/>
          <w:rFonts w:asciiTheme="minorHAnsi" w:hAnsiTheme="minorHAnsi" w:cstheme="minorHAnsi"/>
          <w:highlight w:val="cyan"/>
        </w:rPr>
        <w:t>S</w:t>
      </w:r>
      <w:r w:rsidRPr="00E66233">
        <w:rPr>
          <w:rFonts w:asciiTheme="minorHAnsi" w:hAnsiTheme="minorHAnsi" w:cstheme="minorHAnsi"/>
          <w:sz w:val="16"/>
        </w:rPr>
        <w:t xml:space="preserve">tates's </w:t>
      </w:r>
      <w:r w:rsidRPr="00DC0744">
        <w:rPr>
          <w:rStyle w:val="Emphasis"/>
          <w:rFonts w:asciiTheme="minorHAnsi" w:hAnsiTheme="minorHAnsi" w:cstheme="minorHAnsi"/>
          <w:highlight w:val="cyan"/>
        </w:rPr>
        <w:t>hesitation</w:t>
      </w:r>
      <w:r w:rsidRPr="00E66233">
        <w:rPr>
          <w:rFonts w:asciiTheme="minorHAnsi" w:hAnsiTheme="minorHAnsi" w:cstheme="minorHAnsi"/>
          <w:sz w:val="16"/>
        </w:rPr>
        <w:t xml:space="preserve"> (and the EU's converse enthusiasm) </w:t>
      </w:r>
      <w:r w:rsidRPr="00DC0744">
        <w:rPr>
          <w:rStyle w:val="StyleUnderline"/>
          <w:rFonts w:asciiTheme="minorHAnsi" w:hAnsiTheme="minorHAnsi" w:cstheme="minorHAnsi"/>
          <w:highlight w:val="cyan"/>
        </w:rPr>
        <w:t>to international antitrust</w:t>
      </w:r>
      <w:r w:rsidRPr="00E66233">
        <w:rPr>
          <w:rStyle w:val="StyleUnderline"/>
          <w:rFonts w:asciiTheme="minorHAnsi" w:hAnsiTheme="minorHAnsi" w:cstheme="minorHAnsi"/>
        </w:rPr>
        <w:t xml:space="preserve"> rules,</w:t>
      </w:r>
      <w:r w:rsidRPr="00E66233">
        <w:rPr>
          <w:rFonts w:asciiTheme="minorHAnsi" w:hAnsiTheme="minorHAnsi" w:cstheme="minorHAnsi"/>
          <w:sz w:val="16"/>
        </w:rPr>
        <w:t xml:space="preserve"> however, </w:t>
      </w:r>
      <w:r w:rsidRPr="00E66233">
        <w:rPr>
          <w:rStyle w:val="StyleUnderline"/>
          <w:rFonts w:asciiTheme="minorHAnsi" w:hAnsiTheme="minorHAnsi" w:cstheme="minorHAnsi"/>
        </w:rPr>
        <w:t xml:space="preserve">appears to </w:t>
      </w:r>
      <w:r w:rsidRPr="00DC0744">
        <w:rPr>
          <w:rStyle w:val="StyleUnderline"/>
          <w:rFonts w:asciiTheme="minorHAnsi" w:hAnsiTheme="minorHAnsi" w:cstheme="minorHAnsi"/>
          <w:highlight w:val="cyan"/>
        </w:rPr>
        <w:t>be</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prospect</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any</w:t>
      </w:r>
      <w:r w:rsidRPr="00E66233">
        <w:rPr>
          <w:rStyle w:val="StyleUnderline"/>
          <w:rFonts w:asciiTheme="minorHAnsi" w:hAnsiTheme="minorHAnsi" w:cstheme="minorHAnsi"/>
        </w:rPr>
        <w:t xml:space="preserve"> international antitrust </w:t>
      </w:r>
      <w:r w:rsidRPr="00DC0744">
        <w:rPr>
          <w:rStyle w:val="StyleUnderline"/>
          <w:rFonts w:asciiTheme="minorHAnsi" w:hAnsiTheme="minorHAnsi" w:cstheme="minorHAnsi"/>
          <w:highlight w:val="cyan"/>
        </w:rPr>
        <w:t>agreement</w:t>
      </w:r>
      <w:r w:rsidRPr="00E66233">
        <w:rPr>
          <w:rStyle w:val="StyleUnderline"/>
          <w:rFonts w:asciiTheme="minorHAnsi" w:hAnsiTheme="minorHAnsi" w:cstheme="minorHAnsi"/>
        </w:rPr>
        <w:t xml:space="preserve"> negotiated today </w:t>
      </w:r>
      <w:r w:rsidRPr="00DC0744">
        <w:rPr>
          <w:rStyle w:val="StyleUnderline"/>
          <w:rFonts w:asciiTheme="minorHAnsi" w:hAnsiTheme="minorHAnsi" w:cstheme="minorHAnsi"/>
          <w:highlight w:val="cyan"/>
        </w:rPr>
        <w:t>would</w:t>
      </w:r>
      <w:r w:rsidRPr="00E66233">
        <w:rPr>
          <w:rStyle w:val="StyleUnderline"/>
          <w:rFonts w:asciiTheme="minorHAnsi" w:hAnsiTheme="minorHAnsi" w:cstheme="minorHAnsi"/>
        </w:rPr>
        <w:t xml:space="preserve"> be likely to </w:t>
      </w:r>
      <w:r w:rsidRPr="00DC0744">
        <w:rPr>
          <w:rStyle w:val="Emphasis"/>
          <w:rFonts w:asciiTheme="minorHAnsi" w:hAnsiTheme="minorHAnsi" w:cstheme="minorHAnsi"/>
          <w:highlight w:val="cyan"/>
        </w:rPr>
        <w:t>resemble</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EU-model</w:t>
      </w:r>
      <w:r w:rsidRPr="00E66233">
        <w:rPr>
          <w:rStyle w:val="StyleUnderline"/>
          <w:rFonts w:asciiTheme="minorHAnsi" w:hAnsiTheme="minorHAnsi" w:cstheme="minorHAnsi"/>
        </w:rPr>
        <w:t xml:space="preserve"> of antitrust regulation</w:t>
      </w:r>
      <w:r w:rsidRPr="00E66233">
        <w:rPr>
          <w:rFonts w:asciiTheme="minorHAnsi" w:hAnsiTheme="minorHAnsi" w:cstheme="minorHAnsi"/>
          <w:sz w:val="16"/>
        </w:rPr>
        <w:t xml:space="preserve"> (yielding the United States the payoff [pi][us] - d[us]). Both the United States and the EU have been actively exporting their antitrust regimes to developing countries and transition economies in an attempt to expand their respective "spheres of influence." 106 While several countries have adopted U.S.-style antitrust laws, </w:t>
      </w:r>
      <w:r w:rsidRPr="00E66233">
        <w:rPr>
          <w:rStyle w:val="StyleUnderline"/>
          <w:rFonts w:asciiTheme="minorHAnsi" w:hAnsiTheme="minorHAnsi" w:cstheme="minorHAnsi"/>
        </w:rPr>
        <w:t xml:space="preserve">the EU seems to be </w:t>
      </w:r>
      <w:r w:rsidRPr="00E66233">
        <w:rPr>
          <w:rStyle w:val="Emphasis"/>
          <w:rFonts w:asciiTheme="minorHAnsi" w:hAnsiTheme="minorHAnsi" w:cstheme="minorHAnsi"/>
        </w:rPr>
        <w:t>winning the race</w:t>
      </w:r>
      <w:r w:rsidRPr="00E66233">
        <w:rPr>
          <w:rStyle w:val="StyleUnderline"/>
          <w:rFonts w:asciiTheme="minorHAnsi" w:hAnsiTheme="minorHAnsi" w:cstheme="minorHAnsi"/>
        </w:rPr>
        <w:t xml:space="preserve"> for the supremacy of antitrust laws</w:t>
      </w:r>
      <w:r w:rsidRPr="00E66233">
        <w:rPr>
          <w:rFonts w:asciiTheme="minorHAnsi" w:hAnsiTheme="minorHAnsi" w:cstheme="minorHAnsi"/>
          <w:sz w:val="16"/>
        </w:rPr>
        <w:t xml:space="preserve">. 107 </w:t>
      </w:r>
      <w:r w:rsidRPr="00E66233">
        <w:rPr>
          <w:rStyle w:val="StyleUnderline"/>
          <w:rFonts w:asciiTheme="minorHAnsi" w:hAnsiTheme="minorHAnsi" w:cstheme="minorHAnsi"/>
        </w:rPr>
        <w:t xml:space="preserve">Thus, an </w:t>
      </w:r>
      <w:r w:rsidRPr="00DC0744">
        <w:rPr>
          <w:rStyle w:val="StyleUnderline"/>
          <w:rFonts w:asciiTheme="minorHAnsi" w:hAnsiTheme="minorHAnsi" w:cstheme="minorHAnsi"/>
          <w:highlight w:val="cyan"/>
        </w:rPr>
        <w:t>international antitrust</w:t>
      </w:r>
      <w:r w:rsidRPr="00E66233">
        <w:rPr>
          <w:rStyle w:val="StyleUnderline"/>
          <w:rFonts w:asciiTheme="minorHAnsi" w:hAnsiTheme="minorHAnsi" w:cstheme="minorHAnsi"/>
        </w:rPr>
        <w:t xml:space="preserve"> agreement </w:t>
      </w:r>
      <w:r w:rsidRPr="00DC0744">
        <w:rPr>
          <w:rStyle w:val="StyleUnderline"/>
          <w:rFonts w:asciiTheme="minorHAnsi" w:hAnsiTheme="minorHAnsi" w:cstheme="minorHAnsi"/>
          <w:highlight w:val="cyan"/>
        </w:rPr>
        <w:t>would</w:t>
      </w:r>
      <w:r w:rsidRPr="00E66233">
        <w:rPr>
          <w:rStyle w:val="StyleUnderline"/>
          <w:rFonts w:asciiTheme="minorHAnsi" w:hAnsiTheme="minorHAnsi" w:cstheme="minorHAnsi"/>
        </w:rPr>
        <w:t xml:space="preserve"> be likely to </w:t>
      </w:r>
      <w:r w:rsidRPr="00DC0744">
        <w:rPr>
          <w:rStyle w:val="StyleUnderline"/>
          <w:rFonts w:asciiTheme="minorHAnsi" w:hAnsiTheme="minorHAnsi" w:cstheme="minorHAnsi"/>
          <w:highlight w:val="cyan"/>
        </w:rPr>
        <w:t>shift</w:t>
      </w:r>
      <w:r w:rsidRPr="00E66233">
        <w:rPr>
          <w:rStyle w:val="StyleUnderline"/>
          <w:rFonts w:asciiTheme="minorHAnsi" w:hAnsiTheme="minorHAnsi" w:cstheme="minorHAnsi"/>
        </w:rPr>
        <w:t xml:space="preserve"> several states away </w:t>
      </w:r>
      <w:r w:rsidRPr="00DC0744">
        <w:rPr>
          <w:rStyle w:val="StyleUnderline"/>
          <w:rFonts w:asciiTheme="minorHAnsi" w:hAnsiTheme="minorHAnsi" w:cstheme="minorHAnsi"/>
          <w:highlight w:val="cyan"/>
        </w:rPr>
        <w:t>from</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U.S.</w:t>
      </w:r>
      <w:r w:rsidRPr="00E66233">
        <w:rPr>
          <w:rStyle w:val="StyleUnderline"/>
          <w:rFonts w:asciiTheme="minorHAnsi" w:hAnsiTheme="minorHAnsi" w:cstheme="minorHAnsi"/>
        </w:rPr>
        <w:t xml:space="preserve"> model" and </w:t>
      </w:r>
      <w:r w:rsidRPr="00DC0744">
        <w:rPr>
          <w:rStyle w:val="StyleUnderline"/>
          <w:rFonts w:asciiTheme="minorHAnsi" w:hAnsiTheme="minorHAnsi" w:cstheme="minorHAnsi"/>
          <w:highlight w:val="cyan"/>
        </w:rPr>
        <w:t>toward</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EU</w:t>
      </w:r>
      <w:r w:rsidRPr="00E66233">
        <w:rPr>
          <w:rStyle w:val="StyleUnderline"/>
          <w:rFonts w:asciiTheme="minorHAnsi" w:hAnsiTheme="minorHAnsi" w:cstheme="minorHAnsi"/>
        </w:rPr>
        <w:t xml:space="preserve"> model," </w:t>
      </w:r>
      <w:r w:rsidRPr="00DC0744">
        <w:rPr>
          <w:rStyle w:val="Emphasis"/>
          <w:rFonts w:asciiTheme="minorHAnsi" w:hAnsiTheme="minorHAnsi" w:cstheme="minorHAnsi"/>
          <w:highlight w:val="cyan"/>
        </w:rPr>
        <w:t>compromising</w:t>
      </w:r>
      <w:r w:rsidRPr="00E66233">
        <w:rPr>
          <w:rStyle w:val="Emphasis"/>
          <w:rFonts w:asciiTheme="minorHAnsi" w:hAnsiTheme="minorHAnsi" w:cstheme="minorHAnsi"/>
        </w:rPr>
        <w:t xml:space="preserve"> U.S. </w:t>
      </w:r>
      <w:r w:rsidRPr="00DC0744">
        <w:rPr>
          <w:rStyle w:val="Emphasis"/>
          <w:rFonts w:asciiTheme="minorHAnsi" w:hAnsiTheme="minorHAnsi" w:cstheme="minorHAnsi"/>
          <w:highlight w:val="cyan"/>
        </w:rPr>
        <w:t>influence</w:t>
      </w:r>
      <w:r w:rsidRPr="00DC0744">
        <w:rPr>
          <w:rStyle w:val="StyleUnderline"/>
          <w:rFonts w:asciiTheme="minorHAnsi" w:hAnsiTheme="minorHAnsi" w:cstheme="minorHAnsi"/>
          <w:highlight w:val="cyan"/>
        </w:rPr>
        <w:t xml:space="preserve"> in</w:t>
      </w:r>
      <w:r w:rsidRPr="00E66233">
        <w:rPr>
          <w:rStyle w:val="StyleUnderline"/>
          <w:rFonts w:asciiTheme="minorHAnsi" w:hAnsiTheme="minorHAnsi" w:cstheme="minorHAnsi"/>
        </w:rPr>
        <w:t xml:space="preserve"> an </w:t>
      </w:r>
      <w:r w:rsidRPr="00DC0744">
        <w:rPr>
          <w:rStyle w:val="Emphasis"/>
          <w:rFonts w:asciiTheme="minorHAnsi" w:hAnsiTheme="minorHAnsi" w:cstheme="minorHAnsi"/>
          <w:highlight w:val="cyan"/>
        </w:rPr>
        <w:t>important</w:t>
      </w:r>
      <w:r w:rsidRPr="00E66233">
        <w:rPr>
          <w:rStyle w:val="Emphasis"/>
          <w:rFonts w:asciiTheme="minorHAnsi" w:hAnsiTheme="minorHAnsi" w:cstheme="minorHAnsi"/>
        </w:rPr>
        <w:t xml:space="preserve"> area of </w:t>
      </w:r>
      <w:r w:rsidRPr="00DC0744">
        <w:rPr>
          <w:rStyle w:val="Emphasis"/>
          <w:rFonts w:asciiTheme="minorHAnsi" w:hAnsiTheme="minorHAnsi" w:cstheme="minorHAnsi"/>
          <w:highlight w:val="cyan"/>
        </w:rPr>
        <w:t>economic policy</w:t>
      </w:r>
      <w:r w:rsidRPr="00E66233">
        <w:rPr>
          <w:rFonts w:asciiTheme="minorHAnsi" w:hAnsiTheme="minorHAnsi" w:cstheme="minorHAnsi"/>
          <w:sz w:val="16"/>
        </w:rPr>
        <w:t>. For the same reason, it is not surprising that the EU is willing to seize the opportunity to "lock in" its preferred regulatory approach worldwide.</w:t>
      </w:r>
    </w:p>
    <w:p w14:paraId="765C6097" w14:textId="77777777" w:rsidR="00583283" w:rsidRPr="00E66233" w:rsidRDefault="00583283" w:rsidP="00583283">
      <w:pPr>
        <w:rPr>
          <w:rFonts w:asciiTheme="minorHAnsi" w:hAnsiTheme="minorHAnsi" w:cstheme="minorHAnsi"/>
          <w:u w:val="single"/>
        </w:rPr>
      </w:pPr>
      <w:r w:rsidRPr="00E66233">
        <w:rPr>
          <w:rFonts w:asciiTheme="minorHAnsi" w:hAnsiTheme="minorHAnsi" w:cstheme="minorHAnsi"/>
          <w:u w:val="single"/>
        </w:rPr>
        <w:t xml:space="preserve">Without bright-line rules, the </w:t>
      </w:r>
      <w:r w:rsidRPr="00DC0744">
        <w:rPr>
          <w:rFonts w:asciiTheme="minorHAnsi" w:hAnsiTheme="minorHAnsi" w:cstheme="minorHAnsi"/>
          <w:highlight w:val="cyan"/>
          <w:u w:val="single"/>
        </w:rPr>
        <w:t>current reform efforts will be in vain.</w:t>
      </w:r>
    </w:p>
    <w:p w14:paraId="50F284CE" w14:textId="77777777" w:rsidR="00583283" w:rsidRPr="00E66233" w:rsidRDefault="00583283" w:rsidP="00583283">
      <w:pPr>
        <w:keepNext/>
        <w:keepLines/>
        <w:spacing w:before="40" w:after="0" w:line="256" w:lineRule="auto"/>
        <w:outlineLvl w:val="3"/>
        <w:rPr>
          <w:rFonts w:asciiTheme="minorHAnsi" w:eastAsia="Times New Roman" w:hAnsiTheme="minorHAnsi" w:cstheme="minorHAnsi"/>
          <w:b/>
          <w:iCs/>
          <w:sz w:val="26"/>
        </w:rPr>
      </w:pPr>
      <w:r w:rsidRPr="00E66233">
        <w:rPr>
          <w:rFonts w:asciiTheme="minorHAnsi" w:eastAsia="Times New Roman" w:hAnsiTheme="minorHAnsi" w:cstheme="minorHAnsi"/>
          <w:b/>
          <w:iCs/>
          <w:sz w:val="26"/>
        </w:rPr>
        <w:t>b. Courts are extremely conservative on extraterritoriality</w:t>
      </w:r>
    </w:p>
    <w:p w14:paraId="02DDA7BC" w14:textId="77777777" w:rsidR="00583283" w:rsidRPr="00E66233" w:rsidRDefault="00583283" w:rsidP="00583283">
      <w:pPr>
        <w:spacing w:line="256" w:lineRule="auto"/>
        <w:rPr>
          <w:rFonts w:asciiTheme="minorHAnsi" w:eastAsia="Calibri" w:hAnsiTheme="minorHAnsi" w:cstheme="minorHAnsi"/>
        </w:rPr>
      </w:pPr>
      <w:r w:rsidRPr="00E66233">
        <w:rPr>
          <w:rFonts w:asciiTheme="minorHAnsi" w:eastAsia="Calibri" w:hAnsiTheme="minorHAnsi" w:cstheme="minorHAnsi"/>
          <w:b/>
          <w:bCs/>
          <w:sz w:val="26"/>
        </w:rPr>
        <w:t xml:space="preserve">Hall et al 18 </w:t>
      </w:r>
      <w:r w:rsidRPr="00E66233">
        <w:rPr>
          <w:rFonts w:asciiTheme="minorHAnsi" w:eastAsia="Calibri" w:hAnsiTheme="minorHAnsi" w:cstheme="minorHAnsi"/>
        </w:rPr>
        <w:t>“US courts retreat from applying major federal statutes to extraterritorial activity” Thomas J. Hall - Co-Head of Dispute Resolution and Litigation at Norton Rose Fulbright, New York, Seth M. Kruglak - Partner at Norton Rose Fulbright, Thomas J. McCormack - Co-Head of Commercial Litigation, United States at Norton Rose Fulbright, December 2018, https://www.nortonrosefulbright.com/en-ca/knowledge/publications/ae5cfa02/us-courts-retreat-from-applying-major-federal-statutes-to-extraterritorial-activity</w:t>
      </w:r>
    </w:p>
    <w:p w14:paraId="0C78830F" w14:textId="77777777" w:rsidR="00583283" w:rsidRPr="00E66233" w:rsidRDefault="00583283" w:rsidP="00583283">
      <w:pPr>
        <w:spacing w:line="256" w:lineRule="auto"/>
        <w:rPr>
          <w:rFonts w:asciiTheme="minorHAnsi" w:eastAsia="Calibri" w:hAnsiTheme="minorHAnsi" w:cstheme="minorHAnsi"/>
          <w:sz w:val="16"/>
        </w:rPr>
      </w:pPr>
      <w:r w:rsidRPr="00E66233">
        <w:rPr>
          <w:rFonts w:asciiTheme="minorHAnsi" w:eastAsia="Calibri" w:hAnsiTheme="minorHAnsi" w:cstheme="minorHAnsi"/>
          <w:sz w:val="16"/>
        </w:rPr>
        <w:t xml:space="preserve">Multinational businesses frequently engage in activities that may, however circumscribed, touch the US One concern of non-US parties is whether conduct that touches the US in a de minimis manner is enough for a US court to apply its law to those actions. </w:t>
      </w:r>
      <w:r w:rsidRPr="00DC0744">
        <w:rPr>
          <w:rFonts w:asciiTheme="minorHAnsi" w:eastAsia="Calibri" w:hAnsiTheme="minorHAnsi" w:cstheme="minorHAnsi"/>
          <w:highlight w:val="cyan"/>
          <w:u w:val="single"/>
        </w:rPr>
        <w:t>Recent</w:t>
      </w:r>
      <w:r w:rsidRPr="00E66233">
        <w:rPr>
          <w:rFonts w:asciiTheme="minorHAnsi" w:eastAsia="Calibri" w:hAnsiTheme="minorHAnsi" w:cstheme="minorHAnsi"/>
          <w:u w:val="single"/>
        </w:rPr>
        <w:t xml:space="preserve"> US Supreme Court </w:t>
      </w:r>
      <w:r w:rsidRPr="00DC0744">
        <w:rPr>
          <w:rFonts w:asciiTheme="minorHAnsi" w:eastAsia="Calibri" w:hAnsiTheme="minorHAnsi" w:cstheme="minorHAnsi"/>
          <w:highlight w:val="cyan"/>
          <w:u w:val="single"/>
        </w:rPr>
        <w:t>cases</w:t>
      </w:r>
      <w:r w:rsidRPr="00E66233">
        <w:rPr>
          <w:rFonts w:asciiTheme="minorHAnsi" w:eastAsia="Calibri" w:hAnsiTheme="minorHAnsi" w:cstheme="minorHAnsi"/>
          <w:u w:val="single"/>
        </w:rPr>
        <w:t xml:space="preserve"> have </w:t>
      </w:r>
      <w:r w:rsidRPr="00DC0744">
        <w:rPr>
          <w:rFonts w:asciiTheme="minorHAnsi" w:eastAsia="Calibri" w:hAnsiTheme="minorHAnsi" w:cstheme="minorHAnsi"/>
          <w:highlight w:val="cyan"/>
          <w:u w:val="single"/>
        </w:rPr>
        <w:t xml:space="preserve">marked a </w:t>
      </w:r>
      <w:r w:rsidRPr="00DC0744">
        <w:rPr>
          <w:rFonts w:asciiTheme="minorHAnsi" w:eastAsia="Calibri" w:hAnsiTheme="minorHAnsi" w:cstheme="minorHAnsi"/>
          <w:b/>
          <w:bCs/>
          <w:highlight w:val="cyan"/>
          <w:u w:val="single"/>
        </w:rPr>
        <w:t>reversal from</w:t>
      </w:r>
      <w:r w:rsidRPr="00E66233">
        <w:rPr>
          <w:rFonts w:asciiTheme="minorHAnsi" w:eastAsia="Calibri" w:hAnsiTheme="minorHAnsi" w:cstheme="minorHAnsi"/>
          <w:u w:val="single"/>
        </w:rPr>
        <w:t xml:space="preserve"> the historic trend of </w:t>
      </w:r>
      <w:r w:rsidRPr="00DC0744">
        <w:rPr>
          <w:rFonts w:asciiTheme="minorHAnsi" w:eastAsia="Calibri" w:hAnsiTheme="minorHAnsi" w:cstheme="minorHAnsi"/>
          <w:b/>
          <w:bCs/>
          <w:highlight w:val="cyan"/>
          <w:u w:val="single"/>
        </w:rPr>
        <w:t>expanding</w:t>
      </w:r>
      <w:r w:rsidRPr="00E66233">
        <w:rPr>
          <w:rFonts w:asciiTheme="minorHAnsi" w:eastAsia="Calibri" w:hAnsiTheme="minorHAnsi" w:cstheme="minorHAnsi"/>
          <w:u w:val="single"/>
        </w:rPr>
        <w:t xml:space="preserve"> the </w:t>
      </w:r>
      <w:r w:rsidRPr="00DC0744">
        <w:rPr>
          <w:rFonts w:asciiTheme="minorHAnsi" w:eastAsia="Calibri" w:hAnsiTheme="minorHAnsi" w:cstheme="minorHAnsi"/>
          <w:b/>
          <w:bCs/>
          <w:highlight w:val="cyan"/>
          <w:u w:val="single"/>
        </w:rPr>
        <w:t>scope of US law</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Indeed, </w:t>
      </w:r>
      <w:r w:rsidRPr="00DC0744">
        <w:rPr>
          <w:rFonts w:asciiTheme="minorHAnsi" w:eastAsia="Calibri" w:hAnsiTheme="minorHAnsi" w:cstheme="minorHAnsi"/>
          <w:highlight w:val="cyan"/>
          <w:u w:val="single"/>
        </w:rPr>
        <w:t xml:space="preserve">the </w:t>
      </w:r>
      <w:r w:rsidRPr="00DC0744">
        <w:rPr>
          <w:rFonts w:asciiTheme="minorHAnsi" w:eastAsia="Calibri" w:hAnsiTheme="minorHAnsi" w:cstheme="minorHAnsi"/>
          <w:b/>
          <w:bCs/>
          <w:highlight w:val="cyan"/>
          <w:u w:val="single"/>
        </w:rPr>
        <w:t>Court</w:t>
      </w:r>
      <w:r w:rsidRPr="00E66233">
        <w:rPr>
          <w:rFonts w:asciiTheme="minorHAnsi" w:eastAsia="Calibri" w:hAnsiTheme="minorHAnsi" w:cstheme="minorHAnsi"/>
          <w:u w:val="single"/>
        </w:rPr>
        <w:t xml:space="preserve"> has </w:t>
      </w:r>
      <w:r w:rsidRPr="00DC0744">
        <w:rPr>
          <w:rFonts w:asciiTheme="minorHAnsi" w:eastAsia="Calibri" w:hAnsiTheme="minorHAnsi" w:cstheme="minorHAnsi"/>
          <w:highlight w:val="cyan"/>
          <w:u w:val="single"/>
        </w:rPr>
        <w:t>recently stated</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b/>
          <w:iCs/>
          <w:highlight w:val="cyan"/>
          <w:u w:val="single"/>
        </w:rPr>
        <w:t>U</w:t>
      </w:r>
      <w:r w:rsidRPr="00E66233">
        <w:rPr>
          <w:rFonts w:asciiTheme="minorHAnsi" w:eastAsia="Calibri" w:hAnsiTheme="minorHAnsi" w:cstheme="minorHAnsi"/>
          <w:u w:val="single"/>
        </w:rPr>
        <w:t xml:space="preserve">nited </w:t>
      </w:r>
      <w:r w:rsidRPr="00DC0744">
        <w:rPr>
          <w:rFonts w:asciiTheme="minorHAnsi" w:eastAsia="Calibri" w:hAnsiTheme="minorHAnsi" w:cstheme="minorHAnsi"/>
          <w:b/>
          <w:iCs/>
          <w:highlight w:val="cyan"/>
          <w:u w:val="single"/>
        </w:rPr>
        <w:t>S</w:t>
      </w:r>
      <w:r w:rsidRPr="00E66233">
        <w:rPr>
          <w:rFonts w:asciiTheme="minorHAnsi" w:eastAsia="Calibri" w:hAnsiTheme="minorHAnsi" w:cstheme="minorHAnsi"/>
          <w:u w:val="single"/>
        </w:rPr>
        <w:t xml:space="preserve">tates </w:t>
      </w:r>
      <w:r w:rsidRPr="00DC0744">
        <w:rPr>
          <w:rFonts w:asciiTheme="minorHAnsi" w:eastAsia="Calibri" w:hAnsiTheme="minorHAnsi" w:cstheme="minorHAnsi"/>
          <w:highlight w:val="cyan"/>
          <w:u w:val="single"/>
        </w:rPr>
        <w:t>law</w:t>
      </w:r>
      <w:r w:rsidRPr="00E66233">
        <w:rPr>
          <w:rFonts w:asciiTheme="minorHAnsi" w:eastAsia="Calibri" w:hAnsiTheme="minorHAnsi" w:cstheme="minorHAnsi"/>
          <w:u w:val="single"/>
        </w:rPr>
        <w:t xml:space="preserve"> governs domestically but </w:t>
      </w:r>
      <w:r w:rsidRPr="00DC0744">
        <w:rPr>
          <w:rFonts w:asciiTheme="minorHAnsi" w:eastAsia="Calibri" w:hAnsiTheme="minorHAnsi" w:cstheme="minorHAnsi"/>
          <w:b/>
          <w:bCs/>
          <w:highlight w:val="cyan"/>
          <w:u w:val="single"/>
        </w:rPr>
        <w:t>does not rule the world</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To that end, </w:t>
      </w:r>
      <w:r w:rsidRPr="00DC0744">
        <w:rPr>
          <w:rFonts w:asciiTheme="minorHAnsi" w:eastAsia="Calibri" w:hAnsiTheme="minorHAnsi" w:cstheme="minorHAnsi"/>
          <w:highlight w:val="cyan"/>
          <w:u w:val="single"/>
        </w:rPr>
        <w:t>the Court</w:t>
      </w:r>
      <w:r w:rsidRPr="00E66233">
        <w:rPr>
          <w:rFonts w:asciiTheme="minorHAnsi" w:eastAsia="Calibri" w:hAnsiTheme="minorHAnsi" w:cstheme="minorHAnsi"/>
          <w:u w:val="single"/>
        </w:rPr>
        <w:t xml:space="preserve"> now </w:t>
      </w:r>
      <w:r w:rsidRPr="00DC0744">
        <w:rPr>
          <w:rFonts w:asciiTheme="minorHAnsi" w:eastAsia="Calibri" w:hAnsiTheme="minorHAnsi" w:cstheme="minorHAnsi"/>
          <w:highlight w:val="cyan"/>
          <w:u w:val="single"/>
        </w:rPr>
        <w:t>presumes</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highlight w:val="cyan"/>
          <w:u w:val="single"/>
        </w:rPr>
        <w:t xml:space="preserve">a statute does not apply </w:t>
      </w:r>
      <w:r w:rsidRPr="00DC0744">
        <w:rPr>
          <w:rFonts w:asciiTheme="minorHAnsi" w:eastAsia="Calibri" w:hAnsiTheme="minorHAnsi" w:cstheme="minorHAnsi"/>
          <w:b/>
          <w:bCs/>
          <w:highlight w:val="cyan"/>
          <w:u w:val="single"/>
        </w:rPr>
        <w:t>extraterritorially</w:t>
      </w:r>
      <w:r w:rsidRPr="00DC0744">
        <w:rPr>
          <w:rFonts w:asciiTheme="minorHAnsi" w:eastAsia="Calibri" w:hAnsiTheme="minorHAnsi" w:cstheme="minorHAnsi"/>
          <w:highlight w:val="cyan"/>
          <w:u w:val="single"/>
        </w:rPr>
        <w:t xml:space="preserve"> </w:t>
      </w:r>
      <w:r w:rsidRPr="00E66233">
        <w:rPr>
          <w:rFonts w:asciiTheme="minorHAnsi" w:hAnsiTheme="minorHAnsi" w:cstheme="minorHAnsi"/>
          <w:sz w:val="16"/>
        </w:rPr>
        <w:t>unless the text clearly shows the US Congress intended such a result.</w:t>
      </w:r>
      <w:r w:rsidRPr="00E66233">
        <w:rPr>
          <w:rFonts w:asciiTheme="minorHAnsi" w:eastAsia="Calibri" w:hAnsiTheme="minorHAnsi" w:cstheme="minorHAnsi"/>
          <w:sz w:val="16"/>
        </w:rPr>
        <w:t xml:space="preserve"> </w:t>
      </w:r>
      <w:r w:rsidRPr="00DC0744">
        <w:rPr>
          <w:rFonts w:asciiTheme="minorHAnsi" w:eastAsia="Calibri" w:hAnsiTheme="minorHAnsi" w:cstheme="minorHAnsi"/>
          <w:highlight w:val="cyan"/>
          <w:u w:val="single"/>
        </w:rPr>
        <w:t>With</w:t>
      </w:r>
      <w:r w:rsidRPr="00E66233">
        <w:rPr>
          <w:rFonts w:asciiTheme="minorHAnsi" w:eastAsia="Calibri" w:hAnsiTheme="minorHAnsi" w:cstheme="minorHAnsi"/>
          <w:sz w:val="16"/>
        </w:rPr>
        <w:t xml:space="preserve"> President </w:t>
      </w:r>
      <w:r w:rsidRPr="00DC0744">
        <w:rPr>
          <w:rFonts w:asciiTheme="minorHAnsi" w:eastAsia="Calibri" w:hAnsiTheme="minorHAnsi" w:cstheme="minorHAnsi"/>
          <w:highlight w:val="cyan"/>
          <w:u w:val="single"/>
        </w:rPr>
        <w:t xml:space="preserve">Trump solidifying a </w:t>
      </w:r>
      <w:r w:rsidRPr="00DC0744">
        <w:rPr>
          <w:rFonts w:asciiTheme="minorHAnsi" w:eastAsia="Calibri" w:hAnsiTheme="minorHAnsi" w:cstheme="minorHAnsi"/>
          <w:b/>
          <w:bCs/>
          <w:highlight w:val="cyan"/>
          <w:u w:val="single"/>
        </w:rPr>
        <w:t>conservative</w:t>
      </w:r>
      <w:r w:rsidRPr="00DC0744">
        <w:rPr>
          <w:rFonts w:asciiTheme="minorHAnsi" w:eastAsia="Calibri" w:hAnsiTheme="minorHAnsi" w:cstheme="minorHAnsi"/>
          <w:highlight w:val="cyan"/>
          <w:u w:val="single"/>
        </w:rPr>
        <w:t xml:space="preserve"> </w:t>
      </w:r>
      <w:r w:rsidRPr="00E66233">
        <w:rPr>
          <w:rFonts w:asciiTheme="minorHAnsi" w:eastAsia="Calibri" w:hAnsiTheme="minorHAnsi" w:cstheme="minorHAnsi"/>
          <w:u w:val="single"/>
        </w:rPr>
        <w:t xml:space="preserve">block in the Supreme Court’s </w:t>
      </w:r>
      <w:r w:rsidRPr="00DC0744">
        <w:rPr>
          <w:rFonts w:asciiTheme="minorHAnsi" w:eastAsia="Calibri" w:hAnsiTheme="minorHAnsi" w:cstheme="minorHAnsi"/>
          <w:b/>
          <w:bCs/>
          <w:highlight w:val="cyan"/>
          <w:u w:val="single"/>
        </w:rPr>
        <w:t>majority</w:t>
      </w:r>
      <w:r w:rsidRPr="00E66233">
        <w:rPr>
          <w:rFonts w:asciiTheme="minorHAnsi" w:eastAsia="Calibri" w:hAnsiTheme="minorHAnsi" w:cstheme="minorHAnsi"/>
          <w:u w:val="single"/>
        </w:rPr>
        <w:t xml:space="preserve"> for the foreseeable future, </w:t>
      </w:r>
      <w:r w:rsidRPr="00DC0744">
        <w:rPr>
          <w:rFonts w:asciiTheme="minorHAnsi" w:eastAsia="Calibri" w:hAnsiTheme="minorHAnsi" w:cstheme="minorHAnsi"/>
          <w:highlight w:val="cyan"/>
          <w:u w:val="single"/>
        </w:rPr>
        <w:t xml:space="preserve">this trend will </w:t>
      </w:r>
      <w:r w:rsidRPr="00E66233">
        <w:rPr>
          <w:rFonts w:asciiTheme="minorHAnsi" w:eastAsia="Calibri" w:hAnsiTheme="minorHAnsi" w:cstheme="minorHAnsi"/>
          <w:u w:val="single"/>
        </w:rPr>
        <w:t xml:space="preserve">likely </w:t>
      </w:r>
      <w:r w:rsidRPr="00DC0744">
        <w:rPr>
          <w:rFonts w:asciiTheme="minorHAnsi" w:eastAsia="Calibri" w:hAnsiTheme="minorHAnsi" w:cstheme="minorHAnsi"/>
          <w:b/>
          <w:bCs/>
          <w:highlight w:val="cyan"/>
          <w:u w:val="single"/>
        </w:rPr>
        <w:t>continue unabated</w:t>
      </w:r>
      <w:r w:rsidRPr="00E66233">
        <w:rPr>
          <w:rFonts w:asciiTheme="minorHAnsi" w:eastAsia="Calibri" w:hAnsiTheme="minorHAnsi" w:cstheme="minorHAnsi"/>
          <w:sz w:val="16"/>
        </w:rPr>
        <w:t xml:space="preserve">. Commercial disputes practitioners should be familiar with this </w:t>
      </w:r>
      <w:r w:rsidRPr="00DC0744">
        <w:rPr>
          <w:rFonts w:asciiTheme="minorHAnsi" w:hAnsiTheme="minorHAnsi" w:cstheme="minorHAnsi"/>
          <w:b/>
          <w:bCs/>
          <w:highlight w:val="cyan"/>
          <w:u w:val="single"/>
        </w:rPr>
        <w:t>significant trend in US law</w:t>
      </w:r>
      <w:r w:rsidRPr="00E66233">
        <w:rPr>
          <w:rFonts w:asciiTheme="minorHAnsi" w:eastAsia="Calibri" w:hAnsiTheme="minorHAnsi" w:cstheme="minorHAnsi"/>
          <w:sz w:val="16"/>
        </w:rPr>
        <w:t>.</w:t>
      </w:r>
    </w:p>
    <w:p w14:paraId="06488CEE"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4. </w:t>
      </w:r>
      <w:r w:rsidRPr="00E66233">
        <w:rPr>
          <w:rFonts w:asciiTheme="minorHAnsi" w:hAnsiTheme="minorHAnsi" w:cstheme="minorHAnsi"/>
          <w:u w:val="single"/>
        </w:rPr>
        <w:t>Captured</w:t>
      </w:r>
      <w:r w:rsidRPr="00E66233">
        <w:rPr>
          <w:rFonts w:asciiTheme="minorHAnsi" w:hAnsiTheme="minorHAnsi" w:cstheme="minorHAnsi"/>
        </w:rPr>
        <w:t xml:space="preserve"> by regulators. </w:t>
      </w:r>
    </w:p>
    <w:p w14:paraId="28532C98"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Edward M. </w:t>
      </w:r>
      <w:r w:rsidRPr="00E66233">
        <w:rPr>
          <w:rStyle w:val="Style13ptBold"/>
          <w:rFonts w:asciiTheme="minorHAnsi" w:hAnsiTheme="minorHAnsi" w:cstheme="minorHAnsi"/>
        </w:rPr>
        <w:t>Graham 3</w:t>
      </w:r>
      <w:r w:rsidRPr="00E66233">
        <w:rPr>
          <w:rFonts w:asciiTheme="minorHAnsi" w:hAnsiTheme="minorHAnsi" w:cstheme="minorHAnsi"/>
        </w:rPr>
        <w:t>, Senior Fellow at the Peterson Institute and an Adjunct Professor at Columbia University in New York, 2003, “‘Internationalizing’ Competition Policy: An Assessment of the Two Main Alternatives,” Antitrust Bulletin, Vol. 48, pp. 947-968, https://journals.sagepub.com/doi/pdf/10.1177/0003603X0304800404</w:t>
      </w:r>
    </w:p>
    <w:p w14:paraId="19E278E6"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But this does not </w:t>
      </w:r>
      <w:r w:rsidRPr="00E66233">
        <w:rPr>
          <w:rStyle w:val="StyleUnderline"/>
          <w:rFonts w:asciiTheme="minorHAnsi" w:hAnsiTheme="minorHAnsi" w:cstheme="minorHAnsi"/>
        </w:rPr>
        <w:t>address the issue of "capture" by</w:t>
      </w:r>
      <w:r w:rsidRPr="00E66233">
        <w:rPr>
          <w:rFonts w:asciiTheme="minorHAnsi" w:hAnsiTheme="minorHAnsi" w:cstheme="minorHAnsi"/>
          <w:sz w:val="16"/>
        </w:rPr>
        <w:t xml:space="preserve"> the </w:t>
      </w:r>
      <w:r w:rsidRPr="00E66233">
        <w:rPr>
          <w:rStyle w:val="StyleUnderline"/>
          <w:rFonts w:asciiTheme="minorHAnsi" w:hAnsiTheme="minorHAnsi" w:cstheme="minorHAnsi"/>
        </w:rPr>
        <w:t>competition enforcement agencies</w:t>
      </w:r>
      <w:r w:rsidRPr="00E66233">
        <w:rPr>
          <w:rFonts w:asciiTheme="minorHAnsi" w:hAnsiTheme="minorHAnsi" w:cstheme="minorHAnsi"/>
          <w:sz w:val="16"/>
        </w:rPr>
        <w:t xml:space="preserve"> themselves. How great is the risk that such capture will occur and will lead to public welfare reduction? The main danger in this regard is that </w:t>
      </w:r>
      <w:r w:rsidRPr="00DC0744">
        <w:rPr>
          <w:rStyle w:val="StyleUnderline"/>
          <w:rFonts w:asciiTheme="minorHAnsi" w:hAnsiTheme="minorHAnsi" w:cstheme="minorHAnsi"/>
          <w:highlight w:val="cyan"/>
        </w:rPr>
        <w:t>competition</w:t>
      </w:r>
      <w:r w:rsidRPr="00E66233">
        <w:rPr>
          <w:rStyle w:val="StyleUnderline"/>
          <w:rFonts w:asciiTheme="minorHAnsi" w:hAnsiTheme="minorHAnsi" w:cstheme="minorHAnsi"/>
        </w:rPr>
        <w:t xml:space="preserve"> enforcement </w:t>
      </w:r>
      <w:r w:rsidRPr="00DC0744">
        <w:rPr>
          <w:rStyle w:val="StyleUnderline"/>
          <w:rFonts w:asciiTheme="minorHAnsi" w:hAnsiTheme="minorHAnsi" w:cstheme="minorHAnsi"/>
          <w:highlight w:val="cyan"/>
        </w:rPr>
        <w:t>agencies</w:t>
      </w:r>
      <w:r w:rsidRPr="00E66233">
        <w:rPr>
          <w:rStyle w:val="StyleUnderline"/>
          <w:rFonts w:asciiTheme="minorHAnsi" w:hAnsiTheme="minorHAnsi" w:cstheme="minorHAnsi"/>
        </w:rPr>
        <w:t xml:space="preserve">, when seeking to </w:t>
      </w:r>
      <w:r w:rsidRPr="00E66233">
        <w:rPr>
          <w:rStyle w:val="Emphasis"/>
          <w:rFonts w:asciiTheme="minorHAnsi" w:hAnsiTheme="minorHAnsi" w:cstheme="minorHAnsi"/>
        </w:rPr>
        <w:t>cooperate</w:t>
      </w:r>
      <w:r w:rsidRPr="00E66233">
        <w:rPr>
          <w:rStyle w:val="StyleUnderline"/>
          <w:rFonts w:asciiTheme="minorHAnsi" w:hAnsiTheme="minorHAnsi" w:cstheme="minorHAnsi"/>
        </w:rPr>
        <w:t xml:space="preserve"> with </w:t>
      </w:r>
      <w:r w:rsidRPr="00E66233">
        <w:rPr>
          <w:rStyle w:val="Emphasis"/>
          <w:rFonts w:asciiTheme="minorHAnsi" w:hAnsiTheme="minorHAnsi" w:cstheme="minorHAnsi"/>
        </w:rPr>
        <w:t>one another</w:t>
      </w:r>
      <w:r w:rsidRPr="00E66233">
        <w:rPr>
          <w:rFonts w:asciiTheme="minorHAnsi" w:hAnsiTheme="minorHAnsi" w:cstheme="minorHAnsi"/>
          <w:sz w:val="16"/>
        </w:rPr>
        <w:t xml:space="preserve">, are likely to "think inside the box" (to use currently fashionable language). That is, these agencies are likely to </w:t>
      </w:r>
      <w:r w:rsidRPr="00E66233">
        <w:rPr>
          <w:rStyle w:val="StyleUnderline"/>
          <w:rFonts w:asciiTheme="minorHAnsi" w:hAnsiTheme="minorHAnsi" w:cstheme="minorHAnsi"/>
        </w:rPr>
        <w:t>seek</w:t>
      </w:r>
      <w:r w:rsidRPr="00E66233">
        <w:rPr>
          <w:rFonts w:asciiTheme="minorHAnsi" w:hAnsiTheme="minorHAnsi" w:cstheme="minorHAnsi"/>
          <w:sz w:val="16"/>
        </w:rPr>
        <w:t xml:space="preserve">, as much as possible, simply </w:t>
      </w:r>
      <w:r w:rsidRPr="00E66233">
        <w:rPr>
          <w:rStyle w:val="StyleUnderline"/>
          <w:rFonts w:asciiTheme="minorHAnsi" w:hAnsiTheme="minorHAnsi" w:cstheme="minorHAnsi"/>
        </w:rPr>
        <w:t xml:space="preserve">to </w:t>
      </w:r>
      <w:r w:rsidRPr="00DC0744">
        <w:rPr>
          <w:rStyle w:val="Emphasis"/>
          <w:rFonts w:asciiTheme="minorHAnsi" w:hAnsiTheme="minorHAnsi" w:cstheme="minorHAnsi"/>
          <w:highlight w:val="cyan"/>
        </w:rPr>
        <w:t>embody</w:t>
      </w:r>
      <w:r w:rsidRPr="00DC0744">
        <w:rPr>
          <w:rStyle w:val="StyleUnderline"/>
          <w:rFonts w:asciiTheme="minorHAnsi" w:hAnsiTheme="minorHAnsi" w:cstheme="minorHAnsi"/>
          <w:highlight w:val="cyan"/>
        </w:rPr>
        <w:t xml:space="preserve"> the </w:t>
      </w:r>
      <w:r w:rsidRPr="00DC0744">
        <w:rPr>
          <w:rStyle w:val="Emphasis"/>
          <w:rFonts w:asciiTheme="minorHAnsi" w:hAnsiTheme="minorHAnsi" w:cstheme="minorHAnsi"/>
          <w:highlight w:val="cyan"/>
        </w:rPr>
        <w:t>status quo</w:t>
      </w:r>
      <w:r w:rsidRPr="00DC0744">
        <w:rPr>
          <w:rStyle w:val="StyleUnderline"/>
          <w:rFonts w:asciiTheme="minorHAnsi" w:hAnsiTheme="minorHAnsi" w:cstheme="minorHAnsi"/>
          <w:highlight w:val="cyan"/>
        </w:rPr>
        <w:t xml:space="preserve"> in</w:t>
      </w:r>
      <w:r w:rsidRPr="00E66233">
        <w:rPr>
          <w:rFonts w:asciiTheme="minorHAnsi" w:hAnsiTheme="minorHAnsi" w:cstheme="minorHAnsi"/>
          <w:sz w:val="16"/>
        </w:rPr>
        <w:t xml:space="preserve">to </w:t>
      </w:r>
      <w:r w:rsidRPr="00E66233">
        <w:rPr>
          <w:rStyle w:val="StyleUnderline"/>
          <w:rFonts w:asciiTheme="minorHAnsi" w:hAnsiTheme="minorHAnsi" w:cstheme="minorHAnsi"/>
        </w:rPr>
        <w:t>agreed upon</w:t>
      </w:r>
      <w:r w:rsidRPr="00E66233">
        <w:rPr>
          <w:rFonts w:asciiTheme="minorHAnsi" w:hAnsiTheme="minorHAnsi" w:cstheme="minorHAnsi"/>
          <w:sz w:val="16"/>
        </w:rPr>
        <w:t xml:space="preserve"> modes of </w:t>
      </w:r>
      <w:r w:rsidRPr="00DC0744">
        <w:rPr>
          <w:rStyle w:val="StyleUnderline"/>
          <w:rFonts w:asciiTheme="minorHAnsi" w:hAnsiTheme="minorHAnsi" w:cstheme="minorHAnsi"/>
          <w:highlight w:val="cyan"/>
        </w:rPr>
        <w:t>international cooperation</w:t>
      </w:r>
      <w:r w:rsidRPr="00E66233">
        <w:rPr>
          <w:rFonts w:asciiTheme="minorHAnsi" w:hAnsiTheme="minorHAnsi" w:cstheme="minorHAnsi"/>
          <w:sz w:val="16"/>
        </w:rPr>
        <w:t xml:space="preserve"> and to change as little as possible. This is fine if the status quo is, also, stateof-the-art. As has already been suggested, however, </w:t>
      </w:r>
      <w:r w:rsidRPr="00E66233">
        <w:rPr>
          <w:rStyle w:val="StyleUnderline"/>
          <w:rFonts w:asciiTheme="minorHAnsi" w:hAnsiTheme="minorHAnsi" w:cstheme="minorHAnsi"/>
        </w:rPr>
        <w:t>the basic thinking underlying competition policy</w:t>
      </w:r>
      <w:r w:rsidRPr="00E66233">
        <w:rPr>
          <w:rFonts w:asciiTheme="minorHAnsi" w:hAnsiTheme="minorHAnsi" w:cstheme="minorHAnsi"/>
          <w:sz w:val="16"/>
        </w:rPr>
        <w:t xml:space="preserve"> and its application </w:t>
      </w:r>
      <w:r w:rsidRPr="00E66233">
        <w:rPr>
          <w:rStyle w:val="StyleUnderline"/>
          <w:rFonts w:asciiTheme="minorHAnsi" w:hAnsiTheme="minorHAnsi" w:cstheme="minorHAnsi"/>
        </w:rPr>
        <w:t>has changed</w:t>
      </w:r>
      <w:r w:rsidRPr="00E66233">
        <w:rPr>
          <w:rFonts w:asciiTheme="minorHAnsi" w:hAnsiTheme="minorHAnsi" w:cstheme="minorHAnsi"/>
          <w:sz w:val="16"/>
        </w:rPr>
        <w:t xml:space="preserve"> over the past two decades or so, </w:t>
      </w:r>
      <w:r w:rsidRPr="00E66233">
        <w:rPr>
          <w:rStyle w:val="StyleUnderline"/>
          <w:rFonts w:asciiTheme="minorHAnsi" w:hAnsiTheme="minorHAnsi" w:cstheme="minorHAnsi"/>
        </w:rPr>
        <w:t xml:space="preserve">such </w:t>
      </w:r>
      <w:r w:rsidRPr="00DC0744">
        <w:rPr>
          <w:rStyle w:val="StyleUnderline"/>
          <w:rFonts w:asciiTheme="minorHAnsi" w:hAnsiTheme="minorHAnsi" w:cstheme="minorHAnsi"/>
          <w:highlight w:val="cyan"/>
        </w:rPr>
        <w:t>that</w:t>
      </w:r>
      <w:r w:rsidRPr="00E66233">
        <w:rPr>
          <w:rStyle w:val="StyleUnderline"/>
          <w:rFonts w:asciiTheme="minorHAnsi" w:hAnsiTheme="minorHAnsi" w:cstheme="minorHAnsi"/>
        </w:rPr>
        <w:t xml:space="preserve"> what was the status quo</w:t>
      </w:r>
      <w:r w:rsidRPr="00E66233">
        <w:rPr>
          <w:rFonts w:asciiTheme="minorHAnsi" w:hAnsiTheme="minorHAnsi" w:cstheme="minorHAnsi"/>
          <w:sz w:val="16"/>
        </w:rPr>
        <w:t xml:space="preserve"> in, say, 1979, </w:t>
      </w:r>
      <w:r w:rsidRPr="00DC0744">
        <w:rPr>
          <w:rStyle w:val="StyleUnderline"/>
          <w:rFonts w:asciiTheme="minorHAnsi" w:hAnsiTheme="minorHAnsi" w:cstheme="minorHAnsi"/>
          <w:highlight w:val="cyan"/>
        </w:rPr>
        <w:t>might be</w:t>
      </w:r>
      <w:r w:rsidRPr="00E66233">
        <w:rPr>
          <w:rFonts w:asciiTheme="minorHAnsi" w:hAnsiTheme="minorHAnsi" w:cstheme="minorHAnsi"/>
          <w:sz w:val="16"/>
        </w:rPr>
        <w:t xml:space="preserve"> seen as quite obsolete (and </w:t>
      </w:r>
      <w:r w:rsidRPr="00DC0744">
        <w:rPr>
          <w:rStyle w:val="Emphasis"/>
          <w:rFonts w:asciiTheme="minorHAnsi" w:hAnsiTheme="minorHAnsi" w:cstheme="minorHAnsi"/>
          <w:highlight w:val="cyan"/>
        </w:rPr>
        <w:t>welfare-damaging</w:t>
      </w:r>
      <w:r w:rsidRPr="00E66233">
        <w:rPr>
          <w:rFonts w:asciiTheme="minorHAnsi" w:hAnsiTheme="minorHAnsi" w:cstheme="minorHAnsi"/>
          <w:sz w:val="16"/>
        </w:rPr>
        <w:t xml:space="preserve">) </w:t>
      </w:r>
      <w:r w:rsidRPr="00E66233">
        <w:rPr>
          <w:rStyle w:val="Emphasis"/>
          <w:rFonts w:asciiTheme="minorHAnsi" w:hAnsiTheme="minorHAnsi" w:cstheme="minorHAnsi"/>
        </w:rPr>
        <w:t>today</w:t>
      </w:r>
      <w:r w:rsidRPr="00E66233">
        <w:rPr>
          <w:rFonts w:asciiTheme="minorHAnsi" w:hAnsiTheme="minorHAnsi" w:cstheme="minorHAnsi"/>
          <w:sz w:val="16"/>
        </w:rPr>
        <w:t>.</w:t>
      </w:r>
    </w:p>
    <w:p w14:paraId="2044CC8C"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That </w:t>
      </w:r>
      <w:r w:rsidRPr="00DC0744">
        <w:rPr>
          <w:rStyle w:val="Emphasis"/>
          <w:rFonts w:asciiTheme="minorHAnsi" w:hAnsiTheme="minorHAnsi" w:cstheme="minorHAnsi"/>
          <w:highlight w:val="cyan"/>
        </w:rPr>
        <w:t>"capture by</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regulators"</w:t>
      </w:r>
      <w:r w:rsidRPr="00E66233">
        <w:rPr>
          <w:rStyle w:val="StyleUnderline"/>
          <w:rFonts w:asciiTheme="minorHAnsi" w:hAnsiTheme="minorHAnsi" w:cstheme="minorHAnsi"/>
        </w:rPr>
        <w:t xml:space="preserve"> (as opposed to </w:t>
      </w:r>
      <w:r w:rsidRPr="00E66233">
        <w:rPr>
          <w:rStyle w:val="Emphasis"/>
          <w:rFonts w:asciiTheme="minorHAnsi" w:hAnsiTheme="minorHAnsi" w:cstheme="minorHAnsi"/>
        </w:rPr>
        <w:t>regulatory capture</w:t>
      </w:r>
      <w:r w:rsidRPr="00E66233">
        <w:rPr>
          <w:rStyle w:val="StyleUnderline"/>
          <w:rFonts w:asciiTheme="minorHAnsi" w:hAnsiTheme="minorHAnsi" w:cstheme="minorHAnsi"/>
        </w:rPr>
        <w:t>)</w:t>
      </w:r>
      <w:r w:rsidRPr="00E66233">
        <w:rPr>
          <w:rFonts w:asciiTheme="minorHAnsi" w:hAnsiTheme="minorHAnsi" w:cstheme="minorHAnsi"/>
          <w:sz w:val="16"/>
        </w:rPr>
        <w:t xml:space="preserve"> thus </w:t>
      </w:r>
      <w:r w:rsidRPr="00DC0744">
        <w:rPr>
          <w:rStyle w:val="StyleUnderline"/>
          <w:rFonts w:asciiTheme="minorHAnsi" w:hAnsiTheme="minorHAnsi" w:cstheme="minorHAnsi"/>
          <w:highlight w:val="cyan"/>
        </w:rPr>
        <w:t>could</w:t>
      </w:r>
      <w:r w:rsidRPr="00E66233">
        <w:rPr>
          <w:rStyle w:val="StyleUnderline"/>
          <w:rFonts w:asciiTheme="minorHAnsi" w:hAnsiTheme="minorHAnsi" w:cstheme="minorHAnsi"/>
        </w:rPr>
        <w:t xml:space="preserve"> pose</w:t>
      </w:r>
      <w:r w:rsidRPr="00E66233">
        <w:rPr>
          <w:rFonts w:asciiTheme="minorHAnsi" w:hAnsiTheme="minorHAnsi" w:cstheme="minorHAnsi"/>
          <w:sz w:val="16"/>
        </w:rPr>
        <w:t xml:space="preserve"> some </w:t>
      </w:r>
      <w:r w:rsidRPr="00E66233">
        <w:rPr>
          <w:rStyle w:val="StyleUnderline"/>
          <w:rFonts w:asciiTheme="minorHAnsi" w:hAnsiTheme="minorHAnsi" w:cstheme="minorHAnsi"/>
        </w:rPr>
        <w:t>problems</w:t>
      </w:r>
      <w:r w:rsidRPr="00E66233">
        <w:rPr>
          <w:rFonts w:asciiTheme="minorHAnsi" w:hAnsiTheme="minorHAnsi" w:cstheme="minorHAnsi"/>
          <w:sz w:val="16"/>
        </w:rPr>
        <w:t xml:space="preserve"> in terms of desirability of outcome is a real problem. </w:t>
      </w:r>
      <w:r w:rsidRPr="00E66233">
        <w:rPr>
          <w:rStyle w:val="StyleUnderline"/>
          <w:rFonts w:asciiTheme="minorHAnsi" w:hAnsiTheme="minorHAnsi" w:cstheme="minorHAnsi"/>
        </w:rPr>
        <w:t>This would be especially so to the extent</w:t>
      </w:r>
      <w:r w:rsidRPr="00E66233">
        <w:rPr>
          <w:rFonts w:asciiTheme="minorHAnsi" w:hAnsiTheme="minorHAnsi" w:cstheme="minorHAnsi"/>
          <w:sz w:val="16"/>
        </w:rPr>
        <w:t xml:space="preserve"> that </w:t>
      </w:r>
      <w:r w:rsidRPr="00E66233">
        <w:rPr>
          <w:rStyle w:val="StyleUnderline"/>
          <w:rFonts w:asciiTheme="minorHAnsi" w:hAnsiTheme="minorHAnsi" w:cstheme="minorHAnsi"/>
        </w:rPr>
        <w:t>international cooperation</w:t>
      </w:r>
      <w:r w:rsidRPr="00E66233">
        <w:rPr>
          <w:rFonts w:asciiTheme="minorHAnsi" w:hAnsiTheme="minorHAnsi" w:cstheme="minorHAnsi"/>
          <w:sz w:val="16"/>
        </w:rPr>
        <w:t xml:space="preserve"> that is of, </w:t>
      </w:r>
      <w:r w:rsidRPr="00E66233">
        <w:rPr>
          <w:rStyle w:val="StyleUnderline"/>
          <w:rFonts w:asciiTheme="minorHAnsi" w:hAnsiTheme="minorHAnsi" w:cstheme="minorHAnsi"/>
        </w:rPr>
        <w:t>by</w:t>
      </w:r>
      <w:r w:rsidRPr="00E66233">
        <w:rPr>
          <w:rFonts w:asciiTheme="minorHAnsi" w:hAnsiTheme="minorHAnsi" w:cstheme="minorHAnsi"/>
          <w:sz w:val="16"/>
        </w:rPr>
        <w:t xml:space="preserve">, and for the </w:t>
      </w:r>
      <w:r w:rsidRPr="00E66233">
        <w:rPr>
          <w:rStyle w:val="StyleUnderline"/>
          <w:rFonts w:asciiTheme="minorHAnsi" w:hAnsiTheme="minorHAnsi" w:cstheme="minorHAnsi"/>
        </w:rPr>
        <w:t>regulators</w:t>
      </w:r>
      <w:r w:rsidRPr="00E66233">
        <w:rPr>
          <w:rFonts w:asciiTheme="minorHAnsi" w:hAnsiTheme="minorHAnsi" w:cstheme="minorHAnsi"/>
          <w:sz w:val="16"/>
        </w:rPr>
        <w:t xml:space="preserve"> themselves </w:t>
      </w:r>
      <w:r w:rsidRPr="00E66233">
        <w:rPr>
          <w:rStyle w:val="StyleUnderline"/>
          <w:rFonts w:asciiTheme="minorHAnsi" w:hAnsiTheme="minorHAnsi" w:cstheme="minorHAnsi"/>
        </w:rPr>
        <w:t xml:space="preserve">were to </w:t>
      </w:r>
      <w:r w:rsidRPr="00DC0744">
        <w:rPr>
          <w:rStyle w:val="Emphasis"/>
          <w:rFonts w:asciiTheme="minorHAnsi" w:hAnsiTheme="minorHAnsi" w:cstheme="minorHAnsi"/>
          <w:highlight w:val="cyan"/>
        </w:rPr>
        <w:t>lock in</w:t>
      </w:r>
      <w:r w:rsidRPr="00DC0744">
        <w:rPr>
          <w:rStyle w:val="StyleUnderline"/>
          <w:rFonts w:asciiTheme="minorHAnsi" w:hAnsiTheme="minorHAnsi" w:cstheme="minorHAnsi"/>
          <w:highlight w:val="cyan"/>
        </w:rPr>
        <w:t xml:space="preserve"> the </w:t>
      </w:r>
      <w:r w:rsidRPr="00DC0744">
        <w:rPr>
          <w:rStyle w:val="Emphasis"/>
          <w:rFonts w:asciiTheme="minorHAnsi" w:hAnsiTheme="minorHAnsi" w:cstheme="minorHAnsi"/>
          <w:highlight w:val="cyan"/>
        </w:rPr>
        <w:t>status quo</w:t>
      </w:r>
      <w:r w:rsidRPr="00E66233">
        <w:rPr>
          <w:rStyle w:val="StyleUnderline"/>
          <w:rFonts w:asciiTheme="minorHAnsi" w:hAnsiTheme="minorHAnsi" w:cstheme="minorHAnsi"/>
        </w:rPr>
        <w:t xml:space="preserve"> and</w:t>
      </w:r>
      <w:r w:rsidRPr="00E66233">
        <w:rPr>
          <w:rFonts w:asciiTheme="minorHAnsi" w:hAnsiTheme="minorHAnsi" w:cstheme="minorHAnsi"/>
          <w:sz w:val="16"/>
        </w:rPr>
        <w:t xml:space="preserve">, simultaneously, the status quo were to </w:t>
      </w:r>
      <w:r w:rsidRPr="00E66233">
        <w:rPr>
          <w:rStyle w:val="StyleUnderline"/>
          <w:rFonts w:asciiTheme="minorHAnsi" w:hAnsiTheme="minorHAnsi" w:cstheme="minorHAnsi"/>
        </w:rPr>
        <w:t>diverge from the</w:t>
      </w:r>
      <w:r w:rsidRPr="00E66233">
        <w:rPr>
          <w:rFonts w:asciiTheme="minorHAnsi" w:hAnsiTheme="minorHAnsi" w:cstheme="minorHAnsi"/>
          <w:sz w:val="16"/>
        </w:rPr>
        <w:t xml:space="preserve"> latest and </w:t>
      </w:r>
      <w:r w:rsidRPr="00E66233">
        <w:rPr>
          <w:rStyle w:val="StyleUnderline"/>
          <w:rFonts w:asciiTheme="minorHAnsi" w:hAnsiTheme="minorHAnsi" w:cstheme="minorHAnsi"/>
        </w:rPr>
        <w:t>best practice</w:t>
      </w:r>
      <w:r w:rsidRPr="00E66233">
        <w:rPr>
          <w:rFonts w:asciiTheme="minorHAnsi" w:hAnsiTheme="minorHAnsi" w:cstheme="minorHAnsi"/>
          <w:sz w:val="16"/>
        </w:rPr>
        <w:t>.</w:t>
      </w:r>
    </w:p>
    <w:p w14:paraId="0A67EB28"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This having been said, however, </w:t>
      </w:r>
      <w:r w:rsidRPr="00E66233">
        <w:rPr>
          <w:rStyle w:val="StyleUnderline"/>
          <w:rFonts w:asciiTheme="minorHAnsi" w:hAnsiTheme="minorHAnsi" w:cstheme="minorHAnsi"/>
        </w:rPr>
        <w:t>it is</w:t>
      </w:r>
      <w:r w:rsidRPr="00E66233">
        <w:rPr>
          <w:rFonts w:asciiTheme="minorHAnsi" w:hAnsiTheme="minorHAnsi" w:cstheme="minorHAnsi"/>
          <w:sz w:val="16"/>
        </w:rPr>
        <w:t xml:space="preserve"> again </w:t>
      </w:r>
      <w:r w:rsidRPr="00E66233">
        <w:rPr>
          <w:rStyle w:val="StyleUnderline"/>
          <w:rFonts w:asciiTheme="minorHAnsi" w:hAnsiTheme="minorHAnsi" w:cstheme="minorHAnsi"/>
        </w:rPr>
        <w:t xml:space="preserve">questionable whether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multilateral negotiation</w:t>
      </w:r>
      <w:r w:rsidRPr="00E66233">
        <w:rPr>
          <w:rStyle w:val="StyleUnderline"/>
          <w:rFonts w:asciiTheme="minorHAnsi" w:hAnsiTheme="minorHAnsi" w:cstheme="minorHAnsi"/>
        </w:rPr>
        <w:t xml:space="preserve"> would</w:t>
      </w:r>
      <w:r w:rsidRPr="00E66233">
        <w:rPr>
          <w:rFonts w:asciiTheme="minorHAnsi" w:hAnsiTheme="minorHAnsi" w:cstheme="minorHAnsi"/>
          <w:sz w:val="16"/>
        </w:rPr>
        <w:t xml:space="preserve"> necessarily </w:t>
      </w:r>
      <w:r w:rsidRPr="00E66233">
        <w:rPr>
          <w:rStyle w:val="StyleUnderline"/>
          <w:rFonts w:asciiTheme="minorHAnsi" w:hAnsiTheme="minorHAnsi" w:cstheme="minorHAnsi"/>
        </w:rPr>
        <w:t>produce a better outcome</w:t>
      </w:r>
      <w:r w:rsidRPr="00E66233">
        <w:rPr>
          <w:rStyle w:val="Emphasis"/>
          <w:rFonts w:asciiTheme="minorHAnsi" w:hAnsiTheme="minorHAnsi" w:cstheme="minorHAnsi"/>
        </w:rPr>
        <w:t>, even if</w:t>
      </w:r>
      <w:r w:rsidRPr="00E66233">
        <w:rPr>
          <w:rFonts w:asciiTheme="minorHAnsi" w:hAnsiTheme="minorHAnsi" w:cstheme="minorHAnsi"/>
          <w:sz w:val="16"/>
        </w:rPr>
        <w:t xml:space="preserve"> the </w:t>
      </w:r>
      <w:r w:rsidRPr="00E66233">
        <w:rPr>
          <w:rStyle w:val="Emphasis"/>
          <w:rFonts w:asciiTheme="minorHAnsi" w:hAnsiTheme="minorHAnsi" w:cstheme="minorHAnsi"/>
        </w:rPr>
        <w:t xml:space="preserve">problems of feasibility </w:t>
      </w:r>
      <w:r w:rsidRPr="00E66233">
        <w:rPr>
          <w:rFonts w:asciiTheme="minorHAnsi" w:hAnsiTheme="minorHAnsi" w:cstheme="minorHAnsi"/>
          <w:sz w:val="16"/>
        </w:rPr>
        <w:t xml:space="preserve">discussed in the previous section were to </w:t>
      </w:r>
      <w:r w:rsidRPr="00E66233">
        <w:rPr>
          <w:rStyle w:val="Emphasis"/>
          <w:rFonts w:asciiTheme="minorHAnsi" w:hAnsiTheme="minorHAnsi" w:cstheme="minorHAnsi"/>
        </w:rPr>
        <w:t>disappear</w:t>
      </w:r>
      <w:r w:rsidRPr="00E66233">
        <w:rPr>
          <w:rStyle w:val="StyleUnderline"/>
          <w:rFonts w:asciiTheme="minorHAnsi" w:hAnsiTheme="minorHAnsi" w:cstheme="minorHAnsi"/>
        </w:rPr>
        <w:t xml:space="preserve">. Such a negotiation </w:t>
      </w:r>
      <w:r w:rsidRPr="00DC0744">
        <w:rPr>
          <w:rStyle w:val="StyleUnderline"/>
          <w:rFonts w:asciiTheme="minorHAnsi" w:hAnsiTheme="minorHAnsi" w:cstheme="minorHAnsi"/>
          <w:highlight w:val="cyan"/>
        </w:rPr>
        <w:t>would</w:t>
      </w:r>
      <w:r w:rsidRPr="00E66233">
        <w:rPr>
          <w:rFonts w:asciiTheme="minorHAnsi" w:hAnsiTheme="minorHAnsi" w:cstheme="minorHAnsi"/>
          <w:sz w:val="16"/>
        </w:rPr>
        <w:t xml:space="preserve"> doubtlessly </w:t>
      </w:r>
      <w:r w:rsidRPr="00DC0744">
        <w:rPr>
          <w:rStyle w:val="StyleUnderline"/>
          <w:rFonts w:asciiTheme="minorHAnsi" w:hAnsiTheme="minorHAnsi" w:cstheme="minorHAnsi"/>
          <w:highlight w:val="cyan"/>
        </w:rPr>
        <w:t>take place</w:t>
      </w:r>
      <w:r w:rsidRPr="00E66233">
        <w:rPr>
          <w:rStyle w:val="StyleUnderline"/>
          <w:rFonts w:asciiTheme="minorHAnsi" w:hAnsiTheme="minorHAnsi" w:cstheme="minorHAnsi"/>
        </w:rPr>
        <w:t xml:space="preserve"> largely </w:t>
      </w:r>
      <w:r w:rsidRPr="00DC0744">
        <w:rPr>
          <w:rStyle w:val="StyleUnderline"/>
          <w:rFonts w:asciiTheme="minorHAnsi" w:hAnsiTheme="minorHAnsi" w:cstheme="minorHAnsi"/>
          <w:highlight w:val="cyan"/>
        </w:rPr>
        <w:t xml:space="preserve">among </w:t>
      </w:r>
      <w:r w:rsidRPr="00DC0744">
        <w:rPr>
          <w:rStyle w:val="Emphasis"/>
          <w:rFonts w:asciiTheme="minorHAnsi" w:hAnsiTheme="minorHAnsi" w:cstheme="minorHAnsi"/>
          <w:highlight w:val="cyan"/>
        </w:rPr>
        <w:t>specialists</w:t>
      </w:r>
      <w:r w:rsidRPr="00E66233">
        <w:rPr>
          <w:rStyle w:val="StyleUnderline"/>
          <w:rFonts w:asciiTheme="minorHAnsi" w:hAnsiTheme="minorHAnsi" w:cstheme="minorHAnsi"/>
        </w:rPr>
        <w:t>, who</w:t>
      </w:r>
      <w:r w:rsidRPr="00E66233">
        <w:rPr>
          <w:rFonts w:asciiTheme="minorHAnsi" w:hAnsiTheme="minorHAnsi" w:cstheme="minorHAnsi"/>
          <w:sz w:val="16"/>
        </w:rPr>
        <w:t xml:space="preserve"> likely would </w:t>
      </w:r>
      <w:r w:rsidRPr="00E66233">
        <w:rPr>
          <w:rStyle w:val="StyleUnderline"/>
          <w:rFonts w:asciiTheme="minorHAnsi" w:hAnsiTheme="minorHAnsi" w:cstheme="minorHAnsi"/>
        </w:rPr>
        <w:t xml:space="preserve">come </w:t>
      </w:r>
      <w:r w:rsidRPr="00DC0744">
        <w:rPr>
          <w:rStyle w:val="StyleUnderline"/>
          <w:rFonts w:asciiTheme="minorHAnsi" w:hAnsiTheme="minorHAnsi" w:cstheme="minorHAnsi"/>
          <w:highlight w:val="cyan"/>
        </w:rPr>
        <w:t>from</w:t>
      </w:r>
      <w:r w:rsidRPr="00E66233">
        <w:rPr>
          <w:rFonts w:asciiTheme="minorHAnsi" w:hAnsiTheme="minorHAnsi" w:cstheme="minorHAnsi"/>
          <w:sz w:val="16"/>
        </w:rPr>
        <w:t xml:space="preserve"> the </w:t>
      </w:r>
      <w:r w:rsidRPr="00DC0744">
        <w:rPr>
          <w:rStyle w:val="StyleUnderline"/>
          <w:rFonts w:asciiTheme="minorHAnsi" w:hAnsiTheme="minorHAnsi" w:cstheme="minorHAnsi"/>
          <w:highlight w:val="cyan"/>
        </w:rPr>
        <w:t>competition</w:t>
      </w:r>
      <w:r w:rsidRPr="00E66233">
        <w:rPr>
          <w:rStyle w:val="StyleUnderline"/>
          <w:rFonts w:asciiTheme="minorHAnsi" w:hAnsiTheme="minorHAnsi" w:cstheme="minorHAnsi"/>
        </w:rPr>
        <w:t xml:space="preserve"> enforcement </w:t>
      </w:r>
      <w:r w:rsidRPr="00DC0744">
        <w:rPr>
          <w:rStyle w:val="StyleUnderline"/>
          <w:rFonts w:asciiTheme="minorHAnsi" w:hAnsiTheme="minorHAnsi" w:cstheme="minorHAnsi"/>
          <w:highlight w:val="cyan"/>
        </w:rPr>
        <w:t>agencies</w:t>
      </w:r>
      <w:r w:rsidRPr="00E66233">
        <w:rPr>
          <w:rStyle w:val="StyleUnderline"/>
          <w:rFonts w:asciiTheme="minorHAnsi" w:hAnsiTheme="minorHAnsi" w:cstheme="minorHAnsi"/>
        </w:rPr>
        <w:t>. In</w:t>
      </w:r>
      <w:r w:rsidRPr="00E66233">
        <w:rPr>
          <w:rFonts w:asciiTheme="minorHAnsi" w:hAnsiTheme="minorHAnsi" w:cstheme="minorHAnsi"/>
          <w:sz w:val="16"/>
        </w:rPr>
        <w:t xml:space="preserve"> the context of </w:t>
      </w:r>
      <w:r w:rsidRPr="00E66233">
        <w:rPr>
          <w:rStyle w:val="StyleUnderline"/>
          <w:rFonts w:asciiTheme="minorHAnsi" w:hAnsiTheme="minorHAnsi" w:cstheme="minorHAnsi"/>
        </w:rPr>
        <w:t>a multilateral negotiation, where multiple</w:t>
      </w:r>
      <w:r w:rsidRPr="00E66233">
        <w:rPr>
          <w:rFonts w:asciiTheme="minorHAnsi" w:hAnsiTheme="minorHAnsi" w:cstheme="minorHAnsi"/>
          <w:sz w:val="16"/>
        </w:rPr>
        <w:t xml:space="preserve"> and sometimes </w:t>
      </w:r>
      <w:r w:rsidRPr="00E66233">
        <w:rPr>
          <w:rStyle w:val="StyleUnderline"/>
          <w:rFonts w:asciiTheme="minorHAnsi" w:hAnsiTheme="minorHAnsi" w:cstheme="minorHAnsi"/>
        </w:rPr>
        <w:t>competing interests are at stake,</w:t>
      </w:r>
      <w:r w:rsidRPr="00E66233">
        <w:rPr>
          <w:rFonts w:asciiTheme="minorHAnsi" w:hAnsiTheme="minorHAnsi" w:cstheme="minorHAnsi"/>
          <w:sz w:val="16"/>
        </w:rPr>
        <w:t xml:space="preserve"> these </w:t>
      </w:r>
      <w:r w:rsidRPr="00E66233">
        <w:rPr>
          <w:rStyle w:val="StyleUnderline"/>
          <w:rFonts w:asciiTheme="minorHAnsi" w:hAnsiTheme="minorHAnsi" w:cstheme="minorHAnsi"/>
        </w:rPr>
        <w:t xml:space="preserve">specialists might find themselves </w:t>
      </w:r>
      <w:r w:rsidRPr="00E66233">
        <w:rPr>
          <w:rStyle w:val="Emphasis"/>
          <w:rFonts w:asciiTheme="minorHAnsi" w:hAnsiTheme="minorHAnsi" w:cstheme="minorHAnsi"/>
        </w:rPr>
        <w:t>under pressure</w:t>
      </w:r>
      <w:r w:rsidRPr="00E66233">
        <w:rPr>
          <w:rStyle w:val="StyleUnderline"/>
          <w:rFonts w:asciiTheme="minorHAnsi" w:hAnsiTheme="minorHAnsi" w:cstheme="minorHAnsi"/>
        </w:rPr>
        <w:t xml:space="preserve"> to make </w:t>
      </w:r>
      <w:r w:rsidRPr="00E66233">
        <w:rPr>
          <w:rStyle w:val="Emphasis"/>
          <w:rFonts w:asciiTheme="minorHAnsi" w:hAnsiTheme="minorHAnsi" w:cstheme="minorHAnsi"/>
        </w:rPr>
        <w:t>compromises</w:t>
      </w:r>
      <w:r w:rsidRPr="00E66233">
        <w:rPr>
          <w:rFonts w:asciiTheme="minorHAnsi" w:hAnsiTheme="minorHAnsi" w:cstheme="minorHAnsi"/>
          <w:sz w:val="16"/>
        </w:rPr>
        <w:t xml:space="preserve"> that they would not make were they simply to work with other specialists to create a framework for cooperation. Thus, the outcome of a multilateral negotiation might be quite different than that of pure cooperation among enforcement agencies. Even so, there is no guarantee of course that the former outcome would be any better in terms of maximization of public welfare than the latter; indeed, </w:t>
      </w:r>
      <w:r w:rsidRPr="00DC0744">
        <w:rPr>
          <w:rStyle w:val="StyleUnderline"/>
          <w:rFonts w:asciiTheme="minorHAnsi" w:hAnsiTheme="minorHAnsi" w:cstheme="minorHAnsi"/>
          <w:highlight w:val="cyan"/>
        </w:rPr>
        <w:t xml:space="preserve">because of pressures for </w:t>
      </w:r>
      <w:r w:rsidRPr="00DC0744">
        <w:rPr>
          <w:rStyle w:val="Emphasis"/>
          <w:rFonts w:asciiTheme="minorHAnsi" w:hAnsiTheme="minorHAnsi" w:cstheme="minorHAnsi"/>
          <w:highlight w:val="cyan"/>
        </w:rPr>
        <w:t>compromise</w:t>
      </w:r>
      <w:r w:rsidRPr="00E66233">
        <w:rPr>
          <w:rStyle w:val="StyleUnderline"/>
          <w:rFonts w:asciiTheme="minorHAnsi" w:hAnsiTheme="minorHAnsi" w:cstheme="minorHAnsi"/>
        </w:rPr>
        <w:t xml:space="preserve">, coupled </w:t>
      </w:r>
      <w:r w:rsidRPr="00DC0744">
        <w:rPr>
          <w:rStyle w:val="StyleUnderline"/>
          <w:rFonts w:asciiTheme="minorHAnsi" w:hAnsiTheme="minorHAnsi" w:cstheme="minorHAnsi"/>
          <w:highlight w:val="cyan"/>
        </w:rPr>
        <w:t>with</w:t>
      </w:r>
      <w:r w:rsidRPr="00E66233">
        <w:rPr>
          <w:rStyle w:val="StyleUnderline"/>
          <w:rFonts w:asciiTheme="minorHAnsi" w:hAnsiTheme="minorHAnsi" w:cstheme="minorHAnsi"/>
        </w:rPr>
        <w:t xml:space="preserve"> tradeoffs among </w:t>
      </w:r>
      <w:r w:rsidRPr="00DC0744">
        <w:rPr>
          <w:rStyle w:val="Emphasis"/>
          <w:rFonts w:asciiTheme="minorHAnsi" w:hAnsiTheme="minorHAnsi" w:cstheme="minorHAnsi"/>
          <w:highlight w:val="cyan"/>
        </w:rPr>
        <w:t>competing interests</w:t>
      </w:r>
      <w:r w:rsidRPr="00DC0744">
        <w:rPr>
          <w:rStyle w:val="StyleUnderline"/>
          <w:rFonts w:asciiTheme="minorHAnsi" w:hAnsiTheme="minorHAnsi" w:cstheme="minorHAnsi"/>
          <w:highlight w:val="cyan"/>
        </w:rPr>
        <w:t>, the multilateral process could</w:t>
      </w:r>
      <w:r w:rsidRPr="00E66233">
        <w:rPr>
          <w:rFonts w:asciiTheme="minorHAnsi" w:hAnsiTheme="minorHAnsi" w:cstheme="minorHAnsi"/>
          <w:sz w:val="16"/>
        </w:rPr>
        <w:t xml:space="preserve"> very well </w:t>
      </w:r>
      <w:r w:rsidRPr="00E66233">
        <w:rPr>
          <w:rStyle w:val="StyleUnderline"/>
          <w:rFonts w:asciiTheme="minorHAnsi" w:hAnsiTheme="minorHAnsi" w:cstheme="minorHAnsi"/>
        </w:rPr>
        <w:t>lead to an outcome that is</w:t>
      </w:r>
      <w:r w:rsidRPr="00E66233">
        <w:rPr>
          <w:rFonts w:asciiTheme="minorHAnsi" w:hAnsiTheme="minorHAnsi" w:cstheme="minorHAnsi"/>
          <w:sz w:val="16"/>
        </w:rPr>
        <w:t xml:space="preserve"> more </w:t>
      </w:r>
      <w:r w:rsidRPr="00DC0744">
        <w:rPr>
          <w:rStyle w:val="Emphasis"/>
          <w:rFonts w:asciiTheme="minorHAnsi" w:hAnsiTheme="minorHAnsi" w:cstheme="minorHAnsi"/>
          <w:highlight w:val="cyan"/>
        </w:rPr>
        <w:t>"contaminate</w:t>
      </w:r>
      <w:r w:rsidRPr="00E66233">
        <w:rPr>
          <w:rStyle w:val="Emphasis"/>
          <w:rFonts w:asciiTheme="minorHAnsi" w:hAnsiTheme="minorHAnsi" w:cstheme="minorHAnsi"/>
        </w:rPr>
        <w:t>d</w:t>
      </w:r>
      <w:r w:rsidRPr="00DC0744">
        <w:rPr>
          <w:rStyle w:val="Emphasis"/>
          <w:rFonts w:asciiTheme="minorHAnsi" w:hAnsiTheme="minorHAnsi" w:cstheme="minorHAnsi"/>
          <w:highlight w:val="cyan"/>
        </w:rPr>
        <w:t>"</w:t>
      </w:r>
      <w:r w:rsidRPr="00E66233">
        <w:rPr>
          <w:rFonts w:asciiTheme="minorHAnsi" w:hAnsiTheme="minorHAnsi" w:cstheme="minorHAnsi"/>
          <w:sz w:val="16"/>
        </w:rPr>
        <w:t xml:space="preserve"> than a cooperative process.</w:t>
      </w:r>
    </w:p>
    <w:p w14:paraId="4FB51E45"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The overall conclusion that would follow is then that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cooperative process</w:t>
      </w:r>
      <w:r w:rsidRPr="00DC0744">
        <w:rPr>
          <w:rStyle w:val="StyleUnderline"/>
          <w:rFonts w:asciiTheme="minorHAnsi" w:hAnsiTheme="minorHAnsi" w:cstheme="minorHAnsi"/>
          <w:highlight w:val="cyan"/>
        </w:rPr>
        <w:t xml:space="preserve"> might</w:t>
      </w:r>
      <w:r w:rsidRPr="00E66233">
        <w:rPr>
          <w:rFonts w:asciiTheme="minorHAnsi" w:hAnsiTheme="minorHAnsi" w:cstheme="minorHAnsi"/>
          <w:sz w:val="16"/>
        </w:rPr>
        <w:t xml:space="preserve"> very well indeed </w:t>
      </w:r>
      <w:r w:rsidRPr="00DC0744">
        <w:rPr>
          <w:rStyle w:val="StyleUnderline"/>
          <w:rFonts w:asciiTheme="minorHAnsi" w:hAnsiTheme="minorHAnsi" w:cstheme="minorHAnsi"/>
          <w:highlight w:val="cyan"/>
        </w:rPr>
        <w:t>suffer from</w:t>
      </w:r>
      <w:r w:rsidRPr="00E66233">
        <w:rPr>
          <w:rFonts w:asciiTheme="minorHAnsi" w:hAnsiTheme="minorHAnsi" w:cstheme="minorHAnsi"/>
          <w:sz w:val="16"/>
        </w:rPr>
        <w:t xml:space="preserve"> some </w:t>
      </w:r>
      <w:r w:rsidRPr="00E66233">
        <w:rPr>
          <w:rStyle w:val="StyleUnderline"/>
          <w:rFonts w:asciiTheme="minorHAnsi" w:hAnsiTheme="minorHAnsi" w:cstheme="minorHAnsi"/>
        </w:rPr>
        <w:t xml:space="preserve">"contamination" from either </w:t>
      </w:r>
      <w:r w:rsidRPr="00E66233">
        <w:rPr>
          <w:rStyle w:val="Emphasis"/>
          <w:rFonts w:asciiTheme="minorHAnsi" w:hAnsiTheme="minorHAnsi" w:cstheme="minorHAnsi"/>
        </w:rPr>
        <w:t>regulatory capture</w:t>
      </w:r>
      <w:r w:rsidRPr="00E66233">
        <w:rPr>
          <w:rStyle w:val="StyleUnderline"/>
          <w:rFonts w:asciiTheme="minorHAnsi" w:hAnsiTheme="minorHAnsi" w:cstheme="minorHAnsi"/>
        </w:rPr>
        <w:t xml:space="preserve"> or </w:t>
      </w:r>
      <w:r w:rsidRPr="00DC0744">
        <w:rPr>
          <w:rStyle w:val="Emphasis"/>
          <w:rFonts w:asciiTheme="minorHAnsi" w:hAnsiTheme="minorHAnsi" w:cstheme="minorHAnsi"/>
          <w:highlight w:val="cyan"/>
        </w:rPr>
        <w:t>capture</w:t>
      </w:r>
      <w:r w:rsidRPr="00E66233">
        <w:rPr>
          <w:rStyle w:val="Emphasis"/>
          <w:rFonts w:asciiTheme="minorHAnsi" w:hAnsiTheme="minorHAnsi" w:cstheme="minorHAnsi"/>
        </w:rPr>
        <w:t xml:space="preserve"> by regulator</w:t>
      </w:r>
      <w:r w:rsidRPr="00E66233">
        <w:rPr>
          <w:rFonts w:asciiTheme="minorHAnsi" w:hAnsiTheme="minorHAnsi" w:cstheme="minorHAnsi"/>
          <w:sz w:val="16"/>
        </w:rPr>
        <w:t xml:space="preserve">, where "contamination" means that the outcome is less than public welfaremaximizing. But it is not clear that any such contamination would be greater than that which would result from a full-blown multilateral negotiation. "Capture" (however defined) thus would not seem to be a fatal flaw in a cooperative approach to internationalization of competition policy, or at least not in the sense that the amount of capture would be such as to render </w:t>
      </w:r>
      <w:r w:rsidRPr="00DC0744">
        <w:rPr>
          <w:rStyle w:val="StyleUnderline"/>
          <w:rFonts w:asciiTheme="minorHAnsi" w:hAnsiTheme="minorHAnsi" w:cstheme="minorHAnsi"/>
          <w:highlight w:val="cyan"/>
        </w:rPr>
        <w:t>this</w:t>
      </w:r>
      <w:r w:rsidRPr="00E66233">
        <w:rPr>
          <w:rFonts w:asciiTheme="minorHAnsi" w:hAnsiTheme="minorHAnsi" w:cstheme="minorHAnsi"/>
          <w:sz w:val="16"/>
        </w:rPr>
        <w:t xml:space="preserve"> approach inferior to a multilateral negotiation in terms of likely impact on public welfare.</w:t>
      </w:r>
    </w:p>
    <w:p w14:paraId="72571481"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Even so, </w:t>
      </w:r>
      <w:r w:rsidRPr="00E66233">
        <w:rPr>
          <w:rStyle w:val="StyleUnderline"/>
          <w:rFonts w:asciiTheme="minorHAnsi" w:hAnsiTheme="minorHAnsi" w:cstheme="minorHAnsi"/>
        </w:rPr>
        <w:t xml:space="preserve">capture by </w:t>
      </w:r>
      <w:r w:rsidRPr="00E66233">
        <w:rPr>
          <w:rStyle w:val="Emphasis"/>
          <w:rFonts w:asciiTheme="minorHAnsi" w:hAnsiTheme="minorHAnsi" w:cstheme="minorHAnsi"/>
        </w:rPr>
        <w:t>competition enforcement agencies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could</w:t>
      </w:r>
      <w:r w:rsidRPr="00E66233">
        <w:rPr>
          <w:rStyle w:val="StyleUnderline"/>
          <w:rFonts w:asciiTheme="minorHAnsi" w:hAnsiTheme="minorHAnsi" w:cstheme="minorHAnsi"/>
        </w:rPr>
        <w:t xml:space="preserve"> lead to issues of </w:t>
      </w:r>
      <w:r w:rsidRPr="00E66233">
        <w:rPr>
          <w:rStyle w:val="Emphasis"/>
          <w:rFonts w:asciiTheme="minorHAnsi" w:hAnsiTheme="minorHAnsi" w:cstheme="minorHAnsi"/>
        </w:rPr>
        <w:t>legitimacy</w:t>
      </w:r>
      <w:r w:rsidRPr="00E66233">
        <w:rPr>
          <w:rStyle w:val="StyleUnderline"/>
          <w:rFonts w:asciiTheme="minorHAnsi" w:hAnsiTheme="minorHAnsi" w:cstheme="minorHAnsi"/>
        </w:rPr>
        <w:t>, and these</w:t>
      </w:r>
      <w:r w:rsidRPr="00E66233">
        <w:rPr>
          <w:rFonts w:asciiTheme="minorHAnsi" w:hAnsiTheme="minorHAnsi" w:cstheme="minorHAnsi"/>
          <w:sz w:val="16"/>
        </w:rPr>
        <w:t xml:space="preserve"> issues could </w:t>
      </w:r>
      <w:r w:rsidRPr="00E66233">
        <w:rPr>
          <w:rStyle w:val="StyleUnderline"/>
          <w:rFonts w:asciiTheme="minorHAnsi" w:hAnsiTheme="minorHAnsi" w:cstheme="minorHAnsi"/>
        </w:rPr>
        <w:t xml:space="preserve">prove to </w:t>
      </w:r>
      <w:r w:rsidRPr="00DC0744">
        <w:rPr>
          <w:rStyle w:val="StyleUnderline"/>
          <w:rFonts w:asciiTheme="minorHAnsi" w:hAnsiTheme="minorHAnsi" w:cstheme="minorHAnsi"/>
          <w:highlight w:val="cyan"/>
        </w:rPr>
        <w:t xml:space="preserve">be </w:t>
      </w:r>
      <w:r w:rsidRPr="00DC0744">
        <w:rPr>
          <w:rStyle w:val="Emphasis"/>
          <w:rFonts w:asciiTheme="minorHAnsi" w:hAnsiTheme="minorHAnsi" w:cstheme="minorHAnsi"/>
          <w:highlight w:val="cyan"/>
        </w:rPr>
        <w:t>fatal</w:t>
      </w:r>
      <w:r w:rsidRPr="00E66233">
        <w:rPr>
          <w:rFonts w:asciiTheme="minorHAnsi" w:hAnsiTheme="minorHAnsi" w:cstheme="minorHAnsi"/>
          <w:sz w:val="16"/>
        </w:rPr>
        <w:t>. This is explored in the next section.</w:t>
      </w:r>
    </w:p>
    <w:p w14:paraId="11BA9818"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5. International agreements are </w:t>
      </w:r>
      <w:r w:rsidRPr="00E66233">
        <w:rPr>
          <w:rFonts w:asciiTheme="minorHAnsi" w:hAnsiTheme="minorHAnsi" w:cstheme="minorHAnsi"/>
          <w:u w:val="single"/>
        </w:rPr>
        <w:t>impossible</w:t>
      </w:r>
      <w:r w:rsidRPr="00E66233">
        <w:rPr>
          <w:rFonts w:asciiTheme="minorHAnsi" w:hAnsiTheme="minorHAnsi" w:cstheme="minorHAnsi"/>
        </w:rPr>
        <w:t xml:space="preserve">.   </w:t>
      </w:r>
    </w:p>
    <w:p w14:paraId="3E6994AE"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Gerber 18</w:t>
      </w:r>
      <w:r w:rsidRPr="00E66233">
        <w:rPr>
          <w:rFonts w:asciiTheme="minorHAnsi" w:hAnsiTheme="minorHAnsi" w:cstheme="minorHAnsi"/>
        </w:rPr>
        <w:t xml:space="preserve"> [David J Gerber is the University Distinguished Professor, at the Illinois Institute of Technology, Chicago-Kent College of Law, “Competitive harm in global supply chains: assessing current responses and identifying potential future responses”, Journal of Antitrust Enforcement, Volume 6, Issue 1, April 2018, Pages 5–24, https://doi.org/10.1093/jaenfo/jnx015]</w:t>
      </w:r>
    </w:p>
    <w:p w14:paraId="7379A762" w14:textId="77777777" w:rsidR="00583283" w:rsidRPr="00E66233" w:rsidRDefault="00583283" w:rsidP="00583283">
      <w:pPr>
        <w:rPr>
          <w:rStyle w:val="Emphasis"/>
          <w:rFonts w:asciiTheme="minorHAnsi" w:hAnsiTheme="minorHAnsi" w:cstheme="minorHAnsi"/>
        </w:rPr>
      </w:pPr>
      <w:r w:rsidRPr="00E66233">
        <w:rPr>
          <w:rStyle w:val="Emphasis"/>
          <w:rFonts w:asciiTheme="minorHAnsi" w:hAnsiTheme="minorHAnsi" w:cstheme="minorHAnsi"/>
        </w:rPr>
        <w:t>Other jurisdictions: divergent interests</w:t>
      </w:r>
    </w:p>
    <w:p w14:paraId="1D174214" w14:textId="77777777" w:rsidR="00583283" w:rsidRPr="00E66233" w:rsidRDefault="00583283" w:rsidP="00583283">
      <w:pPr>
        <w:rPr>
          <w:rFonts w:asciiTheme="minorHAnsi" w:hAnsiTheme="minorHAnsi" w:cstheme="minorHAnsi"/>
        </w:rPr>
      </w:pPr>
      <w:r w:rsidRPr="00DC0744">
        <w:rPr>
          <w:rFonts w:asciiTheme="minorHAnsi" w:hAnsiTheme="minorHAnsi" w:cstheme="minorHAnsi"/>
          <w:b/>
          <w:bCs/>
          <w:highlight w:val="cyan"/>
          <w:u w:val="single"/>
        </w:rPr>
        <w:t>Other countries</w:t>
      </w:r>
      <w:r w:rsidRPr="00E66233">
        <w:rPr>
          <w:rFonts w:asciiTheme="minorHAnsi" w:hAnsiTheme="minorHAnsi" w:cstheme="minorHAnsi"/>
        </w:rPr>
        <w:t xml:space="preserve"> </w:t>
      </w:r>
      <w:r w:rsidRPr="00E66233">
        <w:rPr>
          <w:rFonts w:asciiTheme="minorHAnsi" w:hAnsiTheme="minorHAnsi" w:cstheme="minorHAnsi"/>
          <w:b/>
          <w:bCs/>
          <w:u w:val="single"/>
        </w:rPr>
        <w:t>could</w:t>
      </w:r>
      <w:r w:rsidRPr="00E66233">
        <w:rPr>
          <w:rFonts w:asciiTheme="minorHAnsi" w:hAnsiTheme="minorHAnsi" w:cstheme="minorHAnsi"/>
          <w:u w:val="single"/>
        </w:rPr>
        <w:t xml:space="preserve"> also </w:t>
      </w:r>
      <w:r w:rsidRPr="00E66233">
        <w:rPr>
          <w:rFonts w:asciiTheme="minorHAnsi" w:hAnsiTheme="minorHAnsi" w:cstheme="minorHAnsi"/>
          <w:b/>
          <w:bCs/>
          <w:u w:val="single"/>
        </w:rPr>
        <w:t>reduce</w:t>
      </w:r>
      <w:r w:rsidRPr="00E66233">
        <w:rPr>
          <w:rFonts w:asciiTheme="minorHAnsi" w:hAnsiTheme="minorHAnsi" w:cstheme="minorHAnsi"/>
          <w:u w:val="single"/>
        </w:rPr>
        <w:t xml:space="preserve"> the potential </w:t>
      </w:r>
      <w:r w:rsidRPr="00E66233">
        <w:rPr>
          <w:rFonts w:asciiTheme="minorHAnsi" w:hAnsiTheme="minorHAnsi" w:cstheme="minorHAnsi"/>
          <w:b/>
          <w:bCs/>
          <w:u w:val="single"/>
        </w:rPr>
        <w:t xml:space="preserve">harms </w:t>
      </w:r>
      <w:r w:rsidRPr="00E66233">
        <w:rPr>
          <w:rFonts w:asciiTheme="minorHAnsi" w:hAnsiTheme="minorHAnsi" w:cstheme="minorHAnsi"/>
          <w:u w:val="single"/>
        </w:rPr>
        <w:t>associated with GSCs</w:t>
      </w:r>
      <w:r w:rsidRPr="00E66233">
        <w:rPr>
          <w:rFonts w:asciiTheme="minorHAnsi" w:hAnsiTheme="minorHAnsi" w:cstheme="minorHAnsi"/>
        </w:rPr>
        <w:t xml:space="preserve">, </w:t>
      </w:r>
      <w:r w:rsidRPr="00E66233">
        <w:rPr>
          <w:rStyle w:val="Emphasis"/>
          <w:rFonts w:asciiTheme="minorHAnsi" w:hAnsiTheme="minorHAnsi" w:cstheme="minorHAnsi"/>
        </w:rPr>
        <w:t>but</w:t>
      </w:r>
      <w:r w:rsidRPr="00E66233">
        <w:rPr>
          <w:rFonts w:asciiTheme="minorHAnsi" w:hAnsiTheme="minorHAnsi" w:cstheme="minorHAnsi"/>
        </w:rPr>
        <w:t xml:space="preserve"> </w:t>
      </w:r>
      <w:r w:rsidRPr="00E66233">
        <w:rPr>
          <w:rFonts w:asciiTheme="minorHAnsi" w:hAnsiTheme="minorHAnsi" w:cstheme="minorHAnsi"/>
          <w:u w:val="single"/>
        </w:rPr>
        <w:t xml:space="preserve">here </w:t>
      </w:r>
      <w:r w:rsidRPr="00E66233">
        <w:rPr>
          <w:rStyle w:val="Emphasis"/>
          <w:rFonts w:asciiTheme="minorHAnsi" w:hAnsiTheme="minorHAnsi" w:cstheme="minorHAnsi"/>
        </w:rPr>
        <w:t xml:space="preserve">the </w:t>
      </w:r>
      <w:r w:rsidRPr="00DC0744">
        <w:rPr>
          <w:rStyle w:val="Emphasis"/>
          <w:rFonts w:asciiTheme="minorHAnsi" w:hAnsiTheme="minorHAnsi" w:cstheme="minorHAnsi"/>
          <w:highlight w:val="cyan"/>
        </w:rPr>
        <w:t xml:space="preserve">interests </w:t>
      </w:r>
      <w:r w:rsidRPr="00E66233">
        <w:rPr>
          <w:rStyle w:val="Emphasis"/>
          <w:rFonts w:asciiTheme="minorHAnsi" w:hAnsiTheme="minorHAnsi" w:cstheme="minorHAnsi"/>
        </w:rPr>
        <w:t xml:space="preserve">of individual countries </w:t>
      </w:r>
      <w:r w:rsidRPr="00DC0744">
        <w:rPr>
          <w:rStyle w:val="Emphasis"/>
          <w:rFonts w:asciiTheme="minorHAnsi" w:hAnsiTheme="minorHAnsi" w:cstheme="minorHAnsi"/>
          <w:highlight w:val="cyan"/>
        </w:rPr>
        <w:t>diverge</w:t>
      </w:r>
      <w:r w:rsidRPr="00E66233">
        <w:rPr>
          <w:rFonts w:asciiTheme="minorHAnsi" w:hAnsiTheme="minorHAnsi" w:cstheme="minorHAnsi"/>
        </w:rPr>
        <w:t xml:space="preserve">. </w:t>
      </w:r>
      <w:r w:rsidRPr="00E66233">
        <w:rPr>
          <w:rFonts w:asciiTheme="minorHAnsi" w:hAnsiTheme="minorHAnsi" w:cstheme="minorHAnsi"/>
          <w:b/>
          <w:bCs/>
          <w:u w:val="single"/>
        </w:rPr>
        <w:t>Destination countries</w:t>
      </w:r>
      <w:r w:rsidRPr="00E66233">
        <w:rPr>
          <w:rFonts w:asciiTheme="minorHAnsi" w:hAnsiTheme="minorHAnsi" w:cstheme="minorHAnsi"/>
        </w:rPr>
        <w:t xml:space="preserve"> </w:t>
      </w:r>
      <w:r w:rsidRPr="00E66233">
        <w:rPr>
          <w:rFonts w:asciiTheme="minorHAnsi" w:hAnsiTheme="minorHAnsi" w:cstheme="minorHAnsi"/>
          <w:u w:val="single"/>
        </w:rPr>
        <w:t xml:space="preserve">may have </w:t>
      </w:r>
      <w:r w:rsidRPr="00E66233">
        <w:rPr>
          <w:rFonts w:asciiTheme="minorHAnsi" w:hAnsiTheme="minorHAnsi" w:cstheme="minorHAnsi"/>
          <w:b/>
          <w:bCs/>
          <w:u w:val="single"/>
        </w:rPr>
        <w:t>much to gain</w:t>
      </w:r>
      <w:r w:rsidRPr="00E66233">
        <w:rPr>
          <w:rFonts w:asciiTheme="minorHAnsi" w:hAnsiTheme="minorHAnsi" w:cstheme="minorHAnsi"/>
          <w:u w:val="single"/>
        </w:rPr>
        <w:t xml:space="preserve"> by pursuing </w:t>
      </w:r>
      <w:r w:rsidRPr="00E66233">
        <w:rPr>
          <w:rFonts w:asciiTheme="minorHAnsi" w:hAnsiTheme="minorHAnsi" w:cstheme="minorHAnsi"/>
          <w:b/>
          <w:bCs/>
          <w:u w:val="single"/>
        </w:rPr>
        <w:t>more effective competition law</w:t>
      </w:r>
      <w:r w:rsidRPr="00E66233">
        <w:rPr>
          <w:rFonts w:asciiTheme="minorHAnsi" w:hAnsiTheme="minorHAnsi" w:cstheme="minorHAnsi"/>
          <w:u w:val="single"/>
        </w:rPr>
        <w:t xml:space="preserve"> responses to GSC harms, but </w:t>
      </w:r>
      <w:r w:rsidRPr="00DC0744">
        <w:rPr>
          <w:rStyle w:val="Emphasis"/>
          <w:rFonts w:asciiTheme="minorHAnsi" w:hAnsiTheme="minorHAnsi" w:cstheme="minorHAnsi"/>
          <w:highlight w:val="cyan"/>
        </w:rPr>
        <w:t>source countries</w:t>
      </w:r>
      <w:r w:rsidRPr="00E66233">
        <w:rPr>
          <w:rStyle w:val="Emphasis"/>
          <w:rFonts w:asciiTheme="minorHAnsi" w:hAnsiTheme="minorHAnsi" w:cstheme="minorHAnsi"/>
        </w:rPr>
        <w:t xml:space="preserve"> may </w:t>
      </w:r>
      <w:r w:rsidRPr="00DC0744">
        <w:rPr>
          <w:rStyle w:val="Emphasis"/>
          <w:rFonts w:asciiTheme="minorHAnsi" w:hAnsiTheme="minorHAnsi" w:cstheme="minorHAnsi"/>
          <w:highlight w:val="cyan"/>
        </w:rPr>
        <w:t>have much to lose</w:t>
      </w:r>
      <w:r w:rsidRPr="00E66233">
        <w:rPr>
          <w:rFonts w:asciiTheme="minorHAnsi" w:hAnsiTheme="minorHAnsi" w:cstheme="minorHAnsi"/>
          <w:u w:val="single"/>
        </w:rPr>
        <w:t>.</w:t>
      </w:r>
      <w:r w:rsidRPr="00E66233">
        <w:rPr>
          <w:rFonts w:asciiTheme="minorHAnsi" w:hAnsiTheme="minorHAnsi" w:cstheme="minorHAnsi"/>
        </w:rPr>
        <w:t xml:space="preserve"> Destination countries could increase public enforcement, but, as noted above, this is likely to have limited effect. They could also increase private enforcement by enabling it where it is not currently available or providing incentives for plaintiffs to use private enforcement tools where they do exist. As we have seen, however, experience with private enforcement outside the United States is limited and developing very slowly.</w:t>
      </w:r>
    </w:p>
    <w:p w14:paraId="204ECD43" w14:textId="77777777" w:rsidR="00583283" w:rsidRPr="00E66233" w:rsidRDefault="00583283" w:rsidP="00583283">
      <w:pPr>
        <w:rPr>
          <w:rFonts w:asciiTheme="minorHAnsi" w:hAnsiTheme="minorHAnsi" w:cstheme="minorHAnsi"/>
          <w:u w:val="single"/>
        </w:rPr>
      </w:pPr>
      <w:r w:rsidRPr="00DC0744">
        <w:rPr>
          <w:rFonts w:asciiTheme="minorHAnsi" w:hAnsiTheme="minorHAnsi" w:cstheme="minorHAnsi"/>
          <w:b/>
          <w:bCs/>
          <w:highlight w:val="cyan"/>
          <w:u w:val="single"/>
        </w:rPr>
        <w:t>Source countries</w:t>
      </w:r>
      <w:r w:rsidRPr="00E66233">
        <w:rPr>
          <w:rFonts w:asciiTheme="minorHAnsi" w:hAnsiTheme="minorHAnsi" w:cstheme="minorHAnsi"/>
        </w:rPr>
        <w:t xml:space="preserve">, on the other hand, </w:t>
      </w:r>
      <w:r w:rsidRPr="00E66233">
        <w:rPr>
          <w:rFonts w:asciiTheme="minorHAnsi" w:hAnsiTheme="minorHAnsi" w:cstheme="minorHAnsi"/>
          <w:u w:val="single"/>
        </w:rPr>
        <w:t xml:space="preserve">have quite </w:t>
      </w:r>
      <w:r w:rsidRPr="00E66233">
        <w:rPr>
          <w:rStyle w:val="Emphasis"/>
          <w:rFonts w:asciiTheme="minorHAnsi" w:hAnsiTheme="minorHAnsi" w:cstheme="minorHAnsi"/>
        </w:rPr>
        <w:t>different incentives</w:t>
      </w:r>
      <w:r w:rsidRPr="00E66233">
        <w:rPr>
          <w:rFonts w:asciiTheme="minorHAnsi" w:hAnsiTheme="minorHAnsi" w:cstheme="minorHAnsi"/>
          <w:u w:val="single"/>
        </w:rPr>
        <w:t xml:space="preserve"> that often </w:t>
      </w:r>
      <w:r w:rsidRPr="00E66233">
        <w:rPr>
          <w:rStyle w:val="Emphasis"/>
          <w:rFonts w:asciiTheme="minorHAnsi" w:hAnsiTheme="minorHAnsi" w:cstheme="minorHAnsi"/>
        </w:rPr>
        <w:t>clash sharply</w:t>
      </w:r>
      <w:r w:rsidRPr="00E66233">
        <w:rPr>
          <w:rFonts w:asciiTheme="minorHAnsi" w:hAnsiTheme="minorHAnsi" w:cstheme="minorHAnsi"/>
          <w:u w:val="single"/>
        </w:rPr>
        <w:t xml:space="preserve"> </w:t>
      </w:r>
      <w:r w:rsidRPr="00E66233">
        <w:rPr>
          <w:rFonts w:asciiTheme="minorHAnsi" w:hAnsiTheme="minorHAnsi" w:cstheme="minorHAnsi"/>
          <w:b/>
          <w:bCs/>
          <w:u w:val="single"/>
        </w:rPr>
        <w:t>with</w:t>
      </w:r>
      <w:r w:rsidRPr="00E66233">
        <w:rPr>
          <w:rFonts w:asciiTheme="minorHAnsi" w:hAnsiTheme="minorHAnsi" w:cstheme="minorHAnsi"/>
          <w:u w:val="single"/>
        </w:rPr>
        <w:t xml:space="preserve"> the incentives of </w:t>
      </w:r>
      <w:r w:rsidRPr="00E66233">
        <w:rPr>
          <w:rFonts w:asciiTheme="minorHAnsi" w:hAnsiTheme="minorHAnsi" w:cstheme="minorHAnsi"/>
          <w:b/>
          <w:bCs/>
          <w:u w:val="single"/>
        </w:rPr>
        <w:t>destination states</w:t>
      </w:r>
      <w:r w:rsidRPr="00E66233">
        <w:rPr>
          <w:rFonts w:asciiTheme="minorHAnsi" w:hAnsiTheme="minorHAnsi" w:cstheme="minorHAnsi"/>
          <w:u w:val="single"/>
        </w:rPr>
        <w:t>.</w:t>
      </w:r>
      <w:r w:rsidRPr="00E66233">
        <w:rPr>
          <w:rFonts w:asciiTheme="minorHAnsi" w:hAnsiTheme="minorHAnsi" w:cstheme="minorHAnsi"/>
        </w:rPr>
        <w:t xml:space="preserve"> </w:t>
      </w:r>
      <w:r w:rsidRPr="00E66233">
        <w:rPr>
          <w:rStyle w:val="Emphasis"/>
          <w:rFonts w:asciiTheme="minorHAnsi" w:hAnsiTheme="minorHAnsi" w:cstheme="minorHAnsi"/>
        </w:rPr>
        <w:t xml:space="preserve">They may </w:t>
      </w:r>
      <w:r w:rsidRPr="00DC0744">
        <w:rPr>
          <w:rStyle w:val="Emphasis"/>
          <w:rFonts w:asciiTheme="minorHAnsi" w:hAnsiTheme="minorHAnsi" w:cstheme="minorHAnsi"/>
          <w:highlight w:val="cyan"/>
        </w:rPr>
        <w:t>benefit</w:t>
      </w:r>
      <w:r w:rsidRPr="00E66233">
        <w:rPr>
          <w:rFonts w:asciiTheme="minorHAnsi" w:hAnsiTheme="minorHAnsi" w:cstheme="minorHAnsi"/>
        </w:rPr>
        <w:t xml:space="preserve">, </w:t>
      </w:r>
      <w:r w:rsidRPr="00E66233">
        <w:rPr>
          <w:rFonts w:asciiTheme="minorHAnsi" w:hAnsiTheme="minorHAnsi" w:cstheme="minorHAnsi"/>
          <w:u w:val="single"/>
        </w:rPr>
        <w:t xml:space="preserve">for example, </w:t>
      </w:r>
      <w:r w:rsidRPr="00DC0744">
        <w:rPr>
          <w:rStyle w:val="Emphasis"/>
          <w:rFonts w:asciiTheme="minorHAnsi" w:hAnsiTheme="minorHAnsi" w:cstheme="minorHAnsi"/>
          <w:highlight w:val="cyan"/>
        </w:rPr>
        <w:t xml:space="preserve">from cartel </w:t>
      </w:r>
      <w:r w:rsidRPr="00E66233">
        <w:rPr>
          <w:rStyle w:val="Emphasis"/>
          <w:rFonts w:asciiTheme="minorHAnsi" w:hAnsiTheme="minorHAnsi" w:cstheme="minorHAnsi"/>
        </w:rPr>
        <w:t>agreements</w:t>
      </w:r>
      <w:r w:rsidRPr="00E66233">
        <w:rPr>
          <w:rFonts w:asciiTheme="minorHAnsi" w:hAnsiTheme="minorHAnsi" w:cstheme="minorHAnsi"/>
          <w:u w:val="single"/>
        </w:rPr>
        <w:t xml:space="preserve"> </w:t>
      </w:r>
      <w:r w:rsidRPr="00E66233">
        <w:rPr>
          <w:rFonts w:asciiTheme="minorHAnsi" w:hAnsiTheme="minorHAnsi" w:cstheme="minorHAnsi"/>
          <w:b/>
          <w:bCs/>
          <w:u w:val="single"/>
        </w:rPr>
        <w:t>among domestic firms</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 xml:space="preserve">because </w:t>
      </w:r>
      <w:r w:rsidRPr="00DC0744">
        <w:rPr>
          <w:rFonts w:asciiTheme="minorHAnsi" w:hAnsiTheme="minorHAnsi" w:cstheme="minorHAnsi"/>
          <w:b/>
          <w:bCs/>
          <w:highlight w:val="cyan"/>
          <w:u w:val="single"/>
        </w:rPr>
        <w:t xml:space="preserve">these </w:t>
      </w:r>
      <w:r w:rsidRPr="00E66233">
        <w:rPr>
          <w:rFonts w:asciiTheme="minorHAnsi" w:hAnsiTheme="minorHAnsi" w:cstheme="minorHAnsi"/>
          <w:b/>
          <w:bCs/>
          <w:u w:val="single"/>
        </w:rPr>
        <w:t>agreements</w:t>
      </w:r>
      <w:r w:rsidRPr="00E66233">
        <w:rPr>
          <w:rFonts w:asciiTheme="minorHAnsi" w:hAnsiTheme="minorHAnsi" w:cstheme="minorHAnsi"/>
          <w:u w:val="single"/>
        </w:rPr>
        <w:t xml:space="preserve"> tend to </w:t>
      </w:r>
      <w:r w:rsidRPr="00DC0744">
        <w:rPr>
          <w:rFonts w:asciiTheme="minorHAnsi" w:hAnsiTheme="minorHAnsi" w:cstheme="minorHAnsi"/>
          <w:b/>
          <w:bCs/>
          <w:highlight w:val="cyan"/>
          <w:u w:val="single"/>
        </w:rPr>
        <w:t xml:space="preserve">yield </w:t>
      </w:r>
      <w:r w:rsidRPr="00E66233">
        <w:rPr>
          <w:rFonts w:asciiTheme="minorHAnsi" w:hAnsiTheme="minorHAnsi" w:cstheme="minorHAnsi"/>
          <w:b/>
          <w:bCs/>
          <w:u w:val="single"/>
        </w:rPr>
        <w:t xml:space="preserve">higher </w:t>
      </w:r>
      <w:r w:rsidRPr="00DC0744">
        <w:rPr>
          <w:rFonts w:asciiTheme="minorHAnsi" w:hAnsiTheme="minorHAnsi" w:cstheme="minorHAnsi"/>
          <w:b/>
          <w:bCs/>
          <w:highlight w:val="cyan"/>
          <w:u w:val="single"/>
        </w:rPr>
        <w:t>profits</w:t>
      </w:r>
      <w:r w:rsidRPr="00E66233">
        <w:rPr>
          <w:rFonts w:asciiTheme="minorHAnsi" w:hAnsiTheme="minorHAnsi" w:cstheme="minorHAnsi"/>
          <w:u w:val="single"/>
        </w:rPr>
        <w:t xml:space="preserve"> for such firms as well as </w:t>
      </w:r>
      <w:r w:rsidRPr="00E66233">
        <w:rPr>
          <w:rFonts w:asciiTheme="minorHAnsi" w:hAnsiTheme="minorHAnsi" w:cstheme="minorHAnsi"/>
          <w:b/>
          <w:bCs/>
          <w:u w:val="single"/>
        </w:rPr>
        <w:t>more jobs</w:t>
      </w:r>
      <w:r w:rsidRPr="00E66233">
        <w:rPr>
          <w:rFonts w:asciiTheme="minorHAnsi" w:hAnsiTheme="minorHAnsi" w:cstheme="minorHAnsi"/>
          <w:u w:val="single"/>
        </w:rPr>
        <w:t xml:space="preserve"> for inhabitants.</w:t>
      </w:r>
      <w:r w:rsidRPr="00E66233">
        <w:rPr>
          <w:rFonts w:asciiTheme="minorHAnsi" w:hAnsiTheme="minorHAnsi" w:cstheme="minorHAnsi"/>
        </w:rPr>
        <w:t xml:space="preserve"> </w:t>
      </w:r>
      <w:r w:rsidRPr="00DC0744">
        <w:rPr>
          <w:rFonts w:asciiTheme="minorHAnsi" w:hAnsiTheme="minorHAnsi" w:cstheme="minorHAnsi"/>
          <w:highlight w:val="cyan"/>
          <w:u w:val="single"/>
        </w:rPr>
        <w:t xml:space="preserve">This </w:t>
      </w:r>
      <w:r w:rsidRPr="00DC0744">
        <w:rPr>
          <w:rFonts w:asciiTheme="minorHAnsi" w:hAnsiTheme="minorHAnsi" w:cstheme="minorHAnsi"/>
          <w:b/>
          <w:bCs/>
          <w:highlight w:val="cyan"/>
          <w:u w:val="single"/>
        </w:rPr>
        <w:t>results in benefits for the state</w:t>
      </w:r>
      <w:r w:rsidRPr="00E66233">
        <w:rPr>
          <w:rFonts w:asciiTheme="minorHAnsi" w:hAnsiTheme="minorHAnsi" w:cstheme="minorHAnsi"/>
          <w:u w:val="single"/>
        </w:rPr>
        <w:t xml:space="preserve"> itself (eg, </w:t>
      </w:r>
      <w:r w:rsidRPr="00DC0744">
        <w:rPr>
          <w:rFonts w:asciiTheme="minorHAnsi" w:hAnsiTheme="minorHAnsi" w:cstheme="minorHAnsi"/>
          <w:highlight w:val="cyan"/>
          <w:u w:val="single"/>
        </w:rPr>
        <w:t xml:space="preserve">through </w:t>
      </w:r>
      <w:r w:rsidRPr="00DC0744">
        <w:rPr>
          <w:rFonts w:asciiTheme="minorHAnsi" w:hAnsiTheme="minorHAnsi" w:cstheme="minorHAnsi"/>
          <w:b/>
          <w:bCs/>
          <w:highlight w:val="cyan"/>
          <w:u w:val="single"/>
        </w:rPr>
        <w:t>higher tax</w:t>
      </w:r>
      <w:r w:rsidRPr="00E66233">
        <w:rPr>
          <w:rFonts w:asciiTheme="minorHAnsi" w:hAnsiTheme="minorHAnsi" w:cstheme="minorHAnsi"/>
          <w:b/>
          <w:bCs/>
          <w:u w:val="single"/>
        </w:rPr>
        <w:t xml:space="preserve"> revenues</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and</w:t>
      </w:r>
      <w:r w:rsidRPr="00E66233">
        <w:rPr>
          <w:rFonts w:asciiTheme="minorHAnsi" w:hAnsiTheme="minorHAnsi" w:cstheme="minorHAnsi"/>
          <w:u w:val="single"/>
        </w:rPr>
        <w:t xml:space="preserve"> </w:t>
      </w:r>
      <w:r w:rsidRPr="00E66233">
        <w:rPr>
          <w:rFonts w:asciiTheme="minorHAnsi" w:hAnsiTheme="minorHAnsi" w:cstheme="minorHAnsi"/>
          <w:b/>
          <w:bCs/>
          <w:u w:val="single"/>
        </w:rPr>
        <w:t xml:space="preserve">increased </w:t>
      </w:r>
      <w:r w:rsidRPr="00DC0744">
        <w:rPr>
          <w:rFonts w:asciiTheme="minorHAnsi" w:hAnsiTheme="minorHAnsi" w:cstheme="minorHAnsi"/>
          <w:b/>
          <w:bCs/>
          <w:highlight w:val="cyan"/>
          <w:u w:val="single"/>
        </w:rPr>
        <w:t>employment</w:t>
      </w:r>
      <w:r w:rsidRPr="00E66233">
        <w:rPr>
          <w:rFonts w:asciiTheme="minorHAnsi" w:hAnsiTheme="minorHAnsi" w:cstheme="minorHAnsi"/>
          <w:u w:val="single"/>
        </w:rPr>
        <w:t>, etc.) and its officials.</w:t>
      </w:r>
      <w:r w:rsidRPr="00E66233">
        <w:rPr>
          <w:rFonts w:asciiTheme="minorHAnsi" w:hAnsiTheme="minorHAnsi" w:cstheme="minorHAnsi"/>
        </w:rPr>
        <w:t xml:space="preserve"> </w:t>
      </w:r>
      <w:r w:rsidRPr="00E66233">
        <w:rPr>
          <w:rFonts w:asciiTheme="minorHAnsi" w:hAnsiTheme="minorHAnsi" w:cstheme="minorHAnsi"/>
          <w:u w:val="single"/>
        </w:rPr>
        <w:t xml:space="preserve">As a result, </w:t>
      </w:r>
      <w:r w:rsidRPr="00E66233">
        <w:rPr>
          <w:rStyle w:val="Emphasis"/>
          <w:rFonts w:asciiTheme="minorHAnsi" w:hAnsiTheme="minorHAnsi" w:cstheme="minorHAnsi"/>
        </w:rPr>
        <w:t>such countries have few, if any, incentives to apply their own competition laws</w:t>
      </w:r>
      <w:r w:rsidRPr="00E66233">
        <w:rPr>
          <w:rFonts w:asciiTheme="minorHAnsi" w:hAnsiTheme="minorHAnsi" w:cstheme="minorHAnsi"/>
          <w:u w:val="single"/>
        </w:rPr>
        <w:t xml:space="preserve">, if any, </w:t>
      </w:r>
      <w:r w:rsidRPr="00E66233">
        <w:rPr>
          <w:rFonts w:asciiTheme="minorHAnsi" w:hAnsiTheme="minorHAnsi" w:cstheme="minorHAnsi"/>
          <w:b/>
          <w:bCs/>
          <w:u w:val="single"/>
        </w:rPr>
        <w:t xml:space="preserve">to GSCs </w:t>
      </w:r>
      <w:r w:rsidRPr="00E66233">
        <w:rPr>
          <w:rStyle w:val="Emphasis"/>
          <w:rFonts w:asciiTheme="minorHAnsi" w:hAnsiTheme="minorHAnsi" w:cstheme="minorHAnsi"/>
        </w:rPr>
        <w:t>or</w:t>
      </w:r>
      <w:r w:rsidRPr="00E66233">
        <w:rPr>
          <w:rFonts w:asciiTheme="minorHAnsi" w:hAnsiTheme="minorHAnsi" w:cstheme="minorHAnsi"/>
          <w:u w:val="single"/>
        </w:rPr>
        <w:t xml:space="preserve"> to </w:t>
      </w:r>
      <w:r w:rsidRPr="00E66233">
        <w:rPr>
          <w:rFonts w:asciiTheme="minorHAnsi" w:hAnsiTheme="minorHAnsi" w:cstheme="minorHAnsi"/>
          <w:b/>
          <w:bCs/>
          <w:u w:val="single"/>
        </w:rPr>
        <w:t>aid enforcement</w:t>
      </w:r>
      <w:r w:rsidRPr="00E66233">
        <w:rPr>
          <w:rFonts w:asciiTheme="minorHAnsi" w:hAnsiTheme="minorHAnsi" w:cstheme="minorHAnsi"/>
          <w:u w:val="single"/>
        </w:rPr>
        <w:t xml:space="preserve"> by destination countries.</w:t>
      </w:r>
    </w:p>
    <w:p w14:paraId="0A254E92" w14:textId="77777777" w:rsidR="00583283" w:rsidRPr="00E66233" w:rsidRDefault="00583283" w:rsidP="00583283">
      <w:pPr>
        <w:rPr>
          <w:rFonts w:asciiTheme="minorHAnsi" w:hAnsiTheme="minorHAnsi" w:cstheme="minorHAnsi"/>
        </w:rPr>
      </w:pPr>
      <w:r w:rsidRPr="00DC0744">
        <w:rPr>
          <w:rStyle w:val="Emphasis"/>
          <w:rFonts w:asciiTheme="minorHAnsi" w:hAnsiTheme="minorHAnsi" w:cstheme="minorHAnsi"/>
          <w:highlight w:val="cyan"/>
        </w:rPr>
        <w:t>The divergence</w:t>
      </w:r>
      <w:r w:rsidRPr="00E66233">
        <w:rPr>
          <w:rStyle w:val="Emphasis"/>
          <w:rFonts w:asciiTheme="minorHAnsi" w:hAnsiTheme="minorHAnsi" w:cstheme="minorHAnsi"/>
        </w:rPr>
        <w:t xml:space="preserve"> in interests </w:t>
      </w:r>
      <w:r w:rsidRPr="00DC0744">
        <w:rPr>
          <w:rStyle w:val="Emphasis"/>
          <w:rFonts w:asciiTheme="minorHAnsi" w:hAnsiTheme="minorHAnsi" w:cstheme="minorHAnsi"/>
          <w:highlight w:val="cyan"/>
        </w:rPr>
        <w:t>is rooted in</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structure of</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global economy</w:t>
      </w:r>
      <w:r w:rsidRPr="00E66233">
        <w:rPr>
          <w:rStyle w:val="Emphasis"/>
          <w:rFonts w:asciiTheme="minorHAnsi" w:hAnsiTheme="minorHAnsi" w:cstheme="minorHAnsi"/>
        </w:rPr>
        <w:t>.</w:t>
      </w:r>
      <w:r w:rsidRPr="00E66233">
        <w:rPr>
          <w:rFonts w:asciiTheme="minorHAnsi" w:hAnsiTheme="minorHAnsi" w:cstheme="minorHAnsi"/>
        </w:rPr>
        <w:t xml:space="preserve"> </w:t>
      </w:r>
      <w:r w:rsidRPr="00E66233">
        <w:rPr>
          <w:rFonts w:asciiTheme="minorHAnsi" w:hAnsiTheme="minorHAnsi" w:cstheme="minorHAnsi"/>
          <w:b/>
          <w:bCs/>
          <w:u w:val="single"/>
        </w:rPr>
        <w:t>Large discrepancies</w:t>
      </w:r>
      <w:r w:rsidRPr="00E66233">
        <w:rPr>
          <w:rFonts w:asciiTheme="minorHAnsi" w:hAnsiTheme="minorHAnsi" w:cstheme="minorHAnsi"/>
          <w:u w:val="single"/>
        </w:rPr>
        <w:t xml:space="preserve"> in </w:t>
      </w:r>
      <w:r w:rsidRPr="00E66233">
        <w:rPr>
          <w:rFonts w:asciiTheme="minorHAnsi" w:hAnsiTheme="minorHAnsi" w:cstheme="minorHAnsi"/>
          <w:b/>
          <w:bCs/>
          <w:u w:val="single"/>
        </w:rPr>
        <w:t>labour</w:t>
      </w:r>
      <w:r w:rsidRPr="00E66233">
        <w:rPr>
          <w:rFonts w:asciiTheme="minorHAnsi" w:hAnsiTheme="minorHAnsi" w:cstheme="minorHAnsi"/>
          <w:b/>
          <w:bCs/>
        </w:rPr>
        <w:t xml:space="preserve"> </w:t>
      </w:r>
      <w:r w:rsidRPr="00E66233">
        <w:rPr>
          <w:rFonts w:asciiTheme="minorHAnsi" w:hAnsiTheme="minorHAnsi" w:cstheme="minorHAnsi"/>
          <w:u w:val="single"/>
        </w:rPr>
        <w:t xml:space="preserve">and other </w:t>
      </w:r>
      <w:r w:rsidRPr="00E66233">
        <w:rPr>
          <w:rFonts w:asciiTheme="minorHAnsi" w:hAnsiTheme="minorHAnsi" w:cstheme="minorHAnsi"/>
          <w:b/>
          <w:bCs/>
          <w:u w:val="single"/>
        </w:rPr>
        <w:t>production costs</w:t>
      </w:r>
      <w:r w:rsidRPr="00E66233">
        <w:rPr>
          <w:rFonts w:asciiTheme="minorHAnsi" w:hAnsiTheme="minorHAnsi" w:cstheme="minorHAnsi"/>
          <w:u w:val="single"/>
        </w:rPr>
        <w:t xml:space="preserve"> between </w:t>
      </w:r>
      <w:r w:rsidRPr="00E66233">
        <w:rPr>
          <w:rFonts w:asciiTheme="minorHAnsi" w:hAnsiTheme="minorHAnsi" w:cstheme="minorHAnsi"/>
          <w:b/>
          <w:bCs/>
          <w:u w:val="single"/>
        </w:rPr>
        <w:t>high-income</w:t>
      </w:r>
      <w:r w:rsidRPr="00E66233">
        <w:rPr>
          <w:rFonts w:asciiTheme="minorHAnsi" w:hAnsiTheme="minorHAnsi" w:cstheme="minorHAnsi"/>
          <w:u w:val="single"/>
        </w:rPr>
        <w:t xml:space="preserve"> countries</w:t>
      </w:r>
      <w:r w:rsidRPr="00E66233">
        <w:rPr>
          <w:rFonts w:asciiTheme="minorHAnsi" w:hAnsiTheme="minorHAnsi" w:cstheme="minorHAnsi"/>
        </w:rPr>
        <w:t xml:space="preserve"> </w:t>
      </w:r>
      <w:r w:rsidRPr="00E66233">
        <w:rPr>
          <w:rFonts w:asciiTheme="minorHAnsi" w:hAnsiTheme="minorHAnsi" w:cstheme="minorHAnsi"/>
          <w:u w:val="single"/>
        </w:rPr>
        <w:t xml:space="preserve">and </w:t>
      </w:r>
      <w:r w:rsidRPr="00E66233">
        <w:rPr>
          <w:rFonts w:asciiTheme="minorHAnsi" w:hAnsiTheme="minorHAnsi" w:cstheme="minorHAnsi"/>
          <w:b/>
          <w:bCs/>
          <w:u w:val="single"/>
        </w:rPr>
        <w:t>low-income</w:t>
      </w:r>
      <w:r w:rsidRPr="00E66233">
        <w:rPr>
          <w:rFonts w:asciiTheme="minorHAnsi" w:hAnsiTheme="minorHAnsi" w:cstheme="minorHAnsi"/>
          <w:u w:val="single"/>
        </w:rPr>
        <w:t xml:space="preserve"> countries </w:t>
      </w:r>
      <w:r w:rsidRPr="00E66233">
        <w:rPr>
          <w:rFonts w:asciiTheme="minorHAnsi" w:hAnsiTheme="minorHAnsi" w:cstheme="minorHAnsi"/>
          <w:b/>
          <w:bCs/>
          <w:u w:val="single"/>
        </w:rPr>
        <w:t>mean</w:t>
      </w:r>
      <w:r w:rsidRPr="00E66233">
        <w:rPr>
          <w:rFonts w:asciiTheme="minorHAnsi" w:hAnsiTheme="minorHAnsi" w:cstheme="minorHAnsi"/>
          <w:u w:val="single"/>
        </w:rPr>
        <w:t xml:space="preserve"> that </w:t>
      </w:r>
      <w:r w:rsidRPr="00E66233">
        <w:rPr>
          <w:rFonts w:asciiTheme="minorHAnsi" w:hAnsiTheme="minorHAnsi" w:cstheme="minorHAnsi"/>
          <w:b/>
          <w:bCs/>
          <w:u w:val="single"/>
        </w:rPr>
        <w:t>resources</w:t>
      </w:r>
      <w:r w:rsidRPr="00E66233">
        <w:rPr>
          <w:rFonts w:asciiTheme="minorHAnsi" w:hAnsiTheme="minorHAnsi" w:cstheme="minorHAnsi"/>
          <w:u w:val="single"/>
        </w:rPr>
        <w:t xml:space="preserve"> for the production of goods and services tend to </w:t>
      </w:r>
      <w:r w:rsidRPr="00E66233">
        <w:rPr>
          <w:rFonts w:asciiTheme="minorHAnsi" w:hAnsiTheme="minorHAnsi" w:cstheme="minorHAnsi"/>
          <w:b/>
          <w:bCs/>
          <w:u w:val="single"/>
        </w:rPr>
        <w:t>flow</w:t>
      </w:r>
      <w:r w:rsidRPr="00E66233">
        <w:rPr>
          <w:rFonts w:asciiTheme="minorHAnsi" w:hAnsiTheme="minorHAnsi" w:cstheme="minorHAnsi"/>
          <w:u w:val="single"/>
        </w:rPr>
        <w:t xml:space="preserve"> from the </w:t>
      </w:r>
      <w:r w:rsidRPr="00E66233">
        <w:rPr>
          <w:rFonts w:asciiTheme="minorHAnsi" w:hAnsiTheme="minorHAnsi" w:cstheme="minorHAnsi"/>
          <w:b/>
          <w:bCs/>
          <w:u w:val="single"/>
        </w:rPr>
        <w:t>former</w:t>
      </w:r>
      <w:r w:rsidRPr="00E66233">
        <w:rPr>
          <w:rFonts w:asciiTheme="minorHAnsi" w:hAnsiTheme="minorHAnsi" w:cstheme="minorHAnsi"/>
          <w:u w:val="single"/>
        </w:rPr>
        <w:t xml:space="preserve"> to the </w:t>
      </w:r>
      <w:r w:rsidRPr="00E66233">
        <w:rPr>
          <w:rFonts w:asciiTheme="minorHAnsi" w:hAnsiTheme="minorHAnsi" w:cstheme="minorHAnsi"/>
          <w:b/>
          <w:bCs/>
          <w:u w:val="single"/>
        </w:rPr>
        <w:t>latter</w:t>
      </w:r>
      <w:r w:rsidRPr="00E66233">
        <w:rPr>
          <w:rFonts w:asciiTheme="minorHAnsi" w:hAnsiTheme="minorHAnsi" w:cstheme="minorHAnsi"/>
        </w:rPr>
        <w:t xml:space="preserve">. The lower the obstacles to the movement of capital, persons and goods, the more rapid and extensive this flow is likely to be. </w:t>
      </w:r>
      <w:r w:rsidRPr="00E66233">
        <w:rPr>
          <w:rFonts w:asciiTheme="minorHAnsi" w:hAnsiTheme="minorHAnsi" w:cstheme="minorHAnsi"/>
          <w:u w:val="single"/>
        </w:rPr>
        <w:t xml:space="preserve">These </w:t>
      </w:r>
      <w:r w:rsidRPr="00E66233">
        <w:rPr>
          <w:rFonts w:asciiTheme="minorHAnsi" w:hAnsiTheme="minorHAnsi" w:cstheme="minorHAnsi"/>
          <w:b/>
          <w:bCs/>
          <w:u w:val="single"/>
        </w:rPr>
        <w:t>contrasting</w:t>
      </w:r>
      <w:r w:rsidRPr="00E66233">
        <w:rPr>
          <w:rFonts w:asciiTheme="minorHAnsi" w:hAnsiTheme="minorHAnsi" w:cstheme="minorHAnsi"/>
          <w:u w:val="single"/>
        </w:rPr>
        <w:t xml:space="preserve"> and </w:t>
      </w:r>
      <w:r w:rsidRPr="00E66233">
        <w:rPr>
          <w:rStyle w:val="Emphasis"/>
          <w:rFonts w:asciiTheme="minorHAnsi" w:hAnsiTheme="minorHAnsi" w:cstheme="minorHAnsi"/>
        </w:rPr>
        <w:t>conflicting interests</w:t>
      </w:r>
      <w:r w:rsidRPr="00E66233">
        <w:rPr>
          <w:rFonts w:asciiTheme="minorHAnsi" w:hAnsiTheme="minorHAnsi" w:cstheme="minorHAnsi"/>
          <w:u w:val="single"/>
        </w:rPr>
        <w:t xml:space="preserve"> meet and interact to </w:t>
      </w:r>
      <w:r w:rsidRPr="00E66233">
        <w:rPr>
          <w:rFonts w:asciiTheme="minorHAnsi" w:hAnsiTheme="minorHAnsi" w:cstheme="minorHAnsi"/>
          <w:b/>
          <w:bCs/>
          <w:u w:val="single"/>
        </w:rPr>
        <w:t>forge global supply chains</w:t>
      </w:r>
      <w:r w:rsidRPr="00E66233">
        <w:rPr>
          <w:rFonts w:asciiTheme="minorHAnsi" w:hAnsiTheme="minorHAnsi" w:cstheme="minorHAnsi"/>
        </w:rPr>
        <w:t>, and law, perhaps especially competition law, necessarily influences the shape of those interactions.</w:t>
      </w:r>
    </w:p>
    <w:p w14:paraId="2B7CE5F6" w14:textId="77777777" w:rsidR="00583283" w:rsidRPr="00E66233" w:rsidRDefault="00583283" w:rsidP="00583283">
      <w:pPr>
        <w:pStyle w:val="Heading3"/>
        <w:rPr>
          <w:rFonts w:asciiTheme="minorHAnsi" w:hAnsiTheme="minorHAnsi" w:cstheme="minorHAnsi"/>
        </w:rPr>
      </w:pPr>
      <w:r w:rsidRPr="00E66233">
        <w:rPr>
          <w:rFonts w:asciiTheme="minorHAnsi" w:hAnsiTheme="minorHAnsi" w:cstheme="minorHAnsi"/>
        </w:rPr>
        <w:t>2AC --- ITC CP --- F/L</w:t>
      </w:r>
    </w:p>
    <w:p w14:paraId="7ED42C0B"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4. Federal courts </w:t>
      </w:r>
      <w:r w:rsidRPr="00E66233">
        <w:rPr>
          <w:rFonts w:asciiTheme="minorHAnsi" w:hAnsiTheme="minorHAnsi" w:cstheme="minorHAnsi"/>
          <w:u w:val="single"/>
        </w:rPr>
        <w:t>strike</w:t>
      </w:r>
      <w:r w:rsidRPr="00E66233">
        <w:rPr>
          <w:rFonts w:asciiTheme="minorHAnsi" w:hAnsiTheme="minorHAnsi" w:cstheme="minorHAnsi"/>
        </w:rPr>
        <w:t xml:space="preserve"> the CP --- If they </w:t>
      </w:r>
      <w:r w:rsidRPr="00E66233">
        <w:rPr>
          <w:rFonts w:asciiTheme="minorHAnsi" w:hAnsiTheme="minorHAnsi" w:cstheme="minorHAnsi"/>
          <w:u w:val="single"/>
        </w:rPr>
        <w:t>fiat around this</w:t>
      </w:r>
      <w:r w:rsidRPr="00E66233">
        <w:rPr>
          <w:rFonts w:asciiTheme="minorHAnsi" w:hAnsiTheme="minorHAnsi" w:cstheme="minorHAnsi"/>
        </w:rPr>
        <w:t xml:space="preserve"> than it </w:t>
      </w:r>
      <w:r w:rsidRPr="00E66233">
        <w:rPr>
          <w:rFonts w:asciiTheme="minorHAnsi" w:hAnsiTheme="minorHAnsi" w:cstheme="minorHAnsi"/>
          <w:u w:val="single"/>
        </w:rPr>
        <w:t>requires the aff</w:t>
      </w:r>
    </w:p>
    <w:p w14:paraId="2CAA8DAB"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Winning an ITC case against cartels requires “antitrust injury” which Vitamin C immunized</w:t>
      </w:r>
    </w:p>
    <w:p w14:paraId="2609B3B6"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Kieff 18</w:t>
      </w:r>
      <w:r w:rsidRPr="00E66233">
        <w:rPr>
          <w:rFonts w:asciiTheme="minorHAnsi" w:hAnsiTheme="minorHAnsi" w:cstheme="minorHAnsi"/>
        </w:rPr>
        <w:t xml:space="preserve"> [F. Scott Kieff is the Fred C. Stevenson Research Professor at George Washington University Law School and Senior Fellow at Stanford University’s Hoover Institution, “Private Antitrust at the U.S. International Trade Commission”, 2018, https://scholarship.law.gwu.edu/cgi/viewcontent.cgi?article=2597&amp;context=faculty_publications] IanM</w:t>
      </w:r>
    </w:p>
    <w:p w14:paraId="5D4017BF" w14:textId="77777777" w:rsidR="00583283" w:rsidRPr="00E66233" w:rsidRDefault="00583283" w:rsidP="00583283">
      <w:pPr>
        <w:rPr>
          <w:rFonts w:asciiTheme="minorHAnsi" w:hAnsiTheme="minorHAnsi" w:cstheme="minorHAnsi"/>
          <w:u w:val="single"/>
        </w:rPr>
      </w:pPr>
      <w:r w:rsidRPr="00E66233">
        <w:rPr>
          <w:rStyle w:val="Emphasis"/>
          <w:rFonts w:asciiTheme="minorHAnsi" w:hAnsiTheme="minorHAnsi" w:cstheme="minorHAnsi"/>
        </w:rPr>
        <w:t>Nevertheless</w:t>
      </w:r>
      <w:r w:rsidRPr="00E66233">
        <w:rPr>
          <w:rFonts w:asciiTheme="minorHAnsi" w:hAnsiTheme="minorHAnsi" w:cstheme="minorHAnsi"/>
          <w:sz w:val="16"/>
        </w:rPr>
        <w:t xml:space="preserve">, at least one </w:t>
      </w:r>
      <w:r w:rsidRPr="00DC0744">
        <w:rPr>
          <w:rFonts w:asciiTheme="minorHAnsi" w:hAnsiTheme="minorHAnsi" w:cstheme="minorHAnsi"/>
          <w:highlight w:val="cyan"/>
          <w:u w:val="single"/>
        </w:rPr>
        <w:t>recent</w:t>
      </w:r>
      <w:r w:rsidRPr="00E66233">
        <w:rPr>
          <w:rFonts w:asciiTheme="minorHAnsi" w:hAnsiTheme="minorHAnsi" w:cstheme="minorHAnsi"/>
          <w:u w:val="single"/>
        </w:rPr>
        <w:t xml:space="preserve"> high-profile </w:t>
      </w:r>
      <w:r w:rsidRPr="00DC0744">
        <w:rPr>
          <w:rFonts w:asciiTheme="minorHAnsi" w:hAnsiTheme="minorHAnsi" w:cstheme="minorHAnsi"/>
          <w:highlight w:val="cyan"/>
          <w:u w:val="single"/>
        </w:rPr>
        <w:t>dispute</w:t>
      </w:r>
      <w:r w:rsidRPr="00DC0744">
        <w:rPr>
          <w:rFonts w:asciiTheme="minorHAnsi" w:hAnsiTheme="minorHAnsi" w:cstheme="minorHAnsi"/>
          <w:sz w:val="16"/>
          <w:highlight w:val="cyan"/>
        </w:rPr>
        <w:t xml:space="preserve"> </w:t>
      </w:r>
      <w:r w:rsidRPr="00DC0744">
        <w:rPr>
          <w:rFonts w:asciiTheme="minorHAnsi" w:hAnsiTheme="minorHAnsi" w:cstheme="minorHAnsi"/>
          <w:highlight w:val="cyan"/>
          <w:u w:val="single"/>
        </w:rPr>
        <w:t>shows there</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is</w:t>
      </w:r>
      <w:r w:rsidRPr="00E66233">
        <w:rPr>
          <w:rFonts w:asciiTheme="minorHAnsi" w:hAnsiTheme="minorHAnsi" w:cstheme="minorHAnsi"/>
          <w:sz w:val="16"/>
        </w:rPr>
        <w:t xml:space="preserve"> at least one </w:t>
      </w:r>
      <w:r w:rsidRPr="00DC0744">
        <w:rPr>
          <w:rStyle w:val="Emphasis"/>
          <w:rFonts w:asciiTheme="minorHAnsi" w:hAnsiTheme="minorHAnsi" w:cstheme="minorHAnsi"/>
          <w:highlight w:val="cyan"/>
        </w:rPr>
        <w:t>significant barrier</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that may </w:t>
      </w:r>
      <w:r w:rsidRPr="00E66233">
        <w:rPr>
          <w:rFonts w:asciiTheme="minorHAnsi" w:hAnsiTheme="minorHAnsi" w:cstheme="minorHAnsi"/>
          <w:b/>
          <w:bCs/>
          <w:u w:val="single"/>
        </w:rPr>
        <w:t>stand</w:t>
      </w:r>
      <w:r w:rsidRPr="00E66233">
        <w:rPr>
          <w:rFonts w:asciiTheme="minorHAnsi" w:hAnsiTheme="minorHAnsi" w:cstheme="minorHAnsi"/>
          <w:u w:val="single"/>
        </w:rPr>
        <w:t xml:space="preserve"> as a</w:t>
      </w:r>
      <w:r w:rsidRPr="00E66233">
        <w:rPr>
          <w:rFonts w:asciiTheme="minorHAnsi" w:hAnsiTheme="minorHAnsi" w:cstheme="minorHAnsi"/>
          <w:sz w:val="16"/>
        </w:rPr>
        <w:t xml:space="preserve"> practical </w:t>
      </w:r>
      <w:r w:rsidRPr="00E66233">
        <w:rPr>
          <w:rStyle w:val="Emphasis"/>
          <w:rFonts w:asciiTheme="minorHAnsi" w:hAnsiTheme="minorHAnsi" w:cstheme="minorHAnsi"/>
        </w:rPr>
        <w:t>obstacle</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to</w:t>
      </w:r>
      <w:r w:rsidRPr="00E66233">
        <w:rPr>
          <w:rFonts w:asciiTheme="minorHAnsi" w:hAnsiTheme="minorHAnsi" w:cstheme="minorHAnsi"/>
          <w:u w:val="single"/>
        </w:rPr>
        <w:t xml:space="preserve"> a </w:t>
      </w:r>
      <w:r w:rsidRPr="00E66233">
        <w:rPr>
          <w:rFonts w:asciiTheme="minorHAnsi" w:hAnsiTheme="minorHAnsi" w:cstheme="minorHAnsi"/>
          <w:b/>
          <w:bCs/>
          <w:u w:val="single"/>
        </w:rPr>
        <w:t>private litigant</w:t>
      </w:r>
      <w:r w:rsidRPr="00E66233">
        <w:rPr>
          <w:rFonts w:asciiTheme="minorHAnsi" w:hAnsiTheme="minorHAnsi" w:cstheme="minorHAnsi"/>
          <w:sz w:val="16"/>
        </w:rPr>
        <w:t xml:space="preserve"> </w:t>
      </w:r>
      <w:r w:rsidRPr="00E66233">
        <w:rPr>
          <w:rFonts w:asciiTheme="minorHAnsi" w:hAnsiTheme="minorHAnsi" w:cstheme="minorHAnsi"/>
          <w:b/>
          <w:bCs/>
          <w:u w:val="single"/>
        </w:rPr>
        <w:t>bringing</w:t>
      </w:r>
      <w:r w:rsidRPr="00E66233">
        <w:rPr>
          <w:rFonts w:asciiTheme="minorHAnsi" w:hAnsiTheme="minorHAnsi" w:cstheme="minorHAnsi"/>
          <w:u w:val="single"/>
        </w:rPr>
        <w:t xml:space="preserve"> an </w:t>
      </w:r>
      <w:r w:rsidRPr="00DC0744">
        <w:rPr>
          <w:rFonts w:asciiTheme="minorHAnsi" w:hAnsiTheme="minorHAnsi" w:cstheme="minorHAnsi"/>
          <w:b/>
          <w:bCs/>
          <w:highlight w:val="cyan"/>
          <w:u w:val="single"/>
        </w:rPr>
        <w:t>antitrust claim</w:t>
      </w:r>
      <w:r w:rsidRPr="00DC0744">
        <w:rPr>
          <w:rFonts w:asciiTheme="minorHAnsi" w:hAnsiTheme="minorHAnsi" w:cstheme="minorHAnsi"/>
          <w:highlight w:val="cyan"/>
          <w:u w:val="single"/>
        </w:rPr>
        <w:t xml:space="preserve"> under</w:t>
      </w:r>
      <w:r w:rsidRPr="00E66233">
        <w:rPr>
          <w:rFonts w:asciiTheme="minorHAnsi" w:hAnsiTheme="minorHAnsi" w:cstheme="minorHAnsi"/>
          <w:sz w:val="16"/>
        </w:rPr>
        <w:t xml:space="preserve"> the </w:t>
      </w:r>
      <w:r w:rsidRPr="00DC0744">
        <w:rPr>
          <w:rFonts w:asciiTheme="minorHAnsi" w:hAnsiTheme="minorHAnsi" w:cstheme="minorHAnsi"/>
          <w:b/>
          <w:bCs/>
          <w:highlight w:val="cyan"/>
          <w:u w:val="single"/>
        </w:rPr>
        <w:t>Section 337</w:t>
      </w:r>
      <w:r w:rsidRPr="00E66233">
        <w:rPr>
          <w:rFonts w:asciiTheme="minorHAnsi" w:hAnsiTheme="minorHAnsi" w:cstheme="minorHAnsi"/>
          <w:sz w:val="16"/>
        </w:rPr>
        <w:t xml:space="preserve"> portion of the ITC’s docket: </w:t>
      </w:r>
      <w:r w:rsidRPr="00DC0744">
        <w:rPr>
          <w:rFonts w:asciiTheme="minorHAnsi" w:hAnsiTheme="minorHAnsi" w:cstheme="minorHAnsi"/>
          <w:highlight w:val="cyan"/>
          <w:u w:val="single"/>
        </w:rPr>
        <w:t xml:space="preserve">the </w:t>
      </w:r>
      <w:r w:rsidRPr="00DC0744">
        <w:rPr>
          <w:rFonts w:asciiTheme="minorHAnsi" w:hAnsiTheme="minorHAnsi" w:cstheme="minorHAnsi"/>
          <w:b/>
          <w:bCs/>
          <w:highlight w:val="cyan"/>
          <w:u w:val="single"/>
        </w:rPr>
        <w:t>doctrine</w:t>
      </w:r>
      <w:r w:rsidRPr="00E66233">
        <w:rPr>
          <w:rFonts w:asciiTheme="minorHAnsi" w:hAnsiTheme="minorHAnsi" w:cstheme="minorHAnsi"/>
          <w:u w:val="single"/>
        </w:rPr>
        <w:t xml:space="preserve"> that </w:t>
      </w:r>
      <w:r w:rsidRPr="00DC0744">
        <w:rPr>
          <w:rStyle w:val="Emphasis"/>
          <w:rFonts w:asciiTheme="minorHAnsi" w:hAnsiTheme="minorHAnsi" w:cstheme="minorHAnsi"/>
          <w:highlight w:val="cyan"/>
        </w:rPr>
        <w:t>federal</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courts developed</w:t>
      </w:r>
      <w:r w:rsidRPr="00DC0744">
        <w:rPr>
          <w:rFonts w:asciiTheme="minorHAnsi" w:hAnsiTheme="minorHAnsi" w:cstheme="minorHAnsi"/>
          <w:highlight w:val="cyan"/>
          <w:u w:val="single"/>
        </w:rPr>
        <w:t xml:space="preserve"> called “</w:t>
      </w:r>
      <w:r w:rsidRPr="00DC0744">
        <w:rPr>
          <w:rStyle w:val="Emphasis"/>
          <w:rFonts w:asciiTheme="minorHAnsi" w:hAnsiTheme="minorHAnsi" w:cstheme="minorHAnsi"/>
          <w:highlight w:val="cyan"/>
        </w:rPr>
        <w:t>antitrust injury</w:t>
      </w:r>
      <w:r w:rsidRPr="00E66233">
        <w:rPr>
          <w:rFonts w:asciiTheme="minorHAnsi" w:hAnsiTheme="minorHAnsi" w:cstheme="minorHAnsi"/>
          <w:u w:val="single"/>
        </w:rPr>
        <w:t>,”</w:t>
      </w:r>
      <w:r w:rsidRPr="00E66233">
        <w:rPr>
          <w:rFonts w:asciiTheme="minorHAnsi" w:hAnsiTheme="minorHAnsi" w:cstheme="minorHAnsi"/>
          <w:sz w:val="16"/>
        </w:rPr>
        <w:t xml:space="preserve">10 </w:t>
      </w:r>
      <w:r w:rsidRPr="00DC0744">
        <w:rPr>
          <w:rFonts w:asciiTheme="minorHAnsi" w:hAnsiTheme="minorHAnsi" w:cstheme="minorHAnsi"/>
          <w:highlight w:val="cyan"/>
          <w:u w:val="single"/>
        </w:rPr>
        <w:t>During</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initial</w:t>
      </w:r>
      <w:r w:rsidRPr="00E66233">
        <w:rPr>
          <w:rFonts w:asciiTheme="minorHAnsi" w:hAnsiTheme="minorHAnsi" w:cstheme="minorHAnsi"/>
          <w:sz w:val="16"/>
        </w:rPr>
        <w:t xml:space="preserve"> </w:t>
      </w:r>
      <w:r w:rsidRPr="00DC0744">
        <w:rPr>
          <w:rFonts w:asciiTheme="minorHAnsi" w:hAnsiTheme="minorHAnsi" w:cstheme="minorHAnsi"/>
          <w:b/>
          <w:bCs/>
          <w:highlight w:val="cyan"/>
          <w:u w:val="single"/>
        </w:rPr>
        <w:t>phases</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of</w:t>
      </w:r>
      <w:r w:rsidRPr="00E66233">
        <w:rPr>
          <w:rFonts w:asciiTheme="minorHAnsi" w:hAnsiTheme="minorHAnsi" w:cstheme="minorHAnsi"/>
          <w:sz w:val="16"/>
        </w:rPr>
        <w:t xml:space="preserve"> such </w:t>
      </w:r>
      <w:r w:rsidRPr="00E66233">
        <w:rPr>
          <w:rFonts w:asciiTheme="minorHAnsi" w:hAnsiTheme="minorHAnsi" w:cstheme="minorHAnsi"/>
          <w:u w:val="single"/>
        </w:rPr>
        <w:t xml:space="preserve">a </w:t>
      </w:r>
      <w:r w:rsidRPr="00DC0744">
        <w:rPr>
          <w:rFonts w:asciiTheme="minorHAnsi" w:hAnsiTheme="minorHAnsi" w:cstheme="minorHAnsi"/>
          <w:highlight w:val="cyan"/>
          <w:u w:val="single"/>
        </w:rPr>
        <w:t>case</w:t>
      </w:r>
      <w:r w:rsidRPr="00E66233">
        <w:rPr>
          <w:rFonts w:asciiTheme="minorHAnsi" w:hAnsiTheme="minorHAnsi" w:cstheme="minorHAnsi"/>
          <w:sz w:val="16"/>
        </w:rPr>
        <w:t xml:space="preserve"> recently </w:t>
      </w:r>
      <w:r w:rsidRPr="00E66233">
        <w:rPr>
          <w:rFonts w:asciiTheme="minorHAnsi" w:hAnsiTheme="minorHAnsi" w:cstheme="minorHAnsi"/>
          <w:u w:val="single"/>
        </w:rPr>
        <w:t>brought against Chinese importers</w:t>
      </w:r>
      <w:r w:rsidRPr="00E66233">
        <w:rPr>
          <w:rFonts w:asciiTheme="minorHAnsi" w:hAnsiTheme="minorHAnsi" w:cstheme="minorHAnsi"/>
          <w:sz w:val="16"/>
        </w:rPr>
        <w:t xml:space="preserve"> </w:t>
      </w:r>
      <w:r w:rsidRPr="00E66233">
        <w:rPr>
          <w:rFonts w:asciiTheme="minorHAnsi" w:hAnsiTheme="minorHAnsi" w:cstheme="minorHAnsi"/>
          <w:u w:val="single"/>
        </w:rPr>
        <w:t>of</w:t>
      </w:r>
      <w:r w:rsidRPr="00E66233">
        <w:rPr>
          <w:rFonts w:asciiTheme="minorHAnsi" w:hAnsiTheme="minorHAnsi" w:cstheme="minorHAnsi"/>
          <w:sz w:val="16"/>
        </w:rPr>
        <w:t xml:space="preserve"> </w:t>
      </w:r>
      <w:r w:rsidRPr="00E66233">
        <w:rPr>
          <w:rFonts w:asciiTheme="minorHAnsi" w:hAnsiTheme="minorHAnsi" w:cstheme="minorHAnsi"/>
          <w:u w:val="single"/>
        </w:rPr>
        <w:t>steel</w:t>
      </w:r>
      <w:r w:rsidRPr="00E66233">
        <w:rPr>
          <w:rFonts w:asciiTheme="minorHAnsi" w:hAnsiTheme="minorHAnsi" w:cstheme="minorHAnsi"/>
          <w:sz w:val="16"/>
        </w:rPr>
        <w:t xml:space="preserve"> </w:t>
      </w:r>
      <w:r w:rsidRPr="00E66233">
        <w:rPr>
          <w:rFonts w:asciiTheme="minorHAnsi" w:hAnsiTheme="minorHAnsi" w:cstheme="minorHAnsi"/>
          <w:u w:val="single"/>
        </w:rPr>
        <w:t>by the domestic US</w:t>
      </w:r>
      <w:r w:rsidRPr="00E66233">
        <w:rPr>
          <w:rFonts w:asciiTheme="minorHAnsi" w:hAnsiTheme="minorHAnsi" w:cstheme="minorHAnsi"/>
          <w:sz w:val="16"/>
        </w:rPr>
        <w:t xml:space="preserve"> </w:t>
      </w:r>
      <w:r w:rsidRPr="00E66233">
        <w:rPr>
          <w:rFonts w:asciiTheme="minorHAnsi" w:hAnsiTheme="minorHAnsi" w:cstheme="minorHAnsi"/>
          <w:u w:val="single"/>
        </w:rPr>
        <w:t>steel industry</w:t>
      </w:r>
      <w:r w:rsidRPr="00E66233">
        <w:rPr>
          <w:rFonts w:asciiTheme="minorHAnsi" w:hAnsiTheme="minorHAnsi" w:cstheme="minorHAnsi"/>
          <w:sz w:val="16"/>
        </w:rPr>
        <w:t xml:space="preserve">, with support from both companies and unions,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ALJ dismissed</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antitrust complaint</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 xml:space="preserve">for </w:t>
      </w:r>
      <w:r w:rsidRPr="00DC0744">
        <w:rPr>
          <w:rFonts w:asciiTheme="minorHAnsi" w:hAnsiTheme="minorHAnsi" w:cstheme="minorHAnsi"/>
          <w:b/>
          <w:bCs/>
          <w:highlight w:val="cyan"/>
          <w:u w:val="single"/>
        </w:rPr>
        <w:t>lack of</w:t>
      </w:r>
      <w:r w:rsidRPr="00E66233">
        <w:rPr>
          <w:rFonts w:asciiTheme="minorHAnsi" w:hAnsiTheme="minorHAnsi" w:cstheme="minorHAnsi"/>
          <w:b/>
          <w:bCs/>
          <w:u w:val="single"/>
        </w:rPr>
        <w:t xml:space="preserve"> antitrust </w:t>
      </w:r>
      <w:r w:rsidRPr="00DC0744">
        <w:rPr>
          <w:rFonts w:asciiTheme="minorHAnsi" w:hAnsiTheme="minorHAnsi" w:cstheme="minorHAnsi"/>
          <w:b/>
          <w:bCs/>
          <w:highlight w:val="cyan"/>
          <w:u w:val="single"/>
        </w:rPr>
        <w:t>injury</w:t>
      </w:r>
      <w:r w:rsidRPr="00E66233">
        <w:rPr>
          <w:rFonts w:asciiTheme="minorHAnsi" w:hAnsiTheme="minorHAnsi" w:cstheme="minorHAnsi"/>
          <w:sz w:val="16"/>
        </w:rPr>
        <w:t xml:space="preserve"> in an initial determination that was then reviewed by the Commission. 11 This paper explores some reasons why the </w:t>
      </w:r>
      <w:r w:rsidRPr="00DC0744">
        <w:rPr>
          <w:rFonts w:asciiTheme="minorHAnsi" w:hAnsiTheme="minorHAnsi" w:cstheme="minorHAnsi"/>
          <w:b/>
          <w:bCs/>
          <w:highlight w:val="cyan"/>
          <w:u w:val="single"/>
        </w:rPr>
        <w:t>antitrust</w:t>
      </w:r>
      <w:r w:rsidRPr="00E66233">
        <w:rPr>
          <w:rFonts w:asciiTheme="minorHAnsi" w:hAnsiTheme="minorHAnsi" w:cstheme="minorHAnsi"/>
          <w:sz w:val="16"/>
        </w:rPr>
        <w:t xml:space="preserve"> injury doctrine from federal court </w:t>
      </w:r>
      <w:r w:rsidRPr="00E66233">
        <w:rPr>
          <w:rFonts w:asciiTheme="minorHAnsi" w:hAnsiTheme="minorHAnsi" w:cstheme="minorHAnsi"/>
          <w:u w:val="single"/>
        </w:rPr>
        <w:t xml:space="preserve">may </w:t>
      </w:r>
      <w:r w:rsidRPr="00DC0744">
        <w:rPr>
          <w:rFonts w:asciiTheme="minorHAnsi" w:hAnsiTheme="minorHAnsi" w:cstheme="minorHAnsi"/>
          <w:b/>
          <w:bCs/>
          <w:highlight w:val="cyan"/>
          <w:u w:val="single"/>
        </w:rPr>
        <w:t>not</w:t>
      </w:r>
      <w:r w:rsidRPr="00E66233">
        <w:rPr>
          <w:rFonts w:asciiTheme="minorHAnsi" w:hAnsiTheme="minorHAnsi" w:cstheme="minorHAnsi"/>
          <w:u w:val="single"/>
        </w:rPr>
        <w:t xml:space="preserve"> be </w:t>
      </w:r>
      <w:r w:rsidRPr="00DC0744">
        <w:rPr>
          <w:rFonts w:asciiTheme="minorHAnsi" w:hAnsiTheme="minorHAnsi" w:cstheme="minorHAnsi"/>
          <w:highlight w:val="cyan"/>
          <w:u w:val="single"/>
        </w:rPr>
        <w:t>a</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good fit</w:t>
      </w:r>
      <w:r w:rsidRPr="00E66233">
        <w:rPr>
          <w:rFonts w:asciiTheme="minorHAnsi" w:hAnsiTheme="minorHAnsi" w:cstheme="minorHAnsi"/>
          <w:b/>
          <w:bCs/>
          <w:u w:val="single"/>
        </w:rPr>
        <w:t xml:space="preserve"> for investigations</w:t>
      </w:r>
      <w:r w:rsidRPr="00E66233">
        <w:rPr>
          <w:rFonts w:asciiTheme="minorHAnsi" w:hAnsiTheme="minorHAnsi" w:cstheme="minorHAnsi"/>
          <w:u w:val="single"/>
        </w:rPr>
        <w:t xml:space="preserve"> brought under Section 337 at the ITC.</w:t>
      </w:r>
    </w:p>
    <w:p w14:paraId="7EDBD0ED" w14:textId="77777777" w:rsidR="00583283" w:rsidRPr="00E66233" w:rsidRDefault="00583283" w:rsidP="00583283">
      <w:pPr>
        <w:pStyle w:val="Heading4"/>
        <w:rPr>
          <w:rFonts w:asciiTheme="minorHAnsi" w:hAnsiTheme="minorHAnsi" w:cstheme="minorHAnsi"/>
          <w:u w:val="single"/>
        </w:rPr>
      </w:pPr>
      <w:r w:rsidRPr="00E66233">
        <w:rPr>
          <w:rFonts w:asciiTheme="minorHAnsi" w:hAnsiTheme="minorHAnsi" w:cstheme="minorHAnsi"/>
        </w:rPr>
        <w:t xml:space="preserve">5. </w:t>
      </w:r>
      <w:r w:rsidRPr="00E66233">
        <w:rPr>
          <w:rFonts w:asciiTheme="minorHAnsi" w:hAnsiTheme="minorHAnsi" w:cstheme="minorHAnsi"/>
          <w:u w:val="single"/>
        </w:rPr>
        <w:t>Deterrence</w:t>
      </w:r>
      <w:r w:rsidRPr="00E66233">
        <w:rPr>
          <w:rFonts w:asciiTheme="minorHAnsi" w:hAnsiTheme="minorHAnsi" w:cstheme="minorHAnsi"/>
        </w:rPr>
        <w:t xml:space="preserve"> --- </w:t>
      </w:r>
      <w:r w:rsidRPr="00E66233">
        <w:rPr>
          <w:rFonts w:asciiTheme="minorHAnsi" w:hAnsiTheme="minorHAnsi" w:cstheme="minorHAnsi"/>
          <w:u w:val="single"/>
        </w:rPr>
        <w:t>ECD case</w:t>
      </w:r>
      <w:r w:rsidRPr="00E66233">
        <w:rPr>
          <w:rFonts w:asciiTheme="minorHAnsi" w:hAnsiTheme="minorHAnsi" w:cstheme="minorHAnsi"/>
        </w:rPr>
        <w:t xml:space="preserve"> proves ITC is </w:t>
      </w:r>
      <w:r w:rsidRPr="00E66233">
        <w:rPr>
          <w:rFonts w:asciiTheme="minorHAnsi" w:hAnsiTheme="minorHAnsi" w:cstheme="minorHAnsi"/>
          <w:u w:val="single"/>
        </w:rPr>
        <w:t>insufficient</w:t>
      </w:r>
      <w:r w:rsidRPr="00E66233">
        <w:rPr>
          <w:rFonts w:asciiTheme="minorHAnsi" w:hAnsiTheme="minorHAnsi" w:cstheme="minorHAnsi"/>
        </w:rPr>
        <w:t xml:space="preserve"> to stop </w:t>
      </w:r>
      <w:r w:rsidRPr="00E66233">
        <w:rPr>
          <w:rFonts w:asciiTheme="minorHAnsi" w:hAnsiTheme="minorHAnsi" w:cstheme="minorHAnsi"/>
          <w:u w:val="single"/>
        </w:rPr>
        <w:t>Chinese cartels</w:t>
      </w:r>
    </w:p>
    <w:p w14:paraId="51EB0C6F"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McMickle, 17</w:t>
      </w:r>
      <w:r w:rsidRPr="00E66233">
        <w:rPr>
          <w:rFonts w:asciiTheme="minorHAnsi" w:hAnsiTheme="minorHAnsi" w:cstheme="minorHAnsi"/>
        </w:rPr>
        <w:t> (John McMickle, a founding principal of North South Government Strategies. From 1995-2001, John served as Counsel to the Senate Judiciary Committee where he advised Chairman Grassley (R-IA) on an array of policy matters under the committee's jurisdiction, including the last comprehensive re-write of the nation's bankruptcy laws. After leaving the Hill, Mr. McMickle served for a decade as a partner in the government affairs department of a major international law firm and then as President of a boutique public strategies consulting firm. Mr. McMickle received a B.A. from the University of Tennessee in 1989 and a J.D. from American University, Washington College of Law in 1994., 7-26-2017, accessed on 5-22-2021, TheHill, "Beef up antitrust law to fight Chinese price-fixing schemes", https://thehill.com/blogs/pundits-blog/economy-budget/343878-beef-up-antitrust-law-to-fight-chinese-price-fixing-schemes?rl=1) //Babcii</w:t>
      </w:r>
    </w:p>
    <w:p w14:paraId="4148CD60" w14:textId="77777777" w:rsidR="00583283" w:rsidRPr="00E66233" w:rsidRDefault="00583283" w:rsidP="00583283">
      <w:pPr>
        <w:rPr>
          <w:rFonts w:asciiTheme="minorHAnsi" w:hAnsiTheme="minorHAnsi" w:cstheme="minorHAnsi"/>
          <w:sz w:val="16"/>
        </w:rPr>
      </w:pPr>
      <w:r w:rsidRPr="00DC0744">
        <w:rPr>
          <w:rFonts w:asciiTheme="minorHAnsi" w:hAnsiTheme="minorHAnsi" w:cstheme="minorHAnsi"/>
          <w:highlight w:val="cyan"/>
          <w:u w:val="single"/>
        </w:rPr>
        <w:t>Chinese</w:t>
      </w:r>
      <w:r w:rsidRPr="00E66233">
        <w:rPr>
          <w:rFonts w:asciiTheme="minorHAnsi" w:hAnsiTheme="minorHAnsi" w:cstheme="minorHAnsi"/>
          <w:u w:val="single"/>
        </w:rPr>
        <w:t xml:space="preserve"> companies</w:t>
      </w:r>
      <w:r w:rsidRPr="00E66233">
        <w:rPr>
          <w:rFonts w:asciiTheme="minorHAnsi" w:hAnsiTheme="minorHAnsi" w:cstheme="minorHAnsi"/>
          <w:sz w:val="16"/>
        </w:rPr>
        <w:t xml:space="preserve">, in connection with the Chinese government, have </w:t>
      </w:r>
      <w:r w:rsidRPr="00E66233">
        <w:rPr>
          <w:rFonts w:asciiTheme="minorHAnsi" w:hAnsiTheme="minorHAnsi" w:cstheme="minorHAnsi"/>
          <w:u w:val="single"/>
        </w:rPr>
        <w:t xml:space="preserve">successfully </w:t>
      </w:r>
      <w:r w:rsidRPr="00DC0744">
        <w:rPr>
          <w:rFonts w:asciiTheme="minorHAnsi" w:hAnsiTheme="minorHAnsi" w:cstheme="minorHAnsi"/>
          <w:highlight w:val="cyan"/>
          <w:u w:val="single"/>
        </w:rPr>
        <w:t>used</w:t>
      </w:r>
      <w:r w:rsidRPr="00E66233">
        <w:rPr>
          <w:rFonts w:asciiTheme="minorHAnsi" w:hAnsiTheme="minorHAnsi" w:cstheme="minorHAnsi"/>
          <w:u w:val="single"/>
        </w:rPr>
        <w:t xml:space="preserve"> federal </w:t>
      </w:r>
      <w:r w:rsidRPr="00DC0744">
        <w:rPr>
          <w:rFonts w:asciiTheme="minorHAnsi" w:hAnsiTheme="minorHAnsi" w:cstheme="minorHAnsi"/>
          <w:highlight w:val="cyan"/>
          <w:u w:val="single"/>
        </w:rPr>
        <w:t>courts to hide</w:t>
      </w:r>
      <w:r w:rsidRPr="00E66233">
        <w:rPr>
          <w:rFonts w:asciiTheme="minorHAnsi" w:hAnsiTheme="minorHAnsi" w:cstheme="minorHAnsi"/>
          <w:u w:val="single"/>
        </w:rPr>
        <w:t xml:space="preserve"> </w:t>
      </w:r>
      <w:r w:rsidRPr="00E66233">
        <w:rPr>
          <w:rFonts w:asciiTheme="minorHAnsi" w:hAnsiTheme="minorHAnsi" w:cstheme="minorHAnsi"/>
          <w:sz w:val="16"/>
        </w:rPr>
        <w:t xml:space="preserve">possible evidence of an </w:t>
      </w:r>
      <w:r w:rsidRPr="00E66233">
        <w:rPr>
          <w:rFonts w:asciiTheme="minorHAnsi" w:hAnsiTheme="minorHAnsi" w:cstheme="minorHAnsi"/>
          <w:u w:val="single"/>
        </w:rPr>
        <w:t xml:space="preserve">illegal price fixing </w:t>
      </w:r>
      <w:r w:rsidRPr="00DC0744">
        <w:rPr>
          <w:rFonts w:asciiTheme="minorHAnsi" w:hAnsiTheme="minorHAnsi" w:cstheme="minorHAnsi"/>
          <w:highlight w:val="cyan"/>
          <w:u w:val="single"/>
        </w:rPr>
        <w:t>conspiracy</w:t>
      </w:r>
      <w:r w:rsidRPr="00E66233">
        <w:rPr>
          <w:rFonts w:asciiTheme="minorHAnsi" w:hAnsiTheme="minorHAnsi" w:cstheme="minorHAnsi"/>
          <w:sz w:val="16"/>
        </w:rPr>
        <w:t xml:space="preserve"> that has resulted in serious harm to American manufacturers. In a </w:t>
      </w:r>
      <w:hyperlink r:id="rId41" w:tgtFrame="_blank" w:history="1">
        <w:r w:rsidRPr="00E66233">
          <w:rPr>
            <w:rStyle w:val="Hyperlink"/>
            <w:rFonts w:asciiTheme="minorHAnsi" w:hAnsiTheme="minorHAnsi" w:cstheme="minorHAnsi"/>
            <w:sz w:val="16"/>
          </w:rPr>
          <w:t>court case denied review in the Supreme Court earlier this year</w:t>
        </w:r>
      </w:hyperlink>
      <w:r w:rsidRPr="00E66233">
        <w:rPr>
          <w:rFonts w:asciiTheme="minorHAnsi" w:hAnsiTheme="minorHAnsi" w:cstheme="minorHAnsi"/>
          <w:sz w:val="16"/>
        </w:rPr>
        <w:t xml:space="preserve">, China escaped punishment under American antitrust laws and, incredibly, hid behind so-called protective orders and federal court rules to seal damning evidence of misconduct. Access to these sealed documents are in the national public interest and should be reviewed by Congress and the public to determine the full extent of any possible illegality and to inform federal policies aimed at ensuring a fair playing field for United States manufacturers. A bit of background is in order. </w:t>
      </w:r>
      <w:r w:rsidRPr="00E66233">
        <w:rPr>
          <w:rFonts w:asciiTheme="minorHAnsi" w:hAnsiTheme="minorHAnsi" w:cstheme="minorHAnsi"/>
          <w:b/>
          <w:bCs/>
          <w:u w:val="single"/>
        </w:rPr>
        <w:t>In 2012</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w:t>
      </w:r>
      <w:r w:rsidRPr="00E66233">
        <w:rPr>
          <w:rFonts w:asciiTheme="minorHAnsi" w:hAnsiTheme="minorHAnsi" w:cstheme="minorHAnsi"/>
          <w:u w:val="single"/>
        </w:rPr>
        <w:t xml:space="preserve">nternational </w:t>
      </w:r>
      <w:r w:rsidRPr="00DC0744">
        <w:rPr>
          <w:rFonts w:asciiTheme="minorHAnsi" w:hAnsiTheme="minorHAnsi" w:cstheme="minorHAnsi"/>
          <w:b/>
          <w:bCs/>
          <w:highlight w:val="cyan"/>
          <w:u w:val="single"/>
        </w:rPr>
        <w:t>T</w:t>
      </w:r>
      <w:r w:rsidRPr="00E66233">
        <w:rPr>
          <w:rFonts w:asciiTheme="minorHAnsi" w:hAnsiTheme="minorHAnsi" w:cstheme="minorHAnsi"/>
          <w:u w:val="single"/>
        </w:rPr>
        <w:t xml:space="preserve">rade </w:t>
      </w:r>
      <w:r w:rsidRPr="00DC0744">
        <w:rPr>
          <w:rFonts w:asciiTheme="minorHAnsi" w:hAnsiTheme="minorHAnsi" w:cstheme="minorHAnsi"/>
          <w:b/>
          <w:bCs/>
          <w:highlight w:val="cyan"/>
          <w:u w:val="single"/>
        </w:rPr>
        <w:t>C</w:t>
      </w:r>
      <w:r w:rsidRPr="00E66233">
        <w:rPr>
          <w:rFonts w:asciiTheme="minorHAnsi" w:hAnsiTheme="minorHAnsi" w:cstheme="minorHAnsi"/>
          <w:u w:val="single"/>
        </w:rPr>
        <w:t xml:space="preserve">ommission </w:t>
      </w:r>
      <w:r w:rsidRPr="00DC0744">
        <w:rPr>
          <w:rFonts w:asciiTheme="minorHAnsi" w:hAnsiTheme="minorHAnsi" w:cstheme="minorHAnsi"/>
          <w:highlight w:val="cyan"/>
          <w:u w:val="single"/>
        </w:rPr>
        <w:t>found</w:t>
      </w:r>
      <w:r w:rsidRPr="00E66233">
        <w:rPr>
          <w:rFonts w:asciiTheme="minorHAnsi" w:hAnsiTheme="minorHAnsi" w:cstheme="minorHAnsi"/>
          <w:u w:val="single"/>
        </w:rPr>
        <w:t xml:space="preserve"> that Chinese </w:t>
      </w:r>
      <w:r w:rsidRPr="00DC0744">
        <w:rPr>
          <w:rFonts w:asciiTheme="minorHAnsi" w:hAnsiTheme="minorHAnsi" w:cstheme="minorHAnsi"/>
          <w:highlight w:val="cyan"/>
          <w:u w:val="single"/>
        </w:rPr>
        <w:t>solar panel</w:t>
      </w:r>
      <w:r w:rsidRPr="00E66233">
        <w:rPr>
          <w:rFonts w:asciiTheme="minorHAnsi" w:hAnsiTheme="minorHAnsi" w:cstheme="minorHAnsi"/>
          <w:u w:val="single"/>
        </w:rPr>
        <w:t xml:space="preserve"> manufacturers were “</w:t>
      </w:r>
      <w:r w:rsidRPr="00DC0744">
        <w:rPr>
          <w:rFonts w:asciiTheme="minorHAnsi" w:hAnsiTheme="minorHAnsi" w:cstheme="minorHAnsi"/>
          <w:b/>
          <w:bCs/>
          <w:highlight w:val="cyan"/>
          <w:u w:val="single"/>
        </w:rPr>
        <w:t>dumping</w:t>
      </w:r>
      <w:r w:rsidRPr="00E66233">
        <w:rPr>
          <w:rFonts w:asciiTheme="minorHAnsi" w:hAnsiTheme="minorHAnsi" w:cstheme="minorHAnsi"/>
          <w:u w:val="single"/>
        </w:rPr>
        <w:t>” solar panels in the United States by selling below cost.</w:t>
      </w:r>
      <w:r w:rsidRPr="00E66233">
        <w:rPr>
          <w:rFonts w:asciiTheme="minorHAnsi" w:hAnsiTheme="minorHAnsi" w:cstheme="minorHAnsi"/>
          <w:sz w:val="16"/>
        </w:rPr>
        <w:t xml:space="preserve"> As a result,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ITC imposed</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duties</w:t>
      </w:r>
      <w:r w:rsidRPr="00E66233">
        <w:rPr>
          <w:rFonts w:asciiTheme="minorHAnsi" w:hAnsiTheme="minorHAnsi" w:cstheme="minorHAnsi"/>
          <w:u w:val="single"/>
        </w:rPr>
        <w:t xml:space="preserve"> in order to level the playing field</w:t>
      </w:r>
      <w:r w:rsidRPr="00E66233">
        <w:rPr>
          <w:rFonts w:asciiTheme="minorHAnsi" w:hAnsiTheme="minorHAnsi" w:cstheme="minorHAnsi"/>
          <w:sz w:val="16"/>
        </w:rPr>
        <w:t xml:space="preserve"> for American businesses. </w:t>
      </w:r>
      <w:r w:rsidRPr="00DC0744">
        <w:rPr>
          <w:rFonts w:asciiTheme="minorHAnsi" w:hAnsiTheme="minorHAnsi" w:cstheme="minorHAnsi"/>
          <w:b/>
          <w:bCs/>
          <w:highlight w:val="cyan"/>
          <w:u w:val="single"/>
        </w:rPr>
        <w:t>Unfortunately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ITC</w:t>
      </w:r>
      <w:r w:rsidRPr="00E66233">
        <w:rPr>
          <w:rFonts w:asciiTheme="minorHAnsi" w:hAnsiTheme="minorHAnsi" w:cstheme="minorHAnsi"/>
          <w:b/>
          <w:bCs/>
          <w:u w:val="single"/>
        </w:rPr>
        <w:t xml:space="preserve"> decision </w:t>
      </w:r>
      <w:r w:rsidRPr="00DC0744">
        <w:rPr>
          <w:rFonts w:asciiTheme="minorHAnsi" w:hAnsiTheme="minorHAnsi" w:cstheme="minorHAnsi"/>
          <w:b/>
          <w:bCs/>
          <w:highlight w:val="cyan"/>
          <w:u w:val="single"/>
        </w:rPr>
        <w:t>does not provide a remedy for</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businesses already harmed by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anticompetitive conduct</w:t>
      </w:r>
      <w:r w:rsidRPr="00E66233">
        <w:rPr>
          <w:rFonts w:asciiTheme="minorHAnsi" w:hAnsiTheme="minorHAnsi" w:cstheme="minorHAnsi"/>
          <w:sz w:val="16"/>
        </w:rPr>
        <w:t xml:space="preserve">. Subsequent evidence seemed to reveal that Chinese solar panel manufacturers colluded with each other and the Chinese government in order to drive American companies out of the solar panel manufacturing business. The fate of Energy Conversion Devices (ECD), the Michigan company that sought review in the Supreme Court, is a case in point. Once the world’s largest maker of flexible solar panels, ECD </w:t>
      </w:r>
      <w:hyperlink r:id="rId42" w:tgtFrame="_blank" w:history="1">
        <w:r w:rsidRPr="00E66233">
          <w:rPr>
            <w:rStyle w:val="Hyperlink"/>
            <w:rFonts w:asciiTheme="minorHAnsi" w:hAnsiTheme="minorHAnsi" w:cstheme="minorHAnsi"/>
            <w:sz w:val="16"/>
          </w:rPr>
          <w:t>was forced into bankruptcy</w:t>
        </w:r>
      </w:hyperlink>
      <w:r w:rsidRPr="00E66233">
        <w:rPr>
          <w:rFonts w:asciiTheme="minorHAnsi" w:hAnsiTheme="minorHAnsi" w:cstheme="minorHAnsi"/>
          <w:sz w:val="16"/>
        </w:rPr>
        <w:t xml:space="preserve"> as a result of this illegal price-fixing scheme. </w:t>
      </w:r>
      <w:r w:rsidRPr="00DC0744">
        <w:rPr>
          <w:rFonts w:asciiTheme="minorHAnsi" w:hAnsiTheme="minorHAnsi" w:cstheme="minorHAnsi"/>
          <w:highlight w:val="cyan"/>
          <w:u w:val="single"/>
        </w:rPr>
        <w:t>ECD, in an attempt to recoup</w:t>
      </w:r>
      <w:r w:rsidRPr="00E66233">
        <w:rPr>
          <w:rFonts w:asciiTheme="minorHAnsi" w:hAnsiTheme="minorHAnsi" w:cstheme="minorHAnsi"/>
          <w:u w:val="single"/>
        </w:rPr>
        <w:t xml:space="preserve"> some of its losses</w:t>
      </w:r>
      <w:r w:rsidRPr="00E66233">
        <w:rPr>
          <w:rFonts w:asciiTheme="minorHAnsi" w:hAnsiTheme="minorHAnsi" w:cstheme="minorHAnsi"/>
          <w:sz w:val="16"/>
        </w:rPr>
        <w:t xml:space="preserve">, created a trust and </w:t>
      </w:r>
      <w:r w:rsidRPr="00E66233">
        <w:rPr>
          <w:rFonts w:asciiTheme="minorHAnsi" w:hAnsiTheme="minorHAnsi" w:cstheme="minorHAnsi"/>
          <w:u w:val="single"/>
        </w:rPr>
        <w:t>filed suit in federal court to force Chinese manufacturers to pay damages resulting from an alleged price-fixing conspiracy</w:t>
      </w:r>
      <w:r w:rsidRPr="00E66233">
        <w:rPr>
          <w:rFonts w:asciiTheme="minorHAnsi" w:hAnsiTheme="minorHAnsi" w:cstheme="minorHAnsi"/>
          <w:sz w:val="16"/>
        </w:rPr>
        <w:t xml:space="preserve">. </w:t>
      </w:r>
      <w:r w:rsidRPr="00E66233">
        <w:rPr>
          <w:rFonts w:asciiTheme="minorHAnsi" w:hAnsiTheme="minorHAnsi" w:cstheme="minorHAnsi"/>
          <w:noProof/>
          <w:sz w:val="16"/>
        </w:rPr>
        <w:drawing>
          <wp:inline distT="0" distB="0" distL="0" distR="0" wp14:anchorId="429A24F0" wp14:editId="2E87F00B">
            <wp:extent cx="5715" cy="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6233">
        <w:rPr>
          <w:rFonts w:asciiTheme="minorHAnsi" w:hAnsiTheme="minorHAnsi" w:cstheme="minorHAnsi"/>
          <w:sz w:val="16"/>
        </w:rPr>
        <w:t xml:space="preserve">In other words, the litigants in the recent Supreme Court case </w:t>
      </w:r>
      <w:r w:rsidRPr="00E66233">
        <w:rPr>
          <w:rFonts w:asciiTheme="minorHAnsi" w:hAnsiTheme="minorHAnsi" w:cstheme="minorHAnsi"/>
          <w:b/>
          <w:bCs/>
          <w:u w:val="single"/>
        </w:rPr>
        <w:t xml:space="preserve">tried to </w:t>
      </w:r>
      <w:r w:rsidRPr="00DC0744">
        <w:rPr>
          <w:rFonts w:asciiTheme="minorHAnsi" w:hAnsiTheme="minorHAnsi" w:cstheme="minorHAnsi"/>
          <w:b/>
          <w:bCs/>
          <w:highlight w:val="cyan"/>
          <w:u w:val="single"/>
        </w:rPr>
        <w:t>use</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antitrust laws</w:t>
      </w:r>
      <w:r w:rsidRPr="00E66233">
        <w:rPr>
          <w:rFonts w:asciiTheme="minorHAnsi" w:hAnsiTheme="minorHAnsi" w:cstheme="minorHAnsi"/>
          <w:b/>
          <w:bCs/>
          <w:u w:val="single"/>
        </w:rPr>
        <w:t xml:space="preserve"> to compensate</w:t>
      </w:r>
      <w:r w:rsidRPr="00E66233">
        <w:rPr>
          <w:rFonts w:asciiTheme="minorHAnsi" w:hAnsiTheme="minorHAnsi" w:cstheme="minorHAnsi"/>
          <w:sz w:val="16"/>
        </w:rPr>
        <w:t xml:space="preserve"> a U.S. manufacturer for harm suffered as a result of conduct that had already been deemed illegal by the federal government. </w:t>
      </w:r>
      <w:r w:rsidRPr="00E66233">
        <w:rPr>
          <w:rFonts w:asciiTheme="minorHAnsi" w:hAnsiTheme="minorHAnsi" w:cstheme="minorHAnsi"/>
          <w:b/>
          <w:bCs/>
          <w:u w:val="single"/>
        </w:rPr>
        <w:t xml:space="preserve">Lower </w:t>
      </w:r>
      <w:r w:rsidRPr="00DC0744">
        <w:rPr>
          <w:rFonts w:asciiTheme="minorHAnsi" w:hAnsiTheme="minorHAnsi" w:cstheme="minorHAnsi"/>
          <w:b/>
          <w:bCs/>
          <w:highlight w:val="cyan"/>
          <w:u w:val="single"/>
        </w:rPr>
        <w:t>courts dismissed the</w:t>
      </w:r>
      <w:r w:rsidRPr="00E66233">
        <w:rPr>
          <w:rFonts w:asciiTheme="minorHAnsi" w:hAnsiTheme="minorHAnsi" w:cstheme="minorHAnsi"/>
          <w:b/>
          <w:bCs/>
          <w:u w:val="single"/>
        </w:rPr>
        <w:t xml:space="preserve"> ECD </w:t>
      </w:r>
      <w:r w:rsidRPr="00DC0744">
        <w:rPr>
          <w:rFonts w:asciiTheme="minorHAnsi" w:hAnsiTheme="minorHAnsi" w:cstheme="minorHAnsi"/>
          <w:b/>
          <w:bCs/>
          <w:highlight w:val="cyan"/>
          <w:u w:val="single"/>
        </w:rPr>
        <w:t>case</w:t>
      </w:r>
      <w:r w:rsidRPr="00E66233">
        <w:rPr>
          <w:rFonts w:asciiTheme="minorHAnsi" w:hAnsiTheme="minorHAnsi" w:cstheme="minorHAnsi"/>
          <w:b/>
          <w:bCs/>
          <w:u w:val="single"/>
        </w:rPr>
        <w:t xml:space="preserve"> and that dismissal is now final</w:t>
      </w:r>
      <w:r w:rsidRPr="00E66233">
        <w:rPr>
          <w:rFonts w:asciiTheme="minorHAnsi" w:hAnsiTheme="minorHAnsi" w:cstheme="minorHAnsi"/>
          <w:sz w:val="16"/>
        </w:rPr>
        <w:t xml:space="preserve">. </w:t>
      </w:r>
    </w:p>
    <w:p w14:paraId="20FBA78E" w14:textId="77777777" w:rsidR="00583283" w:rsidRPr="00E66233" w:rsidRDefault="00583283" w:rsidP="00583283">
      <w:pPr>
        <w:pStyle w:val="Heading4"/>
        <w:tabs>
          <w:tab w:val="left" w:pos="7953"/>
        </w:tabs>
        <w:rPr>
          <w:rFonts w:asciiTheme="minorHAnsi" w:hAnsiTheme="minorHAnsi" w:cstheme="minorHAnsi"/>
        </w:rPr>
      </w:pPr>
      <w:r w:rsidRPr="00E66233">
        <w:rPr>
          <w:rFonts w:asciiTheme="minorHAnsi" w:hAnsiTheme="minorHAnsi" w:cstheme="minorHAnsi"/>
        </w:rPr>
        <w:t xml:space="preserve">6. The CP fails to </w:t>
      </w:r>
      <w:r w:rsidRPr="00E66233">
        <w:rPr>
          <w:rFonts w:asciiTheme="minorHAnsi" w:hAnsiTheme="minorHAnsi" w:cstheme="minorHAnsi"/>
          <w:u w:val="single"/>
        </w:rPr>
        <w:t>induce compliance</w:t>
      </w:r>
      <w:r w:rsidRPr="00E66233">
        <w:rPr>
          <w:rFonts w:asciiTheme="minorHAnsi" w:hAnsiTheme="minorHAnsi" w:cstheme="minorHAnsi"/>
        </w:rPr>
        <w:t xml:space="preserve"> and </w:t>
      </w:r>
      <w:r w:rsidRPr="00E66233">
        <w:rPr>
          <w:rFonts w:asciiTheme="minorHAnsi" w:hAnsiTheme="minorHAnsi" w:cstheme="minorHAnsi"/>
          <w:u w:val="single"/>
        </w:rPr>
        <w:t>collapses trade</w:t>
      </w:r>
    </w:p>
    <w:p w14:paraId="7157B798"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Corey and Atkinson, 20</w:t>
      </w:r>
      <w:r w:rsidRPr="00E66233">
        <w:rPr>
          <w:rFonts w:asciiTheme="minorHAnsi" w:hAnsiTheme="minorHAnsi" w:cstheme="minorHAnsi"/>
        </w:rPr>
        <w:t> (Nigel Corey and Robert Atkinson, Nigel Cory is an associate director covering trade policy at the Information Technology and Innovation Foundation. Cory holds a master’s degree in public policy from Georgetown University and a bachelor’s degree in international business and commerce from Griffith University in Brisbane, Australia., Atkinson holds a Ph.D. in city and regional planning from the University of North Carolina, Chapel Hill, where he was awarded the prestigious Joseph E. Pogue Fellowship. He earned his master’s degree in urban and regional planning from the University of Oregon, which named him a distinguished alumnus in 2014., 1-13-2020, accessed on 6-13-2021, Itif, "Why and How to Mount a Strong, Trilateral Response to China’s Innovation Mercantilism", https://itif.org/publications/2020/01/13/why-and-how-mount-strong-trilateral-response-chinas-innovation-mercantilism)//Babcii</w:t>
      </w:r>
    </w:p>
    <w:p w14:paraId="4D2B2739"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Need to Differentiate</w:t>
      </w:r>
      <w:r w:rsidRPr="00E66233">
        <w:rPr>
          <w:rFonts w:asciiTheme="minorHAnsi" w:hAnsiTheme="minorHAnsi" w:cstheme="minorHAnsi"/>
          <w:sz w:val="16"/>
        </w:rPr>
        <w:t xml:space="preserve"> Between </w:t>
      </w:r>
      <w:r w:rsidRPr="00DC0744">
        <w:rPr>
          <w:rFonts w:asciiTheme="minorHAnsi" w:hAnsiTheme="minorHAnsi" w:cstheme="minorHAnsi"/>
          <w:b/>
          <w:bCs/>
          <w:highlight w:val="cyan"/>
          <w:u w:val="single"/>
        </w:rPr>
        <w:t>Protectionism and Prosecution</w:t>
      </w:r>
    </w:p>
    <w:p w14:paraId="0B8C89DB" w14:textId="77777777" w:rsidR="00583283" w:rsidRPr="00E66233" w:rsidRDefault="00583283" w:rsidP="00583283">
      <w:pPr>
        <w:rPr>
          <w:rFonts w:asciiTheme="minorHAnsi" w:hAnsiTheme="minorHAnsi" w:cstheme="minorHAnsi"/>
          <w:u w:val="single"/>
        </w:rPr>
      </w:pPr>
      <w:r w:rsidRPr="00DC0744">
        <w:rPr>
          <w:rFonts w:asciiTheme="minorHAnsi" w:hAnsiTheme="minorHAnsi" w:cstheme="minorHAnsi"/>
          <w:b/>
          <w:bCs/>
          <w:highlight w:val="cyan"/>
          <w:u w:val="single"/>
        </w:rPr>
        <w:t>Trade enforcement</w:t>
      </w:r>
      <w:r w:rsidRPr="00E66233">
        <w:rPr>
          <w:rFonts w:asciiTheme="minorHAnsi" w:hAnsiTheme="minorHAnsi" w:cstheme="minorHAnsi"/>
          <w:u w:val="single"/>
        </w:rPr>
        <w:t xml:space="preserve"> and other tools </w:t>
      </w:r>
      <w:r w:rsidRPr="00DC0744">
        <w:rPr>
          <w:rFonts w:asciiTheme="minorHAnsi" w:hAnsiTheme="minorHAnsi" w:cstheme="minorHAnsi"/>
          <w:highlight w:val="cyan"/>
          <w:u w:val="single"/>
        </w:rPr>
        <w:t>should</w:t>
      </w:r>
      <w:r w:rsidRPr="00E66233">
        <w:rPr>
          <w:rFonts w:asciiTheme="minorHAnsi" w:hAnsiTheme="minorHAnsi" w:cstheme="minorHAnsi"/>
          <w:sz w:val="16"/>
        </w:rPr>
        <w:t xml:space="preserve"> be used to fight protectionism in China, and </w:t>
      </w:r>
      <w:r w:rsidRPr="00DC0744">
        <w:rPr>
          <w:rFonts w:asciiTheme="minorHAnsi" w:hAnsiTheme="minorHAnsi" w:cstheme="minorHAnsi"/>
          <w:b/>
          <w:bCs/>
          <w:highlight w:val="cyan"/>
          <w:u w:val="single"/>
        </w:rPr>
        <w:t xml:space="preserve">not be a </w:t>
      </w:r>
      <w:r w:rsidRPr="00DC0744">
        <w:rPr>
          <w:rFonts w:asciiTheme="minorHAnsi" w:hAnsiTheme="minorHAnsi" w:cstheme="minorHAnsi"/>
          <w:highlight w:val="cyan"/>
          <w:u w:val="single"/>
        </w:rPr>
        <w:t xml:space="preserve">tool to reduce competitive pressures </w:t>
      </w:r>
      <w:r w:rsidRPr="00E66233">
        <w:rPr>
          <w:rFonts w:asciiTheme="minorHAnsi" w:hAnsiTheme="minorHAnsi" w:cstheme="minorHAnsi"/>
          <w:u w:val="single"/>
        </w:rPr>
        <w:t>on firms in the United States</w:t>
      </w:r>
      <w:r w:rsidRPr="00E66233">
        <w:rPr>
          <w:rFonts w:asciiTheme="minorHAnsi" w:hAnsiTheme="minorHAnsi" w:cstheme="minorHAnsi"/>
          <w:sz w:val="16"/>
        </w:rPr>
        <w:t xml:space="preserve">, Japan, and the European Union.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goal</w:t>
      </w:r>
      <w:r w:rsidRPr="00E66233">
        <w:rPr>
          <w:rFonts w:asciiTheme="minorHAnsi" w:hAnsiTheme="minorHAnsi" w:cstheme="minorHAnsi"/>
          <w:sz w:val="16"/>
        </w:rPr>
        <w:t xml:space="preserve"> of the three parties </w:t>
      </w:r>
      <w:r w:rsidRPr="00DC0744">
        <w:rPr>
          <w:rFonts w:asciiTheme="minorHAnsi" w:hAnsiTheme="minorHAnsi" w:cstheme="minorHAnsi"/>
          <w:highlight w:val="cyan"/>
          <w:u w:val="single"/>
        </w:rPr>
        <w:t xml:space="preserve">should not be to </w:t>
      </w:r>
      <w:r w:rsidRPr="00E66233">
        <w:rPr>
          <w:rFonts w:asciiTheme="minorHAnsi" w:hAnsiTheme="minorHAnsi" w:cstheme="minorHAnsi"/>
          <w:u w:val="single"/>
        </w:rPr>
        <w:t xml:space="preserve">withdraw from the global trading system </w:t>
      </w:r>
      <w:r w:rsidRPr="00E66233">
        <w:rPr>
          <w:rFonts w:asciiTheme="minorHAnsi" w:hAnsiTheme="minorHAnsi" w:cstheme="minorHAnsi"/>
          <w:b/>
          <w:bCs/>
          <w:u w:val="single"/>
        </w:rPr>
        <w:t xml:space="preserve">and </w:t>
      </w:r>
      <w:r w:rsidRPr="00DC0744">
        <w:rPr>
          <w:rFonts w:asciiTheme="minorHAnsi" w:hAnsiTheme="minorHAnsi" w:cstheme="minorHAnsi"/>
          <w:b/>
          <w:bCs/>
          <w:highlight w:val="cyan"/>
          <w:u w:val="single"/>
        </w:rPr>
        <w:t>emulate the mercantilists</w:t>
      </w:r>
      <w:r w:rsidRPr="00E66233">
        <w:rPr>
          <w:rFonts w:asciiTheme="minorHAnsi" w:hAnsiTheme="minorHAnsi" w:cstheme="minorHAnsi"/>
          <w:sz w:val="16"/>
        </w:rPr>
        <w:t xml:space="preserve">, thereby defending their companies from uncomfortable foreign competition. In other words, </w:t>
      </w:r>
      <w:r w:rsidRPr="00DC0744">
        <w:rPr>
          <w:rFonts w:asciiTheme="minorHAnsi" w:hAnsiTheme="minorHAnsi" w:cstheme="minorHAnsi"/>
          <w:b/>
          <w:bCs/>
          <w:highlight w:val="cyan"/>
          <w:u w:val="single"/>
        </w:rPr>
        <w:t>enforcement</w:t>
      </w:r>
      <w:r w:rsidRPr="00DC0744">
        <w:rPr>
          <w:rFonts w:asciiTheme="minorHAnsi" w:hAnsiTheme="minorHAnsi" w:cstheme="minorHAnsi"/>
          <w:highlight w:val="cyan"/>
          <w:u w:val="single"/>
        </w:rPr>
        <w:t xml:space="preserve"> should be used to contest</w:t>
      </w:r>
      <w:r w:rsidRPr="00E66233">
        <w:rPr>
          <w:rFonts w:asciiTheme="minorHAnsi" w:hAnsiTheme="minorHAnsi" w:cstheme="minorHAnsi"/>
          <w:u w:val="single"/>
        </w:rPr>
        <w:t xml:space="preserve"> Chinese </w:t>
      </w:r>
      <w:r w:rsidRPr="00DC0744">
        <w:rPr>
          <w:rFonts w:asciiTheme="minorHAnsi" w:hAnsiTheme="minorHAnsi" w:cstheme="minorHAnsi"/>
          <w:highlight w:val="cyan"/>
          <w:u w:val="single"/>
        </w:rPr>
        <w:t>protectionism</w:t>
      </w:r>
      <w:r w:rsidRPr="00E66233">
        <w:rPr>
          <w:rFonts w:asciiTheme="minorHAnsi" w:hAnsiTheme="minorHAnsi" w:cstheme="minorHAnsi"/>
          <w:sz w:val="16"/>
        </w:rPr>
        <w:t xml:space="preserve"> that is damaging the global trade system, </w:t>
      </w:r>
      <w:r w:rsidRPr="00E66233">
        <w:rPr>
          <w:rFonts w:asciiTheme="minorHAnsi" w:hAnsiTheme="minorHAnsi" w:cstheme="minorHAnsi"/>
          <w:u w:val="single"/>
        </w:rPr>
        <w:t>not simply as a tool to make</w:t>
      </w:r>
      <w:r w:rsidRPr="00E66233">
        <w:rPr>
          <w:rFonts w:asciiTheme="minorHAnsi" w:hAnsiTheme="minorHAnsi" w:cstheme="minorHAnsi"/>
          <w:sz w:val="16"/>
        </w:rPr>
        <w:t xml:space="preserve"> any or all of the three </w:t>
      </w:r>
      <w:r w:rsidRPr="00E66233">
        <w:rPr>
          <w:rFonts w:asciiTheme="minorHAnsi" w:hAnsiTheme="minorHAnsi" w:cstheme="minorHAnsi"/>
          <w:u w:val="single"/>
        </w:rPr>
        <w:t>parties more competitive</w:t>
      </w:r>
      <w:r w:rsidRPr="00E66233">
        <w:rPr>
          <w:rFonts w:asciiTheme="minorHAnsi" w:hAnsiTheme="minorHAnsi" w:cstheme="minorHAnsi"/>
          <w:sz w:val="16"/>
        </w:rPr>
        <w:t xml:space="preserve">—or to provide shelter to certain sectors from the rigors and turmoil of global competition. This may sound like a semantic difference, and indeed, most in the Washington trade establishment refuse to accept the difference—seeing both as “protectionism”—but </w:t>
      </w:r>
      <w:r w:rsidRPr="00DC0744">
        <w:rPr>
          <w:rFonts w:asciiTheme="minorHAnsi" w:hAnsiTheme="minorHAnsi" w:cstheme="minorHAnsi"/>
          <w:highlight w:val="cyan"/>
          <w:u w:val="single"/>
        </w:rPr>
        <w:t>there is</w:t>
      </w:r>
      <w:r w:rsidRPr="00E66233">
        <w:rPr>
          <w:rFonts w:asciiTheme="minorHAnsi" w:hAnsiTheme="minorHAnsi" w:cstheme="minorHAnsi"/>
          <w:u w:val="single"/>
        </w:rPr>
        <w:t xml:space="preserve"> in fact </w:t>
      </w:r>
      <w:r w:rsidRPr="00DC0744">
        <w:rPr>
          <w:rFonts w:asciiTheme="minorHAnsi" w:hAnsiTheme="minorHAnsi" w:cstheme="minorHAnsi"/>
          <w:highlight w:val="cyan"/>
          <w:u w:val="single"/>
        </w:rPr>
        <w:t xml:space="preserve">a </w:t>
      </w:r>
      <w:r w:rsidRPr="00DC0744">
        <w:rPr>
          <w:rFonts w:asciiTheme="minorHAnsi" w:hAnsiTheme="minorHAnsi" w:cstheme="minorHAnsi"/>
          <w:b/>
          <w:bCs/>
          <w:highlight w:val="cyan"/>
          <w:u w:val="single"/>
        </w:rPr>
        <w:t>difference</w:t>
      </w:r>
      <w:r w:rsidRPr="00DC0744">
        <w:rPr>
          <w:rFonts w:asciiTheme="minorHAnsi" w:hAnsiTheme="minorHAnsi" w:cstheme="minorHAnsi"/>
          <w:highlight w:val="cyan"/>
          <w:u w:val="single"/>
        </w:rPr>
        <w:t>, and it’s</w:t>
      </w:r>
      <w:r w:rsidRPr="00E66233">
        <w:rPr>
          <w:rFonts w:asciiTheme="minorHAnsi" w:hAnsiTheme="minorHAnsi" w:cstheme="minorHAnsi"/>
          <w:u w:val="single"/>
        </w:rPr>
        <w:t xml:space="preserve"> a </w:t>
      </w:r>
      <w:r w:rsidRPr="00DC0744">
        <w:rPr>
          <w:rFonts w:asciiTheme="minorHAnsi" w:hAnsiTheme="minorHAnsi" w:cstheme="minorHAnsi"/>
          <w:b/>
          <w:bCs/>
          <w:highlight w:val="cyan"/>
          <w:u w:val="single"/>
        </w:rPr>
        <w:t>critical</w:t>
      </w:r>
      <w:r w:rsidRPr="00E66233">
        <w:rPr>
          <w:rFonts w:asciiTheme="minorHAnsi" w:hAnsiTheme="minorHAnsi" w:cstheme="minorHAnsi"/>
          <w:u w:val="single"/>
        </w:rPr>
        <w:t xml:space="preserve"> one. </w:t>
      </w:r>
    </w:p>
    <w:p w14:paraId="2991495D"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u w:val="single"/>
        </w:rPr>
        <w:t>The goal here is not</w:t>
      </w:r>
      <w:r w:rsidRPr="00E66233">
        <w:rPr>
          <w:rFonts w:asciiTheme="minorHAnsi" w:hAnsiTheme="minorHAnsi" w:cstheme="minorHAnsi"/>
          <w:sz w:val="16"/>
        </w:rPr>
        <w:t xml:space="preserve"> permanent </w:t>
      </w:r>
      <w:r w:rsidRPr="00E66233">
        <w:rPr>
          <w:rFonts w:asciiTheme="minorHAnsi" w:hAnsiTheme="minorHAnsi" w:cstheme="minorHAnsi"/>
          <w:u w:val="single"/>
        </w:rPr>
        <w:t>“protectionist” policies</w:t>
      </w:r>
      <w:r w:rsidRPr="00E66233">
        <w:rPr>
          <w:rFonts w:asciiTheme="minorHAnsi" w:hAnsiTheme="minorHAnsi" w:cstheme="minorHAnsi"/>
          <w:sz w:val="16"/>
        </w:rPr>
        <w:t xml:space="preserve"> against China, </w:t>
      </w:r>
      <w:r w:rsidRPr="00E66233">
        <w:rPr>
          <w:rFonts w:asciiTheme="minorHAnsi" w:hAnsiTheme="minorHAnsi" w:cstheme="minorHAnsi"/>
          <w:u w:val="single"/>
        </w:rPr>
        <w:t>but rather</w:t>
      </w:r>
      <w:r w:rsidRPr="00E66233">
        <w:rPr>
          <w:rFonts w:asciiTheme="minorHAnsi" w:hAnsiTheme="minorHAnsi" w:cstheme="minorHAnsi"/>
          <w:sz w:val="16"/>
        </w:rPr>
        <w:t xml:space="preserve"> an array of policies to be used as </w:t>
      </w:r>
      <w:r w:rsidRPr="00DC0744">
        <w:rPr>
          <w:rFonts w:asciiTheme="minorHAnsi" w:hAnsiTheme="minorHAnsi" w:cstheme="minorHAnsi"/>
          <w:highlight w:val="cyan"/>
          <w:u w:val="single"/>
        </w:rPr>
        <w:t>tools to pressure China into</w:t>
      </w:r>
      <w:r w:rsidRPr="00E66233">
        <w:rPr>
          <w:rFonts w:asciiTheme="minorHAnsi" w:hAnsiTheme="minorHAnsi" w:cstheme="minorHAnsi"/>
          <w:u w:val="single"/>
        </w:rPr>
        <w:t xml:space="preserve"> at least significantly </w:t>
      </w:r>
      <w:r w:rsidRPr="00DC0744">
        <w:rPr>
          <w:rFonts w:asciiTheme="minorHAnsi" w:hAnsiTheme="minorHAnsi" w:cstheme="minorHAnsi"/>
          <w:b/>
          <w:bCs/>
          <w:highlight w:val="cyan"/>
          <w:u w:val="single"/>
        </w:rPr>
        <w:t>reducing its use of mercantilist policies</w:t>
      </w:r>
      <w:r w:rsidRPr="00E66233">
        <w:rPr>
          <w:rFonts w:asciiTheme="minorHAnsi" w:hAnsiTheme="minorHAnsi" w:cstheme="minorHAnsi"/>
          <w:sz w:val="16"/>
        </w:rPr>
        <w:t xml:space="preserve">. Should China do that, the three parties should remain open to China’s enterprises, and trade and investment between them and China. Indeed, the three parties should pursue </w:t>
      </w:r>
      <w:r w:rsidRPr="00E66233">
        <w:rPr>
          <w:rFonts w:asciiTheme="minorHAnsi" w:hAnsiTheme="minorHAnsi" w:cstheme="minorHAnsi"/>
          <w:u w:val="single"/>
        </w:rPr>
        <w:t xml:space="preserve">a “selective” </w:t>
      </w:r>
      <w:r w:rsidRPr="00DC0744">
        <w:rPr>
          <w:rFonts w:asciiTheme="minorHAnsi" w:hAnsiTheme="minorHAnsi" w:cstheme="minorHAnsi"/>
          <w:highlight w:val="cyan"/>
          <w:u w:val="single"/>
        </w:rPr>
        <w:t>prosecution whereby China should</w:t>
      </w:r>
      <w:r w:rsidRPr="00E66233">
        <w:rPr>
          <w:rFonts w:asciiTheme="minorHAnsi" w:hAnsiTheme="minorHAnsi" w:cstheme="minorHAnsi"/>
          <w:sz w:val="16"/>
        </w:rPr>
        <w:t xml:space="preserve"> be rewarded when it </w:t>
      </w:r>
      <w:r w:rsidRPr="00DC0744">
        <w:rPr>
          <w:rFonts w:asciiTheme="minorHAnsi" w:hAnsiTheme="minorHAnsi" w:cstheme="minorHAnsi"/>
          <w:highlight w:val="cyan"/>
          <w:u w:val="single"/>
        </w:rPr>
        <w:t>play</w:t>
      </w:r>
      <w:r w:rsidRPr="00E66233">
        <w:rPr>
          <w:rFonts w:asciiTheme="minorHAnsi" w:hAnsiTheme="minorHAnsi" w:cstheme="minorHAnsi"/>
          <w:u w:val="single"/>
        </w:rPr>
        <w:t xml:space="preserve">s </w:t>
      </w:r>
      <w:r w:rsidRPr="00DC0744">
        <w:rPr>
          <w:rFonts w:asciiTheme="minorHAnsi" w:hAnsiTheme="minorHAnsi" w:cstheme="minorHAnsi"/>
          <w:highlight w:val="cyan"/>
          <w:u w:val="single"/>
        </w:rPr>
        <w:t xml:space="preserve">by the rules </w:t>
      </w:r>
      <w:r w:rsidRPr="00E66233">
        <w:rPr>
          <w:rFonts w:asciiTheme="minorHAnsi" w:hAnsiTheme="minorHAnsi" w:cstheme="minorHAnsi"/>
          <w:u w:val="single"/>
        </w:rPr>
        <w:t xml:space="preserve">and </w:t>
      </w:r>
      <w:r w:rsidRPr="00E66233">
        <w:rPr>
          <w:rFonts w:asciiTheme="minorHAnsi" w:hAnsiTheme="minorHAnsi" w:cstheme="minorHAnsi"/>
          <w:sz w:val="16"/>
        </w:rPr>
        <w:t xml:space="preserve">progress is clearly visible, </w:t>
      </w:r>
      <w:r w:rsidRPr="00E66233">
        <w:rPr>
          <w:rFonts w:asciiTheme="minorHAnsi" w:hAnsiTheme="minorHAnsi" w:cstheme="minorHAnsi"/>
          <w:u w:val="single"/>
        </w:rPr>
        <w:t xml:space="preserve">but be met with resolute action when it does not play by the rules. Blanket, punitive </w:t>
      </w:r>
      <w:r w:rsidRPr="00DC0744">
        <w:rPr>
          <w:rFonts w:asciiTheme="minorHAnsi" w:hAnsiTheme="minorHAnsi" w:cstheme="minorHAnsi"/>
          <w:b/>
          <w:bCs/>
          <w:highlight w:val="cyan"/>
          <w:u w:val="single"/>
        </w:rPr>
        <w:t xml:space="preserve">trade </w:t>
      </w:r>
      <w:r w:rsidRPr="00E66233">
        <w:rPr>
          <w:rFonts w:asciiTheme="minorHAnsi" w:hAnsiTheme="minorHAnsi" w:cstheme="minorHAnsi"/>
          <w:b/>
          <w:bCs/>
          <w:u w:val="single"/>
        </w:rPr>
        <w:t>taxes</w:t>
      </w:r>
      <w:r w:rsidRPr="00E66233">
        <w:rPr>
          <w:rFonts w:asciiTheme="minorHAnsi" w:hAnsiTheme="minorHAnsi" w:cstheme="minorHAnsi"/>
          <w:u w:val="single"/>
        </w:rPr>
        <w:t xml:space="preserve"> against China </w:t>
      </w:r>
      <w:r w:rsidRPr="00DC0744">
        <w:rPr>
          <w:rFonts w:asciiTheme="minorHAnsi" w:hAnsiTheme="minorHAnsi" w:cstheme="minorHAnsi"/>
          <w:highlight w:val="cyan"/>
          <w:u w:val="single"/>
        </w:rPr>
        <w:t>will</w:t>
      </w:r>
      <w:r w:rsidRPr="00E66233">
        <w:rPr>
          <w:rFonts w:asciiTheme="minorHAnsi" w:hAnsiTheme="minorHAnsi" w:cstheme="minorHAnsi"/>
          <w:sz w:val="16"/>
        </w:rPr>
        <w:t xml:space="preserve"> likely </w:t>
      </w:r>
      <w:r w:rsidRPr="00DC0744">
        <w:rPr>
          <w:rFonts w:asciiTheme="minorHAnsi" w:hAnsiTheme="minorHAnsi" w:cstheme="minorHAnsi"/>
          <w:highlight w:val="cyan"/>
          <w:u w:val="single"/>
        </w:rPr>
        <w:t>not prove productive</w:t>
      </w:r>
      <w:r w:rsidRPr="00E66233">
        <w:rPr>
          <w:rFonts w:asciiTheme="minorHAnsi" w:hAnsiTheme="minorHAnsi" w:cstheme="minorHAnsi"/>
          <w:sz w:val="16"/>
        </w:rPr>
        <w:t xml:space="preserve"> in getting China to change; </w:t>
      </w:r>
      <w:r w:rsidRPr="00E66233">
        <w:rPr>
          <w:rFonts w:asciiTheme="minorHAnsi" w:hAnsiTheme="minorHAnsi" w:cstheme="minorHAnsi"/>
          <w:u w:val="single"/>
        </w:rPr>
        <w:t>a</w:t>
      </w:r>
      <w:r w:rsidRPr="00E66233">
        <w:rPr>
          <w:rFonts w:asciiTheme="minorHAnsi" w:hAnsiTheme="minorHAnsi" w:cstheme="minorHAnsi"/>
          <w:sz w:val="16"/>
        </w:rPr>
        <w:t xml:space="preserve"> trilateral </w:t>
      </w:r>
      <w:r w:rsidRPr="00DC0744">
        <w:rPr>
          <w:rFonts w:asciiTheme="minorHAnsi" w:hAnsiTheme="minorHAnsi" w:cstheme="minorHAnsi"/>
          <w:highlight w:val="cyan"/>
          <w:u w:val="single"/>
        </w:rPr>
        <w:t>strategy</w:t>
      </w:r>
      <w:r w:rsidRPr="00E66233">
        <w:rPr>
          <w:rFonts w:asciiTheme="minorHAnsi" w:hAnsiTheme="minorHAnsi" w:cstheme="minorHAnsi"/>
          <w:u w:val="single"/>
        </w:rPr>
        <w:t xml:space="preserve"> in response</w:t>
      </w:r>
      <w:r w:rsidRPr="00E66233">
        <w:rPr>
          <w:rFonts w:asciiTheme="minorHAnsi" w:hAnsiTheme="minorHAnsi" w:cstheme="minorHAnsi"/>
          <w:sz w:val="16"/>
        </w:rPr>
        <w:t xml:space="preserve"> to China’s mercantilism </w:t>
      </w:r>
      <w:r w:rsidRPr="00E66233">
        <w:rPr>
          <w:rFonts w:asciiTheme="minorHAnsi" w:hAnsiTheme="minorHAnsi" w:cstheme="minorHAnsi"/>
          <w:u w:val="single"/>
        </w:rPr>
        <w:t xml:space="preserve">will </w:t>
      </w:r>
      <w:r w:rsidRPr="00DC0744">
        <w:rPr>
          <w:rFonts w:asciiTheme="minorHAnsi" w:hAnsiTheme="minorHAnsi" w:cstheme="minorHAnsi"/>
          <w:highlight w:val="cyan"/>
          <w:u w:val="single"/>
        </w:rPr>
        <w:t xml:space="preserve">have to be more </w:t>
      </w:r>
      <w:r w:rsidRPr="00DC0744">
        <w:rPr>
          <w:rFonts w:asciiTheme="minorHAnsi" w:hAnsiTheme="minorHAnsi" w:cstheme="minorHAnsi"/>
          <w:b/>
          <w:bCs/>
          <w:highlight w:val="cyan"/>
          <w:u w:val="single"/>
        </w:rPr>
        <w:t>nuanced</w:t>
      </w:r>
      <w:r w:rsidRPr="00DC0744">
        <w:rPr>
          <w:rFonts w:asciiTheme="minorHAnsi" w:hAnsiTheme="minorHAnsi" w:cstheme="minorHAnsi"/>
          <w:sz w:val="16"/>
          <w:highlight w:val="cyan"/>
        </w:rPr>
        <w:t>.</w:t>
      </w:r>
    </w:p>
    <w:p w14:paraId="45B82E1B" w14:textId="77777777" w:rsidR="00583283" w:rsidRPr="00E66233" w:rsidRDefault="00583283" w:rsidP="00583283">
      <w:pPr>
        <w:pStyle w:val="Heading3"/>
        <w:rPr>
          <w:rFonts w:asciiTheme="minorHAnsi" w:hAnsiTheme="minorHAnsi" w:cstheme="minorHAnsi"/>
        </w:rPr>
      </w:pPr>
      <w:r w:rsidRPr="00E66233">
        <w:rPr>
          <w:rFonts w:asciiTheme="minorHAnsi" w:hAnsiTheme="minorHAnsi" w:cstheme="minorHAnsi"/>
        </w:rPr>
        <w:t>2AC --- DOJ DA --- F/L</w:t>
      </w:r>
    </w:p>
    <w:p w14:paraId="45CD99ED"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1. They don’t have the money for antitrust priorities</w:t>
      </w:r>
    </w:p>
    <w:p w14:paraId="7B96E3F3"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Leah </w:t>
      </w:r>
      <w:r w:rsidRPr="00E66233">
        <w:rPr>
          <w:rStyle w:val="Style13ptBold"/>
          <w:rFonts w:asciiTheme="minorHAnsi" w:hAnsiTheme="minorHAnsi" w:cstheme="minorHAnsi"/>
        </w:rPr>
        <w:t>Nylen 12/23</w:t>
      </w:r>
      <w:r w:rsidRPr="00E66233">
        <w:rPr>
          <w:rFonts w:asciiTheme="minorHAnsi" w:hAnsiTheme="minorHAnsi" w:cstheme="minorHAnsi"/>
        </w:rPr>
        <w:t>/21, covers antitrust and investigations for POLITICO, 12/23/21, Potential DOJ suits against Apple and Google delayed amid budget woes, https://www.politico.com/news/2021/12/23/apple-google-doj-delay-526072</w:t>
      </w:r>
    </w:p>
    <w:p w14:paraId="66B3CCB9" w14:textId="77777777" w:rsidR="00583283" w:rsidRPr="00E66233" w:rsidRDefault="00583283" w:rsidP="00583283">
      <w:pPr>
        <w:rPr>
          <w:rFonts w:asciiTheme="minorHAnsi" w:hAnsiTheme="minorHAnsi" w:cstheme="minorHAnsi"/>
          <w:sz w:val="16"/>
        </w:rPr>
      </w:pP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Justice</w:t>
      </w:r>
      <w:r w:rsidRPr="00E66233">
        <w:rPr>
          <w:rStyle w:val="StyleUnderline"/>
          <w:rFonts w:asciiTheme="minorHAnsi" w:hAnsiTheme="minorHAnsi" w:cstheme="minorHAnsi"/>
        </w:rPr>
        <w:t xml:space="preserve"> Department </w:t>
      </w:r>
      <w:r w:rsidRPr="00DC0744">
        <w:rPr>
          <w:rStyle w:val="StyleUnderline"/>
          <w:rFonts w:asciiTheme="minorHAnsi" w:hAnsiTheme="minorHAnsi" w:cstheme="minorHAnsi"/>
          <w:highlight w:val="cyan"/>
        </w:rPr>
        <w:t>is</w:t>
      </w:r>
      <w:r w:rsidRPr="00E66233">
        <w:rPr>
          <w:rFonts w:asciiTheme="minorHAnsi" w:hAnsiTheme="minorHAnsi" w:cstheme="minorHAnsi"/>
          <w:sz w:val="16"/>
        </w:rPr>
        <w:t xml:space="preserve"> still months away from deciding whether to sue Apple or file a new suit against Google over antitrust concerns, two people familiar with the discussions said — a question </w:t>
      </w:r>
      <w:r w:rsidRPr="00DC0744">
        <w:rPr>
          <w:rStyle w:val="Emphasis"/>
          <w:rFonts w:asciiTheme="minorHAnsi" w:hAnsiTheme="minorHAnsi" w:cstheme="minorHAnsi"/>
          <w:highlight w:val="cyan"/>
        </w:rPr>
        <w:t>facing</w:t>
      </w:r>
      <w:r w:rsidRPr="00E66233">
        <w:rPr>
          <w:rStyle w:val="Emphasis"/>
          <w:rFonts w:asciiTheme="minorHAnsi" w:hAnsiTheme="minorHAnsi" w:cstheme="minorHAnsi"/>
        </w:rPr>
        <w:t xml:space="preserve"> new </w:t>
      </w:r>
      <w:r w:rsidRPr="00DC0744">
        <w:rPr>
          <w:rStyle w:val="Emphasis"/>
          <w:rFonts w:asciiTheme="minorHAnsi" w:hAnsiTheme="minorHAnsi" w:cstheme="minorHAnsi"/>
          <w:highlight w:val="cyan"/>
        </w:rPr>
        <w:t>financial complications</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after the collapse of</w:t>
      </w:r>
      <w:r w:rsidRPr="00E66233">
        <w:rPr>
          <w:rStyle w:val="StyleUnderline"/>
          <w:rFonts w:asciiTheme="minorHAnsi" w:hAnsiTheme="minorHAnsi" w:cstheme="minorHAnsi"/>
        </w:rPr>
        <w:t xml:space="preserve"> </w:t>
      </w:r>
      <w:r w:rsidRPr="00E66233">
        <w:rPr>
          <w:rFonts w:asciiTheme="minorHAnsi" w:hAnsiTheme="minorHAnsi" w:cstheme="minorHAnsi"/>
          <w:sz w:val="16"/>
        </w:rPr>
        <w:t>President Joe</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Biden's social spending bill</w:t>
      </w:r>
      <w:r w:rsidRPr="00E66233">
        <w:rPr>
          <w:rStyle w:val="Emphasis"/>
          <w:rFonts w:asciiTheme="minorHAnsi" w:hAnsiTheme="minorHAnsi" w:cstheme="minorHAnsi"/>
        </w:rPr>
        <w:t xml:space="preserve">. </w:t>
      </w:r>
      <w:r w:rsidRPr="00E66233">
        <w:rPr>
          <w:rFonts w:asciiTheme="minorHAnsi" w:hAnsiTheme="minorHAnsi" w:cstheme="minorHAnsi"/>
          <w:sz w:val="16"/>
        </w:rPr>
        <w:t xml:space="preserve">DOJ antitrust prosecutors had earlier aimed to wrap up their probes of the two tech giants by Dec. 31, culminating years of scrutiny by the department into Apple's App Store and Google's command of the online ad market. But now the decision on going to court is likely to come in March or later because of continued discussions about where to file and who will make the call, the two people told POLITICO. They spoke anonymously to discuss internal DOJ deliberations. </w:t>
      </w:r>
      <w:r w:rsidRPr="00E66233">
        <w:rPr>
          <w:rStyle w:val="StyleUnderline"/>
          <w:rFonts w:asciiTheme="minorHAnsi" w:hAnsiTheme="minorHAnsi" w:cstheme="minorHAnsi"/>
        </w:rPr>
        <w:t>Another</w:t>
      </w:r>
      <w:r w:rsidRPr="00E66233">
        <w:rPr>
          <w:rFonts w:asciiTheme="minorHAnsi" w:hAnsiTheme="minorHAnsi" w:cstheme="minorHAnsi"/>
          <w:sz w:val="16"/>
        </w:rPr>
        <w:t xml:space="preserve"> major </w:t>
      </w:r>
      <w:r w:rsidRPr="00E66233">
        <w:rPr>
          <w:rStyle w:val="StyleUnderline"/>
          <w:rFonts w:asciiTheme="minorHAnsi" w:hAnsiTheme="minorHAnsi" w:cstheme="minorHAnsi"/>
        </w:rPr>
        <w:t xml:space="preserve">concern for the department is the likely </w:t>
      </w:r>
      <w:r w:rsidRPr="00E66233">
        <w:rPr>
          <w:rStyle w:val="Emphasis"/>
          <w:rFonts w:asciiTheme="minorHAnsi" w:hAnsiTheme="minorHAnsi" w:cstheme="minorHAnsi"/>
        </w:rPr>
        <w:t>expense of a court battle</w:t>
      </w:r>
      <w:r w:rsidRPr="00E66233">
        <w:rPr>
          <w:rFonts w:asciiTheme="minorHAnsi" w:hAnsiTheme="minorHAnsi" w:cstheme="minorHAnsi"/>
          <w:sz w:val="16"/>
        </w:rPr>
        <w:t xml:space="preserve"> with the two companies, each of which has a market value exceeding $1 trillion. </w:t>
      </w:r>
      <w:r w:rsidRPr="00E66233">
        <w:rPr>
          <w:rStyle w:val="StyleUnderline"/>
          <w:rFonts w:asciiTheme="minorHAnsi" w:hAnsiTheme="minorHAnsi" w:cstheme="minorHAnsi"/>
        </w:rPr>
        <w:t>That issue became more fraught this week when</w:t>
      </w:r>
      <w:r w:rsidRPr="00E66233">
        <w:rPr>
          <w:rFonts w:asciiTheme="minorHAnsi" w:hAnsiTheme="minorHAnsi" w:cstheme="minorHAnsi"/>
          <w:sz w:val="16"/>
        </w:rPr>
        <w:t xml:space="preserve"> Sen. Joe </w:t>
      </w:r>
      <w:r w:rsidRPr="00E66233">
        <w:rPr>
          <w:rStyle w:val="StyleUnderline"/>
          <w:rFonts w:asciiTheme="minorHAnsi" w:hAnsiTheme="minorHAnsi" w:cstheme="minorHAnsi"/>
        </w:rPr>
        <w:t>Manchin</w:t>
      </w:r>
      <w:r w:rsidRPr="00E66233">
        <w:rPr>
          <w:rFonts w:asciiTheme="minorHAnsi" w:hAnsiTheme="minorHAnsi" w:cstheme="minorHAnsi"/>
          <w:sz w:val="16"/>
        </w:rPr>
        <w:t xml:space="preserve"> (D-W.Va.) </w:t>
      </w:r>
      <w:r w:rsidRPr="00E66233">
        <w:rPr>
          <w:rStyle w:val="StyleUnderline"/>
          <w:rFonts w:asciiTheme="minorHAnsi" w:hAnsiTheme="minorHAnsi" w:cstheme="minorHAnsi"/>
        </w:rPr>
        <w:t>torpedoed Democrats' Build Back Better package</w:t>
      </w:r>
      <w:r w:rsidRPr="00E66233">
        <w:rPr>
          <w:rFonts w:asciiTheme="minorHAnsi" w:hAnsiTheme="minorHAnsi" w:cstheme="minorHAnsi"/>
          <w:sz w:val="16"/>
        </w:rPr>
        <w:t xml:space="preserve">, which would have given DOJ a $500 million boost for antitrust enforcement. Senate Democrats vow to hold a vote on the $1.7 trillion bill anyway in January. The department could also get extra cash in other upcoming legislative packages, such as a Senate-passed bill to aid U.S. competition with China. For now, however, </w:t>
      </w:r>
      <w:r w:rsidRPr="00DC0744">
        <w:rPr>
          <w:rStyle w:val="StyleUnderline"/>
          <w:rFonts w:asciiTheme="minorHAnsi" w:hAnsiTheme="minorHAnsi" w:cstheme="minorHAnsi"/>
          <w:highlight w:val="cyan"/>
        </w:rPr>
        <w:t>DOJ</w:t>
      </w:r>
      <w:r w:rsidRPr="00E66233">
        <w:rPr>
          <w:rFonts w:asciiTheme="minorHAnsi" w:hAnsiTheme="minorHAnsi" w:cstheme="minorHAnsi"/>
          <w:sz w:val="16"/>
        </w:rPr>
        <w:t xml:space="preserve"> is weighing what antitrust cases can move forward with its current funding, though the people </w:t>
      </w:r>
      <w:r w:rsidRPr="00DC0744">
        <w:rPr>
          <w:rStyle w:val="StyleUnderline"/>
          <w:rFonts w:asciiTheme="minorHAnsi" w:hAnsiTheme="minorHAnsi" w:cstheme="minorHAnsi"/>
          <w:highlight w:val="cyan"/>
        </w:rPr>
        <w:t xml:space="preserve">emphasized that </w:t>
      </w:r>
      <w:r w:rsidRPr="00DC0744">
        <w:rPr>
          <w:rStyle w:val="Emphasis"/>
          <w:rFonts w:asciiTheme="minorHAnsi" w:hAnsiTheme="minorHAnsi" w:cstheme="minorHAnsi"/>
          <w:highlight w:val="cyan"/>
        </w:rPr>
        <w:t>decisions will be based on the legal merits</w:t>
      </w:r>
      <w:r w:rsidRPr="00E66233">
        <w:rPr>
          <w:rStyle w:val="Emphasis"/>
          <w:rFonts w:asciiTheme="minorHAnsi" w:hAnsiTheme="minorHAnsi" w:cstheme="minorHAnsi"/>
        </w:rPr>
        <w:t xml:space="preserve">. </w:t>
      </w:r>
      <w:r w:rsidRPr="00E66233">
        <w:rPr>
          <w:rFonts w:asciiTheme="minorHAnsi" w:hAnsiTheme="minorHAnsi" w:cstheme="minorHAnsi"/>
          <w:sz w:val="16"/>
        </w:rPr>
        <w:t xml:space="preserve">Arlen Morales, a Justice Department spokesperson, declined to comment. Google and Apple didn't immediately respond to a request for comment. Google and Apple probes: </w:t>
      </w:r>
      <w:r w:rsidRPr="00E66233">
        <w:rPr>
          <w:rStyle w:val="StyleUnderline"/>
          <w:rFonts w:asciiTheme="minorHAnsi" w:hAnsiTheme="minorHAnsi" w:cstheme="minorHAnsi"/>
        </w:rPr>
        <w:t>The department has been investigating Google’s advertising</w:t>
      </w:r>
      <w:r w:rsidRPr="00E66233">
        <w:rPr>
          <w:rFonts w:asciiTheme="minorHAnsi" w:hAnsiTheme="minorHAnsi" w:cstheme="minorHAnsi"/>
          <w:sz w:val="16"/>
        </w:rPr>
        <w:t xml:space="preserve"> technology </w:t>
      </w:r>
      <w:r w:rsidRPr="00E66233">
        <w:rPr>
          <w:rStyle w:val="StyleUnderline"/>
          <w:rFonts w:asciiTheme="minorHAnsi" w:hAnsiTheme="minorHAnsi" w:cstheme="minorHAnsi"/>
        </w:rPr>
        <w:t>business and Apple’s</w:t>
      </w:r>
      <w:r w:rsidRPr="00E66233">
        <w:rPr>
          <w:rFonts w:asciiTheme="minorHAnsi" w:hAnsiTheme="minorHAnsi" w:cstheme="minorHAnsi"/>
          <w:sz w:val="16"/>
        </w:rPr>
        <w:t xml:space="preserve"> lucrative </w:t>
      </w:r>
      <w:r w:rsidRPr="00E66233">
        <w:rPr>
          <w:rStyle w:val="StyleUnderline"/>
          <w:rFonts w:asciiTheme="minorHAnsi" w:hAnsiTheme="minorHAnsi" w:cstheme="minorHAnsi"/>
        </w:rPr>
        <w:t>App Store</w:t>
      </w:r>
      <w:r w:rsidRPr="00E66233">
        <w:rPr>
          <w:rFonts w:asciiTheme="minorHAnsi" w:hAnsiTheme="minorHAnsi" w:cstheme="minorHAnsi"/>
          <w:sz w:val="16"/>
        </w:rPr>
        <w:t xml:space="preserve"> since 2019, probes that continued even after DOJ sued Google in October 2020 over its online search business. During the past year, the department's team has drafted an antitrust complaint focused on Google’s dominance of the technology used to buy and sell the online display ads that fund many websites. The complaint is similar to one that attorneys general in Texas and other states filed last year, though the Justice Department’s version has some differences. 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 Who will decide, and when: Top DOJ decisions could make their final decisions on suing Google or Apple in the spring of 2022, the two people told POLITICO. Who will make that call also remains up in the air. DOJ ethics officials haven’t yet determined whether Assistant Attorney General for Antitrust Jonathan Kanter must recuse himself from those cases because of his previous work for critics of the two companies, they said. </w:t>
      </w:r>
      <w:r w:rsidRPr="00DC0744">
        <w:rPr>
          <w:rStyle w:val="Emphasis"/>
          <w:rFonts w:asciiTheme="minorHAnsi" w:hAnsiTheme="minorHAnsi" w:cstheme="minorHAnsi"/>
          <w:highlight w:val="cyan"/>
        </w:rPr>
        <w:t>Either case would be expensive</w:t>
      </w:r>
      <w:r w:rsidRPr="00DC0744">
        <w:rPr>
          <w:rFonts w:asciiTheme="minorHAnsi" w:hAnsiTheme="minorHAnsi" w:cstheme="minorHAnsi"/>
          <w:sz w:val="16"/>
          <w:highlight w:val="cyan"/>
        </w:rPr>
        <w:t>.</w:t>
      </w:r>
      <w:r w:rsidRPr="00E66233">
        <w:rPr>
          <w:rFonts w:asciiTheme="minorHAnsi" w:hAnsiTheme="minorHAnsi" w:cstheme="minorHAnsi"/>
          <w:sz w:val="16"/>
        </w:rPr>
        <w:t xml:space="preserve"> </w:t>
      </w:r>
      <w:r w:rsidRPr="00E66233">
        <w:rPr>
          <w:rStyle w:val="StyleUnderline"/>
          <w:rFonts w:asciiTheme="minorHAnsi" w:hAnsiTheme="minorHAnsi" w:cstheme="minorHAnsi"/>
        </w:rPr>
        <w:t>Texas alone will require $43 million</w:t>
      </w:r>
      <w:r w:rsidRPr="00E66233">
        <w:rPr>
          <w:rFonts w:asciiTheme="minorHAnsi" w:hAnsiTheme="minorHAnsi" w:cstheme="minorHAnsi"/>
          <w:sz w:val="16"/>
        </w:rPr>
        <w:t xml:space="preserve"> to pursue its piece of the multistate antitrust suit against Google, state Attorney General Ken Paxton has told legislators. Speaking of money: Congress’ fiscal 2022 funding bill for the Justice Department proposed giving antitrust prosecutors an extra $16 million. That money would help ease some of the </w:t>
      </w:r>
      <w:r w:rsidRPr="00DC0744">
        <w:rPr>
          <w:rStyle w:val="StyleUnderline"/>
          <w:rFonts w:asciiTheme="minorHAnsi" w:hAnsiTheme="minorHAnsi" w:cstheme="minorHAnsi"/>
          <w:highlight w:val="cyan"/>
        </w:rPr>
        <w:t>DOJ’s budget crunch</w:t>
      </w:r>
      <w:r w:rsidRPr="00E66233">
        <w:rPr>
          <w:rFonts w:asciiTheme="minorHAnsi" w:hAnsiTheme="minorHAnsi" w:cstheme="minorHAnsi"/>
          <w:sz w:val="16"/>
        </w:rPr>
        <w:t xml:space="preserve">. But it </w:t>
      </w:r>
      <w:r w:rsidRPr="00DC0744">
        <w:rPr>
          <w:rStyle w:val="StyleUnderline"/>
          <w:rFonts w:asciiTheme="minorHAnsi" w:hAnsiTheme="minorHAnsi" w:cstheme="minorHAnsi"/>
          <w:highlight w:val="cyan"/>
        </w:rPr>
        <w:t xml:space="preserve">could also get swallowed up by </w:t>
      </w:r>
      <w:r w:rsidRPr="00DC0744">
        <w:rPr>
          <w:rStyle w:val="Emphasis"/>
          <w:rFonts w:asciiTheme="minorHAnsi" w:hAnsiTheme="minorHAnsi" w:cstheme="minorHAnsi"/>
          <w:highlight w:val="cyan"/>
        </w:rPr>
        <w:t>cases already in litigation</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including the Google</w:t>
      </w:r>
      <w:r w:rsidRPr="00E66233">
        <w:rPr>
          <w:rStyle w:val="StyleUnderline"/>
          <w:rFonts w:asciiTheme="minorHAnsi" w:hAnsiTheme="minorHAnsi" w:cstheme="minorHAnsi"/>
        </w:rPr>
        <w:t xml:space="preserve"> search </w:t>
      </w:r>
      <w:r w:rsidRPr="00DC0744">
        <w:rPr>
          <w:rStyle w:val="StyleUnderline"/>
          <w:rFonts w:asciiTheme="minorHAnsi" w:hAnsiTheme="minorHAnsi" w:cstheme="minorHAnsi"/>
          <w:highlight w:val="cyan"/>
        </w:rPr>
        <w:t>suit and lawsuits aiming to block a</w:t>
      </w:r>
      <w:r w:rsidRPr="00E66233">
        <w:rPr>
          <w:rStyle w:val="StyleUnderline"/>
          <w:rFonts w:asciiTheme="minorHAnsi" w:hAnsiTheme="minorHAnsi" w:cstheme="minorHAnsi"/>
        </w:rPr>
        <w:t xml:space="preserve"> major sugar </w:t>
      </w:r>
      <w:r w:rsidRPr="00DC0744">
        <w:rPr>
          <w:rStyle w:val="StyleUnderline"/>
          <w:rFonts w:asciiTheme="minorHAnsi" w:hAnsiTheme="minorHAnsi" w:cstheme="minorHAnsi"/>
          <w:highlight w:val="cyan"/>
        </w:rPr>
        <w:t>merger</w:t>
      </w:r>
      <w:r w:rsidRPr="00E66233">
        <w:rPr>
          <w:rFonts w:asciiTheme="minorHAnsi" w:hAnsiTheme="minorHAnsi" w:cstheme="minorHAnsi"/>
          <w:sz w:val="16"/>
        </w:rPr>
        <w:t xml:space="preserve"> and a proposed union between Penguin Random House and Simon &amp; Schuster.</w:t>
      </w:r>
    </w:p>
    <w:p w14:paraId="1AC1C155"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2. Morale’s at an </w:t>
      </w:r>
      <w:r w:rsidRPr="00E66233">
        <w:rPr>
          <w:rFonts w:asciiTheme="minorHAnsi" w:hAnsiTheme="minorHAnsi" w:cstheme="minorHAnsi"/>
          <w:u w:val="single"/>
        </w:rPr>
        <w:t>all-time low</w:t>
      </w:r>
      <w:r w:rsidRPr="00E66233">
        <w:rPr>
          <w:rFonts w:asciiTheme="minorHAnsi" w:hAnsiTheme="minorHAnsi" w:cstheme="minorHAnsi"/>
        </w:rPr>
        <w:t xml:space="preserve">---the AFF saves it---that’s key to effective enforcement. </w:t>
      </w:r>
    </w:p>
    <w:p w14:paraId="1622917B"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John </w:t>
      </w:r>
      <w:r w:rsidRPr="00E66233">
        <w:rPr>
          <w:rStyle w:val="Style13ptBold"/>
          <w:rFonts w:asciiTheme="minorHAnsi" w:hAnsiTheme="minorHAnsi" w:cstheme="minorHAnsi"/>
        </w:rPr>
        <w:t>Newman 21</w:t>
      </w:r>
      <w:r w:rsidRPr="00E66233">
        <w:rPr>
          <w:rFonts w:asciiTheme="minorHAnsi" w:hAnsiTheme="minorHAnsi" w:cstheme="minorHAnsi"/>
        </w:rPr>
        <w:t>, associate professor with the University of Miami School of Law, “Morale At the DOJ’s Antitrust Division Has Plummeted. Here’s How to Fix It,” ProMarket, 3/17/21, https://promarket.org/2021/03/17/doj-antitrust-division-morale-biden-pay-funding/</w:t>
      </w:r>
    </w:p>
    <w:p w14:paraId="4733C69E" w14:textId="77777777" w:rsidR="00583283" w:rsidRPr="00E66233" w:rsidRDefault="00583283" w:rsidP="00583283">
      <w:pPr>
        <w:rPr>
          <w:rStyle w:val="Emphasis"/>
          <w:rFonts w:asciiTheme="minorHAnsi" w:hAnsiTheme="minorHAnsi" w:cstheme="minorHAnsi"/>
        </w:rPr>
      </w:pPr>
      <w:r w:rsidRPr="00DC0744">
        <w:rPr>
          <w:rStyle w:val="StyleUnderline"/>
          <w:rFonts w:asciiTheme="minorHAnsi" w:hAnsiTheme="minorHAnsi" w:cstheme="minorHAnsi"/>
          <w:highlight w:val="cyan"/>
        </w:rPr>
        <w:t>The</w:t>
      </w:r>
      <w:r w:rsidRPr="00E66233">
        <w:rPr>
          <w:rFonts w:asciiTheme="minorHAnsi" w:hAnsiTheme="minorHAnsi" w:cstheme="minorHAnsi"/>
          <w:sz w:val="12"/>
        </w:rPr>
        <w:t xml:space="preserve"> US </w:t>
      </w:r>
      <w:r w:rsidRPr="00DC0744">
        <w:rPr>
          <w:rStyle w:val="StyleUnderline"/>
          <w:rFonts w:asciiTheme="minorHAnsi" w:hAnsiTheme="minorHAnsi" w:cstheme="minorHAnsi"/>
          <w:highlight w:val="cyan"/>
        </w:rPr>
        <w:t>D</w:t>
      </w:r>
      <w:r w:rsidRPr="00E66233">
        <w:rPr>
          <w:rStyle w:val="StyleUnderline"/>
          <w:rFonts w:asciiTheme="minorHAnsi" w:hAnsiTheme="minorHAnsi" w:cstheme="minorHAnsi"/>
        </w:rPr>
        <w:t xml:space="preserve">epartment </w:t>
      </w:r>
      <w:r w:rsidRPr="00DC0744">
        <w:rPr>
          <w:rStyle w:val="StyleUnderline"/>
          <w:rFonts w:asciiTheme="minorHAnsi" w:hAnsiTheme="minorHAnsi" w:cstheme="minorHAnsi"/>
          <w:highlight w:val="cyan"/>
        </w:rPr>
        <w:t>o</w:t>
      </w:r>
      <w:r w:rsidRPr="00E66233">
        <w:rPr>
          <w:rStyle w:val="StyleUnderline"/>
          <w:rFonts w:asciiTheme="minorHAnsi" w:hAnsiTheme="minorHAnsi" w:cstheme="minorHAnsi"/>
        </w:rPr>
        <w:t xml:space="preserve">f </w:t>
      </w:r>
      <w:r w:rsidRPr="00DC0744">
        <w:rPr>
          <w:rStyle w:val="StyleUnderline"/>
          <w:rFonts w:asciiTheme="minorHAnsi" w:hAnsiTheme="minorHAnsi" w:cstheme="minorHAnsi"/>
          <w:highlight w:val="cyan"/>
        </w:rPr>
        <w:t>J</w:t>
      </w:r>
      <w:r w:rsidRPr="00E66233">
        <w:rPr>
          <w:rStyle w:val="StyleUnderline"/>
          <w:rFonts w:asciiTheme="minorHAnsi" w:hAnsiTheme="minorHAnsi" w:cstheme="minorHAnsi"/>
        </w:rPr>
        <w:t xml:space="preserve">ustice </w:t>
      </w:r>
      <w:r w:rsidRPr="00DC0744">
        <w:rPr>
          <w:rStyle w:val="Emphasis"/>
          <w:rFonts w:asciiTheme="minorHAnsi" w:hAnsiTheme="minorHAnsi" w:cstheme="minorHAnsi"/>
          <w:highlight w:val="cyan"/>
        </w:rPr>
        <w:t>Antitrust Division</w:t>
      </w:r>
      <w:r w:rsidRPr="00DC0744">
        <w:rPr>
          <w:rFonts w:asciiTheme="minorHAnsi" w:hAnsiTheme="minorHAnsi" w:cstheme="minorHAnsi"/>
          <w:sz w:val="12"/>
          <w:highlight w:val="cyan"/>
        </w:rPr>
        <w:t xml:space="preserve"> </w:t>
      </w:r>
      <w:r w:rsidRPr="00DC0744">
        <w:rPr>
          <w:rStyle w:val="StyleUnderline"/>
          <w:rFonts w:asciiTheme="minorHAnsi" w:hAnsiTheme="minorHAnsi" w:cstheme="minorHAnsi"/>
          <w:highlight w:val="cyan"/>
        </w:rPr>
        <w:t>faces</w:t>
      </w:r>
      <w:r w:rsidRPr="00E66233">
        <w:rPr>
          <w:rStyle w:val="StyleUnderline"/>
          <w:rFonts w:asciiTheme="minorHAnsi" w:hAnsiTheme="minorHAnsi" w:cstheme="minorHAnsi"/>
        </w:rPr>
        <w:t xml:space="preserve"> one of the most </w:t>
      </w:r>
      <w:r w:rsidRPr="00E66233">
        <w:rPr>
          <w:rStyle w:val="Emphasis"/>
          <w:rFonts w:asciiTheme="minorHAnsi" w:hAnsiTheme="minorHAnsi" w:cstheme="minorHAnsi"/>
        </w:rPr>
        <w:t>critical junctures</w:t>
      </w:r>
      <w:r w:rsidRPr="00E66233">
        <w:rPr>
          <w:rStyle w:val="StyleUnderline"/>
          <w:rFonts w:asciiTheme="minorHAnsi" w:hAnsiTheme="minorHAnsi" w:cstheme="minorHAnsi"/>
        </w:rPr>
        <w:t xml:space="preserve"> in its long and storied history</w:t>
      </w:r>
      <w:r w:rsidRPr="00E66233">
        <w:rPr>
          <w:rFonts w:asciiTheme="minorHAnsi" w:hAnsiTheme="minorHAnsi" w:cstheme="minorHAnsi"/>
          <w:sz w:val="12"/>
        </w:rPr>
        <w:t xml:space="preserve">. </w:t>
      </w:r>
      <w:r w:rsidRPr="00E66233">
        <w:rPr>
          <w:rStyle w:val="StyleUnderline"/>
          <w:rFonts w:asciiTheme="minorHAnsi" w:hAnsiTheme="minorHAnsi" w:cstheme="minorHAnsi"/>
        </w:rPr>
        <w:t xml:space="preserve">A landmark case against Google, high concentration levels across a variety of industries, a projected wave of merger-driven consolidation, and an increasing likelihood of legislative reforms—amidst all of these, a healthy and robust Antitrust Division has never been more necessary. So it’s been especially </w:t>
      </w:r>
      <w:r w:rsidRPr="00E66233">
        <w:rPr>
          <w:rStyle w:val="Emphasis"/>
          <w:rFonts w:asciiTheme="minorHAnsi" w:hAnsiTheme="minorHAnsi" w:cstheme="minorHAnsi"/>
        </w:rPr>
        <w:t>troubling</w:t>
      </w:r>
      <w:r w:rsidRPr="00E66233">
        <w:rPr>
          <w:rStyle w:val="StyleUnderline"/>
          <w:rFonts w:asciiTheme="minorHAnsi" w:hAnsiTheme="minorHAnsi" w:cstheme="minorHAnsi"/>
        </w:rPr>
        <w:t xml:space="preserve"> to see the </w:t>
      </w:r>
      <w:r w:rsidRPr="00DC0744">
        <w:rPr>
          <w:rStyle w:val="Emphasis"/>
          <w:rFonts w:asciiTheme="minorHAnsi" w:hAnsiTheme="minorHAnsi" w:cstheme="minorHAnsi"/>
          <w:highlight w:val="cyan"/>
        </w:rPr>
        <w:t>drastic decline</w:t>
      </w:r>
      <w:r w:rsidRPr="00DC0744">
        <w:rPr>
          <w:rStyle w:val="StyleUnderline"/>
          <w:rFonts w:asciiTheme="minorHAnsi" w:hAnsiTheme="minorHAnsi" w:cstheme="minorHAnsi"/>
          <w:highlight w:val="cyan"/>
        </w:rPr>
        <w:t xml:space="preserve"> in </w:t>
      </w:r>
      <w:r w:rsidRPr="00DC0744">
        <w:rPr>
          <w:rStyle w:val="Emphasis"/>
          <w:rFonts w:asciiTheme="minorHAnsi" w:hAnsiTheme="minorHAnsi" w:cstheme="minorHAnsi"/>
          <w:highlight w:val="cyan"/>
        </w:rPr>
        <w:t>Division morale</w:t>
      </w:r>
      <w:r w:rsidRPr="00E66233">
        <w:rPr>
          <w:rStyle w:val="StyleUnderline"/>
          <w:rFonts w:asciiTheme="minorHAnsi" w:hAnsiTheme="minorHAnsi" w:cstheme="minorHAnsi"/>
        </w:rPr>
        <w:t xml:space="preserve"> over the past four years. In 201</w:t>
      </w:r>
      <w:r w:rsidRPr="00E66233">
        <w:rPr>
          <w:rFonts w:asciiTheme="minorHAnsi" w:hAnsiTheme="minorHAnsi" w:cstheme="minorHAnsi"/>
          <w:sz w:val="12"/>
        </w:rPr>
        <w:t xml:space="preserve">0, when I was a summer intern there, the Antitrust Division prided itself on being one of the best places to work in the entire federal government. That year, </w:t>
      </w:r>
      <w:r w:rsidRPr="00E66233">
        <w:rPr>
          <w:rStyle w:val="StyleUnderline"/>
          <w:rFonts w:asciiTheme="minorHAnsi" w:hAnsiTheme="minorHAnsi" w:cstheme="minorHAnsi"/>
        </w:rPr>
        <w:t>the Division ranked 22nd out of over 400 federal agency components included in the Office of Personal Management’s (OPM) annual Federal Employee Viewpoint Survey</w:t>
      </w:r>
      <w:r w:rsidRPr="00E66233">
        <w:rPr>
          <w:rFonts w:asciiTheme="minorHAnsi" w:hAnsiTheme="minorHAnsi" w:cstheme="minorHAnsi"/>
          <w:sz w:val="12"/>
        </w:rPr>
        <w:t xml:space="preserve">. But </w:t>
      </w:r>
      <w:r w:rsidRPr="00E66233">
        <w:rPr>
          <w:rStyle w:val="StyleUnderline"/>
          <w:rFonts w:asciiTheme="minorHAnsi" w:hAnsiTheme="minorHAnsi" w:cstheme="minorHAnsi"/>
        </w:rPr>
        <w:t xml:space="preserve">per the OPM’s latest results, </w:t>
      </w:r>
      <w:r w:rsidRPr="00DC0744">
        <w:rPr>
          <w:rStyle w:val="Emphasis"/>
          <w:rFonts w:asciiTheme="minorHAnsi" w:hAnsiTheme="minorHAnsi" w:cstheme="minorHAnsi"/>
          <w:highlight w:val="cyan"/>
        </w:rPr>
        <w:t>morale</w:t>
      </w:r>
      <w:r w:rsidRPr="00E66233">
        <w:rPr>
          <w:rStyle w:val="Emphasis"/>
          <w:rFonts w:asciiTheme="minorHAnsi" w:hAnsiTheme="minorHAnsi" w:cstheme="minorHAnsi"/>
        </w:rPr>
        <w:t xml:space="preserve"> at the Antitrust Division has </w:t>
      </w:r>
      <w:r w:rsidRPr="00DC0744">
        <w:rPr>
          <w:rStyle w:val="Emphasis"/>
          <w:rFonts w:asciiTheme="minorHAnsi" w:hAnsiTheme="minorHAnsi" w:cstheme="minorHAnsi"/>
          <w:highlight w:val="cyan"/>
        </w:rPr>
        <w:t>plummeted</w:t>
      </w:r>
      <w:r w:rsidRPr="00E66233">
        <w:rPr>
          <w:rFonts w:asciiTheme="minorHAnsi" w:hAnsiTheme="minorHAnsi" w:cstheme="minorHAnsi"/>
          <w:sz w:val="12"/>
        </w:rPr>
        <w:t xml:space="preserve">, </w:t>
      </w:r>
      <w:r w:rsidRPr="00DC0744">
        <w:rPr>
          <w:rStyle w:val="StyleUnderline"/>
          <w:rFonts w:asciiTheme="minorHAnsi" w:hAnsiTheme="minorHAnsi" w:cstheme="minorHAnsi"/>
          <w:highlight w:val="cyan"/>
        </w:rPr>
        <w:t>dragging the Division</w:t>
      </w:r>
      <w:r w:rsidRPr="00E66233">
        <w:rPr>
          <w:rStyle w:val="StyleUnderline"/>
          <w:rFonts w:asciiTheme="minorHAnsi" w:hAnsiTheme="minorHAnsi" w:cstheme="minorHAnsi"/>
        </w:rPr>
        <w:t xml:space="preserve"> all the way down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404th place out of the 420 agency</w:t>
      </w:r>
      <w:r w:rsidRPr="00E66233">
        <w:rPr>
          <w:rStyle w:val="Emphasis"/>
          <w:rFonts w:asciiTheme="minorHAnsi" w:hAnsiTheme="minorHAnsi" w:cstheme="minorHAnsi"/>
        </w:rPr>
        <w:t xml:space="preserve"> component</w:t>
      </w:r>
      <w:r w:rsidRPr="00DC0744">
        <w:rPr>
          <w:rStyle w:val="Emphasis"/>
          <w:rFonts w:asciiTheme="minorHAnsi" w:hAnsiTheme="minorHAnsi" w:cstheme="minorHAnsi"/>
          <w:highlight w:val="cyan"/>
        </w:rPr>
        <w:t>s</w:t>
      </w:r>
      <w:r w:rsidRPr="00E66233">
        <w:rPr>
          <w:rStyle w:val="Emphasis"/>
          <w:rFonts w:asciiTheme="minorHAnsi" w:hAnsiTheme="minorHAnsi" w:cstheme="minorHAnsi"/>
        </w:rPr>
        <w:t xml:space="preserve"> surveyed. </w:t>
      </w:r>
      <w:r w:rsidRPr="00E66233">
        <w:rPr>
          <w:rFonts w:asciiTheme="minorHAnsi" w:hAnsiTheme="minorHAnsi" w:cstheme="minorHAnsi"/>
          <w:sz w:val="12"/>
        </w:rPr>
        <w:t xml:space="preserve">Let that sink in: </w:t>
      </w:r>
      <w:r w:rsidRPr="00E66233">
        <w:rPr>
          <w:rStyle w:val="Emphasis"/>
          <w:rFonts w:asciiTheme="minorHAnsi" w:hAnsiTheme="minorHAnsi" w:cstheme="minorHAnsi"/>
        </w:rPr>
        <w:t xml:space="preserve">morale at the Antitrust Division </w:t>
      </w:r>
      <w:r w:rsidRPr="00DC0744">
        <w:rPr>
          <w:rStyle w:val="Emphasis"/>
          <w:rFonts w:asciiTheme="minorHAnsi" w:hAnsiTheme="minorHAnsi" w:cstheme="minorHAnsi"/>
          <w:highlight w:val="cyan"/>
        </w:rPr>
        <w:t>dropped</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from a</w:t>
      </w:r>
      <w:r w:rsidRPr="00E66233">
        <w:rPr>
          <w:rStyle w:val="Emphasis"/>
          <w:rFonts w:asciiTheme="minorHAnsi" w:hAnsiTheme="minorHAnsi" w:cstheme="minorHAnsi"/>
        </w:rPr>
        <w:t xml:space="preserve"> consistent top </w:t>
      </w:r>
      <w:r w:rsidRPr="00DC0744">
        <w:rPr>
          <w:rStyle w:val="Emphasis"/>
          <w:rFonts w:asciiTheme="minorHAnsi" w:hAnsiTheme="minorHAnsi" w:cstheme="minorHAnsi"/>
          <w:highlight w:val="cyan"/>
        </w:rPr>
        <w:t>10 percent</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ranking</w:t>
      </w:r>
      <w:r w:rsidRPr="00E66233">
        <w:rPr>
          <w:rStyle w:val="Emphasis"/>
          <w:rFonts w:asciiTheme="minorHAnsi" w:hAnsiTheme="minorHAnsi" w:cstheme="minorHAnsi"/>
        </w:rPr>
        <w:t xml:space="preserve"> to a bottom 10 percent ranking </w:t>
      </w:r>
      <w:r w:rsidRPr="00DC0744">
        <w:rPr>
          <w:rStyle w:val="Emphasis"/>
          <w:rFonts w:asciiTheme="minorHAnsi" w:hAnsiTheme="minorHAnsi" w:cstheme="minorHAnsi"/>
          <w:highlight w:val="cyan"/>
        </w:rPr>
        <w:t>in less than a decade.</w:t>
      </w:r>
      <w:r w:rsidRPr="00E66233">
        <w:rPr>
          <w:rStyle w:val="Emphasis"/>
          <w:rFonts w:asciiTheme="minorHAnsi" w:hAnsiTheme="minorHAnsi" w:cstheme="minorHAnsi"/>
        </w:rPr>
        <w:t xml:space="preserve"> </w:t>
      </w:r>
      <w:r w:rsidRPr="00E66233">
        <w:rPr>
          <w:rStyle w:val="StyleUnderline"/>
          <w:rFonts w:asciiTheme="minorHAnsi" w:hAnsiTheme="minorHAnsi" w:cstheme="minorHAnsi"/>
        </w:rPr>
        <w:t xml:space="preserve">This can’t be explained away by an overall drop in morale at the Justice Department. It is </w:t>
      </w:r>
      <w:r w:rsidRPr="00E66233">
        <w:rPr>
          <w:rStyle w:val="Emphasis"/>
          <w:rFonts w:asciiTheme="minorHAnsi" w:hAnsiTheme="minorHAnsi" w:cstheme="minorHAnsi"/>
        </w:rPr>
        <w:t>specific to the Antitrust Division.</w:t>
      </w:r>
      <w:r w:rsidRPr="00E66233">
        <w:rPr>
          <w:rFonts w:asciiTheme="minorHAnsi" w:hAnsiTheme="minorHAnsi" w:cstheme="minorHAnsi"/>
          <w:sz w:val="12"/>
        </w:rPr>
        <w:t xml:space="preserve"> The blue line below represents the Division; the gray line DOJ more broadly. After a temporary drop during 2011–12 (likely due to an internal restructuring effort), a marked divergence began in 2017. Over that time period, as highlighted by the New York Times, the Division was among the ten agencies experiencing the worst declines in employee morale. </w:t>
      </w:r>
      <w:r w:rsidRPr="00E66233">
        <w:rPr>
          <w:rStyle w:val="StyleUnderline"/>
          <w:rFonts w:asciiTheme="minorHAnsi" w:hAnsiTheme="minorHAnsi" w:cstheme="minorHAnsi"/>
        </w:rPr>
        <w:t xml:space="preserve">At the same time, </w:t>
      </w:r>
      <w:r w:rsidRPr="00DC0744">
        <w:rPr>
          <w:rStyle w:val="StyleUnderline"/>
          <w:rFonts w:asciiTheme="minorHAnsi" w:hAnsiTheme="minorHAnsi" w:cstheme="minorHAnsi"/>
          <w:highlight w:val="cyan"/>
        </w:rPr>
        <w:t>antitrust law</w:t>
      </w:r>
      <w:r w:rsidRPr="00E66233">
        <w:rPr>
          <w:rStyle w:val="StyleUnderline"/>
          <w:rFonts w:asciiTheme="minorHAnsi" w:hAnsiTheme="minorHAnsi" w:cstheme="minorHAnsi"/>
        </w:rPr>
        <w:t xml:space="preserve"> itself has </w:t>
      </w:r>
      <w:r w:rsidRPr="00DC0744">
        <w:rPr>
          <w:rStyle w:val="Emphasis"/>
          <w:rFonts w:asciiTheme="minorHAnsi" w:hAnsiTheme="minorHAnsi" w:cstheme="minorHAnsi"/>
          <w:highlight w:val="cyan"/>
        </w:rPr>
        <w:t>skyrocketed in visibility</w:t>
      </w:r>
      <w:r w:rsidRPr="00DC0744">
        <w:rPr>
          <w:rFonts w:asciiTheme="minorHAnsi" w:hAnsiTheme="minorHAnsi" w:cstheme="minorHAnsi"/>
          <w:sz w:val="12"/>
          <w:highlight w:val="cyan"/>
        </w:rPr>
        <w:t xml:space="preserve">. </w:t>
      </w:r>
      <w:r w:rsidRPr="00DC0744">
        <w:rPr>
          <w:rStyle w:val="StyleUnderline"/>
          <w:rFonts w:asciiTheme="minorHAnsi" w:hAnsiTheme="minorHAnsi" w:cstheme="minorHAnsi"/>
          <w:highlight w:val="cyan"/>
        </w:rPr>
        <w:t>A well-functioning Antitrust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Division</w:t>
      </w:r>
      <w:r w:rsidRPr="00E66233">
        <w:rPr>
          <w:rStyle w:val="StyleUnderline"/>
          <w:rFonts w:asciiTheme="minorHAnsi" w:hAnsiTheme="minorHAnsi" w:cstheme="minorHAnsi"/>
        </w:rPr>
        <w:t xml:space="preserve"> is always important—these days, </w:t>
      </w:r>
      <w:r w:rsidRPr="00DC0744">
        <w:rPr>
          <w:rStyle w:val="Emphasis"/>
          <w:rFonts w:asciiTheme="minorHAnsi" w:hAnsiTheme="minorHAnsi" w:cstheme="minorHAnsi"/>
          <w:highlight w:val="cyan"/>
        </w:rPr>
        <w:t xml:space="preserve">it’s crucial. </w:t>
      </w:r>
      <w:r w:rsidRPr="00E66233">
        <w:rPr>
          <w:rFonts w:asciiTheme="minorHAnsi" w:hAnsiTheme="minorHAnsi" w:cstheme="minorHAnsi"/>
          <w:sz w:val="12"/>
        </w:rPr>
        <w:t xml:space="preserve">What’s to Be Done? The Biden administration faces both challenges and opportunity. Citing interagency dysfunction between the Division and the FTC over the past four years, a number of observers have proposed stripping antitrust jurisdiction from one of the agencies. But why not fix existing structures instead of simply tossing them aside? </w:t>
      </w:r>
      <w:r w:rsidRPr="00DC0744">
        <w:rPr>
          <w:rStyle w:val="StyleUnderline"/>
          <w:rFonts w:asciiTheme="minorHAnsi" w:hAnsiTheme="minorHAnsi" w:cstheme="minorHAnsi"/>
          <w:highlight w:val="cyan"/>
        </w:rPr>
        <w:t>Practicing with the</w:t>
      </w:r>
      <w:r w:rsidRPr="00E66233">
        <w:rPr>
          <w:rStyle w:val="StyleUnderline"/>
          <w:rFonts w:asciiTheme="minorHAnsi" w:hAnsiTheme="minorHAnsi" w:cstheme="minorHAnsi"/>
        </w:rPr>
        <w:t xml:space="preserve"> Antitrust </w:t>
      </w:r>
      <w:r w:rsidRPr="00DC0744">
        <w:rPr>
          <w:rStyle w:val="StyleUnderline"/>
          <w:rFonts w:asciiTheme="minorHAnsi" w:hAnsiTheme="minorHAnsi" w:cstheme="minorHAnsi"/>
          <w:highlight w:val="cyan"/>
        </w:rPr>
        <w:t xml:space="preserve">Division should be a </w:t>
      </w:r>
      <w:r w:rsidRPr="00DC0744">
        <w:rPr>
          <w:rStyle w:val="Emphasis"/>
          <w:rFonts w:asciiTheme="minorHAnsi" w:hAnsiTheme="minorHAnsi" w:cstheme="minorHAnsi"/>
          <w:highlight w:val="cyan"/>
        </w:rPr>
        <w:t>positive</w:t>
      </w:r>
      <w:r w:rsidRPr="00DC0744">
        <w:rPr>
          <w:rStyle w:val="StyleUnderline"/>
          <w:rFonts w:asciiTheme="minorHAnsi" w:hAnsiTheme="minorHAnsi" w:cstheme="minorHAnsi"/>
          <w:highlight w:val="cyan"/>
        </w:rPr>
        <w:t>,</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fulfilling experience</w:t>
      </w:r>
      <w:r w:rsidRPr="00E66233">
        <w:rPr>
          <w:rStyle w:val="StyleUnderline"/>
          <w:rFonts w:asciiTheme="minorHAnsi" w:hAnsiTheme="minorHAnsi" w:cstheme="minorHAnsi"/>
        </w:rPr>
        <w:t>. And, just as importantly</w:t>
      </w:r>
      <w:r w:rsidRPr="00DC0744">
        <w:rPr>
          <w:rStyle w:val="Emphasis"/>
          <w:rFonts w:asciiTheme="minorHAnsi" w:hAnsiTheme="minorHAnsi" w:cstheme="minorHAnsi"/>
          <w:highlight w:val="cyan"/>
        </w:rPr>
        <w:t xml:space="preserve">, a re-energized Division will translate into more effective, </w:t>
      </w:r>
      <w:r w:rsidRPr="00E66233">
        <w:rPr>
          <w:rStyle w:val="Emphasis"/>
          <w:rFonts w:asciiTheme="minorHAnsi" w:hAnsiTheme="minorHAnsi" w:cstheme="minorHAnsi"/>
        </w:rPr>
        <w:t xml:space="preserve">innovative </w:t>
      </w:r>
      <w:r w:rsidRPr="00DC0744">
        <w:rPr>
          <w:rStyle w:val="Emphasis"/>
          <w:rFonts w:asciiTheme="minorHAnsi" w:hAnsiTheme="minorHAnsi" w:cstheme="minorHAnsi"/>
          <w:highlight w:val="cyan"/>
        </w:rPr>
        <w:t xml:space="preserve">enforcement </w:t>
      </w:r>
      <w:r w:rsidRPr="00E66233">
        <w:rPr>
          <w:rStyle w:val="Emphasis"/>
          <w:rFonts w:asciiTheme="minorHAnsi" w:hAnsiTheme="minorHAnsi" w:cstheme="minorHAnsi"/>
        </w:rPr>
        <w:t>efforts</w:t>
      </w:r>
      <w:r w:rsidRPr="00DC0744">
        <w:rPr>
          <w:rStyle w:val="Emphasis"/>
          <w:rFonts w:asciiTheme="minorHAnsi" w:hAnsiTheme="minorHAnsi" w:cstheme="minorHAnsi"/>
          <w:highlight w:val="cyan"/>
        </w:rPr>
        <w:t>.</w:t>
      </w:r>
      <w:r w:rsidRPr="00E66233">
        <w:rPr>
          <w:rStyle w:val="Emphasis"/>
          <w:rFonts w:asciiTheme="minorHAnsi" w:hAnsiTheme="minorHAnsi" w:cstheme="minorHAnsi"/>
        </w:rPr>
        <w:t xml:space="preserve">  </w:t>
      </w:r>
    </w:p>
    <w:p w14:paraId="28577850"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 xml:space="preserve">3. </w:t>
      </w:r>
      <w:r w:rsidRPr="00E66233">
        <w:rPr>
          <w:rFonts w:asciiTheme="minorHAnsi" w:hAnsiTheme="minorHAnsi" w:cstheme="minorHAnsi"/>
          <w:u w:val="single"/>
        </w:rPr>
        <w:t>Winners win</w:t>
      </w:r>
      <w:r w:rsidRPr="00E66233">
        <w:rPr>
          <w:rFonts w:asciiTheme="minorHAnsi" w:hAnsiTheme="minorHAnsi" w:cstheme="minorHAnsi"/>
        </w:rPr>
        <w:t xml:space="preserve">—the plan </w:t>
      </w:r>
      <w:r w:rsidRPr="00E66233">
        <w:rPr>
          <w:rFonts w:asciiTheme="minorHAnsi" w:hAnsiTheme="minorHAnsi" w:cstheme="minorHAnsi"/>
          <w:u w:val="single"/>
        </w:rPr>
        <w:t>saves the FTC</w:t>
      </w:r>
      <w:r w:rsidRPr="00E66233">
        <w:rPr>
          <w:rFonts w:asciiTheme="minorHAnsi" w:hAnsiTheme="minorHAnsi" w:cstheme="minorHAnsi"/>
        </w:rPr>
        <w:t xml:space="preserve"> by making them appear </w:t>
      </w:r>
      <w:r w:rsidRPr="00E66233">
        <w:rPr>
          <w:rFonts w:asciiTheme="minorHAnsi" w:hAnsiTheme="minorHAnsi" w:cstheme="minorHAnsi"/>
          <w:u w:val="single"/>
        </w:rPr>
        <w:t>successful</w:t>
      </w:r>
      <w:r w:rsidRPr="00E66233">
        <w:rPr>
          <w:rFonts w:asciiTheme="minorHAnsi" w:hAnsiTheme="minorHAnsi" w:cstheme="minorHAnsi"/>
        </w:rPr>
        <w:t>.</w:t>
      </w:r>
    </w:p>
    <w:p w14:paraId="3EAF5188"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Lopez-Galdos 21</w:t>
      </w:r>
      <w:r w:rsidRPr="00E66233">
        <w:rPr>
          <w:rFonts w:asciiTheme="minorHAnsi" w:hAnsiTheme="minorHAnsi" w:cstheme="minorHAnsi"/>
        </w:rPr>
        <w:t xml:space="preserve">. Marianela 7-28-21.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44" w:history="1">
        <w:r w:rsidRPr="00E66233">
          <w:rPr>
            <w:rStyle w:val="Hyperlink"/>
            <w:rFonts w:asciiTheme="minorHAnsi" w:hAnsiTheme="minorHAnsi" w:cstheme="minorHAnsi"/>
          </w:rPr>
          <w:t>https://www.project-disco.org/competition/072821-policy-decisions-of-antitrust-institutions-series-the-future-of-the-ftc-and-its-perils/</w:t>
        </w:r>
      </w:hyperlink>
    </w:p>
    <w:p w14:paraId="66D79849" w14:textId="77777777" w:rsidR="00583283" w:rsidRPr="00E66233" w:rsidRDefault="00583283" w:rsidP="00583283">
      <w:pPr>
        <w:rPr>
          <w:rFonts w:asciiTheme="minorHAnsi" w:hAnsiTheme="minorHAnsi" w:cstheme="minorHAnsi"/>
          <w:sz w:val="12"/>
        </w:rPr>
      </w:pPr>
      <w:r w:rsidRPr="00E66233">
        <w:rPr>
          <w:rFonts w:asciiTheme="minorHAnsi" w:hAnsiTheme="minorHAnsi" w:cstheme="minorHAnsi"/>
          <w:sz w:val="12"/>
        </w:rPr>
        <w:t xml:space="preserve">One of the most challenging matters to tackle when it comes to leadership of antitrust authorities, or administrative agency for that matter,  is legacy and the impact for the future of the agency. To put it simply, while </w:t>
      </w:r>
      <w:r w:rsidRPr="00DC0744">
        <w:rPr>
          <w:rStyle w:val="StyleUnderline"/>
          <w:rFonts w:asciiTheme="minorHAnsi" w:hAnsiTheme="minorHAnsi" w:cstheme="minorHAnsi"/>
          <w:highlight w:val="cyan"/>
        </w:rPr>
        <w:t>antitrust leaders</w:t>
      </w:r>
      <w:r w:rsidRPr="00E66233">
        <w:rPr>
          <w:rFonts w:asciiTheme="minorHAnsi" w:hAnsiTheme="minorHAnsi" w:cstheme="minorHAnsi"/>
          <w:sz w:val="12"/>
        </w:rPr>
        <w:t xml:space="preserve"> leave agencies, the side effects of leadership’s </w:t>
      </w:r>
      <w:r w:rsidRPr="00DC0744">
        <w:rPr>
          <w:rStyle w:val="Emphasis"/>
          <w:rFonts w:asciiTheme="minorHAnsi" w:hAnsiTheme="minorHAnsi" w:cstheme="minorHAnsi"/>
          <w:highlight w:val="cyan"/>
        </w:rPr>
        <w:t>successes</w:t>
      </w:r>
      <w:r w:rsidRPr="00E66233">
        <w:rPr>
          <w:rStyle w:val="Emphasis"/>
          <w:rFonts w:asciiTheme="minorHAnsi" w:hAnsiTheme="minorHAnsi" w:cstheme="minorHAnsi"/>
        </w:rPr>
        <w:t xml:space="preserve"> and failures</w:t>
      </w:r>
      <w:r w:rsidRPr="00E66233">
        <w:rPr>
          <w:rStyle w:val="StyleUnderline"/>
          <w:rFonts w:asciiTheme="minorHAnsi" w:hAnsiTheme="minorHAnsi" w:cstheme="minorHAnsi"/>
        </w:rPr>
        <w:t xml:space="preserve"> </w:t>
      </w:r>
      <w:r w:rsidRPr="00DC0744">
        <w:rPr>
          <w:rStyle w:val="Emphasis"/>
          <w:rFonts w:asciiTheme="minorHAnsi" w:hAnsiTheme="minorHAnsi" w:cstheme="minorHAnsi"/>
          <w:szCs w:val="40"/>
          <w:highlight w:val="cyan"/>
        </w:rPr>
        <w:t>condition the future of the agencies</w:t>
      </w:r>
      <w:r w:rsidRPr="00E66233">
        <w:rPr>
          <w:rStyle w:val="StyleUnderline"/>
          <w:rFonts w:asciiTheme="minorHAnsi" w:hAnsiTheme="minorHAnsi" w:cstheme="minorHAnsi"/>
        </w:rPr>
        <w:t xml:space="preserve">. Their </w:t>
      </w:r>
      <w:r w:rsidRPr="00DC0744">
        <w:rPr>
          <w:rStyle w:val="StyleUnderline"/>
          <w:rFonts w:asciiTheme="minorHAnsi" w:hAnsiTheme="minorHAnsi" w:cstheme="minorHAnsi"/>
          <w:highlight w:val="cyan"/>
        </w:rPr>
        <w:t>leadership has consequences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sets precedent</w:t>
      </w:r>
      <w:r w:rsidRPr="00E66233">
        <w:rPr>
          <w:rFonts w:asciiTheme="minorHAnsi" w:hAnsiTheme="minorHAnsi" w:cstheme="minorHAnsi"/>
          <w:sz w:val="12"/>
        </w:rPr>
        <w:t xml:space="preserve"> </w:t>
      </w:r>
      <w:r w:rsidRPr="00E66233">
        <w:rPr>
          <w:rStyle w:val="StyleUnderline"/>
          <w:rFonts w:asciiTheme="minorHAnsi" w:hAnsiTheme="minorHAnsi" w:cstheme="minorHAnsi"/>
        </w:rPr>
        <w:t>which</w:t>
      </w:r>
      <w:r w:rsidRPr="00E66233">
        <w:rPr>
          <w:rFonts w:asciiTheme="minorHAnsi" w:hAnsiTheme="minorHAnsi" w:cstheme="minorHAnsi"/>
          <w:sz w:val="12"/>
        </w:rPr>
        <w:t xml:space="preserve"> will </w:t>
      </w:r>
      <w:r w:rsidRPr="00E66233">
        <w:rPr>
          <w:rStyle w:val="Emphasis"/>
          <w:rFonts w:asciiTheme="minorHAnsi" w:hAnsiTheme="minorHAnsi" w:cstheme="minorHAnsi"/>
        </w:rPr>
        <w:t xml:space="preserve">bind the </w:t>
      </w:r>
      <w:r w:rsidRPr="00DC0744">
        <w:rPr>
          <w:rStyle w:val="Emphasis"/>
          <w:rFonts w:asciiTheme="minorHAnsi" w:hAnsiTheme="minorHAnsi" w:cstheme="minorHAnsi"/>
          <w:highlight w:val="cyan"/>
        </w:rPr>
        <w:t>agency</w:t>
      </w:r>
      <w:r w:rsidRPr="00E66233">
        <w:rPr>
          <w:rFonts w:asciiTheme="minorHAnsi" w:hAnsiTheme="minorHAnsi" w:cstheme="minorHAnsi"/>
          <w:sz w:val="12"/>
        </w:rPr>
        <w:t xml:space="preserve"> well into the future. </w:t>
      </w:r>
      <w:r w:rsidRPr="00E66233">
        <w:rPr>
          <w:rStyle w:val="Emphasis"/>
          <w:rFonts w:asciiTheme="minorHAnsi" w:hAnsiTheme="minorHAnsi" w:cstheme="minorHAnsi"/>
        </w:rPr>
        <w:t>Under the current political context</w:t>
      </w:r>
      <w:r w:rsidRPr="00E66233">
        <w:rPr>
          <w:rFonts w:asciiTheme="minorHAnsi" w:hAnsiTheme="minorHAnsi" w:cstheme="minorHAnsi"/>
          <w:sz w:val="12"/>
        </w:rPr>
        <w:t xml:space="preserve">, it would not be surprising if the current Neo-Brandeisian FTC </w:t>
      </w:r>
      <w:r w:rsidRPr="00DC0744">
        <w:rPr>
          <w:rStyle w:val="StyleUnderline"/>
          <w:rFonts w:asciiTheme="minorHAnsi" w:hAnsiTheme="minorHAnsi" w:cstheme="minorHAnsi"/>
          <w:highlight w:val="cyan"/>
        </w:rPr>
        <w:t>enjoyed</w:t>
      </w:r>
      <w:r w:rsidRPr="00E66233">
        <w:rPr>
          <w:rFonts w:asciiTheme="minorHAnsi" w:hAnsiTheme="minorHAnsi" w:cstheme="minorHAnsi"/>
          <w:sz w:val="12"/>
        </w:rPr>
        <w:t xml:space="preserve"> political </w:t>
      </w:r>
      <w:r w:rsidRPr="00DC0744">
        <w:rPr>
          <w:rStyle w:val="StyleUnderline"/>
          <w:rFonts w:asciiTheme="minorHAnsi" w:hAnsiTheme="minorHAnsi" w:cstheme="minorHAnsi"/>
          <w:highlight w:val="cyan"/>
        </w:rPr>
        <w:t>support</w:t>
      </w:r>
      <w:r w:rsidRPr="00E66233">
        <w:rPr>
          <w:rFonts w:asciiTheme="minorHAnsi" w:hAnsiTheme="minorHAnsi" w:cstheme="minorHAnsi"/>
          <w:sz w:val="12"/>
        </w:rPr>
        <w:t xml:space="preserve"> and success with its decision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bring big cases</w:t>
      </w:r>
      <w:r w:rsidRPr="00E66233">
        <w:rPr>
          <w:rFonts w:asciiTheme="minorHAnsi" w:hAnsiTheme="minorHAnsi" w:cstheme="minorHAnsi"/>
          <w:sz w:val="12"/>
        </w:rPr>
        <w:t xml:space="preserve">, especially against leading tech companies. In the short term, if </w:t>
      </w:r>
      <w:r w:rsidRPr="00E66233">
        <w:rPr>
          <w:rStyle w:val="StyleUnderline"/>
          <w:rFonts w:asciiTheme="minorHAnsi" w:hAnsiTheme="minorHAnsi" w:cstheme="minorHAnsi"/>
        </w:rPr>
        <w:t>the FTC makes headlines for opening cases against “Big Tech”,</w:t>
      </w:r>
      <w:r w:rsidRPr="00E66233">
        <w:rPr>
          <w:rFonts w:asciiTheme="minorHAnsi" w:hAnsiTheme="minorHAnsi" w:cstheme="minorHAnsi"/>
          <w:sz w:val="12"/>
        </w:rPr>
        <w:t xml:space="preserve"> policymakers pushing for antitrust reforms will surely applaud the new changes as they would reflect a commitment to enhanced enforcement outcomes notwithstanding the strength of the cases. However, in the mid-and long-term, </w:t>
      </w:r>
      <w:r w:rsidRPr="00DC0744">
        <w:rPr>
          <w:rStyle w:val="Emphasis"/>
          <w:rFonts w:asciiTheme="minorHAnsi" w:hAnsiTheme="minorHAnsi" w:cstheme="minorHAnsi"/>
          <w:highlight w:val="cyan"/>
        </w:rPr>
        <w:t xml:space="preserve">if </w:t>
      </w:r>
      <w:r w:rsidRPr="00E66233">
        <w:rPr>
          <w:rFonts w:asciiTheme="minorHAnsi" w:hAnsiTheme="minorHAnsi" w:cstheme="minorHAnsi"/>
          <w:sz w:val="12"/>
        </w:rPr>
        <w:t xml:space="preserve">the FTC </w:t>
      </w:r>
      <w:r w:rsidRPr="00DC0744">
        <w:rPr>
          <w:rStyle w:val="Emphasis"/>
          <w:rFonts w:asciiTheme="minorHAnsi" w:hAnsiTheme="minorHAnsi" w:cstheme="minorHAnsi"/>
          <w:szCs w:val="26"/>
          <w:highlight w:val="cyan"/>
        </w:rPr>
        <w:t>loses</w:t>
      </w:r>
      <w:r w:rsidRPr="00E66233">
        <w:rPr>
          <w:rFonts w:asciiTheme="minorHAnsi" w:hAnsiTheme="minorHAnsi" w:cstheme="minorHAnsi"/>
          <w:sz w:val="12"/>
        </w:rPr>
        <w:t xml:space="preserve"> the big cases, </w:t>
      </w:r>
      <w:r w:rsidRPr="00DC0744">
        <w:rPr>
          <w:rStyle w:val="Emphasis"/>
          <w:rFonts w:asciiTheme="minorHAnsi" w:hAnsiTheme="minorHAnsi" w:cstheme="minorHAnsi"/>
          <w:highlight w:val="cyan"/>
        </w:rPr>
        <w:t>the commitment to policy outcomes won’t be met</w:t>
      </w:r>
      <w:r w:rsidRPr="00E66233">
        <w:rPr>
          <w:rStyle w:val="Emphasis"/>
          <w:rFonts w:asciiTheme="minorHAnsi" w:hAnsiTheme="minorHAnsi" w:cstheme="minorHAnsi"/>
        </w:rPr>
        <w:t>.</w:t>
      </w:r>
      <w:r w:rsidRPr="00E66233">
        <w:rPr>
          <w:rFonts w:asciiTheme="minorHAnsi" w:hAnsiTheme="minorHAnsi" w:cstheme="minorHAnsi"/>
          <w:sz w:val="12"/>
        </w:rPr>
        <w:t xml:space="preserve"> And then, </w:t>
      </w:r>
      <w:r w:rsidRPr="00E66233">
        <w:rPr>
          <w:rStyle w:val="StyleUnderline"/>
          <w:rFonts w:asciiTheme="minorHAnsi" w:hAnsiTheme="minorHAnsi" w:cstheme="minorHAnsi"/>
        </w:rPr>
        <w:t xml:space="preserve">it is </w:t>
      </w:r>
      <w:r w:rsidRPr="00DC0744">
        <w:rPr>
          <w:rStyle w:val="StyleUnderline"/>
          <w:rFonts w:asciiTheme="minorHAnsi" w:hAnsiTheme="minorHAnsi" w:cstheme="minorHAnsi"/>
          <w:highlight w:val="cyan"/>
        </w:rPr>
        <w:t>unlikely</w:t>
      </w:r>
      <w:r w:rsidRPr="00E66233">
        <w:rPr>
          <w:rStyle w:val="StyleUnderline"/>
          <w:rFonts w:asciiTheme="minorHAnsi" w:hAnsiTheme="minorHAnsi" w:cstheme="minorHAnsi"/>
        </w:rPr>
        <w:t xml:space="preserve"> that t</w:t>
      </w:r>
      <w:r w:rsidRPr="00DC0744">
        <w:rPr>
          <w:rStyle w:val="StyleUnderline"/>
          <w:rFonts w:asciiTheme="minorHAnsi" w:hAnsiTheme="minorHAnsi" w:cstheme="minorHAnsi"/>
          <w:highlight w:val="cyan"/>
        </w:rPr>
        <w:t xml:space="preserve">he question would be whether the antitrust norms are fit for </w:t>
      </w:r>
      <w:r w:rsidRPr="00DC0744">
        <w:rPr>
          <w:rStyle w:val="Emphasis"/>
          <w:rFonts w:asciiTheme="minorHAnsi" w:hAnsiTheme="minorHAnsi" w:cstheme="minorHAnsi"/>
          <w:highlight w:val="cyan"/>
        </w:rPr>
        <w:t>today’s economy</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but rather </w:t>
      </w:r>
      <w:r w:rsidRPr="00DC0744">
        <w:rPr>
          <w:rStyle w:val="Emphasis"/>
          <w:rFonts w:asciiTheme="minorHAnsi" w:hAnsiTheme="minorHAnsi" w:cstheme="minorHAnsi"/>
          <w:szCs w:val="40"/>
          <w:highlight w:val="cyan"/>
        </w:rPr>
        <w:t>if the agency is capable of executing its mandate effectively</w:t>
      </w:r>
      <w:r w:rsidRPr="00E66233">
        <w:rPr>
          <w:rFonts w:asciiTheme="minorHAnsi" w:hAnsiTheme="minorHAnsi" w:cstheme="minorHAnsi"/>
          <w:sz w:val="12"/>
        </w:rPr>
        <w:t xml:space="preserve">. The </w:t>
      </w:r>
      <w:r w:rsidRPr="00E66233">
        <w:rPr>
          <w:rStyle w:val="StyleUnderline"/>
          <w:rFonts w:asciiTheme="minorHAnsi" w:hAnsiTheme="minorHAnsi" w:cstheme="minorHAnsi"/>
        </w:rPr>
        <w:t>recent decision in the FTC v. Facebook case is a good example</w:t>
      </w:r>
      <w:r w:rsidRPr="00E66233">
        <w:rPr>
          <w:rFonts w:asciiTheme="minorHAnsi" w:hAnsiTheme="minorHAnsi" w:cstheme="minorHAnsi"/>
          <w:sz w:val="12"/>
        </w:rPr>
        <w:t xml:space="preserve"> of this paradigm, where </w:t>
      </w:r>
      <w:r w:rsidRPr="00E66233">
        <w:rPr>
          <w:rStyle w:val="StyleUnderline"/>
          <w:rFonts w:asciiTheme="minorHAnsi" w:hAnsiTheme="minorHAnsi" w:cstheme="minorHAnsi"/>
        </w:rPr>
        <w:t>the Judge expressed that the FTC had not carried out a sufficiently robust analysis</w:t>
      </w:r>
      <w:r w:rsidRPr="00E66233">
        <w:rPr>
          <w:rFonts w:asciiTheme="minorHAnsi" w:hAnsiTheme="minorHAnsi" w:cstheme="minorHAnsi"/>
          <w:sz w:val="12"/>
        </w:rPr>
        <w:t xml:space="preserve"> supported by evidence, </w:t>
      </w:r>
      <w:r w:rsidRPr="00E66233">
        <w:rPr>
          <w:rStyle w:val="StyleUnderline"/>
          <w:rFonts w:asciiTheme="minorHAnsi" w:hAnsiTheme="minorHAnsi" w:cstheme="minorHAnsi"/>
        </w:rPr>
        <w:t>and</w:t>
      </w:r>
      <w:r w:rsidRPr="00E66233">
        <w:rPr>
          <w:rFonts w:asciiTheme="minorHAnsi" w:hAnsiTheme="minorHAnsi" w:cstheme="minorHAnsi"/>
          <w:sz w:val="12"/>
        </w:rPr>
        <w:t xml:space="preserve"> therefore </w:t>
      </w:r>
      <w:r w:rsidRPr="00E66233">
        <w:rPr>
          <w:rStyle w:val="StyleUnderline"/>
          <w:rFonts w:asciiTheme="minorHAnsi" w:hAnsiTheme="minorHAnsi" w:cstheme="minorHAnsi"/>
        </w:rPr>
        <w:t>dismissed the case</w:t>
      </w:r>
      <w:r w:rsidRPr="00E66233">
        <w:rPr>
          <w:rFonts w:asciiTheme="minorHAnsi" w:hAnsiTheme="minorHAnsi" w:cstheme="minorHAnsi"/>
          <w:sz w:val="12"/>
        </w:rPr>
        <w:t>.</w:t>
      </w:r>
    </w:p>
    <w:p w14:paraId="66A2D189"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7. Funding rides the plan --- Or passes inevitably</w:t>
      </w:r>
    </w:p>
    <w:p w14:paraId="0F4D5043"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Dylan </w:t>
      </w:r>
      <w:r w:rsidRPr="00E66233">
        <w:rPr>
          <w:rStyle w:val="Style13ptBold"/>
          <w:rFonts w:asciiTheme="minorHAnsi" w:hAnsiTheme="minorHAnsi" w:cstheme="minorHAnsi"/>
        </w:rPr>
        <w:t>Byers 21</w:t>
      </w:r>
      <w:r w:rsidRPr="00E66233">
        <w:rPr>
          <w:rFonts w:asciiTheme="minorHAnsi" w:hAnsiTheme="minorHAnsi" w:cstheme="minorHAnsi"/>
        </w:rPr>
        <w:t>, senior media reporter for NBC News; internally citing George Washington University professor and former FTC chair William Kovacic; “Is Facebook untouchable? It's complicated,” NBC News, 7-1-2021, https://www.nbcnews.com/tech/tech-news/facebook-untouchable-complicated-rcna1323</w:t>
      </w:r>
    </w:p>
    <w:p w14:paraId="240CC580"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The House Judiciary Committee recently advanced six </w:t>
      </w:r>
      <w:r w:rsidRPr="00E66233">
        <w:rPr>
          <w:rStyle w:val="StyleUnderline"/>
          <w:rFonts w:asciiTheme="minorHAnsi" w:hAnsiTheme="minorHAnsi" w:cstheme="minorHAnsi"/>
        </w:rPr>
        <w:t>bills that would bolster the government's ability to regulate Big Tech</w:t>
      </w:r>
      <w:r w:rsidRPr="00E66233">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9018AF5"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This legislative package </w:t>
      </w:r>
      <w:r w:rsidRPr="00E66233">
        <w:rPr>
          <w:rStyle w:val="StyleUnderline"/>
          <w:rFonts w:asciiTheme="minorHAnsi" w:hAnsiTheme="minorHAnsi" w:cstheme="minorHAnsi"/>
        </w:rPr>
        <w:t>faces an arduous road ahead</w:t>
      </w:r>
      <w:r w:rsidRPr="00E66233">
        <w:rPr>
          <w:rFonts w:asciiTheme="minorHAnsi" w:hAnsiTheme="minorHAnsi" w:cstheme="minorHAnsi"/>
          <w:sz w:val="16"/>
        </w:rPr>
        <w:t xml:space="preserve">. </w:t>
      </w:r>
      <w:r w:rsidRPr="00E66233">
        <w:rPr>
          <w:rFonts w:asciiTheme="minorHAnsi" w:hAnsiTheme="minorHAnsi" w:cstheme="minorHAnsi"/>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6B3C891B" w14:textId="77777777" w:rsidR="00583283" w:rsidRPr="00E66233" w:rsidRDefault="00583283" w:rsidP="00583283">
      <w:pPr>
        <w:rPr>
          <w:rFonts w:asciiTheme="minorHAnsi" w:hAnsiTheme="minorHAnsi" w:cstheme="minorHAnsi"/>
          <w:sz w:val="16"/>
        </w:rPr>
      </w:pPr>
      <w:r w:rsidRPr="00E66233">
        <w:rPr>
          <w:rStyle w:val="StyleUnderline"/>
          <w:rFonts w:asciiTheme="minorHAnsi" w:hAnsiTheme="minorHAnsi" w:cstheme="minorHAnsi"/>
        </w:rPr>
        <w:t xml:space="preserve">"It's hard to imagine that the larger legislative package is accomplished this year," Kovacic said, though he predicted a few of the less-threatening bills — </w:t>
      </w:r>
      <w:r w:rsidRPr="00DC0744">
        <w:rPr>
          <w:rStyle w:val="Emphasis"/>
          <w:rFonts w:asciiTheme="minorHAnsi" w:hAnsiTheme="minorHAnsi" w:cstheme="minorHAnsi"/>
          <w:highlight w:val="cyan"/>
        </w:rPr>
        <w:t>budgeting</w:t>
      </w:r>
      <w:r w:rsidRPr="00E66233">
        <w:rPr>
          <w:rStyle w:val="StyleUnderline"/>
          <w:rFonts w:asciiTheme="minorHAnsi" w:hAnsiTheme="minorHAnsi" w:cstheme="minorHAnsi"/>
        </w:rPr>
        <w:t xml:space="preserve">, for example — </w:t>
      </w:r>
      <w:r w:rsidRPr="00DC0744">
        <w:rPr>
          <w:rStyle w:val="StyleUnderline"/>
          <w:rFonts w:asciiTheme="minorHAnsi" w:hAnsiTheme="minorHAnsi" w:cstheme="minorHAnsi"/>
          <w:highlight w:val="cyan"/>
        </w:rPr>
        <w:t xml:space="preserve">are </w:t>
      </w:r>
      <w:r w:rsidRPr="00DC0744">
        <w:rPr>
          <w:rStyle w:val="Emphasis"/>
          <w:rFonts w:asciiTheme="minorHAnsi" w:hAnsiTheme="minorHAnsi" w:cstheme="minorHAnsi"/>
          <w:highlight w:val="cyan"/>
        </w:rPr>
        <w:t>likely to pass</w:t>
      </w:r>
      <w:r w:rsidRPr="00E66233">
        <w:rPr>
          <w:rStyle w:val="StyleUnderline"/>
          <w:rFonts w:asciiTheme="minorHAnsi" w:hAnsiTheme="minorHAnsi" w:cstheme="minorHAnsi"/>
        </w:rPr>
        <w:t xml:space="preserve"> on their own</w:t>
      </w:r>
      <w:r w:rsidRPr="00E66233">
        <w:rPr>
          <w:rFonts w:asciiTheme="minorHAnsi" w:hAnsiTheme="minorHAnsi" w:cstheme="minorHAnsi"/>
          <w:sz w:val="16"/>
        </w:rPr>
        <w:t>.</w:t>
      </w:r>
    </w:p>
    <w:p w14:paraId="0C64C22E"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"The </w:t>
      </w:r>
      <w:r w:rsidRPr="00DC0744">
        <w:rPr>
          <w:rStyle w:val="Emphasis"/>
          <w:rFonts w:asciiTheme="minorHAnsi" w:hAnsiTheme="minorHAnsi" w:cstheme="minorHAnsi"/>
          <w:highlight w:val="cyan"/>
        </w:rPr>
        <w:t>funding</w:t>
      </w:r>
      <w:r w:rsidRPr="00DC0744">
        <w:rPr>
          <w:rStyle w:val="StyleUnderline"/>
          <w:rFonts w:asciiTheme="minorHAnsi" w:hAnsiTheme="minorHAnsi" w:cstheme="minorHAnsi"/>
          <w:highlight w:val="cyan"/>
        </w:rPr>
        <w:t xml:space="preserve"> for</w:t>
      </w:r>
      <w:r w:rsidRPr="00E66233">
        <w:rPr>
          <w:rFonts w:asciiTheme="minorHAnsi" w:hAnsiTheme="minorHAnsi" w:cstheme="minorHAnsi"/>
          <w:sz w:val="16"/>
        </w:rPr>
        <w:t xml:space="preserve"> the </w:t>
      </w:r>
      <w:r w:rsidRPr="00DC0744">
        <w:rPr>
          <w:rStyle w:val="Emphasis"/>
          <w:rFonts w:asciiTheme="minorHAnsi" w:hAnsiTheme="minorHAnsi" w:cstheme="minorHAnsi"/>
          <w:highlight w:val="cyan"/>
        </w:rPr>
        <w:t>FTC</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DOJ</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divisions</w:t>
      </w:r>
      <w:r w:rsidRPr="00E66233">
        <w:rPr>
          <w:rFonts w:asciiTheme="minorHAnsi" w:hAnsiTheme="minorHAnsi" w:cstheme="minorHAnsi"/>
          <w:sz w:val="16"/>
        </w:rPr>
        <w:t xml:space="preserve">, it's </w:t>
      </w:r>
      <w:r w:rsidRPr="00E66233">
        <w:rPr>
          <w:rStyle w:val="StyleUnderline"/>
          <w:rFonts w:asciiTheme="minorHAnsi" w:hAnsiTheme="minorHAnsi" w:cstheme="minorHAnsi"/>
        </w:rPr>
        <w:t xml:space="preserve">nearly </w:t>
      </w:r>
      <w:r w:rsidRPr="00DC0744">
        <w:rPr>
          <w:rStyle w:val="Emphasis"/>
          <w:rFonts w:asciiTheme="minorHAnsi" w:hAnsiTheme="minorHAnsi" w:cstheme="minorHAnsi"/>
          <w:highlight w:val="cyan"/>
        </w:rPr>
        <w:t>100 percent likely</w:t>
      </w:r>
      <w:r w:rsidRPr="00E66233">
        <w:rPr>
          <w:rStyle w:val="StyleUnderline"/>
          <w:rFonts w:asciiTheme="minorHAnsi" w:hAnsiTheme="minorHAnsi" w:cstheme="minorHAnsi"/>
        </w:rPr>
        <w:t xml:space="preserve"> that </w:t>
      </w:r>
      <w:r w:rsidRPr="00DC0744">
        <w:rPr>
          <w:rStyle w:val="Emphasis"/>
          <w:rFonts w:asciiTheme="minorHAnsi" w:hAnsiTheme="minorHAnsi" w:cstheme="minorHAnsi"/>
          <w:highlight w:val="cyan"/>
        </w:rPr>
        <w:t>Congress will pass</w:t>
      </w:r>
      <w:r w:rsidRPr="00E66233">
        <w:rPr>
          <w:rFonts w:asciiTheme="minorHAnsi" w:hAnsiTheme="minorHAnsi" w:cstheme="minorHAnsi"/>
          <w:sz w:val="16"/>
        </w:rPr>
        <w:t xml:space="preserve"> that law," </w:t>
      </w:r>
      <w:r w:rsidRPr="00E66233">
        <w:rPr>
          <w:rStyle w:val="StyleUnderline"/>
          <w:rFonts w:asciiTheme="minorHAnsi" w:hAnsiTheme="minorHAnsi" w:cstheme="minorHAnsi"/>
        </w:rPr>
        <w:t>he said</w:t>
      </w:r>
      <w:r w:rsidRPr="00E66233">
        <w:rPr>
          <w:rFonts w:asciiTheme="minorHAnsi" w:hAnsiTheme="minorHAnsi" w:cstheme="minorHAnsi"/>
          <w:sz w:val="16"/>
        </w:rPr>
        <w:t xml:space="preserve">. He said another bill, which would block the tech firms from moving court hearings to more favorable states, was also likely to pass. </w:t>
      </w:r>
    </w:p>
    <w:p w14:paraId="107A0B72" w14:textId="77777777" w:rsidR="00583283" w:rsidRPr="00E66233" w:rsidRDefault="00583283" w:rsidP="00583283">
      <w:pPr>
        <w:pStyle w:val="Heading3"/>
        <w:rPr>
          <w:rFonts w:asciiTheme="minorHAnsi" w:hAnsiTheme="minorHAnsi" w:cstheme="minorHAnsi"/>
        </w:rPr>
      </w:pPr>
      <w:r w:rsidRPr="00E66233">
        <w:rPr>
          <w:rFonts w:asciiTheme="minorHAnsi" w:hAnsiTheme="minorHAnsi" w:cstheme="minorHAnsi"/>
        </w:rPr>
        <w:t>2AC --- Court Ptx --- F/L</w:t>
      </w:r>
    </w:p>
    <w:p w14:paraId="3515D8C0" w14:textId="77777777" w:rsidR="00583283" w:rsidRPr="00E66233" w:rsidRDefault="00583283" w:rsidP="00583283">
      <w:pPr>
        <w:pStyle w:val="Heading4"/>
        <w:rPr>
          <w:rFonts w:asciiTheme="minorHAnsi" w:hAnsiTheme="minorHAnsi" w:cstheme="minorHAnsi"/>
          <w:u w:val="single"/>
        </w:rPr>
      </w:pPr>
      <w:r w:rsidRPr="00E66233">
        <w:rPr>
          <w:rFonts w:asciiTheme="minorHAnsi" w:hAnsiTheme="minorHAnsi" w:cstheme="minorHAnsi"/>
        </w:rPr>
        <w:t xml:space="preserve">1. Court PTX is </w:t>
      </w:r>
      <w:r w:rsidRPr="00E66233">
        <w:rPr>
          <w:rFonts w:asciiTheme="minorHAnsi" w:hAnsiTheme="minorHAnsi" w:cstheme="minorHAnsi"/>
          <w:u w:val="single"/>
        </w:rPr>
        <w:t>dead</w:t>
      </w:r>
      <w:r w:rsidRPr="00E66233">
        <w:rPr>
          <w:rFonts w:asciiTheme="minorHAnsi" w:hAnsiTheme="minorHAnsi" w:cstheme="minorHAnsi"/>
        </w:rPr>
        <w:t xml:space="preserve"> --- Roberts lost </w:t>
      </w:r>
      <w:r w:rsidRPr="00E66233">
        <w:rPr>
          <w:rFonts w:asciiTheme="minorHAnsi" w:hAnsiTheme="minorHAnsi" w:cstheme="minorHAnsi"/>
          <w:u w:val="single"/>
        </w:rPr>
        <w:t>control</w:t>
      </w:r>
      <w:r w:rsidRPr="00E66233">
        <w:rPr>
          <w:rFonts w:asciiTheme="minorHAnsi" w:hAnsiTheme="minorHAnsi" w:cstheme="minorHAnsi"/>
        </w:rPr>
        <w:t xml:space="preserve"> --- </w:t>
      </w:r>
      <w:r w:rsidRPr="00E66233">
        <w:rPr>
          <w:rFonts w:asciiTheme="minorHAnsi" w:hAnsiTheme="minorHAnsi" w:cstheme="minorHAnsi"/>
          <w:u w:val="single"/>
        </w:rPr>
        <w:t>Barrett</w:t>
      </w:r>
      <w:r w:rsidRPr="00E66233">
        <w:rPr>
          <w:rFonts w:asciiTheme="minorHAnsi" w:hAnsiTheme="minorHAnsi" w:cstheme="minorHAnsi"/>
        </w:rPr>
        <w:t xml:space="preserve"> and </w:t>
      </w:r>
      <w:r w:rsidRPr="00E66233">
        <w:rPr>
          <w:rFonts w:asciiTheme="minorHAnsi" w:hAnsiTheme="minorHAnsi" w:cstheme="minorHAnsi"/>
          <w:u w:val="single"/>
        </w:rPr>
        <w:t>Kavanaugh</w:t>
      </w:r>
      <w:r w:rsidRPr="00E66233">
        <w:rPr>
          <w:rFonts w:asciiTheme="minorHAnsi" w:hAnsiTheme="minorHAnsi" w:cstheme="minorHAnsi"/>
        </w:rPr>
        <w:t xml:space="preserve"> could </w:t>
      </w:r>
      <w:r w:rsidRPr="00E66233">
        <w:rPr>
          <w:rFonts w:asciiTheme="minorHAnsi" w:hAnsiTheme="minorHAnsi" w:cstheme="minorHAnsi"/>
          <w:u w:val="single"/>
        </w:rPr>
        <w:t>care less</w:t>
      </w:r>
      <w:r w:rsidRPr="00E66233">
        <w:rPr>
          <w:rFonts w:asciiTheme="minorHAnsi" w:hAnsiTheme="minorHAnsi" w:cstheme="minorHAnsi"/>
        </w:rPr>
        <w:t xml:space="preserve"> about </w:t>
      </w:r>
      <w:r w:rsidRPr="00E66233">
        <w:rPr>
          <w:rFonts w:asciiTheme="minorHAnsi" w:hAnsiTheme="minorHAnsi" w:cstheme="minorHAnsi"/>
          <w:u w:val="single"/>
        </w:rPr>
        <w:t>legitimacy</w:t>
      </w:r>
    </w:p>
    <w:p w14:paraId="22290A67"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Answers Roe and EPA cause both are from red states</w:t>
      </w:r>
    </w:p>
    <w:p w14:paraId="1B80E44B"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Lithwick, 12/10</w:t>
      </w:r>
      <w:r w:rsidRPr="00E66233">
        <w:rPr>
          <w:rFonts w:asciiTheme="minorHAnsi" w:hAnsiTheme="minorHAnsi" w:cstheme="minorHAnsi"/>
        </w:rPr>
        <w:t xml:space="preserve"> (Dahlia Lithwick, Dahlia Lithwick is a Canadian-American lawyer, writer and journalist. Lithwick is currently a contributing editor at Newsweek and senior editor at Slate. She primarily writes about law and politics in the United States., 12-10-21, accessed on 1-3-2022, Slate, "John </w:t>
      </w:r>
      <w:r w:rsidRPr="00DC0744">
        <w:rPr>
          <w:rFonts w:asciiTheme="minorHAnsi" w:hAnsiTheme="minorHAnsi" w:cstheme="minorHAnsi"/>
          <w:b/>
          <w:bCs/>
          <w:highlight w:val="cyan"/>
          <w:u w:val="single"/>
        </w:rPr>
        <w:t>Roberts has lost control</w:t>
      </w:r>
      <w:r w:rsidRPr="00E66233">
        <w:rPr>
          <w:rFonts w:asciiTheme="minorHAnsi" w:hAnsiTheme="minorHAnsi" w:cstheme="minorHAnsi"/>
        </w:rPr>
        <w:t xml:space="preserve">", </w:t>
      </w:r>
      <w:hyperlink r:id="rId45" w:history="1">
        <w:r w:rsidRPr="00E66233">
          <w:rPr>
            <w:rStyle w:val="Hyperlink"/>
            <w:rFonts w:asciiTheme="minorHAnsi" w:hAnsiTheme="minorHAnsi" w:cstheme="minorHAnsi"/>
          </w:rPr>
          <w:t>https://slate.com/news-and-politics/2021/12/texas-abortion-john-roberts-lost-control-supreme-court.html)//Babcii</w:t>
        </w:r>
      </w:hyperlink>
    </w:p>
    <w:p w14:paraId="3AC2C0AD"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Perhaps now is as good a time as any to</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put to rest</w:t>
      </w:r>
      <w:r w:rsidRPr="00E66233">
        <w:rPr>
          <w:rFonts w:asciiTheme="minorHAnsi" w:hAnsiTheme="minorHAnsi" w:cstheme="minorHAnsi"/>
          <w:u w:val="single"/>
        </w:rPr>
        <w:t xml:space="preserve"> the soothing notion</w:t>
      </w:r>
      <w:r w:rsidRPr="00E66233">
        <w:rPr>
          <w:rFonts w:asciiTheme="minorHAnsi" w:hAnsiTheme="minorHAnsi" w:cstheme="minorHAnsi"/>
          <w:sz w:val="16"/>
        </w:rPr>
        <w:t xml:space="preserve">, floated last spring, </w:t>
      </w:r>
      <w:r w:rsidRPr="00E66233">
        <w:rPr>
          <w:rFonts w:asciiTheme="minorHAnsi" w:hAnsiTheme="minorHAnsi" w:cstheme="minorHAnsi"/>
          <w:u w:val="single"/>
        </w:rPr>
        <w:t>of a </w:t>
      </w:r>
      <w:hyperlink r:id="rId46" w:history="1">
        <w:r w:rsidRPr="00DC0744">
          <w:rPr>
            <w:rStyle w:val="Hyperlink"/>
            <w:rFonts w:asciiTheme="minorHAnsi" w:hAnsiTheme="minorHAnsi" w:cstheme="minorHAnsi"/>
            <w:b/>
            <w:bCs/>
            <w:highlight w:val="cyan"/>
            <w:u w:val="single"/>
          </w:rPr>
          <w:t>3–3–3</w:t>
        </w:r>
        <w:r w:rsidRPr="00E66233">
          <w:rPr>
            <w:rStyle w:val="Hyperlink"/>
            <w:rFonts w:asciiTheme="minorHAnsi" w:hAnsiTheme="minorHAnsi" w:cstheme="minorHAnsi"/>
            <w:u w:val="single"/>
          </w:rPr>
          <w:t xml:space="preserve"> court</w:t>
        </w:r>
      </w:hyperlink>
      <w:r w:rsidRPr="00E66233">
        <w:rPr>
          <w:rFonts w:asciiTheme="minorHAnsi" w:hAnsiTheme="minorHAnsi" w:cstheme="minorHAnsi"/>
          <w:u w:val="single"/>
        </w:rPr>
        <w:t>, with a temperate and amiable Brett Kavanaugh as the median justice and a youthful Amy Coney Barrett inclined to pump the brakes on</w:t>
      </w:r>
      <w:r w:rsidRPr="00E66233">
        <w:rPr>
          <w:rFonts w:asciiTheme="minorHAnsi" w:hAnsiTheme="minorHAnsi" w:cstheme="minorHAnsi"/>
          <w:sz w:val="16"/>
        </w:rPr>
        <w:t xml:space="preserve"> the most radical elements of </w:t>
      </w:r>
      <w:r w:rsidRPr="00E66233">
        <w:rPr>
          <w:rFonts w:asciiTheme="minorHAnsi" w:hAnsiTheme="minorHAnsi" w:cstheme="minorHAnsi"/>
          <w:u w:val="single"/>
        </w:rPr>
        <w:t>the Federalist Society’s pet projects</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Neither Barrett nor Kavanaugh appear</w:t>
      </w:r>
      <w:r w:rsidRPr="00E66233">
        <w:rPr>
          <w:rFonts w:asciiTheme="minorHAnsi" w:hAnsiTheme="minorHAnsi" w:cstheme="minorHAnsi"/>
          <w:u w:val="single"/>
        </w:rPr>
        <w:t xml:space="preserve">s </w:t>
      </w:r>
      <w:r w:rsidRPr="00DC0744">
        <w:rPr>
          <w:rFonts w:asciiTheme="minorHAnsi" w:hAnsiTheme="minorHAnsi" w:cstheme="minorHAnsi"/>
          <w:highlight w:val="cyan"/>
          <w:u w:val="single"/>
        </w:rPr>
        <w:t>to be swayed by</w:t>
      </w:r>
      <w:r w:rsidRPr="00E66233">
        <w:rPr>
          <w:rFonts w:asciiTheme="minorHAnsi" w:hAnsiTheme="minorHAnsi" w:cstheme="minorHAnsi"/>
          <w:u w:val="single"/>
        </w:rPr>
        <w:t xml:space="preserve"> the chief justice’s </w:t>
      </w:r>
      <w:r w:rsidRPr="00DC0744">
        <w:rPr>
          <w:rFonts w:asciiTheme="minorHAnsi" w:hAnsiTheme="minorHAnsi" w:cstheme="minorHAnsi"/>
          <w:highlight w:val="cyan"/>
          <w:u w:val="single"/>
        </w:rPr>
        <w:t xml:space="preserve">concerns for </w:t>
      </w:r>
      <w:r w:rsidRPr="00DC0744">
        <w:rPr>
          <w:rFonts w:asciiTheme="minorHAnsi" w:hAnsiTheme="minorHAnsi" w:cstheme="minorHAnsi"/>
          <w:b/>
          <w:bCs/>
          <w:highlight w:val="cyan"/>
          <w:u w:val="single"/>
        </w:rPr>
        <w:t>institutional legitimacy</w:t>
      </w:r>
      <w:r w:rsidRPr="00DC0744">
        <w:rPr>
          <w:rFonts w:asciiTheme="minorHAnsi" w:hAnsiTheme="minorHAnsi" w:cstheme="minorHAnsi"/>
          <w:highlight w:val="cyan"/>
          <w:u w:val="single"/>
        </w:rPr>
        <w:t xml:space="preserve"> or even</w:t>
      </w:r>
      <w:r w:rsidRPr="00E66233">
        <w:rPr>
          <w:rFonts w:asciiTheme="minorHAnsi" w:hAnsiTheme="minorHAnsi" w:cstheme="minorHAnsi"/>
          <w:sz w:val="16"/>
        </w:rPr>
        <w:t xml:space="preserve">, in fact, </w:t>
      </w:r>
      <w:r w:rsidRPr="00DC0744">
        <w:rPr>
          <w:rFonts w:asciiTheme="minorHAnsi" w:hAnsiTheme="minorHAnsi" w:cstheme="minorHAnsi"/>
          <w:b/>
          <w:bCs/>
          <w:highlight w:val="cyan"/>
          <w:u w:val="single"/>
        </w:rPr>
        <w:t>institutional supremacy</w:t>
      </w:r>
      <w:r w:rsidRPr="00DC0744">
        <w:rPr>
          <w:rFonts w:asciiTheme="minorHAnsi" w:hAnsiTheme="minorHAnsi" w:cstheme="minorHAnsi"/>
          <w:highlight w:val="cyan"/>
          <w:u w:val="single"/>
        </w:rPr>
        <w:t>. If</w:t>
      </w:r>
      <w:r w:rsidRPr="00E66233">
        <w:rPr>
          <w:rFonts w:asciiTheme="minorHAnsi" w:hAnsiTheme="minorHAnsi" w:cstheme="minorHAnsi"/>
          <w:u w:val="single"/>
        </w:rPr>
        <w:t xml:space="preserve"> red </w:t>
      </w:r>
      <w:r w:rsidRPr="00DC0744">
        <w:rPr>
          <w:rFonts w:asciiTheme="minorHAnsi" w:hAnsiTheme="minorHAnsi" w:cstheme="minorHAnsi"/>
          <w:highlight w:val="cyan"/>
          <w:u w:val="single"/>
        </w:rPr>
        <w:t>states want to</w:t>
      </w:r>
      <w:r w:rsidRPr="00E66233">
        <w:rPr>
          <w:rFonts w:asciiTheme="minorHAnsi" w:hAnsiTheme="minorHAnsi" w:cstheme="minorHAnsi"/>
          <w:sz w:val="16"/>
        </w:rPr>
        <w:t xml:space="preserve"> go ahead and </w:t>
      </w:r>
      <w:r w:rsidRPr="00DC0744">
        <w:rPr>
          <w:rFonts w:asciiTheme="minorHAnsi" w:hAnsiTheme="minorHAnsi" w:cstheme="minorHAnsi"/>
          <w:b/>
          <w:bCs/>
          <w:highlight w:val="cyan"/>
          <w:u w:val="single"/>
        </w:rPr>
        <w:t>choke off fed</w:t>
      </w:r>
      <w:r w:rsidRPr="00E66233">
        <w:rPr>
          <w:rFonts w:asciiTheme="minorHAnsi" w:hAnsiTheme="minorHAnsi" w:cstheme="minorHAnsi"/>
          <w:u w:val="single"/>
        </w:rPr>
        <w:t xml:space="preserve">erally protected rights, </w:t>
      </w:r>
      <w:r w:rsidRPr="00DC0744">
        <w:rPr>
          <w:rFonts w:asciiTheme="minorHAnsi" w:hAnsiTheme="minorHAnsi" w:cstheme="minorHAnsi"/>
          <w:highlight w:val="cyan"/>
          <w:u w:val="single"/>
        </w:rPr>
        <w:t>they have been given the</w:t>
      </w:r>
      <w:r w:rsidRPr="00E66233">
        <w:rPr>
          <w:rFonts w:asciiTheme="minorHAnsi" w:hAnsiTheme="minorHAnsi" w:cstheme="minorHAnsi"/>
          <w:u w:val="single"/>
        </w:rPr>
        <w:t xml:space="preserve"> comprehensive </w:t>
      </w:r>
      <w:r w:rsidRPr="00DC0744">
        <w:rPr>
          <w:rFonts w:asciiTheme="minorHAnsi" w:hAnsiTheme="minorHAnsi" w:cstheme="minorHAnsi"/>
          <w:highlight w:val="cyan"/>
          <w:u w:val="single"/>
        </w:rPr>
        <w:t>road map. We will certainly see</w:t>
      </w:r>
      <w:r w:rsidRPr="00E66233">
        <w:rPr>
          <w:rFonts w:asciiTheme="minorHAnsi" w:hAnsiTheme="minorHAnsi" w:cstheme="minorHAnsi"/>
          <w:u w:val="single"/>
        </w:rPr>
        <w:t xml:space="preserve"> red </w:t>
      </w:r>
      <w:r w:rsidRPr="00DC0744">
        <w:rPr>
          <w:rFonts w:asciiTheme="minorHAnsi" w:hAnsiTheme="minorHAnsi" w:cstheme="minorHAnsi"/>
          <w:highlight w:val="cyan"/>
          <w:u w:val="single"/>
        </w:rPr>
        <w:t>states do</w:t>
      </w:r>
      <w:r w:rsidRPr="00E66233">
        <w:rPr>
          <w:rFonts w:asciiTheme="minorHAnsi" w:hAnsiTheme="minorHAnsi" w:cstheme="minorHAnsi"/>
          <w:u w:val="single"/>
        </w:rPr>
        <w:t xml:space="preserve"> </w:t>
      </w:r>
      <w:r w:rsidRPr="00E66233">
        <w:rPr>
          <w:rFonts w:asciiTheme="minorHAnsi" w:hAnsiTheme="minorHAnsi" w:cstheme="minorHAnsi"/>
          <w:sz w:val="16"/>
        </w:rPr>
        <w:t xml:space="preserve">precisely </w:t>
      </w:r>
      <w:r w:rsidRPr="00DC0744">
        <w:rPr>
          <w:rFonts w:asciiTheme="minorHAnsi" w:hAnsiTheme="minorHAnsi" w:cstheme="minorHAnsi"/>
          <w:b/>
          <w:bCs/>
          <w:highlight w:val="cyan"/>
          <w:u w:val="single"/>
        </w:rPr>
        <w:t>this</w:t>
      </w:r>
      <w:r w:rsidRPr="00E66233">
        <w:rPr>
          <w:rFonts w:asciiTheme="minorHAnsi" w:hAnsiTheme="minorHAnsi" w:cstheme="minorHAnsi"/>
          <w:sz w:val="16"/>
        </w:rPr>
        <w:t>.</w:t>
      </w:r>
    </w:p>
    <w:p w14:paraId="5C6685DC"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The </w:t>
      </w:r>
      <w:r w:rsidRPr="00DC0744">
        <w:rPr>
          <w:rFonts w:asciiTheme="minorHAnsi" w:hAnsiTheme="minorHAnsi" w:cstheme="minorHAnsi"/>
          <w:b/>
          <w:bCs/>
          <w:highlight w:val="cyan"/>
          <w:u w:val="single"/>
        </w:rPr>
        <w:t>mistake</w:t>
      </w:r>
      <w:r w:rsidRPr="00E66233">
        <w:rPr>
          <w:rFonts w:asciiTheme="minorHAnsi" w:hAnsiTheme="minorHAnsi" w:cstheme="minorHAnsi"/>
          <w:u w:val="single"/>
        </w:rPr>
        <w:t xml:space="preserve"> we’ve been making</w:t>
      </w:r>
      <w:r w:rsidRPr="00E66233">
        <w:rPr>
          <w:rFonts w:asciiTheme="minorHAnsi" w:hAnsiTheme="minorHAnsi" w:cstheme="minorHAnsi"/>
          <w:sz w:val="16"/>
        </w:rPr>
        <w:t xml:space="preserve"> for over a year </w:t>
      </w:r>
      <w:r w:rsidRPr="00E66233">
        <w:rPr>
          <w:rFonts w:asciiTheme="minorHAnsi" w:hAnsiTheme="minorHAnsi" w:cstheme="minorHAnsi"/>
          <w:u w:val="single"/>
        </w:rPr>
        <w:t xml:space="preserve">lay in </w:t>
      </w:r>
      <w:r w:rsidRPr="00DC0744">
        <w:rPr>
          <w:rFonts w:asciiTheme="minorHAnsi" w:hAnsiTheme="minorHAnsi" w:cstheme="minorHAnsi"/>
          <w:highlight w:val="cyan"/>
          <w:u w:val="single"/>
        </w:rPr>
        <w:t>believing</w:t>
      </w:r>
      <w:r w:rsidRPr="00E66233">
        <w:rPr>
          <w:rFonts w:asciiTheme="minorHAnsi" w:hAnsiTheme="minorHAnsi" w:cstheme="minorHAnsi"/>
          <w:u w:val="single"/>
        </w:rPr>
        <w:t xml:space="preserve"> that</w:t>
      </w:r>
      <w:r w:rsidRPr="00E66233">
        <w:rPr>
          <w:rFonts w:asciiTheme="minorHAnsi" w:hAnsiTheme="minorHAnsi" w:cstheme="minorHAnsi"/>
          <w:sz w:val="16"/>
        </w:rPr>
        <w:t xml:space="preserve"> John </w:t>
      </w:r>
      <w:r w:rsidRPr="00E66233">
        <w:rPr>
          <w:rFonts w:asciiTheme="minorHAnsi" w:hAnsiTheme="minorHAnsi" w:cstheme="minorHAnsi"/>
          <w:u w:val="single"/>
        </w:rPr>
        <w:t xml:space="preserve">Roberts’ worries with </w:t>
      </w:r>
      <w:r w:rsidRPr="00DC0744">
        <w:rPr>
          <w:rFonts w:asciiTheme="minorHAnsi" w:hAnsiTheme="minorHAnsi" w:cstheme="minorHAnsi"/>
          <w:highlight w:val="cyan"/>
          <w:u w:val="single"/>
        </w:rPr>
        <w:t>respect to</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reputation, independence, and legitimacy</w:t>
      </w:r>
      <w:r w:rsidRPr="00E66233">
        <w:rPr>
          <w:rFonts w:asciiTheme="minorHAnsi" w:hAnsiTheme="minorHAnsi" w:cstheme="minorHAnsi"/>
          <w:u w:val="single"/>
        </w:rPr>
        <w:t xml:space="preserve"> of the court </w:t>
      </w:r>
      <w:r w:rsidRPr="00DC0744">
        <w:rPr>
          <w:rFonts w:asciiTheme="minorHAnsi" w:hAnsiTheme="minorHAnsi" w:cstheme="minorHAnsi"/>
          <w:highlight w:val="cyan"/>
          <w:u w:val="single"/>
        </w:rPr>
        <w:t>were</w:t>
      </w:r>
      <w:r w:rsidRPr="00E66233">
        <w:rPr>
          <w:rFonts w:asciiTheme="minorHAnsi" w:hAnsiTheme="minorHAnsi" w:cstheme="minorHAnsi"/>
          <w:sz w:val="16"/>
        </w:rPr>
        <w:t xml:space="preserve"> both an end in themselves and </w:t>
      </w:r>
      <w:r w:rsidRPr="00DC0744">
        <w:rPr>
          <w:rFonts w:asciiTheme="minorHAnsi" w:hAnsiTheme="minorHAnsi" w:cstheme="minorHAnsi"/>
          <w:b/>
          <w:bCs/>
          <w:highlight w:val="cyan"/>
          <w:u w:val="single"/>
        </w:rPr>
        <w:t>shared</w:t>
      </w:r>
      <w:r w:rsidRPr="00E66233">
        <w:rPr>
          <w:rFonts w:asciiTheme="minorHAnsi" w:hAnsiTheme="minorHAnsi" w:cstheme="minorHAnsi"/>
          <w:u w:val="single"/>
        </w:rPr>
        <w:t xml:space="preserve"> by the imaginary centrists Barrett and Kavanaugh</w:t>
      </w:r>
      <w:r w:rsidRPr="00E66233">
        <w:rPr>
          <w:rFonts w:asciiTheme="minorHAnsi" w:hAnsiTheme="minorHAnsi" w:cstheme="minorHAnsi"/>
          <w:sz w:val="16"/>
        </w:rPr>
        <w:t>. We have for too long confused Roberts’ concern for the appearance of temperate independence (the </w:t>
      </w:r>
      <w:hyperlink r:id="rId47" w:history="1">
        <w:r w:rsidRPr="00E66233">
          <w:rPr>
            <w:rStyle w:val="Hyperlink"/>
            <w:rFonts w:asciiTheme="minorHAnsi" w:hAnsiTheme="minorHAnsi" w:cstheme="minorHAnsi"/>
            <w:sz w:val="16"/>
          </w:rPr>
          <w:t>“lie better next time” instruction to litigants</w:t>
        </w:r>
      </w:hyperlink>
      <w:r w:rsidRPr="00E66233">
        <w:rPr>
          <w:rFonts w:asciiTheme="minorHAnsi" w:hAnsiTheme="minorHAnsi" w:cstheme="minorHAnsi"/>
          <w:sz w:val="16"/>
        </w:rPr>
        <w:t>) with a concern for actual temperate independence. Faced with public outcry about the way in which S.B. 8 was handled on its emergency docket in September (in the dark of night, without explanation), the court scheduled real-life arguments and real-life briefings, then waited yet another month, and then somehow produced a decision with substantially the same outcome. This time it came with an elaborate warning to abortion providers that they can go ahead with their lawsuit but they will likely fail again in the future—while the majority still congratulated itself on having treated the plaintiffs with “extraordinary solicitude at every turn.”</w:t>
      </w:r>
    </w:p>
    <w:p w14:paraId="642A4108" w14:textId="77777777" w:rsidR="00583283" w:rsidRPr="00E66233" w:rsidRDefault="00583283" w:rsidP="00583283">
      <w:pPr>
        <w:rPr>
          <w:rFonts w:asciiTheme="minorHAnsi" w:hAnsiTheme="minorHAnsi" w:cstheme="minorHAnsi"/>
          <w:sz w:val="16"/>
          <w:szCs w:val="16"/>
        </w:rPr>
      </w:pPr>
      <w:r w:rsidRPr="00E66233">
        <w:rPr>
          <w:rFonts w:asciiTheme="minorHAnsi" w:hAnsiTheme="minorHAnsi" w:cstheme="minorHAnsi"/>
          <w:sz w:val="16"/>
          <w:szCs w:val="16"/>
        </w:rPr>
        <w:t>I have used up my quota of the word </w:t>
      </w:r>
      <w:hyperlink r:id="rId48" w:history="1">
        <w:r w:rsidRPr="00E66233">
          <w:rPr>
            <w:rStyle w:val="Hyperlink"/>
            <w:rFonts w:asciiTheme="minorHAnsi" w:hAnsiTheme="minorHAnsi" w:cstheme="minorHAnsi"/>
            <w:sz w:val="16"/>
            <w:szCs w:val="16"/>
          </w:rPr>
          <w:t>gaslighting</w:t>
        </w:r>
      </w:hyperlink>
      <w:r w:rsidRPr="00E66233">
        <w:rPr>
          <w:rFonts w:asciiTheme="minorHAnsi" w:hAnsiTheme="minorHAnsi" w:cstheme="minorHAnsi"/>
          <w:sz w:val="16"/>
          <w:szCs w:val="16"/>
        </w:rPr>
        <w:t xml:space="preserve"> for 2021, but to be clear, abortions after six weeks are still unlawful in Texas. Real people are suffering the real consequences, as Justice Sonia Sotomayor opens in her own partial dissent: “For nearly three months, the Texas Legislature has substantially suspended a constitutional guarantee: a pregnant woman’s right to control her own body.”  Five conservative justices think this is just fine. Clever, even. The stratagems by which Texas’ abortion ban was diabolically effectuated have been blessed yet again by five justices on the Supreme Court, who tell you once again that this enforcement mechanism was just too brilliantly innovative to be enjoined and possibly even too brilliant to be successfully challenged in the future. And only the chief justice seems to be willing to say that this constitutes “nullification” of a fundamental constitutional freedom, and should perhaps be addressed accordingly. </w:t>
      </w:r>
    </w:p>
    <w:p w14:paraId="440DB044"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The </w:t>
      </w:r>
      <w:r w:rsidRPr="00E66233">
        <w:rPr>
          <w:rFonts w:asciiTheme="minorHAnsi" w:hAnsiTheme="minorHAnsi" w:cstheme="minorHAnsi"/>
          <w:u w:val="single"/>
        </w:rPr>
        <w:t xml:space="preserve">problem at the heart of the perception of John Roberts’ moderating influence on the court was that it was always about </w:t>
      </w:r>
      <w:r w:rsidRPr="00DC0744">
        <w:rPr>
          <w:rFonts w:asciiTheme="minorHAnsi" w:hAnsiTheme="minorHAnsi" w:cstheme="minorHAnsi"/>
          <w:highlight w:val="cyan"/>
          <w:u w:val="single"/>
        </w:rPr>
        <w:t>public perception</w:t>
      </w:r>
      <w:r w:rsidRPr="00E66233">
        <w:rPr>
          <w:rFonts w:asciiTheme="minorHAnsi" w:hAnsiTheme="minorHAnsi" w:cstheme="minorHAnsi"/>
          <w:sz w:val="16"/>
        </w:rPr>
        <w:t xml:space="preserve">. When he was still theoretically in charge of the conservative supermajority, his approach was in fact that it could do anything, so long as it didn’t look too radical. </w:t>
      </w:r>
      <w:r w:rsidRPr="00E66233">
        <w:rPr>
          <w:rFonts w:asciiTheme="minorHAnsi" w:hAnsiTheme="minorHAnsi" w:cstheme="minorHAnsi"/>
          <w:u w:val="single"/>
        </w:rPr>
        <w:t xml:space="preserve">Some of us came to </w:t>
      </w:r>
      <w:r w:rsidRPr="00DC0744">
        <w:rPr>
          <w:rFonts w:asciiTheme="minorHAnsi" w:hAnsiTheme="minorHAnsi" w:cstheme="minorHAnsi"/>
          <w:b/>
          <w:bCs/>
          <w:highlight w:val="cyan"/>
          <w:u w:val="single"/>
        </w:rPr>
        <w:t>confuse</w:t>
      </w:r>
      <w:r w:rsidRPr="00E66233">
        <w:rPr>
          <w:rFonts w:asciiTheme="minorHAnsi" w:hAnsiTheme="minorHAnsi" w:cstheme="minorHAnsi"/>
          <w:u w:val="single"/>
        </w:rPr>
        <w:t xml:space="preserve"> that </w:t>
      </w:r>
      <w:r w:rsidRPr="00DC0744">
        <w:rPr>
          <w:rFonts w:asciiTheme="minorHAnsi" w:hAnsiTheme="minorHAnsi" w:cstheme="minorHAnsi"/>
          <w:b/>
          <w:bCs/>
          <w:highlight w:val="cyan"/>
          <w:u w:val="single"/>
        </w:rPr>
        <w:t>with moderation</w:t>
      </w:r>
      <w:r w:rsidRPr="00E66233">
        <w:rPr>
          <w:rFonts w:asciiTheme="minorHAnsi" w:hAnsiTheme="minorHAnsi" w:cstheme="minorHAnsi"/>
          <w:u w:val="single"/>
        </w:rPr>
        <w:t xml:space="preserve">. </w:t>
      </w:r>
      <w:r w:rsidRPr="00E66233">
        <w:rPr>
          <w:rFonts w:asciiTheme="minorHAnsi" w:hAnsiTheme="minorHAnsi" w:cstheme="minorHAnsi"/>
          <w:sz w:val="16"/>
        </w:rPr>
        <w:t xml:space="preserve">But public </w:t>
      </w:r>
      <w:r w:rsidRPr="00DC0744">
        <w:rPr>
          <w:rFonts w:asciiTheme="minorHAnsi" w:hAnsiTheme="minorHAnsi" w:cstheme="minorHAnsi"/>
          <w:highlight w:val="cyan"/>
          <w:u w:val="single"/>
        </w:rPr>
        <w:t>perception is malleable</w:t>
      </w:r>
      <w:r w:rsidRPr="00E66233">
        <w:rPr>
          <w:rFonts w:asciiTheme="minorHAnsi" w:hAnsiTheme="minorHAnsi" w:cstheme="minorHAnsi"/>
          <w:u w:val="single"/>
        </w:rPr>
        <w:t xml:space="preserve"> and can be measured on a sliding scale. Five </w:t>
      </w:r>
      <w:r w:rsidRPr="00DC0744">
        <w:rPr>
          <w:rFonts w:asciiTheme="minorHAnsi" w:hAnsiTheme="minorHAnsi" w:cstheme="minorHAnsi"/>
          <w:highlight w:val="cyan"/>
          <w:u w:val="single"/>
        </w:rPr>
        <w:t>justices</w:t>
      </w:r>
      <w:r w:rsidRPr="00E66233">
        <w:rPr>
          <w:rFonts w:asciiTheme="minorHAnsi" w:hAnsiTheme="minorHAnsi" w:cstheme="minorHAnsi"/>
          <w:u w:val="single"/>
        </w:rPr>
        <w:t xml:space="preserve"> want you to </w:t>
      </w:r>
      <w:r w:rsidRPr="00DC0744">
        <w:rPr>
          <w:rFonts w:asciiTheme="minorHAnsi" w:hAnsiTheme="minorHAnsi" w:cstheme="minorHAnsi"/>
          <w:highlight w:val="cyan"/>
          <w:u w:val="single"/>
        </w:rPr>
        <w:t>call a narrow loss a “win”</w:t>
      </w:r>
      <w:r w:rsidRPr="00E66233">
        <w:rPr>
          <w:rFonts w:asciiTheme="minorHAnsi" w:hAnsiTheme="minorHAnsi" w:cstheme="minorHAnsi"/>
          <w:sz w:val="16"/>
        </w:rPr>
        <w:t xml:space="preserve"> for abortion rights, and they want you to think of state nullification as “novel.” </w:t>
      </w:r>
      <w:r w:rsidRPr="00E66233">
        <w:rPr>
          <w:rFonts w:asciiTheme="minorHAnsi" w:hAnsiTheme="minorHAnsi" w:cstheme="minorHAnsi"/>
          <w:u w:val="single"/>
        </w:rPr>
        <w:t xml:space="preserve">They will keep saying that </w:t>
      </w:r>
      <w:r w:rsidRPr="00DC0744">
        <w:rPr>
          <w:rFonts w:asciiTheme="minorHAnsi" w:hAnsiTheme="minorHAnsi" w:cstheme="minorHAnsi"/>
          <w:b/>
          <w:bCs/>
          <w:highlight w:val="cyan"/>
          <w:u w:val="single"/>
        </w:rPr>
        <w:t>over and over</w:t>
      </w:r>
      <w:r w:rsidRPr="00E66233">
        <w:rPr>
          <w:rFonts w:asciiTheme="minorHAnsi" w:hAnsiTheme="minorHAnsi" w:cstheme="minorHAnsi"/>
          <w:u w:val="single"/>
        </w:rPr>
        <w:t xml:space="preserve"> until one concedes that it’s true</w:t>
      </w:r>
      <w:r w:rsidRPr="00E66233">
        <w:rPr>
          <w:rFonts w:asciiTheme="minorHAnsi" w:hAnsiTheme="minorHAnsi" w:cstheme="minorHAnsi"/>
          <w:sz w:val="16"/>
        </w:rPr>
        <w:t xml:space="preserve">, and </w:t>
      </w:r>
      <w:r w:rsidRPr="00DC0744">
        <w:rPr>
          <w:rFonts w:asciiTheme="minorHAnsi" w:hAnsiTheme="minorHAnsi" w:cstheme="minorHAnsi"/>
          <w:b/>
          <w:bCs/>
          <w:highlight w:val="cyan"/>
          <w:u w:val="single"/>
        </w:rPr>
        <w:t>when Dobbs comes down</w:t>
      </w:r>
      <w:r w:rsidRPr="00E66233">
        <w:rPr>
          <w:rFonts w:asciiTheme="minorHAnsi" w:hAnsiTheme="minorHAnsi" w:cstheme="minorHAnsi"/>
          <w:sz w:val="16"/>
        </w:rPr>
        <w:t xml:space="preserve"> this summer, </w:t>
      </w:r>
      <w:r w:rsidRPr="00DC0744">
        <w:rPr>
          <w:rFonts w:asciiTheme="minorHAnsi" w:hAnsiTheme="minorHAnsi" w:cstheme="minorHAnsi"/>
          <w:b/>
          <w:bCs/>
          <w:highlight w:val="cyan"/>
          <w:u w:val="single"/>
        </w:rPr>
        <w:t>they will tell you there is nothing radical</w:t>
      </w:r>
      <w:r w:rsidRPr="00E66233">
        <w:rPr>
          <w:rFonts w:asciiTheme="minorHAnsi" w:hAnsiTheme="minorHAnsi" w:cstheme="minorHAnsi"/>
          <w:sz w:val="16"/>
        </w:rPr>
        <w:t xml:space="preserve"> in doing away with the right to choose. They will assume that if you accepted nullification in September, you’ll be open to overt bans come spring.</w:t>
      </w:r>
    </w:p>
    <w:p w14:paraId="5C2FEACE" w14:textId="77777777" w:rsidR="00583283" w:rsidRPr="00E66233" w:rsidRDefault="00583283" w:rsidP="00583283">
      <w:pPr>
        <w:pStyle w:val="Heading4"/>
        <w:rPr>
          <w:rFonts w:asciiTheme="minorHAnsi" w:hAnsiTheme="minorHAnsi" w:cstheme="minorHAnsi"/>
          <w:sz w:val="20"/>
          <w:u w:val="single"/>
        </w:rPr>
      </w:pPr>
      <w:r w:rsidRPr="00E66233">
        <w:rPr>
          <w:rFonts w:asciiTheme="minorHAnsi" w:hAnsiTheme="minorHAnsi" w:cstheme="minorHAnsi"/>
        </w:rPr>
        <w:t>2. Won’t be inter-issue spillover</w:t>
      </w:r>
    </w:p>
    <w:p w14:paraId="354FD354" w14:textId="77777777" w:rsidR="00583283" w:rsidRPr="00E66233" w:rsidRDefault="00583283" w:rsidP="00583283">
      <w:pPr>
        <w:rPr>
          <w:rStyle w:val="underline"/>
          <w:rFonts w:asciiTheme="minorHAnsi" w:hAnsiTheme="minorHAnsi" w:cstheme="minorHAnsi"/>
          <w:b w:val="0"/>
        </w:rPr>
      </w:pPr>
      <w:r w:rsidRPr="00E66233">
        <w:rPr>
          <w:rStyle w:val="Style13ptBold"/>
          <w:rFonts w:asciiTheme="minorHAnsi" w:hAnsiTheme="minorHAnsi" w:cstheme="minorHAnsi"/>
        </w:rPr>
        <w:t>Redish 91</w:t>
      </w:r>
      <w:r w:rsidRPr="00E66233">
        <w:rPr>
          <w:rFonts w:asciiTheme="minorHAnsi" w:hAnsiTheme="minorHAnsi" w:cstheme="minorHAnsi"/>
        </w:rPr>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526B05F8" w14:textId="77777777" w:rsidR="00583283" w:rsidRPr="00E66233" w:rsidRDefault="00583283" w:rsidP="00583283">
      <w:pPr>
        <w:pStyle w:val="NoSpacing"/>
        <w:tabs>
          <w:tab w:val="center" w:pos="90"/>
        </w:tabs>
        <w:rPr>
          <w:rStyle w:val="StyleUnderline"/>
          <w:rFonts w:cstheme="minorHAnsi"/>
        </w:rPr>
      </w:pPr>
      <w:r w:rsidRPr="00E66233">
        <w:rPr>
          <w:rStyle w:val="StyleUnderline"/>
          <w:rFonts w:eastAsiaTheme="majorEastAsia" w:cstheme="minorHAnsi"/>
        </w:rPr>
        <w:t xml:space="preserve">Choper's </w:t>
      </w:r>
      <w:r w:rsidRPr="00DC0744">
        <w:rPr>
          <w:rStyle w:val="StyleUnderline"/>
          <w:rFonts w:eastAsiaTheme="majorEastAsia" w:cstheme="minorHAnsi"/>
          <w:highlight w:val="cyan"/>
        </w:rPr>
        <w:t xml:space="preserve">assumption that </w:t>
      </w:r>
      <w:r w:rsidRPr="00E66233">
        <w:rPr>
          <w:rStyle w:val="StyleUnderline"/>
          <w:rFonts w:eastAsiaTheme="majorEastAsia" w:cstheme="minorHAnsi"/>
        </w:rPr>
        <w:t xml:space="preserve">the judiciary's institutional </w:t>
      </w:r>
      <w:r w:rsidRPr="00DC0744">
        <w:rPr>
          <w:rStyle w:val="StyleUnderline"/>
          <w:rFonts w:eastAsiaTheme="majorEastAsia" w:cstheme="minorHAnsi"/>
          <w:highlight w:val="cyan"/>
        </w:rPr>
        <w:t xml:space="preserve">capital is transferable from </w:t>
      </w:r>
      <w:r w:rsidRPr="00E66233">
        <w:rPr>
          <w:rStyle w:val="StyleUnderline"/>
          <w:rFonts w:eastAsiaTheme="majorEastAsia" w:cstheme="minorHAnsi"/>
        </w:rPr>
        <w:t xml:space="preserve">structural </w:t>
      </w:r>
      <w:r w:rsidRPr="00DC0744">
        <w:rPr>
          <w:rStyle w:val="StyleUnderline"/>
          <w:rFonts w:eastAsiaTheme="majorEastAsia" w:cstheme="minorHAnsi"/>
          <w:highlight w:val="cyan"/>
        </w:rPr>
        <w:t>case</w:t>
      </w:r>
      <w:r w:rsidRPr="00E66233">
        <w:rPr>
          <w:rStyle w:val="StyleUnderline"/>
          <w:rFonts w:eastAsiaTheme="majorEastAsia" w:cstheme="minorHAnsi"/>
        </w:rPr>
        <w:t xml:space="preserve">s </w:t>
      </w:r>
      <w:r w:rsidRPr="00DC0744">
        <w:rPr>
          <w:rStyle w:val="StyleUnderline"/>
          <w:rFonts w:eastAsiaTheme="majorEastAsia" w:cstheme="minorHAnsi"/>
          <w:highlight w:val="cyan"/>
        </w:rPr>
        <w:t>to</w:t>
      </w:r>
      <w:r w:rsidRPr="00E66233">
        <w:rPr>
          <w:rStyle w:val="StyleUnderline"/>
          <w:rFonts w:eastAsiaTheme="majorEastAsia" w:cstheme="minorHAnsi"/>
        </w:rPr>
        <w:t xml:space="preserve"> individual rights </w:t>
      </w:r>
      <w:r w:rsidRPr="00DC0744">
        <w:rPr>
          <w:rStyle w:val="StyleUnderline"/>
          <w:rFonts w:eastAsiaTheme="majorEastAsia" w:cstheme="minorHAnsi"/>
          <w:highlight w:val="cyan"/>
        </w:rPr>
        <w:t>case</w:t>
      </w:r>
      <w:r w:rsidRPr="00E66233">
        <w:rPr>
          <w:rStyle w:val="StyleUnderline"/>
          <w:rFonts w:eastAsiaTheme="majorEastAsia" w:cstheme="minorHAnsi"/>
        </w:rPr>
        <w:t xml:space="preserve">s </w:t>
      </w:r>
      <w:r w:rsidRPr="00DC0744">
        <w:rPr>
          <w:rStyle w:val="StyleUnderline"/>
          <w:rFonts w:eastAsiaTheme="majorEastAsia" w:cstheme="minorHAnsi"/>
          <w:highlight w:val="cyan"/>
        </w:rPr>
        <w:t xml:space="preserve">is </w:t>
      </w:r>
      <w:r w:rsidRPr="00DC0744">
        <w:rPr>
          <w:rStyle w:val="StyleUnderline"/>
          <w:rFonts w:cstheme="minorHAnsi"/>
          <w:highlight w:val="cyan"/>
        </w:rPr>
        <w:t>no more credible</w:t>
      </w:r>
      <w:r w:rsidRPr="00E66233">
        <w:rPr>
          <w:rStyle w:val="StyleUnderline"/>
          <w:rFonts w:eastAsiaTheme="majorEastAsia" w:cstheme="minorHAnsi"/>
        </w:rPr>
        <w:t xml:space="preserve">. Common sense should tell us that the public's </w:t>
      </w:r>
      <w:r w:rsidRPr="00DC0744">
        <w:rPr>
          <w:rStyle w:val="StyleUnderline"/>
          <w:rFonts w:eastAsiaTheme="majorEastAsia" w:cstheme="minorHAnsi"/>
          <w:highlight w:val="cyan"/>
        </w:rPr>
        <w:t xml:space="preserve">reaction to controversial </w:t>
      </w:r>
      <w:r w:rsidRPr="00E66233">
        <w:rPr>
          <w:rStyle w:val="StyleUnderline"/>
          <w:rFonts w:eastAsiaTheme="majorEastAsia" w:cstheme="minorHAnsi"/>
        </w:rPr>
        <w:t xml:space="preserve">individual rights </w:t>
      </w:r>
      <w:r w:rsidRPr="00DC0744">
        <w:rPr>
          <w:rStyle w:val="StyleUnderline"/>
          <w:rFonts w:eastAsiaTheme="majorEastAsia" w:cstheme="minorHAnsi"/>
          <w:highlight w:val="cyan"/>
        </w:rPr>
        <w:t>cases</w:t>
      </w:r>
      <w:r w:rsidRPr="00E66233">
        <w:rPr>
          <w:rStyle w:val="underline"/>
          <w:rFonts w:cstheme="minorHAnsi"/>
        </w:rPr>
        <w:t xml:space="preserve"> -- </w:t>
      </w:r>
      <w:r w:rsidRPr="00E66233">
        <w:rPr>
          <w:rFonts w:cstheme="minorHAnsi"/>
          <w:sz w:val="16"/>
        </w:rPr>
        <w:t xml:space="preserve">for example, cases concerning abortion, n240 school prayer, n241 busing, n242 or criminal defendants' rights n243 -- </w:t>
      </w:r>
      <w:r w:rsidRPr="00DC0744">
        <w:rPr>
          <w:rStyle w:val="StyleUnderline"/>
          <w:rFonts w:eastAsiaTheme="majorEastAsia" w:cstheme="minorHAnsi"/>
          <w:highlight w:val="cyan"/>
        </w:rPr>
        <w:t xml:space="preserve">will be based </w:t>
      </w:r>
      <w:r w:rsidRPr="00E66233">
        <w:rPr>
          <w:rStyle w:val="StyleUnderline"/>
          <w:rFonts w:eastAsiaTheme="majorEastAsia" w:cstheme="minorHAnsi"/>
        </w:rPr>
        <w:t>largely, if not exclusively</w:t>
      </w:r>
      <w:r w:rsidRPr="00DC0744">
        <w:rPr>
          <w:rStyle w:val="StyleUnderline"/>
          <w:rFonts w:eastAsiaTheme="majorEastAsia" w:cstheme="minorHAnsi"/>
          <w:highlight w:val="cyan"/>
        </w:rPr>
        <w:t xml:space="preserve">, on </w:t>
      </w:r>
      <w:r w:rsidRPr="00E66233">
        <w:rPr>
          <w:rStyle w:val="StyleUnderline"/>
          <w:rFonts w:eastAsiaTheme="majorEastAsia" w:cstheme="minorHAnsi"/>
        </w:rPr>
        <w:t xml:space="preserve">the basis of its feelings concerning </w:t>
      </w:r>
      <w:r w:rsidRPr="00DC0744">
        <w:rPr>
          <w:rStyle w:val="Emphasis"/>
          <w:rFonts w:asciiTheme="minorHAnsi" w:hAnsiTheme="minorHAnsi" w:cstheme="minorHAnsi"/>
          <w:highlight w:val="cyan"/>
        </w:rPr>
        <w:t>those particular issues</w:t>
      </w:r>
      <w:r w:rsidRPr="00E66233">
        <w:rPr>
          <w:rStyle w:val="StyleUnderline"/>
          <w:rFonts w:eastAsiaTheme="majorEastAsia" w:cstheme="minorHAnsi"/>
        </w:rPr>
        <w:t xml:space="preserve">. </w:t>
      </w:r>
      <w:r w:rsidRPr="00DC0744">
        <w:rPr>
          <w:rStyle w:val="Emphasis"/>
          <w:rFonts w:asciiTheme="minorHAnsi" w:hAnsiTheme="minorHAnsi" w:cstheme="minorHAnsi"/>
          <w:highlight w:val="cyan"/>
        </w:rPr>
        <w:t>It is unreasonable</w:t>
      </w:r>
      <w:r w:rsidRPr="00DC0744">
        <w:rPr>
          <w:rStyle w:val="StyleUnderline"/>
          <w:rFonts w:cstheme="minorHAnsi"/>
          <w:highlight w:val="cyan"/>
        </w:rPr>
        <w:t xml:space="preserve"> </w:t>
      </w:r>
      <w:r w:rsidRPr="00E66233">
        <w:rPr>
          <w:rStyle w:val="StyleUnderline"/>
          <w:rFonts w:cstheme="minorHAnsi"/>
        </w:rPr>
        <w:t>to assume</w:t>
      </w:r>
      <w:r w:rsidRPr="00E66233">
        <w:rPr>
          <w:rStyle w:val="StyleUnderline"/>
          <w:rFonts w:eastAsiaTheme="majorEastAsia" w:cstheme="minorHAnsi"/>
        </w:rPr>
        <w:t xml:space="preserve"> </w:t>
      </w:r>
      <w:r w:rsidRPr="00DC0744">
        <w:rPr>
          <w:rStyle w:val="StyleUnderline"/>
          <w:rFonts w:eastAsiaTheme="majorEastAsia" w:cstheme="minorHAnsi"/>
          <w:highlight w:val="cyan"/>
        </w:rPr>
        <w:t>that</w:t>
      </w:r>
      <w:r w:rsidRPr="00E66233">
        <w:rPr>
          <w:rStyle w:val="StyleUnderline"/>
          <w:rFonts w:eastAsiaTheme="majorEastAsia" w:cstheme="minorHAnsi"/>
        </w:rPr>
        <w:t xml:space="preserve"> the public's acceptance or rejection of </w:t>
      </w:r>
      <w:r w:rsidRPr="00DC0744">
        <w:rPr>
          <w:rStyle w:val="StyleUnderline"/>
          <w:rFonts w:eastAsiaTheme="majorEastAsia" w:cstheme="minorHAnsi"/>
          <w:highlight w:val="cyan"/>
        </w:rPr>
        <w:t>these</w:t>
      </w:r>
      <w:r w:rsidRPr="00E66233">
        <w:rPr>
          <w:rStyle w:val="StyleUnderline"/>
          <w:rFonts w:eastAsiaTheme="majorEastAsia" w:cstheme="minorHAnsi"/>
        </w:rPr>
        <w:t xml:space="preserve"> individual rights rulings </w:t>
      </w:r>
      <w:r w:rsidRPr="00DC0744">
        <w:rPr>
          <w:rStyle w:val="StyleUnderline"/>
          <w:rFonts w:eastAsiaTheme="majorEastAsia" w:cstheme="minorHAnsi"/>
          <w:highlight w:val="cyan"/>
        </w:rPr>
        <w:t>would</w:t>
      </w:r>
      <w:r w:rsidRPr="00E66233">
        <w:rPr>
          <w:rStyle w:val="StyleUnderline"/>
          <w:rFonts w:eastAsiaTheme="majorEastAsia" w:cstheme="minorHAnsi"/>
        </w:rPr>
        <w:t xml:space="preserve"> somehow be </w:t>
      </w:r>
      <w:r w:rsidRPr="00DC0744">
        <w:rPr>
          <w:rStyle w:val="StyleUnderline"/>
          <w:rFonts w:eastAsiaTheme="majorEastAsia" w:cstheme="minorHAnsi"/>
          <w:highlight w:val="cyan"/>
        </w:rPr>
        <w:t>affect</w:t>
      </w:r>
      <w:r w:rsidRPr="00E66233">
        <w:rPr>
          <w:rStyle w:val="StyleUnderline"/>
          <w:rFonts w:eastAsiaTheme="majorEastAsia" w:cstheme="minorHAnsi"/>
        </w:rPr>
        <w:t xml:space="preserve">ed by anything the Court says about </w:t>
      </w:r>
      <w:r w:rsidRPr="00DC0744">
        <w:rPr>
          <w:rStyle w:val="StyleUnderline"/>
          <w:rFonts w:cstheme="minorHAnsi"/>
          <w:highlight w:val="cyan"/>
        </w:rPr>
        <w:t xml:space="preserve">wholly unrelated </w:t>
      </w:r>
      <w:r w:rsidRPr="00E66233">
        <w:rPr>
          <w:rStyle w:val="StyleUnderline"/>
          <w:rFonts w:cstheme="minorHAnsi"/>
        </w:rPr>
        <w:t xml:space="preserve">structural </w:t>
      </w:r>
      <w:r w:rsidRPr="00DC0744">
        <w:rPr>
          <w:rStyle w:val="StyleUnderline"/>
          <w:rFonts w:cstheme="minorHAnsi"/>
          <w:highlight w:val="cyan"/>
        </w:rPr>
        <w:t>issues.</w:t>
      </w:r>
    </w:p>
    <w:p w14:paraId="6ED0EDBB"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3. Tons of thumpers</w:t>
      </w:r>
    </w:p>
    <w:p w14:paraId="603D1BB0"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Gorod 9-9</w:t>
      </w:r>
      <w:r w:rsidRPr="00E66233">
        <w:rPr>
          <w:rFonts w:asciiTheme="minorHAnsi" w:hAnsiTheme="minorHAnsi" w:cstheme="minorHAnsi"/>
        </w:rPr>
        <w:t xml:space="preserve"> [Brianne Gorod is chief counsel for the Constitutional Accountability Center. 9-9-2021https://newrepublic.com/article/163519/roe-wade-supreme-court-fall-term]</w:t>
      </w:r>
    </w:p>
    <w:p w14:paraId="235C196A" w14:textId="77777777" w:rsidR="00583283" w:rsidRPr="00E66233" w:rsidRDefault="00583283" w:rsidP="00583283">
      <w:pPr>
        <w:rPr>
          <w:rFonts w:asciiTheme="minorHAnsi" w:hAnsiTheme="minorHAnsi" w:cstheme="minorHAnsi"/>
          <w:sz w:val="16"/>
        </w:rPr>
      </w:pPr>
      <w:r w:rsidRPr="00DC0744">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new Supreme </w:t>
      </w:r>
      <w:r w:rsidRPr="00DC0744">
        <w:rPr>
          <w:rStyle w:val="StyleUnderline"/>
          <w:rFonts w:asciiTheme="minorHAnsi" w:hAnsiTheme="minorHAnsi" w:cstheme="minorHAnsi"/>
          <w:highlight w:val="cyan"/>
        </w:rPr>
        <w:t>Court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term</w:t>
      </w:r>
      <w:r w:rsidRPr="00E66233">
        <w:rPr>
          <w:rStyle w:val="StyleUnderline"/>
          <w:rFonts w:asciiTheme="minorHAnsi" w:hAnsiTheme="minorHAnsi" w:cstheme="minorHAnsi"/>
        </w:rPr>
        <w:t xml:space="preserve"> is about to begin, and it </w:t>
      </w:r>
      <w:r w:rsidRPr="00DC0744">
        <w:rPr>
          <w:rStyle w:val="StyleUnderline"/>
          <w:rFonts w:asciiTheme="minorHAnsi" w:hAnsiTheme="minorHAnsi" w:cstheme="minorHAnsi"/>
          <w:highlight w:val="cyan"/>
        </w:rPr>
        <w:t xml:space="preserve">promises to be a </w:t>
      </w:r>
      <w:r w:rsidRPr="00DC0744">
        <w:rPr>
          <w:rStyle w:val="Emphasis"/>
          <w:rFonts w:asciiTheme="minorHAnsi" w:hAnsiTheme="minorHAnsi" w:cstheme="minorHAnsi"/>
          <w:highlight w:val="cyan"/>
        </w:rPr>
        <w:t>blockbuster</w:t>
      </w:r>
      <w:r w:rsidRPr="00E66233">
        <w:rPr>
          <w:rFonts w:asciiTheme="minorHAnsi" w:hAnsiTheme="minorHAnsi" w:cstheme="minorHAnsi"/>
          <w:sz w:val="16"/>
        </w:rPr>
        <w:t xml:space="preserve">. </w:t>
      </w:r>
      <w:r w:rsidRPr="00DC0744">
        <w:rPr>
          <w:rStyle w:val="StyleUnderline"/>
          <w:rFonts w:asciiTheme="minorHAnsi" w:hAnsiTheme="minorHAnsi" w:cstheme="minorHAnsi"/>
          <w:highlight w:val="cyan"/>
        </w:rPr>
        <w:t>With cases involving</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abortion</w:t>
      </w:r>
      <w:r w:rsidRPr="00E66233">
        <w:rPr>
          <w:rFonts w:asciiTheme="minorHAnsi" w:hAnsiTheme="minorHAnsi" w:cstheme="minorHAnsi"/>
          <w:sz w:val="16"/>
        </w:rPr>
        <w:t xml:space="preserve"> and </w:t>
      </w:r>
      <w:r w:rsidRPr="00DC0744">
        <w:rPr>
          <w:rStyle w:val="Emphasis"/>
          <w:rFonts w:asciiTheme="minorHAnsi" w:hAnsiTheme="minorHAnsi" w:cstheme="minorHAnsi"/>
          <w:highlight w:val="cyan"/>
        </w:rPr>
        <w:t>guns</w:t>
      </w:r>
      <w:r w:rsidRPr="00E66233">
        <w:rPr>
          <w:rFonts w:asciiTheme="minorHAnsi" w:hAnsiTheme="minorHAnsi" w:cstheme="minorHAnsi"/>
          <w:sz w:val="16"/>
        </w:rPr>
        <w:t xml:space="preserve"> </w:t>
      </w:r>
      <w:r w:rsidRPr="00E66233">
        <w:rPr>
          <w:rStyle w:val="StyleUnderline"/>
          <w:rFonts w:asciiTheme="minorHAnsi" w:hAnsiTheme="minorHAnsi" w:cstheme="minorHAnsi"/>
        </w:rPr>
        <w:t>already</w:t>
      </w:r>
      <w:r w:rsidRPr="00E66233">
        <w:rPr>
          <w:rFonts w:asciiTheme="minorHAnsi" w:hAnsiTheme="minorHAnsi" w:cstheme="minorHAnsi"/>
          <w:sz w:val="16"/>
        </w:rPr>
        <w:t xml:space="preserve"> on the docket, </w:t>
      </w:r>
      <w:r w:rsidRPr="00DC0744">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possibility</w:t>
      </w:r>
      <w:r w:rsidRPr="00E66233">
        <w:rPr>
          <w:rStyle w:val="StyleUnderline"/>
          <w:rFonts w:asciiTheme="minorHAnsi" w:hAnsiTheme="minorHAnsi" w:cstheme="minorHAnsi"/>
        </w:rPr>
        <w:t xml:space="preserve"> that an</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affirmative action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case </w:t>
      </w:r>
      <w:r w:rsidRPr="00DC0744">
        <w:rPr>
          <w:rStyle w:val="StyleUnderline"/>
          <w:rFonts w:asciiTheme="minorHAnsi" w:hAnsiTheme="minorHAnsi" w:cstheme="minorHAnsi"/>
          <w:highlight w:val="cyan"/>
        </w:rPr>
        <w:t>may be added</w:t>
      </w:r>
      <w:r w:rsidRPr="00E66233">
        <w:rPr>
          <w:rFonts w:asciiTheme="minorHAnsi" w:hAnsiTheme="minorHAnsi" w:cstheme="minorHAnsi"/>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1F47AF42"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Perhaps </w:t>
      </w:r>
      <w:r w:rsidRPr="00E66233">
        <w:rPr>
          <w:rStyle w:val="StyleUnderline"/>
          <w:rFonts w:asciiTheme="minorHAnsi" w:hAnsiTheme="minorHAnsi" w:cstheme="minorHAnsi"/>
        </w:rPr>
        <w:t>the biggest issue</w:t>
      </w:r>
      <w:r w:rsidRPr="00E66233">
        <w:rPr>
          <w:rFonts w:asciiTheme="minorHAnsi" w:hAnsiTheme="minorHAnsi" w:cstheme="minorHAnsi"/>
          <w:sz w:val="16"/>
        </w:rPr>
        <w:t xml:space="preserve"> on the court’s docket this term will be </w:t>
      </w:r>
      <w:r w:rsidRPr="00E66233">
        <w:rPr>
          <w:rStyle w:val="Emphasis"/>
          <w:rFonts w:asciiTheme="minorHAnsi" w:hAnsiTheme="minorHAnsi" w:cstheme="minorHAnsi"/>
        </w:rPr>
        <w:t>abortion</w:t>
      </w:r>
      <w:r w:rsidRPr="00E66233">
        <w:rPr>
          <w:rFonts w:asciiTheme="minorHAnsi" w:hAnsiTheme="minorHAnsi" w:cstheme="minorHAnsi"/>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1C1B2FDA" w14:textId="77777777" w:rsidR="00583283" w:rsidRPr="00E66233" w:rsidRDefault="00583283" w:rsidP="00583283">
      <w:pPr>
        <w:rPr>
          <w:rFonts w:asciiTheme="minorHAnsi" w:hAnsiTheme="minorHAnsi" w:cstheme="minorHAnsi"/>
          <w:sz w:val="8"/>
          <w:szCs w:val="8"/>
        </w:rPr>
      </w:pPr>
      <w:r w:rsidRPr="00E66233">
        <w:rPr>
          <w:rFonts w:asciiTheme="minorHAnsi" w:hAnsiTheme="minorHAnsi" w:cstheme="minorHAnsi"/>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5A076C80" w14:textId="77777777" w:rsidR="00583283" w:rsidRPr="00E66233" w:rsidRDefault="00583283" w:rsidP="00583283">
      <w:pPr>
        <w:rPr>
          <w:rFonts w:asciiTheme="minorHAnsi" w:hAnsiTheme="minorHAnsi" w:cstheme="minorHAnsi"/>
          <w:sz w:val="8"/>
          <w:szCs w:val="8"/>
        </w:rPr>
      </w:pPr>
      <w:r w:rsidRPr="00E66233">
        <w:rPr>
          <w:rFonts w:asciiTheme="minorHAnsi" w:hAnsiTheme="minorHAnsi" w:cstheme="minorHAnsi"/>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69DA4E14" w14:textId="77777777" w:rsidR="00583283" w:rsidRPr="00E66233" w:rsidRDefault="00583283" w:rsidP="00583283">
      <w:pPr>
        <w:rPr>
          <w:rFonts w:asciiTheme="minorHAnsi" w:hAnsiTheme="minorHAnsi" w:cstheme="minorHAnsi"/>
          <w:sz w:val="8"/>
          <w:szCs w:val="8"/>
        </w:rPr>
      </w:pPr>
      <w:r w:rsidRPr="00E66233">
        <w:rPr>
          <w:rFonts w:asciiTheme="minorHAnsi" w:hAnsiTheme="minorHAnsi" w:cstheme="minorHAnsi"/>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76F23E76" w14:textId="77777777" w:rsidR="00583283" w:rsidRPr="00E66233" w:rsidRDefault="00583283" w:rsidP="00583283">
      <w:pPr>
        <w:rPr>
          <w:rFonts w:asciiTheme="minorHAnsi" w:hAnsiTheme="minorHAnsi" w:cstheme="minorHAnsi"/>
          <w:sz w:val="8"/>
          <w:szCs w:val="8"/>
        </w:rPr>
      </w:pPr>
      <w:r w:rsidRPr="00E66233">
        <w:rPr>
          <w:rFonts w:asciiTheme="minorHAnsi" w:hAnsiTheme="minorHAnsi" w:cstheme="minorHAnsi"/>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465335F8" w14:textId="77777777" w:rsidR="00583283" w:rsidRPr="00E66233" w:rsidRDefault="00583283" w:rsidP="00583283">
      <w:pPr>
        <w:rPr>
          <w:rFonts w:asciiTheme="minorHAnsi" w:hAnsiTheme="minorHAnsi" w:cstheme="minorHAnsi"/>
          <w:sz w:val="14"/>
        </w:rPr>
      </w:pPr>
      <w:r w:rsidRPr="00E66233">
        <w:rPr>
          <w:rStyle w:val="StyleUnderline"/>
          <w:rFonts w:asciiTheme="minorHAnsi" w:hAnsiTheme="minorHAnsi" w:cstheme="minorHAnsi"/>
        </w:rPr>
        <w:t>Dobbs is not the only blockbuster case on the court’s docket.</w:t>
      </w:r>
      <w:r w:rsidRPr="00E66233">
        <w:rPr>
          <w:rFonts w:asciiTheme="minorHAnsi" w:hAnsiTheme="minorHAnsi" w:cstheme="minorHAnsi"/>
          <w:sz w:val="14"/>
        </w:rPr>
        <w:t xml:space="preserve"> </w:t>
      </w:r>
      <w:r w:rsidRPr="00E66233">
        <w:rPr>
          <w:rStyle w:val="StyleUnderline"/>
          <w:rFonts w:asciiTheme="minorHAnsi" w:hAnsiTheme="minorHAnsi" w:cstheme="minorHAnsi"/>
        </w:rPr>
        <w:t>In New York State Rifle &amp; Pistol Association Inc. v. Bruen, the court will be considering whether New York’s denial of two individuals’ applications for concealed-carry licenses for self-defense violates the Second Amendmen</w:t>
      </w:r>
      <w:r w:rsidRPr="00E66233">
        <w:rPr>
          <w:rFonts w:asciiTheme="minorHAnsi" w:hAnsiTheme="minorHAnsi" w:cstheme="minorHAnsi"/>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014A43BD" w14:textId="77777777" w:rsidR="00583283" w:rsidRPr="00E66233" w:rsidRDefault="00583283" w:rsidP="00583283">
      <w:pPr>
        <w:rPr>
          <w:rFonts w:asciiTheme="minorHAnsi" w:hAnsiTheme="minorHAnsi" w:cstheme="minorHAnsi"/>
          <w:sz w:val="12"/>
          <w:szCs w:val="12"/>
        </w:rPr>
      </w:pPr>
      <w:r w:rsidRPr="00E66233">
        <w:rPr>
          <w:rFonts w:asciiTheme="minorHAnsi" w:hAnsiTheme="minorHAnsi" w:cstheme="minorHAnsi"/>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19155891" w14:textId="77777777" w:rsidR="00583283" w:rsidRPr="00E66233" w:rsidRDefault="00583283" w:rsidP="00583283">
      <w:pPr>
        <w:rPr>
          <w:rFonts w:asciiTheme="minorHAnsi" w:hAnsiTheme="minorHAnsi" w:cstheme="minorHAnsi"/>
          <w:sz w:val="14"/>
        </w:rPr>
      </w:pPr>
      <w:r w:rsidRPr="00E66233">
        <w:rPr>
          <w:rStyle w:val="StyleUnderline"/>
          <w:rFonts w:asciiTheme="minorHAnsi" w:hAnsiTheme="minorHAnsi" w:cstheme="minorHAnsi"/>
        </w:rPr>
        <w:t>As if these two huge cases were not enough, the</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court may </w:t>
      </w:r>
      <w:r w:rsidRPr="00E66233">
        <w:rPr>
          <w:rStyle w:val="Emphasis"/>
          <w:rFonts w:asciiTheme="minorHAnsi" w:hAnsiTheme="minorHAnsi" w:cstheme="minorHAnsi"/>
        </w:rPr>
        <w:t>add</w:t>
      </w:r>
      <w:r w:rsidRPr="00E66233">
        <w:rPr>
          <w:rFonts w:asciiTheme="minorHAnsi" w:hAnsiTheme="minorHAnsi" w:cstheme="minorHAnsi"/>
          <w:sz w:val="14"/>
        </w:rPr>
        <w:t xml:space="preserve"> </w:t>
      </w:r>
      <w:r w:rsidRPr="00E66233">
        <w:rPr>
          <w:rStyle w:val="StyleUnderline"/>
          <w:rFonts w:asciiTheme="minorHAnsi" w:hAnsiTheme="minorHAnsi" w:cstheme="minorHAnsi"/>
        </w:rPr>
        <w:t>another big issue to the docket</w:t>
      </w:r>
      <w:r w:rsidRPr="00E66233">
        <w:rPr>
          <w:rFonts w:asciiTheme="minorHAnsi" w:hAnsiTheme="minorHAnsi" w:cstheme="minorHAnsi"/>
          <w:sz w:val="14"/>
        </w:rPr>
        <w:t xml:space="preserve"> before the term ends: </w:t>
      </w:r>
      <w:r w:rsidRPr="00E66233">
        <w:rPr>
          <w:rStyle w:val="Emphasis"/>
          <w:rFonts w:asciiTheme="minorHAnsi" w:hAnsiTheme="minorHAnsi" w:cstheme="minorHAnsi"/>
        </w:rPr>
        <w:t xml:space="preserve">affirmative action. </w:t>
      </w:r>
      <w:r w:rsidRPr="00E66233">
        <w:rPr>
          <w:rFonts w:asciiTheme="minorHAnsi" w:hAnsiTheme="minorHAnsi" w:cstheme="minorHAnsi"/>
          <w:sz w:val="14"/>
        </w:rPr>
        <w:t xml:space="preserve">And as in the abortion case, </w:t>
      </w:r>
      <w:r w:rsidRPr="00DC0744">
        <w:rPr>
          <w:rStyle w:val="StyleUnderline"/>
          <w:rFonts w:asciiTheme="minorHAnsi" w:hAnsiTheme="minorHAnsi" w:cstheme="minorHAnsi"/>
          <w:highlight w:val="cyan"/>
        </w:rPr>
        <w:t>the court is being asked to</w:t>
      </w:r>
      <w:r w:rsidRPr="00DC0744">
        <w:rPr>
          <w:rFonts w:asciiTheme="minorHAnsi" w:hAnsiTheme="minorHAnsi" w:cstheme="minorHAnsi"/>
          <w:sz w:val="14"/>
          <w:highlight w:val="cyan"/>
        </w:rPr>
        <w:t xml:space="preserve"> </w:t>
      </w:r>
      <w:r w:rsidRPr="00DC0744">
        <w:rPr>
          <w:rStyle w:val="Emphasis"/>
          <w:rFonts w:asciiTheme="minorHAnsi" w:hAnsiTheme="minorHAnsi" w:cstheme="minorHAnsi"/>
          <w:highlight w:val="cyan"/>
        </w:rPr>
        <w:t>overrule</w:t>
      </w:r>
      <w:r w:rsidRPr="00E66233">
        <w:rPr>
          <w:rFonts w:asciiTheme="minorHAnsi" w:hAnsiTheme="minorHAnsi" w:cstheme="minorHAnsi"/>
          <w:sz w:val="14"/>
        </w:rPr>
        <w:t xml:space="preserve"> a </w:t>
      </w:r>
      <w:r w:rsidRPr="00E66233">
        <w:rPr>
          <w:rStyle w:val="StyleUnderline"/>
          <w:rFonts w:asciiTheme="minorHAnsi" w:hAnsiTheme="minorHAnsi" w:cstheme="minorHAnsi"/>
        </w:rPr>
        <w:t xml:space="preserve">long-standing </w:t>
      </w:r>
      <w:r w:rsidRPr="00DC0744">
        <w:rPr>
          <w:rStyle w:val="StyleUnderline"/>
          <w:rFonts w:asciiTheme="minorHAnsi" w:hAnsiTheme="minorHAnsi" w:cstheme="minorHAnsi"/>
          <w:highlight w:val="cyan"/>
        </w:rPr>
        <w:t>precedent</w:t>
      </w:r>
      <w:r w:rsidRPr="00E66233">
        <w:rPr>
          <w:rFonts w:asciiTheme="minorHAnsi" w:hAnsiTheme="minorHAnsi" w:cstheme="minorHAnsi"/>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62F38146" w14:textId="77777777" w:rsidR="00583283" w:rsidRPr="00E66233" w:rsidRDefault="00583283" w:rsidP="00583283">
      <w:pPr>
        <w:rPr>
          <w:rFonts w:asciiTheme="minorHAnsi" w:hAnsiTheme="minorHAnsi" w:cstheme="minorHAnsi"/>
          <w:sz w:val="12"/>
          <w:szCs w:val="12"/>
        </w:rPr>
      </w:pPr>
      <w:r w:rsidRPr="00E66233">
        <w:rPr>
          <w:rFonts w:asciiTheme="minorHAnsi" w:hAnsiTheme="minorHAnsi" w:cstheme="minorHAnsi"/>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32B35487" w14:textId="77777777" w:rsidR="00583283" w:rsidRPr="00E66233" w:rsidRDefault="00583283" w:rsidP="00583283">
      <w:pPr>
        <w:rPr>
          <w:rFonts w:asciiTheme="minorHAnsi" w:hAnsiTheme="minorHAnsi" w:cstheme="minorHAnsi"/>
          <w:sz w:val="14"/>
        </w:rPr>
      </w:pPr>
      <w:r w:rsidRPr="00E66233">
        <w:rPr>
          <w:rFonts w:asciiTheme="minorHAnsi" w:hAnsiTheme="minorHAnsi" w:cstheme="minorHAnsi"/>
          <w:sz w:val="14"/>
        </w:rPr>
        <w:t xml:space="preserve">While those three cases are likely to dominate headlines about the court this term, </w:t>
      </w:r>
      <w:r w:rsidRPr="00E66233">
        <w:rPr>
          <w:rStyle w:val="StyleUnderline"/>
          <w:rFonts w:asciiTheme="minorHAnsi" w:hAnsiTheme="minorHAnsi" w:cstheme="minorHAnsi"/>
        </w:rPr>
        <w:t>they’re hardly the only important ones on the docket. The court will also be deciding</w:t>
      </w:r>
      <w:r w:rsidRPr="00E66233">
        <w:rPr>
          <w:rFonts w:asciiTheme="minorHAnsi" w:hAnsiTheme="minorHAnsi" w:cstheme="minorHAnsi"/>
          <w:sz w:val="14"/>
        </w:rPr>
        <w:t xml:space="preserve">, among many other matters, whether individuals can challenge conduct that has a </w:t>
      </w:r>
      <w:r w:rsidRPr="00E66233">
        <w:rPr>
          <w:rStyle w:val="Emphasis"/>
          <w:rFonts w:asciiTheme="minorHAnsi" w:hAnsiTheme="minorHAnsi" w:cstheme="minorHAnsi"/>
        </w:rPr>
        <w:t xml:space="preserve">disparate impact </w:t>
      </w:r>
      <w:r w:rsidRPr="00E66233">
        <w:rPr>
          <w:rFonts w:asciiTheme="minorHAnsi" w:hAnsiTheme="minorHAnsi" w:cstheme="minorHAnsi"/>
          <w:sz w:val="14"/>
        </w:rPr>
        <w:t xml:space="preserve">on the basis of disability, whether an important </w:t>
      </w:r>
      <w:r w:rsidRPr="00E66233">
        <w:rPr>
          <w:rStyle w:val="Emphasis"/>
          <w:rFonts w:asciiTheme="minorHAnsi" w:hAnsiTheme="minorHAnsi" w:cstheme="minorHAnsi"/>
        </w:rPr>
        <w:t xml:space="preserve">federal civil rights law </w:t>
      </w:r>
      <w:r w:rsidRPr="00E66233">
        <w:rPr>
          <w:rFonts w:asciiTheme="minorHAnsi" w:hAnsiTheme="minorHAnsi" w:cstheme="minorHAnsi"/>
          <w:sz w:val="14"/>
        </w:rPr>
        <w:t xml:space="preserve">allows plaintiffs to recover damages for emotional distress, and whether it is constitutional for a state to provide students with </w:t>
      </w:r>
      <w:r w:rsidRPr="00E66233">
        <w:rPr>
          <w:rStyle w:val="Emphasis"/>
          <w:rFonts w:asciiTheme="minorHAnsi" w:hAnsiTheme="minorHAnsi" w:cstheme="minorHAnsi"/>
        </w:rPr>
        <w:t>funding for private schools</w:t>
      </w:r>
      <w:r w:rsidRPr="00E66233">
        <w:rPr>
          <w:rFonts w:asciiTheme="minorHAnsi" w:hAnsiTheme="minorHAnsi" w:cstheme="minorHAnsi"/>
          <w:sz w:val="14"/>
        </w:rPr>
        <w:t xml:space="preserve"> but prohibit them from attending schools that provide religious instruction.</w:t>
      </w:r>
    </w:p>
    <w:p w14:paraId="24BE8507" w14:textId="77777777" w:rsidR="00583283" w:rsidRPr="00E66233" w:rsidRDefault="00583283" w:rsidP="00583283">
      <w:pPr>
        <w:pStyle w:val="Heading4"/>
        <w:rPr>
          <w:rFonts w:asciiTheme="minorHAnsi" w:hAnsiTheme="minorHAnsi" w:cstheme="minorHAnsi"/>
        </w:rPr>
      </w:pPr>
      <w:r w:rsidRPr="00E66233">
        <w:rPr>
          <w:rFonts w:asciiTheme="minorHAnsi" w:hAnsiTheme="minorHAnsi" w:cstheme="minorHAnsi"/>
        </w:rPr>
        <w:t>4. Antitrust under the radar</w:t>
      </w:r>
    </w:p>
    <w:p w14:paraId="3C022A0C"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Baum and Devins 10</w:t>
      </w:r>
      <w:r w:rsidRPr="00E66233">
        <w:rPr>
          <w:rFonts w:asciiTheme="minorHAnsi" w:hAnsiTheme="minorHAnsi" w:cstheme="minorHAnsi"/>
        </w:rP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3A13D34B" w14:textId="77777777" w:rsidR="00583283" w:rsidRPr="00E66233" w:rsidRDefault="00583283" w:rsidP="00583283">
      <w:pPr>
        <w:rPr>
          <w:rFonts w:asciiTheme="minorHAnsi" w:hAnsiTheme="minorHAnsi" w:cstheme="minorHAnsi"/>
        </w:rPr>
      </w:pPr>
      <w:r w:rsidRPr="00E66233">
        <w:rPr>
          <w:rFonts w:asciiTheme="minorHAnsi" w:hAnsiTheme="minorHAnsi" w:cstheme="minorHAnsi"/>
        </w:rPr>
        <w:t xml:space="preserve">Lawrence Baum and Neal Devins, “Why the Supreme Court Cares About Elites, Not the American People,” </w:t>
      </w:r>
      <w:r w:rsidRPr="00E66233">
        <w:rPr>
          <w:rFonts w:asciiTheme="minorHAnsi" w:hAnsiTheme="minorHAnsi" w:cstheme="minorHAnsi"/>
          <w:i/>
          <w:iCs/>
        </w:rPr>
        <w:t>The Georgetown Law Journal</w:t>
      </w:r>
      <w:r w:rsidRPr="00E66233">
        <w:rPr>
          <w:rFonts w:asciiTheme="minorHAnsi" w:hAnsiTheme="minorHAnsi" w:cstheme="minorHAnsi"/>
        </w:rPr>
        <w:t>, vol. 98, 2010, pp. 1549-1550, https://scholarship.law.wm.edu/cgi/viewcontent.cgi?article=2149&amp;context=facpubs.</w:t>
      </w:r>
    </w:p>
    <w:p w14:paraId="259DC248" w14:textId="77777777" w:rsidR="00583283" w:rsidRPr="00DC0744" w:rsidRDefault="00583283" w:rsidP="00583283">
      <w:pPr>
        <w:rPr>
          <w:rStyle w:val="Emphasis"/>
          <w:rFonts w:asciiTheme="minorHAnsi" w:hAnsiTheme="minorHAnsi" w:cstheme="minorHAnsi"/>
          <w:highlight w:val="cyan"/>
        </w:rPr>
      </w:pPr>
      <w:r w:rsidRPr="00E66233">
        <w:rPr>
          <w:rFonts w:asciiTheme="minorHAnsi" w:hAnsiTheme="minorHAnsi" w:cstheme="minorHAnsi"/>
          <w:sz w:val="16"/>
          <w:szCs w:val="16"/>
        </w:rPr>
        <w:t xml:space="preserve">It is worth underlining the point that </w:t>
      </w:r>
      <w:r w:rsidRPr="00DC0744">
        <w:rPr>
          <w:rStyle w:val="Emphasis"/>
          <w:rFonts w:asciiTheme="minorHAnsi" w:hAnsiTheme="minorHAnsi" w:cstheme="minorHAnsi"/>
          <w:highlight w:val="cyan"/>
        </w:rPr>
        <w:t xml:space="preserve">a great deal of the </w:t>
      </w:r>
    </w:p>
    <w:p w14:paraId="30331C6C" w14:textId="77777777" w:rsidR="00583283" w:rsidRPr="00E66233" w:rsidRDefault="00583283" w:rsidP="00583283">
      <w:pPr>
        <w:rPr>
          <w:rFonts w:asciiTheme="minorHAnsi" w:hAnsiTheme="minorHAnsi" w:cstheme="minorHAnsi"/>
          <w:sz w:val="16"/>
          <w:szCs w:val="16"/>
        </w:rPr>
      </w:pPr>
      <w:r w:rsidRPr="00DC0744">
        <w:rPr>
          <w:rStyle w:val="Emphasis"/>
          <w:rFonts w:asciiTheme="minorHAnsi" w:hAnsiTheme="minorHAnsi" w:cstheme="minorHAnsi"/>
          <w:highlight w:val="cyan"/>
        </w:rPr>
        <w:t>Court’s work is</w:t>
      </w:r>
      <w:r w:rsidRPr="00E66233">
        <w:rPr>
          <w:rStyle w:val="Emphasis"/>
          <w:rFonts w:asciiTheme="minorHAnsi" w:hAnsiTheme="minorHAnsi" w:cstheme="minorHAnsi"/>
        </w:rPr>
        <w:t xml:space="preserve"> essentially </w:t>
      </w:r>
      <w:r w:rsidRPr="00DC0744">
        <w:rPr>
          <w:rStyle w:val="Emphasis"/>
          <w:rFonts w:asciiTheme="minorHAnsi" w:hAnsiTheme="minorHAnsi" w:cstheme="minorHAnsi"/>
          <w:highlight w:val="cyan"/>
        </w:rPr>
        <w:t>invisible to the public. Decisions in fields such as antitrust</w:t>
      </w:r>
      <w:r w:rsidRPr="00E66233">
        <w:rPr>
          <w:rStyle w:val="Emphasis"/>
          <w:rFonts w:asciiTheme="minorHAnsi" w:hAnsiTheme="minorHAnsi" w:cstheme="minorHAnsi"/>
        </w:rPr>
        <w:t xml:space="preserve"> and patent law </w:t>
      </w:r>
      <w:r w:rsidRPr="00DC0744">
        <w:rPr>
          <w:rStyle w:val="Emphasis"/>
          <w:rFonts w:asciiTheme="minorHAnsi" w:hAnsiTheme="minorHAnsi" w:cstheme="minorHAnsi"/>
          <w:highlight w:val="cyan"/>
        </w:rPr>
        <w:t>may be</w:t>
      </w:r>
      <w:r w:rsidRPr="00E66233">
        <w:rPr>
          <w:rStyle w:val="Emphasis"/>
          <w:rFonts w:asciiTheme="minorHAnsi" w:hAnsiTheme="minorHAnsi" w:cstheme="minorHAnsi"/>
        </w:rPr>
        <w:t xml:space="preserve"> highly </w:t>
      </w:r>
      <w:r w:rsidRPr="00DC0744">
        <w:rPr>
          <w:rStyle w:val="Emphasis"/>
          <w:rFonts w:asciiTheme="minorHAnsi" w:hAnsiTheme="minorHAnsi" w:cstheme="minorHAnsi"/>
          <w:highlight w:val="cyan"/>
        </w:rPr>
        <w:t>consequential, but it seems unlikely</w:t>
      </w:r>
      <w:r w:rsidRPr="00E66233">
        <w:rPr>
          <w:rStyle w:val="Emphasis"/>
          <w:rFonts w:asciiTheme="minorHAnsi" w:hAnsiTheme="minorHAnsi" w:cstheme="minorHAnsi"/>
        </w:rPr>
        <w:t xml:space="preserve"> that </w:t>
      </w:r>
      <w:r w:rsidRPr="00DC0744">
        <w:rPr>
          <w:rStyle w:val="Emphasis"/>
          <w:rFonts w:asciiTheme="minorHAnsi" w:hAnsiTheme="minorHAnsi" w:cstheme="minorHAnsi"/>
          <w:highlight w:val="cyan"/>
        </w:rPr>
        <w:t>there are strong public feelings about those decisions</w:t>
      </w:r>
      <w:r w:rsidRPr="00E66233">
        <w:rPr>
          <w:rStyle w:val="Emphasis"/>
          <w:rFonts w:asciiTheme="minorHAnsi" w:hAnsiTheme="minorHAnsi" w:cstheme="minorHAnsi"/>
        </w:rPr>
        <w:t xml:space="preserve">. Even if </w:t>
      </w:r>
      <w:r w:rsidRPr="00DC0744">
        <w:rPr>
          <w:rStyle w:val="Emphasis"/>
          <w:rFonts w:asciiTheme="minorHAnsi" w:hAnsiTheme="minorHAnsi" w:cstheme="minorHAnsi"/>
          <w:highlight w:val="cyan"/>
        </w:rPr>
        <w:t>Justices</w:t>
      </w:r>
      <w:r w:rsidRPr="00E66233">
        <w:rPr>
          <w:rStyle w:val="Emphasis"/>
          <w:rFonts w:asciiTheme="minorHAnsi" w:hAnsiTheme="minorHAnsi" w:cstheme="minorHAnsi"/>
        </w:rPr>
        <w:t xml:space="preserve"> seek to maintain the Court’s legitimacy, they </w:t>
      </w:r>
      <w:r w:rsidRPr="00DC0744">
        <w:rPr>
          <w:rStyle w:val="Emphasis"/>
          <w:rFonts w:asciiTheme="minorHAnsi" w:hAnsiTheme="minorHAnsi" w:cstheme="minorHAnsi"/>
          <w:highlight w:val="cyan"/>
        </w:rPr>
        <w:t xml:space="preserve">have </w:t>
      </w:r>
      <w:r w:rsidRPr="00DC0744">
        <w:rPr>
          <w:rStyle w:val="Emphasis"/>
          <w:rFonts w:asciiTheme="minorHAnsi" w:hAnsiTheme="minorHAnsi" w:cstheme="minorHAnsi"/>
          <w:sz w:val="28"/>
          <w:szCs w:val="28"/>
          <w:highlight w:val="cyan"/>
        </w:rPr>
        <w:t>no reason</w:t>
      </w:r>
      <w:r w:rsidRPr="00DC0744">
        <w:rPr>
          <w:rStyle w:val="Emphasis"/>
          <w:rFonts w:asciiTheme="minorHAnsi" w:hAnsiTheme="minorHAnsi" w:cstheme="minorHAnsi"/>
          <w:highlight w:val="cyan"/>
        </w:rPr>
        <w:t xml:space="preserve"> to worry that public outrage in decisions in those fields will damage this legitimacy</w:t>
      </w:r>
      <w:r w:rsidRPr="00E66233">
        <w:rPr>
          <w:rFonts w:asciiTheme="minorHAnsi" w:hAnsiTheme="minorHAnsi" w:cstheme="minorHAnsi"/>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33D63407" w14:textId="77777777" w:rsidR="00583283" w:rsidRPr="00E66233" w:rsidRDefault="00583283" w:rsidP="00583283">
      <w:pPr>
        <w:pStyle w:val="Heading4"/>
        <w:rPr>
          <w:rFonts w:asciiTheme="minorHAnsi" w:hAnsiTheme="minorHAnsi" w:cstheme="minorHAnsi"/>
        </w:rPr>
      </w:pPr>
      <w:r>
        <w:t xml:space="preserve">5. </w:t>
      </w:r>
      <w:r w:rsidRPr="00E66233">
        <w:rPr>
          <w:rFonts w:asciiTheme="minorHAnsi" w:hAnsiTheme="minorHAnsi" w:cstheme="minorHAnsi"/>
        </w:rPr>
        <w:t>Ruling irrelevant for EPA capabilities</w:t>
      </w:r>
    </w:p>
    <w:p w14:paraId="3B96AD63" w14:textId="77777777" w:rsidR="00583283" w:rsidRPr="00E66233" w:rsidRDefault="00583283" w:rsidP="00583283">
      <w:pPr>
        <w:rPr>
          <w:rFonts w:asciiTheme="minorHAnsi" w:hAnsiTheme="minorHAnsi" w:cstheme="minorHAnsi"/>
        </w:rPr>
      </w:pPr>
      <w:r w:rsidRPr="00E66233">
        <w:rPr>
          <w:rStyle w:val="Style13ptBold"/>
          <w:rFonts w:asciiTheme="minorHAnsi" w:hAnsiTheme="minorHAnsi" w:cstheme="minorHAnsi"/>
        </w:rPr>
        <w:t>Smith 11-7</w:t>
      </w:r>
      <w:r w:rsidRPr="00E66233">
        <w:rPr>
          <w:rFonts w:asciiTheme="minorHAnsi" w:hAnsiTheme="minorHAnsi" w:cstheme="minorHAnsi"/>
        </w:rPr>
        <w:t xml:space="preserve"> [Lexi Smith is a third-year student at Yale Law School. She studied environmental science and public policy as an undergraduate at Harvard, and she worked as an advisor to the Mayor of Boston on climate policy before enrolling in law school. 11-7-2021 https://yaleclimateconnections.org/2021/11/supreme-court-to-weigh-epa-authority-to-regulate-greenhouse-pollutants/]</w:t>
      </w:r>
    </w:p>
    <w:p w14:paraId="1E867553" w14:textId="77777777" w:rsidR="00583283" w:rsidRPr="00E66233" w:rsidRDefault="00583283" w:rsidP="00583283">
      <w:pPr>
        <w:rPr>
          <w:rFonts w:asciiTheme="minorHAnsi" w:hAnsiTheme="minorHAnsi" w:cstheme="minorHAnsi"/>
          <w:sz w:val="16"/>
        </w:rPr>
      </w:pPr>
      <w:r w:rsidRPr="00E66233">
        <w:rPr>
          <w:rStyle w:val="StyleUnderline"/>
          <w:rFonts w:asciiTheme="minorHAnsi" w:hAnsiTheme="minorHAnsi" w:cstheme="minorHAnsi"/>
        </w:rPr>
        <w:t>In American Electric Power v. Connecticut,</w:t>
      </w:r>
      <w:r w:rsidRPr="00E66233">
        <w:rPr>
          <w:rFonts w:asciiTheme="minorHAnsi" w:hAnsiTheme="minorHAnsi" w:cstheme="minorHAnsi"/>
          <w:sz w:val="16"/>
        </w:rPr>
        <w:t xml:space="preserve"> </w:t>
      </w:r>
      <w:r w:rsidRPr="00E66233">
        <w:rPr>
          <w:rStyle w:val="StyleUnderline"/>
          <w:rFonts w:asciiTheme="minorHAnsi" w:hAnsiTheme="minorHAnsi" w:cstheme="minorHAnsi"/>
        </w:rPr>
        <w:t>the Court heard a public nuisance challenge to greenhouse gas pollution</w:t>
      </w:r>
      <w:r w:rsidRPr="00E66233">
        <w:rPr>
          <w:rFonts w:asciiTheme="minorHAnsi" w:hAnsiTheme="minorHAnsi" w:cstheme="minorHAnsi"/>
          <w:sz w:val="16"/>
        </w:rPr>
        <w:t xml:space="preserve">. Public nuisances are acts, conditions, or conduct that interfere with the rights of the public generally. Connecticut’s nuisance claim rested on federal common law, a form of judge-made law. Judge-made law can be displaced by laws passed by Congress. </w:t>
      </w:r>
      <w:r w:rsidRPr="00E66233">
        <w:rPr>
          <w:rStyle w:val="StyleUnderline"/>
          <w:rFonts w:asciiTheme="minorHAnsi" w:hAnsiTheme="minorHAnsi" w:cstheme="minorHAnsi"/>
        </w:rPr>
        <w:t>The Court decided</w:t>
      </w:r>
      <w:r w:rsidRPr="00E66233">
        <w:rPr>
          <w:rFonts w:asciiTheme="minorHAnsi" w:hAnsiTheme="minorHAnsi" w:cstheme="minorHAnsi"/>
          <w:sz w:val="16"/>
        </w:rPr>
        <w:t xml:space="preserve"> that because </w:t>
      </w:r>
      <w:r w:rsidRPr="00E66233">
        <w:rPr>
          <w:rStyle w:val="StyleUnderline"/>
          <w:rFonts w:asciiTheme="minorHAnsi" w:hAnsiTheme="minorHAnsi" w:cstheme="minorHAnsi"/>
        </w:rPr>
        <w:t>Congress had already granted EPA authority to regulate greenhouse gases under the Clean Air Act</w:t>
      </w:r>
      <w:r w:rsidRPr="00E66233">
        <w:rPr>
          <w:rFonts w:asciiTheme="minorHAnsi" w:hAnsiTheme="minorHAnsi" w:cstheme="minorHAnsi"/>
          <w:sz w:val="16"/>
        </w:rPr>
        <w:t xml:space="preserve">, </w:t>
      </w:r>
      <w:r w:rsidRPr="00E66233">
        <w:rPr>
          <w:rStyle w:val="StyleUnderline"/>
          <w:rFonts w:asciiTheme="minorHAnsi" w:hAnsiTheme="minorHAnsi" w:cstheme="minorHAnsi"/>
        </w:rPr>
        <w:t>Congress had displaced judge-made law in this area</w:t>
      </w:r>
      <w:r w:rsidRPr="00E66233">
        <w:rPr>
          <w:rFonts w:asciiTheme="minorHAnsi" w:hAnsiTheme="minorHAnsi" w:cstheme="minorHAnsi"/>
          <w:sz w:val="16"/>
        </w:rPr>
        <w:t xml:space="preserve">. </w:t>
      </w:r>
      <w:r w:rsidRPr="00DC0744">
        <w:rPr>
          <w:rStyle w:val="StyleUnderline"/>
          <w:rFonts w:asciiTheme="minorHAnsi" w:hAnsiTheme="minorHAnsi" w:cstheme="minorHAnsi"/>
          <w:highlight w:val="cyan"/>
        </w:rPr>
        <w:t>If the Court</w:t>
      </w:r>
      <w:r w:rsidRPr="00E66233">
        <w:rPr>
          <w:rStyle w:val="StyleUnderline"/>
          <w:rFonts w:asciiTheme="minorHAnsi" w:hAnsiTheme="minorHAnsi" w:cstheme="minorHAnsi"/>
        </w:rPr>
        <w:t xml:space="preserve"> were to </w:t>
      </w:r>
      <w:r w:rsidRPr="00DC0744">
        <w:rPr>
          <w:rStyle w:val="StyleUnderline"/>
          <w:rFonts w:asciiTheme="minorHAnsi" w:hAnsiTheme="minorHAnsi" w:cstheme="minorHAnsi"/>
          <w:highlight w:val="cyan"/>
        </w:rPr>
        <w:t xml:space="preserve">overturn </w:t>
      </w:r>
      <w:r w:rsidRPr="00E66233">
        <w:rPr>
          <w:rStyle w:val="StyleUnderline"/>
          <w:rFonts w:asciiTheme="minorHAnsi" w:hAnsiTheme="minorHAnsi" w:cstheme="minorHAnsi"/>
        </w:rPr>
        <w:t xml:space="preserve">Massachusetts v. </w:t>
      </w:r>
      <w:r w:rsidRPr="00DC0744">
        <w:rPr>
          <w:rStyle w:val="StyleUnderline"/>
          <w:rFonts w:asciiTheme="minorHAnsi" w:hAnsiTheme="minorHAnsi" w:cstheme="minorHAnsi"/>
          <w:highlight w:val="cyan"/>
        </w:rPr>
        <w:t>EPA</w:t>
      </w:r>
      <w:r w:rsidRPr="00E66233">
        <w:rPr>
          <w:rStyle w:val="StyleUnderline"/>
          <w:rFonts w:asciiTheme="minorHAnsi" w:hAnsiTheme="minorHAnsi" w:cstheme="minorHAnsi"/>
        </w:rPr>
        <w:t xml:space="preserve"> completely,</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public nuisance</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 xml:space="preserve">challenges </w:t>
      </w:r>
      <w:r w:rsidRPr="00DC0744">
        <w:rPr>
          <w:rStyle w:val="StyleUnderline"/>
          <w:rFonts w:asciiTheme="minorHAnsi" w:hAnsiTheme="minorHAnsi" w:cstheme="minorHAnsi"/>
          <w:highlight w:val="cyan"/>
        </w:rPr>
        <w:t>could be brought</w:t>
      </w:r>
      <w:r w:rsidRPr="00E66233">
        <w:rPr>
          <w:rStyle w:val="StyleUnderline"/>
          <w:rFonts w:asciiTheme="minorHAnsi" w:hAnsiTheme="minorHAnsi" w:cstheme="minorHAnsi"/>
        </w:rPr>
        <w:t xml:space="preserve"> against fossil fuel companies again</w:t>
      </w:r>
      <w:r w:rsidRPr="00E66233">
        <w:rPr>
          <w:rFonts w:asciiTheme="minorHAnsi" w:hAnsiTheme="minorHAnsi" w:cstheme="minorHAnsi"/>
          <w:sz w:val="16"/>
        </w:rPr>
        <w:t xml:space="preserve">, </w:t>
      </w:r>
      <w:r w:rsidRPr="00E66233">
        <w:rPr>
          <w:rStyle w:val="StyleUnderline"/>
          <w:rFonts w:asciiTheme="minorHAnsi" w:hAnsiTheme="minorHAnsi" w:cstheme="minorHAnsi"/>
        </w:rPr>
        <w:t>an outcome conservative Justices are likely to want to avoid.</w:t>
      </w:r>
    </w:p>
    <w:p w14:paraId="274FBA22"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Finally, </w:t>
      </w:r>
      <w:r w:rsidRPr="00DC0744">
        <w:rPr>
          <w:rStyle w:val="StyleUnderline"/>
          <w:rFonts w:asciiTheme="minorHAnsi" w:hAnsiTheme="minorHAnsi" w:cstheme="minorHAnsi"/>
          <w:highlight w:val="cyan"/>
        </w:rPr>
        <w:t>even if EPA</w:t>
      </w:r>
      <w:r w:rsidRPr="00E66233">
        <w:rPr>
          <w:rFonts w:asciiTheme="minorHAnsi" w:hAnsiTheme="minorHAnsi" w:cstheme="minorHAnsi"/>
          <w:sz w:val="16"/>
        </w:rPr>
        <w:t xml:space="preserve"> – and therefore the executive branch agencies as a whole – </w:t>
      </w:r>
      <w:r w:rsidRPr="00E66233">
        <w:rPr>
          <w:rStyle w:val="StyleUnderline"/>
          <w:rFonts w:asciiTheme="minorHAnsi" w:hAnsiTheme="minorHAnsi" w:cstheme="minorHAnsi"/>
        </w:rPr>
        <w:t xml:space="preserve">were to </w:t>
      </w:r>
      <w:r w:rsidRPr="00DC0744">
        <w:rPr>
          <w:rStyle w:val="StyleUnderline"/>
          <w:rFonts w:asciiTheme="minorHAnsi" w:hAnsiTheme="minorHAnsi" w:cstheme="minorHAnsi"/>
          <w:highlight w:val="cyan"/>
        </w:rPr>
        <w:t>lose authority</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to regulate g</w:t>
      </w:r>
      <w:r w:rsidRPr="00E66233">
        <w:rPr>
          <w:rStyle w:val="StyleUnderline"/>
          <w:rFonts w:asciiTheme="minorHAnsi" w:hAnsiTheme="minorHAnsi" w:cstheme="minorHAnsi"/>
        </w:rPr>
        <w:t>reen</w:t>
      </w:r>
      <w:r w:rsidRPr="00DC0744">
        <w:rPr>
          <w:rStyle w:val="StyleUnderline"/>
          <w:rFonts w:asciiTheme="minorHAnsi" w:hAnsiTheme="minorHAnsi" w:cstheme="minorHAnsi"/>
          <w:highlight w:val="cyan"/>
        </w:rPr>
        <w:t>h</w:t>
      </w:r>
      <w:r w:rsidRPr="00E66233">
        <w:rPr>
          <w:rStyle w:val="StyleUnderline"/>
          <w:rFonts w:asciiTheme="minorHAnsi" w:hAnsiTheme="minorHAnsi" w:cstheme="minorHAnsi"/>
        </w:rPr>
        <w:t xml:space="preserve">ouse </w:t>
      </w:r>
      <w:r w:rsidRPr="00DC0744">
        <w:rPr>
          <w:rStyle w:val="StyleUnderline"/>
          <w:rFonts w:asciiTheme="minorHAnsi" w:hAnsiTheme="minorHAnsi" w:cstheme="minorHAnsi"/>
          <w:highlight w:val="cyan"/>
        </w:rPr>
        <w:t>g</w:t>
      </w:r>
      <w:r w:rsidRPr="00E66233">
        <w:rPr>
          <w:rStyle w:val="StyleUnderline"/>
          <w:rFonts w:asciiTheme="minorHAnsi" w:hAnsiTheme="minorHAnsi" w:cstheme="minorHAnsi"/>
        </w:rPr>
        <w:t>ase</w:t>
      </w:r>
      <w:r w:rsidRPr="00DC0744">
        <w:rPr>
          <w:rStyle w:val="StyleUnderline"/>
          <w:rFonts w:asciiTheme="minorHAnsi" w:hAnsiTheme="minorHAnsi" w:cstheme="minorHAnsi"/>
          <w:highlight w:val="cyan"/>
        </w:rPr>
        <w:t>s</w:t>
      </w:r>
      <w:r w:rsidRPr="00E66233">
        <w:rPr>
          <w:rStyle w:val="StyleUnderline"/>
          <w:rFonts w:asciiTheme="minorHAnsi" w:hAnsiTheme="minorHAnsi" w:cstheme="minorHAnsi"/>
        </w:rPr>
        <w:t xml:space="preserve"> directly under the Clean Air Act, </w:t>
      </w:r>
      <w:r w:rsidRPr="00DC0744">
        <w:rPr>
          <w:rStyle w:val="StyleUnderline"/>
          <w:rFonts w:asciiTheme="minorHAnsi" w:hAnsiTheme="minorHAnsi" w:cstheme="minorHAnsi"/>
          <w:highlight w:val="cyan"/>
        </w:rPr>
        <w:t>it could still</w:t>
      </w:r>
      <w:r w:rsidRPr="00E66233">
        <w:rPr>
          <w:rStyle w:val="StyleUnderline"/>
          <w:rFonts w:asciiTheme="minorHAnsi" w:hAnsiTheme="minorHAnsi" w:cstheme="minorHAnsi"/>
        </w:rPr>
        <w:t xml:space="preserve"> indirectly </w:t>
      </w:r>
      <w:r w:rsidRPr="00DC0744">
        <w:rPr>
          <w:rStyle w:val="StyleUnderline"/>
          <w:rFonts w:asciiTheme="minorHAnsi" w:hAnsiTheme="minorHAnsi" w:cstheme="minorHAnsi"/>
          <w:highlight w:val="cyan"/>
        </w:rPr>
        <w:t>reduce</w:t>
      </w:r>
      <w:r w:rsidRPr="00E66233">
        <w:rPr>
          <w:rStyle w:val="StyleUnderline"/>
          <w:rFonts w:asciiTheme="minorHAnsi" w:hAnsiTheme="minorHAnsi" w:cstheme="minorHAnsi"/>
        </w:rPr>
        <w:t xml:space="preserve"> greenhouse gas </w:t>
      </w:r>
      <w:r w:rsidRPr="00DC0744">
        <w:rPr>
          <w:rStyle w:val="StyleUnderline"/>
          <w:rFonts w:asciiTheme="minorHAnsi" w:hAnsiTheme="minorHAnsi" w:cstheme="minorHAnsi"/>
          <w:highlight w:val="cyan"/>
        </w:rPr>
        <w:t xml:space="preserve">emissions by </w:t>
      </w:r>
      <w:r w:rsidRPr="00DC0744">
        <w:rPr>
          <w:rStyle w:val="Emphasis"/>
          <w:rFonts w:asciiTheme="minorHAnsi" w:hAnsiTheme="minorHAnsi" w:cstheme="minorHAnsi"/>
          <w:highlight w:val="cyan"/>
        </w:rPr>
        <w:t>targeting</w:t>
      </w:r>
      <w:r w:rsidRPr="00E66233">
        <w:rPr>
          <w:rStyle w:val="Emphasis"/>
          <w:rFonts w:asciiTheme="minorHAnsi" w:hAnsiTheme="minorHAnsi" w:cstheme="minorHAnsi"/>
        </w:rPr>
        <w:t xml:space="preserve"> co</w:t>
      </w:r>
      <w:r w:rsidRPr="00DC0744">
        <w:rPr>
          <w:rStyle w:val="Emphasis"/>
          <w:rFonts w:asciiTheme="minorHAnsi" w:hAnsiTheme="minorHAnsi" w:cstheme="minorHAnsi"/>
          <w:highlight w:val="cyan"/>
        </w:rPr>
        <w:t>-pollutants</w:t>
      </w:r>
      <w:r w:rsidRPr="00DC0744">
        <w:rPr>
          <w:rStyle w:val="StyleUnderline"/>
          <w:rFonts w:asciiTheme="minorHAnsi" w:hAnsiTheme="minorHAnsi" w:cstheme="minorHAnsi"/>
          <w:highlight w:val="cyan"/>
        </w:rPr>
        <w:t xml:space="preserve"> that fall</w:t>
      </w:r>
      <w:r w:rsidRPr="00E66233">
        <w:rPr>
          <w:rStyle w:val="StyleUnderline"/>
          <w:rFonts w:asciiTheme="minorHAnsi" w:hAnsiTheme="minorHAnsi" w:cstheme="minorHAnsi"/>
        </w:rPr>
        <w:t xml:space="preserve"> more </w:t>
      </w:r>
      <w:r w:rsidRPr="00DC0744">
        <w:rPr>
          <w:rStyle w:val="StyleUnderline"/>
          <w:rFonts w:asciiTheme="minorHAnsi" w:hAnsiTheme="minorHAnsi" w:cstheme="minorHAnsi"/>
          <w:highlight w:val="cyan"/>
        </w:rPr>
        <w:t>squarely under C</w:t>
      </w:r>
      <w:r w:rsidRPr="00E66233">
        <w:rPr>
          <w:rStyle w:val="StyleUnderline"/>
          <w:rFonts w:asciiTheme="minorHAnsi" w:hAnsiTheme="minorHAnsi" w:cstheme="minorHAnsi"/>
        </w:rPr>
        <w:t xml:space="preserve">lean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 xml:space="preserve">ir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ct authority</w:t>
      </w:r>
      <w:r w:rsidRPr="00E66233">
        <w:rPr>
          <w:rFonts w:asciiTheme="minorHAnsi" w:hAnsiTheme="minorHAnsi" w:cstheme="minorHAnsi"/>
          <w:sz w:val="16"/>
        </w:rPr>
        <w:t xml:space="preserve">. </w:t>
      </w:r>
      <w:r w:rsidRPr="00E66233">
        <w:rPr>
          <w:rStyle w:val="StyleUnderline"/>
          <w:rFonts w:asciiTheme="minorHAnsi" w:hAnsiTheme="minorHAnsi" w:cstheme="minorHAnsi"/>
        </w:rPr>
        <w:t>For instance</w:t>
      </w:r>
      <w:r w:rsidRPr="00E66233">
        <w:rPr>
          <w:rFonts w:asciiTheme="minorHAnsi" w:hAnsiTheme="minorHAnsi" w:cstheme="minorHAnsi"/>
          <w:sz w:val="16"/>
        </w:rPr>
        <w:t xml:space="preserve">, greenhouse gas emissions are often accompanied by </w:t>
      </w:r>
      <w:r w:rsidRPr="00E66233">
        <w:rPr>
          <w:rStyle w:val="StyleUnderline"/>
          <w:rFonts w:asciiTheme="minorHAnsi" w:hAnsiTheme="minorHAnsi" w:cstheme="minorHAnsi"/>
        </w:rPr>
        <w:t>particulate matter, nitrogen oxides, sulfur oxides, volatile organic compounds, and air toxics.</w:t>
      </w:r>
      <w:r w:rsidRPr="00E66233">
        <w:rPr>
          <w:rFonts w:asciiTheme="minorHAnsi" w:hAnsiTheme="minorHAnsi" w:cstheme="minorHAnsi"/>
          <w:sz w:val="16"/>
        </w:rPr>
        <w:t xml:space="preserve"> </w:t>
      </w:r>
      <w:r w:rsidRPr="00E66233">
        <w:rPr>
          <w:rStyle w:val="StyleUnderline"/>
          <w:rFonts w:asciiTheme="minorHAnsi" w:hAnsiTheme="minorHAnsi" w:cstheme="minorHAnsi"/>
        </w:rPr>
        <w:t>By regulating those co-pollutants, EPA can bring down greenhouse gas emissions without exercising any direct regulatory authority over them</w:t>
      </w:r>
      <w:r w:rsidRPr="00E66233">
        <w:rPr>
          <w:rFonts w:asciiTheme="minorHAnsi" w:hAnsiTheme="minorHAnsi" w:cstheme="minorHAnsi"/>
          <w:sz w:val="16"/>
        </w:rPr>
        <w:t>. Of course, if the Court fully embraces the nondelegation doctrine, EPA’s authority to regulate those other pollutants could also be jeopardized. But, as mentioned above, some Justices may stop short of such a decision in light of concerns about the Court’s legacy and risks of a backlash.</w:t>
      </w:r>
    </w:p>
    <w:p w14:paraId="38A4810B" w14:textId="77777777" w:rsidR="00583283" w:rsidRPr="00E66233" w:rsidRDefault="00583283" w:rsidP="00583283">
      <w:pPr>
        <w:rPr>
          <w:rFonts w:asciiTheme="minorHAnsi" w:hAnsiTheme="minorHAnsi" w:cstheme="minorHAnsi"/>
          <w:sz w:val="16"/>
        </w:rPr>
      </w:pPr>
      <w:r w:rsidRPr="00E66233">
        <w:rPr>
          <w:rFonts w:asciiTheme="minorHAnsi" w:hAnsiTheme="minorHAnsi" w:cstheme="minorHAnsi"/>
          <w:sz w:val="16"/>
        </w:rPr>
        <w:t xml:space="preserve">In short, </w:t>
      </w:r>
      <w:r w:rsidRPr="00E66233">
        <w:rPr>
          <w:rStyle w:val="StyleUnderline"/>
          <w:rFonts w:asciiTheme="minorHAnsi" w:hAnsiTheme="minorHAnsi" w:cstheme="minorHAnsi"/>
        </w:rPr>
        <w:t>while the Supreme Court’s decision to hear West Virginia v. EPA creates plenty of anxiety for climate advocates</w:t>
      </w:r>
      <w:r w:rsidRPr="00E66233">
        <w:rPr>
          <w:rFonts w:asciiTheme="minorHAnsi" w:hAnsiTheme="minorHAnsi" w:cstheme="minorHAnsi"/>
          <w:sz w:val="16"/>
        </w:rPr>
        <w:t xml:space="preserve">, there are also reasons to think that </w:t>
      </w:r>
      <w:r w:rsidRPr="00E66233">
        <w:rPr>
          <w:rStyle w:val="StyleUnderline"/>
          <w:rFonts w:asciiTheme="minorHAnsi" w:hAnsiTheme="minorHAnsi" w:cstheme="minorHAnsi"/>
        </w:rPr>
        <w:t>the Court will not fully overturn Massachusetts v. EPA.</w:t>
      </w:r>
      <w:r w:rsidRPr="00E66233">
        <w:rPr>
          <w:rFonts w:asciiTheme="minorHAnsi" w:hAnsiTheme="minorHAnsi" w:cstheme="minorHAnsi"/>
          <w:sz w:val="16"/>
        </w:rPr>
        <w:t xml:space="preserve"> </w:t>
      </w:r>
      <w:r w:rsidRPr="00E66233">
        <w:rPr>
          <w:rStyle w:val="Emphasis"/>
          <w:rFonts w:asciiTheme="minorHAnsi" w:hAnsiTheme="minorHAnsi" w:cstheme="minorHAnsi"/>
        </w:rPr>
        <w:t xml:space="preserve">And </w:t>
      </w:r>
      <w:r w:rsidRPr="00DC0744">
        <w:rPr>
          <w:rStyle w:val="Emphasis"/>
          <w:rFonts w:asciiTheme="minorHAnsi" w:hAnsiTheme="minorHAnsi" w:cstheme="minorHAnsi"/>
          <w:highlight w:val="cyan"/>
        </w:rPr>
        <w:t>even if the Court takes away</w:t>
      </w:r>
      <w:r w:rsidRPr="00E66233">
        <w:rPr>
          <w:rStyle w:val="Emphasis"/>
          <w:rFonts w:asciiTheme="minorHAnsi" w:hAnsiTheme="minorHAnsi" w:cstheme="minorHAnsi"/>
        </w:rPr>
        <w:t xml:space="preserve"> EPA’s </w:t>
      </w:r>
      <w:r w:rsidRPr="00DC0744">
        <w:rPr>
          <w:rStyle w:val="Emphasis"/>
          <w:rFonts w:asciiTheme="minorHAnsi" w:hAnsiTheme="minorHAnsi" w:cstheme="minorHAnsi"/>
          <w:highlight w:val="cyan"/>
        </w:rPr>
        <w:t>authority</w:t>
      </w:r>
      <w:r w:rsidRPr="00E66233">
        <w:rPr>
          <w:rStyle w:val="Emphasis"/>
          <w:rFonts w:asciiTheme="minorHAnsi" w:hAnsiTheme="minorHAnsi" w:cstheme="minorHAnsi"/>
        </w:rPr>
        <w:t xml:space="preserve"> to regulate greenhouse gases, </w:t>
      </w:r>
      <w:r w:rsidRPr="00DC0744">
        <w:rPr>
          <w:rStyle w:val="Emphasis"/>
          <w:rFonts w:asciiTheme="minorHAnsi" w:hAnsiTheme="minorHAnsi" w:cstheme="minorHAnsi"/>
          <w:highlight w:val="cyan"/>
        </w:rPr>
        <w:t>the agency</w:t>
      </w:r>
      <w:r w:rsidRPr="00E66233">
        <w:rPr>
          <w:rStyle w:val="Emphasis"/>
          <w:rFonts w:asciiTheme="minorHAnsi" w:hAnsiTheme="minorHAnsi" w:cstheme="minorHAnsi"/>
        </w:rPr>
        <w:t xml:space="preserve"> may </w:t>
      </w:r>
      <w:r w:rsidRPr="00DC0744">
        <w:rPr>
          <w:rStyle w:val="Emphasis"/>
          <w:rFonts w:asciiTheme="minorHAnsi" w:hAnsiTheme="minorHAnsi" w:cstheme="minorHAnsi"/>
          <w:highlight w:val="cyan"/>
        </w:rPr>
        <w:t>still have other avenues</w:t>
      </w:r>
      <w:r w:rsidRPr="00E66233">
        <w:rPr>
          <w:rStyle w:val="Emphasis"/>
          <w:rFonts w:asciiTheme="minorHAnsi" w:hAnsiTheme="minorHAnsi" w:cstheme="minorHAnsi"/>
        </w:rPr>
        <w:t xml:space="preserve"> available for </w:t>
      </w:r>
      <w:r w:rsidRPr="00DC0744">
        <w:rPr>
          <w:rStyle w:val="Emphasis"/>
          <w:rFonts w:asciiTheme="minorHAnsi" w:hAnsiTheme="minorHAnsi" w:cstheme="minorHAnsi"/>
          <w:highlight w:val="cyan"/>
        </w:rPr>
        <w:t>bringing down emissions</w:t>
      </w:r>
      <w:r w:rsidRPr="00E66233">
        <w:rPr>
          <w:rFonts w:asciiTheme="minorHAnsi" w:hAnsiTheme="minorHAnsi" w:cstheme="minorHAnsi"/>
          <w:sz w:val="16"/>
        </w:rPr>
        <w:t>. A broader embrace of the nondelegation doctrine would pose more sweeping problems for environmental regulation, but the Court’s recent cautious approach to hot-button issues suggests it is more likely to make only incremental changes to that doctrine.</w:t>
      </w:r>
    </w:p>
    <w:p w14:paraId="19F762E8" w14:textId="4B70DB4F" w:rsidR="00583283" w:rsidRDefault="00583283" w:rsidP="00583283">
      <w:pPr>
        <w:pStyle w:val="Heading1"/>
      </w:pPr>
      <w:r>
        <w:t>1AR</w:t>
      </w:r>
    </w:p>
    <w:p w14:paraId="123643C5" w14:textId="77777777" w:rsidR="00583283" w:rsidRDefault="00583283" w:rsidP="00583283">
      <w:pPr>
        <w:pStyle w:val="Heading2"/>
      </w:pPr>
      <w:r>
        <w:t>Case</w:t>
      </w:r>
    </w:p>
    <w:p w14:paraId="46D297FC" w14:textId="77777777" w:rsidR="00583283" w:rsidRPr="00ED290D" w:rsidRDefault="00583283" w:rsidP="00583283">
      <w:pPr>
        <w:pStyle w:val="Heading4"/>
        <w:rPr>
          <w:rFonts w:asciiTheme="minorHAnsi" w:hAnsiTheme="minorHAnsi" w:cstheme="minorHAnsi"/>
          <w:u w:val="single"/>
        </w:rPr>
      </w:pPr>
      <w:r>
        <w:rPr>
          <w:rFonts w:asciiTheme="minorHAnsi" w:hAnsiTheme="minorHAnsi" w:cstheme="minorHAnsi"/>
          <w:u w:val="single"/>
        </w:rPr>
        <w:t>M</w:t>
      </w:r>
      <w:r w:rsidRPr="00ED290D">
        <w:rPr>
          <w:rFonts w:asciiTheme="minorHAnsi" w:hAnsiTheme="minorHAnsi" w:cstheme="minorHAnsi"/>
          <w:u w:val="single"/>
        </w:rPr>
        <w:t>odernization</w:t>
      </w:r>
      <w:r w:rsidRPr="00ED290D">
        <w:rPr>
          <w:rFonts w:asciiTheme="minorHAnsi" w:hAnsiTheme="minorHAnsi" w:cstheme="minorHAnsi"/>
        </w:rPr>
        <w:t xml:space="preserve"> turns </w:t>
      </w:r>
      <w:r w:rsidRPr="00ED290D">
        <w:rPr>
          <w:rFonts w:asciiTheme="minorHAnsi" w:hAnsiTheme="minorHAnsi" w:cstheme="minorHAnsi"/>
          <w:u w:val="single"/>
        </w:rPr>
        <w:t>offensive</w:t>
      </w:r>
      <w:r w:rsidRPr="00ED290D">
        <w:rPr>
          <w:rFonts w:asciiTheme="minorHAnsi" w:hAnsiTheme="minorHAnsi" w:cstheme="minorHAnsi"/>
        </w:rPr>
        <w:t xml:space="preserve"> </w:t>
      </w:r>
      <w:r>
        <w:rPr>
          <w:rFonts w:asciiTheme="minorHAnsi" w:hAnsiTheme="minorHAnsi" w:cstheme="minorHAnsi"/>
        </w:rPr>
        <w:t xml:space="preserve">WHEN China has </w:t>
      </w:r>
      <w:r w:rsidRPr="00A32921">
        <w:rPr>
          <w:rFonts w:asciiTheme="minorHAnsi" w:hAnsiTheme="minorHAnsi" w:cstheme="minorHAnsi"/>
          <w:u w:val="single"/>
        </w:rPr>
        <w:t>nuclear security</w:t>
      </w:r>
      <w:r>
        <w:rPr>
          <w:rFonts w:asciiTheme="minorHAnsi" w:hAnsiTheme="minorHAnsi" w:cstheme="minorHAnsi"/>
        </w:rPr>
        <w:t xml:space="preserve"> </w:t>
      </w:r>
      <w:r w:rsidRPr="00ED290D">
        <w:rPr>
          <w:rFonts w:asciiTheme="minorHAnsi" w:hAnsiTheme="minorHAnsi" w:cstheme="minorHAnsi"/>
        </w:rPr>
        <w:t xml:space="preserve">--- Chinese nuclear </w:t>
      </w:r>
      <w:r w:rsidRPr="00ED290D">
        <w:rPr>
          <w:rFonts w:asciiTheme="minorHAnsi" w:hAnsiTheme="minorHAnsi" w:cstheme="minorHAnsi"/>
          <w:u w:val="single"/>
        </w:rPr>
        <w:t>confidence causes escalation</w:t>
      </w:r>
    </w:p>
    <w:p w14:paraId="181D79F6" w14:textId="77777777" w:rsidR="00583283" w:rsidRPr="00ED290D" w:rsidRDefault="00583283" w:rsidP="00583283">
      <w:pPr>
        <w:rPr>
          <w:rFonts w:asciiTheme="minorHAnsi" w:hAnsiTheme="minorHAnsi" w:cstheme="minorHAnsi"/>
        </w:rPr>
      </w:pPr>
      <w:r w:rsidRPr="00ED290D">
        <w:rPr>
          <w:rFonts w:asciiTheme="minorHAnsi" w:hAnsiTheme="minorHAnsi" w:cstheme="minorHAnsi"/>
        </w:rPr>
        <w:t xml:space="preserve">Eli </w:t>
      </w:r>
      <w:r w:rsidRPr="00ED290D">
        <w:rPr>
          <w:rStyle w:val="Style13ptBold"/>
          <w:rFonts w:asciiTheme="minorHAnsi" w:hAnsiTheme="minorHAnsi" w:cstheme="minorHAnsi"/>
        </w:rPr>
        <w:t>Jacobs 11</w:t>
      </w:r>
      <w:r w:rsidRPr="00ED290D">
        <w:rPr>
          <w:rFonts w:asciiTheme="minorHAnsi" w:hAnsiTheme="minorHAnsi" w:cstheme="minorHAnsi"/>
        </w:rPr>
        <w:t>. Research intern for the Project on Nuclear Issues at the Center for Strategic and International Studies. “China’s Underground “Great Wall”: A Success for Nuclear Primacy.” CSIS. 10-25-2011. http://csis.org/blog/chinas-underground-great-wall-success-nuclear-primacy</w:t>
      </w:r>
    </w:p>
    <w:p w14:paraId="38B23ECA" w14:textId="291FA440" w:rsidR="00583283" w:rsidRPr="00583283" w:rsidRDefault="00583283" w:rsidP="00583283">
      <w:pPr>
        <w:rPr>
          <w:rFonts w:asciiTheme="minorHAnsi" w:hAnsiTheme="minorHAnsi" w:cstheme="minorHAnsi"/>
          <w:sz w:val="16"/>
        </w:rPr>
      </w:pPr>
      <w:r w:rsidRPr="00ED290D">
        <w:rPr>
          <w:rFonts w:asciiTheme="minorHAnsi" w:hAnsiTheme="minorHAnsi" w:cstheme="minorHAnsi"/>
          <w:sz w:val="16"/>
        </w:rPr>
        <w:t xml:space="preserve">Given their greater resources, </w:t>
      </w:r>
      <w:r w:rsidRPr="00ED290D">
        <w:rPr>
          <w:rStyle w:val="StyleUnderline"/>
          <w:rFonts w:asciiTheme="minorHAnsi" w:hAnsiTheme="minorHAnsi" w:cstheme="minorHAnsi"/>
          <w:highlight w:val="cyan"/>
        </w:rPr>
        <w:t>superior nuclear forces</w:t>
      </w:r>
      <w:r w:rsidRPr="00ED290D">
        <w:rPr>
          <w:rStyle w:val="StyleUnderline"/>
          <w:rFonts w:asciiTheme="minorHAnsi" w:hAnsiTheme="minorHAnsi" w:cstheme="minorHAnsi"/>
        </w:rPr>
        <w:t xml:space="preserve"> will </w:t>
      </w:r>
      <w:r w:rsidRPr="00ED290D">
        <w:rPr>
          <w:rStyle w:val="StyleUnderline"/>
          <w:rFonts w:asciiTheme="minorHAnsi" w:hAnsiTheme="minorHAnsi" w:cstheme="minorHAnsi"/>
          <w:highlight w:val="cyan"/>
        </w:rPr>
        <w:t>serve China’s</w:t>
      </w:r>
      <w:r w:rsidRPr="00ED290D">
        <w:rPr>
          <w:rStyle w:val="StyleUnderline"/>
          <w:rFonts w:asciiTheme="minorHAnsi" w:hAnsiTheme="minorHAnsi" w:cstheme="minorHAnsi"/>
        </w:rPr>
        <w:t xml:space="preserve"> national </w:t>
      </w:r>
      <w:r w:rsidRPr="00ED290D">
        <w:rPr>
          <w:rStyle w:val="StyleUnderline"/>
          <w:rFonts w:asciiTheme="minorHAnsi" w:hAnsiTheme="minorHAnsi" w:cstheme="minorHAnsi"/>
          <w:highlight w:val="cyan"/>
        </w:rPr>
        <w:t xml:space="preserve">interests </w:t>
      </w:r>
      <w:r w:rsidRPr="00ED290D">
        <w:rPr>
          <w:rStyle w:val="Emphasis"/>
          <w:rFonts w:asciiTheme="minorHAnsi" w:hAnsiTheme="minorHAnsi" w:cstheme="minorHAnsi"/>
        </w:rPr>
        <w:t>regardless of U.S defense policy</w:t>
      </w:r>
      <w:r w:rsidRPr="00ED290D">
        <w:rPr>
          <w:rFonts w:asciiTheme="minorHAnsi" w:hAnsiTheme="minorHAnsi" w:cstheme="minorHAnsi"/>
          <w:sz w:val="16"/>
        </w:rPr>
        <w:t xml:space="preserve">. Fortunately, </w:t>
      </w:r>
      <w:r w:rsidRPr="00ED290D">
        <w:rPr>
          <w:rStyle w:val="Emphasis"/>
          <w:rFonts w:asciiTheme="minorHAnsi" w:hAnsiTheme="minorHAnsi" w:cstheme="minorHAnsi"/>
          <w:highlight w:val="cyan"/>
        </w:rPr>
        <w:t>U.S. nuclear primacy</w:t>
      </w:r>
      <w:r w:rsidRPr="00ED290D">
        <w:rPr>
          <w:rStyle w:val="Emphasis"/>
          <w:rFonts w:asciiTheme="minorHAnsi" w:hAnsiTheme="minorHAnsi" w:cstheme="minorHAnsi"/>
        </w:rPr>
        <w:t xml:space="preserve"> helps to </w:t>
      </w:r>
      <w:r w:rsidRPr="00ED290D">
        <w:rPr>
          <w:rStyle w:val="Emphasis"/>
          <w:rFonts w:asciiTheme="minorHAnsi" w:hAnsiTheme="minorHAnsi" w:cstheme="minorHAnsi"/>
          <w:highlight w:val="cyan"/>
        </w:rPr>
        <w:t xml:space="preserve">change </w:t>
      </w:r>
      <w:r w:rsidRPr="00ED290D">
        <w:rPr>
          <w:rStyle w:val="Emphasis"/>
          <w:rFonts w:asciiTheme="minorHAnsi" w:hAnsiTheme="minorHAnsi" w:cstheme="minorHAnsi"/>
        </w:rPr>
        <w:t xml:space="preserve">the </w:t>
      </w:r>
      <w:r w:rsidRPr="00ED290D">
        <w:rPr>
          <w:rStyle w:val="Emphasis"/>
          <w:rFonts w:asciiTheme="minorHAnsi" w:hAnsiTheme="minorHAnsi" w:cstheme="minorHAnsi"/>
          <w:highlight w:val="cyan"/>
        </w:rPr>
        <w:t>valence of that build-up</w:t>
      </w:r>
      <w:r w:rsidRPr="00ED290D">
        <w:rPr>
          <w:rStyle w:val="StyleUnderline"/>
          <w:rFonts w:asciiTheme="minorHAnsi" w:hAnsiTheme="minorHAnsi" w:cstheme="minorHAnsi"/>
        </w:rPr>
        <w:t xml:space="preserve">, orienting it </w:t>
      </w:r>
      <w:r w:rsidRPr="00ED290D">
        <w:rPr>
          <w:rStyle w:val="StyleUnderline"/>
          <w:rFonts w:asciiTheme="minorHAnsi" w:hAnsiTheme="minorHAnsi" w:cstheme="minorHAnsi"/>
          <w:highlight w:val="cyan"/>
        </w:rPr>
        <w:t xml:space="preserve">towards a </w:t>
      </w:r>
      <w:r w:rsidRPr="00ED290D">
        <w:rPr>
          <w:rStyle w:val="Emphasis"/>
          <w:rFonts w:asciiTheme="minorHAnsi" w:hAnsiTheme="minorHAnsi" w:cstheme="minorHAnsi"/>
          <w:highlight w:val="cyan"/>
        </w:rPr>
        <w:t>defensive stance</w:t>
      </w:r>
      <w:r w:rsidRPr="00ED290D">
        <w:rPr>
          <w:rStyle w:val="StyleUnderline"/>
          <w:rFonts w:asciiTheme="minorHAnsi" w:hAnsiTheme="minorHAnsi" w:cstheme="minorHAnsi"/>
        </w:rPr>
        <w:t xml:space="preserve"> by </w:t>
      </w:r>
      <w:r w:rsidRPr="00ED290D">
        <w:rPr>
          <w:rStyle w:val="StyleUnderline"/>
          <w:rFonts w:asciiTheme="minorHAnsi" w:hAnsiTheme="minorHAnsi" w:cstheme="minorHAnsi"/>
          <w:highlight w:val="cyan"/>
        </w:rPr>
        <w:t>making it too expensive to develop</w:t>
      </w:r>
      <w:r w:rsidRPr="00ED290D">
        <w:rPr>
          <w:rStyle w:val="StyleUnderline"/>
          <w:rFonts w:asciiTheme="minorHAnsi" w:hAnsiTheme="minorHAnsi" w:cstheme="minorHAnsi"/>
        </w:rPr>
        <w:t xml:space="preserve"> useful but non-essential </w:t>
      </w:r>
      <w:r w:rsidRPr="00ED290D">
        <w:rPr>
          <w:rStyle w:val="StyleUnderline"/>
          <w:rFonts w:asciiTheme="minorHAnsi" w:hAnsiTheme="minorHAnsi" w:cstheme="minorHAnsi"/>
          <w:highlight w:val="cyan"/>
        </w:rPr>
        <w:t>offensive</w:t>
      </w:r>
      <w:r w:rsidRPr="00ED290D">
        <w:rPr>
          <w:rStyle w:val="StyleUnderline"/>
          <w:rFonts w:asciiTheme="minorHAnsi" w:hAnsiTheme="minorHAnsi" w:cstheme="minorHAnsi"/>
        </w:rPr>
        <w:t xml:space="preserve"> nuclear </w:t>
      </w:r>
      <w:r w:rsidRPr="00ED290D">
        <w:rPr>
          <w:rStyle w:val="StyleUnderline"/>
          <w:rFonts w:asciiTheme="minorHAnsi" w:hAnsiTheme="minorHAnsi" w:cstheme="minorHAnsi"/>
          <w:highlight w:val="cyan"/>
        </w:rPr>
        <w:t>capabilities</w:t>
      </w:r>
      <w:r w:rsidRPr="00ED290D">
        <w:rPr>
          <w:rFonts w:asciiTheme="minorHAnsi" w:hAnsiTheme="minorHAnsi" w:cstheme="minorHAnsi"/>
          <w:sz w:val="16"/>
        </w:rPr>
        <w:t xml:space="preserve">. </w:t>
      </w:r>
      <w:r w:rsidRPr="00ED290D">
        <w:rPr>
          <w:rStyle w:val="StyleUnderline"/>
          <w:rFonts w:asciiTheme="minorHAnsi" w:hAnsiTheme="minorHAnsi" w:cstheme="minorHAnsi"/>
        </w:rPr>
        <w:t>The grave threat of U.S. nuclear first strike is</w:t>
      </w:r>
      <w:r w:rsidRPr="00ED290D">
        <w:rPr>
          <w:rFonts w:asciiTheme="minorHAnsi" w:hAnsiTheme="minorHAnsi" w:cstheme="minorHAnsi"/>
          <w:sz w:val="16"/>
        </w:rPr>
        <w:t xml:space="preserve">, thus, </w:t>
      </w:r>
      <w:r w:rsidRPr="00ED290D">
        <w:rPr>
          <w:rStyle w:val="StyleUnderline"/>
          <w:rFonts w:asciiTheme="minorHAnsi" w:hAnsiTheme="minorHAnsi" w:cstheme="minorHAnsi"/>
        </w:rPr>
        <w:t xml:space="preserve">a </w:t>
      </w:r>
      <w:r w:rsidRPr="00ED290D">
        <w:rPr>
          <w:rStyle w:val="Emphasis"/>
          <w:rFonts w:asciiTheme="minorHAnsi" w:hAnsiTheme="minorHAnsi" w:cstheme="minorHAnsi"/>
        </w:rPr>
        <w:t>contributor to China’s current defensive nuclear posture</w:t>
      </w:r>
      <w:r w:rsidRPr="00ED290D">
        <w:rPr>
          <w:rFonts w:asciiTheme="minorHAnsi" w:hAnsiTheme="minorHAnsi" w:cstheme="minorHAnsi"/>
          <w:sz w:val="16"/>
        </w:rPr>
        <w:t xml:space="preserve">. </w:t>
      </w:r>
      <w:r w:rsidRPr="00ED290D">
        <w:rPr>
          <w:rStyle w:val="Emphasis"/>
          <w:rFonts w:asciiTheme="minorHAnsi" w:hAnsiTheme="minorHAnsi" w:cstheme="minorHAnsi"/>
          <w:highlight w:val="cyan"/>
        </w:rPr>
        <w:t>Ceasing</w:t>
      </w:r>
      <w:r w:rsidRPr="00ED290D">
        <w:rPr>
          <w:rStyle w:val="Emphasis"/>
          <w:rFonts w:asciiTheme="minorHAnsi" w:hAnsiTheme="minorHAnsi" w:cstheme="minorHAnsi"/>
        </w:rPr>
        <w:t xml:space="preserve"> the pursuit of primacy</w:t>
      </w:r>
      <w:r w:rsidRPr="00ED290D">
        <w:rPr>
          <w:rStyle w:val="StyleUnderline"/>
          <w:rFonts w:asciiTheme="minorHAnsi" w:hAnsiTheme="minorHAnsi" w:cstheme="minorHAnsi"/>
        </w:rPr>
        <w:t xml:space="preserve"> </w:t>
      </w:r>
      <w:r w:rsidRPr="00ED290D">
        <w:rPr>
          <w:rStyle w:val="StyleUnderline"/>
          <w:rFonts w:asciiTheme="minorHAnsi" w:hAnsiTheme="minorHAnsi" w:cstheme="minorHAnsi"/>
          <w:highlight w:val="cyan"/>
        </w:rPr>
        <w:t>would</w:t>
      </w:r>
      <w:r w:rsidRPr="00ED290D">
        <w:rPr>
          <w:rStyle w:val="StyleUnderline"/>
          <w:rFonts w:asciiTheme="minorHAnsi" w:hAnsiTheme="minorHAnsi" w:cstheme="minorHAnsi"/>
        </w:rPr>
        <w:t xml:space="preserve"> serve as</w:t>
      </w:r>
      <w:r w:rsidRPr="00ED290D">
        <w:rPr>
          <w:rFonts w:asciiTheme="minorHAnsi" w:hAnsiTheme="minorHAnsi" w:cstheme="minorHAnsi"/>
          <w:sz w:val="16"/>
        </w:rPr>
        <w:t xml:space="preserve"> a de facto </w:t>
      </w:r>
      <w:r w:rsidRPr="00ED290D">
        <w:rPr>
          <w:rStyle w:val="StyleUnderline"/>
          <w:rFonts w:asciiTheme="minorHAnsi" w:hAnsiTheme="minorHAnsi" w:cstheme="minorHAnsi"/>
        </w:rPr>
        <w:t xml:space="preserve">acknowledgement of mutual vulnerability; it would </w:t>
      </w:r>
      <w:r w:rsidRPr="00ED290D">
        <w:rPr>
          <w:rStyle w:val="Emphasis"/>
          <w:rFonts w:asciiTheme="minorHAnsi" w:hAnsiTheme="minorHAnsi" w:cstheme="minorHAnsi"/>
          <w:highlight w:val="cyan"/>
        </w:rPr>
        <w:t>free up resources</w:t>
      </w:r>
      <w:r w:rsidRPr="00ED290D">
        <w:rPr>
          <w:rStyle w:val="StyleUnderline"/>
          <w:rFonts w:asciiTheme="minorHAnsi" w:hAnsiTheme="minorHAnsi" w:cstheme="minorHAnsi"/>
          <w:highlight w:val="cyan"/>
        </w:rPr>
        <w:t xml:space="preserve"> for</w:t>
      </w:r>
      <w:r w:rsidRPr="00ED290D">
        <w:rPr>
          <w:rStyle w:val="StyleUnderline"/>
          <w:rFonts w:asciiTheme="minorHAnsi" w:hAnsiTheme="minorHAnsi" w:cstheme="minorHAnsi"/>
        </w:rPr>
        <w:t xml:space="preserve"> China to make progress on </w:t>
      </w:r>
      <w:r w:rsidRPr="00ED290D">
        <w:rPr>
          <w:rStyle w:val="Emphasis"/>
          <w:rFonts w:asciiTheme="minorHAnsi" w:hAnsiTheme="minorHAnsi" w:cstheme="minorHAnsi"/>
        </w:rPr>
        <w:t xml:space="preserve">other, more </w:t>
      </w:r>
      <w:r w:rsidRPr="00ED290D">
        <w:rPr>
          <w:rStyle w:val="Emphasis"/>
          <w:rFonts w:asciiTheme="minorHAnsi" w:hAnsiTheme="minorHAnsi" w:cstheme="minorHAnsi"/>
          <w:highlight w:val="cyan"/>
        </w:rPr>
        <w:t>offensive components</w:t>
      </w:r>
      <w:r w:rsidRPr="00ED290D">
        <w:rPr>
          <w:rFonts w:asciiTheme="minorHAnsi" w:hAnsiTheme="minorHAnsi" w:cstheme="minorHAnsi"/>
          <w:sz w:val="16"/>
        </w:rPr>
        <w:t xml:space="preserve"> of its arsenal. </w:t>
      </w:r>
      <w:r w:rsidRPr="00ED290D">
        <w:rPr>
          <w:rStyle w:val="StyleUnderline"/>
          <w:rFonts w:asciiTheme="minorHAnsi" w:hAnsiTheme="minorHAnsi" w:cstheme="minorHAnsi"/>
        </w:rPr>
        <w:t>These measures</w:t>
      </w:r>
      <w:r w:rsidRPr="00ED290D">
        <w:rPr>
          <w:rFonts w:asciiTheme="minorHAnsi" w:hAnsiTheme="minorHAnsi" w:cstheme="minorHAnsi"/>
          <w:sz w:val="16"/>
        </w:rPr>
        <w:t xml:space="preserve">, </w:t>
      </w:r>
      <w:r w:rsidRPr="00ED290D">
        <w:rPr>
          <w:rStyle w:val="Emphasis"/>
          <w:rFonts w:asciiTheme="minorHAnsi" w:hAnsiTheme="minorHAnsi" w:cstheme="minorHAnsi"/>
        </w:rPr>
        <w:t xml:space="preserve">pursued in the </w:t>
      </w:r>
      <w:r w:rsidRPr="00ED290D">
        <w:rPr>
          <w:rStyle w:val="Emphasis"/>
          <w:rFonts w:asciiTheme="minorHAnsi" w:hAnsiTheme="minorHAnsi" w:cstheme="minorHAnsi"/>
          <w:highlight w:val="cyan"/>
        </w:rPr>
        <w:t>absence of a U.S.</w:t>
      </w:r>
      <w:r w:rsidRPr="00ED290D">
        <w:rPr>
          <w:rStyle w:val="Emphasis"/>
          <w:rFonts w:asciiTheme="minorHAnsi" w:hAnsiTheme="minorHAnsi" w:cstheme="minorHAnsi"/>
        </w:rPr>
        <w:t xml:space="preserve"> nuclear </w:t>
      </w:r>
      <w:r w:rsidRPr="00ED290D">
        <w:rPr>
          <w:rStyle w:val="Emphasis"/>
          <w:rFonts w:asciiTheme="minorHAnsi" w:hAnsiTheme="minorHAnsi" w:cstheme="minorHAnsi"/>
          <w:highlight w:val="cyan"/>
        </w:rPr>
        <w:t>first strike option</w:t>
      </w:r>
      <w:r w:rsidRPr="00ED290D">
        <w:rPr>
          <w:rStyle w:val="StyleUnderline"/>
          <w:rFonts w:asciiTheme="minorHAnsi" w:hAnsiTheme="minorHAnsi" w:cstheme="minorHAnsi"/>
        </w:rPr>
        <w:t xml:space="preserve">, would give China the means to </w:t>
      </w:r>
      <w:r w:rsidRPr="00ED290D">
        <w:rPr>
          <w:rStyle w:val="Emphasis"/>
          <w:rFonts w:asciiTheme="minorHAnsi" w:hAnsiTheme="minorHAnsi" w:cstheme="minorHAnsi"/>
        </w:rPr>
        <w:t>prepare for nuclear first-use contingencies</w:t>
      </w:r>
      <w:r w:rsidRPr="00ED290D">
        <w:rPr>
          <w:rStyle w:val="StyleUnderline"/>
          <w:rFonts w:asciiTheme="minorHAnsi" w:hAnsiTheme="minorHAnsi" w:cstheme="minorHAnsi"/>
        </w:rPr>
        <w:t xml:space="preserve">. This would not only </w:t>
      </w:r>
      <w:r w:rsidRPr="00ED290D">
        <w:rPr>
          <w:rStyle w:val="StyleUnderline"/>
          <w:rFonts w:asciiTheme="minorHAnsi" w:hAnsiTheme="minorHAnsi" w:cstheme="minorHAnsi"/>
          <w:highlight w:val="cyan"/>
        </w:rPr>
        <w:t>make them</w:t>
      </w:r>
      <w:r w:rsidRPr="00ED290D">
        <w:rPr>
          <w:rStyle w:val="StyleUnderline"/>
          <w:rFonts w:asciiTheme="minorHAnsi" w:hAnsiTheme="minorHAnsi" w:cstheme="minorHAnsi"/>
        </w:rPr>
        <w:t xml:space="preserve"> more </w:t>
      </w:r>
      <w:r w:rsidRPr="00ED290D">
        <w:rPr>
          <w:rStyle w:val="StyleUnderline"/>
          <w:rFonts w:asciiTheme="minorHAnsi" w:hAnsiTheme="minorHAnsi" w:cstheme="minorHAnsi"/>
          <w:highlight w:val="cyan"/>
        </w:rPr>
        <w:t>confident about</w:t>
      </w:r>
      <w:r w:rsidRPr="00ED290D">
        <w:rPr>
          <w:rStyle w:val="StyleUnderline"/>
          <w:rFonts w:asciiTheme="minorHAnsi" w:hAnsiTheme="minorHAnsi" w:cstheme="minorHAnsi"/>
        </w:rPr>
        <w:t xml:space="preserve"> last-ditch </w:t>
      </w:r>
      <w:r w:rsidRPr="00ED290D">
        <w:rPr>
          <w:rStyle w:val="Emphasis"/>
          <w:rFonts w:asciiTheme="minorHAnsi" w:hAnsiTheme="minorHAnsi" w:cstheme="minorHAnsi"/>
          <w:highlight w:val="cyan"/>
        </w:rPr>
        <w:t xml:space="preserve">escalation </w:t>
      </w:r>
      <w:r w:rsidRPr="00ED290D">
        <w:rPr>
          <w:rStyle w:val="Emphasis"/>
          <w:rFonts w:asciiTheme="minorHAnsi" w:hAnsiTheme="minorHAnsi" w:cstheme="minorHAnsi"/>
        </w:rPr>
        <w:t>to nuclear war</w:t>
      </w:r>
      <w:r w:rsidRPr="00ED290D">
        <w:rPr>
          <w:rStyle w:val="StyleUnderline"/>
          <w:rFonts w:asciiTheme="minorHAnsi" w:hAnsiTheme="minorHAnsi" w:cstheme="minorHAnsi"/>
        </w:rPr>
        <w:t xml:space="preserve"> in a failing conventional conflict, but also</w:t>
      </w:r>
      <w:r w:rsidRPr="00ED290D">
        <w:rPr>
          <w:rFonts w:asciiTheme="minorHAnsi" w:hAnsiTheme="minorHAnsi" w:cstheme="minorHAnsi"/>
          <w:sz w:val="16"/>
        </w:rPr>
        <w:t xml:space="preserve"> </w:t>
      </w:r>
      <w:r w:rsidRPr="00ED290D">
        <w:rPr>
          <w:rStyle w:val="Emphasis"/>
          <w:rFonts w:asciiTheme="minorHAnsi" w:hAnsiTheme="minorHAnsi" w:cstheme="minorHAnsi"/>
        </w:rPr>
        <w:t xml:space="preserve">give them </w:t>
      </w:r>
      <w:r w:rsidRPr="00ED290D">
        <w:rPr>
          <w:rStyle w:val="Emphasis"/>
          <w:rFonts w:asciiTheme="minorHAnsi" w:hAnsiTheme="minorHAnsi" w:cstheme="minorHAnsi"/>
          <w:highlight w:val="cyan"/>
        </w:rPr>
        <w:t xml:space="preserve">less pause </w:t>
      </w:r>
      <w:r w:rsidRPr="00ED290D">
        <w:rPr>
          <w:rStyle w:val="Emphasis"/>
          <w:rFonts w:asciiTheme="minorHAnsi" w:hAnsiTheme="minorHAnsi" w:cstheme="minorHAnsi"/>
        </w:rPr>
        <w:t xml:space="preserve">about </w:t>
      </w:r>
      <w:r w:rsidRPr="00ED290D">
        <w:rPr>
          <w:rStyle w:val="Emphasis"/>
          <w:rFonts w:asciiTheme="minorHAnsi" w:hAnsiTheme="minorHAnsi" w:cstheme="minorHAnsi"/>
          <w:highlight w:val="cyan"/>
        </w:rPr>
        <w:t>initiating conflicts</w:t>
      </w:r>
      <w:r w:rsidRPr="00ED290D">
        <w:rPr>
          <w:rStyle w:val="StyleUnderline"/>
          <w:rFonts w:asciiTheme="minorHAnsi" w:hAnsiTheme="minorHAnsi" w:cstheme="minorHAnsi"/>
        </w:rPr>
        <w:t>, given their expectation of greater freedom of action</w:t>
      </w:r>
      <w:r w:rsidRPr="00ED290D">
        <w:rPr>
          <w:rFonts w:asciiTheme="minorHAnsi" w:hAnsiTheme="minorHAnsi" w:cstheme="minorHAnsi"/>
          <w:sz w:val="16"/>
        </w:rPr>
        <w:t xml:space="preserve">. In short, </w:t>
      </w:r>
      <w:r w:rsidRPr="00ED290D">
        <w:rPr>
          <w:rStyle w:val="StyleUnderline"/>
          <w:rFonts w:asciiTheme="minorHAnsi" w:hAnsiTheme="minorHAnsi" w:cstheme="minorHAnsi"/>
          <w:highlight w:val="cyan"/>
        </w:rPr>
        <w:t>forcing China</w:t>
      </w:r>
      <w:r w:rsidRPr="00ED290D">
        <w:rPr>
          <w:rStyle w:val="StyleUnderline"/>
          <w:rFonts w:asciiTheme="minorHAnsi" w:hAnsiTheme="minorHAnsi" w:cstheme="minorHAnsi"/>
        </w:rPr>
        <w:t xml:space="preserve"> to plan </w:t>
      </w:r>
      <w:r w:rsidRPr="00ED290D">
        <w:rPr>
          <w:rStyle w:val="StyleUnderline"/>
          <w:rFonts w:asciiTheme="minorHAnsi" w:hAnsiTheme="minorHAnsi" w:cstheme="minorHAnsi"/>
          <w:highlight w:val="cyan"/>
        </w:rPr>
        <w:t>to defend</w:t>
      </w:r>
      <w:r w:rsidRPr="00ED290D">
        <w:rPr>
          <w:rStyle w:val="StyleUnderline"/>
          <w:rFonts w:asciiTheme="minorHAnsi" w:hAnsiTheme="minorHAnsi" w:cstheme="minorHAnsi"/>
        </w:rPr>
        <w:t xml:space="preserve"> itself against U.S. first strike </w:t>
      </w:r>
      <w:r w:rsidRPr="00ED290D">
        <w:rPr>
          <w:rStyle w:val="Emphasis"/>
          <w:rFonts w:asciiTheme="minorHAnsi" w:hAnsiTheme="minorHAnsi" w:cstheme="minorHAnsi"/>
          <w:highlight w:val="cyan"/>
        </w:rPr>
        <w:t>orients their</w:t>
      </w:r>
      <w:r w:rsidRPr="00ED290D">
        <w:rPr>
          <w:rStyle w:val="Emphasis"/>
          <w:rFonts w:asciiTheme="minorHAnsi" w:hAnsiTheme="minorHAnsi" w:cstheme="minorHAnsi"/>
        </w:rPr>
        <w:t xml:space="preserve"> strategic </w:t>
      </w:r>
      <w:r w:rsidRPr="00ED290D">
        <w:rPr>
          <w:rStyle w:val="Emphasis"/>
          <w:rFonts w:asciiTheme="minorHAnsi" w:hAnsiTheme="minorHAnsi" w:cstheme="minorHAnsi"/>
          <w:highlight w:val="cyan"/>
        </w:rPr>
        <w:t>culture around defensive</w:t>
      </w:r>
      <w:r w:rsidRPr="00ED290D">
        <w:rPr>
          <w:rStyle w:val="Emphasis"/>
          <w:rFonts w:asciiTheme="minorHAnsi" w:hAnsiTheme="minorHAnsi" w:cstheme="minorHAnsi"/>
        </w:rPr>
        <w:t xml:space="preserve"> as opposed to offensive posturing</w:t>
      </w:r>
      <w:r w:rsidRPr="00ED290D">
        <w:rPr>
          <w:rStyle w:val="StyleUnderline"/>
          <w:rFonts w:asciiTheme="minorHAnsi" w:hAnsiTheme="minorHAnsi" w:cstheme="minorHAnsi"/>
        </w:rPr>
        <w:t xml:space="preserve"> and </w:t>
      </w:r>
      <w:r w:rsidRPr="00ED290D">
        <w:rPr>
          <w:rStyle w:val="Emphasis"/>
          <w:rFonts w:asciiTheme="minorHAnsi" w:hAnsiTheme="minorHAnsi" w:cstheme="minorHAnsi"/>
        </w:rPr>
        <w:t>reduces their means to invest in offensive nuclear capabilities</w:t>
      </w:r>
      <w:r w:rsidRPr="00ED290D">
        <w:rPr>
          <w:rFonts w:asciiTheme="minorHAnsi" w:hAnsiTheme="minorHAnsi" w:cstheme="minorHAnsi"/>
          <w:sz w:val="16"/>
        </w:rPr>
        <w:t xml:space="preserve">. Thus, while China’s tunnel network reduces the likelihood that the United States possesses nuclear primacy, </w:t>
      </w:r>
      <w:r w:rsidRPr="00ED290D">
        <w:rPr>
          <w:rStyle w:val="StyleUnderline"/>
          <w:rFonts w:asciiTheme="minorHAnsi" w:hAnsiTheme="minorHAnsi" w:cstheme="minorHAnsi"/>
        </w:rPr>
        <w:t>it is</w:t>
      </w:r>
      <w:r w:rsidRPr="00ED290D">
        <w:rPr>
          <w:rFonts w:asciiTheme="minorHAnsi" w:hAnsiTheme="minorHAnsi" w:cstheme="minorHAnsi"/>
          <w:sz w:val="16"/>
        </w:rPr>
        <w:t xml:space="preserve"> a form of </w:t>
      </w:r>
      <w:r w:rsidRPr="00ED290D">
        <w:rPr>
          <w:rStyle w:val="Emphasis"/>
          <w:rFonts w:asciiTheme="minorHAnsi" w:hAnsiTheme="minorHAnsi" w:cstheme="minorHAnsi"/>
        </w:rPr>
        <w:t>strategic tunnel vision</w:t>
      </w:r>
      <w:r w:rsidRPr="00ED290D">
        <w:rPr>
          <w:rStyle w:val="StyleUnderline"/>
          <w:rFonts w:asciiTheme="minorHAnsi" w:hAnsiTheme="minorHAnsi" w:cstheme="minorHAnsi"/>
        </w:rPr>
        <w:t xml:space="preserve"> to argue</w:t>
      </w:r>
      <w:r w:rsidRPr="00ED290D">
        <w:rPr>
          <w:rFonts w:asciiTheme="minorHAnsi" w:hAnsiTheme="minorHAnsi" w:cstheme="minorHAnsi"/>
          <w:sz w:val="16"/>
        </w:rPr>
        <w:t xml:space="preserve"> that </w:t>
      </w:r>
      <w:r w:rsidRPr="00ED290D">
        <w:rPr>
          <w:rStyle w:val="StyleUnderline"/>
          <w:rFonts w:asciiTheme="minorHAnsi" w:hAnsiTheme="minorHAnsi" w:cstheme="minorHAnsi"/>
        </w:rPr>
        <w:t>we should</w:t>
      </w:r>
      <w:r w:rsidRPr="00ED290D">
        <w:rPr>
          <w:rFonts w:asciiTheme="minorHAnsi" w:hAnsiTheme="minorHAnsi" w:cstheme="minorHAnsi"/>
          <w:sz w:val="16"/>
        </w:rPr>
        <w:t xml:space="preserve">, as a result, </w:t>
      </w:r>
      <w:r w:rsidRPr="00ED290D">
        <w:rPr>
          <w:rStyle w:val="StyleUnderline"/>
          <w:rFonts w:asciiTheme="minorHAnsi" w:hAnsiTheme="minorHAnsi" w:cstheme="minorHAnsi"/>
        </w:rPr>
        <w:t>accept</w:t>
      </w:r>
      <w:r w:rsidRPr="00ED290D">
        <w:rPr>
          <w:rFonts w:asciiTheme="minorHAnsi" w:hAnsiTheme="minorHAnsi" w:cstheme="minorHAnsi"/>
          <w:sz w:val="16"/>
        </w:rPr>
        <w:t xml:space="preserve"> a reality of </w:t>
      </w:r>
      <w:r w:rsidRPr="00ED290D">
        <w:rPr>
          <w:rStyle w:val="StyleUnderline"/>
          <w:rFonts w:asciiTheme="minorHAnsi" w:hAnsiTheme="minorHAnsi" w:cstheme="minorHAnsi"/>
        </w:rPr>
        <w:t>mutual vulnerability</w:t>
      </w:r>
      <w:r w:rsidRPr="00ED290D">
        <w:rPr>
          <w:rFonts w:asciiTheme="minorHAnsi" w:hAnsiTheme="minorHAnsi" w:cstheme="minorHAnsi"/>
          <w:sz w:val="16"/>
        </w:rPr>
        <w:t xml:space="preserve">. </w:t>
      </w:r>
      <w:r w:rsidRPr="00ED290D">
        <w:rPr>
          <w:rStyle w:val="StyleUnderline"/>
          <w:rFonts w:asciiTheme="minorHAnsi" w:hAnsiTheme="minorHAnsi" w:cstheme="minorHAnsi"/>
        </w:rPr>
        <w:t xml:space="preserve">Continuing </w:t>
      </w:r>
      <w:r w:rsidRPr="00ED290D">
        <w:rPr>
          <w:rStyle w:val="StyleUnderline"/>
          <w:rFonts w:asciiTheme="minorHAnsi" w:hAnsiTheme="minorHAnsi" w:cstheme="minorHAnsi"/>
          <w:highlight w:val="cyan"/>
        </w:rPr>
        <w:t>to introduce</w:t>
      </w:r>
      <w:r w:rsidRPr="00ED290D">
        <w:rPr>
          <w:rStyle w:val="StyleUnderline"/>
          <w:rFonts w:asciiTheme="minorHAnsi" w:hAnsiTheme="minorHAnsi" w:cstheme="minorHAnsi"/>
        </w:rPr>
        <w:t xml:space="preserve"> meaningful </w:t>
      </w:r>
      <w:r w:rsidRPr="00ED290D">
        <w:rPr>
          <w:rStyle w:val="StyleUnderline"/>
          <w:rFonts w:asciiTheme="minorHAnsi" w:hAnsiTheme="minorHAnsi" w:cstheme="minorHAnsi"/>
          <w:highlight w:val="cyan"/>
        </w:rPr>
        <w:t>doubt into China’s</w:t>
      </w:r>
      <w:r w:rsidRPr="00ED290D">
        <w:rPr>
          <w:rStyle w:val="StyleUnderline"/>
          <w:rFonts w:asciiTheme="minorHAnsi" w:hAnsiTheme="minorHAnsi" w:cstheme="minorHAnsi"/>
        </w:rPr>
        <w:t xml:space="preserve"> understanding of the security of their </w:t>
      </w:r>
      <w:r w:rsidRPr="00ED290D">
        <w:rPr>
          <w:rStyle w:val="StyleUnderline"/>
          <w:rFonts w:asciiTheme="minorHAnsi" w:hAnsiTheme="minorHAnsi" w:cstheme="minorHAnsi"/>
          <w:highlight w:val="cyan"/>
        </w:rPr>
        <w:t xml:space="preserve">deterrent </w:t>
      </w:r>
      <w:r w:rsidRPr="00ED290D">
        <w:rPr>
          <w:rStyle w:val="Emphasis"/>
          <w:rFonts w:asciiTheme="minorHAnsi" w:hAnsiTheme="minorHAnsi" w:cstheme="minorHAnsi"/>
          <w:highlight w:val="cyan"/>
        </w:rPr>
        <w:t>forces them to spend to protect it</w:t>
      </w:r>
      <w:r w:rsidRPr="00ED290D">
        <w:rPr>
          <w:rStyle w:val="StyleUnderline"/>
          <w:rFonts w:asciiTheme="minorHAnsi" w:hAnsiTheme="minorHAnsi" w:cstheme="minorHAnsi"/>
        </w:rPr>
        <w:t>, rather than spending to threaten or compete with the U</w:t>
      </w:r>
      <w:r w:rsidRPr="00ED290D">
        <w:rPr>
          <w:rFonts w:asciiTheme="minorHAnsi" w:hAnsiTheme="minorHAnsi" w:cstheme="minorHAnsi"/>
          <w:sz w:val="16"/>
        </w:rPr>
        <w:t xml:space="preserve">nited </w:t>
      </w:r>
      <w:r w:rsidRPr="00ED290D">
        <w:rPr>
          <w:rStyle w:val="StyleUnderline"/>
          <w:rFonts w:asciiTheme="minorHAnsi" w:hAnsiTheme="minorHAnsi" w:cstheme="minorHAnsi"/>
        </w:rPr>
        <w:t>S</w:t>
      </w:r>
      <w:r w:rsidRPr="00ED290D">
        <w:rPr>
          <w:rFonts w:asciiTheme="minorHAnsi" w:hAnsiTheme="minorHAnsi" w:cstheme="minorHAnsi"/>
          <w:sz w:val="16"/>
        </w:rPr>
        <w:t>tates.</w:t>
      </w:r>
    </w:p>
    <w:p w14:paraId="439A5185" w14:textId="77777777" w:rsidR="00583283" w:rsidRPr="00583283" w:rsidRDefault="00583283" w:rsidP="00583283"/>
    <w:p w14:paraId="7018147F" w14:textId="77777777" w:rsidR="00583283" w:rsidRPr="0086752C" w:rsidRDefault="00583283" w:rsidP="00583283">
      <w:pPr>
        <w:rPr>
          <w:rFonts w:asciiTheme="minorHAnsi" w:hAnsiTheme="minorHAnsi" w:cstheme="minorHAnsi"/>
        </w:rPr>
      </w:pPr>
    </w:p>
    <w:p w14:paraId="66D744D8" w14:textId="77777777" w:rsidR="00583283" w:rsidRPr="0086752C" w:rsidRDefault="00583283" w:rsidP="00583283">
      <w:pPr>
        <w:rPr>
          <w:rFonts w:asciiTheme="minorHAnsi" w:hAnsiTheme="minorHAnsi" w:cstheme="minorHAnsi"/>
        </w:rPr>
      </w:pPr>
    </w:p>
    <w:p w14:paraId="6B790448" w14:textId="77777777" w:rsidR="00583283" w:rsidRPr="0086752C" w:rsidRDefault="00583283" w:rsidP="00583283">
      <w:pPr>
        <w:rPr>
          <w:rFonts w:asciiTheme="minorHAnsi" w:hAnsiTheme="minorHAnsi" w:cstheme="minorHAnsi"/>
        </w:rPr>
      </w:pPr>
    </w:p>
    <w:p w14:paraId="1CA63AFD" w14:textId="77777777" w:rsidR="00583283" w:rsidRPr="0086752C" w:rsidRDefault="00583283" w:rsidP="00583283">
      <w:pPr>
        <w:rPr>
          <w:rFonts w:asciiTheme="minorHAnsi" w:hAnsiTheme="minorHAnsi" w:cstheme="minorHAnsi"/>
        </w:rPr>
      </w:pPr>
    </w:p>
    <w:p w14:paraId="3031C711" w14:textId="77777777" w:rsidR="00583283" w:rsidRPr="0086752C" w:rsidRDefault="00583283" w:rsidP="00583283">
      <w:pPr>
        <w:rPr>
          <w:rFonts w:asciiTheme="minorHAnsi" w:hAnsiTheme="minorHAnsi" w:cstheme="minorHAnsi"/>
        </w:rPr>
      </w:pPr>
    </w:p>
    <w:p w14:paraId="00AE91C6" w14:textId="77777777" w:rsidR="00583283" w:rsidRPr="006870AC" w:rsidRDefault="00583283" w:rsidP="00583283"/>
    <w:p w14:paraId="441B0E0E"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83"/>
    <w:rsid w:val="00583283"/>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C215"/>
  <w15:chartTrackingRefBased/>
  <w15:docId w15:val="{E2D15938-07B2-479F-80B3-4477A303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3283"/>
    <w:rPr>
      <w:rFonts w:ascii="Calibri" w:hAnsi="Calibri" w:cs="Calibri"/>
    </w:rPr>
  </w:style>
  <w:style w:type="paragraph" w:styleId="Heading1">
    <w:name w:val="heading 1"/>
    <w:aliases w:val="Pocket"/>
    <w:basedOn w:val="Normal"/>
    <w:next w:val="Normal"/>
    <w:link w:val="Heading1Char"/>
    <w:qFormat/>
    <w:rsid w:val="005832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Sub-Block"/>
    <w:basedOn w:val="Normal"/>
    <w:next w:val="Normal"/>
    <w:link w:val="Heading2Char"/>
    <w:uiPriority w:val="1"/>
    <w:unhideWhenUsed/>
    <w:qFormat/>
    <w:rsid w:val="005832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832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C"/>
    <w:basedOn w:val="Normal"/>
    <w:next w:val="Normal"/>
    <w:link w:val="Heading4Char"/>
    <w:uiPriority w:val="3"/>
    <w:unhideWhenUsed/>
    <w:qFormat/>
    <w:rsid w:val="0058328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832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283"/>
  </w:style>
  <w:style w:type="character" w:customStyle="1" w:styleId="Heading1Char">
    <w:name w:val="Heading 1 Char"/>
    <w:aliases w:val="Pocket Char"/>
    <w:basedOn w:val="DefaultParagraphFont"/>
    <w:link w:val="Heading1"/>
    <w:rsid w:val="00583283"/>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58328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8328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8328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8328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8328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8328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583283"/>
    <w:rPr>
      <w:color w:val="auto"/>
      <w:u w:val="none"/>
    </w:rPr>
  </w:style>
  <w:style w:type="character" w:styleId="FollowedHyperlink">
    <w:name w:val="FollowedHyperlink"/>
    <w:basedOn w:val="DefaultParagraphFont"/>
    <w:uiPriority w:val="99"/>
    <w:semiHidden/>
    <w:unhideWhenUsed/>
    <w:rsid w:val="00583283"/>
    <w:rPr>
      <w:color w:val="auto"/>
      <w:u w:val="none"/>
    </w:rPr>
  </w:style>
  <w:style w:type="paragraph" w:customStyle="1" w:styleId="textbold">
    <w:name w:val="text bold"/>
    <w:basedOn w:val="Normal"/>
    <w:link w:val="Emphasis"/>
    <w:autoRedefine/>
    <w:uiPriority w:val="7"/>
    <w:qFormat/>
    <w:rsid w:val="0058328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t"/>
    <w:basedOn w:val="Heading1"/>
    <w:link w:val="Hyperlink"/>
    <w:autoRedefine/>
    <w:uiPriority w:val="99"/>
    <w:qFormat/>
    <w:rsid w:val="0058328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583283"/>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basedOn w:val="Normal"/>
    <w:uiPriority w:val="99"/>
    <w:unhideWhenUsed/>
    <w:rsid w:val="005832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583283"/>
    <w:pPr>
      <w:ind w:left="720"/>
      <w:contextualSpacing/>
    </w:pPr>
  </w:style>
  <w:style w:type="character" w:customStyle="1" w:styleId="cx-s-select-c-i-info">
    <w:name w:val="cx-s-select-c-i-info"/>
    <w:basedOn w:val="DefaultParagraphFont"/>
    <w:rsid w:val="00583283"/>
  </w:style>
  <w:style w:type="paragraph" w:customStyle="1" w:styleId="Emphasize">
    <w:name w:val="Emphasize"/>
    <w:basedOn w:val="Normal"/>
    <w:uiPriority w:val="7"/>
    <w:qFormat/>
    <w:rsid w:val="00583283"/>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583283"/>
    <w:rPr>
      <w:color w:val="605E5C"/>
      <w:shd w:val="clear" w:color="auto" w:fill="E1DFDD"/>
    </w:rPr>
  </w:style>
  <w:style w:type="character" w:customStyle="1" w:styleId="underline">
    <w:name w:val="underline"/>
    <w:basedOn w:val="DefaultParagraphFont"/>
    <w:qFormat/>
    <w:rsid w:val="0058328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www.industryweek.com/competitiveness/us-affirms-266-dumping-margin-cold-rolled-steel-imports-china" TargetMode="External"/><Relationship Id="rId26" Type="http://schemas.openxmlformats.org/officeDocument/2006/relationships/hyperlink" Target="https://press.princeton.edu/books/paperback/9780691156170/liberal-leviathan" TargetMode="External"/><Relationship Id="rId39" Type="http://schemas.openxmlformats.org/officeDocument/2006/relationships/hyperlink" Target="http://credit.gdla.org.cn/front/indexFront/orgDetail?orgId=102080" TargetMode="External"/><Relationship Id="rId21" Type="http://schemas.openxmlformats.org/officeDocument/2006/relationships/hyperlink" Target="http://www.uscc.gov/Annual_Reports/2015-annual-report-congress" TargetMode="External"/><Relationship Id="rId34" Type="http://schemas.openxmlformats.org/officeDocument/2006/relationships/hyperlink" Target="https://www.foreignaffairs.com/articles/asia/2020-06-04/lee-hsien-loong-endangered-asian-century" TargetMode="External"/><Relationship Id="rId42" Type="http://schemas.openxmlformats.org/officeDocument/2006/relationships/hyperlink" Target="https://www.greentechmedia.com/articles/read/The-End-Arrives-For-ECD-Solar-" TargetMode="External"/><Relationship Id="rId47" Type="http://schemas.openxmlformats.org/officeDocument/2006/relationships/hyperlink" Target="https://slate.com/news-and-politics/2019/06/john-roberts-supreme-court-census-case-well-played.html" TargetMode="External"/><Relationship Id="rId50" Type="http://schemas.openxmlformats.org/officeDocument/2006/relationships/theme" Target="theme/theme1.xml"/><Relationship Id="rId7" Type="http://schemas.openxmlformats.org/officeDocument/2006/relationships/hyperlink" Target="https://www.ft.com/content/4ee2d69a-6aa3-11e4-bfb4-00144feabdc0"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www.tandfonline.com/doi/full/10.1080/00396338.2018.1470755"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hawley.senate.gov/senator-hawley-introduces-joint-resolution-withdraw-wto" TargetMode="External"/><Relationship Id="rId32" Type="http://schemas.openxmlformats.org/officeDocument/2006/relationships/hyperlink" Target="https://muse.jhu.edu/chapter/2696579" TargetMode="External"/><Relationship Id="rId37" Type="http://schemas.openxmlformats.org/officeDocument/2006/relationships/hyperlink" Target="https://www.economist.com/open-future/2018/09/26/we-need-a-post-liberal-order-now" TargetMode="External"/><Relationship Id="rId40" Type="http://schemas.openxmlformats.org/officeDocument/2006/relationships/hyperlink" Target="https://columbialawreview.org/content/international-comity-in-american-law/" TargetMode="External"/><Relationship Id="rId45" Type="http://schemas.openxmlformats.org/officeDocument/2006/relationships/hyperlink" Target="https://slate.com/news-and-politics/2021/12/texas-abortion-john-roberts-lost-control-supreme-court.html)//Babcii"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aei.org/op-eds/to-compete-with-china-we-need-the-liberal-international-order/)//Babcii" TargetMode="External"/><Relationship Id="rId28" Type="http://schemas.openxmlformats.org/officeDocument/2006/relationships/hyperlink" Target="https://www.amazon.com/Jungle-Grows-Back-America-Imperiled/dp/0525521658" TargetMode="External"/><Relationship Id="rId36" Type="http://schemas.openxmlformats.org/officeDocument/2006/relationships/hyperlink" Target="https://www.bloomberg.com/opinion/articles/2020-03-26/coronavirus-and-the-g-20-globalization-is-the-best-medicine?sref=nmVx3tQ5"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industryweek.com/resources/us500/2016/United-States-Steel" TargetMode="External"/><Relationship Id="rId31" Type="http://schemas.openxmlformats.org/officeDocument/2006/relationships/hyperlink" Target="https://www.whitehouse.gov/wp-content/uploads/2017/12/NSS-Final-12-18-2017-0905.pdf" TargetMode="External"/><Relationship Id="rId44" Type="http://schemas.openxmlformats.org/officeDocument/2006/relationships/hyperlink" Target="https://www.project-disco.org/competition/072821-policy-decisions-of-antitrust-institutions-series-the-future-of-the-ftc-and-its-perils/" TargetMode="External"/><Relationship Id="rId4" Type="http://schemas.openxmlformats.org/officeDocument/2006/relationships/webSettings" Target="webSettings.xml"/><Relationship Id="rId9" Type="http://schemas.openxmlformats.org/officeDocument/2006/relationships/hyperlink" Target="https://www.bbc.com/news/business-45493147"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books.google.com/books?id=rkbfsgEACAAJ&amp;dq=%22Across+the+Pond+U.s.+Opportunities+and+challenges+in+the+Asia+Pacific&amp;hl=en&amp;sa=X&amp;ved=0ahUKEwi-lL_ui9jMAhVN4GMKHX5fCAAQ6AEIHDAA" TargetMode="External"/><Relationship Id="rId27" Type="http://schemas.openxmlformats.org/officeDocument/2006/relationships/hyperlink" Target="https://www.amazon.com/Lessons-Tragedy-Statecraft-World-Order/dp/030023824X" TargetMode="External"/><Relationship Id="rId30" Type="http://schemas.openxmlformats.org/officeDocument/2006/relationships/hyperlink" Target="https://www.amazon.com/American-Grand-Strategy-Age-Trump/dp/0815732783" TargetMode="External"/><Relationship Id="rId35" Type="http://schemas.openxmlformats.org/officeDocument/2006/relationships/hyperlink" Target="https://www.brookings.edu/research/preparing-the-united-states-for-the-superpower-marathon-with-china/" TargetMode="External"/><Relationship Id="rId43" Type="http://schemas.openxmlformats.org/officeDocument/2006/relationships/image" Target="media/image2.gif"/><Relationship Id="rId48" Type="http://schemas.openxmlformats.org/officeDocument/2006/relationships/hyperlink" Target="https://slate.com/news-and-politics/2021/12/scotus-will-gaslight-us-until-the-end.html" TargetMode="External"/><Relationship Id="rId8" Type="http://schemas.openxmlformats.org/officeDocument/2006/relationships/hyperlink" Target="https://www.china-briefing.com/news/the-us-china-trade-war-a-timeline/" TargetMode="Externa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industryweek.com/the-economy/trade/article/21974236/it-is-time-to-stand-up-to-china)//Babcii" TargetMode="External"/><Relationship Id="rId25" Type="http://schemas.openxmlformats.org/officeDocument/2006/relationships/hyperlink" Target="https://www.politico.com/story/2019/07/26/trump-world-trade-organization-1623192" TargetMode="External"/><Relationship Id="rId33" Type="http://schemas.openxmlformats.org/officeDocument/2006/relationships/hyperlink" Target="https://www.foreignaffairs.com/articles/americas/2020-08-11/end-american-illusion" TargetMode="External"/><Relationship Id="rId38" Type="http://schemas.openxmlformats.org/officeDocument/2006/relationships/hyperlink" Target="https://www.antitrustinstitute.org/wp-content/uploads/2018/09/16-1220-tsac-AmericanAntitrustInst.pdf)//Babcii" TargetMode="External"/><Relationship Id="rId46" Type="http://schemas.openxmlformats.org/officeDocument/2006/relationships/hyperlink" Target="https://www.economist.com/united-states/2021/06/24/americas-supreme-court-is-less-one-sided-than-liberals-feared" TargetMode="External"/><Relationship Id="rId20" Type="http://schemas.openxmlformats.org/officeDocument/2006/relationships/hyperlink" Target="https://www.industryweek.com/the-economy/trade/article/21974236/US-China%20Economic%20Panel%20Security%20Commission" TargetMode="External"/><Relationship Id="rId41" Type="http://schemas.openxmlformats.org/officeDocument/2006/relationships/hyperlink" Target="http://www.scotusblog.com/case-files/cases/energy-conversion-devices-liquidation-trust-v-trina-solar-limited/" TargetMode="External"/><Relationship Id="rId1" Type="http://schemas.openxmlformats.org/officeDocument/2006/relationships/numbering" Target="numbering.xml"/><Relationship Id="rId6" Type="http://schemas.openxmlformats.org/officeDocument/2006/relationships/hyperlink" Target="https://www.hinrichfoundation.com/research/article/us-china/deglobalization-new-mercantilism/)//Babc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35544</Words>
  <Characters>202601</Characters>
  <Application>Microsoft Office Word</Application>
  <DocSecurity>0</DocSecurity>
  <Lines>1688</Lines>
  <Paragraphs>475</Paragraphs>
  <ScaleCrop>false</ScaleCrop>
  <Company/>
  <LinksUpToDate>false</LinksUpToDate>
  <CharactersWithSpaces>237670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2022-04-02T20:08:00Z</dcterms:created>
  <dcterms:modified xsi:type="dcterms:W3CDTF">2022-04-02T20:10:00Z</dcterms:modified>
</cp:coreProperties>
</file>