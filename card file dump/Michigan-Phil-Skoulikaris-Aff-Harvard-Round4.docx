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34A22" w14:textId="77777777" w:rsidR="00981B19" w:rsidRPr="000646F4" w:rsidRDefault="00981B19" w:rsidP="00981B19">
      <w:pPr>
        <w:pStyle w:val="Heading1"/>
      </w:pPr>
      <w:r w:rsidRPr="000646F4">
        <w:t>Extraterritoriality – Michigan PS – 1AC</w:t>
      </w:r>
    </w:p>
    <w:p w14:paraId="0CFFBA1E" w14:textId="77777777" w:rsidR="00981B19" w:rsidRDefault="00981B19" w:rsidP="00981B19">
      <w:pPr>
        <w:pStyle w:val="Heading2"/>
      </w:pPr>
      <w:r w:rsidRPr="000646F4">
        <w:lastRenderedPageBreak/>
        <w:t xml:space="preserve">1AC – </w:t>
      </w:r>
      <w:r>
        <w:t>Econ</w:t>
      </w:r>
      <w:r w:rsidRPr="000646F4">
        <w:t xml:space="preserve"> </w:t>
      </w:r>
    </w:p>
    <w:p w14:paraId="4993DA7A" w14:textId="77777777" w:rsidR="00981B19" w:rsidRPr="007B33AC" w:rsidRDefault="00981B19" w:rsidP="00981B19">
      <w:pPr>
        <w:pStyle w:val="Heading4"/>
      </w:pPr>
      <w:r>
        <w:t xml:space="preserve">Advantage one is </w:t>
      </w:r>
      <w:r w:rsidRPr="007B33AC">
        <w:rPr>
          <w:u w:val="single"/>
        </w:rPr>
        <w:t>Econ</w:t>
      </w:r>
      <w:r>
        <w:t xml:space="preserve">. </w:t>
      </w:r>
    </w:p>
    <w:p w14:paraId="48316265" w14:textId="77777777" w:rsidR="00981B19" w:rsidRPr="000646F4" w:rsidRDefault="00981B19" w:rsidP="00981B19">
      <w:pPr>
        <w:pStyle w:val="Analytics"/>
        <w:rPr>
          <w:iCs w:val="0"/>
        </w:rPr>
      </w:pPr>
      <w:r>
        <w:rPr>
          <w:iCs w:val="0"/>
        </w:rPr>
        <w:t>Scenario</w:t>
      </w:r>
      <w:r w:rsidRPr="000646F4">
        <w:rPr>
          <w:iCs w:val="0"/>
        </w:rPr>
        <w:t xml:space="preserve"> one is </w:t>
      </w:r>
      <w:r w:rsidRPr="000646F4">
        <w:rPr>
          <w:iCs w:val="0"/>
          <w:u w:val="single"/>
        </w:rPr>
        <w:t>Cartels</w:t>
      </w:r>
      <w:r w:rsidRPr="000646F4">
        <w:rPr>
          <w:iCs w:val="0"/>
        </w:rPr>
        <w:t xml:space="preserve">: </w:t>
      </w:r>
    </w:p>
    <w:p w14:paraId="2998A1FF" w14:textId="77777777" w:rsidR="00981B19" w:rsidRPr="000646F4" w:rsidRDefault="00981B19" w:rsidP="00981B19">
      <w:pPr>
        <w:pStyle w:val="Heading4"/>
        <w:rPr>
          <w:rFonts w:cs="Arial"/>
        </w:rPr>
      </w:pPr>
      <w:r w:rsidRPr="000646F4">
        <w:rPr>
          <w:rFonts w:cs="Arial"/>
        </w:rPr>
        <w:t>COVID halt</w:t>
      </w:r>
      <w:r>
        <w:rPr>
          <w:rFonts w:cs="Arial"/>
        </w:rPr>
        <w:t>ed</w:t>
      </w:r>
      <w:r w:rsidRPr="000646F4">
        <w:rPr>
          <w:rFonts w:cs="Arial"/>
        </w:rPr>
        <w:t xml:space="preserve"> cartel detection – </w:t>
      </w:r>
      <w:r>
        <w:rPr>
          <w:rFonts w:cs="Arial"/>
        </w:rPr>
        <w:t>incentivized</w:t>
      </w:r>
      <w:r w:rsidRPr="000646F4">
        <w:rPr>
          <w:rFonts w:cs="Arial"/>
        </w:rPr>
        <w:t xml:space="preserve"> cartelization.</w:t>
      </w:r>
    </w:p>
    <w:p w14:paraId="5F8B7D4A" w14:textId="77777777" w:rsidR="00981B19" w:rsidRPr="000646F4" w:rsidRDefault="00981B19" w:rsidP="00981B19">
      <w:r w:rsidRPr="000646F4">
        <w:rPr>
          <w:rStyle w:val="Style13ptBold"/>
        </w:rPr>
        <w:t>World Bank Group ’21</w:t>
      </w:r>
      <w:r w:rsidRPr="000646F4">
        <w:t xml:space="preserve"> [The World Bank Group; “FIXING MARKETS, NOT PRICES Policy Options to Tackle Economic Cartels in Latin America and the Caribbean,” </w:t>
      </w:r>
      <w:hyperlink r:id="rId9" w:history="1">
        <w:r w:rsidRPr="000646F4">
          <w:rPr>
            <w:rStyle w:val="Hyperlink"/>
          </w:rPr>
          <w:t>https://openknowledge.worldbank.org/bitstream/handle/10986/35985/Fixing-Markets-Not-Prices-Policy-Options-to-Tackle-Economic-Cartels-in-Latin-America-and-the-Caribbean.pdf?sequence=1&amp;isAllowed=y</w:t>
        </w:r>
      </w:hyperlink>
      <w:r w:rsidRPr="000646F4">
        <w:t>; KS]</w:t>
      </w:r>
    </w:p>
    <w:p w14:paraId="05526EEE" w14:textId="77777777" w:rsidR="00981B19" w:rsidRPr="000646F4" w:rsidRDefault="00981B19" w:rsidP="00981B19">
      <w:pPr>
        <w:rPr>
          <w:sz w:val="16"/>
        </w:rPr>
      </w:pPr>
      <w:r w:rsidRPr="000646F4">
        <w:rPr>
          <w:sz w:val="16"/>
        </w:rPr>
        <w:t xml:space="preserve">And yet, </w:t>
      </w:r>
      <w:r w:rsidRPr="000646F4">
        <w:rPr>
          <w:rStyle w:val="Emphasis"/>
          <w:iCs w:val="0"/>
          <w:highlight w:val="cyan"/>
        </w:rPr>
        <w:t>cartels</w:t>
      </w:r>
      <w:r w:rsidRPr="005E2F97">
        <w:rPr>
          <w:rStyle w:val="StyleUnderline"/>
        </w:rPr>
        <w:t xml:space="preserve"> are </w:t>
      </w:r>
      <w:r w:rsidRPr="005E2F97">
        <w:rPr>
          <w:rStyle w:val="Emphasis"/>
          <w:iCs w:val="0"/>
        </w:rPr>
        <w:t>common</w:t>
      </w:r>
      <w:r w:rsidRPr="005E2F97">
        <w:rPr>
          <w:rStyle w:val="StyleUnderline"/>
        </w:rPr>
        <w:t xml:space="preserve"> across </w:t>
      </w:r>
      <w:r w:rsidRPr="005E2F97">
        <w:rPr>
          <w:rStyle w:val="Emphasis"/>
          <w:iCs w:val="0"/>
        </w:rPr>
        <w:t>many markets</w:t>
      </w:r>
      <w:r w:rsidRPr="005E2F97">
        <w:rPr>
          <w:rStyle w:val="StyleUnderline"/>
        </w:rPr>
        <w:t>, mostly undetected and</w:t>
      </w:r>
      <w:r w:rsidRPr="005E2F97">
        <w:rPr>
          <w:sz w:val="16"/>
        </w:rPr>
        <w:t xml:space="preserve"> lik</w:t>
      </w:r>
      <w:r w:rsidRPr="000646F4">
        <w:rPr>
          <w:sz w:val="16"/>
        </w:rPr>
        <w:t xml:space="preserve">ely </w:t>
      </w:r>
      <w:r w:rsidRPr="000646F4">
        <w:rPr>
          <w:rStyle w:val="Emphasis"/>
          <w:iCs w:val="0"/>
          <w:highlight w:val="cyan"/>
        </w:rPr>
        <w:t>on</w:t>
      </w:r>
      <w:r w:rsidRPr="005E2F97">
        <w:rPr>
          <w:rStyle w:val="Emphasis"/>
          <w:iCs w:val="0"/>
        </w:rPr>
        <w:t xml:space="preserve"> the </w:t>
      </w:r>
      <w:r w:rsidRPr="000646F4">
        <w:rPr>
          <w:rStyle w:val="Emphasis"/>
          <w:iCs w:val="0"/>
          <w:highlight w:val="cyan"/>
        </w:rPr>
        <w:t>rise</w:t>
      </w:r>
      <w:r w:rsidRPr="000646F4">
        <w:rPr>
          <w:rStyle w:val="StyleUnderline"/>
          <w:highlight w:val="cyan"/>
        </w:rPr>
        <w:t xml:space="preserve"> in</w:t>
      </w:r>
      <w:r w:rsidRPr="000646F4">
        <w:rPr>
          <w:rStyle w:val="StyleUnderline"/>
        </w:rPr>
        <w:t xml:space="preserve"> the context of the </w:t>
      </w:r>
      <w:r w:rsidRPr="005E2F97">
        <w:rPr>
          <w:rStyle w:val="Emphasis"/>
          <w:iCs w:val="0"/>
          <w:highlight w:val="cyan"/>
        </w:rPr>
        <w:t>COVID</w:t>
      </w:r>
      <w:r w:rsidRPr="000646F4">
        <w:rPr>
          <w:rStyle w:val="Emphasis"/>
          <w:iCs w:val="0"/>
        </w:rPr>
        <w:t>-1</w:t>
      </w:r>
      <w:r w:rsidRPr="005E2F97">
        <w:rPr>
          <w:rStyle w:val="Emphasis"/>
          <w:iCs w:val="0"/>
        </w:rPr>
        <w:t>9 pandemic</w:t>
      </w:r>
      <w:r w:rsidRPr="005E2F97">
        <w:rPr>
          <w:rStyle w:val="StyleUnderline"/>
        </w:rPr>
        <w:t>. C</w:t>
      </w:r>
      <w:r w:rsidRPr="000646F4">
        <w:rPr>
          <w:rStyle w:val="StyleUnderline"/>
        </w:rPr>
        <w:t>artels affect hundreds of markets</w:t>
      </w:r>
      <w:r w:rsidRPr="000646F4">
        <w:rPr>
          <w:sz w:val="16"/>
        </w:rPr>
        <w:t xml:space="preserve"> from milk and poultry to oxygen and cement. Only a fraction of such secretive agreements is detected each year. </w:t>
      </w:r>
      <w:r w:rsidRPr="005E2F97">
        <w:rPr>
          <w:rStyle w:val="StyleUnderline"/>
          <w:highlight w:val="cyan"/>
        </w:rPr>
        <w:t xml:space="preserve">In the </w:t>
      </w:r>
      <w:r w:rsidRPr="005E2F97">
        <w:rPr>
          <w:rStyle w:val="Emphasis"/>
          <w:iCs w:val="0"/>
          <w:highlight w:val="cyan"/>
        </w:rPr>
        <w:t>aftermath</w:t>
      </w:r>
      <w:r w:rsidRPr="005E2F97">
        <w:rPr>
          <w:rStyle w:val="StyleUnderline"/>
          <w:highlight w:val="cyan"/>
        </w:rPr>
        <w:t xml:space="preserve"> of</w:t>
      </w:r>
      <w:r w:rsidRPr="000646F4">
        <w:rPr>
          <w:rStyle w:val="StyleUnderline"/>
        </w:rPr>
        <w:t xml:space="preserve"> the </w:t>
      </w:r>
      <w:r w:rsidRPr="005E2F97">
        <w:rPr>
          <w:rStyle w:val="Emphasis"/>
          <w:iCs w:val="0"/>
        </w:rPr>
        <w:t>COVID</w:t>
      </w:r>
      <w:r w:rsidRPr="00BC36BD">
        <w:rPr>
          <w:rStyle w:val="Emphasis"/>
          <w:iCs w:val="0"/>
        </w:rPr>
        <w:t>-19 crisis</w:t>
      </w:r>
      <w:r w:rsidRPr="000646F4">
        <w:rPr>
          <w:rStyle w:val="StyleUnderline"/>
        </w:rPr>
        <w:t xml:space="preserve">, </w:t>
      </w:r>
      <w:r w:rsidRPr="005E2F97">
        <w:rPr>
          <w:rStyle w:val="StyleUnderline"/>
        </w:rPr>
        <w:t xml:space="preserve">the </w:t>
      </w:r>
      <w:r w:rsidRPr="000646F4">
        <w:rPr>
          <w:rStyle w:val="Emphasis"/>
          <w:iCs w:val="0"/>
          <w:highlight w:val="cyan"/>
        </w:rPr>
        <w:t>corporate sector</w:t>
      </w:r>
      <w:r w:rsidRPr="000646F4">
        <w:rPr>
          <w:rStyle w:val="StyleUnderline"/>
          <w:highlight w:val="cyan"/>
        </w:rPr>
        <w:t xml:space="preserve"> is </w:t>
      </w:r>
      <w:r w:rsidRPr="000646F4">
        <w:rPr>
          <w:rStyle w:val="Emphasis"/>
          <w:iCs w:val="0"/>
          <w:highlight w:val="cyan"/>
        </w:rPr>
        <w:t>consolidating</w:t>
      </w:r>
      <w:r w:rsidRPr="000646F4">
        <w:rPr>
          <w:sz w:val="16"/>
        </w:rPr>
        <w:t xml:space="preserve">, and governments are intervening more in markets. </w:t>
      </w:r>
      <w:r w:rsidRPr="000646F4">
        <w:rPr>
          <w:rStyle w:val="Emphasis"/>
          <w:iCs w:val="0"/>
          <w:highlight w:val="cyan"/>
        </w:rPr>
        <w:t>Increasing</w:t>
      </w:r>
      <w:r w:rsidRPr="000646F4">
        <w:rPr>
          <w:rStyle w:val="Emphasis"/>
          <w:iCs w:val="0"/>
        </w:rPr>
        <w:t xml:space="preserve"> corporate </w:t>
      </w:r>
      <w:r w:rsidRPr="000646F4">
        <w:rPr>
          <w:rStyle w:val="Emphasis"/>
          <w:iCs w:val="0"/>
          <w:highlight w:val="cyan"/>
        </w:rPr>
        <w:t>market power</w:t>
      </w:r>
      <w:r w:rsidRPr="00BC36BD">
        <w:rPr>
          <w:rStyle w:val="StyleUnderline"/>
        </w:rPr>
        <w:t xml:space="preserve"> is </w:t>
      </w:r>
      <w:r w:rsidRPr="000646F4">
        <w:rPr>
          <w:rStyle w:val="StyleUnderline"/>
          <w:highlight w:val="cyan"/>
        </w:rPr>
        <w:t xml:space="preserve">associated with </w:t>
      </w:r>
      <w:r w:rsidRPr="005E2F97">
        <w:rPr>
          <w:rStyle w:val="Emphasis"/>
          <w:iCs w:val="0"/>
        </w:rPr>
        <w:t xml:space="preserve">lower </w:t>
      </w:r>
      <w:r w:rsidRPr="000646F4">
        <w:rPr>
          <w:rStyle w:val="Emphasis"/>
          <w:iCs w:val="0"/>
          <w:highlight w:val="cyan"/>
        </w:rPr>
        <w:t>business dynamism</w:t>
      </w:r>
      <w:r w:rsidRPr="000646F4">
        <w:rPr>
          <w:sz w:val="16"/>
        </w:rPr>
        <w:t xml:space="preserve">.1 </w:t>
      </w:r>
      <w:r w:rsidRPr="005E2F97">
        <w:rPr>
          <w:rStyle w:val="Emphasis"/>
          <w:iCs w:val="0"/>
        </w:rPr>
        <w:t xml:space="preserve">More </w:t>
      </w:r>
      <w:r w:rsidRPr="000646F4">
        <w:rPr>
          <w:rStyle w:val="Emphasis"/>
          <w:iCs w:val="0"/>
          <w:highlight w:val="cyan"/>
        </w:rPr>
        <w:t>concentrated</w:t>
      </w:r>
      <w:r w:rsidRPr="000646F4">
        <w:rPr>
          <w:rStyle w:val="StyleUnderline"/>
        </w:rPr>
        <w:t xml:space="preserve"> and </w:t>
      </w:r>
      <w:r w:rsidRPr="000646F4">
        <w:rPr>
          <w:rStyle w:val="Emphasis"/>
          <w:iCs w:val="0"/>
          <w:highlight w:val="cyan"/>
        </w:rPr>
        <w:t>less dynamic markets</w:t>
      </w:r>
      <w:r w:rsidRPr="000646F4">
        <w:rPr>
          <w:rStyle w:val="StyleUnderline"/>
          <w:highlight w:val="cyan"/>
        </w:rPr>
        <w:t xml:space="preserve"> create </w:t>
      </w:r>
      <w:r w:rsidRPr="005E2F97">
        <w:rPr>
          <w:rStyle w:val="Emphasis"/>
          <w:iCs w:val="0"/>
        </w:rPr>
        <w:t>fertile ground</w:t>
      </w:r>
      <w:r w:rsidRPr="005E2F97">
        <w:rPr>
          <w:rStyle w:val="StyleUnderline"/>
        </w:rPr>
        <w:t xml:space="preserve"> for</w:t>
      </w:r>
      <w:r w:rsidRPr="000646F4">
        <w:rPr>
          <w:rStyle w:val="StyleUnderline"/>
        </w:rPr>
        <w:t xml:space="preserve"> even more </w:t>
      </w:r>
      <w:r w:rsidRPr="000646F4">
        <w:rPr>
          <w:rStyle w:val="StyleUnderline"/>
          <w:highlight w:val="cyan"/>
        </w:rPr>
        <w:t>cartels</w:t>
      </w:r>
      <w:r w:rsidRPr="000646F4">
        <w:rPr>
          <w:sz w:val="16"/>
        </w:rPr>
        <w:t xml:space="preserve">. All the while, </w:t>
      </w:r>
      <w:r w:rsidRPr="000646F4">
        <w:rPr>
          <w:rStyle w:val="Emphasis"/>
          <w:iCs w:val="0"/>
          <w:highlight w:val="cyan"/>
        </w:rPr>
        <w:t>cartel detection</w:t>
      </w:r>
      <w:r w:rsidRPr="00BC36BD">
        <w:rPr>
          <w:rStyle w:val="StyleUnderline"/>
        </w:rPr>
        <w:t xml:space="preserve"> has </w:t>
      </w:r>
      <w:r w:rsidRPr="000646F4">
        <w:rPr>
          <w:rStyle w:val="StyleUnderline"/>
          <w:highlight w:val="cyan"/>
        </w:rPr>
        <w:t xml:space="preserve">come to a </w:t>
      </w:r>
      <w:r w:rsidRPr="005E2F97">
        <w:rPr>
          <w:rStyle w:val="Emphasis"/>
          <w:iCs w:val="0"/>
        </w:rPr>
        <w:t xml:space="preserve">virtual </w:t>
      </w:r>
      <w:r w:rsidRPr="000646F4">
        <w:rPr>
          <w:rStyle w:val="Emphasis"/>
          <w:iCs w:val="0"/>
          <w:highlight w:val="cyan"/>
        </w:rPr>
        <w:t>halt</w:t>
      </w:r>
      <w:r w:rsidRPr="000646F4">
        <w:rPr>
          <w:rStyle w:val="StyleUnderline"/>
        </w:rPr>
        <w:t xml:space="preserve"> since the start of the COVID-19 pandemic</w:t>
      </w:r>
      <w:r w:rsidRPr="000646F4">
        <w:rPr>
          <w:sz w:val="16"/>
        </w:rPr>
        <w:t xml:space="preserve">. </w:t>
      </w:r>
    </w:p>
    <w:p w14:paraId="46765B48" w14:textId="77777777" w:rsidR="00981B19" w:rsidRPr="000646F4" w:rsidRDefault="00981B19" w:rsidP="00981B19">
      <w:pPr>
        <w:pStyle w:val="Heading4"/>
        <w:rPr>
          <w:rFonts w:cs="Arial"/>
        </w:rPr>
      </w:pPr>
      <w:r w:rsidRPr="000646F4">
        <w:rPr>
          <w:rFonts w:cs="Arial"/>
          <w:u w:val="single"/>
        </w:rPr>
        <w:t>Circuit split</w:t>
      </w:r>
      <w:r w:rsidRPr="000646F4">
        <w:rPr>
          <w:rFonts w:cs="Arial"/>
        </w:rPr>
        <w:t xml:space="preserve"> over the definition of ‘direct’ is </w:t>
      </w:r>
      <w:r w:rsidRPr="000646F4">
        <w:rPr>
          <w:rFonts w:cs="Arial"/>
          <w:u w:val="single"/>
        </w:rPr>
        <w:t>unresolved</w:t>
      </w:r>
      <w:r w:rsidRPr="000646F4">
        <w:rPr>
          <w:rFonts w:cs="Arial"/>
        </w:rPr>
        <w:t xml:space="preserve"> – the </w:t>
      </w:r>
      <w:r>
        <w:rPr>
          <w:rFonts w:cs="Arial"/>
        </w:rPr>
        <w:t>9</w:t>
      </w:r>
      <w:r w:rsidRPr="00C204FA">
        <w:rPr>
          <w:rFonts w:cs="Arial"/>
          <w:vertAlign w:val="superscript"/>
        </w:rPr>
        <w:t>th</w:t>
      </w:r>
      <w:r w:rsidRPr="000646F4">
        <w:rPr>
          <w:rFonts w:cs="Arial"/>
        </w:rPr>
        <w:t xml:space="preserve"> circuit interpretation </w:t>
      </w:r>
      <w:r w:rsidRPr="000646F4">
        <w:rPr>
          <w:rFonts w:cs="Arial"/>
          <w:u w:val="single"/>
        </w:rPr>
        <w:t>solves</w:t>
      </w:r>
      <w:r w:rsidRPr="000646F4">
        <w:rPr>
          <w:rFonts w:cs="Arial"/>
        </w:rPr>
        <w:t xml:space="preserve">. </w:t>
      </w:r>
    </w:p>
    <w:p w14:paraId="4598A32F" w14:textId="77777777" w:rsidR="00981B19" w:rsidRPr="000646F4" w:rsidRDefault="00981B19" w:rsidP="00981B19">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0" w:history="1">
        <w:r w:rsidRPr="000646F4">
          <w:rPr>
            <w:rStyle w:val="Hyperlink"/>
          </w:rPr>
          <w:t>https://ir.lawnet.fordham.edu/cgi/viewcontent.cgi?article=2690&amp;context=ilj</w:t>
        </w:r>
      </w:hyperlink>
      <w:r w:rsidRPr="000646F4">
        <w:rPr>
          <w:rStyle w:val="Hyperlink"/>
        </w:rPr>
        <w:t>;</w:t>
      </w:r>
      <w:r w:rsidRPr="000646F4">
        <w:t xml:space="preserve"> KS] </w:t>
      </w:r>
    </w:p>
    <w:p w14:paraId="0BB92D9A" w14:textId="77777777" w:rsidR="00981B19" w:rsidRPr="000646F4" w:rsidRDefault="00981B19" w:rsidP="00981B19">
      <w:pPr>
        <w:rPr>
          <w:sz w:val="16"/>
        </w:rPr>
      </w:pPr>
      <w:r w:rsidRPr="000646F4">
        <w:rPr>
          <w:sz w:val="16"/>
        </w:rPr>
        <w:t>IV. SHORTCOMINGS OF THE CURRENT JURISPRUDENCE</w:t>
      </w:r>
    </w:p>
    <w:p w14:paraId="5A171328" w14:textId="77777777" w:rsidR="00981B19" w:rsidRPr="000646F4" w:rsidRDefault="00981B19" w:rsidP="00981B19">
      <w:pPr>
        <w:rPr>
          <w:sz w:val="16"/>
        </w:rPr>
      </w:pPr>
      <w:r w:rsidRPr="000646F4">
        <w:rPr>
          <w:sz w:val="16"/>
        </w:rPr>
        <w:t xml:space="preserve">Although clarity was one of Congress’ goals in enacting the </w:t>
      </w:r>
      <w:r w:rsidRPr="000646F4">
        <w:rPr>
          <w:rStyle w:val="StyleUnderline"/>
        </w:rPr>
        <w:t>FTAIA</w:t>
      </w:r>
      <w:r w:rsidRPr="000646F4">
        <w:rPr>
          <w:sz w:val="16"/>
        </w:rPr>
        <w:t xml:space="preserve">, the statute as drafted </w:t>
      </w:r>
      <w:r w:rsidRPr="000646F4">
        <w:rPr>
          <w:rStyle w:val="StyleUnderline"/>
        </w:rPr>
        <w:t>is anything but clear</w:t>
      </w:r>
      <w:r w:rsidRPr="000646F4">
        <w:rPr>
          <w:sz w:val="16"/>
        </w:rPr>
        <w:t xml:space="preserve">, and the </w:t>
      </w:r>
      <w:r w:rsidRPr="000646F4">
        <w:rPr>
          <w:rStyle w:val="StyleUnderline"/>
          <w:highlight w:val="cyan"/>
        </w:rPr>
        <w:t>FTAIA</w:t>
      </w:r>
      <w:r w:rsidRPr="000646F4">
        <w:rPr>
          <w:sz w:val="16"/>
        </w:rPr>
        <w:t xml:space="preserve"> itself has </w:t>
      </w:r>
      <w:r w:rsidRPr="000646F4">
        <w:rPr>
          <w:rStyle w:val="StyleUnderline"/>
          <w:highlight w:val="cyan"/>
        </w:rPr>
        <w:t>contribute</w:t>
      </w:r>
      <w:r w:rsidRPr="000646F4">
        <w:rPr>
          <w:rStyle w:val="StyleUnderline"/>
        </w:rPr>
        <w:t xml:space="preserve">d </w:t>
      </w:r>
      <w:r w:rsidRPr="000646F4">
        <w:rPr>
          <w:rStyle w:val="StyleUnderline"/>
          <w:highlight w:val="cyan"/>
        </w:rPr>
        <w:t>to</w:t>
      </w:r>
      <w:r w:rsidRPr="000646F4">
        <w:rPr>
          <w:rStyle w:val="StyleUnderline"/>
        </w:rPr>
        <w:t xml:space="preserve"> </w:t>
      </w:r>
      <w:r w:rsidRPr="000646F4">
        <w:rPr>
          <w:rStyle w:val="Emphasis"/>
          <w:iCs w:val="0"/>
        </w:rPr>
        <w:t xml:space="preserve">the </w:t>
      </w:r>
      <w:r w:rsidRPr="000646F4">
        <w:rPr>
          <w:rStyle w:val="Emphasis"/>
          <w:iCs w:val="0"/>
          <w:highlight w:val="cyan"/>
        </w:rPr>
        <w:t>ill-defined boundaries</w:t>
      </w:r>
      <w:r w:rsidRPr="000646F4">
        <w:rPr>
          <w:rStyle w:val="StyleUnderline"/>
          <w:highlight w:val="cyan"/>
        </w:rPr>
        <w:t xml:space="preserve"> of</w:t>
      </w:r>
      <w:r w:rsidRPr="005E2F97">
        <w:rPr>
          <w:rStyle w:val="StyleUnderline"/>
        </w:rPr>
        <w:t xml:space="preserve"> the </w:t>
      </w:r>
      <w:r w:rsidRPr="000646F4">
        <w:rPr>
          <w:rStyle w:val="Emphasis"/>
          <w:iCs w:val="0"/>
          <w:highlight w:val="cyan"/>
        </w:rPr>
        <w:t xml:space="preserve">effects </w:t>
      </w:r>
      <w:r w:rsidRPr="005E2F97">
        <w:rPr>
          <w:rStyle w:val="Emphasis"/>
          <w:iCs w:val="0"/>
        </w:rPr>
        <w:t>doctrine</w:t>
      </w:r>
      <w:r w:rsidRPr="000646F4">
        <w:rPr>
          <w:sz w:val="16"/>
        </w:rPr>
        <w:t xml:space="preserve">. The </w:t>
      </w:r>
      <w:r w:rsidRPr="000646F4">
        <w:rPr>
          <w:rStyle w:val="StyleUnderline"/>
          <w:highlight w:val="cyan"/>
        </w:rPr>
        <w:t>FTAIA</w:t>
      </w:r>
      <w:r w:rsidRPr="000646F4">
        <w:rPr>
          <w:sz w:val="16"/>
        </w:rPr>
        <w:t xml:space="preserve"> has </w:t>
      </w:r>
      <w:r w:rsidRPr="000646F4">
        <w:rPr>
          <w:rStyle w:val="StyleUnderline"/>
          <w:highlight w:val="cyan"/>
        </w:rPr>
        <w:t>produced</w:t>
      </w:r>
      <w:r w:rsidRPr="000646F4">
        <w:rPr>
          <w:sz w:val="16"/>
        </w:rPr>
        <w:t xml:space="preserve"> a number of </w:t>
      </w:r>
      <w:r w:rsidRPr="000646F4">
        <w:rPr>
          <w:rStyle w:val="Emphasis"/>
          <w:iCs w:val="0"/>
        </w:rPr>
        <w:t xml:space="preserve">circuit </w:t>
      </w:r>
      <w:r w:rsidRPr="000646F4">
        <w:rPr>
          <w:rStyle w:val="Emphasis"/>
          <w:iCs w:val="0"/>
          <w:highlight w:val="cyan"/>
        </w:rPr>
        <w:t>splits</w:t>
      </w:r>
      <w:r w:rsidRPr="000646F4">
        <w:rPr>
          <w:sz w:val="16"/>
        </w:rPr>
        <w:t xml:space="preserve">, one of which was decided by Empagran.151 Other circuit splits currently exist, </w:t>
      </w:r>
      <w:r w:rsidRPr="000646F4">
        <w:rPr>
          <w:rStyle w:val="StyleUnderline"/>
        </w:rPr>
        <w:t xml:space="preserve">including one </w:t>
      </w:r>
      <w:r w:rsidRPr="000646F4">
        <w:rPr>
          <w:rStyle w:val="StyleUnderline"/>
          <w:highlight w:val="cyan"/>
        </w:rPr>
        <w:t>between</w:t>
      </w:r>
      <w:r w:rsidRPr="000646F4">
        <w:rPr>
          <w:rStyle w:val="StyleUnderline"/>
        </w:rPr>
        <w:t xml:space="preserve"> the </w:t>
      </w:r>
      <w:r w:rsidRPr="000646F4">
        <w:rPr>
          <w:rStyle w:val="Emphasis"/>
          <w:iCs w:val="0"/>
          <w:highlight w:val="cyan"/>
        </w:rPr>
        <w:t>Seventh</w:t>
      </w:r>
      <w:r w:rsidRPr="000646F4">
        <w:rPr>
          <w:rStyle w:val="StyleUnderline"/>
          <w:highlight w:val="cyan"/>
        </w:rPr>
        <w:t xml:space="preserve"> and </w:t>
      </w:r>
      <w:r w:rsidRPr="000646F4">
        <w:rPr>
          <w:rStyle w:val="Emphasis"/>
          <w:iCs w:val="0"/>
          <w:highlight w:val="cyan"/>
        </w:rPr>
        <w:t>Ninth</w:t>
      </w:r>
      <w:r w:rsidRPr="000646F4">
        <w:rPr>
          <w:rStyle w:val="Emphasis"/>
          <w:iCs w:val="0"/>
        </w:rPr>
        <w:t xml:space="preserve"> circuits</w:t>
      </w:r>
      <w:r w:rsidRPr="000646F4">
        <w:rPr>
          <w:rStyle w:val="StyleUnderline"/>
        </w:rPr>
        <w:t xml:space="preserve"> concerning the interpretation of</w:t>
      </w:r>
      <w:r w:rsidRPr="000646F4">
        <w:rPr>
          <w:sz w:val="16"/>
        </w:rPr>
        <w:t xml:space="preserve"> the FTAIA’s requirement that anticompetitive behavior have a “</w:t>
      </w:r>
      <w:r w:rsidRPr="000646F4">
        <w:rPr>
          <w:rStyle w:val="StyleUnderline"/>
        </w:rPr>
        <w:t>direct</w:t>
      </w:r>
      <w:r w:rsidRPr="000646F4">
        <w:rPr>
          <w:sz w:val="16"/>
        </w:rPr>
        <w:t xml:space="preserve">, substantial, and reasonably foreseeable effect” on US commerce </w:t>
      </w:r>
      <w:r w:rsidRPr="000646F4">
        <w:rPr>
          <w:rStyle w:val="StyleUnderline"/>
        </w:rPr>
        <w:t>which the Supreme Court has</w:t>
      </w:r>
      <w:r w:rsidRPr="000646F4">
        <w:rPr>
          <w:sz w:val="16"/>
        </w:rPr>
        <w:t xml:space="preserve"> so far </w:t>
      </w:r>
      <w:r w:rsidRPr="000646F4">
        <w:rPr>
          <w:rStyle w:val="Emphasis"/>
          <w:iCs w:val="0"/>
        </w:rPr>
        <w:t>abstained from resolving</w:t>
      </w:r>
      <w:r w:rsidRPr="000646F4">
        <w:rPr>
          <w:rStyle w:val="StyleUnderline"/>
        </w:rPr>
        <w:t>.</w:t>
      </w:r>
      <w:r w:rsidRPr="000646F4">
        <w:rPr>
          <w:sz w:val="16"/>
        </w:rPr>
        <w:t xml:space="preserve">152 As explained in Minn-Chem, Inc. v. Agrium Inc., the “substantial” and “reasonably foreseeable” prongs have produced little dispute and are relatively straightforward.153 Rather, what it takes to show “direct” is less clear.154 </w:t>
      </w:r>
      <w:r w:rsidRPr="000646F4">
        <w:rPr>
          <w:rStyle w:val="StyleUnderline"/>
        </w:rPr>
        <w:t>The Seventh Circuit took the position that</w:t>
      </w:r>
      <w:r w:rsidRPr="000646F4">
        <w:rPr>
          <w:sz w:val="16"/>
        </w:rPr>
        <w:t>, like in tort law, recovery should be cut off for injuries that are too remote from the cause of an injury and held that the term “</w:t>
      </w:r>
      <w:r w:rsidRPr="000646F4">
        <w:rPr>
          <w:rStyle w:val="StyleUnderline"/>
        </w:rPr>
        <w:t>direct” means</w:t>
      </w:r>
      <w:r w:rsidRPr="000646F4">
        <w:rPr>
          <w:sz w:val="16"/>
        </w:rPr>
        <w:t xml:space="preserve"> only “</w:t>
      </w:r>
      <w:r w:rsidRPr="000646F4">
        <w:rPr>
          <w:rStyle w:val="StyleUnderline"/>
        </w:rPr>
        <w:t>a reasonably proximate causal nexus.”</w:t>
      </w:r>
      <w:r w:rsidRPr="000646F4">
        <w:rPr>
          <w:sz w:val="16"/>
        </w:rPr>
        <w:t>155</w:t>
      </w:r>
    </w:p>
    <w:p w14:paraId="4246D7CC" w14:textId="77777777" w:rsidR="00981B19" w:rsidRPr="000646F4" w:rsidRDefault="00981B19" w:rsidP="00981B19">
      <w:pPr>
        <w:rPr>
          <w:sz w:val="16"/>
        </w:rPr>
      </w:pPr>
      <w:r w:rsidRPr="000646F4">
        <w:rPr>
          <w:sz w:val="16"/>
        </w:rPr>
        <w:t xml:space="preserve">To the contrary, </w:t>
      </w:r>
      <w:r w:rsidRPr="000646F4">
        <w:rPr>
          <w:rStyle w:val="StyleUnderline"/>
        </w:rPr>
        <w:t>the Ninth Circuit</w:t>
      </w:r>
      <w:r w:rsidRPr="000646F4">
        <w:rPr>
          <w:sz w:val="16"/>
        </w:rPr>
        <w:t xml:space="preserve"> in United States v. LSL Biotechnologies looked to the Supreme Court’s definition of “direct” from a different statute germane to international relations.156 Drawing from dictionary definitions and language in the Foreign Sovereign Immunities Act that is similar to that in the FTAIA, the court </w:t>
      </w:r>
      <w:r w:rsidRPr="000646F4">
        <w:rPr>
          <w:rStyle w:val="StyleUnderline"/>
        </w:rPr>
        <w:t xml:space="preserve">held that an effect is “direct” if “it follows </w:t>
      </w:r>
      <w:r w:rsidRPr="000646F4">
        <w:rPr>
          <w:rStyle w:val="StyleUnderline"/>
        </w:rPr>
        <w:lastRenderedPageBreak/>
        <w:t>the immediate consequence of the defendant’s activity.”</w:t>
      </w:r>
      <w:r w:rsidRPr="000646F4">
        <w:rPr>
          <w:sz w:val="16"/>
        </w:rPr>
        <w:t xml:space="preserve">157 </w:t>
      </w:r>
      <w:r w:rsidRPr="000646F4">
        <w:rPr>
          <w:rStyle w:val="StyleUnderline"/>
        </w:rPr>
        <w:t>This definition was</w:t>
      </w:r>
      <w:r w:rsidRPr="000646F4">
        <w:rPr>
          <w:sz w:val="16"/>
        </w:rPr>
        <w:t xml:space="preserve"> subsequently </w:t>
      </w:r>
      <w:r w:rsidRPr="000646F4">
        <w:rPr>
          <w:rStyle w:val="StyleUnderline"/>
        </w:rPr>
        <w:t>utilized by the Ninth Circuit in its decision in United States v. Hsiung</w:t>
      </w:r>
      <w:r w:rsidRPr="000646F4">
        <w:rPr>
          <w:sz w:val="16"/>
        </w:rPr>
        <w:t xml:space="preserve"> (the criminal prosecution of the defendants in Motorola Mobility), </w:t>
      </w:r>
      <w:r w:rsidRPr="000646F4">
        <w:rPr>
          <w:rStyle w:val="StyleUnderline"/>
        </w:rPr>
        <w:t>which expressly rejected Minn-Chem’s “reasonably proximate causal nexus” approach</w:t>
      </w:r>
      <w:r w:rsidRPr="000646F4">
        <w:rPr>
          <w:sz w:val="16"/>
        </w:rPr>
        <w:t xml:space="preserve"> and reiterated instead the broader “immediate consequence” test.158</w:t>
      </w:r>
    </w:p>
    <w:p w14:paraId="32D18706" w14:textId="77777777" w:rsidR="00981B19" w:rsidRPr="000646F4" w:rsidRDefault="00981B19" w:rsidP="00981B19">
      <w:pPr>
        <w:rPr>
          <w:sz w:val="16"/>
        </w:rPr>
      </w:pPr>
      <w:r w:rsidRPr="000646F4">
        <w:rPr>
          <w:sz w:val="16"/>
        </w:rPr>
        <w:t>A. Problems Arising from the Circuit Split</w:t>
      </w:r>
    </w:p>
    <w:p w14:paraId="2B35C9D2" w14:textId="77777777" w:rsidR="00981B19" w:rsidRPr="000646F4" w:rsidRDefault="00981B19" w:rsidP="00981B19">
      <w:pPr>
        <w:rPr>
          <w:sz w:val="16"/>
        </w:rPr>
      </w:pPr>
      <w:r w:rsidRPr="000646F4">
        <w:rPr>
          <w:rStyle w:val="StyleUnderline"/>
        </w:rPr>
        <w:t>Using Minn-Chem’s definition of “direct</w:t>
      </w:r>
      <w:r w:rsidRPr="000646F4">
        <w:rPr>
          <w:sz w:val="16"/>
        </w:rPr>
        <w:t xml:space="preserve">,” however, has </w:t>
      </w:r>
      <w:r w:rsidRPr="000646F4">
        <w:rPr>
          <w:rStyle w:val="StyleUnderline"/>
        </w:rPr>
        <w:t xml:space="preserve">produced a </w:t>
      </w:r>
      <w:r w:rsidRPr="000646F4">
        <w:rPr>
          <w:rStyle w:val="Emphasis"/>
          <w:iCs w:val="0"/>
        </w:rPr>
        <w:t>questionable holding</w:t>
      </w:r>
      <w:r w:rsidRPr="000646F4">
        <w:rPr>
          <w:rStyle w:val="StyleUnderline"/>
        </w:rPr>
        <w:t xml:space="preserve"> in Motorola Mobility.</w:t>
      </w:r>
      <w:r w:rsidRPr="000646F4">
        <w:rPr>
          <w:sz w:val="16"/>
        </w:rPr>
        <w:t>159 In that case, a US company, Motorola, brought a claim under Section 1 of the Sherman Act, alleging that it was the victim of price-fixing among foreign manufacturers of liquid crystal display (“LCD”) panels used as components in the manufacture of cellphones.160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498C528F" w14:textId="77777777" w:rsidR="00981B19" w:rsidRPr="000646F4" w:rsidRDefault="00981B19" w:rsidP="00981B19">
      <w:pPr>
        <w:rPr>
          <w:sz w:val="16"/>
        </w:rPr>
      </w:pPr>
      <w:r w:rsidRPr="000646F4">
        <w:rPr>
          <w:sz w:val="16"/>
        </w:rPr>
        <w:t xml:space="preserve">In its first stab at the appeal of the lower court’s decision, </w:t>
      </w:r>
      <w:r w:rsidRPr="000646F4">
        <w:rPr>
          <w:rStyle w:val="StyleUnderline"/>
        </w:rPr>
        <w:t xml:space="preserve">the </w:t>
      </w:r>
      <w:r w:rsidRPr="000646F4">
        <w:rPr>
          <w:rStyle w:val="Emphasis"/>
          <w:iCs w:val="0"/>
          <w:highlight w:val="cyan"/>
        </w:rPr>
        <w:t xml:space="preserve">Seventh </w:t>
      </w:r>
      <w:r w:rsidRPr="000646F4">
        <w:rPr>
          <w:rStyle w:val="Emphasis"/>
          <w:iCs w:val="0"/>
        </w:rPr>
        <w:t>Circuit</w:t>
      </w:r>
      <w:r w:rsidRPr="000646F4">
        <w:rPr>
          <w:sz w:val="16"/>
        </w:rPr>
        <w:t xml:space="preserve"> following Min</w:t>
      </w:r>
      <w:r w:rsidRPr="004151C0">
        <w:rPr>
          <w:sz w:val="16"/>
        </w:rPr>
        <w:t xml:space="preserve">n-Chem’s </w:t>
      </w:r>
      <w:r w:rsidRPr="004151C0">
        <w:rPr>
          <w:rStyle w:val="Emphasis"/>
          <w:iCs w:val="0"/>
        </w:rPr>
        <w:t>definition of</w:t>
      </w:r>
      <w:r w:rsidRPr="000646F4">
        <w:rPr>
          <w:rStyle w:val="Emphasis"/>
          <w:iCs w:val="0"/>
        </w:rPr>
        <w:t xml:space="preserve"> “direct</w:t>
      </w:r>
      <w:r w:rsidRPr="000646F4">
        <w:rPr>
          <w:rStyle w:val="StyleUnderline"/>
        </w:rPr>
        <w:t xml:space="preserve">” </w:t>
      </w:r>
      <w:r w:rsidRPr="000646F4">
        <w:rPr>
          <w:rStyle w:val="StyleUnderline"/>
          <w:highlight w:val="cyan"/>
        </w:rPr>
        <w:t xml:space="preserve">held </w:t>
      </w:r>
      <w:r w:rsidRPr="000646F4">
        <w:rPr>
          <w:rStyle w:val="StyleUnderline"/>
        </w:rPr>
        <w:t xml:space="preserve">that </w:t>
      </w:r>
      <w:r w:rsidRPr="000646F4">
        <w:rPr>
          <w:rStyle w:val="Emphasis"/>
          <w:iCs w:val="0"/>
          <w:highlight w:val="cyan"/>
        </w:rPr>
        <w:t>anticompetitive</w:t>
      </w:r>
      <w:r w:rsidRPr="004151C0">
        <w:rPr>
          <w:rStyle w:val="Emphasis"/>
          <w:iCs w:val="0"/>
        </w:rPr>
        <w:t xml:space="preserve"> behavior</w:t>
      </w:r>
      <w:r w:rsidRPr="004151C0">
        <w:rPr>
          <w:rStyle w:val="StyleUnderline"/>
        </w:rPr>
        <w:t xml:space="preserve"> affectin</w:t>
      </w:r>
      <w:r w:rsidRPr="000646F4">
        <w:rPr>
          <w:rStyle w:val="StyleUnderline"/>
        </w:rPr>
        <w:t xml:space="preserve">g </w:t>
      </w:r>
      <w:r w:rsidRPr="000646F4">
        <w:rPr>
          <w:rStyle w:val="Emphasis"/>
          <w:iCs w:val="0"/>
          <w:highlight w:val="cyan"/>
        </w:rPr>
        <w:t>intermediary products</w:t>
      </w:r>
      <w:r w:rsidRPr="000646F4">
        <w:rPr>
          <w:rStyle w:val="StyleUnderline"/>
          <w:highlight w:val="cyan"/>
        </w:rPr>
        <w:t>,</w:t>
      </w:r>
      <w:r w:rsidRPr="000646F4">
        <w:rPr>
          <w:sz w:val="16"/>
        </w:rPr>
        <w:t xml:space="preserve"> rather than final products, </w:t>
      </w:r>
      <w:r w:rsidRPr="005E2F97">
        <w:rPr>
          <w:rStyle w:val="StyleUnderline"/>
        </w:rPr>
        <w:t xml:space="preserve">could </w:t>
      </w:r>
      <w:r w:rsidRPr="000646F4">
        <w:rPr>
          <w:rStyle w:val="Emphasis"/>
          <w:iCs w:val="0"/>
          <w:highlight w:val="cyan"/>
        </w:rPr>
        <w:t>not</w:t>
      </w:r>
      <w:r w:rsidRPr="000646F4">
        <w:rPr>
          <w:rStyle w:val="StyleUnderline"/>
          <w:highlight w:val="cyan"/>
        </w:rPr>
        <w:t xml:space="preserve"> have</w:t>
      </w:r>
      <w:r w:rsidRPr="005E2F97">
        <w:rPr>
          <w:rStyle w:val="StyleUnderline"/>
        </w:rPr>
        <w:t xml:space="preserve"> a “</w:t>
      </w:r>
      <w:r w:rsidRPr="000646F4">
        <w:rPr>
          <w:rStyle w:val="Emphasis"/>
          <w:iCs w:val="0"/>
          <w:highlight w:val="cyan"/>
        </w:rPr>
        <w:t>direct” effect</w:t>
      </w:r>
      <w:r w:rsidRPr="000646F4">
        <w:rPr>
          <w:rStyle w:val="StyleUnderline"/>
          <w:highlight w:val="cyan"/>
        </w:rPr>
        <w:t xml:space="preserve"> on</w:t>
      </w:r>
      <w:r w:rsidRPr="000646F4">
        <w:rPr>
          <w:rStyle w:val="StyleUnderline"/>
        </w:rPr>
        <w:t xml:space="preserve"> </w:t>
      </w:r>
      <w:r w:rsidRPr="000646F4">
        <w:rPr>
          <w:rStyle w:val="Emphasis"/>
          <w:iCs w:val="0"/>
        </w:rPr>
        <w:t xml:space="preserve">US </w:t>
      </w:r>
      <w:r w:rsidRPr="000646F4">
        <w:rPr>
          <w:rStyle w:val="Emphasis"/>
          <w:iCs w:val="0"/>
          <w:highlight w:val="cyan"/>
        </w:rPr>
        <w:t>commerce</w:t>
      </w:r>
      <w:r w:rsidRPr="000646F4">
        <w:rPr>
          <w:rStyle w:val="StyleUnderline"/>
          <w:highlight w:val="cyan"/>
        </w:rPr>
        <w:t>.</w:t>
      </w:r>
      <w:r w:rsidRPr="000646F4">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Posner branded the wrongful conduct, effect, and injury as entirely extraterritorial because Motorola and its subsidiaries did not function as one enterprise.168 Therefore, </w:t>
      </w:r>
      <w:r w:rsidRPr="000646F4">
        <w:rPr>
          <w:rStyle w:val="StyleUnderline"/>
        </w:rPr>
        <w:t xml:space="preserve">the court construed </w:t>
      </w:r>
      <w:r w:rsidRPr="000646F4">
        <w:rPr>
          <w:rStyle w:val="StyleUnderline"/>
          <w:highlight w:val="cyan"/>
        </w:rPr>
        <w:t>Motorola</w:t>
      </w:r>
      <w:r w:rsidRPr="000646F4">
        <w:rPr>
          <w:rStyle w:val="StyleUnderline"/>
        </w:rPr>
        <w:t xml:space="preserve"> as an </w:t>
      </w:r>
      <w:r w:rsidRPr="000646F4">
        <w:rPr>
          <w:rStyle w:val="StyleUnderline"/>
          <w:highlight w:val="cyan"/>
        </w:rPr>
        <w:t>indirect</w:t>
      </w:r>
      <w:r w:rsidRPr="000646F4">
        <w:rPr>
          <w:rStyle w:val="StyleUnderline"/>
        </w:rPr>
        <w:t xml:space="preserve"> </w:t>
      </w:r>
      <w:r w:rsidRPr="000646F4">
        <w:rPr>
          <w:rStyle w:val="StyleUnderline"/>
          <w:highlight w:val="cyan"/>
        </w:rPr>
        <w:t>purchaser</w:t>
      </w:r>
      <w:r w:rsidRPr="000646F4">
        <w:rPr>
          <w:rStyle w:val="StyleUnderline"/>
        </w:rPr>
        <w:t>,</w:t>
      </w:r>
      <w:r w:rsidRPr="000646F4">
        <w:rPr>
          <w:sz w:val="16"/>
        </w:rPr>
        <w:t xml:space="preserve"> barred from bringing a claim under the Sherman Act by virtue of the holding in Illinois Brick Co. v. Illinois,169 </w:t>
      </w:r>
      <w:r w:rsidRPr="000646F4">
        <w:rPr>
          <w:rStyle w:val="StyleUnderline"/>
        </w:rPr>
        <w:t xml:space="preserve">and concluded that the </w:t>
      </w:r>
      <w:r w:rsidRPr="005E2F97">
        <w:rPr>
          <w:rStyle w:val="StyleUnderline"/>
        </w:rPr>
        <w:t xml:space="preserve">entire transaction </w:t>
      </w:r>
      <w:r w:rsidRPr="000646F4">
        <w:rPr>
          <w:rStyle w:val="Emphasis"/>
          <w:iCs w:val="0"/>
          <w:highlight w:val="cyan"/>
        </w:rPr>
        <w:t>falls outside</w:t>
      </w:r>
      <w:r w:rsidRPr="005E2F97">
        <w:rPr>
          <w:rStyle w:val="StyleUnderline"/>
        </w:rPr>
        <w:t xml:space="preserve"> of the </w:t>
      </w:r>
      <w:r w:rsidRPr="000646F4">
        <w:rPr>
          <w:rStyle w:val="Emphasis"/>
          <w:iCs w:val="0"/>
          <w:highlight w:val="cyan"/>
        </w:rPr>
        <w:t>FTAIA</w:t>
      </w:r>
      <w:r w:rsidRPr="000646F4">
        <w:rPr>
          <w:rStyle w:val="Emphasis"/>
          <w:iCs w:val="0"/>
        </w:rPr>
        <w:t>’s exception</w:t>
      </w:r>
      <w:r w:rsidRPr="000646F4">
        <w:rPr>
          <w:rStyle w:val="StyleUnderline"/>
        </w:rPr>
        <w:t>,</w:t>
      </w:r>
      <w:r w:rsidRPr="000646F4">
        <w:rPr>
          <w:sz w:val="16"/>
        </w:rPr>
        <w:t xml:space="preserve"> though recognizing that the effect on US commerce may, perhaps, be “direct.”170</w:t>
      </w:r>
    </w:p>
    <w:p w14:paraId="2748068D" w14:textId="77777777" w:rsidR="00981B19" w:rsidRPr="000646F4" w:rsidRDefault="00981B19" w:rsidP="00981B19">
      <w:pPr>
        <w:rPr>
          <w:sz w:val="16"/>
        </w:rPr>
      </w:pPr>
      <w:r w:rsidRPr="000646F4">
        <w:rPr>
          <w:sz w:val="16"/>
        </w:rPr>
        <w:t xml:space="preserve">But, the court’s reliance on Illinois Brick was no better than its initial attempt to characterize the effect of the LCD cartel on US commerce. </w:t>
      </w:r>
      <w:r w:rsidRPr="000646F4">
        <w:rPr>
          <w:rStyle w:val="StyleUnderline"/>
        </w:rPr>
        <w:t xml:space="preserve">Several points suggest </w:t>
      </w:r>
      <w:r w:rsidRPr="000646F4">
        <w:rPr>
          <w:rStyle w:val="StyleUnderline"/>
          <w:highlight w:val="cyan"/>
        </w:rPr>
        <w:t>Motorola</w:t>
      </w:r>
      <w:r w:rsidRPr="000646F4">
        <w:rPr>
          <w:rStyle w:val="StyleUnderline"/>
        </w:rPr>
        <w:t xml:space="preserve"> Mobility </w:t>
      </w:r>
      <w:r w:rsidRPr="000646F4">
        <w:rPr>
          <w:rStyle w:val="StyleUnderline"/>
          <w:highlight w:val="cyan"/>
        </w:rPr>
        <w:t xml:space="preserve">was </w:t>
      </w:r>
      <w:r w:rsidRPr="000646F4">
        <w:rPr>
          <w:rStyle w:val="Emphasis"/>
          <w:iCs w:val="0"/>
          <w:highlight w:val="cyan"/>
        </w:rPr>
        <w:t>wrongly decided</w:t>
      </w:r>
      <w:r w:rsidRPr="000646F4">
        <w:rPr>
          <w:rStyle w:val="StyleUnderline"/>
        </w:rPr>
        <w:t xml:space="preserve">, including </w:t>
      </w:r>
      <w:r w:rsidRPr="000646F4">
        <w:rPr>
          <w:rStyle w:val="Emphasis"/>
          <w:iCs w:val="0"/>
        </w:rPr>
        <w:t>inconsistencies</w:t>
      </w:r>
      <w:r w:rsidRPr="000646F4">
        <w:rPr>
          <w:rStyle w:val="StyleUnderline"/>
        </w:rPr>
        <w:t xml:space="preserve"> with </w:t>
      </w:r>
      <w:r w:rsidRPr="000646F4">
        <w:rPr>
          <w:rStyle w:val="Emphasis"/>
          <w:iCs w:val="0"/>
        </w:rPr>
        <w:t>US precedent</w:t>
      </w:r>
      <w:r w:rsidRPr="000646F4">
        <w:rPr>
          <w:rStyle w:val="StyleUnderline"/>
        </w:rPr>
        <w:t xml:space="preserve"> and </w:t>
      </w:r>
      <w:r w:rsidRPr="000646F4">
        <w:rPr>
          <w:rStyle w:val="Emphasis"/>
          <w:iCs w:val="0"/>
        </w:rPr>
        <w:t>statutes</w:t>
      </w:r>
      <w:r w:rsidRPr="000646F4">
        <w:rPr>
          <w:rStyle w:val="StyleUnderline"/>
        </w:rPr>
        <w:t>. In holding that Motorola and its subsidiaries did not function as one enterprise</w:t>
      </w:r>
      <w:r w:rsidRPr="000646F4">
        <w:rPr>
          <w:sz w:val="16"/>
        </w:rPr>
        <w:t xml:space="preserve"> because they are governed by the different laws of the countries in which they are incorporated and operated, </w:t>
      </w:r>
      <w:r w:rsidRPr="000646F4">
        <w:rPr>
          <w:rStyle w:val="StyleUnderline"/>
        </w:rPr>
        <w:t>Judge Posner disregarded</w:t>
      </w:r>
      <w:r w:rsidRPr="000646F4">
        <w:rPr>
          <w:sz w:val="16"/>
        </w:rPr>
        <w:t xml:space="preserve"> the Supreme Court’s central holding in Copperweld Corp. v. Independence Tube Corp.171 </w:t>
      </w:r>
      <w:r w:rsidRPr="000646F4">
        <w:rPr>
          <w:rStyle w:val="StyleUnderline"/>
        </w:rPr>
        <w:t>Copperweld’s progeny</w:t>
      </w:r>
      <w:r w:rsidRPr="000646F4">
        <w:rPr>
          <w:sz w:val="16"/>
        </w:rPr>
        <w:t xml:space="preserve"> have found </w:t>
      </w:r>
      <w:r w:rsidRPr="000646F4">
        <w:rPr>
          <w:rStyle w:val="StyleUnderline"/>
        </w:rPr>
        <w:t>a corporation and its wholly owned subsidiaries to be a “single entity” with “complete unity of interest”</w:t>
      </w:r>
      <w:r w:rsidRPr="000646F4">
        <w:rPr>
          <w:sz w:val="16"/>
        </w:rPr>
        <w:t xml:space="preserve"> 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11301775" w14:textId="77777777" w:rsidR="00981B19" w:rsidRPr="000646F4" w:rsidRDefault="00981B19" w:rsidP="00981B19">
      <w:pPr>
        <w:rPr>
          <w:sz w:val="16"/>
        </w:rPr>
      </w:pPr>
      <w:r w:rsidRPr="000646F4">
        <w:rPr>
          <w:sz w:val="16"/>
        </w:rPr>
        <w:t xml:space="preserve">In addition to precedent, </w:t>
      </w:r>
      <w:r w:rsidRPr="000646F4">
        <w:rPr>
          <w:rStyle w:val="StyleUnderline"/>
        </w:rPr>
        <w:t>other US antitrust statutes treat parents and subsidiaries as one entity.</w:t>
      </w:r>
      <w:r w:rsidRPr="000646F4">
        <w:rPr>
          <w:sz w:val="16"/>
        </w:rPr>
        <w:t xml:space="preserve"> The Hart-Scott-Rodino Antitrust Improvement Act (“HSR”) requires a business acquiring another business in a transaction meeting certain thresholds to file a premerger notification with the government.174 </w:t>
      </w:r>
      <w:r w:rsidRPr="000646F4">
        <w:rPr>
          <w:rStyle w:val="StyleUnderline"/>
        </w:rPr>
        <w:t>If the acquiring business is controlled by a parent corporation, the HSR mandates that the “ultimate parent entity” file the notification regardless of the nationality of the acquired business</w:t>
      </w:r>
      <w:r w:rsidRPr="000646F4">
        <w:rPr>
          <w:sz w:val="16"/>
        </w:rPr>
        <w:t xml:space="preserve">.175 Furthermore, appearing to be influenced by Copperweld, </w:t>
      </w:r>
      <w:r w:rsidRPr="000646F4">
        <w:rPr>
          <w:rStyle w:val="StyleUnderline"/>
        </w:rPr>
        <w:t>the HSR does not require filing for the merger of two wholly owned subsidiaries with a common parent</w:t>
      </w:r>
      <w:r w:rsidRPr="000646F4">
        <w:rPr>
          <w:sz w:val="16"/>
        </w:rPr>
        <w:t>.176</w:t>
      </w:r>
    </w:p>
    <w:p w14:paraId="7D009ADF" w14:textId="77777777" w:rsidR="00981B19" w:rsidRPr="000646F4" w:rsidRDefault="00981B19" w:rsidP="00981B19">
      <w:pPr>
        <w:rPr>
          <w:sz w:val="16"/>
        </w:rPr>
      </w:pPr>
      <w:r w:rsidRPr="000646F4">
        <w:rPr>
          <w:sz w:val="16"/>
        </w:rPr>
        <w:t xml:space="preserve">Motorola also argued that it was the “target” of the illegal conduct or, alternatively, the direct victim because its subsidiary “passed on” the cartel-inflated portion of the original purchase price to Motorola.177 In Illinois Brick, which also contemplated the offensive use of the ill- fated pass-on theory in US antitrust jurisprudence, Justice White surmised that a situation in which the pass-on </w:t>
      </w:r>
      <w:r w:rsidRPr="000646F4">
        <w:rPr>
          <w:sz w:val="16"/>
        </w:rPr>
        <w:lastRenderedPageBreak/>
        <w:t>defense “might be permitted” is where the direct purchaser is owned or controlled by its customer.178 Posner, highlighting the semantic difference between “might be” and “is,” brushed this off as meaningless.179</w:t>
      </w:r>
    </w:p>
    <w:p w14:paraId="1B426622" w14:textId="77777777" w:rsidR="00981B19" w:rsidRPr="000646F4" w:rsidRDefault="00981B19" w:rsidP="00981B19">
      <w:pPr>
        <w:rPr>
          <w:sz w:val="16"/>
        </w:rPr>
      </w:pPr>
      <w:r w:rsidRPr="000646F4">
        <w:rPr>
          <w:sz w:val="16"/>
        </w:rPr>
        <w:t xml:space="preserve">The </w:t>
      </w:r>
      <w:r w:rsidRPr="000646F4">
        <w:rPr>
          <w:rStyle w:val="StyleUnderline"/>
        </w:rPr>
        <w:t>Motorola Mobility</w:t>
      </w:r>
      <w:r w:rsidRPr="000646F4">
        <w:rPr>
          <w:sz w:val="16"/>
        </w:rPr>
        <w:t xml:space="preserve"> decision </w:t>
      </w:r>
      <w:r w:rsidRPr="00BC36BD">
        <w:rPr>
          <w:rStyle w:val="StyleUnderline"/>
        </w:rPr>
        <w:t xml:space="preserve">has </w:t>
      </w:r>
      <w:r w:rsidRPr="000646F4">
        <w:rPr>
          <w:rStyle w:val="Emphasis"/>
          <w:iCs w:val="0"/>
          <w:highlight w:val="cyan"/>
        </w:rPr>
        <w:t>negative consequences</w:t>
      </w:r>
      <w:r w:rsidRPr="000646F4">
        <w:rPr>
          <w:rStyle w:val="StyleUnderline"/>
        </w:rPr>
        <w:t xml:space="preserve"> for US antitrust law, non-US subsidiaries of American parents relying on US law for potential recovery, US businesses operating inter</w:t>
      </w:r>
      <w:r w:rsidRPr="004151C0">
        <w:rPr>
          <w:rStyle w:val="StyleUnderline"/>
        </w:rPr>
        <w:t>nationally</w:t>
      </w:r>
      <w:r w:rsidRPr="004151C0">
        <w:rPr>
          <w:sz w:val="16"/>
        </w:rPr>
        <w:t xml:space="preserve"> with international subsidiaries, </w:t>
      </w:r>
      <w:r w:rsidRPr="004151C0">
        <w:rPr>
          <w:rStyle w:val="StyleUnderline"/>
        </w:rPr>
        <w:t>and consumers</w:t>
      </w:r>
      <w:r w:rsidRPr="004151C0">
        <w:rPr>
          <w:sz w:val="16"/>
        </w:rPr>
        <w:t xml:space="preserve">. In essence, </w:t>
      </w:r>
      <w:r w:rsidRPr="004151C0">
        <w:rPr>
          <w:rStyle w:val="StyleUnderline"/>
        </w:rPr>
        <w:t>the Seventh Circuit announced a broad rule t</w:t>
      </w:r>
      <w:r w:rsidRPr="000646F4">
        <w:rPr>
          <w:rStyle w:val="StyleUnderline"/>
        </w:rPr>
        <w:t xml:space="preserve">hat </w:t>
      </w:r>
      <w:r w:rsidRPr="000646F4">
        <w:rPr>
          <w:rStyle w:val="Emphasis"/>
          <w:iCs w:val="0"/>
          <w:highlight w:val="cyan"/>
        </w:rPr>
        <w:t xml:space="preserve">eliminates private </w:t>
      </w:r>
      <w:r w:rsidRPr="000646F4">
        <w:rPr>
          <w:rStyle w:val="Emphasis"/>
          <w:iCs w:val="0"/>
        </w:rPr>
        <w:t xml:space="preserve">antitrust </w:t>
      </w:r>
      <w:r w:rsidRPr="000646F4">
        <w:rPr>
          <w:rStyle w:val="Emphasis"/>
          <w:iCs w:val="0"/>
          <w:highlight w:val="cyan"/>
        </w:rPr>
        <w:t>remedies</w:t>
      </w:r>
      <w:r w:rsidRPr="000646F4">
        <w:rPr>
          <w:sz w:val="16"/>
        </w:rPr>
        <w:t xml:space="preserve"> </w:t>
      </w:r>
      <w:r w:rsidRPr="000646F4">
        <w:rPr>
          <w:rStyle w:val="StyleUnderline"/>
        </w:rPr>
        <w:t>where the first purchase of a price-fixed component occurs offshore,</w:t>
      </w:r>
      <w:r w:rsidRPr="000646F4">
        <w:rPr>
          <w:sz w:val="16"/>
        </w:rPr>
        <w:t xml:space="preserve"> </w:t>
      </w:r>
      <w:r w:rsidRPr="000646F4">
        <w:rPr>
          <w:rStyle w:val="Emphasis"/>
          <w:iCs w:val="0"/>
          <w:highlight w:val="cyan"/>
        </w:rPr>
        <w:t>drastically mitigating</w:t>
      </w:r>
      <w:r w:rsidRPr="000646F4">
        <w:rPr>
          <w:rStyle w:val="StyleUnderline"/>
        </w:rPr>
        <w:t xml:space="preserve"> the </w:t>
      </w:r>
      <w:r w:rsidRPr="000646F4">
        <w:rPr>
          <w:rStyle w:val="StyleUnderline"/>
          <w:highlight w:val="cyan"/>
        </w:rPr>
        <w:t>ability</w:t>
      </w:r>
      <w:r w:rsidRPr="000646F4">
        <w:rPr>
          <w:rStyle w:val="StyleUnderline"/>
        </w:rPr>
        <w:t xml:space="preserve"> of US antitrust law </w:t>
      </w:r>
      <w:r w:rsidRPr="000646F4">
        <w:rPr>
          <w:rStyle w:val="StyleUnderline"/>
          <w:highlight w:val="cyan"/>
        </w:rPr>
        <w:t xml:space="preserve">to </w:t>
      </w:r>
      <w:r w:rsidRPr="000646F4">
        <w:rPr>
          <w:rStyle w:val="Emphasis"/>
          <w:iCs w:val="0"/>
          <w:highlight w:val="cyan"/>
        </w:rPr>
        <w:t>deter</w:t>
      </w:r>
      <w:r w:rsidRPr="000646F4">
        <w:rPr>
          <w:rStyle w:val="Emphasis"/>
          <w:iCs w:val="0"/>
        </w:rPr>
        <w:t xml:space="preserve"> harmful foreign </w:t>
      </w:r>
      <w:r w:rsidRPr="000646F4">
        <w:rPr>
          <w:rStyle w:val="Emphasis"/>
          <w:iCs w:val="0"/>
          <w:highlight w:val="cyan"/>
        </w:rPr>
        <w:t>conduct</w:t>
      </w:r>
      <w:r w:rsidRPr="000646F4">
        <w:rPr>
          <w:rStyle w:val="StyleUnderline"/>
        </w:rPr>
        <w:t xml:space="preserve"> targeting </w:t>
      </w:r>
      <w:r w:rsidRPr="004151C0">
        <w:rPr>
          <w:rStyle w:val="StyleUnderline"/>
        </w:rPr>
        <w:t>US</w:t>
      </w:r>
      <w:r w:rsidRPr="000646F4">
        <w:rPr>
          <w:rStyle w:val="StyleUnderline"/>
        </w:rPr>
        <w:t xml:space="preserve"> markets.</w:t>
      </w:r>
      <w:r w:rsidRPr="000646F4">
        <w:rPr>
          <w:sz w:val="16"/>
        </w:rPr>
        <w:t>180 Is Posner really suggesting that American businesses are only protected by US antitrust law when the domestic parent itself engages in such wholly foreign transactions?181</w:t>
      </w:r>
    </w:p>
    <w:p w14:paraId="5D54E969" w14:textId="77777777" w:rsidR="00981B19" w:rsidRPr="000646F4" w:rsidRDefault="00981B19" w:rsidP="00981B19">
      <w:pPr>
        <w:rPr>
          <w:rStyle w:val="StyleUnderline"/>
        </w:rPr>
      </w:pPr>
      <w:r w:rsidRPr="000646F4">
        <w:rPr>
          <w:sz w:val="16"/>
        </w:rPr>
        <w:t>Moreover</w:t>
      </w:r>
      <w:r w:rsidRPr="004151C0">
        <w:rPr>
          <w:sz w:val="16"/>
        </w:rPr>
        <w:t xml:space="preserve">, </w:t>
      </w:r>
      <w:r w:rsidRPr="004151C0">
        <w:rPr>
          <w:rStyle w:val="StyleUnderline"/>
        </w:rPr>
        <w:t>the Seventh Cir</w:t>
      </w:r>
      <w:r w:rsidRPr="000646F4">
        <w:rPr>
          <w:rStyle w:val="StyleUnderline"/>
        </w:rPr>
        <w:t xml:space="preserve">cuit’s </w:t>
      </w:r>
      <w:r w:rsidRPr="000646F4">
        <w:rPr>
          <w:rStyle w:val="StyleUnderline"/>
          <w:highlight w:val="cyan"/>
        </w:rPr>
        <w:t>decision</w:t>
      </w:r>
      <w:r w:rsidRPr="000646F4">
        <w:rPr>
          <w:rStyle w:val="StyleUnderline"/>
        </w:rPr>
        <w:t xml:space="preserve"> creates a </w:t>
      </w:r>
      <w:r w:rsidRPr="000646F4">
        <w:rPr>
          <w:rStyle w:val="Emphasis"/>
          <w:iCs w:val="0"/>
        </w:rPr>
        <w:t>glaring inconsonance</w:t>
      </w:r>
      <w:r w:rsidRPr="000646F4">
        <w:rPr>
          <w:rStyle w:val="StyleUnderline"/>
        </w:rPr>
        <w:t xml:space="preserve"> with the Ninth Circuit’s</w:t>
      </w:r>
      <w:r w:rsidRPr="000646F4">
        <w:rPr>
          <w:sz w:val="16"/>
        </w:rPr>
        <w:t xml:space="preserve"> in what should be similar outcomes to similar cases. Despite justifying its second decision the Seventh Circuit by warning that “rampant extraterritorial application of U.S. law ‘creates a serious risk of interference with a foreign nation’s ability to independently regulate its own affairs,’” the court did not delve into any meaningful comity analysis.182 Particularly troubling is that while concerned with the prospect of “rampant extraterritoriality,” </w:t>
      </w:r>
      <w:r w:rsidRPr="000646F4">
        <w:rPr>
          <w:rStyle w:val="StyleUnderline"/>
        </w:rPr>
        <w:t xml:space="preserve">the court </w:t>
      </w:r>
      <w:r w:rsidRPr="000646F4">
        <w:rPr>
          <w:rStyle w:val="StyleUnderline"/>
          <w:highlight w:val="cyan"/>
        </w:rPr>
        <w:t xml:space="preserve">gives </w:t>
      </w:r>
      <w:r w:rsidRPr="000646F4">
        <w:rPr>
          <w:rStyle w:val="Emphasis"/>
          <w:iCs w:val="0"/>
          <w:highlight w:val="cyan"/>
        </w:rPr>
        <w:t>no attention</w:t>
      </w:r>
      <w:r w:rsidRPr="000646F4">
        <w:rPr>
          <w:rStyle w:val="StyleUnderline"/>
          <w:highlight w:val="cyan"/>
        </w:rPr>
        <w:t xml:space="preserve"> to whether Motorola would</w:t>
      </w:r>
      <w:r w:rsidRPr="000646F4">
        <w:rPr>
          <w:rStyle w:val="StyleUnderline"/>
        </w:rPr>
        <w:t xml:space="preserve"> be able to </w:t>
      </w:r>
      <w:r w:rsidRPr="000646F4">
        <w:rPr>
          <w:rStyle w:val="Emphasis"/>
          <w:iCs w:val="0"/>
          <w:highlight w:val="cyan"/>
        </w:rPr>
        <w:t xml:space="preserve">recover </w:t>
      </w:r>
      <w:r w:rsidRPr="004151C0">
        <w:rPr>
          <w:rStyle w:val="Emphasis"/>
          <w:iCs w:val="0"/>
        </w:rPr>
        <w:t>abroad</w:t>
      </w:r>
      <w:r w:rsidRPr="000646F4">
        <w:rPr>
          <w:rStyle w:val="StyleUnderline"/>
        </w:rPr>
        <w:t xml:space="preserve"> or,</w:t>
      </w:r>
      <w:r w:rsidRPr="000646F4">
        <w:rPr>
          <w:sz w:val="16"/>
        </w:rPr>
        <w:t xml:space="preserve"> more importantly, </w:t>
      </w:r>
      <w:r w:rsidRPr="000646F4">
        <w:rPr>
          <w:rStyle w:val="StyleUnderline"/>
        </w:rPr>
        <w:t xml:space="preserve">whether the </w:t>
      </w:r>
      <w:r w:rsidRPr="000646F4">
        <w:rPr>
          <w:rStyle w:val="Emphasis"/>
          <w:iCs w:val="0"/>
        </w:rPr>
        <w:t>cartels’ host countries</w:t>
      </w:r>
      <w:r w:rsidRPr="000646F4">
        <w:rPr>
          <w:rStyle w:val="StyleUnderline"/>
        </w:rPr>
        <w:t xml:space="preserve"> have any </w:t>
      </w:r>
      <w:r w:rsidRPr="000646F4">
        <w:rPr>
          <w:rStyle w:val="Emphasis"/>
          <w:iCs w:val="0"/>
        </w:rPr>
        <w:t>incentive to prosecute</w:t>
      </w:r>
      <w:r w:rsidRPr="000646F4">
        <w:rPr>
          <w:rStyle w:val="StyleUnderline"/>
        </w:rPr>
        <w:t xml:space="preserve"> “when their nationals engage in hardcore cartel conduct directed at a huge U.S. consumer market” that caused harm in that, opposed to its own, market.</w:t>
      </w:r>
      <w:r w:rsidRPr="000646F4">
        <w:rPr>
          <w:sz w:val="16"/>
        </w:rPr>
        <w:t xml:space="preserve">183 </w:t>
      </w:r>
    </w:p>
    <w:p w14:paraId="1D8B50CA" w14:textId="77777777" w:rsidR="00981B19" w:rsidRPr="000646F4" w:rsidRDefault="00981B19" w:rsidP="00981B19">
      <w:pPr>
        <w:rPr>
          <w:sz w:val="16"/>
        </w:rPr>
      </w:pPr>
      <w:r w:rsidRPr="000646F4">
        <w:rPr>
          <w:sz w:val="16"/>
        </w:rPr>
        <w:t>B. Comity Analysis: A Possible Solution to Interpreting the FTAIA?</w:t>
      </w:r>
    </w:p>
    <w:p w14:paraId="04A72197" w14:textId="77777777" w:rsidR="00981B19" w:rsidRPr="000646F4" w:rsidRDefault="00981B19" w:rsidP="00981B19">
      <w:pPr>
        <w:rPr>
          <w:sz w:val="16"/>
        </w:rPr>
      </w:pPr>
      <w:r w:rsidRPr="000646F4">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w:t>
      </w:r>
      <w:r w:rsidRPr="000646F4">
        <w:rPr>
          <w:rStyle w:val="StyleUnderline"/>
        </w:rPr>
        <w:t>two most recent comity principle constructions</w:t>
      </w:r>
      <w:r w:rsidRPr="000646F4">
        <w:rPr>
          <w:sz w:val="16"/>
        </w:rPr>
        <w:t xml:space="preserve">, as discussed, </w:t>
      </w:r>
      <w:r w:rsidRPr="000646F4">
        <w:rPr>
          <w:rStyle w:val="StyleUnderline"/>
        </w:rPr>
        <w:t xml:space="preserve">are in </w:t>
      </w:r>
      <w:r w:rsidRPr="000646F4">
        <w:rPr>
          <w:rStyle w:val="StyleUnderline"/>
          <w:highlight w:val="cyan"/>
        </w:rPr>
        <w:t>Hartford Fire</w:t>
      </w:r>
      <w:r w:rsidRPr="000646F4">
        <w:rPr>
          <w:rStyle w:val="StyleUnderline"/>
        </w:rPr>
        <w:t xml:space="preserve"> and </w:t>
      </w:r>
      <w:r w:rsidRPr="000646F4">
        <w:rPr>
          <w:rStyle w:val="StyleUnderline"/>
          <w:highlight w:val="cyan"/>
        </w:rPr>
        <w:t>Empagran</w:t>
      </w:r>
      <w:r w:rsidRPr="000646F4">
        <w:rPr>
          <w:sz w:val="16"/>
        </w:rPr>
        <w:t>. Howeve</w:t>
      </w:r>
      <w:r w:rsidRPr="004151C0">
        <w:rPr>
          <w:sz w:val="16"/>
        </w:rPr>
        <w:t xml:space="preserve">r, </w:t>
      </w:r>
      <w:r w:rsidRPr="004151C0">
        <w:rPr>
          <w:rStyle w:val="StyleUnderline"/>
        </w:rPr>
        <w:t>the different comity approaches</w:t>
      </w:r>
      <w:r w:rsidRPr="004151C0">
        <w:rPr>
          <w:sz w:val="16"/>
        </w:rPr>
        <w:t xml:space="preserve"> the Supreme Court undertakes in both cases result in standard</w:t>
      </w:r>
      <w:r w:rsidRPr="000646F4">
        <w:rPr>
          <w:sz w:val="16"/>
        </w:rPr>
        <w:t xml:space="preserve">s that </w:t>
      </w:r>
      <w:r w:rsidRPr="000646F4">
        <w:rPr>
          <w:rStyle w:val="StyleUnderline"/>
          <w:highlight w:val="cyan"/>
        </w:rPr>
        <w:t xml:space="preserve">are </w:t>
      </w:r>
      <w:r w:rsidRPr="000646F4">
        <w:rPr>
          <w:rStyle w:val="Emphasis"/>
          <w:iCs w:val="0"/>
          <w:highlight w:val="cyan"/>
        </w:rPr>
        <w:t>under</w:t>
      </w:r>
      <w:r w:rsidRPr="000646F4">
        <w:rPr>
          <w:rStyle w:val="Emphasis"/>
          <w:iCs w:val="0"/>
        </w:rPr>
        <w:t>-inclusive</w:t>
      </w:r>
      <w:r w:rsidRPr="000646F4">
        <w:rPr>
          <w:rStyle w:val="StyleUnderline"/>
        </w:rPr>
        <w:t xml:space="preserve"> and </w:t>
      </w:r>
      <w:r w:rsidRPr="000646F4">
        <w:rPr>
          <w:rStyle w:val="Emphasis"/>
          <w:iCs w:val="0"/>
          <w:highlight w:val="cyan"/>
        </w:rPr>
        <w:t>over-inclusive</w:t>
      </w:r>
      <w:r w:rsidRPr="000646F4">
        <w:rPr>
          <w:rStyle w:val="StyleUnderline"/>
        </w:rPr>
        <w:t>,</w:t>
      </w:r>
      <w:r w:rsidRPr="000646F4">
        <w:rPr>
          <w:sz w:val="16"/>
        </w:rPr>
        <w:t xml:space="preserve"> respectively.</w:t>
      </w:r>
    </w:p>
    <w:p w14:paraId="1AC046EB" w14:textId="77777777" w:rsidR="00981B19" w:rsidRPr="000646F4" w:rsidRDefault="00981B19" w:rsidP="00981B19">
      <w:pPr>
        <w:rPr>
          <w:sz w:val="16"/>
        </w:rPr>
      </w:pPr>
      <w:r w:rsidRPr="000646F4">
        <w:rPr>
          <w:rStyle w:val="StyleUnderline"/>
        </w:rPr>
        <w:t>The Supreme Court’s approach in Hartford Fire suggested</w:t>
      </w:r>
      <w:r w:rsidRPr="000646F4">
        <w:rPr>
          <w:sz w:val="16"/>
        </w:rPr>
        <w:t xml:space="preserve"> the unhelpfulness, if not </w:t>
      </w:r>
      <w:r w:rsidRPr="000646F4">
        <w:rPr>
          <w:rStyle w:val="Emphasis"/>
          <w:iCs w:val="0"/>
        </w:rPr>
        <w:t>irrelevance</w:t>
      </w:r>
      <w:r w:rsidRPr="000646F4">
        <w:rPr>
          <w:rStyle w:val="StyleUnderline"/>
        </w:rPr>
        <w:t xml:space="preserve">, of </w:t>
      </w:r>
      <w:r w:rsidRPr="000646F4">
        <w:rPr>
          <w:rStyle w:val="Emphasis"/>
          <w:iCs w:val="0"/>
        </w:rPr>
        <w:t>comity</w:t>
      </w:r>
      <w:r w:rsidRPr="000646F4">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5D6D6D87" w14:textId="77777777" w:rsidR="00981B19" w:rsidRDefault="00981B19" w:rsidP="00981B19">
      <w:pPr>
        <w:rPr>
          <w:sz w:val="16"/>
        </w:rPr>
      </w:pPr>
      <w:r w:rsidRPr="004151C0">
        <w:rPr>
          <w:rStyle w:val="StyleUnderline"/>
        </w:rPr>
        <w:t>Empagran’s comity analysis</w:t>
      </w:r>
      <w:r w:rsidRPr="004151C0">
        <w:rPr>
          <w:sz w:val="16"/>
        </w:rPr>
        <w:t xml:space="preserve">, on the other hand, </w:t>
      </w:r>
      <w:r w:rsidRPr="004151C0">
        <w:rPr>
          <w:rStyle w:val="StyleUnderline"/>
        </w:rPr>
        <w:t>may be rigidly over-inclusive to the point where</w:t>
      </w:r>
      <w:r w:rsidRPr="004151C0">
        <w:rPr>
          <w:sz w:val="16"/>
        </w:rPr>
        <w:t xml:space="preserve"> important US antitrust law objectives, such as </w:t>
      </w:r>
      <w:r w:rsidRPr="004151C0">
        <w:rPr>
          <w:rStyle w:val="Emphasis"/>
          <w:iCs w:val="0"/>
        </w:rPr>
        <w:t>deterrence</w:t>
      </w:r>
      <w:r w:rsidRPr="004151C0">
        <w:rPr>
          <w:rStyle w:val="StyleUnderline"/>
        </w:rPr>
        <w:t xml:space="preserve"> and </w:t>
      </w:r>
      <w:r w:rsidRPr="004151C0">
        <w:rPr>
          <w:rStyle w:val="Emphasis"/>
          <w:iCs w:val="0"/>
        </w:rPr>
        <w:t>remedy</w:t>
      </w:r>
      <w:r w:rsidRPr="004151C0">
        <w:rPr>
          <w:sz w:val="16"/>
        </w:rPr>
        <w:t xml:space="preserve">, may </w:t>
      </w:r>
      <w:r w:rsidRPr="004151C0">
        <w:rPr>
          <w:rStyle w:val="StyleUnderline"/>
        </w:rPr>
        <w:t xml:space="preserve">go </w:t>
      </w:r>
      <w:r w:rsidRPr="004151C0">
        <w:rPr>
          <w:rStyle w:val="Emphasis"/>
          <w:iCs w:val="0"/>
        </w:rPr>
        <w:t>unserved</w:t>
      </w:r>
      <w:r w:rsidRPr="004151C0">
        <w:rPr>
          <w:rStyle w:val="StyleUnderline"/>
        </w:rPr>
        <w:t>.</w:t>
      </w:r>
      <w:r w:rsidRPr="004151C0">
        <w:rPr>
          <w:sz w:val="16"/>
        </w:rPr>
        <w:t xml:space="preserve"> 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w:t>
      </w:r>
      <w:r w:rsidRPr="000646F4">
        <w:rPr>
          <w:sz w:val="16"/>
        </w:rPr>
        <w:t>islative history.189</w:t>
      </w:r>
    </w:p>
    <w:p w14:paraId="4A0FAACF" w14:textId="77777777" w:rsidR="00981B19" w:rsidRPr="000646F4" w:rsidRDefault="00981B19" w:rsidP="00981B19">
      <w:pPr>
        <w:pStyle w:val="Heading4"/>
      </w:pPr>
      <w:r>
        <w:t>Otherwise, cartels d</w:t>
      </w:r>
      <w:r w:rsidRPr="000646F4">
        <w:t xml:space="preserve">estroy innovation and efficiency with 40% price increases – </w:t>
      </w:r>
      <w:r>
        <w:t xml:space="preserve">destabilize </w:t>
      </w:r>
      <w:r w:rsidRPr="00C204FA">
        <w:rPr>
          <w:u w:val="single"/>
        </w:rPr>
        <w:t>global supply chains</w:t>
      </w:r>
      <w:r w:rsidRPr="000646F4">
        <w:t>.</w:t>
      </w:r>
    </w:p>
    <w:p w14:paraId="5618AE13" w14:textId="77777777" w:rsidR="00981B19" w:rsidRPr="000646F4" w:rsidRDefault="00981B19" w:rsidP="00981B19">
      <w:r w:rsidRPr="000646F4">
        <w:rPr>
          <w:rStyle w:val="Style13ptBold"/>
        </w:rPr>
        <w:t>Leonardo ’16</w:t>
      </w:r>
      <w:r w:rsidRPr="000646F4">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0646F4">
        <w:lastRenderedPageBreak/>
        <w:t xml:space="preserve">DePaul Law Review; “A Proposal to the Seventh and Ninth Circuit Split: Expand the Reach of the U.S. Antitrust Laws to Extraterritorial Conduct that Impacts U.S. Commerce,” </w:t>
      </w:r>
      <w:hyperlink r:id="rId11" w:history="1">
        <w:r w:rsidRPr="000646F4">
          <w:rPr>
            <w:rStyle w:val="Hyperlink"/>
          </w:rPr>
          <w:t>https://via.library.depaul.edu/cgi/viewcontent.cgi?article=4008&amp;context=law-review</w:t>
        </w:r>
      </w:hyperlink>
      <w:r w:rsidRPr="000646F4">
        <w:t xml:space="preserve">; KS] </w:t>
      </w:r>
    </w:p>
    <w:p w14:paraId="0BDAF7CE" w14:textId="77777777" w:rsidR="00981B19" w:rsidRPr="000646F4" w:rsidRDefault="00981B19" w:rsidP="00981B19">
      <w:pPr>
        <w:rPr>
          <w:sz w:val="16"/>
        </w:rPr>
      </w:pPr>
      <w:r w:rsidRPr="000646F4">
        <w:rPr>
          <w:rStyle w:val="Emphasis"/>
          <w:iCs w:val="0"/>
        </w:rPr>
        <w:t>Anticompetitive activity</w:t>
      </w:r>
      <w:r w:rsidRPr="000646F4">
        <w:rPr>
          <w:rStyle w:val="StyleUnderline"/>
        </w:rPr>
        <w:t xml:space="preserve"> of </w:t>
      </w:r>
      <w:r w:rsidRPr="000646F4">
        <w:rPr>
          <w:rStyle w:val="Emphasis"/>
          <w:iCs w:val="0"/>
          <w:highlight w:val="cyan"/>
        </w:rPr>
        <w:t>cartels</w:t>
      </w:r>
      <w:r w:rsidRPr="000646F4">
        <w:rPr>
          <w:rStyle w:val="StyleUnderline"/>
        </w:rPr>
        <w:t xml:space="preserve"> and</w:t>
      </w:r>
      <w:r w:rsidRPr="00BC36BD">
        <w:t xml:space="preserve"> </w:t>
      </w:r>
      <w:r w:rsidRPr="000646F4">
        <w:rPr>
          <w:sz w:val="16"/>
        </w:rPr>
        <w:t xml:space="preserve">the </w:t>
      </w:r>
      <w:r w:rsidRPr="000646F4">
        <w:rPr>
          <w:rStyle w:val="StyleUnderline"/>
        </w:rPr>
        <w:t>globalization</w:t>
      </w:r>
      <w:r w:rsidRPr="000646F4">
        <w:rPr>
          <w:sz w:val="16"/>
        </w:rPr>
        <w:t xml:space="preserve"> of commerce have exponentially </w:t>
      </w:r>
      <w:r w:rsidRPr="000646F4">
        <w:rPr>
          <w:rStyle w:val="Emphasis"/>
          <w:iCs w:val="0"/>
          <w:highlight w:val="cyan"/>
        </w:rPr>
        <w:t>accelerated</w:t>
      </w:r>
      <w:r w:rsidRPr="000646F4">
        <w:rPr>
          <w:rStyle w:val="Emphasis"/>
          <w:iCs w:val="0"/>
        </w:rPr>
        <w:t xml:space="preserve"> the </w:t>
      </w:r>
      <w:r w:rsidRPr="000646F4">
        <w:rPr>
          <w:rStyle w:val="Emphasis"/>
          <w:iCs w:val="0"/>
          <w:highlight w:val="cyan"/>
        </w:rPr>
        <w:t>gap</w:t>
      </w:r>
      <w:r w:rsidRPr="000646F4">
        <w:rPr>
          <w:rStyle w:val="StyleUnderline"/>
          <w:highlight w:val="cyan"/>
        </w:rPr>
        <w:t xml:space="preserve"> between buyers and sellers</w:t>
      </w:r>
      <w:r w:rsidRPr="000646F4">
        <w:rPr>
          <w:sz w:val="16"/>
        </w:rPr>
        <w:t xml:space="preserve">.374 Collectively, </w:t>
      </w:r>
      <w:r w:rsidRPr="000646F4">
        <w:rPr>
          <w:rStyle w:val="Emphasis"/>
          <w:iCs w:val="0"/>
        </w:rPr>
        <w:t xml:space="preserve">increasing </w:t>
      </w:r>
      <w:r w:rsidRPr="000646F4">
        <w:rPr>
          <w:rStyle w:val="Emphasis"/>
          <w:iCs w:val="0"/>
          <w:highlight w:val="cyan"/>
        </w:rPr>
        <w:t>poverty</w:t>
      </w:r>
      <w:r w:rsidRPr="000646F4">
        <w:rPr>
          <w:rStyle w:val="StyleUnderline"/>
        </w:rPr>
        <w:t xml:space="preserve">, the </w:t>
      </w:r>
      <w:r w:rsidRPr="000646F4">
        <w:rPr>
          <w:rStyle w:val="Emphasis"/>
          <w:iCs w:val="0"/>
          <w:highlight w:val="cyan"/>
        </w:rPr>
        <w:t>decline</w:t>
      </w:r>
      <w:r w:rsidRPr="000646F4">
        <w:rPr>
          <w:rStyle w:val="StyleUnderline"/>
          <w:highlight w:val="cyan"/>
        </w:rPr>
        <w:t xml:space="preserve"> in</w:t>
      </w:r>
      <w:r w:rsidRPr="000646F4">
        <w:rPr>
          <w:rStyle w:val="StyleUnderline"/>
        </w:rPr>
        <w:t xml:space="preserve"> </w:t>
      </w:r>
      <w:r w:rsidRPr="000646F4">
        <w:rPr>
          <w:rStyle w:val="Emphasis"/>
          <w:iCs w:val="0"/>
        </w:rPr>
        <w:t xml:space="preserve">median </w:t>
      </w:r>
      <w:r w:rsidRPr="000646F4">
        <w:rPr>
          <w:rStyle w:val="Emphasis"/>
          <w:iCs w:val="0"/>
          <w:highlight w:val="cyan"/>
        </w:rPr>
        <w:t>income</w:t>
      </w:r>
      <w:r w:rsidRPr="000646F4">
        <w:rPr>
          <w:rStyle w:val="StyleUnderline"/>
          <w:highlight w:val="cyan"/>
        </w:rPr>
        <w:t>, and</w:t>
      </w:r>
      <w:r w:rsidRPr="000646F4">
        <w:rPr>
          <w:rStyle w:val="StyleUnderline"/>
        </w:rPr>
        <w:t xml:space="preserve"> the </w:t>
      </w:r>
      <w:r w:rsidRPr="000646F4">
        <w:rPr>
          <w:rStyle w:val="Emphasis"/>
          <w:iCs w:val="0"/>
          <w:highlight w:val="cyan"/>
        </w:rPr>
        <w:t>collusion</w:t>
      </w:r>
      <w:r w:rsidRPr="000646F4">
        <w:rPr>
          <w:rStyle w:val="Emphasis"/>
          <w:iCs w:val="0"/>
        </w:rPr>
        <w:t xml:space="preserve"> o</w:t>
      </w:r>
      <w:r w:rsidRPr="00086373">
        <w:rPr>
          <w:rStyle w:val="Emphasis"/>
          <w:iCs w:val="0"/>
        </w:rPr>
        <w:t>f companies</w:t>
      </w:r>
      <w:r w:rsidRPr="00086373">
        <w:rPr>
          <w:sz w:val="16"/>
        </w:rPr>
        <w:t xml:space="preserve"> to sell products at a certain price </w:t>
      </w:r>
      <w:r w:rsidRPr="00086373">
        <w:rPr>
          <w:rStyle w:val="StyleUnderline"/>
        </w:rPr>
        <w:t>put buyers at the mercy of these cartels</w:t>
      </w:r>
      <w:r w:rsidRPr="00086373">
        <w:rPr>
          <w:sz w:val="16"/>
        </w:rPr>
        <w:t>.375 Sometimes, beca</w:t>
      </w:r>
      <w:r w:rsidRPr="000646F4">
        <w:rPr>
          <w:sz w:val="16"/>
        </w:rPr>
        <w:t xml:space="preserve">use the </w:t>
      </w:r>
      <w:r w:rsidRPr="000646F4">
        <w:rPr>
          <w:rStyle w:val="StyleUnderline"/>
        </w:rPr>
        <w:t xml:space="preserve">products are </w:t>
      </w:r>
      <w:r w:rsidRPr="000646F4">
        <w:rPr>
          <w:rStyle w:val="Emphasis"/>
          <w:iCs w:val="0"/>
        </w:rPr>
        <w:t>inelastic</w:t>
      </w:r>
      <w:r w:rsidRPr="000646F4">
        <w:rPr>
          <w:rStyle w:val="StyleUnderline"/>
        </w:rPr>
        <w:t xml:space="preserve">, consumers have </w:t>
      </w:r>
      <w:r w:rsidRPr="000646F4">
        <w:rPr>
          <w:rStyle w:val="Emphasis"/>
          <w:iCs w:val="0"/>
        </w:rPr>
        <w:t>no choice</w:t>
      </w:r>
      <w:r w:rsidRPr="000646F4">
        <w:rPr>
          <w:rStyle w:val="StyleUnderline"/>
        </w:rPr>
        <w:t xml:space="preserve"> but to </w:t>
      </w:r>
      <w:r w:rsidRPr="000646F4">
        <w:rPr>
          <w:rStyle w:val="Emphasis"/>
          <w:iCs w:val="0"/>
        </w:rPr>
        <w:t>accept the inflated purchase price</w:t>
      </w:r>
      <w:r w:rsidRPr="000646F4">
        <w:rPr>
          <w:sz w:val="16"/>
        </w:rPr>
        <w:t xml:space="preserve">.376 As global supply chains continue to expand, </w:t>
      </w:r>
      <w:r w:rsidRPr="000646F4">
        <w:rPr>
          <w:rStyle w:val="StyleUnderline"/>
        </w:rPr>
        <w:t>business transactions become a source of potential victims</w:t>
      </w:r>
      <w:r w:rsidRPr="000646F4">
        <w:rPr>
          <w:sz w:val="16"/>
        </w:rPr>
        <w:t xml:space="preserve"> by perpetrators of consumer fraud.377 </w:t>
      </w:r>
      <w:r w:rsidRPr="000646F4">
        <w:rPr>
          <w:rStyle w:val="StyleUnderline"/>
        </w:rPr>
        <w:t xml:space="preserve">This raises the need for </w:t>
      </w:r>
      <w:r w:rsidRPr="000646F4">
        <w:rPr>
          <w:rStyle w:val="Emphasis"/>
          <w:iCs w:val="0"/>
        </w:rPr>
        <w:t>stricter rules</w:t>
      </w:r>
      <w:r w:rsidRPr="000646F4">
        <w:rPr>
          <w:rStyle w:val="StyleUnderline"/>
        </w:rPr>
        <w:t xml:space="preserve"> to </w:t>
      </w:r>
      <w:r w:rsidRPr="000646F4">
        <w:rPr>
          <w:rStyle w:val="Emphasis"/>
          <w:iCs w:val="0"/>
        </w:rPr>
        <w:t>protect the consumers</w:t>
      </w:r>
      <w:r w:rsidRPr="000646F4">
        <w:rPr>
          <w:rStyle w:val="StyleUnderline"/>
        </w:rPr>
        <w:t xml:space="preserve"> </w:t>
      </w:r>
      <w:r w:rsidRPr="000646F4">
        <w:rPr>
          <w:sz w:val="16"/>
        </w:rPr>
        <w:t>who are more likely in a worse financial position than that of companies taking advantage of these consumers.</w:t>
      </w:r>
      <w:r w:rsidRPr="000646F4">
        <w:rPr>
          <w:rStyle w:val="StyleUnderline"/>
        </w:rPr>
        <w:t xml:space="preserve"> </w:t>
      </w:r>
      <w:r w:rsidRPr="000646F4">
        <w:rPr>
          <w:rStyle w:val="Emphasis"/>
          <w:iCs w:val="0"/>
          <w:highlight w:val="cyan"/>
        </w:rPr>
        <w:t>Expandin</w:t>
      </w:r>
      <w:r w:rsidRPr="00086373">
        <w:rPr>
          <w:rStyle w:val="Emphasis"/>
          <w:iCs w:val="0"/>
        </w:rPr>
        <w:t>g the reach</w:t>
      </w:r>
      <w:r w:rsidRPr="00086373">
        <w:rPr>
          <w:rStyle w:val="StyleUnderline"/>
        </w:rPr>
        <w:t xml:space="preserve"> o</w:t>
      </w:r>
      <w:r w:rsidRPr="000646F4">
        <w:rPr>
          <w:rStyle w:val="StyleUnderline"/>
        </w:rPr>
        <w:t xml:space="preserve">f the FTAIA </w:t>
      </w:r>
      <w:r w:rsidRPr="000646F4">
        <w:rPr>
          <w:rStyle w:val="StyleUnderline"/>
          <w:highlight w:val="cyan"/>
        </w:rPr>
        <w:t xml:space="preserve">to </w:t>
      </w:r>
      <w:r w:rsidRPr="000646F4">
        <w:rPr>
          <w:rStyle w:val="Emphasis"/>
          <w:iCs w:val="0"/>
          <w:highlight w:val="cyan"/>
        </w:rPr>
        <w:t>include transactions</w:t>
      </w:r>
      <w:r w:rsidRPr="000646F4">
        <w:rPr>
          <w:rStyle w:val="StyleUnderline"/>
        </w:rPr>
        <w:t xml:space="preserve"> made </w:t>
      </w:r>
      <w:r w:rsidRPr="000646F4">
        <w:rPr>
          <w:rStyle w:val="Emphasis"/>
          <w:iCs w:val="0"/>
          <w:highlight w:val="cyan"/>
        </w:rPr>
        <w:t>outside</w:t>
      </w:r>
      <w:r w:rsidRPr="00086373">
        <w:rPr>
          <w:rStyle w:val="Emphasis"/>
          <w:iCs w:val="0"/>
        </w:rPr>
        <w:t xml:space="preserve"> of the </w:t>
      </w:r>
      <w:r w:rsidRPr="000646F4">
        <w:rPr>
          <w:rStyle w:val="Emphasis"/>
          <w:iCs w:val="0"/>
          <w:highlight w:val="cyan"/>
        </w:rPr>
        <w:t>U</w:t>
      </w:r>
      <w:r w:rsidRPr="000646F4">
        <w:rPr>
          <w:rStyle w:val="Emphasis"/>
          <w:iCs w:val="0"/>
        </w:rPr>
        <w:t xml:space="preserve">nited </w:t>
      </w:r>
      <w:r w:rsidRPr="000646F4">
        <w:rPr>
          <w:rStyle w:val="Emphasis"/>
          <w:iCs w:val="0"/>
          <w:highlight w:val="cyan"/>
        </w:rPr>
        <w:t>S</w:t>
      </w:r>
      <w:r w:rsidRPr="000646F4">
        <w:rPr>
          <w:rStyle w:val="Emphasis"/>
          <w:iCs w:val="0"/>
        </w:rPr>
        <w:t>tates</w:t>
      </w:r>
      <w:r w:rsidRPr="000646F4">
        <w:rPr>
          <w:sz w:val="16"/>
        </w:rPr>
        <w:t xml:space="preserve"> but nonetheless have an impact to U.S. commerce, </w:t>
      </w:r>
      <w:r w:rsidRPr="000646F4">
        <w:rPr>
          <w:rStyle w:val="StyleUnderline"/>
          <w:highlight w:val="cyan"/>
        </w:rPr>
        <w:t>as held by</w:t>
      </w:r>
      <w:r w:rsidRPr="000646F4">
        <w:rPr>
          <w:rStyle w:val="StyleUnderline"/>
        </w:rPr>
        <w:t xml:space="preserve"> the </w:t>
      </w:r>
      <w:r w:rsidRPr="000646F4">
        <w:rPr>
          <w:rStyle w:val="Emphasis"/>
          <w:iCs w:val="0"/>
          <w:highlight w:val="cyan"/>
        </w:rPr>
        <w:t xml:space="preserve">Ninth </w:t>
      </w:r>
      <w:r w:rsidRPr="000646F4">
        <w:rPr>
          <w:rStyle w:val="Emphasis"/>
          <w:iCs w:val="0"/>
        </w:rPr>
        <w:t>Circuit</w:t>
      </w:r>
      <w:r w:rsidRPr="000646F4">
        <w:rPr>
          <w:rStyle w:val="StyleUnderline"/>
        </w:rPr>
        <w:t xml:space="preserve">, will </w:t>
      </w:r>
      <w:r w:rsidRPr="000646F4">
        <w:rPr>
          <w:rStyle w:val="StyleUnderline"/>
          <w:highlight w:val="cyan"/>
        </w:rPr>
        <w:t>reduce this</w:t>
      </w:r>
      <w:r w:rsidRPr="000646F4">
        <w:rPr>
          <w:rStyle w:val="StyleUnderline"/>
        </w:rPr>
        <w:t xml:space="preserve"> prevalent </w:t>
      </w:r>
      <w:r w:rsidRPr="000646F4">
        <w:rPr>
          <w:rStyle w:val="StyleUnderline"/>
          <w:highlight w:val="cyan"/>
        </w:rPr>
        <w:t>issue</w:t>
      </w:r>
      <w:r w:rsidRPr="000646F4">
        <w:rPr>
          <w:rStyle w:val="StyleUnderline"/>
        </w:rPr>
        <w:t>.</w:t>
      </w:r>
      <w:r w:rsidRPr="000646F4">
        <w:rPr>
          <w:sz w:val="16"/>
        </w:rPr>
        <w:t>378 This Part discusses the effects of this proposal to the protection of U.S. consumers and the international business community.</w:t>
      </w:r>
    </w:p>
    <w:p w14:paraId="6A6158B3" w14:textId="77777777" w:rsidR="00981B19" w:rsidRPr="000646F4" w:rsidRDefault="00981B19" w:rsidP="00981B19">
      <w:pPr>
        <w:rPr>
          <w:sz w:val="16"/>
        </w:rPr>
      </w:pPr>
      <w:r w:rsidRPr="000646F4">
        <w:rPr>
          <w:sz w:val="16"/>
        </w:rPr>
        <w:t xml:space="preserve">In today’s global economy, </w:t>
      </w:r>
      <w:r w:rsidRPr="000646F4">
        <w:rPr>
          <w:rStyle w:val="StyleUnderline"/>
        </w:rPr>
        <w:t xml:space="preserve">it is </w:t>
      </w:r>
      <w:r w:rsidRPr="000646F4">
        <w:rPr>
          <w:rStyle w:val="Emphasis"/>
          <w:iCs w:val="0"/>
        </w:rPr>
        <w:t>difficult to distinguish</w:t>
      </w:r>
      <w:r w:rsidRPr="000646F4">
        <w:rPr>
          <w:rStyle w:val="StyleUnderline"/>
        </w:rPr>
        <w:t xml:space="preserve"> and separate foreign from domestic effects</w:t>
      </w:r>
      <w:r w:rsidRPr="000646F4">
        <w:rPr>
          <w:sz w:val="16"/>
        </w:rPr>
        <w:t xml:space="preserve">.379 </w:t>
      </w:r>
      <w:r w:rsidRPr="000646F4">
        <w:rPr>
          <w:rStyle w:val="StyleUnderline"/>
        </w:rPr>
        <w:t>Global supply chains have made it easier for products to move rapidly</w:t>
      </w:r>
      <w:r w:rsidRPr="000646F4">
        <w:rPr>
          <w:sz w:val="16"/>
        </w:rPr>
        <w:t xml:space="preserve"> and with ease. </w:t>
      </w:r>
      <w:r w:rsidRPr="000646F4">
        <w:rPr>
          <w:rStyle w:val="StyleUnderline"/>
        </w:rPr>
        <w:t xml:space="preserve">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holding twenty-one percent of the worldwide Gross Domestic Product (GDP), </w:t>
      </w:r>
      <w:r w:rsidRPr="00086373">
        <w:rPr>
          <w:rStyle w:val="StyleUnderline"/>
        </w:rPr>
        <w:t xml:space="preserve">is </w:t>
      </w:r>
      <w:r w:rsidRPr="00086373">
        <w:rPr>
          <w:rStyle w:val="Emphasis"/>
          <w:iCs w:val="0"/>
          <w:highlight w:val="cyan"/>
        </w:rPr>
        <w:t>most suscep</w:t>
      </w:r>
      <w:r w:rsidRPr="000646F4">
        <w:rPr>
          <w:rStyle w:val="Emphasis"/>
          <w:iCs w:val="0"/>
          <w:highlight w:val="cyan"/>
        </w:rPr>
        <w:t>tible</w:t>
      </w:r>
      <w:r w:rsidRPr="000646F4">
        <w:rPr>
          <w:rStyle w:val="StyleUnderline"/>
          <w:highlight w:val="cyan"/>
        </w:rPr>
        <w:t xml:space="preserve"> to cartel targeting</w:t>
      </w:r>
      <w:r w:rsidRPr="000646F4">
        <w:rPr>
          <w:sz w:val="16"/>
        </w:rPr>
        <w:t xml:space="preserve">.380 With twenty-nine percent market share, </w:t>
      </w:r>
      <w:r w:rsidRPr="000646F4">
        <w:rPr>
          <w:rStyle w:val="StyleUnderline"/>
        </w:rPr>
        <w:t xml:space="preserve">it is the </w:t>
      </w:r>
      <w:r w:rsidRPr="000646F4">
        <w:rPr>
          <w:rStyle w:val="Emphasis"/>
          <w:iCs w:val="0"/>
        </w:rPr>
        <w:t>largest consumer</w:t>
      </w:r>
      <w:r w:rsidRPr="000646F4">
        <w:rPr>
          <w:rStyle w:val="StyleUnderline"/>
        </w:rPr>
        <w:t xml:space="preserve"> in the world</w:t>
      </w:r>
      <w:r w:rsidRPr="000646F4">
        <w:rPr>
          <w:sz w:val="16"/>
        </w:rPr>
        <w:t xml:space="preserve">.381 Any impact of </w:t>
      </w:r>
      <w:r w:rsidRPr="000646F4">
        <w:rPr>
          <w:rStyle w:val="StyleUnderline"/>
        </w:rPr>
        <w:t>collusion</w:t>
      </w:r>
      <w:r w:rsidRPr="000646F4">
        <w:rPr>
          <w:sz w:val="16"/>
        </w:rPr>
        <w:t xml:space="preserve"> in the international market is intertwined with a </w:t>
      </w:r>
      <w:r w:rsidRPr="000646F4">
        <w:rPr>
          <w:rStyle w:val="StyleUnderline"/>
        </w:rPr>
        <w:t>harm</w:t>
      </w:r>
      <w:r w:rsidRPr="000646F4">
        <w:rPr>
          <w:sz w:val="16"/>
        </w:rPr>
        <w:t xml:space="preserve"> to </w:t>
      </w:r>
      <w:r w:rsidRPr="000646F4">
        <w:rPr>
          <w:rStyle w:val="StyleUnderline"/>
        </w:rPr>
        <w:t>customers</w:t>
      </w:r>
      <w:r w:rsidRPr="000646F4">
        <w:rPr>
          <w:sz w:val="16"/>
        </w:rPr>
        <w:t xml:space="preserve"> in the United States.382 </w:t>
      </w:r>
      <w:r w:rsidRPr="00086373">
        <w:rPr>
          <w:rStyle w:val="StyleUnderline"/>
        </w:rPr>
        <w:t>Measures must</w:t>
      </w:r>
      <w:r w:rsidRPr="000646F4">
        <w:rPr>
          <w:rStyle w:val="StyleUnderline"/>
        </w:rPr>
        <w:t xml:space="preserve"> be taken </w:t>
      </w:r>
      <w:r w:rsidRPr="00191DC3">
        <w:rPr>
          <w:rStyle w:val="StyleUnderline"/>
          <w:highlight w:val="cyan"/>
        </w:rPr>
        <w:t>to ensure</w:t>
      </w:r>
      <w:r w:rsidRPr="000646F4">
        <w:rPr>
          <w:rStyle w:val="StyleUnderline"/>
        </w:rPr>
        <w:t xml:space="preserve"> that </w:t>
      </w:r>
      <w:r w:rsidRPr="00191DC3">
        <w:rPr>
          <w:rStyle w:val="StyleUnderline"/>
          <w:highlight w:val="cyan"/>
        </w:rPr>
        <w:t>markets remain</w:t>
      </w:r>
      <w:r w:rsidRPr="00086373">
        <w:rPr>
          <w:rStyle w:val="StyleUnderline"/>
        </w:rPr>
        <w:t xml:space="preserve"> </w:t>
      </w:r>
      <w:r w:rsidRPr="00086373">
        <w:rPr>
          <w:rStyle w:val="Emphasis"/>
          <w:iCs w:val="0"/>
        </w:rPr>
        <w:t>open</w:t>
      </w:r>
      <w:r w:rsidRPr="00086373">
        <w:rPr>
          <w:rStyle w:val="StyleUnderline"/>
        </w:rPr>
        <w:t xml:space="preserve"> and </w:t>
      </w:r>
      <w:r w:rsidRPr="00191DC3">
        <w:rPr>
          <w:rStyle w:val="Emphasis"/>
          <w:iCs w:val="0"/>
          <w:highlight w:val="cyan"/>
        </w:rPr>
        <w:t>competitive</w:t>
      </w:r>
      <w:r w:rsidRPr="00086373">
        <w:rPr>
          <w:rStyle w:val="StyleUnderline"/>
        </w:rPr>
        <w:t>;</w:t>
      </w:r>
      <w:r w:rsidRPr="000646F4">
        <w:rPr>
          <w:rStyle w:val="StyleUnderline"/>
        </w:rPr>
        <w:t xml:space="preserve"> no company should</w:t>
      </w:r>
      <w:r w:rsidRPr="000646F4">
        <w:t xml:space="preserve"> </w:t>
      </w:r>
      <w:r w:rsidRPr="000646F4">
        <w:rPr>
          <w:sz w:val="16"/>
        </w:rPr>
        <w:t xml:space="preserve">able to </w:t>
      </w:r>
      <w:r w:rsidRPr="000646F4">
        <w:rPr>
          <w:rStyle w:val="StyleUnderline"/>
        </w:rPr>
        <w:t xml:space="preserve">dominate and restrict the supply of products sold. With a rigid rule in place, </w:t>
      </w:r>
      <w:r w:rsidRPr="00191DC3">
        <w:rPr>
          <w:rStyle w:val="Emphasis"/>
          <w:iCs w:val="0"/>
        </w:rPr>
        <w:t>formation</w:t>
      </w:r>
      <w:r w:rsidRPr="00191DC3">
        <w:rPr>
          <w:rStyle w:val="StyleUnderline"/>
        </w:rPr>
        <w:t xml:space="preserve"> of</w:t>
      </w:r>
      <w:r w:rsidRPr="000646F4">
        <w:rPr>
          <w:rStyle w:val="StyleUnderline"/>
        </w:rPr>
        <w:t xml:space="preserve"> domestic and international </w:t>
      </w:r>
      <w:r w:rsidRPr="000646F4">
        <w:rPr>
          <w:rStyle w:val="Emphasis"/>
          <w:iCs w:val="0"/>
          <w:highlight w:val="cyan"/>
        </w:rPr>
        <w:t>cart</w:t>
      </w:r>
      <w:r w:rsidRPr="00191DC3">
        <w:rPr>
          <w:rStyle w:val="Emphasis"/>
          <w:iCs w:val="0"/>
          <w:highlight w:val="cyan"/>
        </w:rPr>
        <w:t>els</w:t>
      </w:r>
      <w:r w:rsidRPr="00191DC3">
        <w:rPr>
          <w:rStyle w:val="StyleUnderline"/>
          <w:highlight w:val="cyan"/>
        </w:rPr>
        <w:t xml:space="preserve"> would </w:t>
      </w:r>
      <w:r w:rsidRPr="00191DC3">
        <w:rPr>
          <w:rStyle w:val="Emphasis"/>
          <w:iCs w:val="0"/>
          <w:highlight w:val="cyan"/>
        </w:rPr>
        <w:t>dec</w:t>
      </w:r>
      <w:r w:rsidRPr="000646F4">
        <w:rPr>
          <w:rStyle w:val="Emphasis"/>
          <w:iCs w:val="0"/>
          <w:highlight w:val="cyan"/>
        </w:rPr>
        <w:t>line</w:t>
      </w:r>
      <w:r w:rsidRPr="000646F4">
        <w:rPr>
          <w:rStyle w:val="StyleUnderline"/>
        </w:rPr>
        <w:t xml:space="preserve">, </w:t>
      </w:r>
      <w:r w:rsidRPr="000646F4">
        <w:rPr>
          <w:rStyle w:val="Emphasis"/>
          <w:iCs w:val="0"/>
        </w:rPr>
        <w:t xml:space="preserve">further </w:t>
      </w:r>
      <w:r w:rsidRPr="00191DC3">
        <w:rPr>
          <w:rStyle w:val="Emphasis"/>
          <w:iCs w:val="0"/>
        </w:rPr>
        <w:t>strengthening competition</w:t>
      </w:r>
      <w:r w:rsidRPr="000646F4">
        <w:rPr>
          <w:sz w:val="16"/>
        </w:rPr>
        <w:t>.383 After all, the protection of consumers through the preservation of deterrence is one of the main focuses of antitrust laws.384</w:t>
      </w:r>
    </w:p>
    <w:p w14:paraId="3394B414" w14:textId="77777777" w:rsidR="00981B19" w:rsidRPr="000646F4" w:rsidRDefault="00981B19" w:rsidP="00981B19">
      <w:pPr>
        <w:rPr>
          <w:sz w:val="16"/>
        </w:rPr>
      </w:pPr>
      <w:r w:rsidRPr="000646F4">
        <w:rPr>
          <w:sz w:val="16"/>
        </w:rPr>
        <w:t xml:space="preserve">Courts, as well as scholars, have commented that </w:t>
      </w:r>
      <w:r w:rsidRPr="000646F4">
        <w:rPr>
          <w:rStyle w:val="StyleUnderline"/>
        </w:rPr>
        <w:t>cartel deterrence should be the primary concern over international comity issues</w:t>
      </w:r>
      <w:r w:rsidRPr="000646F4">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0646F4">
        <w:rPr>
          <w:rStyle w:val="StyleUnderline"/>
        </w:rPr>
        <w:t>because cartel members are more likely to engage in anticompetitive conduct, a decision that is based</w:t>
      </w:r>
      <w:r w:rsidRPr="000646F4">
        <w:rPr>
          <w:sz w:val="16"/>
        </w:rPr>
        <w:t xml:space="preserve"> more heavily </w:t>
      </w:r>
      <w:r w:rsidRPr="000646F4">
        <w:rPr>
          <w:rStyle w:val="StyleUnderline"/>
        </w:rPr>
        <w:t xml:space="preserve">on the international </w:t>
      </w:r>
      <w:r w:rsidRPr="000646F4">
        <w:rPr>
          <w:rStyle w:val="StyleUnderline"/>
          <w:highlight w:val="cyan"/>
        </w:rPr>
        <w:t>comity</w:t>
      </w:r>
      <w:r w:rsidRPr="000646F4">
        <w:rPr>
          <w:rStyle w:val="StyleUnderline"/>
        </w:rPr>
        <w:t xml:space="preserve"> principle would </w:t>
      </w:r>
      <w:r w:rsidRPr="000646F4">
        <w:rPr>
          <w:rStyle w:val="StyleUnderline"/>
          <w:highlight w:val="cyan"/>
        </w:rPr>
        <w:t>make</w:t>
      </w:r>
      <w:r w:rsidRPr="000646F4">
        <w:rPr>
          <w:rStyle w:val="StyleUnderline"/>
        </w:rPr>
        <w:t xml:space="preserve"> company </w:t>
      </w:r>
      <w:r w:rsidRPr="000646F4">
        <w:rPr>
          <w:rStyle w:val="StyleUnderline"/>
          <w:highlight w:val="cyan"/>
        </w:rPr>
        <w:t>transactions</w:t>
      </w:r>
      <w:r w:rsidRPr="000646F4">
        <w:rPr>
          <w:sz w:val="16"/>
        </w:rPr>
        <w:t>, domestic and abroad,</w:t>
      </w:r>
      <w:r w:rsidRPr="000646F4">
        <w:rPr>
          <w:rStyle w:val="StyleUnderline"/>
        </w:rPr>
        <w:t xml:space="preserve"> </w:t>
      </w:r>
      <w:r w:rsidRPr="000646F4">
        <w:rPr>
          <w:rStyle w:val="Emphasis"/>
          <w:iCs w:val="0"/>
          <w:highlight w:val="cyan"/>
        </w:rPr>
        <w:t>confusing</w:t>
      </w:r>
      <w:r w:rsidRPr="000646F4">
        <w:rPr>
          <w:rStyle w:val="StyleUnderline"/>
          <w:highlight w:val="cyan"/>
        </w:rPr>
        <w:t xml:space="preserve"> </w:t>
      </w:r>
      <w:r w:rsidRPr="00191DC3">
        <w:rPr>
          <w:rStyle w:val="StyleUnderline"/>
        </w:rPr>
        <w:t>and</w:t>
      </w:r>
      <w:r w:rsidRPr="000646F4">
        <w:rPr>
          <w:rStyle w:val="StyleUnderline"/>
        </w:rPr>
        <w:t xml:space="preserve"> ultimately </w:t>
      </w:r>
      <w:r w:rsidRPr="00191DC3">
        <w:rPr>
          <w:rStyle w:val="Emphasis"/>
          <w:iCs w:val="0"/>
        </w:rPr>
        <w:t>increase the burden on consumers</w:t>
      </w:r>
      <w:r w:rsidRPr="00191DC3">
        <w:rPr>
          <w:sz w:val="16"/>
        </w:rPr>
        <w:t>.</w:t>
      </w:r>
      <w:r w:rsidRPr="000646F4">
        <w:rPr>
          <w:sz w:val="16"/>
        </w:rPr>
        <w:t xml:space="preserve">388 </w:t>
      </w:r>
    </w:p>
    <w:p w14:paraId="6ACD3011" w14:textId="77777777" w:rsidR="00981B19" w:rsidRPr="000646F4" w:rsidRDefault="00981B19" w:rsidP="00981B19">
      <w:pPr>
        <w:rPr>
          <w:sz w:val="16"/>
        </w:rPr>
      </w:pPr>
      <w:r w:rsidRPr="000646F4">
        <w:rPr>
          <w:rStyle w:val="StyleUnderline"/>
        </w:rPr>
        <w:t>Cartels</w:t>
      </w:r>
      <w:r w:rsidRPr="000646F4">
        <w:rPr>
          <w:sz w:val="16"/>
        </w:rPr>
        <w:t xml:space="preserve">, more often than not, </w:t>
      </w:r>
      <w:r w:rsidRPr="000646F4">
        <w:rPr>
          <w:rStyle w:val="StyleUnderline"/>
        </w:rPr>
        <w:t>operate in secrecy. Members can coordinate and collude to fix prices</w:t>
      </w:r>
      <w:r w:rsidRPr="000646F4">
        <w:rPr>
          <w:sz w:val="16"/>
        </w:rPr>
        <w:t xml:space="preserve"> outside of U.S. jurisdiction, making it much more difficult for the U.S. government to detect and prosecute them.389 </w:t>
      </w:r>
      <w:r w:rsidRPr="000646F4">
        <w:rPr>
          <w:rStyle w:val="StyleUnderline"/>
        </w:rPr>
        <w:t xml:space="preserve">To </w:t>
      </w:r>
      <w:r w:rsidRPr="000646F4">
        <w:rPr>
          <w:rStyle w:val="Emphasis"/>
          <w:iCs w:val="0"/>
        </w:rPr>
        <w:t>achieve deterrence</w:t>
      </w:r>
      <w:r w:rsidRPr="000646F4">
        <w:rPr>
          <w:rStyle w:val="StyleUnderline"/>
        </w:rPr>
        <w:t xml:space="preserve">, a rule that will </w:t>
      </w:r>
      <w:r w:rsidRPr="000646F4">
        <w:rPr>
          <w:rStyle w:val="Emphasis"/>
          <w:iCs w:val="0"/>
        </w:rPr>
        <w:t>dissuade companies</w:t>
      </w:r>
      <w:r w:rsidRPr="000646F4">
        <w:rPr>
          <w:rStyle w:val="StyleUnderline"/>
        </w:rPr>
        <w:t xml:space="preserve"> from engaging in anticompetitive conduct</w:t>
      </w:r>
      <w:r w:rsidRPr="000646F4">
        <w:rPr>
          <w:sz w:val="16"/>
        </w:rPr>
        <w:t xml:space="preserve"> from the very beginning will </w:t>
      </w:r>
      <w:r w:rsidRPr="000646F4">
        <w:rPr>
          <w:rStyle w:val="StyleUnderline"/>
        </w:rPr>
        <w:t>allow antitrust enforcement to be more manageable</w:t>
      </w:r>
      <w:r w:rsidRPr="000646F4">
        <w:rPr>
          <w:sz w:val="16"/>
        </w:rPr>
        <w:t xml:space="preserve">.390 </w:t>
      </w:r>
      <w:r w:rsidRPr="000646F4">
        <w:rPr>
          <w:rStyle w:val="StyleUnderline"/>
        </w:rPr>
        <w:t xml:space="preserve">A </w:t>
      </w:r>
      <w:r w:rsidRPr="000646F4">
        <w:rPr>
          <w:rStyle w:val="StyleUnderline"/>
          <w:highlight w:val="cyan"/>
        </w:rPr>
        <w:t>cartel</w:t>
      </w:r>
      <w:r w:rsidRPr="000646F4">
        <w:rPr>
          <w:sz w:val="16"/>
        </w:rPr>
        <w:t xml:space="preserve"> will most likely </w:t>
      </w:r>
      <w:r w:rsidRPr="000646F4">
        <w:rPr>
          <w:rStyle w:val="Emphasis"/>
          <w:iCs w:val="0"/>
          <w:highlight w:val="cyan"/>
        </w:rPr>
        <w:t>weigh</w:t>
      </w:r>
      <w:r w:rsidRPr="000646F4">
        <w:rPr>
          <w:rStyle w:val="StyleUnderline"/>
        </w:rPr>
        <w:t xml:space="preserve"> the </w:t>
      </w:r>
      <w:r w:rsidRPr="000646F4">
        <w:rPr>
          <w:rStyle w:val="Emphasis"/>
          <w:iCs w:val="0"/>
        </w:rPr>
        <w:t xml:space="preserve">potential </w:t>
      </w:r>
      <w:r w:rsidRPr="000646F4">
        <w:rPr>
          <w:rStyle w:val="Emphasis"/>
          <w:iCs w:val="0"/>
          <w:highlight w:val="cyan"/>
        </w:rPr>
        <w:t>damages</w:t>
      </w:r>
      <w:r w:rsidRPr="000646F4">
        <w:rPr>
          <w:rStyle w:val="StyleUnderline"/>
        </w:rPr>
        <w:t xml:space="preserve"> engaging in anticompetitive activities </w:t>
      </w:r>
      <w:r w:rsidRPr="000646F4">
        <w:rPr>
          <w:rStyle w:val="StyleUnderline"/>
          <w:highlight w:val="cyan"/>
        </w:rPr>
        <w:t>with</w:t>
      </w:r>
      <w:r w:rsidRPr="000646F4">
        <w:rPr>
          <w:rStyle w:val="StyleUnderline"/>
        </w:rPr>
        <w:t xml:space="preserve"> the </w:t>
      </w:r>
      <w:r w:rsidRPr="000646F4">
        <w:rPr>
          <w:rStyle w:val="Emphasis"/>
          <w:iCs w:val="0"/>
        </w:rPr>
        <w:t xml:space="preserve">potential </w:t>
      </w:r>
      <w:r w:rsidRPr="000646F4">
        <w:rPr>
          <w:rStyle w:val="Emphasis"/>
          <w:iCs w:val="0"/>
          <w:highlight w:val="cyan"/>
        </w:rPr>
        <w:t>benefits</w:t>
      </w:r>
      <w:r w:rsidRPr="000646F4">
        <w:rPr>
          <w:rStyle w:val="StyleUnderline"/>
        </w:rPr>
        <w:t xml:space="preserve"> of those anticompetitive activities</w:t>
      </w:r>
      <w:r w:rsidRPr="000646F4">
        <w:rPr>
          <w:sz w:val="16"/>
        </w:rPr>
        <w:t xml:space="preserve">.391 A study conducted in the United Kingdom showed that </w:t>
      </w:r>
      <w:r w:rsidRPr="000646F4">
        <w:rPr>
          <w:rStyle w:val="Emphasis"/>
          <w:iCs w:val="0"/>
        </w:rPr>
        <w:t xml:space="preserve">labor </w:t>
      </w:r>
      <w:r w:rsidRPr="000646F4">
        <w:rPr>
          <w:rStyle w:val="Emphasis"/>
          <w:iCs w:val="0"/>
          <w:highlight w:val="cyan"/>
        </w:rPr>
        <w:t>productivity declined</w:t>
      </w:r>
      <w:r w:rsidRPr="000646F4">
        <w:rPr>
          <w:rStyle w:val="StyleUnderline"/>
        </w:rPr>
        <w:t xml:space="preserve"> when industries are characterized by collusion or when </w:t>
      </w:r>
      <w:r w:rsidRPr="000646F4">
        <w:rPr>
          <w:rStyle w:val="StyleUnderline"/>
        </w:rPr>
        <w:lastRenderedPageBreak/>
        <w:t>competition is low.</w:t>
      </w:r>
      <w:r w:rsidRPr="000646F4">
        <w:rPr>
          <w:sz w:val="16"/>
        </w:rPr>
        <w:t xml:space="preserve">392 The study showed, however, that </w:t>
      </w:r>
      <w:r w:rsidRPr="000646F4">
        <w:rPr>
          <w:rStyle w:val="StyleUnderline"/>
        </w:rPr>
        <w:t>once a strict antitrust law was enforced, the gap</w:t>
      </w:r>
      <w:r w:rsidRPr="000646F4">
        <w:rPr>
          <w:sz w:val="16"/>
        </w:rPr>
        <w:t xml:space="preserve"> declined, if not </w:t>
      </w:r>
      <w:r w:rsidRPr="000646F4">
        <w:rPr>
          <w:rStyle w:val="StyleUnderline"/>
        </w:rPr>
        <w:t>disappeared</w:t>
      </w:r>
      <w:r w:rsidRPr="000646F4">
        <w:rPr>
          <w:sz w:val="16"/>
        </w:rPr>
        <w:t>.393</w:t>
      </w:r>
    </w:p>
    <w:p w14:paraId="5CB9DCFB" w14:textId="77777777" w:rsidR="00981B19" w:rsidRPr="000646F4" w:rsidRDefault="00981B19" w:rsidP="00981B19">
      <w:pPr>
        <w:rPr>
          <w:sz w:val="16"/>
        </w:rPr>
      </w:pPr>
      <w:r w:rsidRPr="000646F4">
        <w:rPr>
          <w:sz w:val="16"/>
        </w:rPr>
        <w:t xml:space="preserve">The presence of </w:t>
      </w:r>
      <w:r w:rsidRPr="000646F4">
        <w:rPr>
          <w:rStyle w:val="Emphasis"/>
          <w:iCs w:val="0"/>
          <w:highlight w:val="cyan"/>
        </w:rPr>
        <w:t>competition</w:t>
      </w:r>
      <w:r w:rsidRPr="000646F4">
        <w:rPr>
          <w:rStyle w:val="Emphasis"/>
          <w:iCs w:val="0"/>
        </w:rPr>
        <w:t xml:space="preserve"> drives productivity</w:t>
      </w:r>
      <w:r w:rsidRPr="000646F4">
        <w:rPr>
          <w:rStyle w:val="StyleUnderline"/>
        </w:rPr>
        <w:t xml:space="preserve"> by </w:t>
      </w:r>
      <w:r w:rsidRPr="000646F4">
        <w:rPr>
          <w:rStyle w:val="Emphasis"/>
          <w:iCs w:val="0"/>
          <w:highlight w:val="cyan"/>
        </w:rPr>
        <w:t>incentivizing</w:t>
      </w:r>
      <w:r w:rsidRPr="000646F4">
        <w:rPr>
          <w:rStyle w:val="StyleUnderline"/>
        </w:rPr>
        <w:t xml:space="preserve"> companies to be more efficient</w:t>
      </w:r>
      <w:r w:rsidRPr="000646F4">
        <w:t>.</w:t>
      </w:r>
      <w:r w:rsidRPr="000646F4">
        <w:rPr>
          <w:sz w:val="16"/>
        </w:rPr>
        <w:t xml:space="preserve">394 Studies have revealed that </w:t>
      </w:r>
      <w:r w:rsidRPr="000646F4">
        <w:rPr>
          <w:rStyle w:val="StyleUnderline"/>
        </w:rPr>
        <w:t xml:space="preserve">competition boosts product </w:t>
      </w:r>
      <w:r w:rsidRPr="000646F4">
        <w:rPr>
          <w:rStyle w:val="Emphasis"/>
          <w:iCs w:val="0"/>
          <w:highlight w:val="cyan"/>
        </w:rPr>
        <w:t>innovation</w:t>
      </w:r>
      <w:r w:rsidRPr="000646F4">
        <w:rPr>
          <w:rStyle w:val="StyleUnderline"/>
        </w:rPr>
        <w:t xml:space="preserve"> and </w:t>
      </w:r>
      <w:r w:rsidRPr="000646F4">
        <w:rPr>
          <w:rStyle w:val="Emphasis"/>
          <w:iCs w:val="0"/>
        </w:rPr>
        <w:t>creativity</w:t>
      </w:r>
      <w:r w:rsidRPr="000646F4">
        <w:rPr>
          <w:rStyle w:val="StyleUnderline"/>
        </w:rPr>
        <w:t xml:space="preserve">, all while firms strive </w:t>
      </w:r>
      <w:r w:rsidRPr="00191DC3">
        <w:rPr>
          <w:rStyle w:val="StyleUnderline"/>
        </w:rPr>
        <w:t xml:space="preserve">to </w:t>
      </w:r>
      <w:r w:rsidRPr="000646F4">
        <w:rPr>
          <w:rStyle w:val="Emphasis"/>
          <w:iCs w:val="0"/>
          <w:highlight w:val="cyan"/>
        </w:rPr>
        <w:t>reduce</w:t>
      </w:r>
      <w:r w:rsidRPr="000646F4">
        <w:rPr>
          <w:rStyle w:val="Emphasis"/>
          <w:iCs w:val="0"/>
        </w:rPr>
        <w:t xml:space="preserve"> their </w:t>
      </w:r>
      <w:r w:rsidRPr="000646F4">
        <w:rPr>
          <w:rStyle w:val="Emphasis"/>
          <w:iCs w:val="0"/>
          <w:highlight w:val="cyan"/>
        </w:rPr>
        <w:t>costs</w:t>
      </w:r>
      <w:r w:rsidRPr="000646F4">
        <w:rPr>
          <w:rStyle w:val="StyleUnderline"/>
        </w:rPr>
        <w:t xml:space="preserve">, by </w:t>
      </w:r>
      <w:r w:rsidRPr="000646F4">
        <w:rPr>
          <w:rStyle w:val="StyleUnderline"/>
          <w:highlight w:val="cyan"/>
        </w:rPr>
        <w:t>encouraging</w:t>
      </w:r>
      <w:r w:rsidRPr="000646F4">
        <w:rPr>
          <w:rStyle w:val="StyleUnderline"/>
        </w:rPr>
        <w:t xml:space="preserve"> them to produce </w:t>
      </w:r>
      <w:r w:rsidRPr="000646F4">
        <w:rPr>
          <w:rStyle w:val="Emphasis"/>
          <w:iCs w:val="0"/>
          <w:highlight w:val="cyan"/>
        </w:rPr>
        <w:t>higher-quality</w:t>
      </w:r>
      <w:r w:rsidRPr="000646F4">
        <w:rPr>
          <w:rStyle w:val="StyleUnderline"/>
        </w:rPr>
        <w:t xml:space="preserve"> and </w:t>
      </w:r>
      <w:r w:rsidRPr="000646F4">
        <w:rPr>
          <w:rStyle w:val="Emphasis"/>
          <w:iCs w:val="0"/>
        </w:rPr>
        <w:t xml:space="preserve">more diverse </w:t>
      </w:r>
      <w:r w:rsidRPr="000646F4">
        <w:rPr>
          <w:rStyle w:val="Emphasis"/>
          <w:iCs w:val="0"/>
          <w:highlight w:val="cyan"/>
        </w:rPr>
        <w:t>goods</w:t>
      </w:r>
      <w:r w:rsidRPr="00191DC3">
        <w:rPr>
          <w:rStyle w:val="Emphasis"/>
          <w:iCs w:val="0"/>
        </w:rPr>
        <w:t xml:space="preserve"> and services</w:t>
      </w:r>
      <w:r w:rsidRPr="000646F4">
        <w:rPr>
          <w:rStyle w:val="StyleUnderline"/>
        </w:rPr>
        <w:t xml:space="preserve"> at more competitive prices</w:t>
      </w:r>
      <w:r w:rsidRPr="000646F4">
        <w:rPr>
          <w:sz w:val="16"/>
        </w:rPr>
        <w:t xml:space="preserve">.395 </w:t>
      </w:r>
      <w:r w:rsidRPr="00191DC3">
        <w:rPr>
          <w:rStyle w:val="StyleUnderline"/>
        </w:rPr>
        <w:t>Consumers</w:t>
      </w:r>
      <w:r w:rsidRPr="000646F4">
        <w:rPr>
          <w:rStyle w:val="StyleUnderline"/>
        </w:rPr>
        <w:t xml:space="preserve"> will </w:t>
      </w:r>
      <w:r w:rsidRPr="00191DC3">
        <w:rPr>
          <w:rStyle w:val="StyleUnderline"/>
        </w:rPr>
        <w:t xml:space="preserve">gain </w:t>
      </w:r>
      <w:r w:rsidRPr="00191DC3">
        <w:rPr>
          <w:rStyle w:val="Emphasis"/>
          <w:iCs w:val="0"/>
        </w:rPr>
        <w:t>more access to markets</w:t>
      </w:r>
      <w:r w:rsidRPr="000646F4">
        <w:rPr>
          <w:sz w:val="16"/>
        </w:rPr>
        <w:t xml:space="preserve"> they had not previously been exposed to as a result of commercial competition.396</w:t>
      </w:r>
    </w:p>
    <w:p w14:paraId="615F7D19" w14:textId="77777777" w:rsidR="00981B19" w:rsidRPr="000646F4" w:rsidRDefault="00981B19" w:rsidP="00981B19">
      <w:pPr>
        <w:rPr>
          <w:sz w:val="16"/>
        </w:rPr>
      </w:pPr>
      <w:r w:rsidRPr="000646F4">
        <w:rPr>
          <w:rStyle w:val="StyleUnderline"/>
        </w:rPr>
        <w:t>Cartels limit</w:t>
      </w:r>
      <w:r w:rsidRPr="000646F4">
        <w:rPr>
          <w:sz w:val="16"/>
        </w:rPr>
        <w:t xml:space="preserve"> the presence of </w:t>
      </w:r>
      <w:r w:rsidRPr="000646F4">
        <w:rPr>
          <w:rStyle w:val="StyleUnderline"/>
        </w:rPr>
        <w:t>competition</w:t>
      </w:r>
      <w:r w:rsidRPr="000646F4">
        <w:rPr>
          <w:sz w:val="16"/>
        </w:rPr>
        <w:t xml:space="preserve"> in the economy.397 </w:t>
      </w:r>
      <w:r w:rsidRPr="000646F4">
        <w:rPr>
          <w:rStyle w:val="StyleUnderline"/>
        </w:rPr>
        <w:t>Once producers work together to protect their own interests, to the detriment of consumers, competition is eliminated</w:t>
      </w:r>
      <w:r w:rsidRPr="000646F4">
        <w:rPr>
          <w:sz w:val="16"/>
        </w:rPr>
        <w:t xml:space="preserve">.398 </w:t>
      </w:r>
      <w:r w:rsidRPr="000646F4">
        <w:rPr>
          <w:rStyle w:val="StyleUnderline"/>
        </w:rPr>
        <w:t>Cartel members either agree on a fixed price</w:t>
      </w:r>
      <w:r w:rsidRPr="000646F4">
        <w:rPr>
          <w:sz w:val="16"/>
        </w:rPr>
        <w:t xml:space="preserve"> at which to sell certain products </w:t>
      </w:r>
      <w:r w:rsidRPr="000646F4">
        <w:rPr>
          <w:rStyle w:val="StyleUnderline"/>
        </w:rPr>
        <w:t>or restrict the quantity of output</w:t>
      </w:r>
      <w:r w:rsidRPr="000646F4">
        <w:rPr>
          <w:sz w:val="16"/>
        </w:rPr>
        <w:t xml:space="preserve"> of the product released into the market.399 By deliberately restricting the output released into the market, without a natural shift in the consumers’ demand, </w:t>
      </w:r>
      <w:r w:rsidRPr="000646F4">
        <w:rPr>
          <w:rStyle w:val="StyleUnderline"/>
        </w:rPr>
        <w:t xml:space="preserve">the </w:t>
      </w:r>
      <w:r w:rsidRPr="000646F4">
        <w:rPr>
          <w:rStyle w:val="Emphasis"/>
          <w:iCs w:val="0"/>
        </w:rPr>
        <w:t>supply decreases</w:t>
      </w:r>
      <w:r w:rsidRPr="000646F4">
        <w:rPr>
          <w:sz w:val="16"/>
        </w:rPr>
        <w:t xml:space="preserve">, thereby </w:t>
      </w:r>
      <w:r w:rsidRPr="000646F4">
        <w:rPr>
          <w:rStyle w:val="Emphasis"/>
          <w:iCs w:val="0"/>
        </w:rPr>
        <w:t>increasing</w:t>
      </w:r>
      <w:r w:rsidRPr="000646F4">
        <w:rPr>
          <w:rStyle w:val="StyleUnderline"/>
        </w:rPr>
        <w:t xml:space="preserve"> the </w:t>
      </w:r>
      <w:r w:rsidRPr="000646F4">
        <w:rPr>
          <w:rStyle w:val="Emphasis"/>
          <w:iCs w:val="0"/>
        </w:rPr>
        <w:t>price of the product</w:t>
      </w:r>
      <w:r w:rsidRPr="000646F4">
        <w:rPr>
          <w:sz w:val="16"/>
        </w:rPr>
        <w:t xml:space="preserve">.400 When most of the producers in an industry are part of a cartel, </w:t>
      </w:r>
      <w:r w:rsidRPr="000646F4">
        <w:rPr>
          <w:rStyle w:val="StyleUnderline"/>
        </w:rPr>
        <w:t>consumers will have no means to find a substitute, and they will have no choice but to accept the inflated price.</w:t>
      </w:r>
      <w:r w:rsidRPr="000646F4">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274F01D9" w14:textId="77777777" w:rsidR="00981B19" w:rsidRPr="000646F4" w:rsidRDefault="00981B19" w:rsidP="00981B19">
      <w:pPr>
        <w:rPr>
          <w:sz w:val="16"/>
        </w:rPr>
      </w:pPr>
      <w:r w:rsidRPr="000646F4">
        <w:rPr>
          <w:rStyle w:val="Emphasis"/>
          <w:iCs w:val="0"/>
        </w:rPr>
        <w:t>Extending the reach</w:t>
      </w:r>
      <w:r w:rsidRPr="000646F4">
        <w:rPr>
          <w:rStyle w:val="StyleUnderline"/>
        </w:rPr>
        <w:t xml:space="preserve"> of the FTAIA to foreign conduct with an impact on U.S. commerce makes </w:t>
      </w:r>
      <w:r w:rsidRPr="000646F4">
        <w:rPr>
          <w:rStyle w:val="Emphasis"/>
          <w:iCs w:val="0"/>
        </w:rPr>
        <w:t>economic sense</w:t>
      </w:r>
      <w:r w:rsidRPr="000646F4">
        <w:rPr>
          <w:sz w:val="16"/>
        </w:rPr>
        <w:t xml:space="preserve">.404 Judge Higginbotham’s dissent in Den Norske was correct: Emphasizing the role of </w:t>
      </w:r>
      <w:r w:rsidRPr="000646F4">
        <w:rPr>
          <w:rStyle w:val="Emphasis"/>
          <w:iCs w:val="0"/>
        </w:rPr>
        <w:t>deterrence</w:t>
      </w:r>
      <w:r w:rsidRPr="000646F4">
        <w:rPr>
          <w:rStyle w:val="StyleUnderline"/>
        </w:rPr>
        <w:t xml:space="preserve"> protects </w:t>
      </w:r>
      <w:r w:rsidRPr="000646F4">
        <w:rPr>
          <w:rStyle w:val="Emphasis"/>
          <w:iCs w:val="0"/>
        </w:rPr>
        <w:t>market efficiency</w:t>
      </w:r>
      <w:r w:rsidRPr="000646F4">
        <w:rPr>
          <w:sz w:val="16"/>
        </w:rPr>
        <w:t xml:space="preserve">.405 He argued that a </w:t>
      </w:r>
      <w:r w:rsidRPr="000646F4">
        <w:rPr>
          <w:rStyle w:val="StyleUnderline"/>
        </w:rPr>
        <w:t>broad interpretation of the FTAIA</w:t>
      </w:r>
      <w:r w:rsidRPr="000646F4">
        <w:rPr>
          <w:sz w:val="16"/>
        </w:rPr>
        <w:t xml:space="preserve"> would </w:t>
      </w:r>
      <w:r w:rsidRPr="000646F4">
        <w:rPr>
          <w:rStyle w:val="StyleUnderline"/>
        </w:rPr>
        <w:t>aid the DOJ’s efforts in curtailing international cartels.</w:t>
      </w:r>
      <w:r w:rsidRPr="000646F4">
        <w:rPr>
          <w:sz w:val="16"/>
        </w:rPr>
        <w:t xml:space="preserve">406 </w:t>
      </w:r>
      <w:r w:rsidRPr="000646F4">
        <w:rPr>
          <w:rStyle w:val="StyleUnderline"/>
        </w:rPr>
        <w:t>A cartel’s overall profitability is favorably impacted by anticompetitive conduct,</w:t>
      </w:r>
      <w:r w:rsidRPr="000646F4">
        <w:rPr>
          <w:sz w:val="16"/>
        </w:rPr>
        <w:t xml:space="preserve"> and this may lead </w:t>
      </w:r>
      <w:r w:rsidRPr="000646F4">
        <w:rPr>
          <w:rStyle w:val="StyleUnderline"/>
        </w:rPr>
        <w:t>cartel members</w:t>
      </w:r>
      <w:r w:rsidRPr="000646F4">
        <w:rPr>
          <w:sz w:val="16"/>
        </w:rPr>
        <w:t xml:space="preserve"> to either further </w:t>
      </w:r>
      <w:r w:rsidRPr="000646F4">
        <w:rPr>
          <w:rStyle w:val="StyleUnderline"/>
        </w:rPr>
        <w:t>restrict the output or increase the price of the product</w:t>
      </w:r>
      <w:r w:rsidRPr="000646F4">
        <w:rPr>
          <w:sz w:val="16"/>
        </w:rPr>
        <w:t xml:space="preserve">.407 </w:t>
      </w:r>
      <w:r w:rsidRPr="000646F4">
        <w:rPr>
          <w:rStyle w:val="StyleUnderline"/>
        </w:rPr>
        <w:t>A decrease in competition</w:t>
      </w:r>
      <w:r w:rsidRPr="000646F4">
        <w:rPr>
          <w:sz w:val="16"/>
        </w:rPr>
        <w:t xml:space="preserve"> could potentially </w:t>
      </w:r>
      <w:r w:rsidRPr="000646F4">
        <w:rPr>
          <w:rStyle w:val="StyleUnderline"/>
        </w:rPr>
        <w:t>move market share away from these efficient producers.</w:t>
      </w:r>
      <w:r w:rsidRPr="000646F4">
        <w:rPr>
          <w:sz w:val="16"/>
        </w:rPr>
        <w:t xml:space="preserve">408 Thus, </w:t>
      </w:r>
      <w:r w:rsidRPr="000646F4">
        <w:rPr>
          <w:rStyle w:val="StyleUnderline"/>
        </w:rPr>
        <w:t xml:space="preserve">a </w:t>
      </w:r>
      <w:r w:rsidRPr="00191DC3">
        <w:rPr>
          <w:rStyle w:val="Emphasis"/>
          <w:iCs w:val="0"/>
        </w:rPr>
        <w:t xml:space="preserve">consistent </w:t>
      </w:r>
      <w:r w:rsidRPr="000646F4">
        <w:rPr>
          <w:rStyle w:val="Emphasis"/>
          <w:iCs w:val="0"/>
          <w:highlight w:val="cyan"/>
        </w:rPr>
        <w:t>application</w:t>
      </w:r>
      <w:r w:rsidRPr="000646F4">
        <w:rPr>
          <w:rStyle w:val="StyleUnderline"/>
          <w:highlight w:val="cyan"/>
        </w:rPr>
        <w:t xml:space="preserve"> of</w:t>
      </w:r>
      <w:r w:rsidRPr="00191DC3">
        <w:rPr>
          <w:rStyle w:val="StyleUnderline"/>
        </w:rPr>
        <w:t xml:space="preserve"> the </w:t>
      </w:r>
      <w:r w:rsidRPr="000646F4">
        <w:rPr>
          <w:rStyle w:val="Emphasis"/>
          <w:iCs w:val="0"/>
          <w:highlight w:val="cyan"/>
        </w:rPr>
        <w:t>Ninth</w:t>
      </w:r>
      <w:r w:rsidRPr="00191DC3">
        <w:rPr>
          <w:rStyle w:val="Emphasis"/>
          <w:iCs w:val="0"/>
        </w:rPr>
        <w:t xml:space="preserve"> Circuit </w:t>
      </w:r>
      <w:r w:rsidRPr="000646F4">
        <w:rPr>
          <w:rStyle w:val="Emphasis"/>
          <w:iCs w:val="0"/>
          <w:highlight w:val="cyan"/>
        </w:rPr>
        <w:t>ruling</w:t>
      </w:r>
      <w:r w:rsidRPr="000646F4">
        <w:rPr>
          <w:rStyle w:val="StyleUnderline"/>
        </w:rPr>
        <w:t xml:space="preserve"> across all U.S. jurisdictions will </w:t>
      </w:r>
      <w:r w:rsidRPr="000646F4">
        <w:rPr>
          <w:rStyle w:val="Emphasis"/>
          <w:iCs w:val="0"/>
          <w:highlight w:val="cyan"/>
        </w:rPr>
        <w:t>limit</w:t>
      </w:r>
      <w:r w:rsidRPr="000646F4">
        <w:rPr>
          <w:rStyle w:val="StyleUnderline"/>
        </w:rPr>
        <w:t xml:space="preserve"> both this </w:t>
      </w:r>
      <w:r w:rsidRPr="000646F4">
        <w:rPr>
          <w:rStyle w:val="Emphasis"/>
          <w:iCs w:val="0"/>
        </w:rPr>
        <w:t>unacceptable behavior</w:t>
      </w:r>
      <w:r w:rsidRPr="000646F4">
        <w:rPr>
          <w:rStyle w:val="StyleUnderline"/>
        </w:rPr>
        <w:t xml:space="preserve"> and the </w:t>
      </w:r>
      <w:r w:rsidRPr="000646F4">
        <w:rPr>
          <w:rStyle w:val="Emphasis"/>
          <w:iCs w:val="0"/>
        </w:rPr>
        <w:t xml:space="preserve">foreign companies’ </w:t>
      </w:r>
      <w:r w:rsidRPr="00191DC3">
        <w:rPr>
          <w:rStyle w:val="Emphasis"/>
          <w:iCs w:val="0"/>
        </w:rPr>
        <w:t>incentive</w:t>
      </w:r>
      <w:r w:rsidRPr="00191DC3">
        <w:rPr>
          <w:rStyle w:val="StyleUnderline"/>
        </w:rPr>
        <w:t xml:space="preserve"> to </w:t>
      </w:r>
      <w:r w:rsidRPr="00191DC3">
        <w:rPr>
          <w:rStyle w:val="Emphasis"/>
          <w:iCs w:val="0"/>
        </w:rPr>
        <w:t xml:space="preserve">form </w:t>
      </w:r>
      <w:r w:rsidRPr="000646F4">
        <w:rPr>
          <w:rStyle w:val="Emphasis"/>
          <w:iCs w:val="0"/>
          <w:highlight w:val="cyan"/>
        </w:rPr>
        <w:t>cartels</w:t>
      </w:r>
      <w:r w:rsidRPr="000646F4">
        <w:rPr>
          <w:rStyle w:val="StyleUnderline"/>
        </w:rPr>
        <w:t>. Foreign companies will be deterred from price-fixing knowing that they could be liable for anticompetitive conspiracies</w:t>
      </w:r>
      <w:r w:rsidRPr="000646F4">
        <w:rPr>
          <w:sz w:val="16"/>
        </w:rPr>
        <w:t xml:space="preserve">, even for transactions that occurred outside of the United States.409 Studies have already shown that </w:t>
      </w:r>
      <w:r w:rsidRPr="000646F4">
        <w:rPr>
          <w:rStyle w:val="StyleUnderline"/>
        </w:rPr>
        <w:t xml:space="preserve">antitrust enforcement </w:t>
      </w:r>
      <w:r w:rsidRPr="000646F4">
        <w:rPr>
          <w:rStyle w:val="Emphasis"/>
          <w:iCs w:val="0"/>
        </w:rPr>
        <w:t>increases productivity growth</w:t>
      </w:r>
      <w:r w:rsidRPr="000646F4">
        <w:rPr>
          <w:sz w:val="16"/>
        </w:rPr>
        <w:t xml:space="preserve">.410 In fact, a </w:t>
      </w:r>
      <w:r w:rsidRPr="000646F4">
        <w:rPr>
          <w:rStyle w:val="StyleUnderline"/>
        </w:rPr>
        <w:t xml:space="preserve">study has concluded that the </w:t>
      </w:r>
      <w:r w:rsidRPr="000646F4">
        <w:rPr>
          <w:rStyle w:val="Emphasis"/>
          <w:iCs w:val="0"/>
          <w:highlight w:val="cyan"/>
        </w:rPr>
        <w:t>price</w:t>
      </w:r>
      <w:r w:rsidRPr="000646F4">
        <w:rPr>
          <w:rStyle w:val="Emphasis"/>
          <w:iCs w:val="0"/>
        </w:rPr>
        <w:t xml:space="preserve"> of products</w:t>
      </w:r>
      <w:r w:rsidRPr="000646F4">
        <w:rPr>
          <w:rStyle w:val="StyleUnderline"/>
        </w:rPr>
        <w:t xml:space="preserve"> tends to </w:t>
      </w:r>
      <w:r w:rsidRPr="000646F4">
        <w:rPr>
          <w:rStyle w:val="Emphasis"/>
          <w:iCs w:val="0"/>
          <w:highlight w:val="cyan"/>
        </w:rPr>
        <w:t>drop</w:t>
      </w:r>
      <w:r w:rsidRPr="000646F4">
        <w:rPr>
          <w:sz w:val="16"/>
        </w:rPr>
        <w:t xml:space="preserve"> approximately twenty to </w:t>
      </w:r>
      <w:r w:rsidRPr="000646F4">
        <w:rPr>
          <w:rStyle w:val="Emphasis"/>
          <w:iCs w:val="0"/>
          <w:highlight w:val="cyan"/>
        </w:rPr>
        <w:t>forty percent</w:t>
      </w:r>
      <w:r w:rsidRPr="000646F4">
        <w:rPr>
          <w:rStyle w:val="StyleUnderline"/>
        </w:rPr>
        <w:t xml:space="preserve"> after cartels are broken up</w:t>
      </w:r>
      <w:r w:rsidRPr="000646F4">
        <w:rPr>
          <w:sz w:val="16"/>
        </w:rPr>
        <w:t xml:space="preserve">.411 The price-fixing issue is not only prevalent in the manufacturing industry, but also in the industries at issue in Hui Hsiung and Motorola. 412 Studies show that </w:t>
      </w:r>
      <w:r w:rsidRPr="000646F4">
        <w:rPr>
          <w:rStyle w:val="StyleUnderline"/>
          <w:highlight w:val="cyan"/>
        </w:rPr>
        <w:t>increased competition</w:t>
      </w:r>
      <w:r w:rsidRPr="000646F4">
        <w:rPr>
          <w:rStyle w:val="StyleUnderline"/>
        </w:rPr>
        <w:t xml:space="preserve"> also </w:t>
      </w:r>
      <w:r w:rsidRPr="000646F4">
        <w:rPr>
          <w:rStyle w:val="Emphasis"/>
          <w:iCs w:val="0"/>
          <w:highlight w:val="cyan"/>
        </w:rPr>
        <w:t>benefits</w:t>
      </w:r>
      <w:r w:rsidRPr="000646F4">
        <w:rPr>
          <w:rStyle w:val="StyleUnderline"/>
        </w:rPr>
        <w:t xml:space="preserve"> the </w:t>
      </w:r>
      <w:r w:rsidRPr="000646F4">
        <w:rPr>
          <w:rStyle w:val="Emphasis"/>
          <w:iCs w:val="0"/>
          <w:highlight w:val="cyan"/>
        </w:rPr>
        <w:t>ag</w:t>
      </w:r>
      <w:r w:rsidRPr="000646F4">
        <w:rPr>
          <w:rStyle w:val="Emphasis"/>
          <w:iCs w:val="0"/>
        </w:rPr>
        <w:t>ricultural</w:t>
      </w:r>
      <w:r w:rsidRPr="000646F4">
        <w:rPr>
          <w:rStyle w:val="StyleUnderline"/>
        </w:rPr>
        <w:t xml:space="preserve">, </w:t>
      </w:r>
      <w:r w:rsidRPr="000646F4">
        <w:rPr>
          <w:rStyle w:val="Emphasis"/>
          <w:iCs w:val="0"/>
          <w:highlight w:val="cyan"/>
        </w:rPr>
        <w:t>telecomm</w:t>
      </w:r>
      <w:r w:rsidRPr="000646F4">
        <w:rPr>
          <w:rStyle w:val="Emphasis"/>
          <w:iCs w:val="0"/>
        </w:rPr>
        <w:t>unications</w:t>
      </w:r>
      <w:r w:rsidRPr="000646F4">
        <w:rPr>
          <w:rStyle w:val="StyleUnderline"/>
        </w:rPr>
        <w:t xml:space="preserve">, </w:t>
      </w:r>
      <w:r w:rsidRPr="000646F4">
        <w:rPr>
          <w:rStyle w:val="Emphasis"/>
          <w:iCs w:val="0"/>
          <w:highlight w:val="cyan"/>
        </w:rPr>
        <w:t>transport</w:t>
      </w:r>
      <w:r w:rsidRPr="000646F4">
        <w:rPr>
          <w:rStyle w:val="StyleUnderline"/>
          <w:highlight w:val="cyan"/>
        </w:rPr>
        <w:t xml:space="preserve">, and </w:t>
      </w:r>
      <w:r w:rsidRPr="000646F4">
        <w:rPr>
          <w:rStyle w:val="Emphasis"/>
          <w:iCs w:val="0"/>
          <w:highlight w:val="cyan"/>
        </w:rPr>
        <w:t>professional services industries</w:t>
      </w:r>
      <w:r w:rsidRPr="000646F4">
        <w:rPr>
          <w:sz w:val="16"/>
          <w:highlight w:val="cyan"/>
        </w:rPr>
        <w:t>.</w:t>
      </w:r>
      <w:r w:rsidRPr="000646F4">
        <w:rPr>
          <w:sz w:val="16"/>
        </w:rPr>
        <w:t xml:space="preserve">413 Moreover, even though competition usually starts at a domestic level, </w:t>
      </w:r>
      <w:r w:rsidRPr="000646F4">
        <w:rPr>
          <w:rStyle w:val="StyleUnderline"/>
        </w:rPr>
        <w:t xml:space="preserve">a ruling against cartel formation will </w:t>
      </w:r>
      <w:r w:rsidRPr="000646F4">
        <w:rPr>
          <w:rStyle w:val="Emphasis"/>
          <w:iCs w:val="0"/>
        </w:rPr>
        <w:t>positively affect</w:t>
      </w:r>
      <w:r w:rsidRPr="000646F4">
        <w:rPr>
          <w:rStyle w:val="StyleUnderline"/>
        </w:rPr>
        <w:t xml:space="preserve"> the </w:t>
      </w:r>
      <w:r w:rsidRPr="000646F4">
        <w:rPr>
          <w:rStyle w:val="Emphasis"/>
          <w:iCs w:val="0"/>
        </w:rPr>
        <w:t>competitiveness</w:t>
      </w:r>
      <w:r w:rsidRPr="000646F4">
        <w:rPr>
          <w:rStyle w:val="StyleUnderline"/>
        </w:rPr>
        <w:t xml:space="preserve"> of the domestic products as they compete in the international community.</w:t>
      </w:r>
      <w:r w:rsidRPr="000646F4">
        <w:rPr>
          <w:sz w:val="16"/>
        </w:rPr>
        <w:t xml:space="preserve">414 Companies typically acquire their production inputs from local markets and industries.415 </w:t>
      </w:r>
      <w:r w:rsidRPr="000646F4">
        <w:rPr>
          <w:rStyle w:val="StyleUnderline"/>
        </w:rPr>
        <w:t>If these industries lack competition, product prices in these markets may not be priced competitively,</w:t>
      </w:r>
      <w:r w:rsidRPr="000646F4">
        <w:rPr>
          <w:sz w:val="16"/>
        </w:rPr>
        <w:t xml:space="preserve"> which affects the finished products’ competitiveness with foreign rivals.416 </w:t>
      </w:r>
    </w:p>
    <w:p w14:paraId="1D06AC8A" w14:textId="77777777" w:rsidR="00981B19" w:rsidRPr="000646F4" w:rsidRDefault="00981B19" w:rsidP="00981B19">
      <w:pPr>
        <w:rPr>
          <w:sz w:val="16"/>
        </w:rPr>
      </w:pPr>
    </w:p>
    <w:p w14:paraId="2415E148" w14:textId="77777777" w:rsidR="00981B19" w:rsidRPr="000646F4" w:rsidRDefault="00981B19" w:rsidP="00981B19">
      <w:pPr>
        <w:pStyle w:val="Heading4"/>
      </w:pPr>
      <w:r w:rsidRPr="000646F4">
        <w:lastRenderedPageBreak/>
        <w:t xml:space="preserve">Price-fixing imposes </w:t>
      </w:r>
      <w:r w:rsidRPr="000646F4">
        <w:rPr>
          <w:u w:val="single"/>
        </w:rPr>
        <w:t>drastic burdens</w:t>
      </w:r>
      <w:r w:rsidRPr="000646F4">
        <w:t xml:space="preserve"> on the U.S. economy.</w:t>
      </w:r>
    </w:p>
    <w:p w14:paraId="76705501" w14:textId="77777777" w:rsidR="00981B19" w:rsidRPr="000646F4" w:rsidRDefault="00981B19" w:rsidP="00981B19">
      <w:r w:rsidRPr="000646F4">
        <w:rPr>
          <w:rStyle w:val="Style13ptBold"/>
        </w:rPr>
        <w:t>Ryu ’16</w:t>
      </w:r>
      <w:r w:rsidRPr="000646F4">
        <w:t xml:space="preserve"> [Jae; Fall; B.A., Yale University, New Haven, Connecticut. J.D. Candidate (2017), Washington University School of Law, St. Louis, Missouri; Wake Forest Journal of Business and Intellectual Property Law, “Deterring Foreign Component Cartels in the Age of Globalized Supply Chains,” </w:t>
      </w:r>
      <w:hyperlink r:id="rId12" w:history="1">
        <w:r w:rsidRPr="000646F4">
          <w:rPr>
            <w:rStyle w:val="Hyperlink"/>
          </w:rPr>
          <w:t>http://ipjournal.law.wfu.edu/files/2017/01/Ryu-V-17-I1.pdf</w:t>
        </w:r>
      </w:hyperlink>
      <w:r w:rsidRPr="000646F4">
        <w:t>; KS]</w:t>
      </w:r>
    </w:p>
    <w:p w14:paraId="4E79FD00" w14:textId="77777777" w:rsidR="00981B19" w:rsidRPr="000646F4" w:rsidRDefault="00981B19" w:rsidP="00981B19">
      <w:pPr>
        <w:rPr>
          <w:sz w:val="16"/>
        </w:rPr>
      </w:pPr>
      <w:r w:rsidRPr="000646F4">
        <w:rPr>
          <w:sz w:val="16"/>
        </w:rPr>
        <w:t xml:space="preserve">Yet, that was under the traditional paradigm, which neatly divided economies by national boundaries, and manufacturing processes were more or less confined within the national boundaries.121 However, </w:t>
      </w:r>
      <w:r w:rsidRPr="000646F4">
        <w:rPr>
          <w:rStyle w:val="StyleUnderline"/>
        </w:rPr>
        <w:t>today’s economic reality is different</w:t>
      </w:r>
      <w:r w:rsidRPr="000646F4">
        <w:rPr>
          <w:sz w:val="16"/>
        </w:rPr>
        <w:t xml:space="preserve">.122The </w:t>
      </w:r>
      <w:r w:rsidRPr="000646F4">
        <w:rPr>
          <w:rStyle w:val="Emphasis"/>
          <w:iCs w:val="0"/>
        </w:rPr>
        <w:t>FTAIA</w:t>
      </w:r>
      <w:r w:rsidRPr="000646F4">
        <w:rPr>
          <w:sz w:val="16"/>
        </w:rPr>
        <w:t xml:space="preserve"> serves to </w:t>
      </w:r>
      <w:r w:rsidRPr="000646F4">
        <w:rPr>
          <w:rStyle w:val="Emphasis"/>
          <w:iCs w:val="0"/>
        </w:rPr>
        <w:t>delineate</w:t>
      </w:r>
      <w:r w:rsidRPr="000646F4">
        <w:rPr>
          <w:rStyle w:val="StyleUnderline"/>
        </w:rPr>
        <w:t xml:space="preserve"> the contours of the Sherman Act’s </w:t>
      </w:r>
      <w:r w:rsidRPr="000646F4">
        <w:rPr>
          <w:rStyle w:val="Emphasis"/>
          <w:iCs w:val="0"/>
        </w:rPr>
        <w:t>extraterritorial reach</w:t>
      </w:r>
      <w:r w:rsidRPr="000646F4">
        <w:rPr>
          <w:sz w:val="16"/>
        </w:rPr>
        <w:t xml:space="preserve">.123 </w:t>
      </w:r>
      <w:r w:rsidRPr="000646F4">
        <w:rPr>
          <w:rStyle w:val="Emphasis"/>
          <w:iCs w:val="0"/>
          <w:highlight w:val="cyan"/>
        </w:rPr>
        <w:t>Production chains</w:t>
      </w:r>
      <w:r w:rsidRPr="00191DC3">
        <w:rPr>
          <w:rStyle w:val="StyleUnderline"/>
        </w:rPr>
        <w:t xml:space="preserve"> have become </w:t>
      </w:r>
      <w:r w:rsidRPr="000646F4">
        <w:rPr>
          <w:rStyle w:val="Emphasis"/>
          <w:iCs w:val="0"/>
          <w:highlight w:val="cyan"/>
        </w:rPr>
        <w:t>global</w:t>
      </w:r>
      <w:r w:rsidRPr="000646F4">
        <w:rPr>
          <w:rStyle w:val="StyleUnderline"/>
          <w:highlight w:val="cyan"/>
        </w:rPr>
        <w:t xml:space="preserve"> and</w:t>
      </w:r>
      <w:r w:rsidRPr="000646F4">
        <w:rPr>
          <w:rStyle w:val="StyleUnderline"/>
        </w:rPr>
        <w:t xml:space="preserve"> </w:t>
      </w:r>
      <w:r w:rsidRPr="000646F4">
        <w:rPr>
          <w:rStyle w:val="Emphasis"/>
          <w:iCs w:val="0"/>
        </w:rPr>
        <w:t xml:space="preserve">largely </w:t>
      </w:r>
      <w:r w:rsidRPr="000646F4">
        <w:rPr>
          <w:rStyle w:val="Emphasis"/>
          <w:iCs w:val="0"/>
          <w:highlight w:val="cyan"/>
        </w:rPr>
        <w:t>foreign</w:t>
      </w:r>
      <w:r w:rsidRPr="000646F4">
        <w:rPr>
          <w:sz w:val="16"/>
        </w:rPr>
        <w:t xml:space="preserve">—component manufacturing and assembly into finished products all occur outside the United States.124 </w:t>
      </w:r>
      <w:r w:rsidRPr="000646F4">
        <w:rPr>
          <w:rStyle w:val="StyleUnderline"/>
        </w:rPr>
        <w:t>Few</w:t>
      </w:r>
      <w:r w:rsidRPr="000646F4">
        <w:rPr>
          <w:sz w:val="16"/>
        </w:rPr>
        <w:t xml:space="preserve"> of these of</w:t>
      </w:r>
      <w:r w:rsidRPr="000646F4">
        <w:rPr>
          <w:rStyle w:val="StyleUnderline"/>
        </w:rPr>
        <w:t xml:space="preserve"> components are</w:t>
      </w:r>
      <w:r w:rsidRPr="000646F4">
        <w:rPr>
          <w:sz w:val="16"/>
        </w:rPr>
        <w:t xml:space="preserve"> actually </w:t>
      </w:r>
      <w:r w:rsidRPr="000646F4">
        <w:rPr>
          <w:rStyle w:val="StyleUnderline"/>
        </w:rPr>
        <w:t>imported into the United States directly</w:t>
      </w:r>
      <w:r w:rsidRPr="000646F4">
        <w:rPr>
          <w:sz w:val="16"/>
        </w:rPr>
        <w:t xml:space="preserve">.125 Nevertheless, </w:t>
      </w:r>
      <w:r w:rsidRPr="000646F4">
        <w:rPr>
          <w:rStyle w:val="StyleUnderline"/>
        </w:rPr>
        <w:t xml:space="preserve">because </w:t>
      </w:r>
      <w:r w:rsidRPr="000646F4">
        <w:rPr>
          <w:rStyle w:val="Emphasis"/>
          <w:iCs w:val="0"/>
        </w:rPr>
        <w:t>globalized supply chains</w:t>
      </w:r>
      <w:r w:rsidRPr="000646F4">
        <w:rPr>
          <w:rStyle w:val="StyleUnderline"/>
        </w:rPr>
        <w:t xml:space="preserve"> are </w:t>
      </w:r>
      <w:r w:rsidRPr="000646F4">
        <w:rPr>
          <w:rStyle w:val="Emphasis"/>
          <w:iCs w:val="0"/>
        </w:rPr>
        <w:t>so prevalent</w:t>
      </w:r>
      <w:r w:rsidRPr="000646F4">
        <w:rPr>
          <w:rStyle w:val="StyleUnderline"/>
        </w:rPr>
        <w:t xml:space="preserve"> in today’s world economy that </w:t>
      </w:r>
      <w:r w:rsidRPr="00191DC3">
        <w:rPr>
          <w:rStyle w:val="StyleUnderline"/>
        </w:rPr>
        <w:t xml:space="preserve">the </w:t>
      </w:r>
      <w:r w:rsidRPr="000646F4">
        <w:rPr>
          <w:rStyle w:val="StyleUnderline"/>
          <w:highlight w:val="cyan"/>
        </w:rPr>
        <w:t>U.S. econ</w:t>
      </w:r>
      <w:r w:rsidRPr="00191DC3">
        <w:rPr>
          <w:rStyle w:val="StyleUnderline"/>
        </w:rPr>
        <w:t xml:space="preserve">omy </w:t>
      </w:r>
      <w:r w:rsidRPr="000646F4">
        <w:rPr>
          <w:rStyle w:val="StyleUnderline"/>
          <w:highlight w:val="cyan"/>
        </w:rPr>
        <w:t xml:space="preserve">will </w:t>
      </w:r>
      <w:r w:rsidRPr="00191DC3">
        <w:rPr>
          <w:rStyle w:val="Emphasis"/>
          <w:iCs w:val="0"/>
        </w:rPr>
        <w:t xml:space="preserve">inevitably </w:t>
      </w:r>
      <w:r w:rsidRPr="000646F4">
        <w:rPr>
          <w:rStyle w:val="Emphasis"/>
          <w:iCs w:val="0"/>
          <w:highlight w:val="cyan"/>
        </w:rPr>
        <w:t>be affected</w:t>
      </w:r>
      <w:r w:rsidRPr="000646F4">
        <w:rPr>
          <w:rStyle w:val="StyleUnderline"/>
          <w:highlight w:val="cyan"/>
        </w:rPr>
        <w:t xml:space="preserve"> if</w:t>
      </w:r>
      <w:r w:rsidRPr="00191DC3">
        <w:rPr>
          <w:rStyle w:val="StyleUnderline"/>
        </w:rPr>
        <w:t xml:space="preserve"> foreign </w:t>
      </w:r>
      <w:r w:rsidRPr="000646F4">
        <w:rPr>
          <w:rStyle w:val="StyleUnderline"/>
          <w:highlight w:val="cyan"/>
        </w:rPr>
        <w:t xml:space="preserve">cartels </w:t>
      </w:r>
      <w:r w:rsidRPr="000646F4">
        <w:rPr>
          <w:rStyle w:val="Emphasis"/>
          <w:iCs w:val="0"/>
          <w:highlight w:val="cyan"/>
        </w:rPr>
        <w:t>price fix</w:t>
      </w:r>
      <w:r w:rsidRPr="00191DC3">
        <w:rPr>
          <w:rStyle w:val="Emphasis"/>
          <w:iCs w:val="0"/>
        </w:rPr>
        <w:t xml:space="preserve"> components</w:t>
      </w:r>
      <w:r w:rsidRPr="00191DC3">
        <w:rPr>
          <w:rStyle w:val="StyleUnderline"/>
        </w:rPr>
        <w:t xml:space="preserve">; </w:t>
      </w:r>
      <w:r w:rsidRPr="000646F4">
        <w:rPr>
          <w:rStyle w:val="StyleUnderline"/>
          <w:highlight w:val="cyan"/>
        </w:rPr>
        <w:t>it</w:t>
      </w:r>
      <w:r w:rsidRPr="000646F4">
        <w:rPr>
          <w:rStyle w:val="StyleUnderline"/>
        </w:rPr>
        <w:t xml:space="preserve"> would</w:t>
      </w:r>
      <w:r w:rsidRPr="000646F4">
        <w:rPr>
          <w:sz w:val="16"/>
        </w:rPr>
        <w:t xml:space="preserve"> subsequently </w:t>
      </w:r>
      <w:r w:rsidRPr="000646F4">
        <w:rPr>
          <w:rStyle w:val="Emphasis"/>
          <w:iCs w:val="0"/>
          <w:highlight w:val="cyan"/>
        </w:rPr>
        <w:t>raise</w:t>
      </w:r>
      <w:r w:rsidRPr="000646F4">
        <w:rPr>
          <w:rStyle w:val="Emphasis"/>
          <w:iCs w:val="0"/>
        </w:rPr>
        <w:t xml:space="preserve"> the </w:t>
      </w:r>
      <w:r w:rsidRPr="000646F4">
        <w:rPr>
          <w:rStyle w:val="Emphasis"/>
          <w:iCs w:val="0"/>
          <w:highlight w:val="cyan"/>
        </w:rPr>
        <w:t>prices</w:t>
      </w:r>
      <w:r w:rsidRPr="000646F4">
        <w:rPr>
          <w:rStyle w:val="StyleUnderline"/>
          <w:highlight w:val="cyan"/>
        </w:rPr>
        <w:t xml:space="preserve"> of</w:t>
      </w:r>
      <w:r w:rsidRPr="000646F4">
        <w:rPr>
          <w:sz w:val="16"/>
        </w:rPr>
        <w:t xml:space="preserve"> affected</w:t>
      </w:r>
      <w:r w:rsidRPr="000646F4">
        <w:t xml:space="preserve"> </w:t>
      </w:r>
      <w:r w:rsidRPr="000646F4">
        <w:rPr>
          <w:rStyle w:val="Emphasis"/>
          <w:iCs w:val="0"/>
          <w:highlight w:val="cyan"/>
        </w:rPr>
        <w:t>finished products</w:t>
      </w:r>
      <w:r w:rsidRPr="000646F4">
        <w:rPr>
          <w:sz w:val="16"/>
        </w:rPr>
        <w:t xml:space="preserve"> as well.126 This kind of </w:t>
      </w:r>
      <w:r w:rsidRPr="000646F4">
        <w:rPr>
          <w:rStyle w:val="StyleUnderline"/>
        </w:rPr>
        <w:t>internationally interdependent economy</w:t>
      </w:r>
      <w:r w:rsidRPr="000646F4">
        <w:rPr>
          <w:sz w:val="16"/>
        </w:rPr>
        <w:t xml:space="preserve"> of today’s scale </w:t>
      </w:r>
      <w:r w:rsidRPr="000646F4">
        <w:rPr>
          <w:rStyle w:val="StyleUnderline"/>
        </w:rPr>
        <w:t>was not envisioned when the FTAIA was drafted</w:t>
      </w:r>
      <w:r w:rsidRPr="000646F4">
        <w:rPr>
          <w:sz w:val="16"/>
        </w:rPr>
        <w:t xml:space="preserve">; therefore, </w:t>
      </w:r>
      <w:r w:rsidRPr="000646F4">
        <w:rPr>
          <w:rStyle w:val="StyleUnderline"/>
        </w:rPr>
        <w:t xml:space="preserve">the application of the statute should be </w:t>
      </w:r>
      <w:r w:rsidRPr="000646F4">
        <w:rPr>
          <w:rStyle w:val="Emphasis"/>
          <w:iCs w:val="0"/>
        </w:rPr>
        <w:t>updated</w:t>
      </w:r>
      <w:r w:rsidRPr="000646F4">
        <w:rPr>
          <w:rStyle w:val="StyleUnderline"/>
        </w:rPr>
        <w:t xml:space="preserve"> to better reflect today’s context in which globalized supply chain reigns</w:t>
      </w:r>
      <w:r w:rsidRPr="000646F4">
        <w:rPr>
          <w:sz w:val="16"/>
        </w:rPr>
        <w:t xml:space="preserve">.127   </w:t>
      </w:r>
    </w:p>
    <w:p w14:paraId="38EBC9BC" w14:textId="77777777" w:rsidR="00981B19" w:rsidRPr="000646F4" w:rsidRDefault="00981B19" w:rsidP="00981B19">
      <w:pPr>
        <w:rPr>
          <w:sz w:val="16"/>
        </w:rPr>
      </w:pPr>
      <w:r w:rsidRPr="000646F4">
        <w:rPr>
          <w:sz w:val="16"/>
        </w:rPr>
        <w:t xml:space="preserve">Moreover, </w:t>
      </w:r>
      <w:r w:rsidRPr="000646F4">
        <w:rPr>
          <w:rStyle w:val="StyleUnderline"/>
        </w:rPr>
        <w:t>trade has become</w:t>
      </w:r>
      <w:r w:rsidRPr="000646F4">
        <w:rPr>
          <w:sz w:val="16"/>
        </w:rPr>
        <w:t xml:space="preserve"> a much more </w:t>
      </w:r>
      <w:r w:rsidRPr="000646F4">
        <w:rPr>
          <w:rStyle w:val="StyleUnderline"/>
        </w:rPr>
        <w:t>important</w:t>
      </w:r>
      <w:r w:rsidRPr="000646F4">
        <w:rPr>
          <w:sz w:val="16"/>
        </w:rPr>
        <w:t xml:space="preserve"> component of the U.S. economy. Since 1982, </w:t>
      </w:r>
      <w:r w:rsidRPr="000646F4">
        <w:rPr>
          <w:rStyle w:val="StyleUnderline"/>
        </w:rPr>
        <w:t>merchandise trade’s portion in the United States’</w:t>
      </w:r>
      <w:r w:rsidRPr="000646F4">
        <w:rPr>
          <w:sz w:val="16"/>
        </w:rPr>
        <w:t xml:space="preserve"> gross domestic product (“</w:t>
      </w:r>
      <w:r w:rsidRPr="000646F4">
        <w:rPr>
          <w:rStyle w:val="StyleUnderline"/>
        </w:rPr>
        <w:t>GDP</w:t>
      </w:r>
      <w:r w:rsidRPr="000646F4">
        <w:rPr>
          <w:sz w:val="16"/>
        </w:rPr>
        <w:t xml:space="preserve">”) has </w:t>
      </w:r>
      <w:r w:rsidRPr="000646F4">
        <w:rPr>
          <w:rStyle w:val="StyleUnderline"/>
        </w:rPr>
        <w:t>increased by more than fifty percent</w:t>
      </w:r>
      <w:r w:rsidRPr="000646F4">
        <w:rPr>
          <w:sz w:val="16"/>
        </w:rPr>
        <w:t xml:space="preserve"> to reach nearly a quarter of the GDP.128 Therefore, </w:t>
      </w:r>
      <w:r w:rsidRPr="000646F4">
        <w:rPr>
          <w:rStyle w:val="Emphasis"/>
          <w:iCs w:val="0"/>
          <w:highlight w:val="cyan"/>
        </w:rPr>
        <w:t>undue influence</w:t>
      </w:r>
      <w:r w:rsidRPr="000646F4">
        <w:rPr>
          <w:rStyle w:val="StyleUnderline"/>
          <w:highlight w:val="cyan"/>
        </w:rPr>
        <w:t xml:space="preserve"> on </w:t>
      </w:r>
      <w:r w:rsidRPr="001409FC">
        <w:rPr>
          <w:rStyle w:val="Emphasis"/>
          <w:iCs w:val="0"/>
        </w:rPr>
        <w:t xml:space="preserve">U.S. </w:t>
      </w:r>
      <w:r w:rsidRPr="000646F4">
        <w:rPr>
          <w:rStyle w:val="Emphasis"/>
          <w:iCs w:val="0"/>
          <w:highlight w:val="cyan"/>
        </w:rPr>
        <w:t>imports</w:t>
      </w:r>
      <w:r w:rsidRPr="001409FC">
        <w:rPr>
          <w:rStyle w:val="StyleUnderline"/>
        </w:rPr>
        <w:t xml:space="preserve"> will </w:t>
      </w:r>
      <w:r w:rsidRPr="000646F4">
        <w:rPr>
          <w:rStyle w:val="StyleUnderline"/>
          <w:highlight w:val="cyan"/>
        </w:rPr>
        <w:t>have</w:t>
      </w:r>
      <w:r w:rsidRPr="000646F4">
        <w:rPr>
          <w:sz w:val="16"/>
        </w:rPr>
        <w:t xml:space="preserve"> a much more </w:t>
      </w:r>
      <w:r w:rsidRPr="000646F4">
        <w:rPr>
          <w:rStyle w:val="Emphasis"/>
          <w:iCs w:val="0"/>
          <w:highlight w:val="cyan"/>
        </w:rPr>
        <w:t>significant impact</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sz w:val="16"/>
        </w:rPr>
        <w:t xml:space="preserve"> than it could have had when the FTAIA was enacted.129 </w:t>
      </w:r>
      <w:r w:rsidRPr="000646F4">
        <w:rPr>
          <w:rStyle w:val="StyleUnderline"/>
        </w:rPr>
        <w:t xml:space="preserve">The </w:t>
      </w:r>
      <w:r w:rsidRPr="000646F4">
        <w:rPr>
          <w:rStyle w:val="Emphasis"/>
          <w:iCs w:val="0"/>
        </w:rPr>
        <w:t>health</w:t>
      </w:r>
      <w:r w:rsidRPr="000646F4">
        <w:rPr>
          <w:rStyle w:val="StyleUnderline"/>
        </w:rPr>
        <w:t xml:space="preserve"> of the </w:t>
      </w:r>
      <w:r w:rsidRPr="000646F4">
        <w:rPr>
          <w:rStyle w:val="Emphasis"/>
          <w:iCs w:val="0"/>
        </w:rPr>
        <w:t xml:space="preserve">U.S. </w:t>
      </w:r>
      <w:r w:rsidRPr="000646F4">
        <w:rPr>
          <w:rStyle w:val="Emphasis"/>
          <w:iCs w:val="0"/>
          <w:highlight w:val="cyan"/>
        </w:rPr>
        <w:t>economy</w:t>
      </w:r>
      <w:r w:rsidRPr="000646F4">
        <w:rPr>
          <w:rStyle w:val="StyleUnderline"/>
          <w:highlight w:val="cyan"/>
        </w:rPr>
        <w:t xml:space="preserve"> depends</w:t>
      </w:r>
      <w:r w:rsidRPr="000646F4">
        <w:rPr>
          <w:sz w:val="16"/>
        </w:rPr>
        <w:t xml:space="preserve"> more</w:t>
      </w:r>
      <w:r w:rsidRPr="000646F4">
        <w:rPr>
          <w:rStyle w:val="StyleUnderline"/>
        </w:rPr>
        <w:t xml:space="preserve"> </w:t>
      </w:r>
      <w:r w:rsidRPr="000646F4">
        <w:rPr>
          <w:rStyle w:val="StyleUnderline"/>
          <w:highlight w:val="cyan"/>
        </w:rPr>
        <w:t xml:space="preserve">on </w:t>
      </w:r>
      <w:r w:rsidRPr="000646F4">
        <w:rPr>
          <w:rStyle w:val="Emphasis"/>
          <w:iCs w:val="0"/>
          <w:highlight w:val="cyan"/>
        </w:rPr>
        <w:t>trade</w:t>
      </w:r>
      <w:r w:rsidRPr="000646F4">
        <w:rPr>
          <w:sz w:val="16"/>
        </w:rPr>
        <w:t xml:space="preserve"> than before, and </w:t>
      </w:r>
      <w:r w:rsidRPr="000646F4">
        <w:rPr>
          <w:rStyle w:val="StyleUnderline"/>
        </w:rPr>
        <w:t xml:space="preserve">when components are manufactured and incorporated into finished products largely outside the United States, </w:t>
      </w:r>
      <w:r w:rsidRPr="000646F4">
        <w:rPr>
          <w:rStyle w:val="Emphasis"/>
          <w:iCs w:val="0"/>
          <w:highlight w:val="cyan"/>
        </w:rPr>
        <w:t>foreign cartel</w:t>
      </w:r>
      <w:r w:rsidRPr="001409FC">
        <w:rPr>
          <w:rStyle w:val="Emphasis"/>
          <w:iCs w:val="0"/>
        </w:rPr>
        <w:t xml:space="preserve"> activities</w:t>
      </w:r>
      <w:r w:rsidRPr="001409FC">
        <w:rPr>
          <w:rStyle w:val="StyleUnderline"/>
        </w:rPr>
        <w:t xml:space="preserve"> over </w:t>
      </w:r>
      <w:r w:rsidRPr="001409FC">
        <w:rPr>
          <w:rStyle w:val="Emphasis"/>
          <w:iCs w:val="0"/>
        </w:rPr>
        <w:t>component prices</w:t>
      </w:r>
      <w:r w:rsidRPr="000646F4">
        <w:rPr>
          <w:rStyle w:val="StyleUnderline"/>
        </w:rPr>
        <w:t xml:space="preserve"> will </w:t>
      </w:r>
      <w:r w:rsidRPr="000646F4">
        <w:rPr>
          <w:rStyle w:val="StyleUnderline"/>
          <w:highlight w:val="cyan"/>
        </w:rPr>
        <w:t xml:space="preserve">have a </w:t>
      </w:r>
      <w:r w:rsidRPr="000646F4">
        <w:rPr>
          <w:rStyle w:val="Emphasis"/>
          <w:iCs w:val="0"/>
          <w:highlight w:val="cyan"/>
        </w:rPr>
        <w:t>significant</w:t>
      </w:r>
      <w:r w:rsidRPr="000646F4">
        <w:rPr>
          <w:rStyle w:val="Emphasis"/>
          <w:iCs w:val="0"/>
        </w:rPr>
        <w:t xml:space="preserve"> amount</w:t>
      </w:r>
      <w:r w:rsidRPr="000646F4">
        <w:rPr>
          <w:rStyle w:val="StyleUnderline"/>
        </w:rPr>
        <w:t xml:space="preserve"> of </w:t>
      </w:r>
      <w:r w:rsidRPr="000646F4">
        <w:rPr>
          <w:rStyle w:val="Emphasis"/>
          <w:iCs w:val="0"/>
          <w:highlight w:val="cyan"/>
        </w:rPr>
        <w:t>sway</w:t>
      </w:r>
      <w:r w:rsidRPr="000646F4">
        <w:rPr>
          <w:rStyle w:val="StyleUnderline"/>
          <w:highlight w:val="cyan"/>
        </w:rPr>
        <w:t xml:space="preserve"> on</w:t>
      </w:r>
      <w:r w:rsidRPr="000646F4">
        <w:rPr>
          <w:rStyle w:val="StyleUnderline"/>
        </w:rPr>
        <w:t xml:space="preserve"> the </w:t>
      </w:r>
      <w:r w:rsidRPr="000646F4">
        <w:rPr>
          <w:rStyle w:val="Emphasis"/>
          <w:iCs w:val="0"/>
        </w:rPr>
        <w:t xml:space="preserve">U.S. </w:t>
      </w:r>
      <w:r w:rsidRPr="000646F4">
        <w:rPr>
          <w:rStyle w:val="Emphasis"/>
          <w:iCs w:val="0"/>
          <w:highlight w:val="cyan"/>
        </w:rPr>
        <w:t>economy</w:t>
      </w:r>
      <w:r w:rsidRPr="000646F4">
        <w:rPr>
          <w:rStyle w:val="StyleUnderline"/>
        </w:rPr>
        <w:t>. This</w:t>
      </w:r>
      <w:r w:rsidRPr="000646F4">
        <w:rPr>
          <w:sz w:val="16"/>
        </w:rPr>
        <w:t xml:space="preserve">, in turn, </w:t>
      </w:r>
      <w:r w:rsidRPr="000646F4">
        <w:rPr>
          <w:rStyle w:val="StyleUnderline"/>
        </w:rPr>
        <w:t>provides grounds for the United States to</w:t>
      </w:r>
      <w:r w:rsidRPr="000646F4">
        <w:rPr>
          <w:sz w:val="16"/>
        </w:rPr>
        <w:t xml:space="preserve"> be more vigilant and </w:t>
      </w:r>
      <w:r w:rsidRPr="000646F4">
        <w:rPr>
          <w:rStyle w:val="Emphasis"/>
          <w:iCs w:val="0"/>
        </w:rPr>
        <w:t>aggressively enforce</w:t>
      </w:r>
      <w:r w:rsidRPr="000646F4">
        <w:rPr>
          <w:rStyle w:val="StyleUnderline"/>
        </w:rPr>
        <w:t xml:space="preserve"> the </w:t>
      </w:r>
      <w:r w:rsidRPr="000646F4">
        <w:rPr>
          <w:rStyle w:val="Emphasis"/>
          <w:iCs w:val="0"/>
        </w:rPr>
        <w:t>U.S. antitrust laws</w:t>
      </w:r>
      <w:r w:rsidRPr="000646F4">
        <w:rPr>
          <w:rStyle w:val="StyleUnderline"/>
        </w:rPr>
        <w:t xml:space="preserve"> against foreign component cartel activities</w:t>
      </w:r>
      <w:r w:rsidRPr="000646F4">
        <w:rPr>
          <w:sz w:val="16"/>
        </w:rPr>
        <w:t xml:space="preserve">.130 </w:t>
      </w:r>
    </w:p>
    <w:p w14:paraId="48A6F7E1" w14:textId="77777777" w:rsidR="00981B19" w:rsidRPr="000646F4" w:rsidRDefault="00981B19" w:rsidP="00981B19">
      <w:pPr>
        <w:rPr>
          <w:sz w:val="16"/>
        </w:rPr>
      </w:pPr>
      <w:r w:rsidRPr="000646F4">
        <w:rPr>
          <w:sz w:val="16"/>
        </w:rPr>
        <w:t xml:space="preserve">C. The Purpose </w:t>
      </w:r>
    </w:p>
    <w:p w14:paraId="488050A0" w14:textId="77777777" w:rsidR="00981B19" w:rsidRPr="000646F4" w:rsidRDefault="00981B19" w:rsidP="00981B19">
      <w:pPr>
        <w:rPr>
          <w:sz w:val="16"/>
        </w:rPr>
      </w:pPr>
      <w:r w:rsidRPr="000646F4">
        <w:rPr>
          <w:rStyle w:val="StyleUnderline"/>
        </w:rPr>
        <w:t xml:space="preserve">The </w:t>
      </w:r>
      <w:r w:rsidRPr="001409FC">
        <w:rPr>
          <w:rStyle w:val="StyleUnderline"/>
        </w:rPr>
        <w:t xml:space="preserve">purpose of the antitrust statutes is </w:t>
      </w:r>
      <w:r w:rsidRPr="001409FC">
        <w:rPr>
          <w:rStyle w:val="Emphasis"/>
          <w:iCs w:val="0"/>
        </w:rPr>
        <w:t>better served</w:t>
      </w:r>
      <w:r w:rsidRPr="001409FC">
        <w:rPr>
          <w:rStyle w:val="StyleUnderline"/>
        </w:rPr>
        <w:t xml:space="preserve"> if the importation of finished products incorporating </w:t>
      </w:r>
      <w:r w:rsidRPr="001409FC">
        <w:rPr>
          <w:rStyle w:val="Emphasis"/>
          <w:iCs w:val="0"/>
        </w:rPr>
        <w:t>price-fixed components</w:t>
      </w:r>
      <w:r w:rsidRPr="001409FC">
        <w:rPr>
          <w:rStyle w:val="StyleUnderline"/>
        </w:rPr>
        <w:t xml:space="preserve"> is treated as part of the </w:t>
      </w:r>
      <w:r w:rsidRPr="001409FC">
        <w:rPr>
          <w:rStyle w:val="Emphasis"/>
          <w:iCs w:val="0"/>
        </w:rPr>
        <w:t>important inclusion</w:t>
      </w:r>
      <w:r w:rsidRPr="001409FC">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1409FC">
        <w:rPr>
          <w:rStyle w:val="StyleUnderline"/>
        </w:rPr>
        <w:t>antitrust suits are about the defendant’s condu</w:t>
      </w:r>
      <w:r w:rsidRPr="000646F4">
        <w:rPr>
          <w:rStyle w:val="StyleUnderline"/>
        </w:rPr>
        <w:t>ct</w:t>
      </w:r>
      <w:r w:rsidRPr="000646F4">
        <w:rPr>
          <w:sz w:val="16"/>
        </w:rPr>
        <w:t>, not the plaintiff’s.133</w:t>
      </w:r>
    </w:p>
    <w:p w14:paraId="7DA1D473" w14:textId="77777777" w:rsidR="00981B19" w:rsidRPr="000646F4" w:rsidRDefault="00981B19" w:rsidP="00981B19">
      <w:pPr>
        <w:rPr>
          <w:sz w:val="16"/>
        </w:rPr>
      </w:pPr>
      <w:r w:rsidRPr="000646F4">
        <w:rPr>
          <w:rStyle w:val="StyleUnderline"/>
        </w:rPr>
        <w:t xml:space="preserve">This is especially true in today’s </w:t>
      </w:r>
      <w:r w:rsidRPr="000646F4">
        <w:rPr>
          <w:rStyle w:val="Emphasis"/>
          <w:iCs w:val="0"/>
        </w:rPr>
        <w:t>internationally interconnected economy</w:t>
      </w:r>
      <w:r w:rsidRPr="000646F4">
        <w:rPr>
          <w:rStyle w:val="StyleUnderline"/>
        </w:rPr>
        <w:t xml:space="preserve"> and </w:t>
      </w:r>
      <w:r w:rsidRPr="000646F4">
        <w:rPr>
          <w:rStyle w:val="Emphasis"/>
          <w:iCs w:val="0"/>
        </w:rPr>
        <w:t>globalized supply chains</w:t>
      </w:r>
      <w:r w:rsidRPr="000646F4">
        <w:rPr>
          <w:sz w:val="16"/>
        </w:rPr>
        <w:t xml:space="preserve">.134 </w:t>
      </w:r>
      <w:r w:rsidRPr="000646F4">
        <w:rPr>
          <w:rStyle w:val="Emphasis"/>
          <w:iCs w:val="0"/>
          <w:highlight w:val="cyan"/>
        </w:rPr>
        <w:t>Private suits</w:t>
      </w:r>
      <w:r w:rsidRPr="001409FC">
        <w:rPr>
          <w:rStyle w:val="StyleUnderline"/>
        </w:rPr>
        <w:t xml:space="preserve"> constitute a </w:t>
      </w:r>
      <w:r w:rsidRPr="000646F4">
        <w:rPr>
          <w:rStyle w:val="StyleUnderline"/>
          <w:highlight w:val="cyan"/>
        </w:rPr>
        <w:t>significant</w:t>
      </w:r>
      <w:r w:rsidRPr="001409FC">
        <w:rPr>
          <w:rStyle w:val="StyleUnderline"/>
        </w:rPr>
        <w:t xml:space="preserve"> part of the</w:t>
      </w:r>
      <w:r w:rsidRPr="000646F4">
        <w:rPr>
          <w:rStyle w:val="StyleUnderline"/>
        </w:rPr>
        <w:t xml:space="preserve"> </w:t>
      </w:r>
      <w:r w:rsidRPr="000646F4">
        <w:rPr>
          <w:rStyle w:val="Emphasis"/>
          <w:iCs w:val="0"/>
        </w:rPr>
        <w:t xml:space="preserve">antitrust </w:t>
      </w:r>
      <w:r w:rsidRPr="000646F4">
        <w:rPr>
          <w:rStyle w:val="Emphasis"/>
          <w:iCs w:val="0"/>
          <w:highlight w:val="cyan"/>
        </w:rPr>
        <w:t>deterrence</w:t>
      </w:r>
      <w:r w:rsidRPr="000646F4">
        <w:rPr>
          <w:rStyle w:val="Emphasis"/>
          <w:iCs w:val="0"/>
        </w:rPr>
        <w:t xml:space="preserve"> mechanism</w:t>
      </w:r>
      <w:r w:rsidRPr="000646F4">
        <w:rPr>
          <w:sz w:val="16"/>
        </w:rPr>
        <w:t xml:space="preserve">.135 In fact, scholars have noted that </w:t>
      </w:r>
      <w:r w:rsidRPr="000646F4">
        <w:rPr>
          <w:rStyle w:val="StyleUnderline"/>
        </w:rPr>
        <w:t>government enforcement alone fails to provide adequate deterrence against antitrust violations</w:t>
      </w:r>
      <w:r w:rsidRPr="000646F4">
        <w:rPr>
          <w:sz w:val="16"/>
        </w:rPr>
        <w:t xml:space="preserve">.136 </w:t>
      </w:r>
      <w:r w:rsidRPr="000646F4">
        <w:rPr>
          <w:rStyle w:val="StyleUnderline"/>
        </w:rPr>
        <w:t xml:space="preserve">When it comes to international cartels, the </w:t>
      </w:r>
      <w:r w:rsidRPr="000646F4">
        <w:rPr>
          <w:rStyle w:val="Emphasis"/>
          <w:iCs w:val="0"/>
        </w:rPr>
        <w:t xml:space="preserve">current </w:t>
      </w:r>
      <w:r w:rsidRPr="000646F4">
        <w:rPr>
          <w:rStyle w:val="Emphasis"/>
          <w:iCs w:val="0"/>
          <w:highlight w:val="cyan"/>
        </w:rPr>
        <w:t>deterrence</w:t>
      </w:r>
      <w:r w:rsidRPr="000646F4">
        <w:rPr>
          <w:rStyle w:val="Emphasis"/>
          <w:iCs w:val="0"/>
        </w:rPr>
        <w:t xml:space="preserve"> mechanism</w:t>
      </w:r>
      <w:r w:rsidRPr="000646F4">
        <w:rPr>
          <w:sz w:val="16"/>
        </w:rPr>
        <w:t>—government enforcement combined with private suits—</w:t>
      </w:r>
      <w:r w:rsidRPr="000646F4">
        <w:rPr>
          <w:rStyle w:val="StyleUnderline"/>
          <w:highlight w:val="cyan"/>
        </w:rPr>
        <w:t>is</w:t>
      </w:r>
      <w:r w:rsidRPr="000646F4">
        <w:rPr>
          <w:rStyle w:val="StyleUnderline"/>
        </w:rPr>
        <w:t xml:space="preserve"> </w:t>
      </w:r>
      <w:r w:rsidRPr="000646F4">
        <w:rPr>
          <w:rStyle w:val="Emphasis"/>
          <w:iCs w:val="0"/>
        </w:rPr>
        <w:t xml:space="preserve">largely </w:t>
      </w:r>
      <w:r w:rsidRPr="000646F4">
        <w:rPr>
          <w:rStyle w:val="Emphasis"/>
          <w:iCs w:val="0"/>
          <w:highlight w:val="cyan"/>
        </w:rPr>
        <w:t>ineffective</w:t>
      </w:r>
      <w:r w:rsidRPr="000646F4">
        <w:rPr>
          <w:rStyle w:val="StyleUnderline"/>
        </w:rPr>
        <w:t xml:space="preserve"> in meeting the deterrence goal</w:t>
      </w:r>
      <w:r w:rsidRPr="000646F4">
        <w:rPr>
          <w:sz w:val="16"/>
        </w:rPr>
        <w:t xml:space="preserve">.137 </w:t>
      </w:r>
      <w:r w:rsidRPr="000646F4">
        <w:rPr>
          <w:rStyle w:val="StyleUnderline"/>
        </w:rPr>
        <w:t xml:space="preserve">In order to restore a meaningful level of </w:t>
      </w:r>
      <w:r w:rsidRPr="000646F4">
        <w:rPr>
          <w:rStyle w:val="StyleUnderline"/>
        </w:rPr>
        <w:lastRenderedPageBreak/>
        <w:t xml:space="preserve">deterrence, </w:t>
      </w:r>
      <w:r w:rsidRPr="000646F4">
        <w:rPr>
          <w:rStyle w:val="Emphasis"/>
          <w:iCs w:val="0"/>
          <w:highlight w:val="cyan"/>
        </w:rPr>
        <w:t>private</w:t>
      </w:r>
      <w:r w:rsidRPr="001409FC">
        <w:rPr>
          <w:rStyle w:val="Emphasis"/>
          <w:iCs w:val="0"/>
        </w:rPr>
        <w:t xml:space="preserve"> suits</w:t>
      </w:r>
      <w:r w:rsidRPr="001409FC">
        <w:rPr>
          <w:rStyle w:val="StyleUnderline"/>
        </w:rPr>
        <w:t xml:space="preserve"> </w:t>
      </w:r>
      <w:r w:rsidRPr="000646F4">
        <w:rPr>
          <w:rStyle w:val="StyleUnderline"/>
          <w:highlight w:val="cyan"/>
        </w:rPr>
        <w:t xml:space="preserve">need to be </w:t>
      </w:r>
      <w:r w:rsidRPr="000646F4">
        <w:rPr>
          <w:rStyle w:val="Emphasis"/>
          <w:iCs w:val="0"/>
          <w:highlight w:val="cyan"/>
        </w:rPr>
        <w:t>available</w:t>
      </w:r>
      <w:r w:rsidRPr="000646F4">
        <w:rPr>
          <w:rStyle w:val="StyleUnderline"/>
        </w:rPr>
        <w:t xml:space="preserve"> even more </w:t>
      </w:r>
      <w:r w:rsidRPr="001409FC">
        <w:rPr>
          <w:rStyle w:val="Emphasis"/>
          <w:iCs w:val="0"/>
        </w:rPr>
        <w:t>widely</w:t>
      </w:r>
      <w:r w:rsidRPr="000646F4">
        <w:rPr>
          <w:rStyle w:val="StyleUnderline"/>
        </w:rPr>
        <w:t>,</w:t>
      </w:r>
      <w:r w:rsidRPr="000646F4">
        <w:rPr>
          <w:sz w:val="16"/>
        </w:rPr>
        <w:t xml:space="preserve"> not barred or limited.138 However, </w:t>
      </w:r>
      <w:r w:rsidRPr="000646F4">
        <w:rPr>
          <w:rStyle w:val="StyleUnderline"/>
          <w:highlight w:val="cyan"/>
        </w:rPr>
        <w:t xml:space="preserve">if courts were to </w:t>
      </w:r>
      <w:r w:rsidRPr="000646F4">
        <w:rPr>
          <w:rStyle w:val="Emphasis"/>
          <w:iCs w:val="0"/>
          <w:highlight w:val="cyan"/>
        </w:rPr>
        <w:t>limit private suits</w:t>
      </w:r>
      <w:r w:rsidRPr="000646F4">
        <w:rPr>
          <w:rStyle w:val="StyleUnderline"/>
        </w:rPr>
        <w:t xml:space="preserve"> only to </w:t>
      </w:r>
      <w:r w:rsidRPr="000646F4">
        <w:rPr>
          <w:rStyle w:val="Emphasis"/>
          <w:iCs w:val="0"/>
        </w:rPr>
        <w:t>direct purchaser plaintiffs</w:t>
      </w:r>
      <w:r w:rsidRPr="000646F4">
        <w:rPr>
          <w:sz w:val="16"/>
        </w:rPr>
        <w:t xml:space="preserve"> (actual component importers,)139 </w:t>
      </w:r>
      <w:r w:rsidRPr="001409FC">
        <w:rPr>
          <w:rStyle w:val="StyleUnderline"/>
        </w:rPr>
        <w:t xml:space="preserve">the </w:t>
      </w:r>
      <w:r w:rsidRPr="000646F4">
        <w:rPr>
          <w:rStyle w:val="Emphasis"/>
          <w:iCs w:val="0"/>
          <w:highlight w:val="cyan"/>
        </w:rPr>
        <w:t>Sherman</w:t>
      </w:r>
      <w:r w:rsidRPr="001409FC">
        <w:rPr>
          <w:rStyle w:val="Emphasis"/>
          <w:iCs w:val="0"/>
        </w:rPr>
        <w:t xml:space="preserve"> Act</w:t>
      </w:r>
      <w:r w:rsidRPr="001409FC">
        <w:rPr>
          <w:rStyle w:val="StyleUnderline"/>
        </w:rPr>
        <w:t xml:space="preserve"> </w:t>
      </w:r>
      <w:r w:rsidRPr="000646F4">
        <w:rPr>
          <w:rStyle w:val="StyleUnderline"/>
          <w:highlight w:val="cyan"/>
        </w:rPr>
        <w:t xml:space="preserve">would be </w:t>
      </w:r>
      <w:r w:rsidRPr="000646F4">
        <w:rPr>
          <w:rStyle w:val="Emphasis"/>
          <w:iCs w:val="0"/>
          <w:highlight w:val="cyan"/>
        </w:rPr>
        <w:t>without teeth</w:t>
      </w:r>
      <w:r w:rsidRPr="000646F4">
        <w:rPr>
          <w:sz w:val="16"/>
        </w:rPr>
        <w:t xml:space="preserve">.140 As Justice Brennan wrote in his dissent in Illinois Brick, “from the deterrence standpoint, it is irrelevant to whom damages are paid, so long as someone redresses the violation.”141 </w:t>
      </w:r>
      <w:r w:rsidRPr="000646F4">
        <w:rPr>
          <w:rStyle w:val="StyleUnderline"/>
        </w:rPr>
        <w:t>If the direct purchaser fails to bring a suit</w:t>
      </w:r>
      <w:r w:rsidRPr="000646F4">
        <w:rPr>
          <w:sz w:val="16"/>
        </w:rPr>
        <w:t xml:space="preserve"> for whatever reason—attorney’s fees, power imbalance against the cartel that retains absolute control over the purchaser’s supply of the necessary component, to name a few—</w:t>
      </w:r>
      <w:r w:rsidRPr="000646F4">
        <w:rPr>
          <w:rStyle w:val="StyleUnderline"/>
        </w:rPr>
        <w:t xml:space="preserve">then there is </w:t>
      </w:r>
      <w:r w:rsidRPr="000646F4">
        <w:rPr>
          <w:rStyle w:val="Emphasis"/>
          <w:iCs w:val="0"/>
        </w:rPr>
        <w:t>effectively little deterrence</w:t>
      </w:r>
      <w:r w:rsidRPr="000646F4">
        <w:rPr>
          <w:rStyle w:val="StyleUnderline"/>
        </w:rPr>
        <w:t xml:space="preserve"> against the cartel because “ultimate consumer individuals often suffer only </w:t>
      </w:r>
      <w:r w:rsidRPr="000646F4">
        <w:rPr>
          <w:rStyle w:val="Emphasis"/>
          <w:iCs w:val="0"/>
        </w:rPr>
        <w:t>minor damages</w:t>
      </w:r>
      <w:r w:rsidRPr="000646F4">
        <w:rPr>
          <w:rStyle w:val="StyleUnderline"/>
        </w:rPr>
        <w:t xml:space="preserve"> and therefore have </w:t>
      </w:r>
      <w:r w:rsidRPr="000646F4">
        <w:rPr>
          <w:rStyle w:val="Emphasis"/>
          <w:iCs w:val="0"/>
        </w:rPr>
        <w:t>little incentive to bring suit</w:t>
      </w:r>
      <w:r w:rsidRPr="000646F4">
        <w:rPr>
          <w:sz w:val="16"/>
        </w:rPr>
        <w:t xml:space="preserve">.”142 </w:t>
      </w:r>
    </w:p>
    <w:p w14:paraId="4460472C" w14:textId="77777777" w:rsidR="00981B19" w:rsidRPr="000646F4" w:rsidRDefault="00981B19" w:rsidP="00981B19">
      <w:pPr>
        <w:rPr>
          <w:sz w:val="16"/>
        </w:rPr>
      </w:pPr>
      <w:r w:rsidRPr="000646F4">
        <w:rPr>
          <w:rStyle w:val="StyleUnderline"/>
        </w:rPr>
        <w:t xml:space="preserve">This </w:t>
      </w:r>
      <w:r w:rsidRPr="000646F4">
        <w:rPr>
          <w:rStyle w:val="Emphasis"/>
          <w:iCs w:val="0"/>
        </w:rPr>
        <w:t>deterrence gap</w:t>
      </w:r>
      <w:r w:rsidRPr="000646F4">
        <w:rPr>
          <w:rStyle w:val="StyleUnderline"/>
        </w:rPr>
        <w:t xml:space="preserve"> is even more pronounced when one considers that a large portion of finished products are assembled outside the United States</w:t>
      </w:r>
      <w:r w:rsidRPr="000646F4">
        <w:rPr>
          <w:sz w:val="16"/>
        </w:rPr>
        <w:t xml:space="preserve">.143 </w:t>
      </w:r>
      <w:r w:rsidRPr="000646F4">
        <w:rPr>
          <w:rStyle w:val="StyleUnderline"/>
        </w:rPr>
        <w:t>When finished products incorporate the price-fixed components, t</w:t>
      </w:r>
      <w:r w:rsidRPr="002258EB">
        <w:rPr>
          <w:rStyle w:val="StyleUnderline"/>
        </w:rPr>
        <w:t xml:space="preserve">he </w:t>
      </w:r>
      <w:r w:rsidRPr="002258EB">
        <w:rPr>
          <w:rStyle w:val="Emphasis"/>
          <w:iCs w:val="0"/>
        </w:rPr>
        <w:t>increased price</w:t>
      </w:r>
      <w:r w:rsidRPr="002258EB">
        <w:rPr>
          <w:rStyle w:val="StyleUnderline"/>
        </w:rPr>
        <w:t xml:space="preserve"> will be passed on to the </w:t>
      </w:r>
      <w:r w:rsidRPr="002258EB">
        <w:rPr>
          <w:rStyle w:val="Emphasis"/>
          <w:iCs w:val="0"/>
        </w:rPr>
        <w:t>finished products</w:t>
      </w:r>
      <w:r w:rsidRPr="002258EB">
        <w:rPr>
          <w:rStyle w:val="StyleUnderline"/>
        </w:rPr>
        <w:t xml:space="preserve"> and </w:t>
      </w:r>
      <w:r w:rsidRPr="002258EB">
        <w:rPr>
          <w:rStyle w:val="Emphasis"/>
          <w:iCs w:val="0"/>
        </w:rPr>
        <w:t>affect the economy</w:t>
      </w:r>
      <w:r w:rsidRPr="002258EB">
        <w:rPr>
          <w:sz w:val="16"/>
        </w:rPr>
        <w:t xml:space="preserve">.144 </w:t>
      </w:r>
      <w:r w:rsidRPr="002258EB">
        <w:rPr>
          <w:rStyle w:val="StyleUnderline"/>
        </w:rPr>
        <w:t xml:space="preserve">The </w:t>
      </w:r>
      <w:r w:rsidRPr="002258EB">
        <w:rPr>
          <w:rStyle w:val="Emphasis"/>
          <w:iCs w:val="0"/>
        </w:rPr>
        <w:t>restrictive reading</w:t>
      </w:r>
      <w:r w:rsidRPr="002258EB">
        <w:rPr>
          <w:rStyle w:val="StyleUnderline"/>
        </w:rPr>
        <w:t xml:space="preserve"> of</w:t>
      </w:r>
      <w:r w:rsidRPr="002258EB">
        <w:rPr>
          <w:sz w:val="16"/>
        </w:rPr>
        <w:t xml:space="preserve"> what constitutes conduct involving </w:t>
      </w:r>
      <w:r w:rsidRPr="002258EB">
        <w:rPr>
          <w:rStyle w:val="StyleUnderline"/>
        </w:rPr>
        <w:t>import trade or commerce</w:t>
      </w:r>
      <w:r w:rsidRPr="002258EB">
        <w:rPr>
          <w:sz w:val="16"/>
        </w:rPr>
        <w:t xml:space="preserve"> in the context of price-fixed components would </w:t>
      </w:r>
      <w:r w:rsidRPr="002258EB">
        <w:rPr>
          <w:rStyle w:val="Emphasis"/>
          <w:iCs w:val="0"/>
        </w:rPr>
        <w:t>render</w:t>
      </w:r>
      <w:r w:rsidRPr="002258EB">
        <w:rPr>
          <w:rStyle w:val="StyleUnderline"/>
        </w:rPr>
        <w:t xml:space="preserve"> the </w:t>
      </w:r>
      <w:r w:rsidRPr="002258EB">
        <w:rPr>
          <w:rStyle w:val="Emphasis"/>
          <w:iCs w:val="0"/>
        </w:rPr>
        <w:t>Sherman Act powerless</w:t>
      </w:r>
      <w:r w:rsidRPr="002258EB">
        <w:rPr>
          <w:rStyle w:val="StyleUnderline"/>
        </w:rPr>
        <w:t xml:space="preserve"> to </w:t>
      </w:r>
      <w:r w:rsidRPr="002258EB">
        <w:rPr>
          <w:rStyle w:val="Emphasis"/>
          <w:iCs w:val="0"/>
        </w:rPr>
        <w:t>defend</w:t>
      </w:r>
      <w:r w:rsidRPr="002258EB">
        <w:rPr>
          <w:rStyle w:val="StyleUnderline"/>
        </w:rPr>
        <w:t xml:space="preserve"> the </w:t>
      </w:r>
      <w:r w:rsidRPr="002258EB">
        <w:rPr>
          <w:rStyle w:val="Emphasis"/>
          <w:iCs w:val="0"/>
        </w:rPr>
        <w:t>U.S. economy</w:t>
      </w:r>
      <w:r w:rsidRPr="002258EB">
        <w:rPr>
          <w:rStyle w:val="StyleUnderline"/>
        </w:rPr>
        <w:t xml:space="preserve"> against an influx of price-fixed components</w:t>
      </w:r>
      <w:r w:rsidRPr="002258EB">
        <w:rPr>
          <w:sz w:val="16"/>
        </w:rPr>
        <w:t xml:space="preserve">.145 The Seventh Circuit in </w:t>
      </w:r>
      <w:r w:rsidRPr="002258EB">
        <w:rPr>
          <w:rStyle w:val="StyleUnderline"/>
        </w:rPr>
        <w:t>Motorola</w:t>
      </w:r>
      <w:r w:rsidRPr="002258EB">
        <w:rPr>
          <w:sz w:val="16"/>
        </w:rPr>
        <w:t xml:space="preserve"> justified barring private damages for price-fixed components and distinguished its seeming </w:t>
      </w:r>
      <w:r w:rsidRPr="002258EB">
        <w:rPr>
          <w:rStyle w:val="StyleUnderline"/>
        </w:rPr>
        <w:t>conflict with Hui Hsiung</w:t>
      </w:r>
      <w:r w:rsidRPr="002258EB">
        <w:rPr>
          <w:sz w:val="16"/>
        </w:rPr>
        <w:t xml:space="preserve"> by reasoning that Hui Hsiung’s prosecutorial</w:t>
      </w:r>
      <w:r w:rsidRPr="000646F4">
        <w:rPr>
          <w:sz w:val="16"/>
        </w:rPr>
        <w:t xml:space="preserve"> context minimized the international comity concerns because government presumably takes them into account.146</w:t>
      </w:r>
    </w:p>
    <w:p w14:paraId="3C974584" w14:textId="77777777" w:rsidR="00981B19" w:rsidRPr="000646F4" w:rsidRDefault="00981B19" w:rsidP="00981B19">
      <w:pPr>
        <w:pStyle w:val="Heading4"/>
        <w:rPr>
          <w:rFonts w:cs="Arial"/>
        </w:rPr>
      </w:pPr>
      <w:r w:rsidRPr="000646F4">
        <w:rPr>
          <w:rFonts w:cs="Arial"/>
        </w:rPr>
        <w:t xml:space="preserve">American economic strength </w:t>
      </w:r>
      <w:r w:rsidRPr="000646F4">
        <w:t xml:space="preserve">stops </w:t>
      </w:r>
      <w:r w:rsidRPr="000646F4">
        <w:rPr>
          <w:u w:val="single"/>
        </w:rPr>
        <w:t>extinction</w:t>
      </w:r>
      <w:r w:rsidRPr="000646F4">
        <w:t xml:space="preserve"> from </w:t>
      </w:r>
      <w:r w:rsidRPr="000646F4">
        <w:rPr>
          <w:u w:val="single"/>
        </w:rPr>
        <w:t>emerging tech</w:t>
      </w:r>
      <w:r w:rsidRPr="000646F4">
        <w:t xml:space="preserve"> and </w:t>
      </w:r>
      <w:r w:rsidRPr="000646F4">
        <w:rPr>
          <w:u w:val="single"/>
        </w:rPr>
        <w:t>U.S.-Russia-China</w:t>
      </w:r>
      <w:r w:rsidRPr="000646F4">
        <w:t xml:space="preserve"> war</w:t>
      </w:r>
      <w:r w:rsidRPr="000646F4">
        <w:rPr>
          <w:rFonts w:cs="Arial"/>
        </w:rPr>
        <w:t>.</w:t>
      </w:r>
    </w:p>
    <w:p w14:paraId="1252AD53" w14:textId="77777777" w:rsidR="00981B19" w:rsidRPr="000646F4" w:rsidRDefault="00981B19" w:rsidP="00981B19">
      <w:r w:rsidRPr="000646F4">
        <w:rPr>
          <w:rStyle w:val="Style13ptBold"/>
        </w:rPr>
        <w:t>Burrows ’16</w:t>
      </w:r>
      <w:r w:rsidRPr="000646F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08D010DD" w14:textId="77777777" w:rsidR="00981B19" w:rsidRPr="000646F4" w:rsidRDefault="00981B19" w:rsidP="00981B19">
      <w:pPr>
        <w:rPr>
          <w:sz w:val="16"/>
        </w:rPr>
      </w:pPr>
      <w:r w:rsidRPr="002258EB">
        <w:rPr>
          <w:rStyle w:val="Emphasis"/>
          <w:iCs w:val="0"/>
        </w:rPr>
        <w:t xml:space="preserve">The </w:t>
      </w:r>
      <w:r w:rsidRPr="000646F4">
        <w:rPr>
          <w:rStyle w:val="Emphasis"/>
          <w:iCs w:val="0"/>
          <w:highlight w:val="cyan"/>
        </w:rPr>
        <w:t>multilateral</w:t>
      </w:r>
      <w:r w:rsidRPr="000646F4">
        <w:rPr>
          <w:rStyle w:val="Emphasis"/>
          <w:iCs w:val="0"/>
        </w:rPr>
        <w:t xml:space="preserve">ist global </w:t>
      </w:r>
      <w:r w:rsidRPr="000646F4">
        <w:rPr>
          <w:rStyle w:val="Emphasis"/>
          <w:iCs w:val="0"/>
          <w:highlight w:val="cyan"/>
        </w:rPr>
        <w:t>system</w:t>
      </w:r>
      <w:r w:rsidRPr="000646F4">
        <w:rPr>
          <w:sz w:val="16"/>
        </w:rPr>
        <w:t xml:space="preserve"> that the United States and the West built after the end of the Second World War </w:t>
      </w:r>
      <w:r w:rsidRPr="000646F4">
        <w:rPr>
          <w:rStyle w:val="StyleUnderline"/>
        </w:rPr>
        <w:t xml:space="preserve">was </w:t>
      </w:r>
      <w:r w:rsidRPr="000646F4">
        <w:rPr>
          <w:rStyle w:val="StyleUnderline"/>
          <w:highlight w:val="cyan"/>
        </w:rPr>
        <w:t xml:space="preserve">premised on </w:t>
      </w:r>
      <w:r w:rsidRPr="000646F4">
        <w:rPr>
          <w:rStyle w:val="Emphasis"/>
          <w:iCs w:val="0"/>
          <w:highlight w:val="cyan"/>
        </w:rPr>
        <w:t>a</w:t>
      </w:r>
      <w:r w:rsidRPr="000646F4">
        <w:rPr>
          <w:rStyle w:val="Emphasis"/>
          <w:iCs w:val="0"/>
        </w:rPr>
        <w:t xml:space="preserve">n economically </w:t>
      </w:r>
      <w:r w:rsidRPr="000646F4">
        <w:rPr>
          <w:rStyle w:val="Emphasis"/>
          <w:iCs w:val="0"/>
          <w:highlight w:val="cyan"/>
        </w:rPr>
        <w:t>strong</w:t>
      </w:r>
      <w:r w:rsidRPr="000646F4">
        <w:rPr>
          <w:rStyle w:val="StyleUnderline"/>
          <w:highlight w:val="cyan"/>
        </w:rPr>
        <w:t xml:space="preserve"> U</w:t>
      </w:r>
      <w:r w:rsidRPr="000646F4">
        <w:rPr>
          <w:sz w:val="16"/>
        </w:rPr>
        <w:t xml:space="preserve">nited </w:t>
      </w:r>
      <w:r w:rsidRPr="000646F4">
        <w:rPr>
          <w:rStyle w:val="StyleUnderline"/>
          <w:highlight w:val="cyan"/>
        </w:rPr>
        <w:t>S</w:t>
      </w:r>
      <w:r w:rsidRPr="000646F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31239B3E" w14:textId="77777777" w:rsidR="00981B19" w:rsidRPr="000646F4" w:rsidRDefault="00981B19" w:rsidP="00981B19">
      <w:pPr>
        <w:rPr>
          <w:sz w:val="16"/>
        </w:rPr>
      </w:pPr>
      <w:r w:rsidRPr="000646F4">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3E0772C3" w14:textId="77777777" w:rsidR="00981B19" w:rsidRPr="000646F4" w:rsidRDefault="00981B19" w:rsidP="00981B19">
      <w:pPr>
        <w:rPr>
          <w:sz w:val="16"/>
        </w:rPr>
      </w:pPr>
      <w:r w:rsidRPr="000646F4">
        <w:rPr>
          <w:sz w:val="16"/>
        </w:rPr>
        <w:t xml:space="preserve">With more going to health and pensions, </w:t>
      </w:r>
      <w:r w:rsidRPr="000646F4">
        <w:rPr>
          <w:rStyle w:val="StyleUnderline"/>
        </w:rPr>
        <w:t xml:space="preserve">there will be </w:t>
      </w:r>
      <w:r w:rsidRPr="000646F4">
        <w:rPr>
          <w:rStyle w:val="Emphasis"/>
          <w:iCs w:val="0"/>
        </w:rPr>
        <w:t>less capacity</w:t>
      </w:r>
      <w:r w:rsidRPr="000646F4">
        <w:rPr>
          <w:rStyle w:val="StyleUnderline"/>
        </w:rPr>
        <w:t xml:space="preserve"> for </w:t>
      </w:r>
      <w:r w:rsidRPr="000646F4">
        <w:rPr>
          <w:rStyle w:val="Emphasis"/>
          <w:iCs w:val="0"/>
        </w:rPr>
        <w:t>defense and military spending</w:t>
      </w:r>
      <w:r w:rsidRPr="000646F4">
        <w:rPr>
          <w:rStyle w:val="StyleUnderline"/>
        </w:rPr>
        <w:t>. 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 xml:space="preserve">is </w:t>
      </w:r>
      <w:r w:rsidRPr="000646F4">
        <w:rPr>
          <w:rStyle w:val="Emphasis"/>
          <w:iCs w:val="0"/>
        </w:rPr>
        <w:t>the biggest military spender</w:t>
      </w:r>
      <w:r w:rsidRPr="000646F4">
        <w:rPr>
          <w:sz w:val="16"/>
        </w:rPr>
        <w:t xml:space="preserve">, but </w:t>
      </w:r>
      <w:r w:rsidRPr="000646F4">
        <w:rPr>
          <w:rStyle w:val="StyleUnderline"/>
        </w:rPr>
        <w:t xml:space="preserve">China is increasing its portion of </w:t>
      </w:r>
      <w:r w:rsidRPr="000646F4">
        <w:rPr>
          <w:rStyle w:val="Emphasis"/>
          <w:iCs w:val="0"/>
        </w:rPr>
        <w:t>worldwide military spending</w:t>
      </w:r>
      <w:r w:rsidRPr="000646F4">
        <w:rPr>
          <w:rStyle w:val="StyleUnderline"/>
        </w:rPr>
        <w:t xml:space="preserve">, while </w:t>
      </w:r>
      <w:r w:rsidRPr="000646F4">
        <w:rPr>
          <w:rStyle w:val="Emphasis"/>
          <w:iCs w:val="0"/>
        </w:rPr>
        <w:t>the worldwide share</w:t>
      </w:r>
      <w:r w:rsidRPr="000646F4">
        <w:rPr>
          <w:rStyle w:val="StyleUnderline"/>
        </w:rPr>
        <w:t xml:space="preserve"> of </w:t>
      </w:r>
      <w:r w:rsidRPr="000646F4">
        <w:rPr>
          <w:rStyle w:val="Emphasis"/>
          <w:iCs w:val="0"/>
        </w:rPr>
        <w:t>European NATO members</w:t>
      </w:r>
      <w:r w:rsidRPr="000646F4">
        <w:rPr>
          <w:rStyle w:val="StyleUnderline"/>
        </w:rPr>
        <w:t xml:space="preserve"> is </w:t>
      </w:r>
      <w:r w:rsidRPr="000646F4">
        <w:rPr>
          <w:rStyle w:val="Emphasis"/>
          <w:iCs w:val="0"/>
        </w:rPr>
        <w:t>diminishing</w:t>
      </w:r>
      <w:r w:rsidRPr="000646F4">
        <w:rPr>
          <w:sz w:val="16"/>
        </w:rPr>
        <w:t>.</w:t>
      </w:r>
    </w:p>
    <w:p w14:paraId="3ECA897E" w14:textId="77777777" w:rsidR="00981B19" w:rsidRPr="000646F4" w:rsidRDefault="00981B19" w:rsidP="00981B19">
      <w:pPr>
        <w:rPr>
          <w:sz w:val="16"/>
        </w:rPr>
      </w:pPr>
      <w:r w:rsidRPr="000646F4">
        <w:rPr>
          <w:rStyle w:val="StyleUnderline"/>
        </w:rPr>
        <w:lastRenderedPageBreak/>
        <w:t>China’s military</w:t>
      </w:r>
      <w:r w:rsidRPr="000646F4">
        <w:rPr>
          <w:sz w:val="16"/>
        </w:rPr>
        <w:t xml:space="preserve"> probably </w:t>
      </w:r>
      <w:r w:rsidRPr="000646F4">
        <w:rPr>
          <w:rStyle w:val="StyleUnderline"/>
        </w:rPr>
        <w:t xml:space="preserve">will </w:t>
      </w:r>
      <w:r w:rsidRPr="000646F4">
        <w:rPr>
          <w:rStyle w:val="Emphasis"/>
          <w:iCs w:val="0"/>
        </w:rPr>
        <w:t>not</w:t>
      </w:r>
      <w:r w:rsidRPr="000646F4">
        <w:rPr>
          <w:rStyle w:val="StyleUnderline"/>
        </w:rPr>
        <w:t xml:space="preserve"> rival the U</w:t>
      </w:r>
      <w:r w:rsidRPr="000646F4">
        <w:rPr>
          <w:sz w:val="16"/>
        </w:rPr>
        <w:t xml:space="preserve">nited </w:t>
      </w:r>
      <w:r w:rsidRPr="000646F4">
        <w:rPr>
          <w:rStyle w:val="StyleUnderline"/>
        </w:rPr>
        <w:t>S</w:t>
      </w:r>
      <w:r w:rsidRPr="000646F4">
        <w:rPr>
          <w:sz w:val="16"/>
        </w:rPr>
        <w:t xml:space="preserve">tates’ </w:t>
      </w:r>
      <w:r w:rsidRPr="000646F4">
        <w:rPr>
          <w:rStyle w:val="Emphasis"/>
          <w:iCs w:val="0"/>
        </w:rPr>
        <w:t>power-projection capabilities</w:t>
      </w:r>
      <w:r w:rsidRPr="000646F4">
        <w:rPr>
          <w:rStyle w:val="StyleUnderline"/>
        </w:rPr>
        <w:t xml:space="preserve"> even by 2035, but it will have greater </w:t>
      </w:r>
      <w:r w:rsidRPr="000646F4">
        <w:rPr>
          <w:rStyle w:val="Emphasis"/>
          <w:iCs w:val="0"/>
        </w:rPr>
        <w:t>anti-access and denial powers</w:t>
      </w:r>
      <w:r w:rsidRPr="000646F4">
        <w:rPr>
          <w:sz w:val="16"/>
        </w:rPr>
        <w:t xml:space="preserve">. In a military contest, </w:t>
      </w:r>
      <w:r w:rsidRPr="000646F4">
        <w:rPr>
          <w:rStyle w:val="StyleUnderline"/>
          <w:highlight w:val="cyan"/>
        </w:rPr>
        <w:t>China may never</w:t>
      </w:r>
      <w:r w:rsidRPr="000646F4">
        <w:rPr>
          <w:sz w:val="16"/>
        </w:rPr>
        <w:t xml:space="preserve"> be able to </w:t>
      </w:r>
      <w:r w:rsidRPr="000646F4">
        <w:rPr>
          <w:rStyle w:val="StyleUnderline"/>
          <w:highlight w:val="cyan"/>
        </w:rPr>
        <w:t xml:space="preserve">deliver a </w:t>
      </w:r>
      <w:r w:rsidRPr="000646F4">
        <w:rPr>
          <w:rStyle w:val="Emphasis"/>
          <w:iCs w:val="0"/>
          <w:highlight w:val="cyan"/>
        </w:rPr>
        <w:t>knockout</w:t>
      </w:r>
      <w:r w:rsidRPr="000646F4">
        <w:rPr>
          <w:rStyle w:val="Emphasis"/>
          <w:iCs w:val="0"/>
        </w:rPr>
        <w:t xml:space="preserve"> blow</w:t>
      </w:r>
      <w:r w:rsidRPr="000646F4">
        <w:rPr>
          <w:rStyle w:val="StyleUnderline"/>
        </w:rPr>
        <w:t xml:space="preserve">, </w:t>
      </w:r>
      <w:r w:rsidRPr="000646F4">
        <w:rPr>
          <w:rStyle w:val="StyleUnderline"/>
          <w:highlight w:val="cyan"/>
        </w:rPr>
        <w:t>but it could tarnish</w:t>
      </w:r>
      <w:r w:rsidRPr="000646F4">
        <w:rPr>
          <w:rStyle w:val="StyleUnderline"/>
        </w:rPr>
        <w:t xml:space="preserve"> </w:t>
      </w:r>
      <w:r w:rsidRPr="000646F4">
        <w:rPr>
          <w:rStyle w:val="Emphasis"/>
          <w:iCs w:val="0"/>
        </w:rPr>
        <w:t xml:space="preserve">the </w:t>
      </w:r>
      <w:r w:rsidRPr="000646F4">
        <w:rPr>
          <w:rStyle w:val="Emphasis"/>
          <w:iCs w:val="0"/>
          <w:highlight w:val="cyan"/>
        </w:rPr>
        <w:t xml:space="preserve">US </w:t>
      </w:r>
      <w:r w:rsidRPr="000646F4">
        <w:rPr>
          <w:rStyle w:val="Emphasis"/>
          <w:iCs w:val="0"/>
        </w:rPr>
        <w:t>image</w:t>
      </w:r>
      <w:r w:rsidRPr="000646F4">
        <w:rPr>
          <w:rStyle w:val="StyleUnderline"/>
        </w:rPr>
        <w:t xml:space="preserve"> of </w:t>
      </w:r>
      <w:r w:rsidRPr="000646F4">
        <w:rPr>
          <w:rStyle w:val="Emphasis"/>
          <w:iCs w:val="0"/>
        </w:rPr>
        <w:t xml:space="preserve">military </w:t>
      </w:r>
      <w:r w:rsidRPr="000646F4">
        <w:rPr>
          <w:rStyle w:val="Emphasis"/>
          <w:iCs w:val="0"/>
          <w:highlight w:val="cyan"/>
        </w:rPr>
        <w:t>invincibility</w:t>
      </w:r>
      <w:r w:rsidRPr="000646F4">
        <w:rPr>
          <w:sz w:val="16"/>
        </w:rPr>
        <w:t xml:space="preserve"> in a conventional state-on-state contest held in its region. Equally, </w:t>
      </w:r>
      <w:r w:rsidRPr="000646F4">
        <w:rPr>
          <w:rStyle w:val="Emphasis"/>
          <w:iCs w:val="0"/>
        </w:rPr>
        <w:t>a confrontation</w:t>
      </w:r>
      <w:r w:rsidRPr="000646F4">
        <w:rPr>
          <w:sz w:val="16"/>
        </w:rPr>
        <w:t xml:space="preserve"> that results in a Chinese humiliation </w:t>
      </w:r>
      <w:r w:rsidRPr="000646F4">
        <w:rPr>
          <w:rStyle w:val="StyleUnderline"/>
        </w:rPr>
        <w:t>could</w:t>
      </w:r>
      <w:r w:rsidRPr="000646F4">
        <w:rPr>
          <w:sz w:val="16"/>
        </w:rPr>
        <w:t xml:space="preserve"> set back China’s aspirations for regional leadership, if not </w:t>
      </w:r>
      <w:r w:rsidRPr="000646F4">
        <w:rPr>
          <w:rStyle w:val="StyleUnderline"/>
          <w:highlight w:val="cyan"/>
        </w:rPr>
        <w:t xml:space="preserve">trigger </w:t>
      </w:r>
      <w:r w:rsidRPr="000646F4">
        <w:rPr>
          <w:rStyle w:val="Emphasis"/>
          <w:iCs w:val="0"/>
          <w:highlight w:val="cyan"/>
        </w:rPr>
        <w:t>a</w:t>
      </w:r>
      <w:r w:rsidRPr="000646F4">
        <w:rPr>
          <w:rStyle w:val="Emphasis"/>
          <w:iCs w:val="0"/>
        </w:rPr>
        <w:t xml:space="preserve"> domestic </w:t>
      </w:r>
      <w:r w:rsidRPr="000646F4">
        <w:rPr>
          <w:rStyle w:val="Emphasis"/>
          <w:iCs w:val="0"/>
          <w:highlight w:val="cyan"/>
        </w:rPr>
        <w:t>legitimacy crisis</w:t>
      </w:r>
      <w:r w:rsidRPr="000646F4">
        <w:rPr>
          <w:rStyle w:val="StyleUnderline"/>
          <w:highlight w:val="cyan"/>
        </w:rPr>
        <w:t xml:space="preserve"> for </w:t>
      </w:r>
      <w:r w:rsidRPr="000646F4">
        <w:rPr>
          <w:rStyle w:val="Emphasis"/>
          <w:iCs w:val="0"/>
          <w:highlight w:val="cyan"/>
        </w:rPr>
        <w:t>the</w:t>
      </w:r>
      <w:r w:rsidRPr="000646F4">
        <w:rPr>
          <w:rStyle w:val="Emphasis"/>
          <w:iCs w:val="0"/>
        </w:rPr>
        <w:t xml:space="preserve"> Communist </w:t>
      </w:r>
      <w:r w:rsidRPr="000646F4">
        <w:rPr>
          <w:rStyle w:val="Emphasis"/>
          <w:iCs w:val="0"/>
          <w:highlight w:val="cyan"/>
        </w:rPr>
        <w:t>Party</w:t>
      </w:r>
      <w:r w:rsidRPr="000646F4">
        <w:rPr>
          <w:rStyle w:val="Emphasis"/>
          <w:iCs w:val="0"/>
        </w:rPr>
        <w:t xml:space="preserve"> leadership</w:t>
      </w:r>
      <w:r w:rsidRPr="000646F4">
        <w:rPr>
          <w:sz w:val="16"/>
        </w:rPr>
        <w:t>.</w:t>
      </w:r>
    </w:p>
    <w:p w14:paraId="7B097AC4" w14:textId="77777777" w:rsidR="00981B19" w:rsidRPr="000646F4" w:rsidRDefault="00981B19" w:rsidP="00981B19">
      <w:pPr>
        <w:rPr>
          <w:sz w:val="16"/>
        </w:rPr>
      </w:pPr>
      <w:r w:rsidRPr="000646F4">
        <w:rPr>
          <w:sz w:val="16"/>
        </w:rPr>
        <w:t xml:space="preserve">Biggest Problem Is Domestic </w:t>
      </w:r>
    </w:p>
    <w:p w14:paraId="35B7A2CC" w14:textId="77777777" w:rsidR="00981B19" w:rsidRPr="000646F4" w:rsidRDefault="00981B19" w:rsidP="00981B19">
      <w:pPr>
        <w:rPr>
          <w:sz w:val="16"/>
        </w:rPr>
      </w:pPr>
      <w:r w:rsidRPr="000646F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60ED2DAC" w14:textId="77777777" w:rsidR="00981B19" w:rsidRPr="000646F4" w:rsidRDefault="00981B19" w:rsidP="00981B19">
      <w:pPr>
        <w:rPr>
          <w:sz w:val="16"/>
        </w:rPr>
      </w:pPr>
      <w:r w:rsidRPr="000646F4">
        <w:rPr>
          <w:sz w:val="16"/>
        </w:rPr>
        <w:t>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05FDF6DB" w14:textId="77777777" w:rsidR="00981B19" w:rsidRPr="000646F4" w:rsidRDefault="00981B19" w:rsidP="00981B19">
      <w:pPr>
        <w:rPr>
          <w:sz w:val="16"/>
        </w:rPr>
      </w:pPr>
      <w:r w:rsidRPr="000646F4">
        <w:rPr>
          <w:sz w:val="16"/>
        </w:rPr>
        <w:t xml:space="preserve">Given the record of slower growth and labor-force decline since the 2008 financial crisis, the likelihood of the second scenario is increasing. That scenario anticipated </w:t>
      </w:r>
      <w:r w:rsidRPr="000646F4">
        <w:rPr>
          <w:rStyle w:val="StyleUnderline"/>
          <w:highlight w:val="cyan"/>
        </w:rPr>
        <w:t>lower growth</w:t>
      </w:r>
      <w:r w:rsidRPr="000646F4">
        <w:rPr>
          <w:rStyle w:val="StyleUnderline"/>
        </w:rPr>
        <w:t xml:space="preserve"> rates</w:t>
      </w:r>
      <w:r w:rsidRPr="000646F4">
        <w:rPr>
          <w:sz w:val="16"/>
        </w:rPr>
        <w:t>—which accelerated declines in average living standards—</w:t>
      </w:r>
      <w:r w:rsidRPr="000646F4">
        <w:rPr>
          <w:rStyle w:val="Emphasis"/>
          <w:iCs w:val="0"/>
          <w:highlight w:val="cyan"/>
        </w:rPr>
        <w:t>mak</w:t>
      </w:r>
      <w:r w:rsidRPr="000646F4">
        <w:rPr>
          <w:sz w:val="16"/>
        </w:rPr>
        <w:t xml:space="preserve">ing </w:t>
      </w:r>
      <w:r w:rsidRPr="000646F4">
        <w:rPr>
          <w:rStyle w:val="StyleUnderline"/>
        </w:rPr>
        <w:t xml:space="preserve">it </w:t>
      </w:r>
      <w:r w:rsidRPr="000646F4">
        <w:rPr>
          <w:rStyle w:val="StyleUnderline"/>
          <w:highlight w:val="cyan"/>
        </w:rPr>
        <w:t>harder</w:t>
      </w:r>
      <w:r w:rsidRPr="000646F4">
        <w:rPr>
          <w:rStyle w:val="StyleUnderline"/>
        </w:rPr>
        <w:t xml:space="preserve"> to continue </w:t>
      </w:r>
      <w:r w:rsidRPr="000646F4">
        <w:rPr>
          <w:rStyle w:val="Emphasis"/>
          <w:iCs w:val="0"/>
        </w:rPr>
        <w:t>trade-</w:t>
      </w:r>
      <w:r w:rsidRPr="000646F4">
        <w:rPr>
          <w:rStyle w:val="Emphasis"/>
          <w:iCs w:val="0"/>
          <w:highlight w:val="cyan"/>
        </w:rPr>
        <w:t>liberalization</w:t>
      </w:r>
      <w:r w:rsidRPr="000646F4">
        <w:rPr>
          <w:rStyle w:val="Emphasis"/>
          <w:iCs w:val="0"/>
        </w:rPr>
        <w:t xml:space="preserve"> efforts</w:t>
      </w:r>
      <w:r w:rsidRPr="000646F4">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7AF3DB17" w14:textId="77777777" w:rsidR="00981B19" w:rsidRPr="000646F4" w:rsidRDefault="00981B19" w:rsidP="00981B19">
      <w:pPr>
        <w:rPr>
          <w:sz w:val="16"/>
        </w:rPr>
      </w:pPr>
      <w:r w:rsidRPr="000646F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7828EFA6" w14:textId="77777777" w:rsidR="00981B19" w:rsidRPr="000646F4" w:rsidRDefault="00981B19" w:rsidP="00981B19">
      <w:pPr>
        <w:rPr>
          <w:sz w:val="16"/>
        </w:rPr>
      </w:pPr>
      <w:r w:rsidRPr="000646F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557E9B87" w14:textId="77777777" w:rsidR="00981B19" w:rsidRPr="000646F4" w:rsidRDefault="00981B19" w:rsidP="00981B19">
      <w:pPr>
        <w:rPr>
          <w:sz w:val="16"/>
        </w:rPr>
      </w:pPr>
      <w:r w:rsidRPr="000646F4">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75217D5B" w14:textId="77777777" w:rsidR="00981B19" w:rsidRPr="000646F4" w:rsidRDefault="00981B19" w:rsidP="00981B19">
      <w:pPr>
        <w:rPr>
          <w:sz w:val="16"/>
        </w:rPr>
      </w:pPr>
      <w:r w:rsidRPr="000646F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w:t>
      </w:r>
      <w:r w:rsidRPr="000646F4">
        <w:rPr>
          <w:sz w:val="16"/>
        </w:rPr>
        <w:lastRenderedPageBreak/>
        <w:t xml:space="preserve">turbulence—more prevalent in other eras—may be one of the biggest mental hurdles for Westerners. The West is used to thinking of the “Third World,” not home, as the place where economic turmoil happens. </w:t>
      </w:r>
    </w:p>
    <w:p w14:paraId="20D2FACE" w14:textId="77777777" w:rsidR="00981B19" w:rsidRPr="000646F4" w:rsidRDefault="00981B19" w:rsidP="00981B19">
      <w:pPr>
        <w:rPr>
          <w:sz w:val="16"/>
        </w:rPr>
      </w:pPr>
      <w:r w:rsidRPr="000646F4">
        <w:rPr>
          <w:sz w:val="16"/>
        </w:rPr>
        <w:t>And a Multipolar Financial Architecture, Too</w:t>
      </w:r>
    </w:p>
    <w:p w14:paraId="58EC764B" w14:textId="77777777" w:rsidR="00981B19" w:rsidRPr="000646F4" w:rsidRDefault="00981B19" w:rsidP="00981B19">
      <w:pPr>
        <w:rPr>
          <w:sz w:val="16"/>
        </w:rPr>
      </w:pPr>
      <w:r w:rsidRPr="000646F4">
        <w:rPr>
          <w:sz w:val="16"/>
        </w:rPr>
        <w:t xml:space="preserve">Historically, </w:t>
      </w:r>
      <w:r w:rsidRPr="000646F4">
        <w:rPr>
          <w:rStyle w:val="Emphasis"/>
          <w:iCs w:val="0"/>
        </w:rPr>
        <w:t>US and Western power</w:t>
      </w:r>
      <w:r w:rsidRPr="000646F4">
        <w:rPr>
          <w:sz w:val="16"/>
        </w:rPr>
        <w:t xml:space="preserve"> has </w:t>
      </w:r>
      <w:r w:rsidRPr="000646F4">
        <w:rPr>
          <w:rStyle w:val="StyleUnderline"/>
        </w:rPr>
        <w:t>rested on</w:t>
      </w:r>
      <w:r w:rsidRPr="000646F4">
        <w:rPr>
          <w:sz w:val="16"/>
        </w:rPr>
        <w:t xml:space="preserve"> having a monopoly on reserve currencies and </w:t>
      </w:r>
      <w:r w:rsidRPr="000646F4">
        <w:rPr>
          <w:rStyle w:val="Emphasis"/>
          <w:iCs w:val="0"/>
        </w:rPr>
        <w:t>a Western-dominated financial system</w:t>
      </w:r>
      <w:r w:rsidRPr="000646F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028303B3" w14:textId="77777777" w:rsidR="00981B19" w:rsidRPr="000646F4" w:rsidRDefault="00981B19" w:rsidP="00981B19">
      <w:pPr>
        <w:rPr>
          <w:sz w:val="16"/>
        </w:rPr>
      </w:pPr>
      <w:r w:rsidRPr="000646F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731A571" w14:textId="77777777" w:rsidR="00981B19" w:rsidRPr="000646F4" w:rsidRDefault="00981B19" w:rsidP="00981B19">
      <w:pPr>
        <w:rPr>
          <w:sz w:val="16"/>
        </w:rPr>
      </w:pPr>
      <w:r w:rsidRPr="000646F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46A4E1D4" w14:textId="77777777" w:rsidR="00981B19" w:rsidRPr="000646F4" w:rsidRDefault="00981B19" w:rsidP="00981B19">
      <w:pPr>
        <w:rPr>
          <w:sz w:val="16"/>
        </w:rPr>
      </w:pPr>
      <w:r w:rsidRPr="000646F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3E7863A6" w14:textId="77777777" w:rsidR="00981B19" w:rsidRPr="000646F4" w:rsidRDefault="00981B19" w:rsidP="00981B19">
      <w:pPr>
        <w:rPr>
          <w:sz w:val="16"/>
        </w:rPr>
      </w:pPr>
      <w:r w:rsidRPr="000646F4">
        <w:rPr>
          <w:sz w:val="16"/>
        </w:rPr>
        <w:t>Are There Alternative Visions to Western Order?</w:t>
      </w:r>
    </w:p>
    <w:p w14:paraId="2B93A4C8" w14:textId="77777777" w:rsidR="00981B19" w:rsidRPr="000646F4" w:rsidRDefault="00981B19" w:rsidP="00981B19">
      <w:pPr>
        <w:rPr>
          <w:sz w:val="16"/>
        </w:rPr>
      </w:pPr>
      <w:r w:rsidRPr="000646F4">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5A255F73" w14:textId="77777777" w:rsidR="00981B19" w:rsidRPr="000646F4" w:rsidRDefault="00981B19" w:rsidP="00981B19">
      <w:pPr>
        <w:rPr>
          <w:sz w:val="16"/>
        </w:rPr>
      </w:pPr>
      <w:r w:rsidRPr="000646F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66CBB3F7" w14:textId="77777777" w:rsidR="00981B19" w:rsidRPr="000646F4" w:rsidRDefault="00981B19" w:rsidP="00981B19">
      <w:pPr>
        <w:rPr>
          <w:sz w:val="16"/>
        </w:rPr>
      </w:pPr>
      <w:r w:rsidRPr="000646F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2FC3E7DE" w14:textId="77777777" w:rsidR="00981B19" w:rsidRPr="000646F4" w:rsidRDefault="00981B19" w:rsidP="00981B19">
      <w:pPr>
        <w:rPr>
          <w:sz w:val="16"/>
        </w:rPr>
      </w:pPr>
      <w:r w:rsidRPr="000646F4">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09A30106" w14:textId="77777777" w:rsidR="00981B19" w:rsidRPr="000646F4" w:rsidRDefault="00981B19" w:rsidP="00981B19">
      <w:pPr>
        <w:rPr>
          <w:sz w:val="16"/>
        </w:rPr>
      </w:pPr>
      <w:r w:rsidRPr="000646F4">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4D6B00B2" w14:textId="77777777" w:rsidR="00981B19" w:rsidRPr="000646F4" w:rsidRDefault="00981B19" w:rsidP="00981B19">
      <w:pPr>
        <w:rPr>
          <w:sz w:val="16"/>
        </w:rPr>
      </w:pPr>
      <w:r w:rsidRPr="000646F4">
        <w:rPr>
          <w:sz w:val="16"/>
        </w:rPr>
        <w:lastRenderedPageBreak/>
        <w:t xml:space="preserve">What Kind of Post-Western World? Clearly, there is a need to </w:t>
      </w:r>
      <w:r w:rsidRPr="000646F4">
        <w:rPr>
          <w:rStyle w:val="StyleUnderline"/>
          <w:highlight w:val="cyan"/>
        </w:rPr>
        <w:t xml:space="preserve">plan for a world that will not have the West as </w:t>
      </w:r>
      <w:r w:rsidRPr="000646F4">
        <w:rPr>
          <w:rStyle w:val="Emphasis"/>
          <w:iCs w:val="0"/>
          <w:highlight w:val="cyan"/>
        </w:rPr>
        <w:t>its</w:t>
      </w:r>
      <w:r w:rsidRPr="000646F4">
        <w:rPr>
          <w:rStyle w:val="Emphasis"/>
          <w:iCs w:val="0"/>
        </w:rPr>
        <w:t xml:space="preserve"> big economic </w:t>
      </w:r>
      <w:r w:rsidRPr="000646F4">
        <w:rPr>
          <w:rStyle w:val="Emphasis"/>
          <w:iCs w:val="0"/>
          <w:highlight w:val="cyan"/>
        </w:rPr>
        <w:t>powerhouse</w:t>
      </w:r>
      <w:r w:rsidRPr="000646F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1D068B60" w14:textId="77777777" w:rsidR="00981B19" w:rsidRPr="000646F4" w:rsidRDefault="00981B19" w:rsidP="00981B19">
      <w:pPr>
        <w:rPr>
          <w:sz w:val="16"/>
        </w:rPr>
      </w:pPr>
      <w:r w:rsidRPr="000646F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1F1DAC22" w14:textId="77777777" w:rsidR="00981B19" w:rsidRPr="000646F4" w:rsidRDefault="00981B19" w:rsidP="00981B19">
      <w:pPr>
        <w:rPr>
          <w:sz w:val="16"/>
        </w:rPr>
      </w:pPr>
      <w:r w:rsidRPr="000646F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5061480D" w14:textId="77777777" w:rsidR="00981B19" w:rsidRPr="000646F4" w:rsidRDefault="00981B19" w:rsidP="00981B19">
      <w:pPr>
        <w:rPr>
          <w:sz w:val="16"/>
        </w:rPr>
      </w:pPr>
      <w:r w:rsidRPr="000646F4">
        <w:rPr>
          <w:sz w:val="16"/>
        </w:rPr>
        <w:t xml:space="preserve">For Westerners, the challenge will be to plan for a future that will not be solely run by them, but which they can live with. </w:t>
      </w:r>
      <w:r w:rsidRPr="000646F4">
        <w:rPr>
          <w:rStyle w:val="StyleUnderline"/>
          <w:highlight w:val="cyan"/>
        </w:rPr>
        <w:t>Handovers have been</w:t>
      </w:r>
      <w:r w:rsidRPr="000646F4">
        <w:rPr>
          <w:rStyle w:val="StyleUnderline"/>
        </w:rPr>
        <w:t xml:space="preserve"> </w:t>
      </w:r>
      <w:r w:rsidRPr="000646F4">
        <w:rPr>
          <w:rStyle w:val="Emphasis"/>
          <w:iCs w:val="0"/>
        </w:rPr>
        <w:t>historically difficult and fraught</w:t>
      </w:r>
      <w:r w:rsidRPr="000646F4">
        <w:rPr>
          <w:sz w:val="16"/>
        </w:rPr>
        <w:t xml:space="preserve">—more often than not, </w:t>
      </w:r>
      <w:r w:rsidRPr="000646F4">
        <w:rPr>
          <w:rStyle w:val="StyleUnderline"/>
        </w:rPr>
        <w:t xml:space="preserve">decided by </w:t>
      </w:r>
      <w:r w:rsidRPr="000646F4">
        <w:rPr>
          <w:rStyle w:val="Emphasis"/>
          <w:iCs w:val="0"/>
        </w:rPr>
        <w:t xml:space="preserve">bloody </w:t>
      </w:r>
      <w:r w:rsidRPr="000646F4">
        <w:rPr>
          <w:rStyle w:val="Emphasis"/>
          <w:iCs w:val="0"/>
          <w:highlight w:val="cyan"/>
        </w:rPr>
        <w:t>contests</w:t>
      </w:r>
      <w:r w:rsidRPr="000646F4">
        <w:rPr>
          <w:sz w:val="16"/>
        </w:rPr>
        <w:t xml:space="preserve">. One could </w:t>
      </w:r>
      <w:r w:rsidRPr="000646F4">
        <w:rPr>
          <w:rStyle w:val="StyleUnderline"/>
          <w:highlight w:val="cyan"/>
        </w:rPr>
        <w:t>envisage</w:t>
      </w:r>
      <w:r w:rsidRPr="000646F4">
        <w:rPr>
          <w:sz w:val="16"/>
        </w:rPr>
        <w:t xml:space="preserve"> different scenarios, some already described in the earlier chapter on conflict, of </w:t>
      </w:r>
      <w:r w:rsidRPr="000646F4">
        <w:rPr>
          <w:rStyle w:val="Emphasis"/>
          <w:iCs w:val="0"/>
        </w:rPr>
        <w:t>military contests</w:t>
      </w:r>
      <w:r w:rsidRPr="000646F4">
        <w:rPr>
          <w:rStyle w:val="StyleUnderline"/>
        </w:rPr>
        <w:t xml:space="preserve"> between </w:t>
      </w:r>
      <w:r w:rsidRPr="000646F4">
        <w:rPr>
          <w:rStyle w:val="StyleUnderline"/>
          <w:highlight w:val="cyan"/>
        </w:rPr>
        <w:t>the U</w:t>
      </w:r>
      <w:r w:rsidRPr="000646F4">
        <w:rPr>
          <w:sz w:val="16"/>
        </w:rPr>
        <w:t xml:space="preserve">nited </w:t>
      </w:r>
      <w:r w:rsidRPr="000646F4">
        <w:rPr>
          <w:rStyle w:val="StyleUnderline"/>
          <w:highlight w:val="cyan"/>
        </w:rPr>
        <w:t>S</w:t>
      </w:r>
      <w:r w:rsidRPr="000646F4">
        <w:rPr>
          <w:sz w:val="16"/>
        </w:rPr>
        <w:t xml:space="preserve">tates </w:t>
      </w:r>
      <w:r w:rsidRPr="000646F4">
        <w:rPr>
          <w:rStyle w:val="StyleUnderline"/>
        </w:rPr>
        <w:t xml:space="preserve">and </w:t>
      </w:r>
      <w:r w:rsidRPr="000646F4">
        <w:rPr>
          <w:rStyle w:val="StyleUnderline"/>
          <w:highlight w:val="cyan"/>
        </w:rPr>
        <w:t>China</w:t>
      </w:r>
      <w:r w:rsidRPr="000646F4">
        <w:rPr>
          <w:sz w:val="16"/>
        </w:rPr>
        <w:t xml:space="preserve">, or the United States </w:t>
      </w:r>
      <w:r w:rsidRPr="000646F4">
        <w:rPr>
          <w:rStyle w:val="StyleUnderline"/>
          <w:highlight w:val="cyan"/>
        </w:rPr>
        <w:t>and</w:t>
      </w:r>
      <w:r w:rsidRPr="000646F4">
        <w:rPr>
          <w:sz w:val="16"/>
        </w:rPr>
        <w:t xml:space="preserve"> China with </w:t>
      </w:r>
      <w:r w:rsidRPr="000646F4">
        <w:rPr>
          <w:rStyle w:val="StyleUnderline"/>
          <w:highlight w:val="cyan"/>
        </w:rPr>
        <w:t>Russia</w:t>
      </w:r>
      <w:r w:rsidRPr="000646F4">
        <w:rPr>
          <w:sz w:val="16"/>
        </w:rPr>
        <w:t xml:space="preserve">, or the United States with NATO against Russia. Without delivering a knockout blow by one side or the other, these </w:t>
      </w:r>
      <w:r w:rsidRPr="000646F4">
        <w:rPr>
          <w:rStyle w:val="StyleUnderline"/>
        </w:rPr>
        <w:t>contests would</w:t>
      </w:r>
      <w:r w:rsidRPr="000646F4">
        <w:rPr>
          <w:sz w:val="16"/>
        </w:rPr>
        <w:t xml:space="preserve"> most likely </w:t>
      </w:r>
      <w:r w:rsidRPr="000646F4">
        <w:rPr>
          <w:rStyle w:val="StyleUnderline"/>
        </w:rPr>
        <w:t>pit West against East, creating</w:t>
      </w:r>
      <w:r w:rsidRPr="000646F4">
        <w:rPr>
          <w:sz w:val="16"/>
        </w:rPr>
        <w:t xml:space="preserve"> something akin to </w:t>
      </w:r>
      <w:r w:rsidRPr="000646F4">
        <w:rPr>
          <w:rStyle w:val="Emphasis"/>
          <w:iCs w:val="0"/>
          <w:highlight w:val="cyan"/>
        </w:rPr>
        <w:t>a new Cold War</w:t>
      </w:r>
      <w:r w:rsidRPr="000646F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3F16014D" w14:textId="77777777" w:rsidR="00981B19" w:rsidRPr="000646F4" w:rsidRDefault="00981B19" w:rsidP="00981B19">
      <w:pPr>
        <w:rPr>
          <w:sz w:val="16"/>
        </w:rPr>
      </w:pPr>
      <w:r w:rsidRPr="000646F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4A3CB400" w14:textId="77777777" w:rsidR="00981B19" w:rsidRPr="000646F4" w:rsidRDefault="00981B19" w:rsidP="00981B19">
      <w:pPr>
        <w:rPr>
          <w:sz w:val="16"/>
        </w:rPr>
      </w:pPr>
      <w:r w:rsidRPr="000646F4">
        <w:rPr>
          <w:sz w:val="16"/>
        </w:rPr>
        <w:t xml:space="preserve">Need for a Second-Generation US and Western Leadership Model </w:t>
      </w:r>
    </w:p>
    <w:p w14:paraId="15D2335A" w14:textId="77777777" w:rsidR="00981B19" w:rsidRPr="000646F4" w:rsidRDefault="00981B19" w:rsidP="00981B19">
      <w:pPr>
        <w:rPr>
          <w:sz w:val="16"/>
        </w:rPr>
      </w:pPr>
      <w:r w:rsidRPr="000646F4">
        <w:rPr>
          <w:rStyle w:val="StyleUnderline"/>
          <w:highlight w:val="cyan"/>
        </w:rPr>
        <w:t xml:space="preserve">War is </w:t>
      </w:r>
      <w:r w:rsidRPr="000646F4">
        <w:rPr>
          <w:rStyle w:val="Emphasis"/>
          <w:iCs w:val="0"/>
          <w:highlight w:val="cyan"/>
        </w:rPr>
        <w:t>not</w:t>
      </w:r>
      <w:r w:rsidRPr="000646F4">
        <w:rPr>
          <w:sz w:val="16"/>
        </w:rPr>
        <w:t xml:space="preserve">, and should not be, </w:t>
      </w:r>
      <w:r w:rsidRPr="000646F4">
        <w:rPr>
          <w:rStyle w:val="Emphasis"/>
          <w:iCs w:val="0"/>
          <w:highlight w:val="cyan"/>
        </w:rPr>
        <w:t>inevitable</w:t>
      </w:r>
      <w:r w:rsidRPr="000646F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3C08C4E2" w14:textId="77777777" w:rsidR="00981B19" w:rsidRPr="000646F4" w:rsidRDefault="00981B19" w:rsidP="00981B19">
      <w:pPr>
        <w:rPr>
          <w:sz w:val="16"/>
        </w:rPr>
      </w:pPr>
      <w:r w:rsidRPr="000646F4">
        <w:rPr>
          <w:rStyle w:val="StyleUnderline"/>
          <w:highlight w:val="cyan"/>
        </w:rPr>
        <w:t xml:space="preserve">As </w:t>
      </w:r>
      <w:r w:rsidRPr="000646F4">
        <w:rPr>
          <w:rStyle w:val="Emphasis"/>
          <w:iCs w:val="0"/>
          <w:highlight w:val="cyan"/>
        </w:rPr>
        <w:t>emerging tech</w:t>
      </w:r>
      <w:r w:rsidRPr="000646F4">
        <w:rPr>
          <w:rStyle w:val="Emphasis"/>
          <w:iCs w:val="0"/>
        </w:rPr>
        <w:t>nologies</w:t>
      </w:r>
      <w:r w:rsidRPr="000646F4">
        <w:rPr>
          <w:rStyle w:val="StyleUnderline"/>
        </w:rPr>
        <w:t xml:space="preserve"> </w:t>
      </w:r>
      <w:r w:rsidRPr="000646F4">
        <w:rPr>
          <w:rStyle w:val="StyleUnderline"/>
          <w:highlight w:val="cyan"/>
        </w:rPr>
        <w:t xml:space="preserve">come online, the lack of </w:t>
      </w:r>
      <w:r w:rsidRPr="000646F4">
        <w:rPr>
          <w:rStyle w:val="Emphasis"/>
          <w:iCs w:val="0"/>
          <w:highlight w:val="cyan"/>
        </w:rPr>
        <w:t>a</w:t>
      </w:r>
      <w:r w:rsidRPr="000646F4">
        <w:rPr>
          <w:rStyle w:val="Emphasis"/>
          <w:iCs w:val="0"/>
        </w:rPr>
        <w:t xml:space="preserve"> truly </w:t>
      </w:r>
      <w:r w:rsidRPr="000646F4">
        <w:rPr>
          <w:rStyle w:val="Emphasis"/>
          <w:iCs w:val="0"/>
          <w:highlight w:val="cyan"/>
        </w:rPr>
        <w:t>global</w:t>
      </w:r>
      <w:r w:rsidRPr="000646F4">
        <w:rPr>
          <w:rStyle w:val="Emphasis"/>
          <w:iCs w:val="0"/>
        </w:rPr>
        <w:t xml:space="preserve"> institutional </w:t>
      </w:r>
      <w:r w:rsidRPr="000646F4">
        <w:rPr>
          <w:rStyle w:val="Emphasis"/>
          <w:iCs w:val="0"/>
          <w:highlight w:val="cyan"/>
        </w:rPr>
        <w:t>framework</w:t>
      </w:r>
      <w:r w:rsidRPr="000646F4">
        <w:rPr>
          <w:rStyle w:val="StyleUnderline"/>
          <w:highlight w:val="cyan"/>
        </w:rPr>
        <w:t xml:space="preserve"> could be</w:t>
      </w:r>
      <w:r w:rsidRPr="000646F4">
        <w:rPr>
          <w:sz w:val="16"/>
        </w:rPr>
        <w:t xml:space="preserve"> particularly </w:t>
      </w:r>
      <w:r w:rsidRPr="000646F4">
        <w:rPr>
          <w:rStyle w:val="Emphasis"/>
          <w:iCs w:val="0"/>
          <w:highlight w:val="cyan"/>
        </w:rPr>
        <w:t>dangerous</w:t>
      </w:r>
      <w:r w:rsidRPr="000646F4">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3775ECFE" w14:textId="77777777" w:rsidR="00981B19" w:rsidRPr="000646F4" w:rsidRDefault="00981B19" w:rsidP="00981B19">
      <w:pPr>
        <w:rPr>
          <w:sz w:val="16"/>
        </w:rPr>
      </w:pPr>
      <w:r w:rsidRPr="000646F4">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0646F4">
        <w:rPr>
          <w:rStyle w:val="StyleUnderline"/>
        </w:rPr>
        <w:t>the</w:t>
      </w:r>
      <w:r w:rsidRPr="000646F4">
        <w:rPr>
          <w:sz w:val="16"/>
        </w:rPr>
        <w:t xml:space="preserve"> “</w:t>
      </w:r>
      <w:r w:rsidRPr="000646F4">
        <w:rPr>
          <w:rStyle w:val="StyleUnderline"/>
        </w:rPr>
        <w:t>U</w:t>
      </w:r>
      <w:r w:rsidRPr="000646F4">
        <w:rPr>
          <w:sz w:val="16"/>
        </w:rPr>
        <w:t xml:space="preserve">nited </w:t>
      </w:r>
      <w:r w:rsidRPr="000646F4">
        <w:rPr>
          <w:rStyle w:val="StyleUnderline"/>
        </w:rPr>
        <w:t>S</w:t>
      </w:r>
      <w:r w:rsidRPr="000646F4">
        <w:rPr>
          <w:sz w:val="16"/>
        </w:rPr>
        <w:t xml:space="preserve">tates </w:t>
      </w:r>
      <w:r w:rsidRPr="000646F4">
        <w:rPr>
          <w:rStyle w:val="StyleUnderline"/>
        </w:rPr>
        <w:t>is</w:t>
      </w:r>
      <w:r w:rsidRPr="000646F4">
        <w:rPr>
          <w:sz w:val="16"/>
        </w:rPr>
        <w:t xml:space="preserve"> at once </w:t>
      </w:r>
      <w:r w:rsidRPr="000646F4">
        <w:rPr>
          <w:rStyle w:val="Emphasis"/>
          <w:iCs w:val="0"/>
        </w:rPr>
        <w:t>the world’s most vocal champion</w:t>
      </w:r>
      <w:r w:rsidRPr="000646F4">
        <w:rPr>
          <w:rStyle w:val="StyleUnderline"/>
        </w:rPr>
        <w:t xml:space="preserve"> of </w:t>
      </w:r>
      <w:r w:rsidRPr="000646F4">
        <w:rPr>
          <w:rStyle w:val="Emphasis"/>
          <w:iCs w:val="0"/>
        </w:rPr>
        <w:t xml:space="preserve">a rules-based </w:t>
      </w:r>
      <w:r w:rsidRPr="000646F4">
        <w:rPr>
          <w:rStyle w:val="Emphasis"/>
          <w:iCs w:val="0"/>
        </w:rPr>
        <w:lastRenderedPageBreak/>
        <w:t>international order</w:t>
      </w:r>
      <w:r w:rsidRPr="000646F4">
        <w:rPr>
          <w:sz w:val="16"/>
        </w:rPr>
        <w:t xml:space="preserve"> and the power most insistent on opting out of the constraints that it hopes to see binding on others.”103 </w:t>
      </w:r>
      <w:r w:rsidRPr="000646F4">
        <w:rPr>
          <w:rStyle w:val="StyleUnderline"/>
        </w:rPr>
        <w:t xml:space="preserve">No country has </w:t>
      </w:r>
      <w:r w:rsidRPr="000646F4">
        <w:rPr>
          <w:rStyle w:val="Emphasis"/>
          <w:iCs w:val="0"/>
        </w:rPr>
        <w:t>the networks and connections</w:t>
      </w:r>
      <w:r w:rsidRPr="000646F4">
        <w:rPr>
          <w:sz w:val="16"/>
        </w:rPr>
        <w:t xml:space="preserve"> that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does</w:t>
      </w:r>
      <w:r w:rsidRPr="000646F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needs to</w:t>
      </w:r>
      <w:r w:rsidRPr="000646F4">
        <w:rPr>
          <w:sz w:val="16"/>
        </w:rPr>
        <w:t xml:space="preserve"> be </w:t>
      </w:r>
      <w:r w:rsidRPr="000646F4">
        <w:rPr>
          <w:rStyle w:val="Emphasis"/>
          <w:iCs w:val="0"/>
        </w:rPr>
        <w:t>guid</w:t>
      </w:r>
      <w:r w:rsidRPr="000646F4">
        <w:rPr>
          <w:sz w:val="16"/>
        </w:rPr>
        <w:t>ing t</w:t>
      </w:r>
      <w:r w:rsidRPr="000646F4">
        <w:rPr>
          <w:rStyle w:val="StyleUnderline"/>
        </w:rPr>
        <w:t>he international system as a “</w:t>
      </w:r>
      <w:r w:rsidRPr="000646F4">
        <w:rPr>
          <w:rStyle w:val="Emphasis"/>
          <w:iCs w:val="0"/>
        </w:rPr>
        <w:t>first among equals</w:t>
      </w:r>
      <w:r w:rsidRPr="000646F4">
        <w:rPr>
          <w:rStyle w:val="StyleUnderline"/>
        </w:rPr>
        <w:t>,”</w:t>
      </w:r>
      <w:r w:rsidRPr="000646F4">
        <w:rPr>
          <w:sz w:val="16"/>
        </w:rPr>
        <w:t xml:space="preserve"> and willing to play by its own rules. Paradoxically, </w:t>
      </w:r>
      <w:r w:rsidRPr="000646F4">
        <w:rPr>
          <w:rStyle w:val="StyleUnderline"/>
          <w:highlight w:val="cyan"/>
        </w:rPr>
        <w:t>there is</w:t>
      </w:r>
      <w:r w:rsidRPr="000646F4">
        <w:rPr>
          <w:sz w:val="16"/>
        </w:rPr>
        <w:t xml:space="preserve"> likely to be </w:t>
      </w:r>
      <w:r w:rsidRPr="000646F4">
        <w:rPr>
          <w:rStyle w:val="Emphasis"/>
          <w:iCs w:val="0"/>
          <w:highlight w:val="cyan"/>
        </w:rPr>
        <w:t>no</w:t>
      </w:r>
      <w:r w:rsidRPr="000646F4">
        <w:rPr>
          <w:rStyle w:val="Emphasis"/>
          <w:iCs w:val="0"/>
        </w:rPr>
        <w:t xml:space="preserve"> vibrant global-</w:t>
      </w:r>
      <w:r w:rsidRPr="000646F4">
        <w:rPr>
          <w:rStyle w:val="Emphasis"/>
          <w:iCs w:val="0"/>
          <w:highlight w:val="cyan"/>
        </w:rPr>
        <w:t>governance</w:t>
      </w:r>
      <w:r w:rsidRPr="000646F4">
        <w:rPr>
          <w:rStyle w:val="Emphasis"/>
          <w:iCs w:val="0"/>
        </w:rPr>
        <w:t xml:space="preserve"> system</w:t>
      </w:r>
      <w:r w:rsidRPr="000646F4">
        <w:rPr>
          <w:rStyle w:val="StyleUnderline"/>
        </w:rPr>
        <w:t xml:space="preserve"> </w:t>
      </w:r>
      <w:r w:rsidRPr="000646F4">
        <w:rPr>
          <w:rStyle w:val="StyleUnderline"/>
          <w:highlight w:val="cyan"/>
        </w:rPr>
        <w:t>without US</w:t>
      </w:r>
      <w:r w:rsidRPr="000646F4">
        <w:rPr>
          <w:rStyle w:val="StyleUnderline"/>
        </w:rPr>
        <w:t xml:space="preserve"> and Western </w:t>
      </w:r>
      <w:r w:rsidRPr="000646F4">
        <w:rPr>
          <w:rStyle w:val="StyleUnderline"/>
          <w:highlight w:val="cyan"/>
        </w:rPr>
        <w:t>leadership</w:t>
      </w:r>
      <w:r w:rsidRPr="000646F4">
        <w:rPr>
          <w:sz w:val="16"/>
        </w:rPr>
        <w:t>, but too much domineering behavior could doom it.</w:t>
      </w:r>
    </w:p>
    <w:p w14:paraId="42118C6A" w14:textId="77777777" w:rsidR="00981B19" w:rsidRPr="000646F4" w:rsidRDefault="00981B19" w:rsidP="00981B19">
      <w:pPr>
        <w:rPr>
          <w:sz w:val="16"/>
        </w:rPr>
      </w:pPr>
      <w:r w:rsidRPr="000646F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36448491" w14:textId="77777777" w:rsidR="00981B19" w:rsidRPr="000646F4" w:rsidRDefault="00981B19" w:rsidP="00981B19">
      <w:pPr>
        <w:rPr>
          <w:sz w:val="16"/>
        </w:rPr>
      </w:pPr>
      <w:r w:rsidRPr="000646F4">
        <w:rPr>
          <w:rStyle w:val="StyleUnderline"/>
        </w:rPr>
        <w:t>The speed with which new technologies</w:t>
      </w:r>
      <w:r w:rsidRPr="000646F4">
        <w:rPr>
          <w:sz w:val="16"/>
        </w:rPr>
        <w:t xml:space="preserve"> are </w:t>
      </w:r>
      <w:r w:rsidRPr="000646F4">
        <w:rPr>
          <w:rStyle w:val="Emphasis"/>
          <w:iCs w:val="0"/>
        </w:rPr>
        <w:t>com</w:t>
      </w:r>
      <w:r w:rsidRPr="000646F4">
        <w:rPr>
          <w:sz w:val="16"/>
        </w:rPr>
        <w:t xml:space="preserve">ing </w:t>
      </w:r>
      <w:r w:rsidRPr="000646F4">
        <w:rPr>
          <w:rStyle w:val="StyleUnderline"/>
        </w:rPr>
        <w:t>online</w:t>
      </w:r>
      <w:r w:rsidRPr="000646F4">
        <w:rPr>
          <w:sz w:val="16"/>
        </w:rPr>
        <w:t xml:space="preserve"> and becoming an important political, military, and economic tool—for both good and bad—</w:t>
      </w:r>
      <w:r w:rsidRPr="000646F4">
        <w:rPr>
          <w:rStyle w:val="StyleUnderline"/>
        </w:rPr>
        <w:t xml:space="preserve">carries </w:t>
      </w:r>
      <w:r w:rsidRPr="000646F4">
        <w:rPr>
          <w:rStyle w:val="Emphasis"/>
          <w:iCs w:val="0"/>
        </w:rPr>
        <w:t>big risks</w:t>
      </w:r>
      <w:r w:rsidRPr="000646F4">
        <w:t xml:space="preserve"> for glo</w:t>
      </w:r>
      <w:r w:rsidRPr="000646F4">
        <w:rPr>
          <w:sz w:val="16"/>
        </w:rPr>
        <w:t xml:space="preserve">bal governance. Stewart Patrick lists four potential new technologies that “cry out for regulation”: </w:t>
      </w:r>
      <w:r w:rsidRPr="000646F4">
        <w:rPr>
          <w:rStyle w:val="Emphasis"/>
          <w:iCs w:val="0"/>
          <w:highlight w:val="cyan"/>
        </w:rPr>
        <w:t>geoengineering</w:t>
      </w:r>
      <w:r w:rsidRPr="000646F4">
        <w:rPr>
          <w:rStyle w:val="StyleUnderline"/>
          <w:highlight w:val="cyan"/>
        </w:rPr>
        <w:t xml:space="preserve">, </w:t>
      </w:r>
      <w:r w:rsidRPr="000646F4">
        <w:rPr>
          <w:rStyle w:val="Emphasis"/>
          <w:iCs w:val="0"/>
          <w:highlight w:val="cyan"/>
        </w:rPr>
        <w:t>drones</w:t>
      </w:r>
      <w:r w:rsidRPr="000646F4">
        <w:rPr>
          <w:rStyle w:val="StyleUnderline"/>
          <w:highlight w:val="cyan"/>
        </w:rPr>
        <w:t xml:space="preserve">, </w:t>
      </w:r>
      <w:r w:rsidRPr="000646F4">
        <w:rPr>
          <w:rStyle w:val="Emphasis"/>
          <w:iCs w:val="0"/>
          <w:highlight w:val="cyan"/>
        </w:rPr>
        <w:t>synthetic bio</w:t>
      </w:r>
      <w:r w:rsidRPr="000646F4">
        <w:rPr>
          <w:rStyle w:val="Emphasis"/>
          <w:iCs w:val="0"/>
        </w:rPr>
        <w:t>logy</w:t>
      </w:r>
      <w:r w:rsidRPr="000646F4">
        <w:rPr>
          <w:rStyle w:val="StyleUnderline"/>
        </w:rPr>
        <w:t xml:space="preserve">, </w:t>
      </w:r>
      <w:r w:rsidRPr="000646F4">
        <w:rPr>
          <w:rStyle w:val="StyleUnderline"/>
          <w:highlight w:val="cyan"/>
        </w:rPr>
        <w:t xml:space="preserve">and </w:t>
      </w:r>
      <w:r w:rsidRPr="000646F4">
        <w:rPr>
          <w:rStyle w:val="Emphasis"/>
          <w:iCs w:val="0"/>
          <w:highlight w:val="cyan"/>
        </w:rPr>
        <w:t>nano</w:t>
      </w:r>
      <w:r w:rsidRPr="000646F4">
        <w:rPr>
          <w:rStyle w:val="Emphasis"/>
          <w:iCs w:val="0"/>
        </w:rPr>
        <w:t>technology</w:t>
      </w:r>
      <w:r w:rsidRPr="000646F4">
        <w:rPr>
          <w:rStyle w:val="StyleUnderline"/>
        </w:rPr>
        <w:t xml:space="preserve">. </w:t>
      </w:r>
      <w:r w:rsidRPr="000646F4">
        <w:rPr>
          <w:rStyle w:val="StyleUnderline"/>
          <w:highlight w:val="cyan"/>
        </w:rPr>
        <w:t>Without</w:t>
      </w:r>
      <w:r w:rsidRPr="000646F4">
        <w:rPr>
          <w:sz w:val="16"/>
        </w:rPr>
        <w:t xml:space="preserve"> some setting of </w:t>
      </w:r>
      <w:r w:rsidRPr="000646F4">
        <w:rPr>
          <w:rStyle w:val="StyleUnderline"/>
          <w:highlight w:val="cyan"/>
        </w:rPr>
        <w:t>rules</w:t>
      </w:r>
      <w:r w:rsidRPr="000646F4">
        <w:rPr>
          <w:sz w:val="16"/>
        </w:rPr>
        <w:t xml:space="preserve"> for their operation, there is the </w:t>
      </w:r>
      <w:r w:rsidRPr="000646F4">
        <w:rPr>
          <w:rStyle w:val="StyleUnderline"/>
          <w:highlight w:val="cyan"/>
        </w:rPr>
        <w:t>risk</w:t>
      </w:r>
      <w:r w:rsidRPr="000646F4">
        <w:rPr>
          <w:sz w:val="16"/>
        </w:rPr>
        <w:t xml:space="preserve"> of major disruptions, if not </w:t>
      </w:r>
      <w:r w:rsidRPr="000646F4">
        <w:rPr>
          <w:rStyle w:val="Emphasis"/>
          <w:iCs w:val="0"/>
          <w:highlight w:val="cyan"/>
        </w:rPr>
        <w:t>catastrophes</w:t>
      </w:r>
      <w:r w:rsidRPr="000646F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7D9E8224" w14:textId="77777777" w:rsidR="00981B19" w:rsidRDefault="00981B19" w:rsidP="00981B19">
      <w:pPr>
        <w:rPr>
          <w:sz w:val="16"/>
        </w:rPr>
      </w:pPr>
      <w:r w:rsidRPr="000646F4">
        <w:rPr>
          <w:sz w:val="16"/>
        </w:rPr>
        <w:t xml:space="preserve">However cumbersome, politically unpopular, and ineffective at times, </w:t>
      </w:r>
      <w:r w:rsidRPr="000646F4">
        <w:rPr>
          <w:rStyle w:val="StyleUnderline"/>
        </w:rPr>
        <w:t xml:space="preserve">there is </w:t>
      </w:r>
      <w:r w:rsidRPr="000646F4">
        <w:rPr>
          <w:rStyle w:val="Emphasis"/>
          <w:iCs w:val="0"/>
        </w:rPr>
        <w:t>little alternative</w:t>
      </w:r>
      <w:r w:rsidRPr="000646F4">
        <w:rPr>
          <w:rStyle w:val="StyleUnderline"/>
        </w:rPr>
        <w:t xml:space="preserve"> to </w:t>
      </w:r>
      <w:r w:rsidRPr="000646F4">
        <w:rPr>
          <w:rStyle w:val="Emphasis"/>
          <w:iCs w:val="0"/>
        </w:rPr>
        <w:t>increased global cooperation</w:t>
      </w:r>
      <w:r w:rsidRPr="000646F4">
        <w:rPr>
          <w:rStyle w:val="StyleUnderline"/>
        </w:rPr>
        <w:t xml:space="preserve"> if one does not want to see </w:t>
      </w:r>
      <w:r w:rsidRPr="000646F4">
        <w:rPr>
          <w:rStyle w:val="Emphasis"/>
          <w:iCs w:val="0"/>
        </w:rPr>
        <w:t>higher risks of conflict</w:t>
      </w:r>
      <w:r w:rsidRPr="000646F4">
        <w:rPr>
          <w:rStyle w:val="StyleUnderline"/>
        </w:rPr>
        <w:t xml:space="preserve"> and </w:t>
      </w:r>
      <w:r w:rsidRPr="000646F4">
        <w:rPr>
          <w:rStyle w:val="Emphasis"/>
          <w:iCs w:val="0"/>
        </w:rPr>
        <w:t>economic degradation</w:t>
      </w:r>
      <w:r w:rsidRPr="000646F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44F3AC9E" w14:textId="77777777" w:rsidR="00981B19" w:rsidRPr="009F3D00" w:rsidRDefault="00981B19" w:rsidP="00981B19">
      <w:pPr>
        <w:pStyle w:val="Heading4"/>
      </w:pPr>
      <w:r>
        <w:t xml:space="preserve">Serial collusion </w:t>
      </w:r>
      <w:r>
        <w:rPr>
          <w:u w:val="single"/>
        </w:rPr>
        <w:t>devastates</w:t>
      </w:r>
      <w:r>
        <w:t xml:space="preserve"> innovation in the </w:t>
      </w:r>
      <w:r>
        <w:rPr>
          <w:u w:val="single"/>
        </w:rPr>
        <w:t>chemical sector</w:t>
      </w:r>
      <w:r>
        <w:t xml:space="preserve">. </w:t>
      </w:r>
    </w:p>
    <w:p w14:paraId="533207E2" w14:textId="77777777" w:rsidR="00981B19" w:rsidRDefault="00981B19" w:rsidP="00981B19">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416544D0" w14:textId="77777777" w:rsidR="00981B19" w:rsidRPr="00C11FBD" w:rsidRDefault="00981B19" w:rsidP="00981B19">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2258EB">
        <w:rPr>
          <w:rStyle w:val="StyleUnderline"/>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2258EB">
        <w:rPr>
          <w:rStyle w:val="StyleUnderline"/>
          <w:highlight w:val="cyan"/>
        </w:rPr>
        <w:t>because</w:t>
      </w:r>
      <w:r w:rsidRPr="002258EB">
        <w:rPr>
          <w:rStyle w:val="StyleUnderline"/>
        </w:rPr>
        <w:t xml:space="preserve"> o</w:t>
      </w:r>
      <w:r w:rsidRPr="00CD3299">
        <w:rPr>
          <w:rStyle w:val="StyleUnderline"/>
        </w:rPr>
        <w:t xml:space="preserve">f their </w:t>
      </w:r>
      <w:r w:rsidRPr="002258EB">
        <w:rPr>
          <w:rStyle w:val="StyleUnderline"/>
          <w:highlight w:val="cyan"/>
        </w:rPr>
        <w:t>participation in</w:t>
      </w:r>
      <w:r w:rsidRPr="00CD3299">
        <w:rPr>
          <w:rStyle w:val="StyleUnderline"/>
        </w:rPr>
        <w:t xml:space="preserve"> </w:t>
      </w:r>
      <w:r w:rsidRPr="002258EB">
        <w:rPr>
          <w:rStyle w:val="StyleUnderline"/>
        </w:rPr>
        <w:t xml:space="preserve">at least </w:t>
      </w:r>
      <w:r w:rsidRPr="00C11FBD">
        <w:rPr>
          <w:rStyle w:val="Emphasis"/>
          <w:highlight w:val="cyan"/>
        </w:rPr>
        <w:t>thirty</w:t>
      </w:r>
      <w:r w:rsidRPr="00CD3299">
        <w:rPr>
          <w:rStyle w:val="Emphasis"/>
        </w:rPr>
        <w:t xml:space="preserve"> </w:t>
      </w:r>
      <w:r w:rsidRPr="00CD3299">
        <w:rPr>
          <w:rStyle w:val="Emphasis"/>
        </w:rPr>
        <w:lastRenderedPageBreak/>
        <w:t>different</w:t>
      </w:r>
      <w:r w:rsidRPr="00CD3299">
        <w:rPr>
          <w:rStyle w:val="StyleUnderline"/>
        </w:rPr>
        <w:t xml:space="preserve"> chemical </w:t>
      </w:r>
      <w:r w:rsidRPr="002258EB">
        <w:rPr>
          <w:rStyle w:val="StyleUnderline"/>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650DC5FD" w14:textId="77777777" w:rsidR="00981B19" w:rsidRPr="00C11FBD" w:rsidRDefault="00981B19" w:rsidP="00981B19">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5C71605D" w14:textId="77777777" w:rsidR="00981B19" w:rsidRPr="00C11FBD" w:rsidRDefault="00981B19" w:rsidP="00981B19">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048AA761" w14:textId="77777777" w:rsidR="00981B19" w:rsidRPr="00C11FBD" w:rsidRDefault="00981B19" w:rsidP="00981B19">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5643F4AD" w14:textId="77777777" w:rsidR="00981B19" w:rsidRPr="00C11FBD" w:rsidRDefault="00981B19" w:rsidP="00981B19">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use</w:t>
      </w:r>
      <w:r w:rsidRPr="00626731">
        <w:rPr>
          <w:rStyle w:val="StyleUnderline"/>
        </w:rPr>
        <w:t xml:space="preserv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lastRenderedPageBreak/>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080E72C8" w14:textId="77777777" w:rsidR="00981B19" w:rsidRPr="00C11FBD" w:rsidRDefault="00981B19" w:rsidP="00981B19">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2D5625A5" w14:textId="77777777" w:rsidR="00981B19" w:rsidRPr="00C11FBD" w:rsidRDefault="00981B19" w:rsidP="00981B19">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5CEEED40" w14:textId="77777777" w:rsidR="00981B19" w:rsidRPr="00C11FBD" w:rsidRDefault="00981B19" w:rsidP="00981B19">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5510A6EF" w14:textId="77777777" w:rsidR="00981B19" w:rsidRPr="00C11FBD" w:rsidRDefault="00981B19" w:rsidP="00981B19">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7AE1143C" w14:textId="77777777" w:rsidR="00981B19" w:rsidRPr="00C11FBD" w:rsidRDefault="00981B19" w:rsidP="00981B19">
      <w:pPr>
        <w:rPr>
          <w:sz w:val="16"/>
        </w:rPr>
      </w:pPr>
      <w:r w:rsidRPr="00C11FBD">
        <w:rPr>
          <w:sz w:val="16"/>
        </w:rPr>
        <w:t>I. Serial Collusion and Patents: Case Study in the Global Chemical Industry</w:t>
      </w:r>
    </w:p>
    <w:p w14:paraId="27D233D7" w14:textId="77777777" w:rsidR="00981B19" w:rsidRPr="00C11FBD" w:rsidRDefault="00981B19" w:rsidP="00981B19">
      <w:pPr>
        <w:rPr>
          <w:sz w:val="16"/>
        </w:rPr>
      </w:pPr>
      <w:r w:rsidRPr="00CD3299">
        <w:rPr>
          <w:rStyle w:val="Emphasis"/>
        </w:rPr>
        <w:t xml:space="preserve">Serial </w:t>
      </w:r>
      <w:r w:rsidRPr="00C11FBD">
        <w:rPr>
          <w:rStyle w:val="Emphasis"/>
          <w:highlight w:val="cyan"/>
        </w:rPr>
        <w:t>collusion</w:t>
      </w:r>
      <w:r w:rsidRPr="00626731">
        <w:rPr>
          <w:rStyle w:val="StyleUnderline"/>
        </w:rPr>
        <w:t xml:space="preserve"> in the </w:t>
      </w:r>
      <w:r w:rsidRPr="00626731">
        <w:rPr>
          <w:rStyle w:val="Emphasis"/>
        </w:rPr>
        <w:t>chemical industry</w:t>
      </w:r>
      <w:r w:rsidRPr="00626731">
        <w:rPr>
          <w:sz w:val="16"/>
        </w:rPr>
        <w:t xml:space="preserve"> dates bac</w:t>
      </w:r>
      <w:r w:rsidRPr="00C11FBD">
        <w:rPr>
          <w:sz w:val="16"/>
        </w:rPr>
        <w:t xml:space="preserve">k to the 1880s and </w:t>
      </w:r>
      <w:r w:rsidRPr="00E50B81">
        <w:rPr>
          <w:rStyle w:val="StyleUnderline"/>
        </w:rPr>
        <w:t xml:space="preserve">has </w:t>
      </w:r>
      <w:r w:rsidRPr="00C11FBD">
        <w:rPr>
          <w:rStyle w:val="StyleUnderline"/>
          <w:highlight w:val="cyan"/>
        </w:rPr>
        <w:t>reappeared</w:t>
      </w:r>
      <w:r w:rsidRPr="00E50B81">
        <w:rPr>
          <w:rStyle w:val="StyleUnderline"/>
        </w:rPr>
        <w:t xml:space="preserve"> in most decades</w:t>
      </w:r>
      <w:r w:rsidRPr="00C11FBD">
        <w:rPr>
          <w:sz w:val="16"/>
        </w:rPr>
        <w:t xml:space="preserve"> since then.26 German chemical firms have been prominent price-fixers and often cartel ring-leaders, but </w:t>
      </w:r>
      <w:r w:rsidRPr="00E50B81">
        <w:rPr>
          <w:rStyle w:val="StyleUnderline"/>
        </w:rPr>
        <w:t xml:space="preserve">they have been </w:t>
      </w:r>
      <w:r w:rsidRPr="00E50B81">
        <w:rPr>
          <w:rStyle w:val="Emphasis"/>
        </w:rPr>
        <w:t>joined</w:t>
      </w:r>
      <w:r w:rsidRPr="00E50B81">
        <w:rPr>
          <w:rStyle w:val="StyleUnderline"/>
        </w:rPr>
        <w:t xml:space="preserve"> by chemical firms from the </w:t>
      </w:r>
      <w:r w:rsidRPr="00E50B81">
        <w:rPr>
          <w:rStyle w:val="Emphasis"/>
        </w:rPr>
        <w:t>U</w:t>
      </w:r>
      <w:r w:rsidRPr="00E50B81">
        <w:rPr>
          <w:rStyle w:val="StyleUnderline"/>
        </w:rPr>
        <w:t xml:space="preserve">nited </w:t>
      </w:r>
      <w:r w:rsidRPr="00E50B81">
        <w:rPr>
          <w:rStyle w:val="Emphasis"/>
        </w:rPr>
        <w:t>S</w:t>
      </w:r>
      <w:r w:rsidRPr="00E50B81">
        <w:rPr>
          <w:rStyle w:val="StyleUnderline"/>
        </w:rPr>
        <w:t>tates</w:t>
      </w:r>
      <w:r w:rsidRPr="00C11FBD">
        <w:rPr>
          <w:sz w:val="16"/>
        </w:rPr>
        <w:t xml:space="preserve">, England, France, Belgium, the Netherlands, Canada, Switzerland, South Korea, and Japan.27 </w:t>
      </w:r>
      <w:r w:rsidRPr="00C11FBD">
        <w:rPr>
          <w:rStyle w:val="Emphasis"/>
          <w:highlight w:val="cyan"/>
        </w:rPr>
        <w:t>Dozens</w:t>
      </w:r>
      <w:r w:rsidRPr="00C11FBD">
        <w:rPr>
          <w:rStyle w:val="StyleUnderline"/>
          <w:highlight w:val="cyan"/>
        </w:rPr>
        <w:t xml:space="preserve"> of</w:t>
      </w:r>
      <w:r w:rsidRPr="00E50B81">
        <w:rPr>
          <w:rStyle w:val="StyleUnderline"/>
        </w:rPr>
        <w:t xml:space="preserve"> different chemical </w:t>
      </w:r>
      <w:r w:rsidRPr="00C11FBD">
        <w:rPr>
          <w:rStyle w:val="StyleUnderline"/>
          <w:highlight w:val="cyan"/>
        </w:rPr>
        <w:t xml:space="preserve">products </w:t>
      </w:r>
      <w:r w:rsidRPr="00626731">
        <w:rPr>
          <w:rStyle w:val="StyleUnderline"/>
        </w:rPr>
        <w:t xml:space="preserve">have </w:t>
      </w:r>
      <w:r w:rsidRPr="00C11FBD">
        <w:rPr>
          <w:rStyle w:val="StyleUnderline"/>
          <w:highlight w:val="cyan"/>
        </w:rPr>
        <w:t>been affected</w:t>
      </w:r>
      <w:r w:rsidRPr="00E50B81">
        <w:rPr>
          <w:rStyle w:val="StyleUnderline"/>
        </w:rPr>
        <w:t xml:space="preserve"> by </w:t>
      </w:r>
      <w:r w:rsidRPr="00E50B81">
        <w:rPr>
          <w:rStyle w:val="Emphasis"/>
        </w:rPr>
        <w:t>price fixing</w:t>
      </w:r>
      <w:r w:rsidRPr="00C11FBD">
        <w:rPr>
          <w:sz w:val="16"/>
        </w:rPr>
        <w:t xml:space="preserve"> at some point.28 Historically, </w:t>
      </w:r>
      <w:r w:rsidRPr="00E50B81">
        <w:rPr>
          <w:rStyle w:val="StyleUnderline"/>
        </w:rPr>
        <w:t>some</w:t>
      </w:r>
      <w:r w:rsidRPr="00C11FBD">
        <w:rPr>
          <w:sz w:val="16"/>
        </w:rPr>
        <w:t xml:space="preserve"> of these collusive </w:t>
      </w:r>
      <w:r w:rsidRPr="00E50B81">
        <w:rPr>
          <w:rStyle w:val="StyleUnderline"/>
        </w:rPr>
        <w:t>agreements were regional; others were global</w:t>
      </w:r>
      <w:r w:rsidRPr="00C11FBD">
        <w:rPr>
          <w:sz w:val="16"/>
        </w:rPr>
        <w:t>. Some were short-lived; others spanned decades. This history, and the specific role of patents to instituting and maintaining cartels in the global chemicals market, is described below.</w:t>
      </w:r>
    </w:p>
    <w:p w14:paraId="461B8444" w14:textId="77777777" w:rsidR="00981B19" w:rsidRPr="00C11FBD" w:rsidRDefault="00981B19" w:rsidP="00981B19">
      <w:pPr>
        <w:rPr>
          <w:sz w:val="16"/>
        </w:rPr>
      </w:pPr>
      <w:r w:rsidRPr="00C11FBD">
        <w:rPr>
          <w:sz w:val="16"/>
        </w:rPr>
        <w:t>A. Historical and Modern Cartelization of the Global Chemical Industry</w:t>
      </w:r>
    </w:p>
    <w:p w14:paraId="28ADF148" w14:textId="77777777" w:rsidR="00981B19" w:rsidRPr="00C11FBD" w:rsidRDefault="00981B19" w:rsidP="00981B19">
      <w:pPr>
        <w:rPr>
          <w:sz w:val="16"/>
        </w:rPr>
      </w:pPr>
      <w:r w:rsidRPr="00E50B81">
        <w:rPr>
          <w:rStyle w:val="StyleUnderline"/>
        </w:rPr>
        <w:lastRenderedPageBreak/>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626731">
        <w:rPr>
          <w:rStyle w:val="StyleUnderline"/>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626731">
        <w:rPr>
          <w:rStyle w:val="StyleUnderline"/>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Kronstein described resembles the pattern of recent patenting behavior in the chemical sector we document below—where </w:t>
      </w:r>
      <w:r w:rsidRPr="00C11FBD">
        <w:rPr>
          <w:rStyle w:val="StyleUnderline"/>
          <w:highlight w:val="cyan"/>
        </w:rPr>
        <w:t>patenting</w:t>
      </w:r>
      <w:r w:rsidRPr="00E50B81">
        <w:rPr>
          <w:rStyle w:val="StyleUnderline"/>
        </w:rPr>
        <w:t xml:space="preserve"> activity by cartel participants </w:t>
      </w:r>
      <w:r w:rsidRPr="00C11FBD">
        <w:rPr>
          <w:rStyle w:val="StyleUnderline"/>
          <w:highlight w:val="cyan"/>
        </w:rPr>
        <w:t>increases</w:t>
      </w:r>
      <w:r w:rsidRPr="00E50B81">
        <w:rPr>
          <w:rStyle w:val="StyleUnderline"/>
        </w:rPr>
        <w:t xml:space="preserve"> </w:t>
      </w:r>
      <w:r w:rsidRPr="00E50B81">
        <w:rPr>
          <w:rStyle w:val="Emphasis"/>
        </w:rPr>
        <w:t>dramatically</w:t>
      </w:r>
      <w:r w:rsidRPr="00E50B81">
        <w:rPr>
          <w:rStyle w:val="StyleUnderline"/>
        </w:rPr>
        <w:t xml:space="preserve"> </w:t>
      </w:r>
      <w:r w:rsidRPr="00C11FBD">
        <w:rPr>
          <w:rStyle w:val="StyleUnderline"/>
          <w:highlight w:val="cyan"/>
        </w:rPr>
        <w:t>during</w:t>
      </w:r>
      <w:r w:rsidRPr="00E50B81">
        <w:rPr>
          <w:rStyle w:val="StyleUnderline"/>
        </w:rPr>
        <w:t xml:space="preserve"> the period of </w:t>
      </w:r>
      <w:r w:rsidRPr="00E50B81">
        <w:rPr>
          <w:rStyle w:val="Emphasis"/>
        </w:rPr>
        <w:t xml:space="preserve">illegal </w:t>
      </w:r>
      <w:r w:rsidRPr="00C11FBD">
        <w:rPr>
          <w:rStyle w:val="Emphasis"/>
          <w:highlight w:val="cyan"/>
        </w:rPr>
        <w:t>collabo</w:t>
      </w:r>
      <w:r w:rsidRPr="00626731">
        <w:rPr>
          <w:rStyle w:val="Emphasis"/>
        </w:rPr>
        <w:t>ration</w:t>
      </w:r>
      <w:r w:rsidRPr="00626731">
        <w:rPr>
          <w:rStyle w:val="StyleUnderline"/>
        </w:rPr>
        <w:t xml:space="preserve"> </w:t>
      </w:r>
      <w:r w:rsidRPr="00C11FBD">
        <w:rPr>
          <w:rStyle w:val="StyleUnderline"/>
          <w:highlight w:val="cyan"/>
        </w:rPr>
        <w:t>for</w:t>
      </w:r>
      <w:r w:rsidRPr="00E50B81">
        <w:rPr>
          <w:rStyle w:val="StyleUnderline"/>
        </w:rPr>
        <w:t xml:space="preserve"> the purpose of </w:t>
      </w:r>
      <w:r w:rsidRPr="00C11FBD">
        <w:rPr>
          <w:rStyle w:val="Emphasis"/>
          <w:highlight w:val="cyan"/>
        </w:rPr>
        <w:t>consolidating</w:t>
      </w:r>
      <w:r w:rsidRPr="00C11FBD">
        <w:rPr>
          <w:rStyle w:val="StyleUnderline"/>
          <w:highlight w:val="cyan"/>
        </w:rPr>
        <w:t xml:space="preserve"> market</w:t>
      </w:r>
      <w:r w:rsidRPr="00E50B81">
        <w:rPr>
          <w:rStyle w:val="StyleUnderline"/>
        </w:rPr>
        <w:t xml:space="preserve"> share for </w:t>
      </w:r>
      <w:r w:rsidRPr="00E50B81">
        <w:rPr>
          <w:rStyle w:val="Emphasis"/>
        </w:rPr>
        <w:t>existing firms</w:t>
      </w:r>
      <w:r w:rsidRPr="00E50B81">
        <w:rPr>
          <w:rStyle w:val="StyleUnderline"/>
        </w:rPr>
        <w:t xml:space="preserve"> </w:t>
      </w:r>
      <w:r w:rsidRPr="00C11FBD">
        <w:rPr>
          <w:rStyle w:val="StyleUnderline"/>
          <w:highlight w:val="cyan"/>
        </w:rPr>
        <w:t xml:space="preserve">and </w:t>
      </w:r>
      <w:r w:rsidRPr="00C11FBD">
        <w:rPr>
          <w:rStyle w:val="Emphasis"/>
          <w:highlight w:val="cyan"/>
        </w:rPr>
        <w:t>keeping out</w:t>
      </w:r>
      <w:r w:rsidRPr="00C11FBD">
        <w:rPr>
          <w:rStyle w:val="StyleUnderline"/>
          <w:highlight w:val="cyan"/>
        </w:rPr>
        <w:t xml:space="preserve"> entrants</w:t>
      </w:r>
      <w:r w:rsidRPr="00C11FBD">
        <w:rPr>
          <w:sz w:val="16"/>
        </w:rPr>
        <w:t>.35</w:t>
      </w:r>
    </w:p>
    <w:p w14:paraId="340E230F" w14:textId="77777777" w:rsidR="00981B19" w:rsidRPr="00C11FBD" w:rsidRDefault="00981B19" w:rsidP="00981B19">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1D63D05E" w14:textId="77777777" w:rsidR="00981B19" w:rsidRPr="00C11FBD" w:rsidRDefault="00981B19" w:rsidP="00981B19">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sidRPr="00C11FBD">
        <w:rPr>
          <w:rStyle w:val="StyleUnderline"/>
          <w:highlight w:val="cyan"/>
        </w:rPr>
        <w:t>“the industry is</w:t>
      </w:r>
      <w:r w:rsidRPr="000714B1">
        <w:rPr>
          <w:rStyle w:val="StyleUnderline"/>
        </w:rPr>
        <w:t xml:space="preserve"> completely </w:t>
      </w:r>
      <w:r w:rsidRPr="00C11FBD">
        <w:rPr>
          <w:rStyle w:val="Emphasis"/>
          <w:highlight w:val="cyan"/>
        </w:rPr>
        <w:t>regimented</w:t>
      </w:r>
      <w:r w:rsidRPr="000714B1">
        <w:rPr>
          <w:rStyle w:val="StyleUnderline"/>
        </w:rPr>
        <w:t>, th</w:t>
      </w:r>
      <w:r w:rsidRPr="00626731">
        <w:rPr>
          <w:rStyle w:val="StyleUnderline"/>
        </w:rPr>
        <w:t>e</w:t>
      </w:r>
      <w:r w:rsidRPr="000714B1">
        <w:rPr>
          <w:rStyle w:val="StyleUnderline"/>
        </w:rPr>
        <w:t xml:space="preserve"> </w:t>
      </w:r>
      <w:r w:rsidRPr="00C11FBD">
        <w:rPr>
          <w:rStyle w:val="StyleUnderline"/>
          <w:highlight w:val="cyan"/>
        </w:rPr>
        <w:t>production of competitive</w:t>
      </w:r>
      <w:r w:rsidRPr="00C11FBD">
        <w:rPr>
          <w:sz w:val="16"/>
        </w:rPr>
        <w:t xml:space="preserve"> unpatented </w:t>
      </w:r>
      <w:r w:rsidRPr="00C11FBD">
        <w:rPr>
          <w:rStyle w:val="StyleUnderline"/>
          <w:highlight w:val="cyan"/>
        </w:rPr>
        <w:t xml:space="preserve">products </w:t>
      </w:r>
      <w:r w:rsidRPr="00C11FBD">
        <w:rPr>
          <w:rStyle w:val="Emphasis"/>
          <w:highlight w:val="cyan"/>
        </w:rPr>
        <w:t>suppressed</w:t>
      </w:r>
      <w:r w:rsidRPr="000714B1">
        <w:rPr>
          <w:rStyle w:val="StyleUnderline"/>
        </w:rPr>
        <w:t xml:space="preserve">, a class of </w:t>
      </w:r>
      <w:r w:rsidRPr="00C11FBD">
        <w:rPr>
          <w:rStyle w:val="StyleUnderline"/>
          <w:highlight w:val="cyan"/>
        </w:rPr>
        <w:t xml:space="preserve">distributors </w:t>
      </w:r>
      <w:r w:rsidRPr="00C11FBD">
        <w:rPr>
          <w:rStyle w:val="Emphasis"/>
          <w:highlight w:val="cyan"/>
        </w:rPr>
        <w:t>squeezed</w:t>
      </w:r>
      <w:r w:rsidRPr="000714B1">
        <w:rPr>
          <w:rStyle w:val="Emphasis"/>
        </w:rPr>
        <w:t xml:space="preserve"> out</w:t>
      </w:r>
      <w:r w:rsidRPr="000714B1">
        <w:rPr>
          <w:rStyle w:val="StyleUnderline"/>
        </w:rPr>
        <w:t xml:space="preserve">, </w:t>
      </w:r>
      <w:r w:rsidRPr="00C11FBD">
        <w:rPr>
          <w:rStyle w:val="StyleUnderline"/>
          <w:highlight w:val="cyan"/>
        </w:rPr>
        <w:t>and prices</w:t>
      </w:r>
      <w:r w:rsidRPr="00C11FBD">
        <w:rPr>
          <w:sz w:val="16"/>
        </w:rPr>
        <w:t xml:space="preserve"> on unpatented products </w:t>
      </w:r>
      <w:r w:rsidRPr="00C11FBD">
        <w:rPr>
          <w:rStyle w:val="StyleUnderline"/>
          <w:highlight w:val="cyan"/>
        </w:rPr>
        <w:t>stabilized.”</w:t>
      </w:r>
      <w:r w:rsidRPr="00C11FBD">
        <w:rPr>
          <w:sz w:val="16"/>
        </w:rPr>
        <w:t>42</w:t>
      </w:r>
    </w:p>
    <w:p w14:paraId="193D586E" w14:textId="77777777" w:rsidR="00981B19" w:rsidRDefault="00981B19" w:rsidP="00981B19">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w:t>
      </w:r>
      <w:r w:rsidRPr="00EE70C3">
        <w:rPr>
          <w:rStyle w:val="Emphasis"/>
        </w:rPr>
        <w:t>ization</w:t>
      </w:r>
      <w:r w:rsidRPr="00EE70C3">
        <w:rPr>
          <w:rStyle w:val="StyleUnderline"/>
        </w:rPr>
        <w:t xml:space="preserve"> h</w:t>
      </w:r>
      <w:r w:rsidRPr="000714B1">
        <w:rPr>
          <w:rStyle w:val="StyleUnderline"/>
        </w:rPr>
        <w:t xml:space="preserve">as </w:t>
      </w:r>
      <w:r w:rsidRPr="00C11FBD">
        <w:rPr>
          <w:rStyle w:val="StyleUnderline"/>
          <w:highlight w:val="cyan"/>
        </w:rPr>
        <w:t>continued</w:t>
      </w:r>
      <w:r w:rsidRPr="00EE70C3">
        <w:rPr>
          <w:rStyle w:val="StyleUnderline"/>
        </w:rPr>
        <w:t xml:space="preserve"> to </w:t>
      </w:r>
      <w:r w:rsidRPr="00EE70C3">
        <w:rPr>
          <w:rStyle w:val="Emphasis"/>
        </w:rPr>
        <w:t>modern times</w:t>
      </w:r>
      <w:r w:rsidRPr="00EE70C3">
        <w:rPr>
          <w:rStyle w:val="StyleUnderline"/>
        </w:rPr>
        <w:t xml:space="preserve">. In the </w:t>
      </w:r>
      <w:r w:rsidRPr="00EE70C3">
        <w:rPr>
          <w:rStyle w:val="Emphasis"/>
        </w:rPr>
        <w:t>three decades</w:t>
      </w:r>
      <w:r w:rsidRPr="00EE70C3">
        <w:rPr>
          <w:rStyle w:val="StyleUnderline"/>
        </w:rPr>
        <w:t xml:space="preserve"> since 1980, the European Commission</w:t>
      </w:r>
      <w:r w:rsidRPr="00EE70C3">
        <w:rPr>
          <w:sz w:val="16"/>
        </w:rPr>
        <w:t xml:space="preserve"> (EC) </w:t>
      </w:r>
      <w:r w:rsidRPr="00EE70C3">
        <w:rPr>
          <w:rStyle w:val="StyleUnderline"/>
        </w:rPr>
        <w:t xml:space="preserve">prosecuted chemical producers for collusion in </w:t>
      </w:r>
      <w:r w:rsidRPr="00EE70C3">
        <w:rPr>
          <w:rStyle w:val="Emphasis"/>
        </w:rPr>
        <w:t>32 separate markets</w:t>
      </w:r>
      <w:r w:rsidRPr="00EE70C3">
        <w:rPr>
          <w:sz w:val="16"/>
        </w:rPr>
        <w:t xml:space="preserve">. 43 Notable </w:t>
      </w:r>
      <w:r w:rsidRPr="00EE70C3">
        <w:rPr>
          <w:rStyle w:val="StyleUnderline"/>
        </w:rPr>
        <w:t>American antitrust cases</w:t>
      </w:r>
      <w:r w:rsidRPr="00EE70C3">
        <w:rPr>
          <w:sz w:val="16"/>
        </w:rPr>
        <w:t xml:space="preserve"> brought against chemical producers during this period </w:t>
      </w:r>
      <w:r w:rsidRPr="00EE70C3">
        <w:rPr>
          <w:rStyle w:val="StyleUnderline"/>
        </w:rPr>
        <w:t>ended cartels in</w:t>
      </w:r>
      <w:r w:rsidRPr="00EE70C3">
        <w:rPr>
          <w:sz w:val="16"/>
        </w:rPr>
        <w:t xml:space="preserve"> the </w:t>
      </w:r>
      <w:r w:rsidRPr="00EE70C3">
        <w:rPr>
          <w:rStyle w:val="StyleUnderline"/>
        </w:rPr>
        <w:t>markets for lysine, citric acid, and vitamin C</w:t>
      </w:r>
      <w:r w:rsidRPr="00EE70C3">
        <w:rPr>
          <w:sz w:val="16"/>
        </w:rPr>
        <w:t>. 44 Since 2010,</w:t>
      </w:r>
      <w:r w:rsidRPr="00C11FBD">
        <w:rPr>
          <w:sz w:val="16"/>
        </w:rPr>
        <w:t xml:space="preserve">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617622DD" w14:textId="77777777" w:rsidR="00981B19" w:rsidRDefault="00981B19" w:rsidP="00981B19">
      <w:pPr>
        <w:pStyle w:val="Heading4"/>
      </w:pPr>
      <w:r>
        <w:lastRenderedPageBreak/>
        <w:t xml:space="preserve">Extinction. </w:t>
      </w:r>
    </w:p>
    <w:p w14:paraId="0C246D40" w14:textId="77777777" w:rsidR="00981B19" w:rsidRPr="0020552A" w:rsidRDefault="00981B19" w:rsidP="00981B19">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6C7FF87A" w14:textId="77777777" w:rsidR="00981B19" w:rsidRPr="00DB401A" w:rsidRDefault="00981B19" w:rsidP="00981B19">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046C646C" w14:textId="77777777" w:rsidR="00981B19" w:rsidRPr="00DB401A" w:rsidRDefault="00981B19" w:rsidP="00981B19">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4D553FB3" w14:textId="77777777" w:rsidR="00981B19" w:rsidRPr="00DB401A" w:rsidRDefault="00981B19" w:rsidP="00981B19">
      <w:pPr>
        <w:rPr>
          <w:sz w:val="16"/>
        </w:rPr>
      </w:pPr>
      <w:r w:rsidRPr="00DB401A">
        <w:rPr>
          <w:sz w:val="16"/>
        </w:rPr>
        <w:t xml:space="preserve">But what makes a coating “sustainable” in the built environment, and why should we care? </w:t>
      </w:r>
    </w:p>
    <w:p w14:paraId="5A79A645" w14:textId="77777777" w:rsidR="00981B19" w:rsidRPr="00B14384" w:rsidRDefault="00981B19" w:rsidP="00981B19">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07EC82A8" w14:textId="77777777" w:rsidR="00981B19" w:rsidRPr="00DB401A" w:rsidRDefault="00981B19" w:rsidP="00981B19">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175D157D" w14:textId="77777777" w:rsidR="00981B19" w:rsidRPr="00DB401A" w:rsidRDefault="00981B19" w:rsidP="00981B19">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690E2790" w14:textId="77777777" w:rsidR="00981B19" w:rsidRPr="00DB401A" w:rsidRDefault="00981B19" w:rsidP="00981B19">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5F10A045" w14:textId="77777777" w:rsidR="00981B19" w:rsidRPr="00DB401A" w:rsidRDefault="00981B19" w:rsidP="00981B19">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1BE1528E" w14:textId="77777777" w:rsidR="00981B19" w:rsidRPr="00DB401A" w:rsidRDefault="00981B19" w:rsidP="00981B19">
      <w:pPr>
        <w:rPr>
          <w:sz w:val="16"/>
        </w:rPr>
      </w:pPr>
      <w:r w:rsidRPr="00DB401A">
        <w:rPr>
          <w:sz w:val="16"/>
        </w:rPr>
        <w:t xml:space="preserve">Let’s take a closer look at the drivers that will make sustainable coatings increasingly important, and the processes and technologies on the horizon. </w:t>
      </w:r>
    </w:p>
    <w:p w14:paraId="2E28E31C" w14:textId="77777777" w:rsidR="00981B19" w:rsidRPr="00DB401A" w:rsidRDefault="00981B19" w:rsidP="00981B19">
      <w:pPr>
        <w:rPr>
          <w:sz w:val="16"/>
        </w:rPr>
      </w:pPr>
      <w:r w:rsidRPr="00DB401A">
        <w:rPr>
          <w:sz w:val="16"/>
        </w:rPr>
        <w:t xml:space="preserve">Responding to Dwindling Resources </w:t>
      </w:r>
    </w:p>
    <w:p w14:paraId="719D749F" w14:textId="77777777" w:rsidR="00981B19" w:rsidRPr="00DB401A" w:rsidRDefault="00981B19" w:rsidP="00981B19">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408FF498" w14:textId="77777777" w:rsidR="00981B19" w:rsidRPr="00DB401A" w:rsidRDefault="00981B19" w:rsidP="00981B19">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6DA7365F" w14:textId="77777777" w:rsidR="00981B19" w:rsidRPr="00DB401A" w:rsidRDefault="00981B19" w:rsidP="00981B19">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42DDBB78" w14:textId="77777777" w:rsidR="00981B19" w:rsidRPr="00DB401A" w:rsidRDefault="00981B19" w:rsidP="00981B19">
      <w:pPr>
        <w:rPr>
          <w:sz w:val="16"/>
        </w:rPr>
      </w:pPr>
      <w:r w:rsidRPr="004E64FD">
        <w:rPr>
          <w:rStyle w:val="StyleUnderline"/>
        </w:rPr>
        <w:lastRenderedPageBreak/>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4F6DC63B" w14:textId="77777777" w:rsidR="00981B19" w:rsidRPr="00DB401A" w:rsidRDefault="00981B19" w:rsidP="00981B19">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415AA4E4" w14:textId="77777777" w:rsidR="00981B19" w:rsidRPr="00DB401A" w:rsidRDefault="00981B19" w:rsidP="00981B19">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4D74A867" w14:textId="77777777" w:rsidR="00981B19" w:rsidRPr="00DB401A" w:rsidRDefault="00981B19" w:rsidP="00981B19">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0F6D4EA3" w14:textId="77777777" w:rsidR="00981B19" w:rsidRPr="00DB401A" w:rsidRDefault="00981B19" w:rsidP="00981B19">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6F6E872C" w14:textId="77777777" w:rsidR="00981B19" w:rsidRPr="00DB401A" w:rsidRDefault="00981B19" w:rsidP="00981B19">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7E449984" w14:textId="77777777" w:rsidR="00981B19" w:rsidRPr="00DB401A" w:rsidRDefault="00981B19" w:rsidP="00981B19">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28C26AF2" w14:textId="77777777" w:rsidR="00981B19" w:rsidRPr="00B14384" w:rsidRDefault="00981B19" w:rsidP="00981B19">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458D817B" w14:textId="77777777" w:rsidR="00981B19" w:rsidRPr="00B14384" w:rsidRDefault="00981B19" w:rsidP="00981B19">
      <w:pPr>
        <w:rPr>
          <w:sz w:val="16"/>
        </w:rPr>
      </w:pPr>
      <w:r w:rsidRPr="00B14384">
        <w:rPr>
          <w:sz w:val="16"/>
        </w:rPr>
        <w:t xml:space="preserve">Design for Reuse and Recycling: Design products, processes and systems for performance in a commercial “afterlife.” </w:t>
      </w:r>
    </w:p>
    <w:p w14:paraId="60AD3508" w14:textId="77777777" w:rsidR="00981B19" w:rsidRPr="00B14384" w:rsidRDefault="00981B19" w:rsidP="00981B19">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6FD85C94" w14:textId="77777777" w:rsidR="00981B19" w:rsidRPr="00B14384" w:rsidRDefault="00981B19" w:rsidP="00981B19">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5A649073" w14:textId="77777777" w:rsidR="00981B19" w:rsidRPr="00B14384" w:rsidRDefault="00981B19" w:rsidP="00981B19">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5F068130" w14:textId="77777777" w:rsidR="00981B19" w:rsidRPr="00B14384" w:rsidRDefault="00981B19" w:rsidP="00981B19">
      <w:pPr>
        <w:rPr>
          <w:sz w:val="16"/>
        </w:rPr>
      </w:pPr>
      <w:r w:rsidRPr="00B14384">
        <w:rPr>
          <w:sz w:val="16"/>
        </w:rPr>
        <w:t xml:space="preserve">Responding to a Changing Society </w:t>
      </w:r>
    </w:p>
    <w:p w14:paraId="1797007B" w14:textId="77777777" w:rsidR="00981B19" w:rsidRPr="00B14384" w:rsidRDefault="00981B19" w:rsidP="00981B19">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16FA33B2" w14:textId="77777777" w:rsidR="00981B19" w:rsidRPr="00B14384" w:rsidRDefault="00981B19" w:rsidP="00981B19">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179DF24F" w14:textId="77777777" w:rsidR="00981B19" w:rsidRPr="00B14384" w:rsidRDefault="00981B19" w:rsidP="00981B19">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w:t>
      </w:r>
      <w:r w:rsidRPr="00B14384">
        <w:rPr>
          <w:sz w:val="16"/>
        </w:rPr>
        <w:lastRenderedPageBreak/>
        <w:t xml:space="preserve">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21656E7C" w14:textId="77777777" w:rsidR="00981B19" w:rsidRPr="00B14384" w:rsidRDefault="00981B19" w:rsidP="00981B19">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4B4C3DD9" w14:textId="77777777" w:rsidR="00981B19" w:rsidRPr="00B14384" w:rsidRDefault="00981B19" w:rsidP="00981B19">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46ED8D84" w14:textId="77777777" w:rsidR="00981B19" w:rsidRPr="00DB401A" w:rsidRDefault="00981B19" w:rsidP="00981B19">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225AD912" w14:textId="77777777" w:rsidR="00981B19" w:rsidRPr="00DB401A" w:rsidRDefault="00981B19" w:rsidP="00981B19">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12465265" w14:textId="77777777" w:rsidR="00981B19" w:rsidRPr="00DB401A" w:rsidRDefault="00981B19" w:rsidP="00981B19">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2ED3B1C7" w14:textId="77777777" w:rsidR="00981B19" w:rsidRPr="00DB401A" w:rsidRDefault="00981B19" w:rsidP="00981B19">
      <w:pPr>
        <w:pStyle w:val="ListParagraph"/>
        <w:numPr>
          <w:ilvl w:val="0"/>
          <w:numId w:val="20"/>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0A57E4E8" w14:textId="77777777" w:rsidR="00981B19" w:rsidRPr="00DB401A" w:rsidRDefault="00981B19" w:rsidP="00981B19">
      <w:pPr>
        <w:pStyle w:val="ListParagraph"/>
        <w:numPr>
          <w:ilvl w:val="0"/>
          <w:numId w:val="20"/>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68F541F0" w14:textId="77777777" w:rsidR="00981B19" w:rsidRPr="00DB401A" w:rsidRDefault="00981B19" w:rsidP="00981B19">
      <w:pPr>
        <w:pStyle w:val="ListParagraph"/>
        <w:numPr>
          <w:ilvl w:val="0"/>
          <w:numId w:val="20"/>
        </w:numPr>
        <w:rPr>
          <w:sz w:val="16"/>
        </w:rPr>
      </w:pPr>
      <w:r w:rsidRPr="00DB401A">
        <w:rPr>
          <w:sz w:val="16"/>
        </w:rPr>
        <w:t xml:space="preserve">New Organizations: The Living Building Challenge introduced a chemical “Red List” banning hazardous chemicals from use on projects. </w:t>
      </w:r>
    </w:p>
    <w:p w14:paraId="23EF9418" w14:textId="77777777" w:rsidR="00981B19" w:rsidRPr="00DB401A" w:rsidRDefault="00981B19" w:rsidP="00981B19">
      <w:pPr>
        <w:pStyle w:val="ListParagraph"/>
        <w:numPr>
          <w:ilvl w:val="0"/>
          <w:numId w:val="20"/>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39111285" w14:textId="77777777" w:rsidR="00981B19" w:rsidRPr="00DB401A" w:rsidRDefault="00981B19" w:rsidP="00981B19">
      <w:pPr>
        <w:pStyle w:val="ListParagraph"/>
        <w:numPr>
          <w:ilvl w:val="0"/>
          <w:numId w:val="20"/>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5F003BD3" w14:textId="77777777" w:rsidR="00981B19" w:rsidRPr="00DB401A" w:rsidRDefault="00981B19" w:rsidP="00981B19">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EE70C3">
        <w:rPr>
          <w:rStyle w:val="StyleUnderline"/>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tech</w:t>
      </w:r>
      <w:r w:rsidRPr="0034427B">
        <w:rPr>
          <w:rStyle w:val="StyleUnderline"/>
        </w:rPr>
        <w:t xml:space="preserve">nologies. These </w:t>
      </w:r>
      <w:r w:rsidRPr="00DB401A">
        <w:rPr>
          <w:rStyle w:val="StyleUnderline"/>
          <w:highlight w:val="cyan"/>
        </w:rPr>
        <w:t xml:space="preserve">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w:t>
      </w:r>
      <w:r w:rsidRPr="0034427B">
        <w:rPr>
          <w:rStyle w:val="StyleUnderline"/>
        </w:rPr>
        <w:t>chemicals</w:t>
      </w:r>
      <w:r w:rsidRPr="00DB401A">
        <w:rPr>
          <w:rStyle w:val="StyleUnderline"/>
        </w:rPr>
        <w:t xml:space="preserve"> that respond to environmental changes</w:t>
      </w:r>
      <w:r w:rsidRPr="00DB401A">
        <w:rPr>
          <w:sz w:val="16"/>
        </w:rPr>
        <w:t xml:space="preserve">. </w:t>
      </w:r>
    </w:p>
    <w:p w14:paraId="270400BE" w14:textId="77777777" w:rsidR="00981B19" w:rsidRPr="00DB401A" w:rsidRDefault="00981B19" w:rsidP="00981B19">
      <w:pPr>
        <w:rPr>
          <w:sz w:val="16"/>
        </w:rPr>
      </w:pPr>
      <w:r w:rsidRPr="00DB401A">
        <w:rPr>
          <w:sz w:val="16"/>
        </w:rPr>
        <w:t xml:space="preserve">What do these megatrends mean for the chemical industry? They portend a shift in processes, standardization and approach. </w:t>
      </w:r>
    </w:p>
    <w:p w14:paraId="5F9D52DC" w14:textId="77777777" w:rsidR="00981B19" w:rsidRPr="00DB401A" w:rsidRDefault="00981B19" w:rsidP="00981B19">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3180B9F5" w14:textId="77777777" w:rsidR="00981B19" w:rsidRPr="00DB401A" w:rsidRDefault="00981B19" w:rsidP="00981B19">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326AC565" w14:textId="77777777" w:rsidR="00981B19" w:rsidRPr="00DB401A" w:rsidRDefault="00981B19" w:rsidP="00981B19">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452381EB" w14:textId="77777777" w:rsidR="00981B19" w:rsidRPr="00DB401A" w:rsidRDefault="00981B19" w:rsidP="00981B19">
      <w:pPr>
        <w:rPr>
          <w:sz w:val="16"/>
        </w:rPr>
      </w:pPr>
      <w:r w:rsidRPr="00DB401A">
        <w:rPr>
          <w:sz w:val="16"/>
        </w:rPr>
        <w:lastRenderedPageBreak/>
        <w:t xml:space="preserve">Stricter Guidelines: In the healthcare and science laboratory industries, stricter guidelines will be required to combat hospital-acquired infections and address the harsh chemicals/disinfectants necessary to stem infections. </w:t>
      </w:r>
    </w:p>
    <w:p w14:paraId="7E3BE01F" w14:textId="77777777" w:rsidR="00981B19" w:rsidRPr="00DB401A" w:rsidRDefault="00981B19" w:rsidP="00981B19">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5A11F79A" w14:textId="77777777" w:rsidR="00981B19" w:rsidRPr="00DB401A" w:rsidRDefault="00981B19" w:rsidP="00981B19">
      <w:pPr>
        <w:rPr>
          <w:sz w:val="16"/>
        </w:rPr>
      </w:pPr>
      <w:r w:rsidRPr="00DB401A">
        <w:rPr>
          <w:sz w:val="16"/>
        </w:rPr>
        <w:t xml:space="preserve">Creating Coatings for the Future </w:t>
      </w:r>
    </w:p>
    <w:p w14:paraId="7E54AFF9" w14:textId="77777777" w:rsidR="00981B19" w:rsidRPr="00DB401A" w:rsidRDefault="00981B19" w:rsidP="00981B19">
      <w:pPr>
        <w:rPr>
          <w:sz w:val="16"/>
        </w:rPr>
      </w:pPr>
      <w:r w:rsidRPr="00DB401A">
        <w:rPr>
          <w:sz w:val="16"/>
        </w:rPr>
        <w:t xml:space="preserve">Coatings technology has evolved as manufacturers respond to market needs and awareness. </w:t>
      </w:r>
    </w:p>
    <w:p w14:paraId="11EFEC47" w14:textId="77777777" w:rsidR="00981B19" w:rsidRPr="00DB401A" w:rsidRDefault="00981B19" w:rsidP="00981B19">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3C482D58" w14:textId="77777777" w:rsidR="00981B19" w:rsidRPr="00DB401A" w:rsidRDefault="00981B19" w:rsidP="00981B19">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380062BC" w14:textId="77777777" w:rsidR="00981B19" w:rsidRPr="00DB401A" w:rsidRDefault="00981B19" w:rsidP="00981B19">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01D89101" w14:textId="77777777" w:rsidR="00981B19" w:rsidRPr="00DB401A" w:rsidRDefault="00981B19" w:rsidP="00981B19">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6C3F8A82" w14:textId="77777777" w:rsidR="00981B19" w:rsidRPr="00DB401A" w:rsidRDefault="00981B19" w:rsidP="00981B19">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5CB19171" w14:textId="77777777" w:rsidR="00981B19" w:rsidRPr="00DB401A" w:rsidRDefault="00981B19" w:rsidP="00981B19">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23258254" w14:textId="77777777" w:rsidR="00981B19" w:rsidRPr="00DB401A" w:rsidRDefault="00981B19" w:rsidP="00981B19">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7105A807" w14:textId="77777777" w:rsidR="00981B19" w:rsidRPr="00DB401A" w:rsidRDefault="00981B19" w:rsidP="00981B19">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010C1ABE" w14:textId="77777777" w:rsidR="00981B19" w:rsidRPr="00DB401A" w:rsidRDefault="00981B19" w:rsidP="00981B19">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486AAACA" w14:textId="77777777" w:rsidR="00981B19" w:rsidRPr="00DB401A" w:rsidRDefault="00981B19" w:rsidP="00981B19">
      <w:pPr>
        <w:rPr>
          <w:sz w:val="16"/>
        </w:rPr>
      </w:pPr>
      <w:r w:rsidRPr="00DB401A">
        <w:rPr>
          <w:sz w:val="16"/>
        </w:rPr>
        <w:t xml:space="preserve">So what developments can we expect in architectural coatings technology? </w:t>
      </w:r>
    </w:p>
    <w:p w14:paraId="3F26D0F7" w14:textId="77777777" w:rsidR="00981B19" w:rsidRPr="00B14384" w:rsidRDefault="00981B19" w:rsidP="00981B19">
      <w:pPr>
        <w:rPr>
          <w:sz w:val="16"/>
        </w:rPr>
      </w:pPr>
      <w:r w:rsidRPr="00B14384">
        <w:rPr>
          <w:sz w:val="16"/>
        </w:rPr>
        <w:lastRenderedPageBreak/>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4F2B60E8" w14:textId="77777777" w:rsidR="00981B19" w:rsidRPr="00B14384" w:rsidRDefault="00981B19" w:rsidP="00981B19">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4E318191" w14:textId="77777777" w:rsidR="00981B19" w:rsidRPr="00B14384" w:rsidRDefault="00981B19" w:rsidP="00981B19">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5C4476FC" w14:textId="77777777" w:rsidR="00981B19" w:rsidRPr="00B14384" w:rsidRDefault="00981B19" w:rsidP="00981B19">
      <w:pPr>
        <w:pStyle w:val="ListParagraph"/>
        <w:numPr>
          <w:ilvl w:val="0"/>
          <w:numId w:val="21"/>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49957D2F" w14:textId="77777777" w:rsidR="00981B19" w:rsidRPr="00B14384" w:rsidRDefault="00981B19" w:rsidP="00981B19">
      <w:pPr>
        <w:pStyle w:val="ListParagraph"/>
        <w:numPr>
          <w:ilvl w:val="0"/>
          <w:numId w:val="21"/>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06F05389" w14:textId="77777777" w:rsidR="00981B19" w:rsidRPr="00B14384" w:rsidRDefault="00981B19" w:rsidP="00981B19">
      <w:pPr>
        <w:pStyle w:val="ListParagraph"/>
        <w:numPr>
          <w:ilvl w:val="0"/>
          <w:numId w:val="21"/>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4CC171FB" w14:textId="77777777" w:rsidR="00981B19" w:rsidRPr="00B14384" w:rsidRDefault="00981B19" w:rsidP="00981B19">
      <w:pPr>
        <w:pStyle w:val="ListParagraph"/>
        <w:numPr>
          <w:ilvl w:val="0"/>
          <w:numId w:val="21"/>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343E8167" w14:textId="77777777" w:rsidR="00981B19" w:rsidRPr="00DB401A" w:rsidRDefault="00981B19" w:rsidP="00981B19">
      <w:pPr>
        <w:rPr>
          <w:sz w:val="16"/>
        </w:rPr>
      </w:pPr>
      <w:r w:rsidRPr="00B14384">
        <w:rPr>
          <w:sz w:val="16"/>
        </w:rPr>
        <w:t>Reenvisioning What’s Possible</w:t>
      </w:r>
      <w:r w:rsidRPr="00DB401A">
        <w:rPr>
          <w:sz w:val="16"/>
        </w:rPr>
        <w:t xml:space="preserve"> </w:t>
      </w:r>
    </w:p>
    <w:p w14:paraId="5CF71060" w14:textId="77777777" w:rsidR="00981B19" w:rsidRPr="00DB401A" w:rsidRDefault="00981B19" w:rsidP="00981B19">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0D3C296A" w14:textId="77777777" w:rsidR="00981B19" w:rsidRPr="00DB401A" w:rsidRDefault="00981B19" w:rsidP="00981B19">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580D889F" w14:textId="77777777" w:rsidR="00981B19" w:rsidRPr="00DB401A" w:rsidRDefault="00981B19" w:rsidP="00981B19">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1A3F0FAF" w14:textId="77777777" w:rsidR="00981B19" w:rsidRPr="00DB401A" w:rsidRDefault="00981B19" w:rsidP="00981B19">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004970D7" w14:textId="77777777" w:rsidR="00981B19" w:rsidRPr="00B14384" w:rsidRDefault="00981B19" w:rsidP="00981B19">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1C7A876E" w14:textId="77777777" w:rsidR="00981B19" w:rsidRDefault="00981B19" w:rsidP="00981B19">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23AA3798" w14:textId="77777777" w:rsidR="00981B19" w:rsidRDefault="00981B19" w:rsidP="00981B19">
      <w:pPr>
        <w:pStyle w:val="Heading4"/>
      </w:pPr>
      <w:r>
        <w:lastRenderedPageBreak/>
        <w:t>Scenario two is Protectionism:</w:t>
      </w:r>
    </w:p>
    <w:p w14:paraId="54237FA9" w14:textId="77777777" w:rsidR="00981B19" w:rsidRDefault="00981B19" w:rsidP="00981B19">
      <w:pPr>
        <w:pStyle w:val="Heading4"/>
      </w:pPr>
      <w:r>
        <w:t xml:space="preserve">Proliferation of protectionist rhetoric is the </w:t>
      </w:r>
      <w:r w:rsidRPr="00175813">
        <w:rPr>
          <w:u w:val="single"/>
        </w:rPr>
        <w:t>new norm</w:t>
      </w:r>
      <w:r>
        <w:t xml:space="preserve"> – antitrust law forms </w:t>
      </w:r>
      <w:r w:rsidRPr="00175813">
        <w:rPr>
          <w:u w:val="single"/>
        </w:rPr>
        <w:t>subtle trade barriers</w:t>
      </w:r>
      <w:r>
        <w:t xml:space="preserve"> – abuse destroys international free trade.</w:t>
      </w:r>
    </w:p>
    <w:p w14:paraId="70E54E22" w14:textId="77777777" w:rsidR="00981B19" w:rsidRPr="004D32C3" w:rsidRDefault="00981B19" w:rsidP="00981B19">
      <w:r w:rsidRPr="007B2920">
        <w:rPr>
          <w:rStyle w:val="Style13ptBold"/>
        </w:rPr>
        <w:t>Murray ’19</w:t>
      </w:r>
      <w:r>
        <w:t xml:space="preserve"> [Allison; February 28; </w:t>
      </w:r>
      <w:r w:rsidRPr="007B2920">
        <w:t>Loyola Law School, Los Angeles, Juris Doctor, May 2019</w:t>
      </w:r>
      <w:r>
        <w:t xml:space="preserve">; </w:t>
      </w:r>
      <w:r>
        <w:rPr>
          <w:i/>
          <w:iCs/>
        </w:rPr>
        <w:t xml:space="preserve">Loyola of Los Angeles International and Comparative Law Review, </w:t>
      </w:r>
      <w:r>
        <w:t>“</w:t>
      </w:r>
      <w:r w:rsidRPr="007B2920">
        <w:t xml:space="preserve">Given Today's New Wave of Protectionism, is Antitrust Law the Last Hope for Preserving a Free Global Economy or Another Nail in Free Trade's </w:t>
      </w:r>
      <w:r>
        <w:t>Coffin</w:t>
      </w:r>
      <w:r w:rsidRPr="007B2920">
        <w:t>?</w:t>
      </w:r>
      <w:r>
        <w:t xml:space="preserve">” </w:t>
      </w:r>
      <w:hyperlink r:id="rId13" w:history="1">
        <w:r w:rsidRPr="00647D60">
          <w:rPr>
            <w:rStyle w:val="Hyperlink"/>
          </w:rPr>
          <w:t>https://digitalcommons.lmu.edu/cgi/viewcontent.cgi?article=1785&amp;context=ilr</w:t>
        </w:r>
      </w:hyperlink>
      <w:r>
        <w:t>; KS]</w:t>
      </w:r>
    </w:p>
    <w:p w14:paraId="27F36317" w14:textId="77777777" w:rsidR="00981B19" w:rsidRPr="00D756E3" w:rsidRDefault="00981B19" w:rsidP="00981B19">
      <w:pPr>
        <w:rPr>
          <w:sz w:val="16"/>
        </w:rPr>
      </w:pPr>
      <w:r w:rsidRPr="00D756E3">
        <w:rPr>
          <w:rStyle w:val="StyleUnderline"/>
        </w:rPr>
        <w:t>Given</w:t>
      </w:r>
      <w:r w:rsidRPr="00D756E3">
        <w:rPr>
          <w:sz w:val="16"/>
        </w:rPr>
        <w:t xml:space="preserve"> the anticipated continuation of cooperative trade agreements and </w:t>
      </w:r>
      <w:r w:rsidRPr="00D756E3">
        <w:rPr>
          <w:rStyle w:val="StyleUnderline"/>
          <w:highlight w:val="cyan"/>
        </w:rPr>
        <w:t xml:space="preserve">the </w:t>
      </w:r>
      <w:r w:rsidRPr="00D756E3">
        <w:rPr>
          <w:rStyle w:val="Emphasis"/>
          <w:highlight w:val="cyan"/>
        </w:rPr>
        <w:t>proliferation</w:t>
      </w:r>
      <w:r w:rsidRPr="00D756E3">
        <w:rPr>
          <w:rStyle w:val="StyleUnderline"/>
          <w:highlight w:val="cyan"/>
        </w:rPr>
        <w:t xml:space="preserve"> of </w:t>
      </w:r>
      <w:r w:rsidRPr="00D756E3">
        <w:rPr>
          <w:rStyle w:val="Emphasis"/>
          <w:highlight w:val="cyan"/>
        </w:rPr>
        <w:t>protectionist rhetoric</w:t>
      </w:r>
      <w:r w:rsidRPr="00D756E3">
        <w:rPr>
          <w:rStyle w:val="StyleUnderline"/>
          <w:highlight w:val="cyan"/>
        </w:rPr>
        <w:t xml:space="preserve"> as the </w:t>
      </w:r>
      <w:r w:rsidRPr="00D756E3">
        <w:rPr>
          <w:rStyle w:val="Emphasis"/>
          <w:highlight w:val="cyan"/>
        </w:rPr>
        <w:t>new norm</w:t>
      </w:r>
      <w:r w:rsidRPr="00D756E3">
        <w:rPr>
          <w:rStyle w:val="StyleUnderline"/>
        </w:rPr>
        <w:t xml:space="preserve"> of public opinion, leaders</w:t>
      </w:r>
      <w:r w:rsidRPr="00D756E3">
        <w:rPr>
          <w:sz w:val="16"/>
        </w:rPr>
        <w:t xml:space="preserve"> will be forced to </w:t>
      </w:r>
      <w:r w:rsidRPr="00D756E3">
        <w:rPr>
          <w:rStyle w:val="StyleUnderline"/>
        </w:rPr>
        <w:t>rely on existing avenues to meet protectionist aims</w:t>
      </w:r>
      <w:r w:rsidRPr="00D756E3">
        <w:rPr>
          <w:sz w:val="16"/>
        </w:rPr>
        <w:t xml:space="preserve">. Again, </w:t>
      </w:r>
      <w:r w:rsidRPr="00D756E3">
        <w:rPr>
          <w:rStyle w:val="StyleUnderline"/>
        </w:rPr>
        <w:t xml:space="preserve">we find ourselves </w:t>
      </w:r>
      <w:r w:rsidRPr="00D756E3">
        <w:rPr>
          <w:rStyle w:val="Emphasis"/>
        </w:rPr>
        <w:t>relying squarely</w:t>
      </w:r>
      <w:r w:rsidRPr="00D756E3">
        <w:rPr>
          <w:rStyle w:val="StyleUnderline"/>
        </w:rPr>
        <w:t xml:space="preserve"> on </w:t>
      </w:r>
      <w:r w:rsidRPr="00D756E3">
        <w:rPr>
          <w:rStyle w:val="Emphasis"/>
        </w:rPr>
        <w:t>antitrust law</w:t>
      </w:r>
      <w:r w:rsidRPr="00D756E3">
        <w:rPr>
          <w:rStyle w:val="StyleUnderline"/>
        </w:rPr>
        <w:t>, the more subtle and widely accepted mechanism of restricting trade, to address perceived inequities</w:t>
      </w:r>
      <w:r w:rsidRPr="00D756E3">
        <w:rPr>
          <w:sz w:val="16"/>
        </w:rPr>
        <w:t xml:space="preserve">. In the words of the World Trade Organization (“WTO”), “once formal trade barriers come down, other issues become more important.”7 Among the important issues lies antitrust law. </w:t>
      </w:r>
      <w:r w:rsidRPr="00D756E3">
        <w:rPr>
          <w:rStyle w:val="Emphasis"/>
          <w:highlight w:val="cyan"/>
        </w:rPr>
        <w:t>Antitrust</w:t>
      </w:r>
      <w:r w:rsidRPr="00D756E3">
        <w:rPr>
          <w:rStyle w:val="StyleUnderline"/>
        </w:rPr>
        <w:t xml:space="preserve"> and </w:t>
      </w:r>
      <w:r w:rsidRPr="00D756E3">
        <w:rPr>
          <w:rStyle w:val="Emphasis"/>
        </w:rPr>
        <w:t xml:space="preserve">competition </w:t>
      </w:r>
      <w:r w:rsidRPr="00D756E3">
        <w:rPr>
          <w:rStyle w:val="Emphasis"/>
          <w:highlight w:val="cyan"/>
        </w:rPr>
        <w:t>laws</w:t>
      </w:r>
      <w:r w:rsidRPr="00D756E3">
        <w:rPr>
          <w:sz w:val="16"/>
        </w:rPr>
        <w:t xml:space="preserve"> can </w:t>
      </w:r>
      <w:r w:rsidRPr="00D756E3">
        <w:rPr>
          <w:rStyle w:val="StyleUnderline"/>
          <w:highlight w:val="cyan"/>
        </w:rPr>
        <w:t xml:space="preserve">form a </w:t>
      </w:r>
      <w:r w:rsidRPr="00D756E3">
        <w:rPr>
          <w:rStyle w:val="Emphasis"/>
          <w:highlight w:val="cyan"/>
        </w:rPr>
        <w:t>subtle trade barrier</w:t>
      </w:r>
      <w:r w:rsidRPr="00D756E3">
        <w:rPr>
          <w:rStyle w:val="StyleUnderline"/>
          <w:highlight w:val="cyan"/>
        </w:rPr>
        <w:t xml:space="preserve"> resulting in</w:t>
      </w:r>
      <w:r w:rsidRPr="00D756E3">
        <w:rPr>
          <w:rStyle w:val="StyleUnderline"/>
        </w:rPr>
        <w:t xml:space="preserve"> the </w:t>
      </w:r>
      <w:r w:rsidRPr="00D756E3">
        <w:rPr>
          <w:rStyle w:val="Emphasis"/>
        </w:rPr>
        <w:t>imposition</w:t>
      </w:r>
      <w:r w:rsidRPr="00D756E3">
        <w:rPr>
          <w:rStyle w:val="StyleUnderline"/>
        </w:rPr>
        <w:t xml:space="preserve"> of </w:t>
      </w:r>
      <w:r w:rsidRPr="00D756E3">
        <w:rPr>
          <w:rStyle w:val="Emphasis"/>
          <w:highlight w:val="cyan"/>
        </w:rPr>
        <w:t>tariff-like measures</w:t>
      </w:r>
      <w:r w:rsidRPr="00D756E3">
        <w:rPr>
          <w:sz w:val="16"/>
        </w:rPr>
        <w:t>.</w:t>
      </w:r>
    </w:p>
    <w:p w14:paraId="3F2D4332" w14:textId="77777777" w:rsidR="00981B19" w:rsidRDefault="00981B19" w:rsidP="00981B19">
      <w:pPr>
        <w:rPr>
          <w:sz w:val="16"/>
        </w:rPr>
      </w:pPr>
      <w:r w:rsidRPr="00D756E3">
        <w:rPr>
          <w:rStyle w:val="StyleUnderline"/>
          <w:highlight w:val="cyan"/>
        </w:rPr>
        <w:t>Antitrust law</w:t>
      </w:r>
      <w:r w:rsidRPr="00D756E3">
        <w:rPr>
          <w:rStyle w:val="StyleUnderline"/>
        </w:rPr>
        <w:t xml:space="preserve"> can be </w:t>
      </w:r>
      <w:r w:rsidRPr="00D756E3">
        <w:rPr>
          <w:rStyle w:val="Emphasis"/>
        </w:rPr>
        <w:t>enforced</w:t>
      </w:r>
      <w:r w:rsidRPr="00D756E3">
        <w:rPr>
          <w:rStyle w:val="StyleUnderline"/>
        </w:rPr>
        <w:t xml:space="preserve"> to </w:t>
      </w:r>
      <w:r w:rsidRPr="00D756E3">
        <w:rPr>
          <w:rStyle w:val="Emphasis"/>
          <w:highlight w:val="cyan"/>
        </w:rPr>
        <w:t>reach protectionist aims</w:t>
      </w:r>
      <w:r w:rsidRPr="00D756E3">
        <w:rPr>
          <w:rStyle w:val="StyleUnderline"/>
          <w:highlight w:val="cyan"/>
        </w:rPr>
        <w:t xml:space="preserve"> and</w:t>
      </w:r>
      <w:r w:rsidRPr="00D756E3">
        <w:rPr>
          <w:rStyle w:val="StyleUnderline"/>
        </w:rPr>
        <w:t xml:space="preserve"> to </w:t>
      </w:r>
      <w:r w:rsidRPr="00D756E3">
        <w:rPr>
          <w:rStyle w:val="Emphasis"/>
          <w:highlight w:val="cyan"/>
        </w:rPr>
        <w:t>combat them</w:t>
      </w:r>
      <w:r w:rsidRPr="00D756E3">
        <w:rPr>
          <w:sz w:val="16"/>
        </w:rP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D756E3">
        <w:rPr>
          <w:rStyle w:val="StyleUnderline"/>
        </w:rPr>
        <w:t xml:space="preserve">the </w:t>
      </w:r>
      <w:r w:rsidRPr="00D756E3">
        <w:rPr>
          <w:rStyle w:val="Emphasis"/>
          <w:highlight w:val="cyan"/>
        </w:rPr>
        <w:t>perception</w:t>
      </w:r>
      <w:r w:rsidRPr="00D756E3">
        <w:rPr>
          <w:rStyle w:val="StyleUnderline"/>
          <w:highlight w:val="cyan"/>
        </w:rPr>
        <w:t xml:space="preserve"> of </w:t>
      </w:r>
      <w:r w:rsidRPr="00D756E3">
        <w:rPr>
          <w:rStyle w:val="Emphasis"/>
          <w:highlight w:val="cyan"/>
        </w:rPr>
        <w:t>enforcement</w:t>
      </w:r>
      <w:r w:rsidRPr="00D756E3">
        <w:rPr>
          <w:rStyle w:val="StyleUnderline"/>
        </w:rPr>
        <w:t xml:space="preserve"> of </w:t>
      </w:r>
      <w:r w:rsidRPr="00D756E3">
        <w:rPr>
          <w:rStyle w:val="Emphasis"/>
        </w:rPr>
        <w:t>antitrust laws</w:t>
      </w:r>
      <w:r w:rsidRPr="00D756E3">
        <w:rPr>
          <w:rStyle w:val="StyleUnderline"/>
        </w:rPr>
        <w:t xml:space="preserve"> </w:t>
      </w:r>
      <w:r w:rsidRPr="00D756E3">
        <w:rPr>
          <w:rStyle w:val="StyleUnderline"/>
          <w:highlight w:val="cyan"/>
        </w:rPr>
        <w:t>as</w:t>
      </w:r>
      <w:r w:rsidRPr="00D756E3">
        <w:rPr>
          <w:rStyle w:val="StyleUnderline"/>
        </w:rPr>
        <w:t xml:space="preserve"> an </w:t>
      </w:r>
      <w:r w:rsidRPr="00D756E3">
        <w:rPr>
          <w:rStyle w:val="Emphasis"/>
          <w:highlight w:val="cyan"/>
        </w:rPr>
        <w:t>abusive</w:t>
      </w:r>
      <w:r w:rsidRPr="00D756E3">
        <w:rPr>
          <w:rStyle w:val="StyleUnderline"/>
          <w:highlight w:val="cyan"/>
        </w:rPr>
        <w:t xml:space="preserve"> and</w:t>
      </w:r>
      <w:r w:rsidRPr="00D756E3">
        <w:rPr>
          <w:rStyle w:val="StyleUnderline"/>
        </w:rPr>
        <w:t xml:space="preserve"> </w:t>
      </w:r>
      <w:r w:rsidRPr="00D756E3">
        <w:rPr>
          <w:rStyle w:val="Emphasis"/>
        </w:rPr>
        <w:t xml:space="preserve">solely </w:t>
      </w:r>
      <w:r w:rsidRPr="00D756E3">
        <w:rPr>
          <w:rStyle w:val="Emphasis"/>
          <w:highlight w:val="cyan"/>
        </w:rPr>
        <w:t>protectionist</w:t>
      </w:r>
      <w:r w:rsidRPr="00D756E3">
        <w:rPr>
          <w:rStyle w:val="Emphasis"/>
        </w:rPr>
        <w:t xml:space="preserve"> mechanism</w:t>
      </w:r>
      <w:r w:rsidRPr="00D756E3">
        <w:rPr>
          <w:sz w:val="16"/>
        </w:rPr>
        <w:t xml:space="preserve"> may </w:t>
      </w:r>
      <w:r w:rsidRPr="00D756E3">
        <w:rPr>
          <w:rStyle w:val="StyleUnderline"/>
          <w:highlight w:val="cyan"/>
        </w:rPr>
        <w:t xml:space="preserve">cause the </w:t>
      </w:r>
      <w:r w:rsidRPr="00D756E3">
        <w:rPr>
          <w:rStyle w:val="Emphasis"/>
          <w:highlight w:val="cyan"/>
        </w:rPr>
        <w:t>death</w:t>
      </w:r>
      <w:r w:rsidRPr="00D756E3">
        <w:rPr>
          <w:rStyle w:val="StyleUnderline"/>
          <w:highlight w:val="cyan"/>
        </w:rPr>
        <w:t xml:space="preserve"> of</w:t>
      </w:r>
      <w:r w:rsidRPr="00D756E3">
        <w:rPr>
          <w:rStyle w:val="StyleUnderline"/>
        </w:rPr>
        <w:t xml:space="preserve"> even the </w:t>
      </w:r>
      <w:r w:rsidRPr="00D756E3">
        <w:rPr>
          <w:rStyle w:val="Emphasis"/>
        </w:rPr>
        <w:t>smallest semblance</w:t>
      </w:r>
      <w:r w:rsidRPr="00D756E3">
        <w:rPr>
          <w:rStyle w:val="StyleUnderline"/>
        </w:rPr>
        <w:t xml:space="preserve"> of </w:t>
      </w:r>
      <w:r w:rsidRPr="00D756E3">
        <w:rPr>
          <w:rStyle w:val="Emphasis"/>
          <w:highlight w:val="cyan"/>
        </w:rPr>
        <w:t>international free trade</w:t>
      </w:r>
      <w:r w:rsidRPr="00D756E3">
        <w:rPr>
          <w:rStyle w:val="StyleUnderline"/>
        </w:rPr>
        <w:t xml:space="preserve"> that remains in the international marketplace today</w:t>
      </w:r>
      <w:r w:rsidRPr="00D756E3">
        <w:rPr>
          <w:sz w:val="16"/>
        </w:rPr>
        <w:t>.</w:t>
      </w:r>
    </w:p>
    <w:p w14:paraId="4677A6D6" w14:textId="77777777" w:rsidR="00981B19" w:rsidRDefault="00981B19" w:rsidP="00981B19">
      <w:pPr>
        <w:pStyle w:val="Heading4"/>
      </w:pPr>
      <w:r>
        <w:t xml:space="preserve">Perception of </w:t>
      </w:r>
      <w:r w:rsidRPr="00710436">
        <w:rPr>
          <w:u w:val="single"/>
        </w:rPr>
        <w:t>unfair</w:t>
      </w:r>
      <w:r>
        <w:t xml:space="preserve">, </w:t>
      </w:r>
      <w:r w:rsidRPr="00710436">
        <w:rPr>
          <w:u w:val="single"/>
        </w:rPr>
        <w:t>unilateral</w:t>
      </w:r>
      <w:r>
        <w:t xml:space="preserve"> antitrust enforcement </w:t>
      </w:r>
      <w:r w:rsidRPr="00710436">
        <w:rPr>
          <w:u w:val="single"/>
        </w:rPr>
        <w:t>thwarts</w:t>
      </w:r>
      <w:r>
        <w:t xml:space="preserve"> antitrust and </w:t>
      </w:r>
      <w:r w:rsidRPr="00710436">
        <w:rPr>
          <w:u w:val="single"/>
        </w:rPr>
        <w:t>undermines</w:t>
      </w:r>
      <w:r>
        <w:t xml:space="preserve"> cooperation – comity solves.</w:t>
      </w:r>
    </w:p>
    <w:p w14:paraId="77483921" w14:textId="77777777" w:rsidR="00981B19" w:rsidRPr="004D32C3" w:rsidRDefault="00981B19" w:rsidP="00981B19">
      <w:r w:rsidRPr="007B2920">
        <w:rPr>
          <w:rStyle w:val="Style13ptBold"/>
        </w:rPr>
        <w:t>Murray ’19</w:t>
      </w:r>
      <w:r>
        <w:t xml:space="preserve"> [Allison; February 28; </w:t>
      </w:r>
      <w:r w:rsidRPr="007B2920">
        <w:t>Loyola Law School, Los Angeles, Juris Doctor, May 2019</w:t>
      </w:r>
      <w:r>
        <w:t xml:space="preserve">; </w:t>
      </w:r>
      <w:r>
        <w:rPr>
          <w:i/>
          <w:iCs/>
        </w:rPr>
        <w:t xml:space="preserve">Loyola of Los Angeles International and Comparative Law Review, </w:t>
      </w:r>
      <w:r>
        <w:t>“</w:t>
      </w:r>
      <w:r w:rsidRPr="007B2920">
        <w:t xml:space="preserve">Given Today's New Wave of Protectionism, is Antitrust Law the Last Hope for Preserving a Free Global Economy or Another Nail in Free Trade's </w:t>
      </w:r>
      <w:r>
        <w:t>Coffin</w:t>
      </w:r>
      <w:r w:rsidRPr="007B2920">
        <w:t>?</w:t>
      </w:r>
      <w:r>
        <w:t xml:space="preserve">” </w:t>
      </w:r>
      <w:hyperlink r:id="rId14" w:history="1">
        <w:r w:rsidRPr="00647D60">
          <w:rPr>
            <w:rStyle w:val="Hyperlink"/>
          </w:rPr>
          <w:t>https://digitalcommons.lmu.edu/cgi/viewcontent.cgi?article=1785&amp;context=ilr</w:t>
        </w:r>
      </w:hyperlink>
      <w:r>
        <w:t>; KS]</w:t>
      </w:r>
    </w:p>
    <w:p w14:paraId="28C49B94" w14:textId="77777777" w:rsidR="00981B19" w:rsidRPr="00373248" w:rsidRDefault="00981B19" w:rsidP="00981B19">
      <w:pPr>
        <w:rPr>
          <w:sz w:val="16"/>
        </w:rPr>
      </w:pPr>
      <w:r w:rsidRPr="00373248">
        <w:rPr>
          <w:sz w:val="16"/>
        </w:rPr>
        <w:t>V. CURRENT POLITICAL CLIMATE AND RISING PROTECTIONISM RHETORIC</w:t>
      </w:r>
    </w:p>
    <w:p w14:paraId="19914885" w14:textId="77777777" w:rsidR="00981B19" w:rsidRPr="00373248" w:rsidRDefault="00981B19" w:rsidP="00981B19">
      <w:pPr>
        <w:rPr>
          <w:sz w:val="16"/>
        </w:rPr>
      </w:pPr>
      <w:r w:rsidRPr="009F573E">
        <w:rPr>
          <w:rStyle w:val="StyleUnderline"/>
          <w:highlight w:val="cyan"/>
        </w:rPr>
        <w:t xml:space="preserve">Our </w:t>
      </w:r>
      <w:r w:rsidRPr="009F573E">
        <w:rPr>
          <w:rStyle w:val="Emphasis"/>
          <w:highlight w:val="cyan"/>
        </w:rPr>
        <w:t>current</w:t>
      </w:r>
      <w:r w:rsidRPr="00373248">
        <w:rPr>
          <w:rStyle w:val="Emphasis"/>
        </w:rPr>
        <w:t xml:space="preserve"> political </w:t>
      </w:r>
      <w:r w:rsidRPr="009F573E">
        <w:rPr>
          <w:rStyle w:val="Emphasis"/>
          <w:highlight w:val="cyan"/>
        </w:rPr>
        <w:t>climate</w:t>
      </w:r>
      <w:r w:rsidRPr="009F573E">
        <w:rPr>
          <w:rStyle w:val="StyleUnderline"/>
          <w:highlight w:val="cyan"/>
        </w:rPr>
        <w:t xml:space="preserve"> reveals</w:t>
      </w:r>
      <w:r w:rsidRPr="00373248">
        <w:rPr>
          <w:rStyle w:val="StyleUnderline"/>
        </w:rPr>
        <w:t xml:space="preserve"> a </w:t>
      </w:r>
      <w:r w:rsidRPr="00373248">
        <w:rPr>
          <w:rStyle w:val="Emphasis"/>
        </w:rPr>
        <w:t>return</w:t>
      </w:r>
      <w:r w:rsidRPr="00373248">
        <w:rPr>
          <w:rStyle w:val="StyleUnderline"/>
        </w:rPr>
        <w:t xml:space="preserve"> to </w:t>
      </w:r>
      <w:r w:rsidRPr="009F573E">
        <w:rPr>
          <w:rStyle w:val="Emphasis"/>
          <w:highlight w:val="cyan"/>
        </w:rPr>
        <w:t>protectionist rhetoric</w:t>
      </w:r>
      <w:r w:rsidRPr="009F573E">
        <w:rPr>
          <w:rStyle w:val="StyleUnderline"/>
          <w:highlight w:val="cyan"/>
        </w:rPr>
        <w:t xml:space="preserve"> and </w:t>
      </w:r>
      <w:r w:rsidRPr="009F573E">
        <w:rPr>
          <w:rStyle w:val="Emphasis"/>
          <w:highlight w:val="cyan"/>
        </w:rPr>
        <w:t>policies</w:t>
      </w:r>
      <w:r w:rsidRPr="00373248">
        <w:rPr>
          <w:sz w:val="16"/>
        </w:rPr>
        <w:t xml:space="preserve">. Today, the </w:t>
      </w:r>
      <w:r w:rsidRPr="00373248">
        <w:rPr>
          <w:rStyle w:val="StyleUnderline"/>
        </w:rPr>
        <w:t xml:space="preserve">bulk of protectionism is accomplished through </w:t>
      </w:r>
      <w:r w:rsidRPr="00373248">
        <w:rPr>
          <w:rStyle w:val="Emphasis"/>
        </w:rPr>
        <w:t>non-tariff barriers</w:t>
      </w:r>
      <w:r w:rsidRPr="00373248">
        <w:rPr>
          <w:sz w:val="16"/>
        </w:rPr>
        <w:t xml:space="preserve">, such as domestic content legislation and other restrictive measures.149 </w:t>
      </w:r>
      <w:r w:rsidRPr="009F573E">
        <w:rPr>
          <w:rStyle w:val="Emphasis"/>
          <w:highlight w:val="cyan"/>
        </w:rPr>
        <w:t>Antitrust</w:t>
      </w:r>
      <w:r w:rsidRPr="00373248">
        <w:rPr>
          <w:rStyle w:val="StyleUnderline"/>
        </w:rPr>
        <w:t xml:space="preserve"> is</w:t>
      </w:r>
      <w:r w:rsidRPr="00373248">
        <w:rPr>
          <w:sz w:val="16"/>
        </w:rPr>
        <w:t xml:space="preserve"> another </w:t>
      </w:r>
      <w:r w:rsidRPr="00373248">
        <w:rPr>
          <w:rStyle w:val="StyleUnderline"/>
        </w:rPr>
        <w:t xml:space="preserve">one of the these measures that </w:t>
      </w:r>
      <w:r w:rsidRPr="009F573E">
        <w:rPr>
          <w:rStyle w:val="StyleUnderline"/>
          <w:highlight w:val="cyan"/>
        </w:rPr>
        <w:t>will</w:t>
      </w:r>
      <w:r w:rsidRPr="00373248">
        <w:rPr>
          <w:sz w:val="16"/>
        </w:rPr>
        <w:t xml:space="preserve">, at least for the foreseeable future, </w:t>
      </w:r>
      <w:r w:rsidRPr="009F573E">
        <w:rPr>
          <w:rStyle w:val="StyleUnderline"/>
          <w:highlight w:val="cyan"/>
        </w:rPr>
        <w:t xml:space="preserve">be a </w:t>
      </w:r>
      <w:r w:rsidRPr="009F573E">
        <w:rPr>
          <w:rStyle w:val="Emphasis"/>
          <w:highlight w:val="cyan"/>
        </w:rPr>
        <w:t>growing</w:t>
      </w:r>
      <w:r w:rsidRPr="00373248">
        <w:rPr>
          <w:rStyle w:val="StyleUnderline"/>
        </w:rPr>
        <w:t xml:space="preserve"> and </w:t>
      </w:r>
      <w:r w:rsidRPr="009F573E">
        <w:rPr>
          <w:rStyle w:val="Emphasis"/>
          <w:highlight w:val="cyan"/>
        </w:rPr>
        <w:t>pivotal force</w:t>
      </w:r>
      <w:r w:rsidRPr="00373248">
        <w:rPr>
          <w:rStyle w:val="StyleUnderline"/>
        </w:rPr>
        <w:t xml:space="preserve"> on the world stage</w:t>
      </w:r>
      <w:r w:rsidRPr="00373248">
        <w:rPr>
          <w:sz w:val="16"/>
        </w:rPr>
        <w:t>.</w:t>
      </w:r>
    </w:p>
    <w:p w14:paraId="7597E24A" w14:textId="77777777" w:rsidR="00981B19" w:rsidRPr="00373248" w:rsidRDefault="00981B19" w:rsidP="00981B19">
      <w:pPr>
        <w:rPr>
          <w:sz w:val="16"/>
        </w:rPr>
      </w:pPr>
      <w:r w:rsidRPr="00373248">
        <w:rPr>
          <w:sz w:val="16"/>
        </w:rPr>
        <w:t>A. Perception of Unfair Enforcement</w:t>
      </w:r>
    </w:p>
    <w:p w14:paraId="5ED13820" w14:textId="77777777" w:rsidR="00981B19" w:rsidRPr="00373248" w:rsidRDefault="00981B19" w:rsidP="00981B19">
      <w:pPr>
        <w:rPr>
          <w:sz w:val="16"/>
        </w:rPr>
      </w:pPr>
      <w:r w:rsidRPr="00373248">
        <w:rPr>
          <w:sz w:val="16"/>
        </w:rPr>
        <w:t xml:space="preserve">As mentioned earlier in this paper, </w:t>
      </w:r>
      <w:r w:rsidRPr="009F573E">
        <w:rPr>
          <w:rStyle w:val="StyleUnderline"/>
          <w:highlight w:val="cyan"/>
        </w:rPr>
        <w:t xml:space="preserve">there is a </w:t>
      </w:r>
      <w:r w:rsidRPr="009F573E">
        <w:rPr>
          <w:rStyle w:val="Emphasis"/>
          <w:highlight w:val="cyan"/>
        </w:rPr>
        <w:t>widespread perception</w:t>
      </w:r>
      <w:r w:rsidRPr="00373248">
        <w:rPr>
          <w:rStyle w:val="StyleUnderline"/>
        </w:rPr>
        <w:t xml:space="preserve"> that </w:t>
      </w:r>
      <w:r w:rsidRPr="009F573E">
        <w:rPr>
          <w:rStyle w:val="Emphasis"/>
          <w:highlight w:val="cyan"/>
        </w:rPr>
        <w:t>domestic countries unfairly apply antitrust laws</w:t>
      </w:r>
      <w:r w:rsidRPr="009F573E">
        <w:rPr>
          <w:rStyle w:val="StyleUnderline"/>
          <w:highlight w:val="cyan"/>
        </w:rPr>
        <w:t xml:space="preserve"> to </w:t>
      </w:r>
      <w:r w:rsidRPr="009F573E">
        <w:rPr>
          <w:rStyle w:val="Emphasis"/>
          <w:highlight w:val="cyan"/>
        </w:rPr>
        <w:t>foreign firms</w:t>
      </w:r>
      <w:r w:rsidRPr="00373248">
        <w:rPr>
          <w:rStyle w:val="StyleUnderline"/>
        </w:rPr>
        <w:t xml:space="preserve"> through “unequal enforcement in order to </w:t>
      </w:r>
      <w:r w:rsidRPr="00373248">
        <w:rPr>
          <w:rStyle w:val="StyleUnderline"/>
        </w:rPr>
        <w:lastRenderedPageBreak/>
        <w:t>create favorable market conditions” for their domestic industries and firms</w:t>
      </w:r>
      <w:r w:rsidRPr="00373248">
        <w:rPr>
          <w:sz w:val="16"/>
        </w:rPr>
        <w:t xml:space="preserve">.150 </w:t>
      </w:r>
      <w:r w:rsidRPr="00104788">
        <w:rPr>
          <w:rStyle w:val="StyleUnderline"/>
        </w:rPr>
        <w:t xml:space="preserve">A </w:t>
      </w:r>
      <w:r w:rsidRPr="009F573E">
        <w:rPr>
          <w:rStyle w:val="Emphasis"/>
          <w:highlight w:val="cyan"/>
        </w:rPr>
        <w:t>systematic bias</w:t>
      </w:r>
      <w:r w:rsidRPr="00373248">
        <w:rPr>
          <w:rStyle w:val="StyleUnderline"/>
        </w:rPr>
        <w:t xml:space="preserve"> against foreign companies</w:t>
      </w:r>
      <w:r w:rsidRPr="00373248">
        <w:rPr>
          <w:sz w:val="16"/>
        </w:rPr>
        <w:t xml:space="preserve"> would </w:t>
      </w:r>
      <w:r w:rsidRPr="009F573E">
        <w:rPr>
          <w:rStyle w:val="Emphasis"/>
          <w:highlight w:val="cyan"/>
        </w:rPr>
        <w:t>thwart</w:t>
      </w:r>
      <w:r w:rsidRPr="00373248">
        <w:rPr>
          <w:sz w:val="16"/>
        </w:rPr>
        <w:t xml:space="preserve"> </w:t>
      </w:r>
      <w:r w:rsidRPr="00710436">
        <w:rPr>
          <w:rStyle w:val="StyleUnderline"/>
        </w:rPr>
        <w:t xml:space="preserve">the </w:t>
      </w:r>
      <w:r w:rsidRPr="00710436">
        <w:rPr>
          <w:rStyle w:val="Emphasis"/>
        </w:rPr>
        <w:t xml:space="preserve">goal of </w:t>
      </w:r>
      <w:r w:rsidRPr="009F573E">
        <w:rPr>
          <w:rStyle w:val="Emphasis"/>
          <w:highlight w:val="cyan"/>
        </w:rPr>
        <w:t>antitrust</w:t>
      </w:r>
      <w:r w:rsidRPr="009F573E">
        <w:rPr>
          <w:rStyle w:val="StyleUnderline"/>
          <w:highlight w:val="cyan"/>
        </w:rPr>
        <w:t xml:space="preserve"> and </w:t>
      </w:r>
      <w:r w:rsidRPr="009F573E">
        <w:rPr>
          <w:rStyle w:val="Emphasis"/>
          <w:highlight w:val="cyan"/>
        </w:rPr>
        <w:t>undermine</w:t>
      </w:r>
      <w:r w:rsidRPr="00104788">
        <w:rPr>
          <w:rStyle w:val="Emphasis"/>
        </w:rPr>
        <w:t xml:space="preserve"> countries’ </w:t>
      </w:r>
      <w:r w:rsidRPr="009F573E">
        <w:rPr>
          <w:rStyle w:val="Emphasis"/>
          <w:highlight w:val="cyan"/>
        </w:rPr>
        <w:t>coop</w:t>
      </w:r>
      <w:r w:rsidRPr="00104788">
        <w:rPr>
          <w:rStyle w:val="Emphasis"/>
        </w:rPr>
        <w:t>erative efforts</w:t>
      </w:r>
      <w:r w:rsidRPr="00373248">
        <w:rPr>
          <w:sz w:val="16"/>
        </w:rPr>
        <w:t xml:space="preserve">.151 </w:t>
      </w:r>
      <w:r>
        <w:rPr>
          <w:sz w:val="16"/>
        </w:rPr>
        <w:t xml:space="preserve">In </w:t>
      </w:r>
      <w:r w:rsidRPr="00076856">
        <w:rPr>
          <w:sz w:val="16"/>
        </w:rPr>
        <w:t>nearly equal measure, the E.U., U.S., and China have been the accused and the accuser of claims of unfair antitrust enforcement.152</w:t>
      </w:r>
    </w:p>
    <w:p w14:paraId="1B631E96" w14:textId="77777777" w:rsidR="00981B19" w:rsidRPr="006E50B8" w:rsidRDefault="00981B19" w:rsidP="00981B19">
      <w:pPr>
        <w:pStyle w:val="Heading4"/>
      </w:pPr>
      <w:r>
        <w:t xml:space="preserve">Absent comity considerations, trade openness and cooperation </w:t>
      </w:r>
      <w:r w:rsidRPr="0062119A">
        <w:rPr>
          <w:u w:val="single"/>
        </w:rPr>
        <w:t>drastically declines</w:t>
      </w:r>
      <w:r>
        <w:t>.</w:t>
      </w:r>
    </w:p>
    <w:p w14:paraId="449916BE" w14:textId="77777777" w:rsidR="00981B19" w:rsidRPr="00F77F18" w:rsidRDefault="00981B19" w:rsidP="00981B19">
      <w:r w:rsidRPr="00A42C03">
        <w:rPr>
          <w:rStyle w:val="Style13ptBold"/>
        </w:rPr>
        <w:t>Wu &amp; Wang ’19</w:t>
      </w:r>
      <w:r w:rsidRPr="00A42C03">
        <w:t xml:space="preserve"> [Qianlan and Xiaoye; Assistant Professor, School of Law University of Nottingham; Chinese Academy of Social Sciences; </w:t>
      </w:r>
      <w:r>
        <w:t>“</w:t>
      </w:r>
      <w:r w:rsidRPr="00A42C03">
        <w:t>US-EU-China Bilateral Competition Enforcement Cooperation and Trade Openness</w:t>
      </w:r>
      <w:r>
        <w:t xml:space="preserve">,” </w:t>
      </w:r>
      <w:hyperlink r:id="rId15" w:history="1">
        <w:r w:rsidRPr="00647D60">
          <w:rPr>
            <w:rStyle w:val="Hyperlink"/>
          </w:rPr>
          <w:t>https://law.haifa.ac.il/images/ASCOLA16/QianlanWu.pdf</w:t>
        </w:r>
      </w:hyperlink>
      <w:r>
        <w:t>; KS]</w:t>
      </w:r>
    </w:p>
    <w:p w14:paraId="400A3DFB" w14:textId="77777777" w:rsidR="00981B19" w:rsidRPr="005F34AC" w:rsidRDefault="00981B19" w:rsidP="00981B19">
      <w:pPr>
        <w:rPr>
          <w:sz w:val="16"/>
        </w:rPr>
      </w:pPr>
      <w:r w:rsidRPr="005F34AC">
        <w:rPr>
          <w:rStyle w:val="StyleUnderline"/>
        </w:rPr>
        <w:t xml:space="preserve">Trade openness has a </w:t>
      </w:r>
      <w:r w:rsidRPr="005F34AC">
        <w:rPr>
          <w:rStyle w:val="Emphasis"/>
        </w:rPr>
        <w:t>closely intertwined relationship</w:t>
      </w:r>
      <w:r w:rsidRPr="005F34AC">
        <w:rPr>
          <w:rStyle w:val="StyleUnderline"/>
        </w:rPr>
        <w:t xml:space="preserve"> with competition law</w:t>
      </w:r>
      <w:r w:rsidRPr="005F34AC">
        <w:rPr>
          <w:sz w:val="16"/>
        </w:rPr>
        <w:t xml:space="preserve">. Some scholars argue that competition laws are redundant, as open trade is sufficient to regulate and deter anti-competitive conduct.2 Others argue that </w:t>
      </w:r>
      <w:r w:rsidRPr="0062119A">
        <w:rPr>
          <w:rStyle w:val="Emphasis"/>
          <w:highlight w:val="cyan"/>
        </w:rPr>
        <w:t>antitrust laws</w:t>
      </w:r>
      <w:r w:rsidRPr="005F34AC">
        <w:rPr>
          <w:sz w:val="16"/>
        </w:rPr>
        <w:t xml:space="preserve"> are necessary to </w:t>
      </w:r>
      <w:r w:rsidRPr="0062119A">
        <w:rPr>
          <w:rStyle w:val="Emphasis"/>
          <w:highlight w:val="cyan"/>
        </w:rPr>
        <w:t>ensure</w:t>
      </w:r>
      <w:r w:rsidRPr="005F34AC">
        <w:rPr>
          <w:sz w:val="16"/>
        </w:rPr>
        <w:t xml:space="preserve"> that </w:t>
      </w:r>
      <w:r w:rsidRPr="0062119A">
        <w:rPr>
          <w:rStyle w:val="Emphasis"/>
          <w:highlight w:val="cyan"/>
        </w:rPr>
        <w:t>trade liberalization</w:t>
      </w:r>
      <w:r w:rsidRPr="0062119A">
        <w:rPr>
          <w:rStyle w:val="StyleUnderline"/>
          <w:highlight w:val="cyan"/>
        </w:rPr>
        <w:t xml:space="preserve"> is </w:t>
      </w:r>
      <w:r w:rsidRPr="0062119A">
        <w:rPr>
          <w:rStyle w:val="Emphasis"/>
          <w:highlight w:val="cyan"/>
        </w:rPr>
        <w:t>not distorted</w:t>
      </w:r>
      <w:r w:rsidRPr="005F34AC">
        <w:rPr>
          <w:rStyle w:val="StyleUnderline"/>
        </w:rPr>
        <w:t xml:space="preserve"> by private anti-competitive conduct</w:t>
      </w:r>
      <w:r w:rsidRPr="005F34AC">
        <w:rPr>
          <w:sz w:val="16"/>
        </w:rPr>
        <w:t xml:space="preserve">.3 Nonetheless, </w:t>
      </w:r>
      <w:r w:rsidRPr="0062119A">
        <w:rPr>
          <w:rStyle w:val="Emphasis"/>
          <w:highlight w:val="cyan"/>
        </w:rPr>
        <w:t>positive correlation</w:t>
      </w:r>
      <w:r w:rsidRPr="005F34AC">
        <w:rPr>
          <w:rStyle w:val="StyleUnderline"/>
        </w:rPr>
        <w:t xml:space="preserve"> has been established </w:t>
      </w:r>
      <w:r w:rsidRPr="0062119A">
        <w:rPr>
          <w:rStyle w:val="StyleUnderline"/>
          <w:highlight w:val="cyan"/>
        </w:rPr>
        <w:t>between</w:t>
      </w:r>
      <w:r w:rsidRPr="005F34AC">
        <w:rPr>
          <w:rStyle w:val="StyleUnderline"/>
        </w:rPr>
        <w:t xml:space="preserve"> </w:t>
      </w:r>
      <w:r w:rsidRPr="005F34AC">
        <w:rPr>
          <w:rStyle w:val="Emphasis"/>
        </w:rPr>
        <w:t xml:space="preserve">greater antitrust </w:t>
      </w:r>
      <w:r w:rsidRPr="0062119A">
        <w:rPr>
          <w:rStyle w:val="Emphasis"/>
          <w:highlight w:val="cyan"/>
        </w:rPr>
        <w:t>enforcement</w:t>
      </w:r>
      <w:r w:rsidRPr="005F34AC">
        <w:rPr>
          <w:sz w:val="16"/>
        </w:rPr>
        <w:t xml:space="preserve"> on the one hand </w:t>
      </w:r>
      <w:r w:rsidRPr="0062119A">
        <w:rPr>
          <w:rStyle w:val="StyleUnderline"/>
          <w:highlight w:val="cyan"/>
        </w:rPr>
        <w:t xml:space="preserve">and </w:t>
      </w:r>
      <w:r w:rsidRPr="0062119A">
        <w:rPr>
          <w:rStyle w:val="Emphasis"/>
          <w:highlight w:val="cyan"/>
        </w:rPr>
        <w:t>trade</w:t>
      </w:r>
      <w:r w:rsidRPr="005F34AC">
        <w:rPr>
          <w:rStyle w:val="Emphasis"/>
        </w:rPr>
        <w:t xml:space="preserve"> openness</w:t>
      </w:r>
      <w:r w:rsidRPr="005F34AC">
        <w:rPr>
          <w:sz w:val="16"/>
        </w:rPr>
        <w:t xml:space="preserve"> on the other </w:t>
      </w:r>
      <w:r w:rsidRPr="005F34AC">
        <w:rPr>
          <w:rStyle w:val="StyleUnderline"/>
        </w:rPr>
        <w:t xml:space="preserve">for both </w:t>
      </w:r>
      <w:r w:rsidRPr="005F34AC">
        <w:rPr>
          <w:rStyle w:val="Emphasis"/>
        </w:rPr>
        <w:t>early</w:t>
      </w:r>
      <w:r w:rsidRPr="005F34AC">
        <w:rPr>
          <w:rStyle w:val="StyleUnderline"/>
        </w:rPr>
        <w:t xml:space="preserve"> and </w:t>
      </w:r>
      <w:r w:rsidRPr="005F34AC">
        <w:rPr>
          <w:rStyle w:val="Emphasis"/>
        </w:rPr>
        <w:t>late adopters</w:t>
      </w:r>
      <w:r w:rsidRPr="005F34AC">
        <w:rPr>
          <w:rStyle w:val="StyleUnderline"/>
        </w:rPr>
        <w:t xml:space="preserve"> of </w:t>
      </w:r>
      <w:r w:rsidRPr="005F34AC">
        <w:rPr>
          <w:rStyle w:val="Emphasis"/>
        </w:rPr>
        <w:t>competition regimes</w:t>
      </w:r>
      <w:r w:rsidRPr="005F34AC">
        <w:rPr>
          <w:sz w:val="16"/>
        </w:rPr>
        <w:t xml:space="preserve">. 4 </w:t>
      </w:r>
    </w:p>
    <w:p w14:paraId="63F8A08C" w14:textId="77777777" w:rsidR="00981B19" w:rsidRPr="005F34AC" w:rsidRDefault="00981B19" w:rsidP="00981B19">
      <w:pPr>
        <w:rPr>
          <w:sz w:val="16"/>
        </w:rPr>
      </w:pPr>
      <w:r w:rsidRPr="005F34AC">
        <w:rPr>
          <w:sz w:val="16"/>
        </w:rPr>
        <w:t xml:space="preserve">In this context, </w:t>
      </w:r>
      <w:r w:rsidRPr="0062119A">
        <w:rPr>
          <w:rStyle w:val="StyleUnderline"/>
          <w:highlight w:val="cyan"/>
        </w:rPr>
        <w:t>the world has seen</w:t>
      </w:r>
      <w:r w:rsidRPr="005F34AC">
        <w:rPr>
          <w:rStyle w:val="StyleUnderline"/>
        </w:rPr>
        <w:t xml:space="preserve"> </w:t>
      </w:r>
      <w:r w:rsidRPr="005F34AC">
        <w:rPr>
          <w:rStyle w:val="Emphasis"/>
        </w:rPr>
        <w:t xml:space="preserve">increasingly stringent </w:t>
      </w:r>
      <w:r w:rsidRPr="0062119A">
        <w:rPr>
          <w:rStyle w:val="Emphasis"/>
          <w:highlight w:val="cyan"/>
        </w:rPr>
        <w:t>unilateral regulation</w:t>
      </w:r>
      <w:r w:rsidRPr="005F34AC">
        <w:rPr>
          <w:rStyle w:val="StyleUnderline"/>
        </w:rPr>
        <w:t xml:space="preserve"> against international cartels by competition regimes </w:t>
      </w:r>
      <w:r w:rsidRPr="0062119A">
        <w:rPr>
          <w:rStyle w:val="StyleUnderline"/>
          <w:highlight w:val="cyan"/>
        </w:rPr>
        <w:t xml:space="preserve">based on the </w:t>
      </w:r>
      <w:r w:rsidRPr="0062119A">
        <w:rPr>
          <w:rStyle w:val="Emphasis"/>
          <w:highlight w:val="cyan"/>
        </w:rPr>
        <w:t>effects doctrine</w:t>
      </w:r>
      <w:r w:rsidRPr="005F34AC">
        <w:rPr>
          <w:sz w:val="16"/>
        </w:rPr>
        <w:t xml:space="preserve"> -- </w:t>
      </w:r>
      <w:r w:rsidRPr="005F34AC">
        <w:rPr>
          <w:rStyle w:val="StyleUnderline"/>
        </w:rPr>
        <w:t>a jurisdictional principle developed by the US</w:t>
      </w:r>
      <w:r w:rsidRPr="005F34AC">
        <w:rPr>
          <w:sz w:val="16"/>
        </w:rPr>
        <w:t xml:space="preserve"> and the EU courts.5 </w:t>
      </w:r>
      <w:r w:rsidRPr="0062119A">
        <w:rPr>
          <w:rStyle w:val="Emphasis"/>
          <w:highlight w:val="cyan"/>
        </w:rPr>
        <w:t>New competition regimes</w:t>
      </w:r>
      <w:r w:rsidRPr="005F34AC">
        <w:rPr>
          <w:sz w:val="16"/>
        </w:rPr>
        <w:t xml:space="preserve"> have </w:t>
      </w:r>
      <w:r w:rsidRPr="0062119A">
        <w:rPr>
          <w:rStyle w:val="Emphasis"/>
          <w:highlight w:val="cyan"/>
        </w:rPr>
        <w:t>rapidly followed suit</w:t>
      </w:r>
      <w:r w:rsidRPr="005F34AC">
        <w:rPr>
          <w:rStyle w:val="StyleUnderline"/>
        </w:rPr>
        <w:t xml:space="preserve">, feeling that they could be </w:t>
      </w:r>
      <w:r w:rsidRPr="005F34AC">
        <w:rPr>
          <w:rStyle w:val="Emphasis"/>
        </w:rPr>
        <w:t>disadvantaged</w:t>
      </w:r>
      <w:r w:rsidRPr="005F34AC">
        <w:rPr>
          <w:rStyle w:val="StyleUnderline"/>
        </w:rPr>
        <w:t xml:space="preserve"> in </w:t>
      </w:r>
      <w:r w:rsidRPr="005F34AC">
        <w:rPr>
          <w:rStyle w:val="Emphasis"/>
        </w:rPr>
        <w:t>protecting</w:t>
      </w:r>
      <w:r w:rsidRPr="005F34AC">
        <w:rPr>
          <w:rStyle w:val="StyleUnderline"/>
        </w:rPr>
        <w:t xml:space="preserve"> their </w:t>
      </w:r>
      <w:r w:rsidRPr="005F34AC">
        <w:rPr>
          <w:rStyle w:val="Emphasis"/>
        </w:rPr>
        <w:t>domestic market</w:t>
      </w:r>
      <w:r w:rsidRPr="005F34AC">
        <w:rPr>
          <w:rStyle w:val="StyleUnderline"/>
        </w:rPr>
        <w:t xml:space="preserve"> from </w:t>
      </w:r>
      <w:r w:rsidRPr="005F34AC">
        <w:rPr>
          <w:rStyle w:val="Emphasis"/>
        </w:rPr>
        <w:t xml:space="preserve">transnational </w:t>
      </w:r>
      <w:r w:rsidRPr="00710436">
        <w:rPr>
          <w:rStyle w:val="Emphasis"/>
        </w:rPr>
        <w:t>harm</w:t>
      </w:r>
      <w:r w:rsidRPr="005F34AC">
        <w:rPr>
          <w:sz w:val="16"/>
        </w:rPr>
        <w:t xml:space="preserve">, if they fail to do so.6 </w:t>
      </w:r>
      <w:r w:rsidRPr="005F34AC">
        <w:rPr>
          <w:rStyle w:val="StyleUnderline"/>
        </w:rPr>
        <w:t>The effects doctrine</w:t>
      </w:r>
      <w:r w:rsidRPr="005F34AC">
        <w:rPr>
          <w:sz w:val="16"/>
        </w:rPr>
        <w:t xml:space="preserve">, thrusted into the transnational sphere by the US and EU courts, </w:t>
      </w:r>
      <w:r w:rsidRPr="005F34AC">
        <w:rPr>
          <w:rStyle w:val="StyleUnderline"/>
        </w:rPr>
        <w:t>has been referred by new competition regimes to legitimize their regulation against international cartels</w:t>
      </w:r>
      <w:r w:rsidRPr="005F34AC">
        <w:rPr>
          <w:sz w:val="16"/>
        </w:rPr>
        <w:t>.7 For example, Art. 2 of China’s Antimonopoly Law (2007) states that the law is applicable to monopolistic conducts outside the territory of China, provided the conduct has the effect of eliminating or restricting competition in the domestic market of China.8</w:t>
      </w:r>
    </w:p>
    <w:p w14:paraId="5433F6F2" w14:textId="77777777" w:rsidR="00981B19" w:rsidRPr="005F34AC" w:rsidRDefault="00981B19" w:rsidP="00981B19">
      <w:pPr>
        <w:rPr>
          <w:sz w:val="16"/>
        </w:rPr>
      </w:pPr>
      <w:r w:rsidRPr="005F34AC">
        <w:rPr>
          <w:sz w:val="16"/>
        </w:rPr>
        <w:t xml:space="preserve">However, </w:t>
      </w:r>
      <w:r w:rsidRPr="00725E8D">
        <w:rPr>
          <w:rStyle w:val="StyleUnderline"/>
        </w:rPr>
        <w:t xml:space="preserve">competition authorities face challenges in investigating and enforcing domestic competition rules against international cartels. </w:t>
      </w:r>
      <w:r w:rsidRPr="0062119A">
        <w:rPr>
          <w:rStyle w:val="Emphasis"/>
          <w:highlight w:val="cyan"/>
        </w:rPr>
        <w:t>Potential divergence</w:t>
      </w:r>
      <w:r w:rsidRPr="00725E8D">
        <w:rPr>
          <w:rStyle w:val="StyleUnderline"/>
        </w:rPr>
        <w:t xml:space="preserve"> among </w:t>
      </w:r>
      <w:r w:rsidRPr="005F34AC">
        <w:rPr>
          <w:rStyle w:val="Emphasis"/>
        </w:rPr>
        <w:t>individual authorities’ decisions</w:t>
      </w:r>
      <w:r w:rsidRPr="00725E8D">
        <w:rPr>
          <w:rStyle w:val="StyleUnderline"/>
        </w:rPr>
        <w:t xml:space="preserve">, can </w:t>
      </w:r>
      <w:r w:rsidRPr="0062119A">
        <w:rPr>
          <w:rStyle w:val="Emphasis"/>
          <w:highlight w:val="cyan"/>
        </w:rPr>
        <w:t>undermine</w:t>
      </w:r>
      <w:r w:rsidRPr="00725E8D">
        <w:rPr>
          <w:rStyle w:val="StyleUnderline"/>
        </w:rPr>
        <w:t xml:space="preserve"> </w:t>
      </w:r>
      <w:r w:rsidRPr="0062119A">
        <w:rPr>
          <w:rStyle w:val="StyleUnderline"/>
          <w:highlight w:val="cyan"/>
        </w:rPr>
        <w:t xml:space="preserve">the </w:t>
      </w:r>
      <w:r w:rsidRPr="0062119A">
        <w:rPr>
          <w:rStyle w:val="Emphasis"/>
          <w:highlight w:val="cyan"/>
        </w:rPr>
        <w:t>effectiveness</w:t>
      </w:r>
      <w:r w:rsidRPr="0062119A">
        <w:rPr>
          <w:rStyle w:val="StyleUnderline"/>
          <w:highlight w:val="cyan"/>
        </w:rPr>
        <w:t xml:space="preserve"> of </w:t>
      </w:r>
      <w:r w:rsidRPr="0062119A">
        <w:rPr>
          <w:rStyle w:val="Emphasis"/>
          <w:highlight w:val="cyan"/>
        </w:rPr>
        <w:t>regulation</w:t>
      </w:r>
      <w:r w:rsidRPr="005F34AC">
        <w:rPr>
          <w:sz w:val="16"/>
        </w:rPr>
        <w:t>.9 Globally, competition-specific bilateral cooperation has, increasingly, become the tool used by competition regimes to seek greater enforcement.10 From 1991 to 2019, the US, the EU and China, three global trade powers, have entered bilateral arrangements with each other for greater competition enforcement.</w:t>
      </w:r>
    </w:p>
    <w:p w14:paraId="689584D1" w14:textId="77777777" w:rsidR="00981B19" w:rsidRPr="005F34AC" w:rsidRDefault="00981B19" w:rsidP="00981B19">
      <w:pPr>
        <w:rPr>
          <w:sz w:val="16"/>
        </w:rPr>
      </w:pPr>
      <w:r w:rsidRPr="005F34AC">
        <w:rPr>
          <w:sz w:val="16"/>
        </w:rPr>
        <w:t>The US and the EU have established state-level and treaty-based bilateral competition enforcement cooperation11 The US and China have established competition-authority-level, MOU-based cooperation in 2011.12 The European Commission and the Ministry of Commerce of China (MOFCOM) established the permanent EU-China Competition dialogue in 2004. 13 The Commission established MOU-based bilateral cooperation with China’s by then competition authorities in 2012.14 In 2019, the European Commission and China’s State Administration of Market Regulation (SAMR, the incumbent competition authority) renewed terms of reference for competition policy dialogue.15 Based on this, both sides adopted the practical guidance for cooperation on Investigating Anti-Monopoly Cases, a non-binding instrument for cooperation in international antitrust investigation and enforcement.16</w:t>
      </w:r>
    </w:p>
    <w:p w14:paraId="4B153D23" w14:textId="77777777" w:rsidR="00981B19" w:rsidRPr="0062119A" w:rsidRDefault="00981B19" w:rsidP="00981B19">
      <w:pPr>
        <w:rPr>
          <w:sz w:val="16"/>
        </w:rPr>
      </w:pPr>
      <w:r w:rsidRPr="00725E8D">
        <w:rPr>
          <w:rStyle w:val="StyleUnderline"/>
        </w:rPr>
        <w:t>The US and EU’s engagement with China in bilateral competition cooperation are significant</w:t>
      </w:r>
      <w:r w:rsidRPr="0062119A">
        <w:rPr>
          <w:sz w:val="16"/>
        </w:rPr>
        <w:t xml:space="preserve"> steps forward aiming at greater antitrust enforcement. </w:t>
      </w:r>
      <w:r w:rsidRPr="00725E8D">
        <w:rPr>
          <w:rStyle w:val="StyleUnderline"/>
        </w:rPr>
        <w:t>However, the impact of bilateral competition cooperation on trade openness has remained underexamined</w:t>
      </w:r>
      <w:r w:rsidRPr="0062119A">
        <w:rPr>
          <w:sz w:val="16"/>
        </w:rPr>
        <w:t xml:space="preserve">. The paper makes contribution to this field from a law and policy </w:t>
      </w:r>
      <w:r w:rsidRPr="0062119A">
        <w:rPr>
          <w:sz w:val="16"/>
        </w:rPr>
        <w:lastRenderedPageBreak/>
        <w:t xml:space="preserve">perspective. It argues that </w:t>
      </w:r>
      <w:r w:rsidRPr="00725E8D">
        <w:rPr>
          <w:rStyle w:val="StyleUnderline"/>
        </w:rPr>
        <w:t xml:space="preserve">the US-EU-China bilateral competition cooperation frameworks show </w:t>
      </w:r>
      <w:r w:rsidRPr="0062119A">
        <w:rPr>
          <w:rStyle w:val="Emphasis"/>
        </w:rPr>
        <w:t>optimum</w:t>
      </w:r>
      <w:r w:rsidRPr="00725E8D">
        <w:rPr>
          <w:rStyle w:val="StyleUnderline"/>
        </w:rPr>
        <w:t xml:space="preserve"> and </w:t>
      </w:r>
      <w:r w:rsidRPr="0062119A">
        <w:rPr>
          <w:rStyle w:val="Emphasis"/>
        </w:rPr>
        <w:t>minimum levels</w:t>
      </w:r>
      <w:r w:rsidRPr="00725E8D">
        <w:rPr>
          <w:rStyle w:val="StyleUnderline"/>
        </w:rPr>
        <w:t xml:space="preserve"> of </w:t>
      </w:r>
      <w:r w:rsidRPr="0062119A">
        <w:rPr>
          <w:rStyle w:val="Emphasis"/>
        </w:rPr>
        <w:t>cooperation</w:t>
      </w:r>
      <w:r w:rsidRPr="00725E8D">
        <w:rPr>
          <w:rStyle w:val="StyleUnderline"/>
        </w:rPr>
        <w:t xml:space="preserve">, however, </w:t>
      </w:r>
      <w:r w:rsidRPr="0062119A">
        <w:rPr>
          <w:rStyle w:val="Emphasis"/>
        </w:rPr>
        <w:t>share convergence in substance</w:t>
      </w:r>
      <w:r w:rsidRPr="00725E8D">
        <w:rPr>
          <w:rStyle w:val="StyleUnderline"/>
        </w:rPr>
        <w:t xml:space="preserve">, which include </w:t>
      </w:r>
      <w:r w:rsidRPr="0062119A">
        <w:rPr>
          <w:rStyle w:val="Emphasis"/>
        </w:rPr>
        <w:t>information sharing</w:t>
      </w:r>
      <w:r w:rsidRPr="00725E8D">
        <w:rPr>
          <w:rStyle w:val="StyleUnderline"/>
        </w:rPr>
        <w:t xml:space="preserve">, </w:t>
      </w:r>
      <w:r w:rsidRPr="0062119A">
        <w:rPr>
          <w:rStyle w:val="Emphasis"/>
        </w:rPr>
        <w:t>comity-based assistance</w:t>
      </w:r>
      <w:r w:rsidRPr="00725E8D">
        <w:rPr>
          <w:rStyle w:val="StyleUnderline"/>
        </w:rPr>
        <w:t xml:space="preserve"> and the </w:t>
      </w:r>
      <w:r w:rsidRPr="0062119A">
        <w:rPr>
          <w:rStyle w:val="Emphasis"/>
        </w:rPr>
        <w:t>respect for independence in decision making</w:t>
      </w:r>
      <w:r w:rsidRPr="0062119A">
        <w:rPr>
          <w:sz w:val="16"/>
        </w:rPr>
        <w:t xml:space="preserve">. It then examines the US, EU and China’s first multiple investigations on the international LCD panel cartel as a case study. It illustrates that the </w:t>
      </w:r>
      <w:r w:rsidRPr="0062119A">
        <w:rPr>
          <w:rStyle w:val="Emphasis"/>
          <w:highlight w:val="cyan"/>
        </w:rPr>
        <w:t>stringent unilateral regulation</w:t>
      </w:r>
      <w:r w:rsidRPr="0062119A">
        <w:rPr>
          <w:rStyle w:val="StyleUnderline"/>
          <w:highlight w:val="cyan"/>
        </w:rPr>
        <w:t xml:space="preserve"> by </w:t>
      </w:r>
      <w:r w:rsidRPr="0062119A">
        <w:rPr>
          <w:rStyle w:val="Emphasis"/>
          <w:highlight w:val="cyan"/>
        </w:rPr>
        <w:t>mature competition regimes</w:t>
      </w:r>
      <w:r w:rsidRPr="0062119A">
        <w:rPr>
          <w:rStyle w:val="StyleUnderline"/>
          <w:highlight w:val="cyan"/>
        </w:rPr>
        <w:t xml:space="preserve"> make them </w:t>
      </w:r>
      <w:r w:rsidRPr="0062119A">
        <w:rPr>
          <w:rStyle w:val="Emphasis"/>
          <w:highlight w:val="cyan"/>
        </w:rPr>
        <w:t>less reliant</w:t>
      </w:r>
      <w:r w:rsidRPr="0062119A">
        <w:rPr>
          <w:rStyle w:val="StyleUnderline"/>
          <w:highlight w:val="cyan"/>
        </w:rPr>
        <w:t xml:space="preserve"> on </w:t>
      </w:r>
      <w:r w:rsidRPr="0062119A">
        <w:rPr>
          <w:rStyle w:val="Emphasis"/>
          <w:highlight w:val="cyan"/>
        </w:rPr>
        <w:t>bilateral cooperation</w:t>
      </w:r>
      <w:r w:rsidRPr="0062119A">
        <w:rPr>
          <w:rStyle w:val="StyleUnderline"/>
          <w:highlight w:val="cyan"/>
        </w:rPr>
        <w:t xml:space="preserve"> with </w:t>
      </w:r>
      <w:r w:rsidRPr="0062119A">
        <w:rPr>
          <w:rStyle w:val="Emphasis"/>
          <w:highlight w:val="cyan"/>
        </w:rPr>
        <w:t>new regimes</w:t>
      </w:r>
      <w:r w:rsidRPr="0062119A">
        <w:rPr>
          <w:sz w:val="16"/>
        </w:rPr>
        <w:t xml:space="preserve">, </w:t>
      </w:r>
      <w:r w:rsidRPr="00373248">
        <w:rPr>
          <w:rStyle w:val="StyleUnderline"/>
        </w:rPr>
        <w:t>the three competition regimes</w:t>
      </w:r>
      <w:r w:rsidRPr="0062119A">
        <w:rPr>
          <w:sz w:val="16"/>
        </w:rPr>
        <w:t xml:space="preserve"> converge to uphold legal doctrines </w:t>
      </w:r>
      <w:r w:rsidRPr="0062119A">
        <w:rPr>
          <w:rStyle w:val="Emphasis"/>
          <w:highlight w:val="cyan"/>
        </w:rPr>
        <w:t>restricting</w:t>
      </w:r>
      <w:r w:rsidRPr="0062119A">
        <w:rPr>
          <w:rStyle w:val="StyleUnderline"/>
          <w:sz w:val="16"/>
          <w:u w:val="none"/>
        </w:rPr>
        <w:t xml:space="preserve"> </w:t>
      </w:r>
      <w:r w:rsidRPr="0062119A">
        <w:rPr>
          <w:sz w:val="16"/>
        </w:rPr>
        <w:t xml:space="preserve">the application of </w:t>
      </w:r>
      <w:r w:rsidRPr="0062119A">
        <w:rPr>
          <w:rStyle w:val="Emphasis"/>
          <w:highlight w:val="cyan"/>
        </w:rPr>
        <w:t>comity</w:t>
      </w:r>
      <w:r w:rsidRPr="0062119A">
        <w:rPr>
          <w:rStyle w:val="StyleUnderline"/>
          <w:highlight w:val="cyan"/>
        </w:rPr>
        <w:t xml:space="preserve"> and the </w:t>
      </w:r>
      <w:r w:rsidRPr="0062119A">
        <w:rPr>
          <w:rStyle w:val="Emphasis"/>
          <w:highlight w:val="cyan"/>
        </w:rPr>
        <w:t>consultation mechanism</w:t>
      </w:r>
      <w:r w:rsidRPr="0062119A">
        <w:rPr>
          <w:rStyle w:val="StyleUnderline"/>
          <w:highlight w:val="cyan"/>
        </w:rPr>
        <w:t xml:space="preserve"> plays a </w:t>
      </w:r>
      <w:r w:rsidRPr="0062119A">
        <w:rPr>
          <w:rStyle w:val="Emphasis"/>
          <w:highlight w:val="cyan"/>
        </w:rPr>
        <w:t>limited role</w:t>
      </w:r>
      <w:r w:rsidRPr="0062119A">
        <w:rPr>
          <w:rStyle w:val="StyleUnderline"/>
          <w:highlight w:val="cyan"/>
        </w:rPr>
        <w:t xml:space="preserve"> in</w:t>
      </w:r>
      <w:r w:rsidRPr="0062119A">
        <w:rPr>
          <w:sz w:val="16"/>
        </w:rPr>
        <w:t xml:space="preserve"> holding sides accountable in the </w:t>
      </w:r>
      <w:r w:rsidRPr="0062119A">
        <w:rPr>
          <w:rStyle w:val="Emphasis"/>
          <w:highlight w:val="cyan"/>
        </w:rPr>
        <w:t>coop</w:t>
      </w:r>
      <w:r w:rsidRPr="00373248">
        <w:rPr>
          <w:rStyle w:val="Emphasis"/>
        </w:rPr>
        <w:t>eration</w:t>
      </w:r>
      <w:r w:rsidRPr="0062119A">
        <w:rPr>
          <w:sz w:val="16"/>
        </w:rPr>
        <w:t xml:space="preserve">. Hence </w:t>
      </w:r>
      <w:r w:rsidRPr="005F34AC">
        <w:rPr>
          <w:rStyle w:val="StyleUnderline"/>
        </w:rPr>
        <w:t xml:space="preserve">despite closer bilateral cooperation between the US, EU and China, the </w:t>
      </w:r>
      <w:r w:rsidRPr="0062119A">
        <w:rPr>
          <w:rStyle w:val="Emphasis"/>
          <w:highlight w:val="cyan"/>
        </w:rPr>
        <w:t>international cartel regulation</w:t>
      </w:r>
      <w:r w:rsidRPr="0062119A">
        <w:rPr>
          <w:rStyle w:val="StyleUnderline"/>
          <w:highlight w:val="cyan"/>
        </w:rPr>
        <w:t xml:space="preserve"> remains </w:t>
      </w:r>
      <w:r w:rsidRPr="0062119A">
        <w:rPr>
          <w:rStyle w:val="Emphasis"/>
          <w:highlight w:val="cyan"/>
        </w:rPr>
        <w:t>fragmented</w:t>
      </w:r>
      <w:r w:rsidRPr="0062119A">
        <w:rPr>
          <w:rStyle w:val="StyleUnderline"/>
          <w:highlight w:val="cyan"/>
        </w:rPr>
        <w:t>, posing</w:t>
      </w:r>
      <w:r w:rsidRPr="005F34AC">
        <w:rPr>
          <w:rStyle w:val="StyleUnderline"/>
        </w:rPr>
        <w:t xml:space="preserve"> </w:t>
      </w:r>
      <w:r w:rsidRPr="00373248">
        <w:rPr>
          <w:rStyle w:val="Emphasis"/>
        </w:rPr>
        <w:t>public</w:t>
      </w:r>
      <w:r w:rsidRPr="005F34AC">
        <w:rPr>
          <w:rStyle w:val="StyleUnderline"/>
        </w:rPr>
        <w:t xml:space="preserve"> and </w:t>
      </w:r>
      <w:r w:rsidRPr="00373248">
        <w:rPr>
          <w:rStyle w:val="Emphasis"/>
        </w:rPr>
        <w:t xml:space="preserve">private </w:t>
      </w:r>
      <w:r w:rsidRPr="0062119A">
        <w:rPr>
          <w:rStyle w:val="Emphasis"/>
          <w:highlight w:val="cyan"/>
        </w:rPr>
        <w:t>restraints</w:t>
      </w:r>
      <w:r w:rsidRPr="0062119A">
        <w:rPr>
          <w:rStyle w:val="StyleUnderline"/>
          <w:highlight w:val="cyan"/>
        </w:rPr>
        <w:t xml:space="preserve"> to </w:t>
      </w:r>
      <w:r w:rsidRPr="0062119A">
        <w:rPr>
          <w:rStyle w:val="Emphasis"/>
          <w:highlight w:val="cyan"/>
        </w:rPr>
        <w:t>trade openness</w:t>
      </w:r>
      <w:r w:rsidRPr="0062119A">
        <w:rPr>
          <w:sz w:val="16"/>
        </w:rPr>
        <w:t xml:space="preserve">. The study argues that </w:t>
      </w:r>
      <w:r w:rsidRPr="00373248">
        <w:rPr>
          <w:rStyle w:val="Emphasis"/>
        </w:rPr>
        <w:t>new policy tools</w:t>
      </w:r>
      <w:r w:rsidRPr="005F34AC">
        <w:rPr>
          <w:rStyle w:val="StyleUnderline"/>
        </w:rPr>
        <w:t xml:space="preserve"> should be </w:t>
      </w:r>
      <w:r w:rsidRPr="00373248">
        <w:rPr>
          <w:rStyle w:val="Emphasis"/>
        </w:rPr>
        <w:t>devised</w:t>
      </w:r>
      <w:r w:rsidRPr="005F34AC">
        <w:rPr>
          <w:rStyle w:val="StyleUnderline"/>
        </w:rPr>
        <w:t xml:space="preserve"> to </w:t>
      </w:r>
      <w:r w:rsidRPr="00373248">
        <w:rPr>
          <w:rStyle w:val="Emphasis"/>
        </w:rPr>
        <w:t>guarantee minimum information exchange</w:t>
      </w:r>
      <w:r w:rsidRPr="005F34AC">
        <w:rPr>
          <w:rStyle w:val="StyleUnderline"/>
        </w:rPr>
        <w:t xml:space="preserve"> among authorities based on mutually accepted confidentiality protection and that </w:t>
      </w:r>
      <w:r w:rsidRPr="0062119A">
        <w:rPr>
          <w:rStyle w:val="StyleUnderline"/>
          <w:highlight w:val="cyan"/>
        </w:rPr>
        <w:t xml:space="preserve">the </w:t>
      </w:r>
      <w:r w:rsidRPr="0062119A">
        <w:rPr>
          <w:rStyle w:val="Emphasis"/>
          <w:highlight w:val="cyan"/>
        </w:rPr>
        <w:t>effects doctrine</w:t>
      </w:r>
      <w:r w:rsidRPr="0062119A">
        <w:rPr>
          <w:rStyle w:val="StyleUnderline"/>
          <w:highlight w:val="cyan"/>
        </w:rPr>
        <w:t xml:space="preserve"> should be </w:t>
      </w:r>
      <w:r w:rsidRPr="0062119A">
        <w:rPr>
          <w:rStyle w:val="Emphasis"/>
          <w:highlight w:val="cyan"/>
        </w:rPr>
        <w:t>reconsidered</w:t>
      </w:r>
      <w:r w:rsidRPr="0062119A">
        <w:rPr>
          <w:sz w:val="16"/>
        </w:rPr>
        <w:t xml:space="preserve">, as part of the transnational normative repertoire </w:t>
      </w:r>
      <w:r w:rsidRPr="005F34AC">
        <w:rPr>
          <w:rStyle w:val="StyleUnderline"/>
        </w:rPr>
        <w:t>shaping international cartel regulation</w:t>
      </w:r>
      <w:r w:rsidRPr="0062119A">
        <w:rPr>
          <w:sz w:val="16"/>
        </w:rPr>
        <w:t xml:space="preserve">. </w:t>
      </w:r>
    </w:p>
    <w:p w14:paraId="08D7412F" w14:textId="77777777" w:rsidR="00981B19" w:rsidRPr="00577812" w:rsidRDefault="00981B19" w:rsidP="00981B19">
      <w:pPr>
        <w:pStyle w:val="Heading4"/>
      </w:pPr>
      <w:r w:rsidRPr="00577812">
        <w:t xml:space="preserve">Trade solves </w:t>
      </w:r>
      <w:r w:rsidRPr="00577812">
        <w:rPr>
          <w:u w:val="single"/>
        </w:rPr>
        <w:t>nuclear war</w:t>
      </w:r>
      <w:r w:rsidRPr="00577812">
        <w:t xml:space="preserve"> </w:t>
      </w:r>
      <w:r w:rsidRPr="00577812">
        <w:rPr>
          <w:b w:val="0"/>
        </w:rPr>
        <w:t>– no system with nuclear weapons is stable without it</w:t>
      </w:r>
      <w:r w:rsidRPr="00577812">
        <w:t xml:space="preserve">. </w:t>
      </w:r>
    </w:p>
    <w:p w14:paraId="44EC56E8" w14:textId="77777777" w:rsidR="00981B19" w:rsidRPr="00577812" w:rsidRDefault="00981B19" w:rsidP="00981B19">
      <w:r w:rsidRPr="00577812">
        <w:rPr>
          <w:rStyle w:val="Style13ptBold"/>
        </w:rPr>
        <w:t>Jackson 15</w:t>
      </w:r>
      <w:r w:rsidRPr="00577812">
        <w:t xml:space="preserve"> [Matthew O. Jackson and Stephen Nei, Department of Economics, Stanford University. Networks of military alliances, wars, and international trade. 2015. www.pnas.org/content/pnas/112/50/15277.full.pdf]</w:t>
      </w:r>
    </w:p>
    <w:p w14:paraId="39CEC9EA" w14:textId="77777777" w:rsidR="00981B19" w:rsidRPr="00316232" w:rsidRDefault="00981B19" w:rsidP="00981B19">
      <w:pPr>
        <w:rPr>
          <w:sz w:val="6"/>
        </w:rPr>
      </w:pPr>
      <w:r w:rsidRPr="00DD2598">
        <w:rPr>
          <w:sz w:val="16"/>
        </w:rPr>
        <w:t xml:space="preserve">We investigate the role of </w:t>
      </w:r>
      <w:r w:rsidRPr="00316232">
        <w:rPr>
          <w:sz w:val="16"/>
        </w:rPr>
        <w:t xml:space="preserve">networks of alliances in preventing (multilateral) interstate wars. We first show that, </w:t>
      </w:r>
      <w:r w:rsidRPr="00316232">
        <w:rPr>
          <w:u w:val="single"/>
        </w:rPr>
        <w:t xml:space="preserve">in the </w:t>
      </w:r>
      <w:r w:rsidRPr="00BB676A">
        <w:rPr>
          <w:rStyle w:val="Emphasis"/>
          <w:highlight w:val="cyan"/>
        </w:rPr>
        <w:t>absence of international trade</w:t>
      </w:r>
      <w:r w:rsidRPr="00316232">
        <w:rPr>
          <w:u w:val="single"/>
        </w:rPr>
        <w:t xml:space="preserve">, </w:t>
      </w:r>
      <w:r w:rsidRPr="00316232">
        <w:rPr>
          <w:rStyle w:val="Emphasis"/>
        </w:rPr>
        <w:t xml:space="preserve">no network of </w:t>
      </w:r>
      <w:r w:rsidRPr="00BB676A">
        <w:rPr>
          <w:rStyle w:val="Emphasis"/>
          <w:highlight w:val="cyan"/>
        </w:rPr>
        <w:t>alliances is peaceful</w:t>
      </w:r>
      <w:r w:rsidRPr="00316232">
        <w:rPr>
          <w:u w:val="single"/>
        </w:rPr>
        <w:t xml:space="preserve"> and stable.</w:t>
      </w:r>
      <w:r w:rsidRPr="00316232">
        <w:rPr>
          <w:sz w:val="16"/>
        </w:rPr>
        <w:t xml:space="preserve"> We then show that </w:t>
      </w:r>
      <w:r w:rsidRPr="00316232">
        <w:rPr>
          <w:u w:val="single"/>
        </w:rPr>
        <w:t xml:space="preserve">international trade induces peaceful and stable networks: </w:t>
      </w:r>
      <w:r w:rsidRPr="00BB676A">
        <w:rPr>
          <w:highlight w:val="cyan"/>
          <w:u w:val="single"/>
        </w:rPr>
        <w:t xml:space="preserve">Trade </w:t>
      </w:r>
      <w:r w:rsidRPr="00BB676A">
        <w:rPr>
          <w:rStyle w:val="Emphasis"/>
          <w:highlight w:val="cyan"/>
        </w:rPr>
        <w:t>increases</w:t>
      </w:r>
      <w:r w:rsidRPr="00316232">
        <w:rPr>
          <w:u w:val="single"/>
        </w:rPr>
        <w:t xml:space="preserve"> the </w:t>
      </w:r>
      <w:r w:rsidRPr="00316232">
        <w:rPr>
          <w:rStyle w:val="Emphasis"/>
        </w:rPr>
        <w:t xml:space="preserve">density of </w:t>
      </w:r>
      <w:r w:rsidRPr="00BB676A">
        <w:rPr>
          <w:rStyle w:val="Emphasis"/>
          <w:highlight w:val="cyan"/>
        </w:rPr>
        <w:t>alliances</w:t>
      </w:r>
      <w:r w:rsidRPr="00316232">
        <w:rPr>
          <w:u w:val="single"/>
        </w:rPr>
        <w:t xml:space="preserve"> so that countries are </w:t>
      </w:r>
      <w:r w:rsidRPr="00316232">
        <w:rPr>
          <w:rStyle w:val="Emphasis"/>
        </w:rPr>
        <w:t>less vulnerable</w:t>
      </w:r>
      <w:r w:rsidRPr="00316232">
        <w:rPr>
          <w:u w:val="single"/>
        </w:rPr>
        <w:t xml:space="preserve"> to attack and also </w:t>
      </w:r>
      <w:r w:rsidRPr="00316232">
        <w:rPr>
          <w:rStyle w:val="Emphasis"/>
        </w:rPr>
        <w:t>reduces</w:t>
      </w:r>
      <w:r w:rsidRPr="00316232">
        <w:rPr>
          <w:u w:val="single"/>
        </w:rPr>
        <w:t xml:space="preserve"> countries’ </w:t>
      </w:r>
      <w:r w:rsidRPr="00316232">
        <w:rPr>
          <w:rStyle w:val="Emphasis"/>
        </w:rPr>
        <w:t>incentives to attack</w:t>
      </w:r>
      <w:r w:rsidRPr="00316232">
        <w:rPr>
          <w:u w:val="single"/>
        </w:rPr>
        <w:t xml:space="preserve"> an ally</w:t>
      </w:r>
      <w:r w:rsidRPr="00316232">
        <w:rPr>
          <w:sz w:val="16"/>
        </w:rPr>
        <w:t xml:space="preserve">. </w:t>
      </w:r>
      <w:r w:rsidRPr="00316232">
        <w:rPr>
          <w:u w:val="single"/>
        </w:rPr>
        <w:t xml:space="preserve">We present historical </w:t>
      </w:r>
      <w:r w:rsidRPr="00316232">
        <w:rPr>
          <w:rStyle w:val="Emphasis"/>
        </w:rPr>
        <w:t>data</w:t>
      </w:r>
      <w:r w:rsidRPr="00316232">
        <w:rPr>
          <w:u w:val="single"/>
        </w:rPr>
        <w:t xml:space="preserve"> on wars and trade showing that the </w:t>
      </w:r>
      <w:r w:rsidRPr="00316232">
        <w:rPr>
          <w:rStyle w:val="Emphasis"/>
        </w:rPr>
        <w:t>dramatic drop in interstate wars</w:t>
      </w:r>
      <w:r w:rsidRPr="00316232">
        <w:rPr>
          <w:u w:val="single"/>
        </w:rPr>
        <w:t xml:space="preserve"> since 1950 is paralleled by a densification and </w:t>
      </w:r>
      <w:r w:rsidRPr="00316232">
        <w:rPr>
          <w:rStyle w:val="Emphasis"/>
        </w:rPr>
        <w:t>stabilization of trading relationships</w:t>
      </w:r>
      <w:r w:rsidRPr="00316232">
        <w:rPr>
          <w:u w:val="single"/>
        </w:rPr>
        <w:t xml:space="preserve"> and alliances</w:t>
      </w:r>
      <w:r w:rsidRPr="00316232">
        <w:rPr>
          <w:sz w:val="16"/>
        </w:rPr>
        <w:t xml:space="preserve">. Based on the model we also examine some specific relationships, finding that </w:t>
      </w:r>
      <w:r w:rsidRPr="00316232">
        <w:rPr>
          <w:u w:val="single"/>
        </w:rPr>
        <w:t xml:space="preserve">countries with high levels of trade with their allies are </w:t>
      </w:r>
      <w:r w:rsidRPr="00316232">
        <w:rPr>
          <w:rStyle w:val="Emphasis"/>
        </w:rPr>
        <w:t>less likely</w:t>
      </w:r>
      <w:r w:rsidRPr="00316232">
        <w:rPr>
          <w:u w:val="single"/>
        </w:rPr>
        <w:t xml:space="preserve"> to be </w:t>
      </w:r>
      <w:r w:rsidRPr="00316232">
        <w:rPr>
          <w:rStyle w:val="Emphasis"/>
        </w:rPr>
        <w:t>involved in wars</w:t>
      </w:r>
      <w:r w:rsidRPr="00316232">
        <w:rPr>
          <w:u w:val="single"/>
        </w:rPr>
        <w:t xml:space="preserve"> with </w:t>
      </w:r>
      <w:r w:rsidRPr="00316232">
        <w:rPr>
          <w:rStyle w:val="Emphasis"/>
        </w:rPr>
        <w:t>any other countries</w:t>
      </w:r>
      <w:r w:rsidRPr="00316232">
        <w:rPr>
          <w:u w:val="single"/>
        </w:rPr>
        <w:t xml:space="preserve"> (including allies and nonallies)</w:t>
      </w:r>
      <w:r w:rsidRPr="00316232">
        <w:rPr>
          <w:sz w:val="16"/>
        </w:rPr>
        <w:t xml:space="preserve">, </w:t>
      </w:r>
      <w:r w:rsidRPr="00316232">
        <w:rPr>
          <w:sz w:val="6"/>
        </w:rPr>
        <w:t>and that an increase in trade between two countries correlates with a lower chance that they will go to war with each other.</w:t>
      </w:r>
    </w:p>
    <w:p w14:paraId="4D24E25C" w14:textId="77777777" w:rsidR="00981B19" w:rsidRPr="00316232" w:rsidRDefault="00981B19" w:rsidP="00981B19">
      <w:pPr>
        <w:rPr>
          <w:sz w:val="6"/>
        </w:rPr>
      </w:pPr>
      <w:r w:rsidRPr="00316232">
        <w:rPr>
          <w:sz w:val="6"/>
        </w:rPr>
        <w:t>The enormous costs of war make it imperative to understand the conditions under which wars can be prevented. Although much is known about bilateral conflicts, there is no formal theory of how networks of multilateral international relationships foster and deter interstate wars. We introduce a model of networks of military alliances and international trade that can serve as a foundation for study of international alliance structure and conflict. The idea of arranging multiple alliances to ensure world peace found perhaps it most famous proponent in Otto von Bismarck and his belief that the European states could be allied in ways that would maintain a peaceful balance of power (e.g., see ref. 3). The alliances that emerged were briefly stable following the unification and expansion of Germany that took place up through the early 1870s but were ultimately unable to prevent World War I. Indeed, many world conflicts involve multiple countries allied together in defensive and offensive groups, from the shifting alliances of the Peloponnesian and Corinthian wars of ancient Greece to the Axis and Allies of World War II, and so studying the fabric of alliances is necessary for understanding international (in)stability.</w:t>
      </w:r>
    </w:p>
    <w:p w14:paraId="1B0CC0C9" w14:textId="77777777" w:rsidR="00981B19" w:rsidRPr="00316232" w:rsidRDefault="00981B19" w:rsidP="00981B19">
      <w:pPr>
        <w:rPr>
          <w:sz w:val="6"/>
        </w:rPr>
      </w:pPr>
      <w:r w:rsidRPr="00316232">
        <w:rPr>
          <w:sz w:val="6"/>
        </w:rPr>
        <w:t>Between 1823 and 2003, 40% of wars with more than 1,000 casualties involved more than two countries, and many of the most destructive (e.g., the World Wars, Korean War, Vietnam, First and Second Congo Wars, etc.) involved multilateral conflicts.* Most importantly, this is really a network problem. Multilateral wars never involved cliques (fully allied coalitions of more than two countries) against cliques. Out of the 23 wars between 1823 and 2003 that qualify as having at least one side with three or more countries, none of them involved a clique versus a clique. Thus, an approach of modeling networks of alliances, rather than coalitions (in which countries are partitioned into allied groups), is warranted. Also, a network approach meshes well with patterns of international trade, which are critical in determining which countries have incentives to attack or defend which others.</w:t>
      </w:r>
    </w:p>
    <w:p w14:paraId="534C9EEF" w14:textId="77777777" w:rsidR="00981B19" w:rsidRPr="00316232" w:rsidRDefault="00981B19" w:rsidP="00981B19">
      <w:pPr>
        <w:rPr>
          <w:sz w:val="6"/>
        </w:rPr>
      </w:pPr>
      <w:r w:rsidRPr="00316232">
        <w:rPr>
          <w:sz w:val="6"/>
        </w:rPr>
        <w:t>The history of interstate alliances between the early 1800s and the present can be broken into two periods. The early period (pre-1950) involved relatively sparse, very dynamic, and unstable networks, with more than 30% of alliances turning over every 5 years, and many wars. The later period (post-1950) involves networks that are more than four times as dense, and with high stability— with only 5% of alliances turning over every 5 years (see Data on Trade and Wars). These differences also correspond to the dramatic drop in wars seen in Fig. 1 as well as a parallel increase in the density of trading partnerships.</w:t>
      </w:r>
    </w:p>
    <w:p w14:paraId="3D7A0E57" w14:textId="77777777" w:rsidR="00981B19" w:rsidRPr="00316232" w:rsidRDefault="00981B19" w:rsidP="00981B19">
      <w:pPr>
        <w:rPr>
          <w:sz w:val="16"/>
        </w:rPr>
      </w:pPr>
      <w:r w:rsidRPr="00316232">
        <w:rPr>
          <w:sz w:val="6"/>
        </w:rPr>
        <w:t xml:space="preserve">To gain insight into the relationship between networks of alliances and the incidence of wars, we model the incentives of countries to attack each other, to form alliances, and to trade with each other. We first define a concept of networks that are stable against wars from a military point of view, when trade is ignored. We show that there are no (nonempty) networks of alliances that are stable, where stability requires that no country be vulnerable to defeat accounting for offensive and defensive alliances, and no country wants to add or drop alliances. This instability is suggestive of the shifting alliances and recurring wars of the 19th and first half of the 20th centuries. Wars, however, have greatly subsided in parallel with the huge increase of trade, trends that we discuss in detail below. We thus enrich the base model to include international trade, introducing a concept of a network of </w:t>
      </w:r>
      <w:r w:rsidRPr="00316232">
        <w:rPr>
          <w:u w:val="single"/>
        </w:rPr>
        <w:t>alliances being war-and-trade-stable</w:t>
      </w:r>
      <w:r w:rsidRPr="00316232">
        <w:rPr>
          <w:sz w:val="16"/>
        </w:rPr>
        <w:t xml:space="preserve">, which </w:t>
      </w:r>
      <w:r w:rsidRPr="00316232">
        <w:rPr>
          <w:u w:val="single"/>
        </w:rPr>
        <w:t xml:space="preserve">allows countries to form alliances for either economic or military considerations. </w:t>
      </w:r>
      <w:r w:rsidRPr="00BB676A">
        <w:rPr>
          <w:highlight w:val="cyan"/>
          <w:u w:val="single"/>
        </w:rPr>
        <w:t>This enables</w:t>
      </w:r>
      <w:r w:rsidRPr="00316232">
        <w:rPr>
          <w:u w:val="single"/>
        </w:rPr>
        <w:t xml:space="preserve"> the existence of </w:t>
      </w:r>
      <w:r w:rsidRPr="00BB676A">
        <w:rPr>
          <w:highlight w:val="cyan"/>
          <w:u w:val="single"/>
        </w:rPr>
        <w:t xml:space="preserve">networks of alliances that are </w:t>
      </w:r>
      <w:r w:rsidRPr="00BB676A">
        <w:rPr>
          <w:rStyle w:val="Emphasis"/>
          <w:highlight w:val="cyan"/>
        </w:rPr>
        <w:t>stable against conflict</w:t>
      </w:r>
      <w:r w:rsidRPr="00316232">
        <w:rPr>
          <w:u w:val="single"/>
        </w:rPr>
        <w:t xml:space="preserve"> and the </w:t>
      </w:r>
      <w:r w:rsidRPr="00316232">
        <w:rPr>
          <w:rStyle w:val="Emphasis"/>
        </w:rPr>
        <w:t>addition or deletion of alliances</w:t>
      </w:r>
      <w:r w:rsidRPr="00316232">
        <w:rPr>
          <w:sz w:val="16"/>
        </w:rPr>
        <w:t xml:space="preserve">. </w:t>
      </w:r>
      <w:r w:rsidRPr="00316232">
        <w:rPr>
          <w:u w:val="single"/>
        </w:rPr>
        <w:t>Trade helps in two ways</w:t>
      </w:r>
      <w:r w:rsidRPr="00316232">
        <w:rPr>
          <w:sz w:val="16"/>
        </w:rPr>
        <w:t xml:space="preserve">: </w:t>
      </w:r>
      <w:r w:rsidRPr="00316232">
        <w:rPr>
          <w:u w:val="single"/>
        </w:rPr>
        <w:t xml:space="preserve">First, it provides </w:t>
      </w:r>
      <w:r w:rsidRPr="00316232">
        <w:rPr>
          <w:rStyle w:val="Emphasis"/>
        </w:rPr>
        <w:t>economic motivations</w:t>
      </w:r>
      <w:r w:rsidRPr="00316232">
        <w:rPr>
          <w:u w:val="single"/>
        </w:rPr>
        <w:t xml:space="preserve"> to </w:t>
      </w:r>
      <w:r w:rsidRPr="00316232">
        <w:rPr>
          <w:rStyle w:val="Emphasis"/>
        </w:rPr>
        <w:t>maintain alliances</w:t>
      </w:r>
      <w:r w:rsidRPr="00316232">
        <w:rPr>
          <w:sz w:val="16"/>
        </w:rPr>
        <w:t xml:space="preserve">, and </w:t>
      </w:r>
      <w:r w:rsidRPr="00316232">
        <w:rPr>
          <w:u w:val="single"/>
        </w:rPr>
        <w:t xml:space="preserve">the resulting denser network has a </w:t>
      </w:r>
      <w:r w:rsidRPr="00316232">
        <w:rPr>
          <w:rStyle w:val="Emphasis"/>
        </w:rPr>
        <w:t>deterrent effect</w:t>
      </w:r>
      <w:r w:rsidRPr="00316232">
        <w:rPr>
          <w:sz w:val="16"/>
        </w:rPr>
        <w:t xml:space="preserve">; </w:t>
      </w:r>
      <w:r w:rsidRPr="00316232">
        <w:rPr>
          <w:u w:val="single"/>
        </w:rPr>
        <w:t xml:space="preserve">second, </w:t>
      </w:r>
      <w:r w:rsidRPr="00BB676A">
        <w:rPr>
          <w:highlight w:val="cyan"/>
          <w:u w:val="single"/>
        </w:rPr>
        <w:t xml:space="preserve">it </w:t>
      </w:r>
      <w:r w:rsidRPr="00BB676A">
        <w:rPr>
          <w:rStyle w:val="Emphasis"/>
          <w:highlight w:val="cyan"/>
        </w:rPr>
        <w:lastRenderedPageBreak/>
        <w:t>reduces</w:t>
      </w:r>
      <w:r w:rsidRPr="00BB676A">
        <w:rPr>
          <w:highlight w:val="cyan"/>
          <w:u w:val="single"/>
        </w:rPr>
        <w:t xml:space="preserve"> the </w:t>
      </w:r>
      <w:r w:rsidRPr="00BB676A">
        <w:rPr>
          <w:rStyle w:val="Emphasis"/>
          <w:highlight w:val="cyan"/>
        </w:rPr>
        <w:t>incentives</w:t>
      </w:r>
      <w:r w:rsidRPr="00BB676A">
        <w:rPr>
          <w:highlight w:val="cyan"/>
          <w:u w:val="single"/>
        </w:rPr>
        <w:t xml:space="preserve"> of a country to </w:t>
      </w:r>
      <w:r w:rsidRPr="00BB676A">
        <w:rPr>
          <w:rStyle w:val="Emphasis"/>
          <w:highlight w:val="cyan"/>
        </w:rPr>
        <w:t>attack trading partners</w:t>
      </w:r>
      <w:r w:rsidRPr="00316232">
        <w:rPr>
          <w:sz w:val="16"/>
        </w:rPr>
        <w:t xml:space="preserve">. </w:t>
      </w:r>
      <w:r w:rsidRPr="00316232">
        <w:rPr>
          <w:u w:val="single"/>
        </w:rPr>
        <w:t xml:space="preserve">This reduces the potential set of conflicts and allows for a </w:t>
      </w:r>
      <w:r w:rsidRPr="00316232">
        <w:rPr>
          <w:rStyle w:val="Emphasis"/>
        </w:rPr>
        <w:t>rich family of stable networks</w:t>
      </w:r>
      <w:r w:rsidRPr="00316232">
        <w:rPr>
          <w:u w:val="single"/>
        </w:rPr>
        <w:t xml:space="preserve"> that can exhibit structures similar to modern trade and alliance networks</w:t>
      </w:r>
      <w:r w:rsidRPr="00316232">
        <w:rPr>
          <w:sz w:val="16"/>
        </w:rPr>
        <w:t>. In examining the data, we find that an increase in the number of a country’s allies correlates with a lower frequency with which it is attacked, and increasing trade between two countries correlates with a lower frequency of conflict between them.</w:t>
      </w:r>
    </w:p>
    <w:p w14:paraId="0E84FF71" w14:textId="77777777" w:rsidR="00981B19" w:rsidRPr="00316232" w:rsidRDefault="00981B19" w:rsidP="00981B19">
      <w:pPr>
        <w:rPr>
          <w:sz w:val="16"/>
        </w:rPr>
      </w:pPr>
      <w:r w:rsidRPr="00316232">
        <w:rPr>
          <w:u w:val="single"/>
        </w:rPr>
        <w:t xml:space="preserve">We discuss below how the model fits with, and sheds light on, </w:t>
      </w:r>
      <w:r w:rsidRPr="00316232">
        <w:rPr>
          <w:rStyle w:val="Emphasis"/>
        </w:rPr>
        <w:t>other data and theories</w:t>
      </w:r>
      <w:r w:rsidRPr="00316232">
        <w:rPr>
          <w:sz w:val="16"/>
        </w:rPr>
        <w:t xml:space="preserve">, </w:t>
      </w:r>
      <w:r w:rsidRPr="00316232">
        <w:rPr>
          <w:u w:val="single"/>
        </w:rPr>
        <w:t>such as the advent of nuclear weapons</w:t>
      </w:r>
      <w:r w:rsidRPr="00316232">
        <w:rPr>
          <w:sz w:val="16"/>
        </w:rPr>
        <w:t xml:space="preserve">, </w:t>
      </w:r>
      <w:r w:rsidRPr="00316232">
        <w:rPr>
          <w:u w:val="single"/>
        </w:rPr>
        <w:t xml:space="preserve">the Cold War, and the increase in the number of </w:t>
      </w:r>
      <w:r w:rsidRPr="00316232">
        <w:rPr>
          <w:rStyle w:val="Emphasis"/>
        </w:rPr>
        <w:t>democracies</w:t>
      </w:r>
      <w:r w:rsidRPr="00316232">
        <w:rPr>
          <w:sz w:val="16"/>
        </w:rPr>
        <w:t>.</w:t>
      </w:r>
    </w:p>
    <w:p w14:paraId="1F4851BE" w14:textId="77777777" w:rsidR="00981B19" w:rsidRPr="00316232" w:rsidRDefault="00981B19" w:rsidP="00981B19">
      <w:pPr>
        <w:rPr>
          <w:sz w:val="6"/>
        </w:rPr>
      </w:pPr>
      <w:r w:rsidRPr="00316232">
        <w:rPr>
          <w:sz w:val="16"/>
        </w:rPr>
        <w:t xml:space="preserve">Our analysis fits firmly into the “rationalist” tradition based on cost and benefit analyses, with roots in ref. 5.† To our knowledge, there are no previous models of conflict that game-theoretically model networks of alliances between multiple agents/countries based on costs and benefits of wars.‡ There are previous models of coalitions in conflict settings (e.g., see ref. 12 for a survey). Here, network structures add several things to the picture. </w:t>
      </w:r>
      <w:r w:rsidRPr="00316232">
        <w:rPr>
          <w:u w:val="single"/>
        </w:rPr>
        <w:t>Our model examines group conflict</w:t>
      </w:r>
      <w:r w:rsidRPr="00316232">
        <w:rPr>
          <w:sz w:val="16"/>
        </w:rPr>
        <w:t xml:space="preserve"> (e.g., ref. 13) </w:t>
      </w:r>
      <w:r w:rsidRPr="00316232">
        <w:rPr>
          <w:u w:val="single"/>
        </w:rPr>
        <w:t xml:space="preserve">but </w:t>
      </w:r>
      <w:r w:rsidRPr="00316232">
        <w:rPr>
          <w:rStyle w:val="Emphasis"/>
        </w:rPr>
        <w:t>enriches it</w:t>
      </w:r>
      <w:r w:rsidRPr="00316232">
        <w:rPr>
          <w:u w:val="single"/>
        </w:rPr>
        <w:t xml:space="preserve"> to admit </w:t>
      </w:r>
      <w:r w:rsidRPr="00316232">
        <w:rPr>
          <w:rStyle w:val="Emphasis"/>
        </w:rPr>
        <w:t>network structures</w:t>
      </w:r>
      <w:r w:rsidRPr="00316232">
        <w:rPr>
          <w:u w:val="single"/>
        </w:rPr>
        <w:t xml:space="preserve"> of alliances and of international trade. This allows us to admit patterns that are consistent with the networks of alliances that are actually observed, which are far from being partitions, </w:t>
      </w:r>
      <w:r w:rsidRPr="00BB676A">
        <w:rPr>
          <w:rStyle w:val="Emphasis"/>
          <w:highlight w:val="cyan"/>
        </w:rPr>
        <w:t>moving the models</w:t>
      </w:r>
      <w:r w:rsidRPr="00BB676A">
        <w:rPr>
          <w:highlight w:val="cyan"/>
          <w:u w:val="single"/>
        </w:rPr>
        <w:t xml:space="preserve"> toward </w:t>
      </w:r>
      <w:r w:rsidRPr="00BB676A">
        <w:rPr>
          <w:rStyle w:val="Emphasis"/>
          <w:highlight w:val="cyan"/>
        </w:rPr>
        <w:t>matching observed patterns</w:t>
      </w:r>
      <w:r w:rsidRPr="00BB676A">
        <w:rPr>
          <w:highlight w:val="cyan"/>
          <w:u w:val="single"/>
        </w:rPr>
        <w:t xml:space="preserve"> of </w:t>
      </w:r>
      <w:r w:rsidRPr="00BB676A">
        <w:rPr>
          <w:rStyle w:val="Emphasis"/>
          <w:highlight w:val="cyan"/>
        </w:rPr>
        <w:t>wars, trade, and alliances</w:t>
      </w:r>
      <w:r w:rsidRPr="00316232">
        <w:rPr>
          <w:sz w:val="6"/>
        </w:rPr>
        <w:t>. Moreover, as we see below both empirically and theoretically, the patterns and number of partners of a given country matter beyond group membership or overall levels of interaction. Finally, our model illuminates the relationships between international trade, stable network structures, and peace, something not appearing in the previous literature—because the previous literature that involves international trade and conflict generally revolves around bilateral reasoning or focuses on instability and armament (e.g., ref. 14) and does not address the questions that we address here. The complex relationship between trade and conflict is also the subject of an active empirical literature (e.g., refs. 15–19). The complex correlations between conflict and trade are illuminated by a model that provides structure with which to interpret some of the observations.</w:t>
      </w:r>
    </w:p>
    <w:p w14:paraId="3474A8A3" w14:textId="77777777" w:rsidR="00981B19" w:rsidRPr="00316232" w:rsidRDefault="00981B19" w:rsidP="00981B19">
      <w:pPr>
        <w:rPr>
          <w:sz w:val="6"/>
        </w:rPr>
      </w:pPr>
      <w:r w:rsidRPr="00316232">
        <w:rPr>
          <w:sz w:val="6"/>
        </w:rPr>
        <w:t>Data on Trade and Wars Trends in Military Alliance Networks. Marked differences occur between the military alliances we see in the Alliance Treaty Obligation and Provisions Project data at different points in time.§ There are two major changes that we see comparing the period before to that after 1950 (see also SI Appendix). The first major change is that large turnover in alliances, which constantly shift in the period from 1816 to 1950, drops substantially. Specifically, consider an alliance between two countries that is present in year t, and calculate the frequency with which those two countries are still allied in year t+5. Doing this for each year from 1816 to 1950, we find the frequency to be 0.695. When doing this for each year from 1950 to 2003 the frequency becomes 0.949. Thus, there is an almost onethird chance that any given alliance disappears in the next 5 years in the pre-WWII period, and then only a 5% chance that any given alliance at any given time will disappear within the next 5 years in the post-WWII period. The second major change is that the network of alliances greatly densities. Between 1816 and 1950 a country had on average 2.525 alliances (SD 3.809).1 During the period of 1951-2003 this grows by a factor of more than four to 10.523 (SD of 1.918). Thus, there are significantly more alliances per country in the post-1950 than the pre-1950 period. To summarize, in the pre-WWII period countries have just a couple of alliances on average and those alliances rapidly changed; in contrast, in the post-WWII period countries form on average more than 10 alliances and change much more rarely. Trends of Wars and Conflicts. Another trend is that the number of wars per country has decreased dramatically post-WWII, even though the number of countries has increased—so there are many more pairs of countries that could go to war. For example, the average number of wars per pair of countries per year from 1820 to 1949 was 0.00059, whereas from 1950 to 2000 it was 0.00006, roughly a 10th of what it was in the previous period. We see this in Fig. 1 (SI Appendix shows that this is robust across a variety of methods of measurement). Also, with the exceptions of the anomalous Falklands War, and the Korean and Vietnam Wars—which had Cold War considerations with major protagonists on both sides, including nations outside of Korea and Vietnam—the 24 other Militarized Interstate Disputes (MID) 5s since 1950 involved lesser-developed (lower-trade) countries as the major protagonist on at least one (and often both) sides of the dispute. Moreover, major trading partners at the time do not appear on opposite sides of the dispute. Trade and Wars. International trade has had two major periods of growth over the last two centuries. The first was from the 1870s through 1913, during which world merchandise exports as a percent of gross domestic product (GDP) grew from 5% to nearly 12%, disrupted by the First World War, and then picking up again after the Second World War, during which exports grew from 7% in 1950 to over 25% by 2012. Putting this trend together with that of wars, we see that the decrease in wars is mirrored by an increase in trade (see SI Appendix for more background on trade and war). Moreover, trade has become less concentrated: In the late 19th century most of the world’s trade was concentrated among a small portion of countries, and not all of them traded extensively with each other. Trade is more balanced, and in our model that enables conflict-free networks, and such trade has emerged both in scale and scope mostly in the past six decades. This answers an important puzzle from the data: Export levels in 1913 are similar to those in 1973, and yet the drop in wars occurs from the 1950s onward, and not in the early 20th century. In this regard, our model below is helpful in suggesting a different measure to use than export levels. In our analysis, conflict ends up related not simply to the level of trade, but the patterns of trade partnerships. The numbers of trading partners paint a clearer picture between trade and wars, and a different pattern than the overall level of trade, which turns out to be concentrated among a smaller number of countries before WWI. In particular, as we see in Table 1, the number of trading partners per country is higher in 1950 than in 1913, and the number roughly doubles by 1973, depending on which threshold one uses to define “partner”.# These numbers do not imply causation because there are many confounding variables that make it difficult to test any theory directly. Nonetheless, this motivates developing a model that predicts which factors matter and how they relate to each other. A Model of Networks of Alliances Countries and Networks. N = {1, ... ,n} is a set of countries. Countries are linked through alliances, represented by a network of alliances, g cJV2, with the interpretation that if ij Eg countries /' and j are allies. So, for instance, the network g = {12,23,45} on a set of countries N = {1,2,3,4,5} represents situations where country 2 is allied to both 1 and 3, and 4 is allied with 5, and where no other alliances are present. Alliances represent channels through which countries can coordinate military actions, either offensively or defensively. The presence of alliances does not require countries to come to each other’s aid, because that will have to be incentive-compatible, as embodied in our definitions below. The operative part of the assumption is that countries either need to have an alliance or add one to coordinate their military activities. Nj(g) = {j:ijeg} are the allies of i. For a given alliance ij£g, let g + ij denote the network obtained by adding the alliance ij to g, and for ij eg, let g-ij denote the network obtained by deleting the alliance ij fromg. In a slight abuse of notation, let g-i denote the network obtained by deleting all alliances of the form ik, k e/V, from g. Military Strengths and Wars. Each group of countries CcN has a collective military strength M(C). Let M, denote A/({/’})- A prominent example is with M(C) = If there is a war between sets of countries C and C', with C being the aggressor, then C “wins” if M (C) &gt; y(C, C')M(C'). The parameter y(C, C') &gt; 0 is the defensive advantage (of C' over C if y(C, C')&gt;1) or offensive advantage (of C over C' if y(C, C‘) &lt; 1) advantage in the war. The dependence of the parameter y(C,C') on the groups of countries in question allows the model to incorporate various geographic and technological considerations (e.g., land and sea accessibility between countries, nuclear versus conventional capabilities, troop locations, etc.).** We maintain weak monotonicity conditions on the functions:++ • M(C") &gt; M(C) whenever C C C": bigger groups of countries in terms of set inclusion are at least as strong as smaller groups. y{C", C”) &lt;y(C,C') whenever CcC" and C" cC': adding countries to the attacking group and/or subtracting them from the defending group does not increase the defensive advantage. Vulnerable Countries and Networks. A country i is said to be vulnerable at a network g if there exists j and CcNjig) u {/} such that jeC,i£C and M (C) &gt; y(C, C')Af(C'), where C' = /u (/V,(g) nCc) and Cc is the complement of C. In this case, country j is a potential aggressor at a network g.** Vulnerability is illustrated in Fig. 2, Left. Note that country 5 cannot join countries 2, 3, and 4 in attacking country 1 because it is not allied with any of them, and countries 2 and 3 can attack 1 despite being allies with 1. For a group of countries to attack they must coordinate via some country j, and then the target country i can be defended by its neigh bo rs.ss Vulnerability just defines the technology of war. If country 1 was vulnerable to attack by 2, 3, and 4, then 5 might have no interest in actually defending 1, which might also give up with minimal resistance. Vulnerability identifies when it is that there is an instability and some country could be attacked successfully. Incentives and War-Stable Networks. We now introduce the concept of war stability that accounts for countries’ incentives to conquer other countries and to add or delete alliances. We first present the definition that does not include trade. The motivation for attacking another country comes from the economic spoils.111 Netted from this arc expected damages and other costs of war. The expected net gain from winning a war is then represented as Eik(g,C), which arc the total economic gains that accrue to country k if country i is conquered by a coalition C with k 6 C when the network is g and i is defended by the coalition C' = {/} U (Ni(g) n Cc).** For example, these include natural resources or other potential spoils of war. Finally, there are costs to alliances. The cost of country i’s having an alliance with country j is some c,y(g) &gt; 0. This could include costs of opening diplomatic, military and communication channels, coordinating military operations or intelligence, or other related costs. We generally take costs of alliances to be small relative to the potential spoils of winning a war, because otherwise the analysis is degenerate.*** The costs are also sufficiently small that any country i is willing to pay c,j(g + ij) to add an alliance with j, provided that the addition of the alliance would change /' from being vulnerable to not vulnerable. Define a network g to be war-stable if three conditions are met: 51 no country is vulnerable at g; 52 no two countries both benefit by adding an alliance to g; and 53 no country has an incentive to delete any of its alliances. Implicit in this definition (in SI) is that if some country were vulnerable, then a group that could defeat the country and its remaining allies would have an incentive to attack and defeat the country—and so that would be unstable. Also, implicit in the definition is that if the country and its allies could be successful in fending off an attack, then they would do so and so things would be stable. For now, we simply assume that winning a war (or successfully aiding an ally in defense) is desired and losing a war is not. When we model trade, we are more explicit about gains and losses. Given our assumptions on the relative sizes of the spoils of war and the costs of alliances, and that alliances are costly, S2 is equivalent to S2 Ijk £g, no country is vulnerable at g + jk, and S3 is equivalent to S3 'ijk eg, both j and k are vulnerable at g - jk. This definition is similar to that of pairwise stability (26) in that we consider changes in the network one alliance at a time, and both additions or deletions—requiring two countries to benefit to form an alliance, but only one country to benefit to break an alliance. Given that there is already a large literature on possible variations on definitions of network formation, we focus on this basic definition here.+++ Nonexistence of War-Stable Networks. For the case of two countries, it is direct to check that the only possible stable network is the empty network and it is war-stable only if each country has a sufficient defensive advantage. Thus, we consider the more interesting case with n &gt; 3. Before presenting the results on lack of existence of war-stable networks, let us illustrate some of the main insights. Consider a network like that pictured in Fig. 2, Right, the ring network with five countries. In order for 1 not to be vulnerable under the addition of the link 53, it must be that y({2,3,4,5}, {1 })M[ &gt;M( { 2,3,4,5}) (because it must not be vulnerable to 3 and its allies 2,4, and 5). However, this implies that 1 is not vulnerable in the original network if it deletes an alliance regardless of the attacking coalition, and so this contradicts war stability. The following theorem shows that these arguments extend. Theorem 1. Let n&gt; 3. There are no nonempty war-stable networks. The empty network is war-stable if and only if M({j,k})&lt; y({j,k), {i\)M, for alt distinct i,j,k. War-stable networks only exist in the extreme case in which the defensive parameter is so high that the weakest country can withstand an attack by the two strongest countries in the world, in which case the empty network is stable. Outside of that case, there are no war-stable networks. The intuition behind this theorem is similar to that of the example: Outside of the extreme case, requiring that a country not be vulnerable, nor vulnerable to the addition of any alliances, implies that a country has extraneous alliances.</w:t>
      </w:r>
    </w:p>
    <w:p w14:paraId="7A763B0B" w14:textId="77777777" w:rsidR="00981B19" w:rsidRPr="00316232" w:rsidRDefault="00981B19" w:rsidP="00981B19">
      <w:pPr>
        <w:rPr>
          <w:sz w:val="6"/>
        </w:rPr>
      </w:pPr>
      <w:r w:rsidRPr="00316232">
        <w:rPr>
          <w:sz w:val="6"/>
        </w:rPr>
        <w:t>The nonexistence of war-stable networks extends to other definitions of vulnerability, with some interesting variations, as we discuss in the SI Appendix.</w:t>
      </w:r>
    </w:p>
    <w:p w14:paraId="24C4204A" w14:textId="77777777" w:rsidR="00981B19" w:rsidRPr="00316232" w:rsidRDefault="00981B19" w:rsidP="00981B19">
      <w:pPr>
        <w:rPr>
          <w:sz w:val="16"/>
        </w:rPr>
      </w:pPr>
      <w:r w:rsidRPr="00316232">
        <w:rPr>
          <w:sz w:val="6"/>
        </w:rPr>
        <w:t xml:space="preserve">Nuclear Weapons. </w:t>
      </w:r>
      <w:r w:rsidRPr="00316232">
        <w:rPr>
          <w:u w:val="single"/>
        </w:rPr>
        <w:t xml:space="preserve">An obvious difference post WWII is the </w:t>
      </w:r>
      <w:r w:rsidRPr="00BB676A">
        <w:rPr>
          <w:highlight w:val="cyan"/>
          <w:u w:val="single"/>
        </w:rPr>
        <w:t xml:space="preserve">presence of </w:t>
      </w:r>
      <w:r w:rsidRPr="00BB676A">
        <w:rPr>
          <w:rStyle w:val="Emphasis"/>
          <w:highlight w:val="cyan"/>
        </w:rPr>
        <w:t>nuclear weapons</w:t>
      </w:r>
      <w:r w:rsidRPr="00316232">
        <w:rPr>
          <w:sz w:val="16"/>
        </w:rPr>
        <w:t xml:space="preserve">, </w:t>
      </w:r>
      <w:r w:rsidRPr="00316232">
        <w:rPr>
          <w:u w:val="single"/>
        </w:rPr>
        <w:t xml:space="preserve">leading to </w:t>
      </w:r>
      <w:r w:rsidRPr="00316232">
        <w:rPr>
          <w:rStyle w:val="Emphasis"/>
        </w:rPr>
        <w:t>dramatic changes</w:t>
      </w:r>
      <w:r w:rsidRPr="00316232">
        <w:rPr>
          <w:u w:val="single"/>
        </w:rPr>
        <w:t xml:space="preserve"> in the technology of war</w:t>
      </w:r>
      <w:r w:rsidRPr="00316232">
        <w:rPr>
          <w:sz w:val="16"/>
        </w:rPr>
        <w:t xml:space="preserve">. Although rarely used, nuclear weapons change the technology.*** However, we emphasize that </w:t>
      </w:r>
      <w:r w:rsidRPr="00316232">
        <w:rPr>
          <w:u w:val="single"/>
        </w:rPr>
        <w:t xml:space="preserve">their existence alone </w:t>
      </w:r>
      <w:r w:rsidRPr="00BB676A">
        <w:rPr>
          <w:rStyle w:val="Emphasis"/>
          <w:highlight w:val="cyan"/>
        </w:rPr>
        <w:t>does not lead to stability</w:t>
      </w:r>
      <w:r w:rsidRPr="00316232">
        <w:rPr>
          <w:sz w:val="16"/>
        </w:rPr>
        <w:t xml:space="preserve">: Our model (when attacking countries can be joined by their neighbors) allows for completely arbitrary asymmetries in military strengths and in offensive/defensive advantages. </w:t>
      </w:r>
      <w:r w:rsidRPr="00316232">
        <w:rPr>
          <w:u w:val="single"/>
        </w:rPr>
        <w:t xml:space="preserve">There is </w:t>
      </w:r>
      <w:r w:rsidRPr="00316232">
        <w:rPr>
          <w:rStyle w:val="Emphasis"/>
        </w:rPr>
        <w:t>no way</w:t>
      </w:r>
      <w:r w:rsidRPr="00316232">
        <w:rPr>
          <w:u w:val="single"/>
        </w:rPr>
        <w:t xml:space="preserve"> for countries to ally themselves, as a function of their strengths and nuclear capabilities, to produce a </w:t>
      </w:r>
      <w:r w:rsidRPr="00316232">
        <w:rPr>
          <w:rStyle w:val="Emphasis"/>
        </w:rPr>
        <w:t>stable</w:t>
      </w:r>
      <w:r w:rsidRPr="00316232">
        <w:rPr>
          <w:u w:val="single"/>
        </w:rPr>
        <w:t xml:space="preserve"> and nonempty </w:t>
      </w:r>
      <w:r w:rsidRPr="00316232">
        <w:rPr>
          <w:rStyle w:val="Emphasis"/>
        </w:rPr>
        <w:t>network</w:t>
      </w:r>
      <w:r w:rsidRPr="00316232">
        <w:rPr>
          <w:sz w:val="16"/>
        </w:rPr>
        <w:t xml:space="preserve">. </w:t>
      </w:r>
      <w:r w:rsidRPr="00316232">
        <w:rPr>
          <w:u w:val="single"/>
        </w:rPr>
        <w:t xml:space="preserve">The only way in which nuclear weapons could stabilize things would be for </w:t>
      </w:r>
      <w:r w:rsidRPr="00316232">
        <w:rPr>
          <w:rStyle w:val="Emphasis"/>
        </w:rPr>
        <w:t>all countries to have them</w:t>
      </w:r>
      <w:r w:rsidRPr="00316232">
        <w:rPr>
          <w:u w:val="single"/>
        </w:rPr>
        <w:t xml:space="preserve"> and for the </w:t>
      </w:r>
      <w:r w:rsidRPr="00316232">
        <w:rPr>
          <w:rStyle w:val="Emphasis"/>
        </w:rPr>
        <w:t>empty network</w:t>
      </w:r>
      <w:r w:rsidRPr="00316232">
        <w:rPr>
          <w:u w:val="single"/>
        </w:rPr>
        <w:t xml:space="preserve"> to ensue. This is clearly </w:t>
      </w:r>
      <w:r w:rsidRPr="00316232">
        <w:rPr>
          <w:rStyle w:val="Emphasis"/>
        </w:rPr>
        <w:t>not the case</w:t>
      </w:r>
      <w:r w:rsidRPr="00316232">
        <w:rPr>
          <w:sz w:val="16"/>
        </w:rPr>
        <w:t>.</w:t>
      </w:r>
    </w:p>
    <w:p w14:paraId="13178423" w14:textId="77777777" w:rsidR="00981B19" w:rsidRPr="00DD2598" w:rsidRDefault="00981B19" w:rsidP="00981B19">
      <w:pPr>
        <w:rPr>
          <w:sz w:val="16"/>
        </w:rPr>
      </w:pPr>
      <w:r w:rsidRPr="00316232">
        <w:rPr>
          <w:sz w:val="16"/>
        </w:rPr>
        <w:t xml:space="preserve">Therefore, </w:t>
      </w:r>
      <w:r w:rsidRPr="00316232">
        <w:rPr>
          <w:rStyle w:val="Emphasis"/>
        </w:rPr>
        <w:t>one needs to add trade</w:t>
      </w:r>
      <w:r w:rsidRPr="00316232">
        <w:rPr>
          <w:sz w:val="16"/>
        </w:rPr>
        <w:t xml:space="preserve">, or some other consideration, </w:t>
      </w:r>
      <w:r w:rsidRPr="00316232">
        <w:rPr>
          <w:u w:val="single"/>
        </w:rPr>
        <w:t>to the model to explain why we see denser networks that are stable and why many nonnuclear countries also live in relative peace</w:t>
      </w:r>
      <w:r w:rsidRPr="00316232">
        <w:rPr>
          <w:sz w:val="16"/>
        </w:rPr>
        <w:t>. Thus, we turn to the analysis of the stability when there are substantial</w:t>
      </w:r>
      <w:r w:rsidRPr="00DD2598">
        <w:rPr>
          <w:sz w:val="16"/>
        </w:rPr>
        <w:t xml:space="preserve"> trade considerations.</w:t>
      </w:r>
    </w:p>
    <w:p w14:paraId="0834F09C" w14:textId="77777777" w:rsidR="00981B19" w:rsidRPr="006D1C32" w:rsidRDefault="00981B19" w:rsidP="00981B19">
      <w:pPr>
        <w:pStyle w:val="Heading4"/>
        <w:rPr>
          <w:rFonts w:cs="Arial"/>
        </w:rPr>
      </w:pPr>
      <w:r>
        <w:rPr>
          <w:rFonts w:cs="Arial"/>
        </w:rPr>
        <w:lastRenderedPageBreak/>
        <w:t xml:space="preserve">Status quo </w:t>
      </w:r>
      <w:r w:rsidRPr="006D1C32">
        <w:rPr>
          <w:rFonts w:cs="Arial"/>
        </w:rPr>
        <w:t xml:space="preserve">antitrust </w:t>
      </w:r>
      <w:r>
        <w:rPr>
          <w:rFonts w:cs="Arial"/>
        </w:rPr>
        <w:t xml:space="preserve">laws </w:t>
      </w:r>
      <w:r w:rsidRPr="006D1C32">
        <w:rPr>
          <w:rFonts w:cs="Arial"/>
        </w:rPr>
        <w:t xml:space="preserve">causes </w:t>
      </w:r>
      <w:r w:rsidRPr="006D1C32">
        <w:rPr>
          <w:rFonts w:cs="Arial"/>
          <w:u w:val="single"/>
        </w:rPr>
        <w:t>backdoor protectionism</w:t>
      </w:r>
      <w:r w:rsidRPr="006D1C32">
        <w:rPr>
          <w:rFonts w:cs="Arial"/>
        </w:rPr>
        <w:t xml:space="preserve"> and </w:t>
      </w:r>
      <w:r w:rsidRPr="006D1C32">
        <w:rPr>
          <w:rFonts w:cs="Arial"/>
          <w:u w:val="single"/>
        </w:rPr>
        <w:t>splinters</w:t>
      </w:r>
      <w:r w:rsidRPr="006D1C32">
        <w:rPr>
          <w:rFonts w:cs="Arial"/>
        </w:rPr>
        <w:t xml:space="preserve"> global IP. </w:t>
      </w:r>
    </w:p>
    <w:p w14:paraId="71FF457E" w14:textId="77777777" w:rsidR="00981B19" w:rsidRPr="006D1C32" w:rsidRDefault="00981B19" w:rsidP="00981B19">
      <w:r w:rsidRPr="006D1C32">
        <w:rPr>
          <w:rStyle w:val="Style13ptBold"/>
        </w:rPr>
        <w:t>Ginsburg &amp; Taladay ’18</w:t>
      </w:r>
      <w:r w:rsidRPr="006D1C32">
        <w:t xml:space="preserve"> [Douglas and John; September 28; Senior Judge, United States Court of Appeals for the District of Columbia Circuit, Chairman of the Global Antitrust Institute’s International Board of Advisors, and a former Assistant Attorney General in charge of the Antitrust Division of the U.S. Department of Justice; Partner and Co-Chair of the Antitrust and Competition Law Practice at Baker Botts LLP, Chair of the Business and Industry Advisory Committee to the OECD’s Competition Com- mittee, Chair of the United States Council for International Business Competition Committee, and Co- Chair of the ABA Section of Antitrust Law’s Procedural Transparency Task Force; </w:t>
      </w:r>
      <w:r w:rsidRPr="006D1C32">
        <w:rPr>
          <w:i/>
          <w:iCs/>
        </w:rPr>
        <w:t xml:space="preserve">George Mason Law Review, </w:t>
      </w:r>
      <w:r w:rsidRPr="006D1C32">
        <w:t xml:space="preserve">“THE ENDURING VITALITY OF COMITY IN A GLOBALIZED WORLD,” </w:t>
      </w:r>
      <w:hyperlink r:id="rId16" w:history="1">
        <w:r w:rsidRPr="006D1C32">
          <w:rPr>
            <w:rStyle w:val="Hyperlink"/>
          </w:rPr>
          <w:t>https://papers.ssrn.com/sol3/papers.cfm?abstract_id=3257019</w:t>
        </w:r>
      </w:hyperlink>
      <w:r w:rsidRPr="006D1C32">
        <w:t xml:space="preserve">; KS] </w:t>
      </w:r>
    </w:p>
    <w:p w14:paraId="6919F525" w14:textId="77777777" w:rsidR="00981B19" w:rsidRPr="003776A0" w:rsidRDefault="00981B19" w:rsidP="00981B19">
      <w:pPr>
        <w:rPr>
          <w:sz w:val="16"/>
        </w:rPr>
      </w:pPr>
      <w:r w:rsidRPr="003776A0">
        <w:rPr>
          <w:sz w:val="16"/>
        </w:rPr>
        <w:t>IV. COMITY IN ACTION</w:t>
      </w:r>
    </w:p>
    <w:p w14:paraId="23DE8EBE" w14:textId="77777777" w:rsidR="00981B19" w:rsidRPr="003776A0" w:rsidRDefault="00981B19" w:rsidP="00981B19">
      <w:pPr>
        <w:rPr>
          <w:sz w:val="16"/>
        </w:rPr>
      </w:pPr>
      <w:r w:rsidRPr="003776A0">
        <w:rPr>
          <w:rStyle w:val="Emphasis"/>
        </w:rPr>
        <w:t xml:space="preserve">Strong </w:t>
      </w:r>
      <w:r w:rsidRPr="00BB676A">
        <w:rPr>
          <w:rStyle w:val="Emphasis"/>
          <w:highlight w:val="cyan"/>
        </w:rPr>
        <w:t>comity</w:t>
      </w:r>
      <w:r w:rsidRPr="003776A0">
        <w:rPr>
          <w:rStyle w:val="Emphasis"/>
        </w:rPr>
        <w:t xml:space="preserve"> principles </w:t>
      </w:r>
      <w:r w:rsidRPr="00BB676A">
        <w:rPr>
          <w:rStyle w:val="Emphasis"/>
          <w:highlight w:val="cyan"/>
        </w:rPr>
        <w:t>localize</w:t>
      </w:r>
      <w:r w:rsidRPr="003776A0">
        <w:t xml:space="preserve"> </w:t>
      </w:r>
      <w:r w:rsidRPr="003776A0">
        <w:rPr>
          <w:rStyle w:val="StyleUnderline"/>
        </w:rPr>
        <w:t xml:space="preserve">the </w:t>
      </w:r>
      <w:r w:rsidRPr="00BB676A">
        <w:rPr>
          <w:rStyle w:val="Emphasis"/>
          <w:highlight w:val="cyan"/>
        </w:rPr>
        <w:t>enforcement</w:t>
      </w:r>
      <w:r w:rsidRPr="003776A0">
        <w:rPr>
          <w:rStyle w:val="StyleUnderline"/>
        </w:rPr>
        <w:t xml:space="preserve"> of competition laws. </w:t>
      </w:r>
      <w:r w:rsidRPr="00BB676A">
        <w:rPr>
          <w:rStyle w:val="StyleUnderline"/>
          <w:highlight w:val="cyan"/>
        </w:rPr>
        <w:t>They</w:t>
      </w:r>
      <w:r w:rsidRPr="003776A0">
        <w:rPr>
          <w:rStyle w:val="StyleUnderline"/>
        </w:rPr>
        <w:t xml:space="preserve"> allow nations to </w:t>
      </w:r>
      <w:r w:rsidRPr="00BB676A">
        <w:rPr>
          <w:rStyle w:val="Emphasis"/>
          <w:highlight w:val="cyan"/>
        </w:rPr>
        <w:t>regulate</w:t>
      </w:r>
      <w:r w:rsidRPr="003776A0">
        <w:rPr>
          <w:rStyle w:val="StyleUnderline"/>
        </w:rPr>
        <w:t xml:space="preserve"> their </w:t>
      </w:r>
      <w:r w:rsidRPr="00BB676A">
        <w:rPr>
          <w:rStyle w:val="Emphasis"/>
          <w:highlight w:val="cyan"/>
        </w:rPr>
        <w:t>economies</w:t>
      </w:r>
      <w:r w:rsidRPr="003776A0">
        <w:rPr>
          <w:rStyle w:val="StyleUnderline"/>
        </w:rPr>
        <w:t xml:space="preserve"> as they see fit and </w:t>
      </w:r>
      <w:r w:rsidRPr="003776A0">
        <w:rPr>
          <w:rStyle w:val="Emphasis"/>
        </w:rPr>
        <w:t>in accordance</w:t>
      </w:r>
      <w:r w:rsidRPr="003776A0">
        <w:rPr>
          <w:rStyle w:val="StyleUnderline"/>
        </w:rPr>
        <w:t xml:space="preserve"> with </w:t>
      </w:r>
      <w:r w:rsidRPr="003776A0">
        <w:rPr>
          <w:rStyle w:val="Emphasis"/>
        </w:rPr>
        <w:t>local culture</w:t>
      </w:r>
      <w:r w:rsidRPr="003776A0">
        <w:rPr>
          <w:rStyle w:val="StyleUnderline"/>
        </w:rPr>
        <w:t xml:space="preserve"> and </w:t>
      </w:r>
      <w:r w:rsidRPr="003776A0">
        <w:rPr>
          <w:rStyle w:val="Emphasis"/>
        </w:rPr>
        <w:t>custom</w:t>
      </w:r>
      <w:r w:rsidRPr="003776A0">
        <w:rPr>
          <w:rStyle w:val="StyleUnderline"/>
        </w:rPr>
        <w:t>.</w:t>
      </w:r>
      <w:r w:rsidRPr="003776A0">
        <w:rPr>
          <w:sz w:val="16"/>
        </w:rPr>
        <w:t xml:space="preserve"> When applied, </w:t>
      </w:r>
      <w:r w:rsidRPr="003776A0">
        <w:rPr>
          <w:rStyle w:val="Emphasis"/>
        </w:rPr>
        <w:t>comity reduces the likelihood</w:t>
      </w:r>
      <w:r w:rsidRPr="003776A0">
        <w:rPr>
          <w:rStyle w:val="StyleUnderline"/>
        </w:rPr>
        <w:t xml:space="preserve"> that one country would enforce its laws in a manner that </w:t>
      </w:r>
      <w:r w:rsidRPr="003776A0">
        <w:rPr>
          <w:rStyle w:val="Emphasis"/>
        </w:rPr>
        <w:t>greatly disrupted</w:t>
      </w:r>
      <w:r w:rsidRPr="003776A0">
        <w:rPr>
          <w:sz w:val="16"/>
        </w:rPr>
        <w:t xml:space="preserve"> (whether intentionally or not) </w:t>
      </w:r>
      <w:r w:rsidRPr="003776A0">
        <w:rPr>
          <w:rStyle w:val="Emphasis"/>
        </w:rPr>
        <w:t>another country’s economy</w:t>
      </w:r>
      <w:r w:rsidRPr="003776A0">
        <w:rPr>
          <w:sz w:val="16"/>
        </w:rPr>
        <w:t>.96</w:t>
      </w:r>
    </w:p>
    <w:p w14:paraId="2C16E3FE" w14:textId="77777777" w:rsidR="00981B19" w:rsidRPr="003776A0" w:rsidRDefault="00981B19" w:rsidP="00981B19">
      <w:pPr>
        <w:rPr>
          <w:sz w:val="16"/>
        </w:rPr>
      </w:pPr>
      <w:r w:rsidRPr="003776A0">
        <w:rPr>
          <w:rStyle w:val="StyleUnderline"/>
        </w:rPr>
        <w:t>Where there is a direct conflict of laws,</w:t>
      </w:r>
      <w:r w:rsidRPr="003776A0">
        <w:rPr>
          <w:sz w:val="16"/>
        </w:rPr>
        <w:t xml:space="preserve"> the cases make clear that</w:t>
      </w:r>
      <w:r w:rsidRPr="003776A0">
        <w:t xml:space="preserve"> </w:t>
      </w:r>
      <w:r w:rsidRPr="003776A0">
        <w:rPr>
          <w:rStyle w:val="StyleUnderline"/>
        </w:rPr>
        <w:t xml:space="preserve">comity has an important role to play in </w:t>
      </w:r>
      <w:r w:rsidRPr="003776A0">
        <w:rPr>
          <w:rStyle w:val="Emphasis"/>
        </w:rPr>
        <w:t>respecting</w:t>
      </w:r>
      <w:r w:rsidRPr="003776A0">
        <w:rPr>
          <w:rStyle w:val="StyleUnderline"/>
        </w:rPr>
        <w:t xml:space="preserve"> the </w:t>
      </w:r>
      <w:r w:rsidRPr="003776A0">
        <w:rPr>
          <w:rStyle w:val="Emphasis"/>
        </w:rPr>
        <w:t>policy decisions</w:t>
      </w:r>
      <w:r w:rsidRPr="003776A0">
        <w:t xml:space="preserve"> </w:t>
      </w:r>
      <w:r w:rsidRPr="003776A0">
        <w:rPr>
          <w:rStyle w:val="StyleUnderline"/>
        </w:rPr>
        <w:t xml:space="preserve">reflected in the laws, actions, and pronouncements of </w:t>
      </w:r>
      <w:r w:rsidRPr="003776A0">
        <w:rPr>
          <w:rStyle w:val="Emphasis"/>
        </w:rPr>
        <w:t>other jurisdictions</w:t>
      </w:r>
      <w:r w:rsidRPr="003776A0">
        <w:rPr>
          <w:sz w:val="16"/>
        </w:rPr>
        <w:t xml:space="preserve">.97 In these cases, </w:t>
      </w:r>
      <w:r w:rsidRPr="00BB676A">
        <w:rPr>
          <w:rStyle w:val="StyleUnderline"/>
          <w:highlight w:val="cyan"/>
        </w:rPr>
        <w:t>U.S. courts</w:t>
      </w:r>
      <w:r w:rsidRPr="003776A0">
        <w:rPr>
          <w:sz w:val="16"/>
        </w:rPr>
        <w:t xml:space="preserve"> have taken action to </w:t>
      </w:r>
      <w:r w:rsidRPr="003776A0">
        <w:rPr>
          <w:rStyle w:val="StyleUnderline"/>
        </w:rPr>
        <w:t>retract the reach of the U.S. antitrust laws</w:t>
      </w:r>
      <w:r w:rsidRPr="003776A0">
        <w:rPr>
          <w:sz w:val="16"/>
        </w:rPr>
        <w:t xml:space="preserve"> in order </w:t>
      </w:r>
      <w:r w:rsidRPr="003776A0">
        <w:rPr>
          <w:rStyle w:val="StyleUnderline"/>
        </w:rPr>
        <w:t xml:space="preserve">to </w:t>
      </w:r>
      <w:r w:rsidRPr="00BB676A">
        <w:rPr>
          <w:rStyle w:val="StyleUnderline"/>
          <w:highlight w:val="cyan"/>
        </w:rPr>
        <w:t>ensure</w:t>
      </w:r>
      <w:r w:rsidRPr="003776A0">
        <w:rPr>
          <w:rStyle w:val="StyleUnderline"/>
        </w:rPr>
        <w:t xml:space="preserve"> that </w:t>
      </w:r>
      <w:r w:rsidRPr="003776A0">
        <w:rPr>
          <w:rStyle w:val="Emphasis"/>
        </w:rPr>
        <w:t xml:space="preserve">foreign </w:t>
      </w:r>
      <w:r w:rsidRPr="00BB676A">
        <w:rPr>
          <w:rStyle w:val="Emphasis"/>
          <w:highlight w:val="cyan"/>
        </w:rPr>
        <w:t>governments’ interests</w:t>
      </w:r>
      <w:r w:rsidRPr="00BB676A">
        <w:rPr>
          <w:rStyle w:val="StyleUnderline"/>
          <w:highlight w:val="cyan"/>
        </w:rPr>
        <w:t xml:space="preserve"> are </w:t>
      </w:r>
      <w:r w:rsidRPr="00BB676A">
        <w:rPr>
          <w:rStyle w:val="Emphasis"/>
          <w:highlight w:val="cyan"/>
        </w:rPr>
        <w:t>respected</w:t>
      </w:r>
      <w:r w:rsidRPr="00BB676A">
        <w:rPr>
          <w:sz w:val="16"/>
          <w:highlight w:val="cyan"/>
        </w:rPr>
        <w:t>.</w:t>
      </w:r>
      <w:r w:rsidRPr="003776A0">
        <w:rPr>
          <w:sz w:val="16"/>
        </w:rPr>
        <w:t xml:space="preserve">98 But there is an equally important application of </w:t>
      </w:r>
      <w:r w:rsidRPr="003776A0">
        <w:rPr>
          <w:rStyle w:val="StyleUnderline"/>
        </w:rPr>
        <w:t>comity</w:t>
      </w:r>
      <w:r w:rsidRPr="003776A0">
        <w:rPr>
          <w:sz w:val="16"/>
        </w:rPr>
        <w:t xml:space="preserve"> that </w:t>
      </w:r>
      <w:r w:rsidRPr="003776A0">
        <w:rPr>
          <w:rStyle w:val="StyleUnderline"/>
        </w:rPr>
        <w:t>requires antitrust enforcement authorities</w:t>
      </w:r>
      <w:r w:rsidRPr="003776A0">
        <w:rPr>
          <w:sz w:val="16"/>
        </w:rPr>
        <w:t xml:space="preserve"> to </w:t>
      </w:r>
      <w:r w:rsidRPr="003776A0">
        <w:rPr>
          <w:rStyle w:val="StyleUnderline"/>
        </w:rPr>
        <w:t xml:space="preserve">apply comity out of respect for the interests of foreign governments. That application lies in declining to enforce competition laws, and </w:t>
      </w:r>
      <w:r w:rsidRPr="003776A0">
        <w:rPr>
          <w:rStyle w:val="Emphasis"/>
        </w:rPr>
        <w:t>avoiding</w:t>
      </w:r>
      <w:r w:rsidRPr="003776A0">
        <w:rPr>
          <w:rStyle w:val="StyleUnderline"/>
        </w:rPr>
        <w:t xml:space="preserve"> the </w:t>
      </w:r>
      <w:r w:rsidRPr="003776A0">
        <w:rPr>
          <w:rStyle w:val="Emphasis"/>
        </w:rPr>
        <w:t>application of remedies</w:t>
      </w:r>
      <w:r w:rsidRPr="003776A0">
        <w:rPr>
          <w:rStyle w:val="StyleUnderline"/>
        </w:rPr>
        <w:t xml:space="preserve"> beyond the borders of an agency’s own jurisdiction,</w:t>
      </w:r>
      <w:r w:rsidRPr="003776A0">
        <w:rPr>
          <w:sz w:val="16"/>
        </w:rPr>
        <w:t xml:space="preserve"> when a foreign jurisdiction affirmatively has chosen a less restrictive application of its competition laws. In these cases, where “Jurisdiction A” has affirmatively decided and declared that it will not enforce its competition laws against certain commercial activity, “Jurisdiction B” should not only respect that approach, but take pains to ensure that its application of its competition laws does not overtake the non-enforcement decision of Jurisdiction A. </w:t>
      </w:r>
    </w:p>
    <w:p w14:paraId="0535605E" w14:textId="77777777" w:rsidR="00981B19" w:rsidRPr="003776A0" w:rsidRDefault="00981B19" w:rsidP="00981B19">
      <w:pPr>
        <w:rPr>
          <w:sz w:val="16"/>
        </w:rPr>
      </w:pPr>
      <w:r w:rsidRPr="003776A0">
        <w:rPr>
          <w:sz w:val="16"/>
        </w:rPr>
        <w:t xml:space="preserve">For this and other reasons, U.S. enforcement agencies have explicitly included comity considerations in their guidance concerning prosecutorial discretion: “The U.S. enforcement agencies recognize that concepts of international comity must play a role in antitrust enforcement. Accordingly, even when jurisdiction exists, the Department of Justice will consider ‘whether significant interests of any foreign sovereign would be affected.’”99 It is not clear, however, that foreign competition authorities have comparable positions. </w:t>
      </w:r>
    </w:p>
    <w:p w14:paraId="6BBEA87F" w14:textId="77777777" w:rsidR="00981B19" w:rsidRPr="003776A0" w:rsidRDefault="00981B19" w:rsidP="00981B19">
      <w:pPr>
        <w:rPr>
          <w:sz w:val="16"/>
        </w:rPr>
      </w:pPr>
      <w:r w:rsidRPr="00BB676A">
        <w:rPr>
          <w:rStyle w:val="Emphasis"/>
          <w:highlight w:val="cyan"/>
        </w:rPr>
        <w:t>Without</w:t>
      </w:r>
      <w:r w:rsidRPr="003776A0">
        <w:rPr>
          <w:rStyle w:val="Emphasis"/>
        </w:rPr>
        <w:t xml:space="preserve"> this recognition of </w:t>
      </w:r>
      <w:r w:rsidRPr="00BB676A">
        <w:rPr>
          <w:rStyle w:val="Emphasis"/>
          <w:highlight w:val="cyan"/>
        </w:rPr>
        <w:t>comity</w:t>
      </w:r>
      <w:r w:rsidRPr="003776A0">
        <w:rPr>
          <w:rStyle w:val="StyleUnderline"/>
        </w:rPr>
        <w:t xml:space="preserve"> by competition authorities, the international competition </w:t>
      </w:r>
      <w:r w:rsidRPr="00BB676A">
        <w:rPr>
          <w:rStyle w:val="StyleUnderline"/>
          <w:highlight w:val="cyan"/>
        </w:rPr>
        <w:t>community faces</w:t>
      </w:r>
      <w:r w:rsidRPr="003776A0">
        <w:rPr>
          <w:rStyle w:val="StyleUnderline"/>
        </w:rPr>
        <w:t xml:space="preserve"> the potential for a “</w:t>
      </w:r>
      <w:r w:rsidRPr="00BB676A">
        <w:rPr>
          <w:rStyle w:val="Emphasis"/>
          <w:highlight w:val="cyan"/>
        </w:rPr>
        <w:t>most restrictive means” approach</w:t>
      </w:r>
      <w:r w:rsidRPr="003776A0">
        <w:rPr>
          <w:rStyle w:val="StyleUnderline"/>
        </w:rPr>
        <w:t xml:space="preserve"> to competition law enforcement, with those jurisdictions having the </w:t>
      </w:r>
      <w:r w:rsidRPr="003776A0">
        <w:rPr>
          <w:rStyle w:val="Emphasis"/>
        </w:rPr>
        <w:t>lowest tolerance dictating</w:t>
      </w:r>
      <w:r w:rsidRPr="003776A0">
        <w:rPr>
          <w:rStyle w:val="StyleUnderline"/>
        </w:rPr>
        <w:t xml:space="preserve"> the </w:t>
      </w:r>
      <w:r w:rsidRPr="003776A0">
        <w:rPr>
          <w:rStyle w:val="Emphasis"/>
        </w:rPr>
        <w:t>outcome</w:t>
      </w:r>
      <w:r w:rsidRPr="003776A0">
        <w:rPr>
          <w:rStyle w:val="StyleUnderline"/>
        </w:rPr>
        <w:t xml:space="preserve"> for </w:t>
      </w:r>
      <w:r w:rsidRPr="003776A0">
        <w:rPr>
          <w:rStyle w:val="Emphasis"/>
        </w:rPr>
        <w:t>other jurisdictions globally</w:t>
      </w:r>
      <w:r w:rsidRPr="003776A0">
        <w:rPr>
          <w:rStyle w:val="StyleUnderline"/>
        </w:rPr>
        <w:t xml:space="preserve">. </w:t>
      </w:r>
      <w:r w:rsidRPr="00BB676A">
        <w:rPr>
          <w:rStyle w:val="StyleUnderline"/>
          <w:highlight w:val="cyan"/>
        </w:rPr>
        <w:t>This</w:t>
      </w:r>
      <w:r w:rsidRPr="003776A0">
        <w:rPr>
          <w:sz w:val="16"/>
        </w:rPr>
        <w:t xml:space="preserve"> type of </w:t>
      </w:r>
      <w:r w:rsidRPr="00BB676A">
        <w:rPr>
          <w:rStyle w:val="StyleUnderline"/>
          <w:highlight w:val="cyan"/>
        </w:rPr>
        <w:t>approach</w:t>
      </w:r>
      <w:r w:rsidRPr="003776A0">
        <w:rPr>
          <w:sz w:val="16"/>
        </w:rPr>
        <w:t xml:space="preserve"> would </w:t>
      </w:r>
      <w:r w:rsidRPr="00BB676A">
        <w:rPr>
          <w:rStyle w:val="StyleUnderline"/>
          <w:highlight w:val="cyan"/>
        </w:rPr>
        <w:t xml:space="preserve">allow a </w:t>
      </w:r>
      <w:r w:rsidRPr="00BB676A">
        <w:rPr>
          <w:rStyle w:val="Emphasis"/>
          <w:highlight w:val="cyan"/>
        </w:rPr>
        <w:t>single jurisdiction</w:t>
      </w:r>
      <w:r w:rsidRPr="00BB676A">
        <w:rPr>
          <w:rStyle w:val="StyleUnderline"/>
          <w:highlight w:val="cyan"/>
        </w:rPr>
        <w:t xml:space="preserve"> to act as the ‘</w:t>
      </w:r>
      <w:r w:rsidRPr="00BB676A">
        <w:rPr>
          <w:rStyle w:val="Emphasis"/>
          <w:highlight w:val="cyan"/>
        </w:rPr>
        <w:t>global competition police’</w:t>
      </w:r>
      <w:r w:rsidRPr="003776A0">
        <w:rPr>
          <w:rStyle w:val="StyleUnderline"/>
        </w:rPr>
        <w:t xml:space="preserve"> according to whatever competition standard it enforces. This creates the</w:t>
      </w:r>
      <w:r w:rsidRPr="003776A0">
        <w:rPr>
          <w:sz w:val="16"/>
        </w:rPr>
        <w:t xml:space="preserve"> potential, and indeed the </w:t>
      </w:r>
      <w:r w:rsidRPr="003776A0">
        <w:rPr>
          <w:rStyle w:val="Emphasis"/>
        </w:rPr>
        <w:t>incentive</w:t>
      </w:r>
      <w:r w:rsidRPr="003776A0">
        <w:rPr>
          <w:rStyle w:val="StyleUnderline"/>
        </w:rPr>
        <w:t xml:space="preserve">, for jurisdictions to use competition law enforcement </w:t>
      </w:r>
      <w:r w:rsidRPr="00BB676A">
        <w:rPr>
          <w:rStyle w:val="StyleUnderline"/>
          <w:highlight w:val="cyan"/>
        </w:rPr>
        <w:t xml:space="preserve">as an </w:t>
      </w:r>
      <w:r w:rsidRPr="00BB676A">
        <w:rPr>
          <w:rStyle w:val="Emphasis"/>
          <w:highlight w:val="cyan"/>
        </w:rPr>
        <w:t>aggressive tool</w:t>
      </w:r>
      <w:r w:rsidRPr="00BB676A">
        <w:rPr>
          <w:rStyle w:val="StyleUnderline"/>
          <w:highlight w:val="cyan"/>
        </w:rPr>
        <w:t xml:space="preserve"> of </w:t>
      </w:r>
      <w:r w:rsidRPr="00BB676A">
        <w:rPr>
          <w:rStyle w:val="Emphasis"/>
          <w:highlight w:val="cyan"/>
        </w:rPr>
        <w:t>industrial policy</w:t>
      </w:r>
      <w:r w:rsidRPr="003776A0">
        <w:rPr>
          <w:sz w:val="16"/>
        </w:rPr>
        <w:t xml:space="preserve">.100 </w:t>
      </w:r>
    </w:p>
    <w:p w14:paraId="0C5312BD" w14:textId="77777777" w:rsidR="00981B19" w:rsidRPr="003776A0" w:rsidRDefault="00981B19" w:rsidP="00981B19">
      <w:pPr>
        <w:rPr>
          <w:sz w:val="16"/>
        </w:rPr>
      </w:pPr>
      <w:r w:rsidRPr="00BB676A">
        <w:rPr>
          <w:rStyle w:val="StyleUnderline"/>
          <w:highlight w:val="cyan"/>
        </w:rPr>
        <w:lastRenderedPageBreak/>
        <w:t>A good example</w:t>
      </w:r>
      <w:r w:rsidRPr="003776A0">
        <w:rPr>
          <w:rStyle w:val="StyleUnderline"/>
        </w:rPr>
        <w:t xml:space="preserve"> of the application of a domestic antitrust law that is </w:t>
      </w:r>
      <w:r w:rsidRPr="003776A0">
        <w:rPr>
          <w:rStyle w:val="Emphasis"/>
        </w:rPr>
        <w:t>in conflict</w:t>
      </w:r>
      <w:r w:rsidRPr="003776A0">
        <w:rPr>
          <w:rStyle w:val="StyleUnderline"/>
        </w:rPr>
        <w:t xml:space="preserve"> with foreign antitrust laws</w:t>
      </w:r>
      <w:r w:rsidRPr="003776A0">
        <w:rPr>
          <w:sz w:val="16"/>
        </w:rPr>
        <w:t xml:space="preserve">, with arguable industrial policy objectives, </w:t>
      </w:r>
      <w:r w:rsidRPr="003776A0">
        <w:rPr>
          <w:rStyle w:val="StyleUnderline"/>
        </w:rPr>
        <w:t>is the recent decision of the</w:t>
      </w:r>
      <w:r w:rsidRPr="003776A0">
        <w:rPr>
          <w:sz w:val="16"/>
        </w:rPr>
        <w:t xml:space="preserve"> Korea Fair Trade Commission (“</w:t>
      </w:r>
      <w:r w:rsidRPr="00BB676A">
        <w:rPr>
          <w:rStyle w:val="Emphasis"/>
          <w:highlight w:val="cyan"/>
        </w:rPr>
        <w:t>KFTC</w:t>
      </w:r>
      <w:r w:rsidRPr="00BB676A">
        <w:rPr>
          <w:rStyle w:val="StyleUnderline"/>
          <w:highlight w:val="cyan"/>
        </w:rPr>
        <w:t xml:space="preserve">”) against </w:t>
      </w:r>
      <w:r w:rsidRPr="00BB676A">
        <w:rPr>
          <w:rStyle w:val="Emphasis"/>
          <w:highlight w:val="cyan"/>
        </w:rPr>
        <w:t>Qualcomm</w:t>
      </w:r>
      <w:r w:rsidRPr="003776A0">
        <w:rPr>
          <w:rStyle w:val="StyleUnderline"/>
        </w:rPr>
        <w:t xml:space="preserve">, which seeks to impose a </w:t>
      </w:r>
      <w:r w:rsidRPr="003776A0">
        <w:rPr>
          <w:rStyle w:val="Emphasis"/>
        </w:rPr>
        <w:t>global remedy</w:t>
      </w:r>
      <w:r w:rsidRPr="003776A0">
        <w:rPr>
          <w:rStyle w:val="StyleUnderline"/>
        </w:rPr>
        <w:t xml:space="preserve"> based upon </w:t>
      </w:r>
      <w:r w:rsidRPr="003776A0">
        <w:rPr>
          <w:rStyle w:val="Emphasis"/>
        </w:rPr>
        <w:t>Korean antitrust standards</w:t>
      </w:r>
      <w:r w:rsidRPr="003776A0">
        <w:rPr>
          <w:rStyle w:val="StyleUnderline"/>
        </w:rPr>
        <w:t xml:space="preserve"> that are </w:t>
      </w:r>
      <w:r w:rsidRPr="003776A0">
        <w:rPr>
          <w:rStyle w:val="Emphasis"/>
        </w:rPr>
        <w:t>not applicable elsewhere</w:t>
      </w:r>
      <w:r w:rsidRPr="003776A0">
        <w:rPr>
          <w:sz w:val="16"/>
        </w:rPr>
        <w:t>.101 In that case, the KFTC concluded that Qualcomm’s licensing practices violated Korean competition law because the company refused to license its standard essential patents, and “coerced” licensees to pay “unilaterally determined royalty rates,” in circumvention of its FRAND commitments.102 Both the “refusal to license” theory and the “coercion” theory, which is a thinly veiled excessive pricing claim, would not be recognized theories of antitrust harm in the United States.</w:t>
      </w:r>
    </w:p>
    <w:p w14:paraId="6A02A736" w14:textId="77777777" w:rsidR="00981B19" w:rsidRPr="003776A0" w:rsidRDefault="00981B19" w:rsidP="00981B19">
      <w:pPr>
        <w:rPr>
          <w:sz w:val="16"/>
        </w:rPr>
      </w:pPr>
      <w:r w:rsidRPr="003776A0">
        <w:rPr>
          <w:sz w:val="16"/>
        </w:rPr>
        <w:t xml:space="preserve">Nonetheless, the KFTC imposed a “global remedy” that would force Qualcomm to change its licensing practices worldwide. It reasoned that: [T]he illegal conduct of [Qualcomm has] been carried out not only against the Korean enterprises and the Korea-registered patents in the territory of Korea, but also in the remaining parts of the world, in the same way and at the same time. The effects of the illegal conduct influence overseas markets as well as the domestic market. . . . [I]t is reasonable not to limit the [remedial measures] and the scope of application only to the territory of Korea and the Korea-registered patents, in order to effectively remove the anti-competitive effects influencing the Korean market.103 </w:t>
      </w:r>
    </w:p>
    <w:p w14:paraId="02D5B88F" w14:textId="77777777" w:rsidR="00981B19" w:rsidRPr="003776A0" w:rsidRDefault="00981B19" w:rsidP="00981B19">
      <w:pPr>
        <w:rPr>
          <w:sz w:val="16"/>
        </w:rPr>
      </w:pPr>
      <w:r w:rsidRPr="003776A0">
        <w:rPr>
          <w:sz w:val="16"/>
        </w:rPr>
        <w:t>But the KFTC wrongly assesses the need for the application of comity. It considers comity only in the case of affirmative conflict stemming from an application of another country’s laws: The issue of international comity related to a law enforcement of other countries is to be considered in cases where there is any conflict between the [remedial orders] issued by KFTC and any law enforcement of another country, etc. The issue of international comity does not arise simply because a conduct carried out of the country is included in the matters subject to a [remedial order].104</w:t>
      </w:r>
    </w:p>
    <w:p w14:paraId="5C15F5AD" w14:textId="77777777" w:rsidR="00981B19" w:rsidRPr="003776A0" w:rsidRDefault="00981B19" w:rsidP="00981B19">
      <w:pPr>
        <w:rPr>
          <w:sz w:val="16"/>
        </w:rPr>
      </w:pPr>
      <w:r w:rsidRPr="003776A0">
        <w:rPr>
          <w:sz w:val="16"/>
        </w:rPr>
        <w:t xml:space="preserve">Thus, the KFTC ignores completely situations in which the antitrust laws of other countries would permit, or even endorse, the actions it is prohibiting Qualcomm from taking in those countries.105 For example, the KFTC condemns as per se unlawful Qualcomm’s use of so-called portfolio licensing,106 but the policies of many other jurisdictions not to preclude portfolio licensing suggests it can be viewed as harmless or efficiency enhancing. The KFTC’s order nonetheless would seek to preclude portfolio licensing globally, ignoring the approach of other jurisdictions as to what constitutes permissible conduct. </w:t>
      </w:r>
    </w:p>
    <w:p w14:paraId="517EE2BD" w14:textId="77777777" w:rsidR="00981B19" w:rsidRPr="003776A0" w:rsidRDefault="00981B19" w:rsidP="00981B19">
      <w:pPr>
        <w:rPr>
          <w:sz w:val="16"/>
        </w:rPr>
      </w:pPr>
      <w:r w:rsidRPr="003776A0">
        <w:rPr>
          <w:sz w:val="16"/>
        </w:rPr>
        <w:t xml:space="preserve">In short, the KFTC would respect comity only if, as is the case in most instances of cooperation, the foreign jurisdiction has a parallel enforcement proceeding on the same substantive basis. In all other circumstances, other countries are forced to abide by the KFTC’s rules on how the commercial market should function. This is evident from the KFTC’s determination of when comity might require different action: “[Qualcomm] may request the Korea Fair Trade Commission to re-review this [remedial order] if the final and binding judgment, measure or order of a foreign court or competition authorit[y] . . . conflicts with this [remedial order], making it impossible to comply with both of them at the same time.”107 </w:t>
      </w:r>
    </w:p>
    <w:p w14:paraId="0BCD44EE" w14:textId="77777777" w:rsidR="00981B19" w:rsidRPr="003776A0" w:rsidRDefault="00981B19" w:rsidP="00981B19">
      <w:pPr>
        <w:rPr>
          <w:sz w:val="16"/>
        </w:rPr>
      </w:pPr>
      <w:r w:rsidRPr="003776A0">
        <w:rPr>
          <w:rStyle w:val="StyleUnderline"/>
        </w:rPr>
        <w:t xml:space="preserve">This would result in </w:t>
      </w:r>
      <w:r w:rsidRPr="003776A0">
        <w:rPr>
          <w:rStyle w:val="Emphasis"/>
        </w:rPr>
        <w:t>Korea exercising direct control</w:t>
      </w:r>
      <w:r w:rsidRPr="003776A0">
        <w:rPr>
          <w:rStyle w:val="StyleUnderline"/>
        </w:rPr>
        <w:t xml:space="preserve"> over the </w:t>
      </w:r>
      <w:r w:rsidRPr="003776A0">
        <w:rPr>
          <w:rStyle w:val="Emphasis"/>
        </w:rPr>
        <w:t>licensing</w:t>
      </w:r>
      <w:r w:rsidRPr="003776A0">
        <w:rPr>
          <w:rStyle w:val="StyleUnderline"/>
        </w:rPr>
        <w:t xml:space="preserve"> of </w:t>
      </w:r>
      <w:r w:rsidRPr="003776A0">
        <w:rPr>
          <w:rStyle w:val="Emphasis"/>
        </w:rPr>
        <w:t>U.S.</w:t>
      </w:r>
      <w:r w:rsidRPr="003776A0">
        <w:rPr>
          <w:rStyle w:val="StyleUnderline"/>
        </w:rPr>
        <w:t xml:space="preserve"> and </w:t>
      </w:r>
      <w:r w:rsidRPr="003776A0">
        <w:rPr>
          <w:rStyle w:val="Emphasis"/>
        </w:rPr>
        <w:t>other jurisdictions’ patents</w:t>
      </w:r>
      <w:r w:rsidRPr="003776A0">
        <w:rPr>
          <w:rStyle w:val="StyleUnderline"/>
        </w:rPr>
        <w:t xml:space="preserve">, despite the fact that those </w:t>
      </w:r>
      <w:r w:rsidRPr="003776A0">
        <w:rPr>
          <w:rStyle w:val="Emphasis"/>
        </w:rPr>
        <w:t>other jurisdictions</w:t>
      </w:r>
      <w:r w:rsidRPr="003776A0">
        <w:rPr>
          <w:rStyle w:val="StyleUnderline"/>
        </w:rPr>
        <w:t xml:space="preserve"> clearly have a </w:t>
      </w:r>
      <w:r w:rsidRPr="003776A0">
        <w:rPr>
          <w:rStyle w:val="Emphasis"/>
        </w:rPr>
        <w:t>greater interest</w:t>
      </w:r>
      <w:r w:rsidRPr="003776A0">
        <w:rPr>
          <w:rStyle w:val="StyleUnderline"/>
        </w:rPr>
        <w:t xml:space="preserve"> in the </w:t>
      </w:r>
      <w:r w:rsidRPr="003776A0">
        <w:rPr>
          <w:rStyle w:val="Emphasis"/>
        </w:rPr>
        <w:t>protection</w:t>
      </w:r>
      <w:r w:rsidRPr="003776A0">
        <w:rPr>
          <w:rStyle w:val="StyleUnderline"/>
        </w:rPr>
        <w:t xml:space="preserve"> of the </w:t>
      </w:r>
      <w:r w:rsidRPr="003776A0">
        <w:rPr>
          <w:rStyle w:val="Emphasis"/>
        </w:rPr>
        <w:t>intellectual property rights</w:t>
      </w:r>
      <w:r w:rsidRPr="003776A0">
        <w:rPr>
          <w:rStyle w:val="StyleUnderline"/>
        </w:rPr>
        <w:t xml:space="preserve"> they have granted than does Korea. By contrast, the U.S. generally does not use compulsory licensing as a remedy in non-merger cases</w:t>
      </w:r>
      <w:r w:rsidRPr="003776A0">
        <w:rPr>
          <w:sz w:val="16"/>
        </w:rPr>
        <w:t xml:space="preserve">.108 </w:t>
      </w:r>
      <w:r w:rsidRPr="003776A0">
        <w:rPr>
          <w:rStyle w:val="StyleUnderline"/>
        </w:rPr>
        <w:t xml:space="preserve">Comity directly addresses this condition, requiring a jurisdiction to </w:t>
      </w:r>
      <w:r w:rsidRPr="003776A0">
        <w:rPr>
          <w:rStyle w:val="Emphasis"/>
        </w:rPr>
        <w:t>balance</w:t>
      </w:r>
      <w:r w:rsidRPr="003776A0">
        <w:rPr>
          <w:rStyle w:val="StyleUnderline"/>
        </w:rPr>
        <w:t xml:space="preserve"> its </w:t>
      </w:r>
      <w:r w:rsidRPr="003776A0">
        <w:rPr>
          <w:rStyle w:val="Emphasis"/>
        </w:rPr>
        <w:t>own enforcement priorities</w:t>
      </w:r>
      <w:r w:rsidRPr="003776A0">
        <w:rPr>
          <w:rStyle w:val="StyleUnderline"/>
        </w:rPr>
        <w:t xml:space="preserve"> against the </w:t>
      </w:r>
      <w:r w:rsidRPr="003776A0">
        <w:rPr>
          <w:rStyle w:val="Emphasis"/>
        </w:rPr>
        <w:t>interests</w:t>
      </w:r>
      <w:r w:rsidRPr="003776A0">
        <w:rPr>
          <w:rStyle w:val="StyleUnderline"/>
        </w:rPr>
        <w:t xml:space="preserve"> of the </w:t>
      </w:r>
      <w:r w:rsidRPr="003776A0">
        <w:rPr>
          <w:rStyle w:val="Emphasis"/>
        </w:rPr>
        <w:t>foreign jurisdiction(s)</w:t>
      </w:r>
      <w:r w:rsidRPr="003776A0">
        <w:rPr>
          <w:rStyle w:val="StyleUnderline"/>
        </w:rPr>
        <w:t xml:space="preserve"> in which the enforcement action would have effects</w:t>
      </w:r>
      <w:r w:rsidRPr="003776A0">
        <w:rPr>
          <w:sz w:val="16"/>
        </w:rPr>
        <w:t>.</w:t>
      </w:r>
    </w:p>
    <w:p w14:paraId="5CDA10E3" w14:textId="77777777" w:rsidR="00981B19" w:rsidRPr="003776A0" w:rsidRDefault="00981B19" w:rsidP="00981B19">
      <w:pPr>
        <w:rPr>
          <w:sz w:val="16"/>
        </w:rPr>
      </w:pPr>
      <w:r w:rsidRPr="003776A0">
        <w:rPr>
          <w:rStyle w:val="StyleUnderline"/>
        </w:rPr>
        <w:t xml:space="preserve">The KFTC decision can be </w:t>
      </w:r>
      <w:r w:rsidRPr="003776A0">
        <w:rPr>
          <w:rStyle w:val="Emphasis"/>
        </w:rPr>
        <w:t>contrasted</w:t>
      </w:r>
      <w:r w:rsidRPr="003776A0">
        <w:rPr>
          <w:rStyle w:val="StyleUnderline"/>
        </w:rPr>
        <w:t xml:space="preserve"> with the decision of</w:t>
      </w:r>
      <w:r w:rsidRPr="003776A0">
        <w:rPr>
          <w:sz w:val="16"/>
        </w:rPr>
        <w:t xml:space="preserve"> China’s National Development and Reform Commission (“</w:t>
      </w:r>
      <w:r w:rsidRPr="003776A0">
        <w:rPr>
          <w:rStyle w:val="Emphasis"/>
        </w:rPr>
        <w:t>NDRC</w:t>
      </w:r>
      <w:r w:rsidRPr="003776A0">
        <w:rPr>
          <w:rStyle w:val="StyleUnderline"/>
        </w:rPr>
        <w:t>”) in an investigation of the same conduct</w:t>
      </w:r>
      <w:r w:rsidRPr="003776A0">
        <w:rPr>
          <w:sz w:val="16"/>
        </w:rPr>
        <w:t xml:space="preserve">. In February 2015, </w:t>
      </w:r>
      <w:r w:rsidRPr="003776A0">
        <w:rPr>
          <w:rStyle w:val="StyleUnderline"/>
        </w:rPr>
        <w:t xml:space="preserve">the NDRC found </w:t>
      </w:r>
      <w:r w:rsidRPr="00BB676A">
        <w:rPr>
          <w:rStyle w:val="StyleUnderline"/>
        </w:rPr>
        <w:t>Qualcomm</w:t>
      </w:r>
      <w:r w:rsidRPr="003776A0">
        <w:rPr>
          <w:rStyle w:val="StyleUnderline"/>
        </w:rPr>
        <w:t xml:space="preserve"> </w:t>
      </w:r>
      <w:r w:rsidRPr="003776A0">
        <w:rPr>
          <w:rStyle w:val="Emphasis"/>
        </w:rPr>
        <w:t>guilty</w:t>
      </w:r>
      <w:r w:rsidRPr="003776A0">
        <w:rPr>
          <w:rStyle w:val="StyleUnderline"/>
        </w:rPr>
        <w:t xml:space="preserve"> of </w:t>
      </w:r>
      <w:r w:rsidRPr="003776A0">
        <w:rPr>
          <w:rStyle w:val="Emphasis"/>
        </w:rPr>
        <w:t>abuse</w:t>
      </w:r>
      <w:r w:rsidRPr="003776A0">
        <w:rPr>
          <w:rStyle w:val="StyleUnderline"/>
        </w:rPr>
        <w:t xml:space="preserve"> of </w:t>
      </w:r>
      <w:r w:rsidRPr="003776A0">
        <w:rPr>
          <w:rStyle w:val="Emphasis"/>
        </w:rPr>
        <w:t>market dominance</w:t>
      </w:r>
      <w:r w:rsidRPr="003776A0">
        <w:rPr>
          <w:sz w:val="16"/>
        </w:rPr>
        <w:t xml:space="preserve"> </w:t>
      </w:r>
      <w:r w:rsidRPr="003776A0">
        <w:rPr>
          <w:rStyle w:val="StyleUnderline"/>
        </w:rPr>
        <w:t xml:space="preserve">and </w:t>
      </w:r>
      <w:r w:rsidRPr="003776A0">
        <w:rPr>
          <w:rStyle w:val="Emphasis"/>
        </w:rPr>
        <w:t>engaging</w:t>
      </w:r>
      <w:r w:rsidRPr="003776A0">
        <w:rPr>
          <w:rStyle w:val="StyleUnderline"/>
        </w:rPr>
        <w:t xml:space="preserve"> in </w:t>
      </w:r>
      <w:r w:rsidRPr="003776A0">
        <w:rPr>
          <w:rStyle w:val="Emphasis"/>
        </w:rPr>
        <w:t>monopolistic activities</w:t>
      </w:r>
      <w:r w:rsidRPr="003776A0">
        <w:rPr>
          <w:rStyle w:val="StyleUnderline"/>
        </w:rPr>
        <w:t xml:space="preserve"> that </w:t>
      </w:r>
      <w:r w:rsidRPr="003776A0">
        <w:rPr>
          <w:rStyle w:val="Emphasis"/>
        </w:rPr>
        <w:t>eliminated</w:t>
      </w:r>
      <w:r w:rsidRPr="003776A0">
        <w:rPr>
          <w:rStyle w:val="StyleUnderline"/>
        </w:rPr>
        <w:t xml:space="preserve"> and </w:t>
      </w:r>
      <w:r w:rsidRPr="00BB676A">
        <w:rPr>
          <w:rStyle w:val="Emphasis"/>
        </w:rPr>
        <w:t>restricted competition</w:t>
      </w:r>
      <w:r w:rsidRPr="00BB676A">
        <w:rPr>
          <w:sz w:val="16"/>
        </w:rPr>
        <w:t>, namely: “(1) charging unfairly excessive patent royalties; (2) tying patents that are not standard-essential patents in the telecom</w:t>
      </w:r>
      <w:r w:rsidRPr="003776A0">
        <w:rPr>
          <w:sz w:val="16"/>
        </w:rPr>
        <w:t xml:space="preserve"> industry without a legitimate reason; and (3) imposing unreasonable conditions in the sale of baseband chips.”109 Qualcomm was ordered to cease its infringing activities and was fined $975 million, which represented about eight percent of its 2013 revenue in China.110 The NDRC expressly kept its decision and remedy, however, territorial in nature. The NDRC focused on: (1) licensing of Chinese standard essential patents (2) to Chinese manufacturers (3) for use in China.111 </w:t>
      </w:r>
    </w:p>
    <w:p w14:paraId="34C6B7AC" w14:textId="77777777" w:rsidR="00981B19" w:rsidRPr="003776A0" w:rsidRDefault="00981B19" w:rsidP="00981B19">
      <w:pPr>
        <w:rPr>
          <w:rStyle w:val="StyleUnderline"/>
        </w:rPr>
      </w:pPr>
      <w:r w:rsidRPr="003776A0">
        <w:rPr>
          <w:rStyle w:val="StyleUnderline"/>
        </w:rPr>
        <w:lastRenderedPageBreak/>
        <w:t xml:space="preserve">The NDRC decision </w:t>
      </w:r>
      <w:r w:rsidRPr="003776A0">
        <w:rPr>
          <w:rStyle w:val="Emphasis"/>
        </w:rPr>
        <w:t xml:space="preserve">applies </w:t>
      </w:r>
      <w:r w:rsidRPr="00BB676A">
        <w:rPr>
          <w:rStyle w:val="Emphasis"/>
          <w:highlight w:val="cyan"/>
        </w:rPr>
        <w:t>comity</w:t>
      </w:r>
      <w:r w:rsidRPr="00BB676A">
        <w:rPr>
          <w:rStyle w:val="StyleUnderline"/>
          <w:highlight w:val="cyan"/>
        </w:rPr>
        <w:t xml:space="preserve"> far more </w:t>
      </w:r>
      <w:r w:rsidRPr="00BB676A">
        <w:rPr>
          <w:rStyle w:val="Emphasis"/>
          <w:highlight w:val="cyan"/>
        </w:rPr>
        <w:t>conscientiously</w:t>
      </w:r>
      <w:r w:rsidRPr="003776A0">
        <w:rPr>
          <w:rStyle w:val="StyleUnderline"/>
        </w:rPr>
        <w:t xml:space="preserve"> than does the KFTC decision</w:t>
      </w:r>
      <w:r w:rsidRPr="003776A0">
        <w:rPr>
          <w:sz w:val="16"/>
        </w:rPr>
        <w:t xml:space="preserve">. Even though the substantive competition laws of China differ significantly from the laws of the United States and many other jurisdictions, </w:t>
      </w:r>
      <w:r w:rsidRPr="003776A0">
        <w:rPr>
          <w:rStyle w:val="StyleUnderline"/>
        </w:rPr>
        <w:t xml:space="preserve">China’s remedial measures are appropriately limited to ensure that the </w:t>
      </w:r>
      <w:r w:rsidRPr="00BB676A">
        <w:rPr>
          <w:rStyle w:val="StyleUnderline"/>
          <w:highlight w:val="cyan"/>
        </w:rPr>
        <w:t xml:space="preserve">commercial result is </w:t>
      </w:r>
      <w:r w:rsidRPr="00BB676A">
        <w:rPr>
          <w:rStyle w:val="Emphasis"/>
          <w:highlight w:val="cyan"/>
        </w:rPr>
        <w:t>not forced upon other jurisdictions</w:t>
      </w:r>
      <w:r w:rsidRPr="00BB676A">
        <w:rPr>
          <w:rStyle w:val="StyleUnderline"/>
          <w:highlight w:val="cyan"/>
        </w:rPr>
        <w:t xml:space="preserve"> that might have a </w:t>
      </w:r>
      <w:r w:rsidRPr="00BB676A">
        <w:rPr>
          <w:rStyle w:val="Emphasis"/>
          <w:highlight w:val="cyan"/>
        </w:rPr>
        <w:t>significant</w:t>
      </w:r>
      <w:r w:rsidRPr="00BB676A">
        <w:rPr>
          <w:rStyle w:val="StyleUnderline"/>
          <w:highlight w:val="cyan"/>
        </w:rPr>
        <w:t xml:space="preserve">, </w:t>
      </w:r>
      <w:r w:rsidRPr="00BB676A">
        <w:rPr>
          <w:rStyle w:val="StyleUnderline"/>
        </w:rPr>
        <w:t xml:space="preserve">indeed </w:t>
      </w:r>
      <w:r w:rsidRPr="00BB676A">
        <w:rPr>
          <w:rStyle w:val="Emphasis"/>
        </w:rPr>
        <w:t>greater</w:t>
      </w:r>
      <w:r w:rsidRPr="00BB676A">
        <w:rPr>
          <w:rStyle w:val="StyleUnderline"/>
        </w:rPr>
        <w:t xml:space="preserve">, </w:t>
      </w:r>
      <w:r w:rsidRPr="00BB676A">
        <w:rPr>
          <w:rStyle w:val="Emphasis"/>
          <w:highlight w:val="cyan"/>
        </w:rPr>
        <w:t>interest</w:t>
      </w:r>
      <w:r w:rsidRPr="00BB676A">
        <w:rPr>
          <w:rStyle w:val="StyleUnderline"/>
          <w:highlight w:val="cyan"/>
        </w:rPr>
        <w:t xml:space="preserve"> in </w:t>
      </w:r>
      <w:r w:rsidRPr="00BB676A">
        <w:rPr>
          <w:rStyle w:val="Emphasis"/>
          <w:highlight w:val="cyan"/>
        </w:rPr>
        <w:t>regulating</w:t>
      </w:r>
      <w:r w:rsidRPr="00BB676A">
        <w:rPr>
          <w:rStyle w:val="Emphasis"/>
        </w:rPr>
        <w:t xml:space="preserve"> the use</w:t>
      </w:r>
      <w:r w:rsidRPr="00BB676A">
        <w:rPr>
          <w:rStyle w:val="StyleUnderline"/>
        </w:rPr>
        <w:t xml:space="preserve"> and </w:t>
      </w:r>
      <w:r w:rsidRPr="00BB676A">
        <w:rPr>
          <w:rStyle w:val="Emphasis"/>
        </w:rPr>
        <w:t>licensing</w:t>
      </w:r>
      <w:r w:rsidRPr="00BB676A">
        <w:rPr>
          <w:rStyle w:val="StyleUnderline"/>
        </w:rPr>
        <w:t xml:space="preserve"> of </w:t>
      </w:r>
      <w:r w:rsidRPr="00BB676A">
        <w:rPr>
          <w:rStyle w:val="Emphasis"/>
          <w:highlight w:val="cyan"/>
        </w:rPr>
        <w:t>i</w:t>
      </w:r>
      <w:r w:rsidRPr="00BB676A">
        <w:rPr>
          <w:rStyle w:val="Emphasis"/>
        </w:rPr>
        <w:t>ntellectual</w:t>
      </w:r>
      <w:r w:rsidRPr="00BA60EA">
        <w:rPr>
          <w:rStyle w:val="Emphasis"/>
        </w:rPr>
        <w:t xml:space="preserve"> </w:t>
      </w:r>
      <w:r w:rsidRPr="00BB676A">
        <w:rPr>
          <w:rStyle w:val="Emphasis"/>
          <w:highlight w:val="cyan"/>
        </w:rPr>
        <w:t>p</w:t>
      </w:r>
      <w:r w:rsidRPr="00BA60EA">
        <w:rPr>
          <w:rStyle w:val="Emphasis"/>
        </w:rPr>
        <w:t>roperty</w:t>
      </w:r>
      <w:r w:rsidRPr="003776A0">
        <w:rPr>
          <w:rStyle w:val="StyleUnderline"/>
        </w:rPr>
        <w:t xml:space="preserve">. </w:t>
      </w:r>
    </w:p>
    <w:p w14:paraId="468107D8" w14:textId="77777777" w:rsidR="00981B19" w:rsidRPr="003776A0" w:rsidRDefault="00981B19" w:rsidP="00981B19">
      <w:pPr>
        <w:rPr>
          <w:sz w:val="16"/>
        </w:rPr>
      </w:pPr>
      <w:r w:rsidRPr="00BB676A">
        <w:rPr>
          <w:rStyle w:val="Emphasis"/>
          <w:highlight w:val="cyan"/>
        </w:rPr>
        <w:t>I</w:t>
      </w:r>
      <w:r w:rsidRPr="00BA60EA">
        <w:rPr>
          <w:rStyle w:val="Emphasis"/>
        </w:rPr>
        <w:t xml:space="preserve">ntellectual </w:t>
      </w:r>
      <w:r w:rsidRPr="00BB676A">
        <w:rPr>
          <w:rStyle w:val="Emphasis"/>
          <w:highlight w:val="cyan"/>
        </w:rPr>
        <w:t>p</w:t>
      </w:r>
      <w:r w:rsidRPr="00BA60EA">
        <w:rPr>
          <w:rStyle w:val="Emphasis"/>
        </w:rPr>
        <w:t>roperty</w:t>
      </w:r>
      <w:r w:rsidRPr="003776A0">
        <w:rPr>
          <w:rStyle w:val="StyleUnderline"/>
        </w:rPr>
        <w:t xml:space="preserve">, along with other </w:t>
      </w:r>
      <w:r w:rsidRPr="00BA60EA">
        <w:rPr>
          <w:rStyle w:val="Emphasis"/>
        </w:rPr>
        <w:t>technology products</w:t>
      </w:r>
      <w:r w:rsidRPr="003776A0">
        <w:rPr>
          <w:rStyle w:val="StyleUnderline"/>
        </w:rPr>
        <w:t xml:space="preserve"> and </w:t>
      </w:r>
      <w:r w:rsidRPr="00BA60EA">
        <w:rPr>
          <w:rStyle w:val="Emphasis"/>
        </w:rPr>
        <w:t>services</w:t>
      </w:r>
      <w:r w:rsidRPr="003776A0">
        <w:rPr>
          <w:sz w:val="16"/>
        </w:rPr>
        <w:t xml:space="preserve">, may be among the interests particularly </w:t>
      </w:r>
      <w:r w:rsidRPr="00BB676A">
        <w:rPr>
          <w:rStyle w:val="StyleUnderline"/>
          <w:highlight w:val="cyan"/>
        </w:rPr>
        <w:t xml:space="preserve">subject to </w:t>
      </w:r>
      <w:r w:rsidRPr="00BB676A">
        <w:rPr>
          <w:rStyle w:val="Emphasis"/>
          <w:highlight w:val="cyan"/>
        </w:rPr>
        <w:t>adverse effects</w:t>
      </w:r>
      <w:r w:rsidRPr="00BB676A">
        <w:rPr>
          <w:rStyle w:val="StyleUnderline"/>
          <w:highlight w:val="cyan"/>
        </w:rPr>
        <w:t xml:space="preserve"> from the </w:t>
      </w:r>
      <w:r w:rsidRPr="00BB676A">
        <w:rPr>
          <w:rStyle w:val="Emphasis"/>
          <w:highlight w:val="cyan"/>
        </w:rPr>
        <w:t>lack of comity</w:t>
      </w:r>
      <w:r w:rsidRPr="003776A0">
        <w:rPr>
          <w:rStyle w:val="StyleUnderline"/>
        </w:rPr>
        <w:t xml:space="preserve">. These and other products and services commonly transited across borders, such as </w:t>
      </w:r>
      <w:r w:rsidRPr="00BA60EA">
        <w:rPr>
          <w:rStyle w:val="Emphasis"/>
        </w:rPr>
        <w:t>energy</w:t>
      </w:r>
      <w:r w:rsidRPr="003776A0">
        <w:rPr>
          <w:rStyle w:val="StyleUnderline"/>
        </w:rPr>
        <w:t xml:space="preserve">, </w:t>
      </w:r>
      <w:r w:rsidRPr="00BA60EA">
        <w:rPr>
          <w:rStyle w:val="Emphasis"/>
        </w:rPr>
        <w:t>commercial banking</w:t>
      </w:r>
      <w:r w:rsidRPr="003776A0">
        <w:rPr>
          <w:rStyle w:val="StyleUnderline"/>
        </w:rPr>
        <w:t xml:space="preserve">, </w:t>
      </w:r>
      <w:r w:rsidRPr="00BA60EA">
        <w:rPr>
          <w:rStyle w:val="Emphasis"/>
        </w:rPr>
        <w:t>natural resources</w:t>
      </w:r>
      <w:r w:rsidRPr="003776A0">
        <w:rPr>
          <w:rStyle w:val="StyleUnderline"/>
        </w:rPr>
        <w:t xml:space="preserve">, and </w:t>
      </w:r>
      <w:r w:rsidRPr="00BA60EA">
        <w:rPr>
          <w:rStyle w:val="Emphasis"/>
        </w:rPr>
        <w:t>electronics</w:t>
      </w:r>
      <w:r w:rsidRPr="003776A0">
        <w:rPr>
          <w:rStyle w:val="StyleUnderline"/>
        </w:rPr>
        <w:t>, differ from traditional products and services that are typically local or regional in scope</w:t>
      </w:r>
      <w:r w:rsidRPr="003776A0">
        <w:rPr>
          <w:sz w:val="16"/>
        </w:rPr>
        <w:t>. Therefore,</w:t>
      </w:r>
      <w:r w:rsidRPr="003776A0">
        <w:rPr>
          <w:rStyle w:val="StyleUnderline"/>
        </w:rPr>
        <w:t xml:space="preserve"> jurisdictions should be particularly </w:t>
      </w:r>
      <w:r w:rsidRPr="003776A0">
        <w:rPr>
          <w:rStyle w:val="Emphasis"/>
        </w:rPr>
        <w:t>vigilant</w:t>
      </w:r>
      <w:r w:rsidRPr="003776A0">
        <w:rPr>
          <w:sz w:val="16"/>
        </w:rPr>
        <w:t xml:space="preserve"> </w:t>
      </w:r>
      <w:r w:rsidRPr="003776A0">
        <w:rPr>
          <w:rStyle w:val="StyleUnderline"/>
        </w:rPr>
        <w:t xml:space="preserve">in these sectors to </w:t>
      </w:r>
      <w:r w:rsidRPr="00BA60EA">
        <w:rPr>
          <w:rStyle w:val="Emphasis"/>
        </w:rPr>
        <w:t>respect</w:t>
      </w:r>
      <w:r w:rsidRPr="003776A0">
        <w:rPr>
          <w:rStyle w:val="StyleUnderline"/>
        </w:rPr>
        <w:t xml:space="preserve"> the </w:t>
      </w:r>
      <w:r w:rsidRPr="00BA60EA">
        <w:rPr>
          <w:rStyle w:val="Emphasis"/>
        </w:rPr>
        <w:t>legitimate interests</w:t>
      </w:r>
      <w:r w:rsidRPr="003776A0">
        <w:rPr>
          <w:rStyle w:val="StyleUnderline"/>
        </w:rPr>
        <w:t xml:space="preserve"> </w:t>
      </w:r>
      <w:r w:rsidRPr="00BA60EA">
        <w:rPr>
          <w:rStyle w:val="StyleUnderline"/>
        </w:rPr>
        <w:t xml:space="preserve">of </w:t>
      </w:r>
      <w:r w:rsidRPr="00BA60EA">
        <w:rPr>
          <w:rStyle w:val="Emphasis"/>
        </w:rPr>
        <w:t>other sovereigns</w:t>
      </w:r>
      <w:r w:rsidRPr="00BA60EA">
        <w:t xml:space="preserve"> </w:t>
      </w:r>
      <w:r w:rsidRPr="003776A0">
        <w:rPr>
          <w:sz w:val="16"/>
        </w:rPr>
        <w:t>with different competition laws.</w:t>
      </w:r>
    </w:p>
    <w:p w14:paraId="5F16B273" w14:textId="77777777" w:rsidR="00981B19" w:rsidRPr="003776A0" w:rsidRDefault="00981B19" w:rsidP="00981B19">
      <w:pPr>
        <w:rPr>
          <w:sz w:val="16"/>
        </w:rPr>
      </w:pPr>
      <w:r w:rsidRPr="003776A0">
        <w:rPr>
          <w:sz w:val="16"/>
        </w:rPr>
        <w:t>CONCLUSION</w:t>
      </w:r>
    </w:p>
    <w:p w14:paraId="04C8BC79" w14:textId="77777777" w:rsidR="00981B19" w:rsidRDefault="00981B19" w:rsidP="00981B19">
      <w:pPr>
        <w:rPr>
          <w:rStyle w:val="StyleUnderline"/>
        </w:rPr>
      </w:pPr>
      <w:r w:rsidRPr="003776A0">
        <w:rPr>
          <w:sz w:val="16"/>
        </w:rPr>
        <w:t xml:space="preserve">Traditional </w:t>
      </w:r>
      <w:r w:rsidRPr="00BB676A">
        <w:rPr>
          <w:rStyle w:val="StyleUnderline"/>
          <w:highlight w:val="cyan"/>
        </w:rPr>
        <w:t>comity requires</w:t>
      </w:r>
      <w:r w:rsidRPr="003776A0">
        <w:rPr>
          <w:rStyle w:val="StyleUnderline"/>
        </w:rPr>
        <w:t xml:space="preserve"> </w:t>
      </w:r>
      <w:r w:rsidRPr="00BA60EA">
        <w:rPr>
          <w:rStyle w:val="Emphasis"/>
        </w:rPr>
        <w:t xml:space="preserve">more than </w:t>
      </w:r>
      <w:r w:rsidRPr="00BB676A">
        <w:rPr>
          <w:rStyle w:val="Emphasis"/>
          <w:highlight w:val="cyan"/>
        </w:rPr>
        <w:t>avoidance</w:t>
      </w:r>
      <w:r w:rsidRPr="00BB676A">
        <w:rPr>
          <w:rStyle w:val="StyleUnderline"/>
          <w:highlight w:val="cyan"/>
        </w:rPr>
        <w:t xml:space="preserve"> of </w:t>
      </w:r>
      <w:r w:rsidRPr="00BB676A">
        <w:rPr>
          <w:rStyle w:val="Emphasis"/>
          <w:highlight w:val="cyan"/>
        </w:rPr>
        <w:t>conflicting outcomes</w:t>
      </w:r>
      <w:r w:rsidRPr="00BB676A">
        <w:rPr>
          <w:rStyle w:val="StyleUnderline"/>
          <w:highlight w:val="cyan"/>
        </w:rPr>
        <w:t xml:space="preserve"> and </w:t>
      </w:r>
      <w:r w:rsidRPr="00BB676A">
        <w:rPr>
          <w:rStyle w:val="Emphasis"/>
          <w:highlight w:val="cyan"/>
        </w:rPr>
        <w:t>remedies</w:t>
      </w:r>
      <w:r w:rsidRPr="003776A0">
        <w:rPr>
          <w:rStyle w:val="StyleUnderline"/>
        </w:rPr>
        <w:t xml:space="preserve">; it also </w:t>
      </w:r>
      <w:r w:rsidRPr="00BA60EA">
        <w:rPr>
          <w:rStyle w:val="Emphasis"/>
        </w:rPr>
        <w:t>requires respect</w:t>
      </w:r>
      <w:r w:rsidRPr="003776A0">
        <w:rPr>
          <w:rStyle w:val="StyleUnderline"/>
        </w:rPr>
        <w:t xml:space="preserve"> for </w:t>
      </w:r>
      <w:r w:rsidRPr="00BA60EA">
        <w:rPr>
          <w:rStyle w:val="Emphasis"/>
        </w:rPr>
        <w:t>differences</w:t>
      </w:r>
      <w:r w:rsidRPr="003776A0">
        <w:rPr>
          <w:rStyle w:val="StyleUnderline"/>
        </w:rPr>
        <w:t xml:space="preserve"> in the </w:t>
      </w:r>
      <w:r w:rsidRPr="00BA60EA">
        <w:rPr>
          <w:rStyle w:val="Emphasis"/>
        </w:rPr>
        <w:t>scope</w:t>
      </w:r>
      <w:r w:rsidRPr="003776A0">
        <w:rPr>
          <w:rStyle w:val="StyleUnderline"/>
        </w:rPr>
        <w:t xml:space="preserve"> and </w:t>
      </w:r>
      <w:r w:rsidRPr="00BA60EA">
        <w:rPr>
          <w:rStyle w:val="Emphasis"/>
        </w:rPr>
        <w:t>commercial effect</w:t>
      </w:r>
      <w:r w:rsidRPr="003776A0">
        <w:rPr>
          <w:rStyle w:val="StyleUnderline"/>
        </w:rPr>
        <w:t xml:space="preserve"> of the </w:t>
      </w:r>
      <w:r w:rsidRPr="00BA60EA">
        <w:rPr>
          <w:rStyle w:val="Emphasis"/>
        </w:rPr>
        <w:t>laws</w:t>
      </w:r>
      <w:r w:rsidRPr="003776A0">
        <w:rPr>
          <w:rStyle w:val="StyleUnderline"/>
        </w:rPr>
        <w:t xml:space="preserve"> of </w:t>
      </w:r>
      <w:r w:rsidRPr="00BA60EA">
        <w:rPr>
          <w:rStyle w:val="Emphasis"/>
        </w:rPr>
        <w:t>foreign sovereigns</w:t>
      </w:r>
      <w:r w:rsidRPr="003776A0">
        <w:rPr>
          <w:rStyle w:val="StyleUnderline"/>
        </w:rPr>
        <w:t>. If competition agencies do not apply comity</w:t>
      </w:r>
      <w:r w:rsidRPr="003776A0">
        <w:rPr>
          <w:sz w:val="16"/>
        </w:rPr>
        <w:t xml:space="preserve"> in the application of their laws and in limiting the extraterritorial scope of their remedies, </w:t>
      </w:r>
      <w:r w:rsidRPr="003776A0">
        <w:rPr>
          <w:rStyle w:val="StyleUnderline"/>
        </w:rPr>
        <w:t>then international competition enforcement will quickly devolve into a “</w:t>
      </w:r>
      <w:r w:rsidRPr="00BA60EA">
        <w:rPr>
          <w:rStyle w:val="Emphasis"/>
        </w:rPr>
        <w:t>race to the bottom</w:t>
      </w:r>
      <w:r w:rsidRPr="003776A0">
        <w:rPr>
          <w:rStyle w:val="StyleUnderline"/>
        </w:rPr>
        <w:t xml:space="preserve">,” in which the country with the </w:t>
      </w:r>
      <w:r w:rsidRPr="00BA60EA">
        <w:rPr>
          <w:rStyle w:val="Emphasis"/>
        </w:rPr>
        <w:t>most restrictive competition laws</w:t>
      </w:r>
      <w:r w:rsidRPr="003776A0">
        <w:rPr>
          <w:rStyle w:val="StyleUnderline"/>
        </w:rPr>
        <w:t xml:space="preserve"> will </w:t>
      </w:r>
      <w:r w:rsidRPr="00BA60EA">
        <w:rPr>
          <w:rStyle w:val="Emphasis"/>
        </w:rPr>
        <w:t>regulate commercial conduct</w:t>
      </w:r>
      <w:r w:rsidRPr="003776A0">
        <w:rPr>
          <w:rStyle w:val="StyleUnderline"/>
        </w:rPr>
        <w:t xml:space="preserve"> for the </w:t>
      </w:r>
      <w:r w:rsidRPr="00BA60EA">
        <w:rPr>
          <w:rStyle w:val="Emphasis"/>
        </w:rPr>
        <w:t>entire world</w:t>
      </w:r>
      <w:r w:rsidRPr="003776A0">
        <w:rPr>
          <w:rStyle w:val="StyleUnderline"/>
        </w:rPr>
        <w:t>.</w:t>
      </w:r>
      <w:r w:rsidRPr="003776A0">
        <w:rPr>
          <w:sz w:val="16"/>
        </w:rPr>
        <w:t xml:space="preserve"> The effects doctrine is a legitimate basis upon which to apply competition laws and impose remedies but, just as an agency considers how foreign conduct affects its domestic consumers, it likewise should ensure that its remedy does not unnecessarily affect foreign governments, agencies, business interests, or consumers. </w:t>
      </w:r>
      <w:r w:rsidRPr="00BB676A">
        <w:rPr>
          <w:rStyle w:val="Emphasis"/>
          <w:highlight w:val="cyan"/>
        </w:rPr>
        <w:t>Comity</w:t>
      </w:r>
      <w:r w:rsidRPr="00BB676A">
        <w:rPr>
          <w:rStyle w:val="StyleUnderline"/>
          <w:highlight w:val="cyan"/>
        </w:rPr>
        <w:t xml:space="preserve"> should be </w:t>
      </w:r>
      <w:r w:rsidRPr="00BB676A">
        <w:rPr>
          <w:rStyle w:val="Emphasis"/>
          <w:highlight w:val="cyan"/>
        </w:rPr>
        <w:t>invoked</w:t>
      </w:r>
      <w:r w:rsidRPr="003776A0">
        <w:rPr>
          <w:rStyle w:val="StyleUnderline"/>
        </w:rPr>
        <w:t xml:space="preserve"> to prevent the effects doctrine from becoming a way for one jurisdiction to impose its domestic commercial policy on the conduct of businesses outside its borders. </w:t>
      </w:r>
      <w:r w:rsidRPr="00BB676A">
        <w:rPr>
          <w:rStyle w:val="StyleUnderline"/>
          <w:highlight w:val="cyan"/>
        </w:rPr>
        <w:t>Otherwise competition</w:t>
      </w:r>
      <w:r w:rsidRPr="003776A0">
        <w:rPr>
          <w:rStyle w:val="StyleUnderline"/>
        </w:rPr>
        <w:t xml:space="preserve"> </w:t>
      </w:r>
      <w:r w:rsidRPr="00BB676A">
        <w:rPr>
          <w:rStyle w:val="StyleUnderline"/>
          <w:highlight w:val="cyan"/>
        </w:rPr>
        <w:t>enforcement turns</w:t>
      </w:r>
      <w:r w:rsidRPr="003776A0">
        <w:rPr>
          <w:rStyle w:val="StyleUnderline"/>
        </w:rPr>
        <w:t xml:space="preserve"> from a </w:t>
      </w:r>
      <w:r w:rsidRPr="00BA60EA">
        <w:rPr>
          <w:rStyle w:val="Emphasis"/>
        </w:rPr>
        <w:t>policy to protect consumers</w:t>
      </w:r>
      <w:r w:rsidRPr="003776A0">
        <w:rPr>
          <w:rStyle w:val="StyleUnderline"/>
        </w:rPr>
        <w:t xml:space="preserve"> </w:t>
      </w:r>
      <w:r w:rsidRPr="00BB676A">
        <w:rPr>
          <w:rStyle w:val="StyleUnderline"/>
          <w:highlight w:val="cyan"/>
        </w:rPr>
        <w:t>into</w:t>
      </w:r>
      <w:r w:rsidRPr="003776A0">
        <w:rPr>
          <w:rStyle w:val="StyleUnderline"/>
        </w:rPr>
        <w:t xml:space="preserve"> a </w:t>
      </w:r>
      <w:r w:rsidRPr="00BA60EA">
        <w:rPr>
          <w:rStyle w:val="Emphasis"/>
        </w:rPr>
        <w:t>slightly disguised way</w:t>
      </w:r>
      <w:r w:rsidRPr="003776A0">
        <w:rPr>
          <w:rStyle w:val="StyleUnderline"/>
        </w:rPr>
        <w:t xml:space="preserve"> of </w:t>
      </w:r>
      <w:r w:rsidRPr="00BB676A">
        <w:rPr>
          <w:rStyle w:val="Emphasis"/>
          <w:highlight w:val="cyan"/>
        </w:rPr>
        <w:t>implementing industrial policy</w:t>
      </w:r>
      <w:r w:rsidRPr="003776A0">
        <w:rPr>
          <w:rStyle w:val="StyleUnderline"/>
        </w:rPr>
        <w:t>.</w:t>
      </w:r>
    </w:p>
    <w:p w14:paraId="23F32781" w14:textId="77777777" w:rsidR="00981B19" w:rsidRPr="00C012EC" w:rsidRDefault="00981B19" w:rsidP="00981B19">
      <w:pPr>
        <w:pStyle w:val="Heading4"/>
        <w:rPr>
          <w:b w:val="0"/>
          <w:bCs w:val="0"/>
        </w:rPr>
      </w:pPr>
      <w:r>
        <w:t xml:space="preserve">IP diffuses global </w:t>
      </w:r>
      <w:r>
        <w:rPr>
          <w:u w:val="single"/>
        </w:rPr>
        <w:t>existential risks</w:t>
      </w:r>
      <w:r>
        <w:t xml:space="preserve"> – maintaining </w:t>
      </w:r>
      <w:r>
        <w:rPr>
          <w:u w:val="single"/>
        </w:rPr>
        <w:t>consensus</w:t>
      </w:r>
      <w:r>
        <w:t xml:space="preserve"> on enforcement is </w:t>
      </w:r>
      <w:r>
        <w:rPr>
          <w:u w:val="single"/>
        </w:rPr>
        <w:t>key</w:t>
      </w:r>
      <w:r>
        <w:t xml:space="preserve"> </w:t>
      </w:r>
    </w:p>
    <w:p w14:paraId="423F4685" w14:textId="77777777" w:rsidR="00981B19" w:rsidRPr="007F7CE0" w:rsidRDefault="00981B19" w:rsidP="00981B19">
      <w:r w:rsidRPr="007F7CE0">
        <w:rPr>
          <w:rStyle w:val="Style13ptBold"/>
        </w:rPr>
        <w:t>Ezell</w:t>
      </w:r>
      <w:r w:rsidRPr="007F7CE0">
        <w:t xml:space="preserve"> &amp; Cory </w:t>
      </w:r>
      <w:r w:rsidRPr="007F7CE0">
        <w:rPr>
          <w:rStyle w:val="Style13ptBold"/>
        </w:rPr>
        <w:t>19</w:t>
      </w:r>
      <w:r w:rsidRPr="007F7CE0">
        <w:t xml:space="preserve"> [Stephen Ezell is vice president, global innovation policy, at the Information Technology and Innovation Foundation (ITIF). He focuses on science and technology policy, international competitiveness, trade, manufacturing, and services issues. Nigel Cory is an associate director covering trade policy at the Information Technology and Innovation Foundation. He focuses on cross-border data flows, data governance, intellectual property, and how they each relate to digital trade and the broader digital economy. Cory has provided in-person testimony and written submissions and has published reports and op-eds relating to these issues in the United States, the European Union, Australia, China, India, and New Zealand, among other countries and regions, and he has completed research projects for international bodies such as the Asia Pacific Economic Cooperation and the World Trade Organization. "The </w:t>
      </w:r>
      <w:r w:rsidRPr="007F7CE0">
        <w:lastRenderedPageBreak/>
        <w:t>Way Forward for Intellectual Property Internationally."</w:t>
      </w:r>
      <w:r>
        <w:t xml:space="preserve"> https://itif.org/publications/2019/04/25/way-forward-intellectual-property-internationally]</w:t>
      </w:r>
    </w:p>
    <w:p w14:paraId="1081412C" w14:textId="77777777" w:rsidR="00981B19" w:rsidRPr="009802BA" w:rsidRDefault="00981B19" w:rsidP="00981B19">
      <w:pPr>
        <w:rPr>
          <w:sz w:val="16"/>
        </w:rPr>
      </w:pPr>
      <w:r w:rsidRPr="00285FCB">
        <w:rPr>
          <w:rStyle w:val="StyleUnderline"/>
        </w:rPr>
        <w:t>The global economy</w:t>
      </w:r>
      <w:r w:rsidRPr="009802BA">
        <w:rPr>
          <w:sz w:val="16"/>
        </w:rPr>
        <w:t xml:space="preserve">, including developed and developing nations alike, </w:t>
      </w:r>
      <w:r w:rsidRPr="00285FCB">
        <w:rPr>
          <w:rStyle w:val="StyleUnderline"/>
        </w:rPr>
        <w:t>is</w:t>
      </w:r>
      <w:r w:rsidRPr="009802BA">
        <w:rPr>
          <w:sz w:val="16"/>
        </w:rPr>
        <w:t xml:space="preserve"> becoming more </w:t>
      </w:r>
      <w:r w:rsidRPr="00285FCB">
        <w:rPr>
          <w:rStyle w:val="Emphasis"/>
        </w:rPr>
        <w:t>innovation-driven</w:t>
      </w:r>
      <w:r w:rsidRPr="009802BA">
        <w:rPr>
          <w:sz w:val="16"/>
        </w:rPr>
        <w:t xml:space="preserve">—powered by knowledge, creativity, and technology, each of which is </w:t>
      </w:r>
      <w:r w:rsidRPr="00285FCB">
        <w:rPr>
          <w:rStyle w:val="StyleUnderline"/>
        </w:rPr>
        <w:t>fundamentally supported by</w:t>
      </w:r>
      <w:r w:rsidRPr="009802BA">
        <w:rPr>
          <w:sz w:val="16"/>
        </w:rPr>
        <w:t xml:space="preserve"> intellectual property (</w:t>
      </w:r>
      <w:r w:rsidRPr="00285FCB">
        <w:rPr>
          <w:rStyle w:val="Emphasis"/>
        </w:rPr>
        <w:t>IP</w:t>
      </w:r>
      <w:r w:rsidRPr="009802BA">
        <w:rPr>
          <w:sz w:val="16"/>
        </w:rPr>
        <w:t xml:space="preserve">) and intellectual property rights (IPR) </w:t>
      </w:r>
      <w:r w:rsidRPr="00285FCB">
        <w:rPr>
          <w:rStyle w:val="StyleUnderline"/>
        </w:rPr>
        <w:t>protections</w:t>
      </w:r>
      <w:r w:rsidRPr="009802BA">
        <w:rPr>
          <w:sz w:val="16"/>
        </w:rPr>
        <w:t xml:space="preserve">. And yet, over the past two decades, </w:t>
      </w:r>
      <w:r w:rsidRPr="00285FCB">
        <w:rPr>
          <w:rStyle w:val="StyleUnderline"/>
        </w:rPr>
        <w:t xml:space="preserve">the policy debate over IP’s role has come under an increasingly active and </w:t>
      </w:r>
      <w:r w:rsidRPr="00285FCB">
        <w:rPr>
          <w:rStyle w:val="Emphasis"/>
        </w:rPr>
        <w:t>coordinated attack</w:t>
      </w:r>
      <w:r w:rsidRPr="009802BA">
        <w:rPr>
          <w:sz w:val="16"/>
        </w:rPr>
        <w:t xml:space="preserve">, </w:t>
      </w:r>
      <w:r w:rsidRPr="00285FCB">
        <w:rPr>
          <w:rStyle w:val="StyleUnderline"/>
        </w:rPr>
        <w:t>driven by</w:t>
      </w:r>
      <w:r w:rsidRPr="009802BA">
        <w:rPr>
          <w:sz w:val="16"/>
        </w:rPr>
        <w:t xml:space="preserve"> IPR </w:t>
      </w:r>
      <w:r w:rsidRPr="00285FCB">
        <w:rPr>
          <w:rStyle w:val="Emphasis"/>
        </w:rPr>
        <w:t>skeptics</w:t>
      </w:r>
      <w:r w:rsidRPr="009802BA">
        <w:rPr>
          <w:sz w:val="16"/>
        </w:rPr>
        <w:t xml:space="preserve"> </w:t>
      </w:r>
      <w:r w:rsidRPr="00285FCB">
        <w:rPr>
          <w:rStyle w:val="StyleUnderline"/>
        </w:rPr>
        <w:t>and</w:t>
      </w:r>
      <w:r w:rsidRPr="009802BA">
        <w:rPr>
          <w:sz w:val="16"/>
        </w:rPr>
        <w:t xml:space="preserve"> </w:t>
      </w:r>
      <w:r w:rsidRPr="00285FCB">
        <w:rPr>
          <w:rStyle w:val="Emphasis"/>
        </w:rPr>
        <w:t>opponents</w:t>
      </w:r>
      <w:r w:rsidRPr="009802BA">
        <w:rPr>
          <w:sz w:val="16"/>
        </w:rPr>
        <w:t xml:space="preserve"> hailing from a variety of academic and multilateral institutions, nongovernmental organizations (NGOs), and some developing nations and policymakers therein. They have done much to advance a false narrative that strong and effective IP is a win-lose, buy-sell proposition, which only helps the developed “North” (as opposed to the underdeveloped “South”).</w:t>
      </w:r>
    </w:p>
    <w:p w14:paraId="49ADFB31" w14:textId="77777777" w:rsidR="00981B19" w:rsidRPr="009802BA" w:rsidRDefault="00981B19" w:rsidP="00981B19">
      <w:pPr>
        <w:rPr>
          <w:sz w:val="16"/>
        </w:rPr>
      </w:pPr>
      <w:r w:rsidRPr="009802BA">
        <w:rPr>
          <w:sz w:val="16"/>
        </w:rPr>
        <w:t xml:space="preserve">Yet </w:t>
      </w:r>
      <w:r w:rsidRPr="00285FCB">
        <w:rPr>
          <w:rStyle w:val="StyleUnderline"/>
        </w:rPr>
        <w:t xml:space="preserve">if the international community is going </w:t>
      </w:r>
      <w:r w:rsidRPr="00F700F5">
        <w:rPr>
          <w:rStyle w:val="StyleUnderline"/>
          <w:highlight w:val="cyan"/>
        </w:rPr>
        <w:t xml:space="preserve">to </w:t>
      </w:r>
      <w:r w:rsidRPr="00F700F5">
        <w:rPr>
          <w:rStyle w:val="Emphasis"/>
          <w:highlight w:val="cyan"/>
        </w:rPr>
        <w:t>maximize</w:t>
      </w:r>
      <w:r w:rsidRPr="00F700F5">
        <w:rPr>
          <w:rStyle w:val="StyleUnderline"/>
          <w:highlight w:val="cyan"/>
        </w:rPr>
        <w:t xml:space="preserve"> global</w:t>
      </w:r>
      <w:r w:rsidRPr="00F700F5">
        <w:rPr>
          <w:sz w:val="16"/>
          <w:highlight w:val="cyan"/>
        </w:rPr>
        <w:t xml:space="preserve"> </w:t>
      </w:r>
      <w:r w:rsidRPr="00F700F5">
        <w:rPr>
          <w:rStyle w:val="Emphasis"/>
          <w:highlight w:val="cyan"/>
        </w:rPr>
        <w:t>innovation</w:t>
      </w:r>
      <w:r w:rsidRPr="009802BA">
        <w:rPr>
          <w:sz w:val="16"/>
        </w:rPr>
        <w:t>—</w:t>
      </w:r>
      <w:r w:rsidRPr="00F700F5">
        <w:rPr>
          <w:rStyle w:val="StyleUnderline"/>
          <w:highlight w:val="cyan"/>
        </w:rPr>
        <w:t xml:space="preserve">something that is </w:t>
      </w:r>
      <w:r w:rsidRPr="00F700F5">
        <w:rPr>
          <w:rStyle w:val="Emphasis"/>
          <w:highlight w:val="cyan"/>
        </w:rPr>
        <w:t>critical</w:t>
      </w:r>
      <w:r w:rsidRPr="00285FCB">
        <w:rPr>
          <w:rStyle w:val="StyleUnderline"/>
        </w:rPr>
        <w:t xml:space="preserve"> if we are </w:t>
      </w:r>
      <w:r w:rsidRPr="00F700F5">
        <w:rPr>
          <w:rStyle w:val="StyleUnderline"/>
          <w:highlight w:val="cyan"/>
        </w:rPr>
        <w:t xml:space="preserve">to make faster </w:t>
      </w:r>
      <w:r w:rsidRPr="00F700F5">
        <w:rPr>
          <w:rStyle w:val="Emphasis"/>
          <w:highlight w:val="cyan"/>
        </w:rPr>
        <w:t>progress</w:t>
      </w:r>
      <w:r w:rsidRPr="00F700F5">
        <w:rPr>
          <w:sz w:val="16"/>
          <w:highlight w:val="cyan"/>
        </w:rPr>
        <w:t xml:space="preserve"> </w:t>
      </w:r>
      <w:r w:rsidRPr="00F700F5">
        <w:rPr>
          <w:rStyle w:val="StyleUnderline"/>
          <w:highlight w:val="cyan"/>
        </w:rPr>
        <w:t>on</w:t>
      </w:r>
      <w:r w:rsidRPr="00285FCB">
        <w:rPr>
          <w:rStyle w:val="StyleUnderline"/>
        </w:rPr>
        <w:t xml:space="preserve"> commonly shared global challenges such as </w:t>
      </w:r>
      <w:r w:rsidRPr="00F700F5">
        <w:rPr>
          <w:rStyle w:val="Emphasis"/>
          <w:highlight w:val="cyan"/>
        </w:rPr>
        <w:t>climate change</w:t>
      </w:r>
      <w:r w:rsidRPr="00F700F5">
        <w:rPr>
          <w:sz w:val="16"/>
          <w:highlight w:val="cyan"/>
        </w:rPr>
        <w:t xml:space="preserve">, </w:t>
      </w:r>
      <w:r w:rsidRPr="00F700F5">
        <w:rPr>
          <w:rStyle w:val="Emphasis"/>
          <w:highlight w:val="cyan"/>
        </w:rPr>
        <w:t>disease</w:t>
      </w:r>
      <w:r w:rsidRPr="009802BA">
        <w:rPr>
          <w:sz w:val="16"/>
        </w:rPr>
        <w:t xml:space="preserve"> prevention and treatment, and </w:t>
      </w:r>
      <w:r w:rsidRPr="00F700F5">
        <w:rPr>
          <w:rStyle w:val="Emphasis"/>
          <w:highlight w:val="cyan"/>
        </w:rPr>
        <w:t>economic growth</w:t>
      </w:r>
      <w:r w:rsidRPr="009802BA">
        <w:rPr>
          <w:sz w:val="16"/>
        </w:rPr>
        <w:t>—</w:t>
      </w:r>
      <w:r w:rsidRPr="00F700F5">
        <w:rPr>
          <w:rStyle w:val="StyleUnderline"/>
          <w:highlight w:val="cyan"/>
        </w:rPr>
        <w:t xml:space="preserve">we </w:t>
      </w:r>
      <w:r w:rsidRPr="00F700F5">
        <w:rPr>
          <w:rStyle w:val="StyleUnderline"/>
        </w:rPr>
        <w:t xml:space="preserve">will </w:t>
      </w:r>
      <w:r w:rsidRPr="00F700F5">
        <w:rPr>
          <w:rStyle w:val="StyleUnderline"/>
          <w:highlight w:val="cyan"/>
        </w:rPr>
        <w:t>need</w:t>
      </w:r>
      <w:r w:rsidRPr="00285FCB">
        <w:rPr>
          <w:rStyle w:val="StyleUnderline"/>
        </w:rPr>
        <w:t xml:space="preserve"> a stronger and more wide-ranging </w:t>
      </w:r>
      <w:r w:rsidRPr="00F700F5">
        <w:rPr>
          <w:rStyle w:val="Emphasis"/>
          <w:highlight w:val="cyan"/>
        </w:rPr>
        <w:t>consensus</w:t>
      </w:r>
      <w:r w:rsidRPr="00F700F5">
        <w:rPr>
          <w:rStyle w:val="StyleUnderline"/>
          <w:highlight w:val="cyan"/>
        </w:rPr>
        <w:t xml:space="preserve"> on the </w:t>
      </w:r>
      <w:r w:rsidRPr="00F700F5">
        <w:rPr>
          <w:rStyle w:val="Emphasis"/>
          <w:highlight w:val="cyan"/>
        </w:rPr>
        <w:t>importance of IP</w:t>
      </w:r>
      <w:r w:rsidRPr="009802BA">
        <w:rPr>
          <w:sz w:val="16"/>
        </w:rPr>
        <w:t xml:space="preserve"> to every country throughout the world. </w:t>
      </w:r>
      <w:r w:rsidRPr="00285FCB">
        <w:rPr>
          <w:rStyle w:val="StyleUnderline"/>
        </w:rPr>
        <w:t>To maximize the role</w:t>
      </w:r>
      <w:r w:rsidRPr="009802BA">
        <w:rPr>
          <w:sz w:val="16"/>
        </w:rPr>
        <w:t xml:space="preserve"> intellectual property can play </w:t>
      </w:r>
      <w:r w:rsidRPr="00285FCB">
        <w:rPr>
          <w:rStyle w:val="StyleUnderline"/>
        </w:rPr>
        <w:t xml:space="preserve">in enabling </w:t>
      </w:r>
      <w:r w:rsidRPr="00285FCB">
        <w:rPr>
          <w:rStyle w:val="Emphasis"/>
        </w:rPr>
        <w:t>innovation across the world</w:t>
      </w:r>
      <w:r w:rsidRPr="009802BA">
        <w:rPr>
          <w:sz w:val="16"/>
        </w:rPr>
        <w:t xml:space="preserve">, </w:t>
      </w:r>
      <w:r w:rsidRPr="00285FCB">
        <w:rPr>
          <w:rStyle w:val="StyleUnderline"/>
        </w:rPr>
        <w:t>the countries that best recognize the essential link between the two</w:t>
      </w:r>
      <w:r w:rsidRPr="009802BA">
        <w:rPr>
          <w:sz w:val="16"/>
        </w:rPr>
        <w:t xml:space="preserve">—including </w:t>
      </w:r>
      <w:r w:rsidRPr="00285FCB">
        <w:rPr>
          <w:rStyle w:val="StyleUnderline"/>
        </w:rPr>
        <w:t>the</w:t>
      </w:r>
      <w:r w:rsidRPr="009802BA">
        <w:rPr>
          <w:sz w:val="16"/>
        </w:rPr>
        <w:t xml:space="preserve"> </w:t>
      </w:r>
      <w:r w:rsidRPr="00285FCB">
        <w:rPr>
          <w:rStyle w:val="Emphasis"/>
        </w:rPr>
        <w:t>U</w:t>
      </w:r>
      <w:r w:rsidRPr="009802BA">
        <w:rPr>
          <w:sz w:val="16"/>
        </w:rPr>
        <w:t xml:space="preserve">nited </w:t>
      </w:r>
      <w:r w:rsidRPr="00285FCB">
        <w:rPr>
          <w:rStyle w:val="Emphasis"/>
        </w:rPr>
        <w:t>S</w:t>
      </w:r>
      <w:r w:rsidRPr="009802BA">
        <w:rPr>
          <w:sz w:val="16"/>
        </w:rPr>
        <w:t xml:space="preserve">tates, Commonwealth nations, </w:t>
      </w:r>
      <w:r w:rsidRPr="00285FCB">
        <w:rPr>
          <w:rStyle w:val="Emphasis"/>
        </w:rPr>
        <w:t>E</w:t>
      </w:r>
      <w:r w:rsidRPr="009802BA">
        <w:rPr>
          <w:sz w:val="16"/>
        </w:rPr>
        <w:t xml:space="preserve">uropean </w:t>
      </w:r>
      <w:r w:rsidRPr="00285FCB">
        <w:rPr>
          <w:rStyle w:val="Emphasis"/>
        </w:rPr>
        <w:t>U</w:t>
      </w:r>
      <w:r w:rsidRPr="009802BA">
        <w:rPr>
          <w:sz w:val="16"/>
        </w:rPr>
        <w:t xml:space="preserve">nion members, </w:t>
      </w:r>
      <w:r w:rsidRPr="00285FCB">
        <w:rPr>
          <w:rStyle w:val="Emphasis"/>
        </w:rPr>
        <w:t>Japan</w:t>
      </w:r>
      <w:r w:rsidRPr="009802BA">
        <w:rPr>
          <w:sz w:val="16"/>
        </w:rPr>
        <w:t xml:space="preserve">, </w:t>
      </w:r>
      <w:r w:rsidRPr="00285FCB">
        <w:rPr>
          <w:rStyle w:val="Emphasis"/>
        </w:rPr>
        <w:t>Korea</w:t>
      </w:r>
      <w:r w:rsidRPr="009802BA">
        <w:rPr>
          <w:sz w:val="16"/>
        </w:rPr>
        <w:t xml:space="preserve">, Singapore, </w:t>
      </w:r>
      <w:r w:rsidRPr="00285FCB">
        <w:rPr>
          <w:rStyle w:val="StyleUnderline"/>
        </w:rPr>
        <w:t>and</w:t>
      </w:r>
      <w:r w:rsidRPr="009802BA">
        <w:rPr>
          <w:sz w:val="16"/>
        </w:rPr>
        <w:t xml:space="preserve"> </w:t>
      </w:r>
      <w:r w:rsidRPr="00285FCB">
        <w:rPr>
          <w:rStyle w:val="Emphasis"/>
        </w:rPr>
        <w:t>others</w:t>
      </w:r>
      <w:r w:rsidRPr="009802BA">
        <w:rPr>
          <w:sz w:val="16"/>
        </w:rPr>
        <w:t>—</w:t>
      </w:r>
      <w:r w:rsidRPr="00285FCB">
        <w:rPr>
          <w:rStyle w:val="StyleUnderline"/>
        </w:rPr>
        <w:t xml:space="preserve">need to revise and amplify efforts to build out and strengthen the international </w:t>
      </w:r>
      <w:r w:rsidRPr="00285FCB">
        <w:rPr>
          <w:rStyle w:val="Emphasis"/>
        </w:rPr>
        <w:t>framework</w:t>
      </w:r>
      <w:r w:rsidRPr="009802BA">
        <w:rPr>
          <w:sz w:val="16"/>
        </w:rPr>
        <w:t xml:space="preserve"> </w:t>
      </w:r>
      <w:r w:rsidRPr="00285FCB">
        <w:rPr>
          <w:rStyle w:val="StyleUnderline"/>
        </w:rPr>
        <w:t xml:space="preserve">of intellectual property rules, </w:t>
      </w:r>
      <w:r w:rsidRPr="00285FCB">
        <w:rPr>
          <w:rStyle w:val="Emphasis"/>
        </w:rPr>
        <w:t>norms</w:t>
      </w:r>
      <w:r w:rsidRPr="00285FCB">
        <w:rPr>
          <w:rStyle w:val="StyleUnderline"/>
        </w:rPr>
        <w:t xml:space="preserve">, and </w:t>
      </w:r>
      <w:r w:rsidRPr="00285FCB">
        <w:rPr>
          <w:rStyle w:val="Emphasis"/>
        </w:rPr>
        <w:t>cooperation</w:t>
      </w:r>
      <w:r w:rsidRPr="009802BA">
        <w:rPr>
          <w:sz w:val="16"/>
        </w:rPr>
        <w:t>. A new way ahead is needed to overcome and move beyond the status quo stalemate that defines the intellectual debate over IP in the global economy, which remains starkly and deeply divided along developed-developing country lines that were largely set 20 years ago with the signing of the Trade Related Aspects of Intellectual Property Rights (TRIPS) agreement at the World Trade Organization (WTO).</w:t>
      </w:r>
    </w:p>
    <w:p w14:paraId="328A6835" w14:textId="77777777" w:rsidR="00981B19" w:rsidRPr="009802BA" w:rsidRDefault="00981B19" w:rsidP="00981B19">
      <w:pPr>
        <w:rPr>
          <w:sz w:val="16"/>
        </w:rPr>
      </w:pPr>
      <w:r w:rsidRPr="009802BA">
        <w:rPr>
          <w:sz w:val="16"/>
        </w:rPr>
        <w:t>Despite tremendous changes in technologies and business practices, as well as the need for greater global innovation to help address global policy challenges, the international framework and debate around IP largely pivots around the positions of IPR opponents who favor weak or nonexistent protections and enforcement, and who view IP as enabling monopolistic rents imposed by wealthy multinationals and rich nations. Playing the victim card, they seek to portray IPR as exploitative and favoring the rich North at the expense of the poor South. Opponents of stronger IP rights further advance the view that weak protection and forced redistribution of IP are shortcuts to economic development or paths to address important international challenges such as global warming and human health. But this framing—which is increasingly reflected in global dialogues—is fundamentally misguided and fails to recognize the long-term negative impacts such a policy framing would have on global innovation and productivity, while distracting attention and resources from far-preferable domestic policies that could genuinely support the development, deployment, adoption, and absorption of new technologies by emerging economies.</w:t>
      </w:r>
    </w:p>
    <w:p w14:paraId="02CC9831" w14:textId="77777777" w:rsidR="00981B19" w:rsidRPr="009802BA" w:rsidRDefault="00981B19" w:rsidP="00981B19">
      <w:pPr>
        <w:rPr>
          <w:sz w:val="16"/>
        </w:rPr>
      </w:pPr>
      <w:r w:rsidRPr="009802BA">
        <w:rPr>
          <w:sz w:val="16"/>
        </w:rPr>
        <w:t>This report begins by establishing the essential link between IP and innovation (and trade and innovation), examining the scholarly literature documenting how robust IPRs benefit all nations (developed and developing alike), and by explaining why robust IPRs are essential to maximize the output of innovation globally, thus making IP a legitimate and fundamental component of trade agreements and global trade governance. It then conceptualizes and characterizes opponents’ ideological opposition to robust intellectual property rights, catalogs the different types of groups and organizations opposed to IPR, and shows how the debate over IP played out in recent negotiations over the Trans-Pacific Partnership (TPP) trade agreement. Finally, the report provides recommendations for the world’s leading innovation nations to achieve a more robust intellectual property regime, and ultimately greater levels of innovation, internationally.</w:t>
      </w:r>
    </w:p>
    <w:p w14:paraId="7DF74898" w14:textId="77777777" w:rsidR="00981B19" w:rsidRPr="009802BA" w:rsidRDefault="00981B19" w:rsidP="00981B19">
      <w:pPr>
        <w:rPr>
          <w:sz w:val="16"/>
        </w:rPr>
      </w:pPr>
      <w:r w:rsidRPr="009802BA">
        <w:rPr>
          <w:sz w:val="16"/>
        </w:rPr>
        <w:t>The report recommends that advocates of innovation and robust IPRs do the following:</w:t>
      </w:r>
    </w:p>
    <w:p w14:paraId="12A8E34A" w14:textId="77777777" w:rsidR="00981B19" w:rsidRPr="009802BA" w:rsidRDefault="00981B19" w:rsidP="00981B19">
      <w:pPr>
        <w:rPr>
          <w:sz w:val="16"/>
        </w:rPr>
      </w:pPr>
      <w:r w:rsidRPr="009802BA">
        <w:rPr>
          <w:sz w:val="16"/>
        </w:rPr>
        <w:t>Reframe the debate to make the case that global trade is about maximizing global innovation and that ensuring robust intellectual property rights and protections are key to this;</w:t>
      </w:r>
    </w:p>
    <w:p w14:paraId="74243FDB" w14:textId="77777777" w:rsidR="00981B19" w:rsidRPr="009802BA" w:rsidRDefault="00981B19" w:rsidP="00981B19">
      <w:pPr>
        <w:rPr>
          <w:sz w:val="16"/>
        </w:rPr>
      </w:pPr>
      <w:r w:rsidRPr="009802BA">
        <w:rPr>
          <w:sz w:val="16"/>
        </w:rPr>
        <w:t>Directly rebut the most egregious anti-intellectual property assertions of IP opponents;</w:t>
      </w:r>
    </w:p>
    <w:p w14:paraId="2DB2BAAF" w14:textId="77777777" w:rsidR="00981B19" w:rsidRPr="009802BA" w:rsidRDefault="00981B19" w:rsidP="00981B19">
      <w:pPr>
        <w:rPr>
          <w:sz w:val="16"/>
        </w:rPr>
      </w:pPr>
      <w:r w:rsidRPr="009802BA">
        <w:rPr>
          <w:sz w:val="16"/>
        </w:rPr>
        <w:t>Implement new strategies to advance a stronger global IPR regime, including an “all-points” strategy;</w:t>
      </w:r>
    </w:p>
    <w:p w14:paraId="3CB08472" w14:textId="77777777" w:rsidR="00981B19" w:rsidRPr="009802BA" w:rsidRDefault="00981B19" w:rsidP="00981B19">
      <w:pPr>
        <w:rPr>
          <w:sz w:val="16"/>
        </w:rPr>
      </w:pPr>
      <w:r w:rsidRPr="009802BA">
        <w:rPr>
          <w:sz w:val="16"/>
        </w:rPr>
        <w:lastRenderedPageBreak/>
        <w:t>Engage more like-minded allies; and</w:t>
      </w:r>
    </w:p>
    <w:p w14:paraId="5AD5DE15" w14:textId="77777777" w:rsidR="00981B19" w:rsidRPr="009802BA" w:rsidRDefault="00981B19" w:rsidP="00981B19">
      <w:pPr>
        <w:rPr>
          <w:sz w:val="16"/>
        </w:rPr>
      </w:pPr>
      <w:r w:rsidRPr="009802BA">
        <w:rPr>
          <w:sz w:val="16"/>
        </w:rPr>
        <w:t>Proactively assist developing nations with their efforts to become more innovation-driven economies, in part by increasing funding for targeted technical assistance and capacity building around IPR.</w:t>
      </w:r>
    </w:p>
    <w:p w14:paraId="59B5AF35" w14:textId="77777777" w:rsidR="00981B19" w:rsidRPr="009802BA" w:rsidRDefault="00981B19" w:rsidP="00981B19">
      <w:pPr>
        <w:rPr>
          <w:sz w:val="16"/>
        </w:rPr>
      </w:pPr>
      <w:r w:rsidRPr="009802BA">
        <w:rPr>
          <w:sz w:val="16"/>
        </w:rPr>
        <w:t>THE GROWTH OF INNOVATION AND INTELLECTUAL PROPERTY</w:t>
      </w:r>
    </w:p>
    <w:p w14:paraId="2A0F6D74" w14:textId="77777777" w:rsidR="00981B19" w:rsidRPr="009802BA" w:rsidRDefault="00981B19" w:rsidP="00981B19">
      <w:pPr>
        <w:rPr>
          <w:sz w:val="16"/>
        </w:rPr>
      </w:pPr>
      <w:r w:rsidRPr="009802BA">
        <w:rPr>
          <w:sz w:val="16"/>
        </w:rPr>
        <w:t>Innovation represents the creation of new value for the world, whether that “value” is created through new technologies, new business models, new products and services, or new forms of social entrepreneurship. Innovation should be at the top of policymakers’ agenda, as it is the principal driver of both long-term economic growth and improvements in quality of life. For instance, the U.S. Department of Commerce reported in 2010 that technological innovation can be linked to three-quarters of the U.S. growth rate since the end of World War II.1 Similarly, two-thirds of United Kingdom private-sector productivity growth between 2000 and 2007 resulted from innovation.2</w:t>
      </w:r>
    </w:p>
    <w:p w14:paraId="2CE6D5E1" w14:textId="77777777" w:rsidR="00981B19" w:rsidRPr="009802BA" w:rsidRDefault="00981B19" w:rsidP="00981B19">
      <w:pPr>
        <w:rPr>
          <w:sz w:val="16"/>
        </w:rPr>
      </w:pPr>
      <w:r w:rsidRPr="00F700F5">
        <w:rPr>
          <w:rStyle w:val="Emphasis"/>
          <w:highlight w:val="cyan"/>
        </w:rPr>
        <w:t>I</w:t>
      </w:r>
      <w:r w:rsidRPr="008B1163">
        <w:rPr>
          <w:rStyle w:val="Emphasis"/>
        </w:rPr>
        <w:t xml:space="preserve">ntellectual </w:t>
      </w:r>
      <w:r w:rsidRPr="00F700F5">
        <w:rPr>
          <w:rStyle w:val="Emphasis"/>
          <w:highlight w:val="cyan"/>
        </w:rPr>
        <w:t>p</w:t>
      </w:r>
      <w:r w:rsidRPr="008B1163">
        <w:rPr>
          <w:rStyle w:val="Emphasis"/>
        </w:rPr>
        <w:t>roperty</w:t>
      </w:r>
      <w:r w:rsidRPr="009802BA">
        <w:rPr>
          <w:sz w:val="16"/>
        </w:rPr>
        <w:t xml:space="preserve"> </w:t>
      </w:r>
      <w:r w:rsidRPr="008B1163">
        <w:rPr>
          <w:rStyle w:val="StyleUnderline"/>
        </w:rPr>
        <w:t xml:space="preserve">plays a </w:t>
      </w:r>
      <w:r w:rsidRPr="00F700F5">
        <w:rPr>
          <w:rStyle w:val="StyleUnderline"/>
          <w:highlight w:val="cyan"/>
        </w:rPr>
        <w:t>key</w:t>
      </w:r>
      <w:r w:rsidRPr="008B1163">
        <w:rPr>
          <w:rStyle w:val="StyleUnderline"/>
        </w:rPr>
        <w:t xml:space="preserve"> role </w:t>
      </w:r>
      <w:r w:rsidRPr="00F700F5">
        <w:rPr>
          <w:rStyle w:val="StyleUnderline"/>
          <w:highlight w:val="cyan"/>
        </w:rPr>
        <w:t>in</w:t>
      </w:r>
      <w:r w:rsidRPr="008B1163">
        <w:rPr>
          <w:rStyle w:val="StyleUnderline"/>
        </w:rPr>
        <w:t xml:space="preserve"> driving </w:t>
      </w:r>
      <w:r w:rsidRPr="00F700F5">
        <w:rPr>
          <w:rStyle w:val="Emphasis"/>
          <w:highlight w:val="cyan"/>
        </w:rPr>
        <w:t>innovation</w:t>
      </w:r>
      <w:r w:rsidRPr="00F700F5">
        <w:rPr>
          <w:rStyle w:val="StyleUnderline"/>
          <w:highlight w:val="cyan"/>
        </w:rPr>
        <w:t xml:space="preserve"> and</w:t>
      </w:r>
      <w:r w:rsidRPr="008B1163">
        <w:rPr>
          <w:rStyle w:val="StyleUnderline"/>
        </w:rPr>
        <w:t xml:space="preserve"> economic</w:t>
      </w:r>
      <w:r w:rsidRPr="009802BA">
        <w:rPr>
          <w:sz w:val="16"/>
        </w:rPr>
        <w:t xml:space="preserve"> </w:t>
      </w:r>
      <w:r w:rsidRPr="00F700F5">
        <w:rPr>
          <w:rStyle w:val="Emphasis"/>
          <w:highlight w:val="cyan"/>
        </w:rPr>
        <w:t>growth</w:t>
      </w:r>
      <w:r w:rsidRPr="009802BA">
        <w:rPr>
          <w:sz w:val="16"/>
        </w:rPr>
        <w:t xml:space="preserve">.3 Everywhere we go, we are surrounded by intellectual property. </w:t>
      </w:r>
      <w:r w:rsidRPr="008B1163">
        <w:rPr>
          <w:rStyle w:val="StyleUnderline"/>
        </w:rPr>
        <w:t>Trademarks signal the origin of products to consumers</w:t>
      </w:r>
      <w:r w:rsidRPr="009802BA">
        <w:rPr>
          <w:sz w:val="16"/>
        </w:rPr>
        <w:t xml:space="preserve">. Designs specify how products look. Copyrights enable artistic creations, such as books, music, paintings, photos, and films. Patents protect technical inventions in all fields of technology. Intellectual property’s role has evolved into a force that influences a wide swath of demand and sectors, making it an increasingly influential framework condition that affects not only innovation, but also trade, competition, taxes, and other areas.4 </w:t>
      </w:r>
      <w:r w:rsidRPr="008B1163">
        <w:rPr>
          <w:rStyle w:val="StyleUnderline"/>
        </w:rPr>
        <w:t xml:space="preserve">The reality is intellectual property is mainstream and pervasive. In today’s economy, the generation and management of knowledge plays a predominant role in </w:t>
      </w:r>
      <w:r w:rsidRPr="008B1163">
        <w:rPr>
          <w:rStyle w:val="Emphasis"/>
        </w:rPr>
        <w:t>wealth creation</w:t>
      </w:r>
      <w:r w:rsidRPr="009802BA">
        <w:rPr>
          <w:sz w:val="16"/>
        </w:rPr>
        <w:t xml:space="preserve">, </w:t>
      </w:r>
      <w:r w:rsidRPr="008B1163">
        <w:rPr>
          <w:rStyle w:val="StyleUnderline"/>
        </w:rPr>
        <w:t>particularly when compared with traditional factors of production such as land, labor, and capital</w:t>
      </w:r>
      <w:r w:rsidRPr="009802BA">
        <w:rPr>
          <w:sz w:val="16"/>
        </w:rPr>
        <w:t>.5</w:t>
      </w:r>
    </w:p>
    <w:p w14:paraId="2EA7F14E" w14:textId="77777777" w:rsidR="00981B19" w:rsidRPr="009802BA" w:rsidRDefault="00981B19" w:rsidP="00981B19">
      <w:pPr>
        <w:rPr>
          <w:sz w:val="16"/>
        </w:rPr>
      </w:pPr>
      <w:r w:rsidRPr="008B1163">
        <w:rPr>
          <w:rStyle w:val="Emphasis"/>
        </w:rPr>
        <w:t>IP</w:t>
      </w:r>
      <w:r w:rsidRPr="009802BA">
        <w:rPr>
          <w:sz w:val="16"/>
        </w:rPr>
        <w:t xml:space="preserve"> </w:t>
      </w:r>
      <w:r w:rsidRPr="008B1163">
        <w:rPr>
          <w:rStyle w:val="StyleUnderline"/>
        </w:rPr>
        <w:t xml:space="preserve">plays a key role in driving </w:t>
      </w:r>
      <w:r w:rsidRPr="008B1163">
        <w:rPr>
          <w:rStyle w:val="Emphasis"/>
        </w:rPr>
        <w:t>innovation</w:t>
      </w:r>
      <w:r w:rsidRPr="008B1163">
        <w:rPr>
          <w:rStyle w:val="StyleUnderline"/>
        </w:rPr>
        <w:t xml:space="preserve"> and</w:t>
      </w:r>
      <w:r w:rsidRPr="009802BA">
        <w:rPr>
          <w:sz w:val="16"/>
        </w:rPr>
        <w:t xml:space="preserve"> economic </w:t>
      </w:r>
      <w:r w:rsidRPr="008B1163">
        <w:rPr>
          <w:rStyle w:val="Emphasis"/>
        </w:rPr>
        <w:t>growth</w:t>
      </w:r>
      <w:r w:rsidRPr="009802BA">
        <w:rPr>
          <w:sz w:val="16"/>
        </w:rPr>
        <w:t>.</w:t>
      </w:r>
    </w:p>
    <w:p w14:paraId="7BE10BA2" w14:textId="77777777" w:rsidR="00981B19" w:rsidRDefault="00981B19" w:rsidP="00981B19">
      <w:pPr>
        <w:rPr>
          <w:sz w:val="16"/>
        </w:rPr>
      </w:pPr>
      <w:r w:rsidRPr="009802BA">
        <w:rPr>
          <w:sz w:val="16"/>
        </w:rPr>
        <w:t xml:space="preserve">Intellectual property represents the main value component of many trade transactions.6 Indeed, </w:t>
      </w:r>
      <w:r w:rsidRPr="008B1163">
        <w:rPr>
          <w:rStyle w:val="StyleUnderline"/>
        </w:rPr>
        <w:t xml:space="preserve">global </w:t>
      </w:r>
      <w:r w:rsidRPr="00F700F5">
        <w:rPr>
          <w:rStyle w:val="StyleUnderline"/>
          <w:highlight w:val="cyan"/>
        </w:rPr>
        <w:t>trade</w:t>
      </w:r>
      <w:r w:rsidRPr="008B1163">
        <w:rPr>
          <w:rStyle w:val="StyleUnderline"/>
        </w:rPr>
        <w:t xml:space="preserve"> flows are</w:t>
      </w:r>
      <w:r w:rsidRPr="009802BA">
        <w:rPr>
          <w:sz w:val="16"/>
        </w:rPr>
        <w:t xml:space="preserve"> increasingly </w:t>
      </w:r>
      <w:r w:rsidRPr="00F700F5">
        <w:rPr>
          <w:rStyle w:val="Emphasis"/>
          <w:highlight w:val="cyan"/>
        </w:rPr>
        <w:t>dominated</w:t>
      </w:r>
      <w:r w:rsidRPr="00F700F5">
        <w:rPr>
          <w:sz w:val="16"/>
          <w:highlight w:val="cyan"/>
        </w:rPr>
        <w:t xml:space="preserve"> </w:t>
      </w:r>
      <w:r w:rsidRPr="00F700F5">
        <w:rPr>
          <w:rStyle w:val="StyleUnderline"/>
          <w:highlight w:val="cyan"/>
        </w:rPr>
        <w:t>by knowledge-intensive goods</w:t>
      </w:r>
      <w:r w:rsidRPr="008B1163">
        <w:rPr>
          <w:rStyle w:val="StyleUnderline"/>
        </w:rPr>
        <w:t xml:space="preserve"> and</w:t>
      </w:r>
      <w:r w:rsidRPr="009802BA">
        <w:rPr>
          <w:sz w:val="16"/>
        </w:rPr>
        <w:t xml:space="preserve"> services, which are </w:t>
      </w:r>
      <w:r w:rsidRPr="008B1163">
        <w:rPr>
          <w:rStyle w:val="StyleUnderline"/>
        </w:rPr>
        <w:t>growing faster than capital- and labor-intensive flows</w:t>
      </w:r>
      <w:r w:rsidRPr="009802BA">
        <w:rPr>
          <w:sz w:val="16"/>
        </w:rPr>
        <w:t xml:space="preserve">.7 Global cross-border exports of commercial knowledge- and technology-intensive goods and services reached an estimated $4 trillion in 2014, consisting of $1.6 trillion of commercial knowledge-intensive services and $2.4 trillion of exports of high-tech products.8 In fact, knowledge—rather than labor, capital, or resource-intensive components—represents about one-half of current global trade flows; and this knowledge-intensive component is growing faster, at about 1.3 times the rate of labor-intensive flows.9 This is partly due to the rise of knowledge-intensive business services—such as computer-related services (e.g., </w:t>
      </w:r>
      <w:r w:rsidRPr="00F700F5">
        <w:rPr>
          <w:rStyle w:val="Emphasis"/>
          <w:highlight w:val="cyan"/>
        </w:rPr>
        <w:t>software</w:t>
      </w:r>
      <w:r w:rsidRPr="009802BA">
        <w:rPr>
          <w:sz w:val="16"/>
        </w:rPr>
        <w:t xml:space="preserve"> and information processing), research and development (</w:t>
      </w:r>
      <w:r w:rsidRPr="00F700F5">
        <w:rPr>
          <w:rStyle w:val="Emphasis"/>
          <w:highlight w:val="cyan"/>
        </w:rPr>
        <w:t>R&amp;D</w:t>
      </w:r>
      <w:r w:rsidRPr="009802BA">
        <w:rPr>
          <w:sz w:val="16"/>
        </w:rPr>
        <w:t xml:space="preserve">) services, </w:t>
      </w:r>
      <w:r w:rsidRPr="008B1163">
        <w:rPr>
          <w:rStyle w:val="StyleUnderline"/>
        </w:rPr>
        <w:t>and business services</w:t>
      </w:r>
      <w:r w:rsidRPr="009802BA">
        <w:rPr>
          <w:sz w:val="16"/>
        </w:rPr>
        <w:t xml:space="preserve"> (e.g., legal, accounting, and advertising)—which </w:t>
      </w:r>
      <w:r w:rsidRPr="008B1163">
        <w:rPr>
          <w:rStyle w:val="StyleUnderline"/>
        </w:rPr>
        <w:t>provide critical intermediate</w:t>
      </w:r>
      <w:r w:rsidRPr="009802BA">
        <w:rPr>
          <w:sz w:val="16"/>
        </w:rPr>
        <w:t xml:space="preserve"> </w:t>
      </w:r>
      <w:r w:rsidRPr="008B1163">
        <w:rPr>
          <w:rStyle w:val="Emphasis"/>
        </w:rPr>
        <w:t>inputs</w:t>
      </w:r>
      <w:r w:rsidRPr="009802BA">
        <w:rPr>
          <w:sz w:val="16"/>
        </w:rPr>
        <w:t xml:space="preserve"> </w:t>
      </w:r>
      <w:r w:rsidRPr="008B1163">
        <w:rPr>
          <w:rStyle w:val="StyleUnderline"/>
        </w:rPr>
        <w:t>into other economic activity</w:t>
      </w:r>
      <w:r w:rsidRPr="009802BA">
        <w:rPr>
          <w:sz w:val="16"/>
        </w:rPr>
        <w:t xml:space="preserve">. </w:t>
      </w:r>
      <w:r w:rsidRPr="008B1163">
        <w:rPr>
          <w:rStyle w:val="StyleUnderline"/>
        </w:rPr>
        <w:t xml:space="preserve">Research estimates that while services account for just 20 percent of gross </w:t>
      </w:r>
      <w:r w:rsidRPr="008B1163">
        <w:rPr>
          <w:rStyle w:val="Emphasis"/>
        </w:rPr>
        <w:t>exports worldwide</w:t>
      </w:r>
      <w:r w:rsidRPr="009802BA">
        <w:rPr>
          <w:sz w:val="16"/>
        </w:rPr>
        <w:t xml:space="preserve">, </w:t>
      </w:r>
      <w:r w:rsidRPr="008B1163">
        <w:rPr>
          <w:rStyle w:val="StyleUnderline"/>
        </w:rPr>
        <w:t>the share more than doubles to 41 percent when considering value-added exports</w:t>
      </w:r>
      <w:r w:rsidRPr="009802BA">
        <w:rPr>
          <w:sz w:val="16"/>
        </w:rPr>
        <w:t>.10</w:t>
      </w:r>
      <w:r>
        <w:rPr>
          <w:sz w:val="16"/>
        </w:rPr>
        <w:t>.</w:t>
      </w:r>
    </w:p>
    <w:p w14:paraId="03883EF1" w14:textId="77777777" w:rsidR="00981B19" w:rsidRDefault="00981B19" w:rsidP="00981B19">
      <w:pPr>
        <w:rPr>
          <w:sz w:val="16"/>
        </w:rPr>
      </w:pPr>
    </w:p>
    <w:p w14:paraId="1CE3450C" w14:textId="77777777" w:rsidR="00981B19" w:rsidRPr="00E85B0B" w:rsidRDefault="00981B19" w:rsidP="00981B19">
      <w:pPr>
        <w:pStyle w:val="Heading4"/>
      </w:pPr>
      <w:r>
        <w:t xml:space="preserve">Tech innovation prevents an </w:t>
      </w:r>
      <w:r>
        <w:rPr>
          <w:u w:val="single"/>
        </w:rPr>
        <w:t>array</w:t>
      </w:r>
      <w:r>
        <w:t xml:space="preserve"> of threats---extinction</w:t>
      </w:r>
    </w:p>
    <w:p w14:paraId="55DC9841" w14:textId="77777777" w:rsidR="00981B19" w:rsidRDefault="00981B19" w:rsidP="00981B19">
      <w:r w:rsidRPr="00DE28FE">
        <w:rPr>
          <w:rStyle w:val="Style13ptBold"/>
        </w:rPr>
        <w:t>Matthews 18</w:t>
      </w:r>
      <w:r w:rsidRPr="00C0478F">
        <w:t xml:space="preserve"> </w:t>
      </w:r>
      <w:r>
        <w:t>[Dylan. Co-Founder of Vox, citing Nick Beckstead @ Rutgers University. 10-26-2018. "How To Help People Millions Of Years From Now." Vox. https://www.vox.com/future-perfect/2018/10/26/18023366/far-future-effective-altruism-existential-risk-doing-good]</w:t>
      </w:r>
    </w:p>
    <w:p w14:paraId="0AC9C69D" w14:textId="77777777" w:rsidR="00981B19" w:rsidRPr="005057FE" w:rsidRDefault="00981B19" w:rsidP="00981B19">
      <w:pPr>
        <w:rPr>
          <w:szCs w:val="20"/>
          <w:u w:val="single"/>
        </w:rPr>
      </w:pPr>
      <w:r w:rsidRPr="00DE28FE">
        <w:rPr>
          <w:sz w:val="16"/>
          <w:szCs w:val="20"/>
        </w:rPr>
        <w:t xml:space="preserve">If you care about improving human lives, you should overwhelmingly care about those quadrillions of lives rather than the comparatively small number of people alive today. </w:t>
      </w:r>
      <w:r w:rsidRPr="00E85B0B">
        <w:rPr>
          <w:rStyle w:val="StyleUnderline"/>
          <w:szCs w:val="20"/>
        </w:rPr>
        <w:t>The 7.6 billion people now living</w:t>
      </w:r>
      <w:r w:rsidRPr="00DE28FE">
        <w:rPr>
          <w:sz w:val="16"/>
          <w:szCs w:val="20"/>
        </w:rPr>
        <w:t xml:space="preserve">, after all, </w:t>
      </w:r>
      <w:r w:rsidRPr="00E85B0B">
        <w:rPr>
          <w:rStyle w:val="StyleUnderline"/>
          <w:szCs w:val="20"/>
        </w:rPr>
        <w:t xml:space="preserve">amount to less than 0.003 percent of the population that will live in the </w:t>
      </w:r>
      <w:r w:rsidRPr="00E85B0B">
        <w:rPr>
          <w:rStyle w:val="Emphasis"/>
          <w:szCs w:val="20"/>
        </w:rPr>
        <w:t>future</w:t>
      </w:r>
      <w:r w:rsidRPr="00DE28FE">
        <w:rPr>
          <w:sz w:val="16"/>
          <w:szCs w:val="20"/>
        </w:rPr>
        <w:t xml:space="preserve">. It’s reasonable to suggest that those </w:t>
      </w:r>
      <w:r w:rsidRPr="00E85B0B">
        <w:rPr>
          <w:rStyle w:val="Emphasis"/>
          <w:szCs w:val="20"/>
        </w:rPr>
        <w:t>quadrillions</w:t>
      </w:r>
      <w:r w:rsidRPr="00DE28FE">
        <w:rPr>
          <w:sz w:val="16"/>
          <w:szCs w:val="20"/>
        </w:rPr>
        <w:t xml:space="preserve"> </w:t>
      </w:r>
      <w:r w:rsidRPr="00E85B0B">
        <w:rPr>
          <w:rStyle w:val="StyleUnderline"/>
          <w:szCs w:val="20"/>
        </w:rPr>
        <w:t xml:space="preserve">of </w:t>
      </w:r>
      <w:r w:rsidRPr="00CB5E10">
        <w:rPr>
          <w:rStyle w:val="StyleUnderline"/>
          <w:szCs w:val="20"/>
          <w:highlight w:val="cyan"/>
        </w:rPr>
        <w:t>future people have</w:t>
      </w:r>
      <w:r w:rsidRPr="00DE28FE">
        <w:rPr>
          <w:sz w:val="16"/>
          <w:szCs w:val="20"/>
        </w:rPr>
        <w:t xml:space="preserve">, accordingly, </w:t>
      </w:r>
      <w:r w:rsidRPr="00CB5E10">
        <w:rPr>
          <w:rStyle w:val="Emphasis"/>
          <w:szCs w:val="20"/>
          <w:highlight w:val="cyan"/>
        </w:rPr>
        <w:t>hundreds of thousands of times</w:t>
      </w:r>
      <w:r w:rsidRPr="00CB5E10">
        <w:rPr>
          <w:sz w:val="16"/>
          <w:szCs w:val="20"/>
          <w:highlight w:val="cyan"/>
        </w:rPr>
        <w:t xml:space="preserve"> </w:t>
      </w:r>
      <w:r w:rsidRPr="00CB5E10">
        <w:rPr>
          <w:rStyle w:val="StyleUnderline"/>
          <w:szCs w:val="20"/>
          <w:highlight w:val="cyan"/>
        </w:rPr>
        <w:t>more moral weight</w:t>
      </w:r>
      <w:r w:rsidRPr="00E85B0B">
        <w:rPr>
          <w:rStyle w:val="StyleUnderline"/>
          <w:szCs w:val="20"/>
        </w:rPr>
        <w:t xml:space="preserve"> than those of us living here </w:t>
      </w:r>
      <w:r w:rsidRPr="00E85B0B">
        <w:rPr>
          <w:rStyle w:val="Emphasis"/>
          <w:szCs w:val="20"/>
        </w:rPr>
        <w:t>today</w:t>
      </w:r>
      <w:r w:rsidRPr="00E85B0B">
        <w:rPr>
          <w:rStyle w:val="StyleUnderline"/>
          <w:szCs w:val="20"/>
        </w:rPr>
        <w:t xml:space="preserve"> do</w:t>
      </w:r>
      <w:r w:rsidRPr="00DE28FE">
        <w:rPr>
          <w:sz w:val="16"/>
          <w:szCs w:val="20"/>
        </w:rPr>
        <w:t xml:space="preserve">. That’s the basic argument behind Nick Beckstead’s 2013 Rutgers </w:t>
      </w:r>
      <w:r w:rsidRPr="00DE28FE">
        <w:rPr>
          <w:sz w:val="16"/>
          <w:szCs w:val="20"/>
        </w:rPr>
        <w:lastRenderedPageBreak/>
        <w:t xml:space="preserve">philosophy dissertation, “On the overwhelming importance of shaping the far future.” It’s a glorious mindfuck of a thesis, not least because Beckstead shows very convincingly that this is a conclusion any plausible moral view would reach. It’s not just something that weird utilitarians have to deal with. And Beckstead, to his considerable credit, walks the walk on this. He works at the Open Philanthropy Project on grants relating to the far future and runs a charitable fund for donors who want to prioritize the far future. And arguments from him and others have turned “long-termism” into a very vibrant, important strand of the effective altruism community. But what does prioritizing the far future even mean? </w:t>
      </w:r>
      <w:r w:rsidRPr="00E85B0B">
        <w:rPr>
          <w:rStyle w:val="StyleUnderline"/>
          <w:szCs w:val="20"/>
        </w:rPr>
        <w:t xml:space="preserve">The most </w:t>
      </w:r>
      <w:r w:rsidRPr="00E85B0B">
        <w:rPr>
          <w:rStyle w:val="Emphasis"/>
          <w:szCs w:val="20"/>
        </w:rPr>
        <w:t>literal</w:t>
      </w:r>
      <w:r w:rsidRPr="00DE28FE">
        <w:rPr>
          <w:sz w:val="16"/>
          <w:szCs w:val="20"/>
        </w:rPr>
        <w:t xml:space="preserve"> </w:t>
      </w:r>
      <w:r w:rsidRPr="00E85B0B">
        <w:rPr>
          <w:rStyle w:val="StyleUnderline"/>
          <w:szCs w:val="20"/>
        </w:rPr>
        <w:t xml:space="preserve">thing it could mean is </w:t>
      </w:r>
      <w:r w:rsidRPr="00CB5E10">
        <w:rPr>
          <w:rStyle w:val="StyleUnderline"/>
          <w:szCs w:val="20"/>
          <w:highlight w:val="cyan"/>
        </w:rPr>
        <w:t>preventing</w:t>
      </w:r>
      <w:r w:rsidRPr="00E85B0B">
        <w:rPr>
          <w:rStyle w:val="StyleUnderline"/>
          <w:szCs w:val="20"/>
        </w:rPr>
        <w:t xml:space="preserve"> human </w:t>
      </w:r>
      <w:r w:rsidRPr="00CB5E10">
        <w:rPr>
          <w:rStyle w:val="Emphasis"/>
          <w:szCs w:val="20"/>
          <w:highlight w:val="cyan"/>
        </w:rPr>
        <w:t>extinction</w:t>
      </w:r>
      <w:r w:rsidRPr="00DE28FE">
        <w:rPr>
          <w:sz w:val="16"/>
          <w:szCs w:val="20"/>
        </w:rPr>
        <w:t xml:space="preserve">, to ensure that the species persists as long as possible. For the long-term-focused effective altruists I know, that typically means identifying concrete threats to humanity’s continued existence — like unfriendly artificial intelligence, or a pandemic, or global warming/out of control geoengineering — and engaging in activities to prevent that specific eventuality. </w:t>
      </w:r>
      <w:r w:rsidRPr="00E85B0B">
        <w:rPr>
          <w:rStyle w:val="StyleUnderline"/>
          <w:szCs w:val="20"/>
        </w:rPr>
        <w:t>But</w:t>
      </w:r>
      <w:r w:rsidRPr="00DE28FE">
        <w:rPr>
          <w:sz w:val="16"/>
          <w:szCs w:val="20"/>
        </w:rPr>
        <w:t xml:space="preserve"> in a set of slides he made in 2013, Beckstead makes a compelling case that </w:t>
      </w:r>
      <w:r w:rsidRPr="00E85B0B">
        <w:rPr>
          <w:rStyle w:val="StyleUnderline"/>
          <w:szCs w:val="20"/>
        </w:rPr>
        <w:t xml:space="preserve">while that’s certainly </w:t>
      </w:r>
      <w:r w:rsidRPr="00E85B0B">
        <w:rPr>
          <w:rStyle w:val="Emphasis"/>
          <w:szCs w:val="20"/>
        </w:rPr>
        <w:t>part</w:t>
      </w:r>
      <w:r w:rsidRPr="00DE28FE">
        <w:rPr>
          <w:sz w:val="16"/>
          <w:szCs w:val="20"/>
        </w:rPr>
        <w:t xml:space="preserve"> </w:t>
      </w:r>
      <w:r w:rsidRPr="00E85B0B">
        <w:rPr>
          <w:rStyle w:val="StyleUnderline"/>
          <w:szCs w:val="20"/>
        </w:rPr>
        <w:t xml:space="preserve">of what caring about the far future entails, approaches that address </w:t>
      </w:r>
      <w:r w:rsidRPr="00E85B0B">
        <w:rPr>
          <w:rStyle w:val="Emphasis"/>
          <w:szCs w:val="20"/>
        </w:rPr>
        <w:t>specific threats</w:t>
      </w:r>
      <w:r w:rsidRPr="00DE28FE">
        <w:rPr>
          <w:sz w:val="16"/>
          <w:szCs w:val="20"/>
        </w:rPr>
        <w:t xml:space="preserve"> </w:t>
      </w:r>
      <w:r w:rsidRPr="00E85B0B">
        <w:rPr>
          <w:rStyle w:val="StyleUnderline"/>
          <w:szCs w:val="20"/>
        </w:rPr>
        <w:t>to humanity</w:t>
      </w:r>
      <w:r w:rsidRPr="00DE28FE">
        <w:rPr>
          <w:sz w:val="16"/>
          <w:szCs w:val="20"/>
        </w:rPr>
        <w:t xml:space="preserve"> (which he calls “</w:t>
      </w:r>
      <w:r w:rsidRPr="00E85B0B">
        <w:rPr>
          <w:rStyle w:val="Emphasis"/>
          <w:szCs w:val="20"/>
        </w:rPr>
        <w:t>targeted</w:t>
      </w:r>
      <w:r w:rsidRPr="00DE28FE">
        <w:rPr>
          <w:sz w:val="16"/>
          <w:szCs w:val="20"/>
        </w:rPr>
        <w:t xml:space="preserve">” </w:t>
      </w:r>
      <w:r w:rsidRPr="00E85B0B">
        <w:rPr>
          <w:rStyle w:val="StyleUnderline"/>
          <w:szCs w:val="20"/>
        </w:rPr>
        <w:t>approaches</w:t>
      </w:r>
      <w:r w:rsidRPr="00DE28FE">
        <w:rPr>
          <w:sz w:val="16"/>
          <w:szCs w:val="20"/>
        </w:rPr>
        <w:t xml:space="preserve"> to the far future) </w:t>
      </w:r>
      <w:r w:rsidRPr="00E85B0B">
        <w:rPr>
          <w:rStyle w:val="StyleUnderline"/>
          <w:szCs w:val="20"/>
        </w:rPr>
        <w:t xml:space="preserve">have to </w:t>
      </w:r>
      <w:r w:rsidRPr="00E85B0B">
        <w:rPr>
          <w:rStyle w:val="Emphasis"/>
          <w:szCs w:val="20"/>
        </w:rPr>
        <w:t>complement</w:t>
      </w:r>
      <w:r w:rsidRPr="00DE28FE">
        <w:rPr>
          <w:sz w:val="16"/>
          <w:szCs w:val="20"/>
        </w:rPr>
        <w:t xml:space="preserve"> “</w:t>
      </w:r>
      <w:r w:rsidRPr="00E85B0B">
        <w:rPr>
          <w:rStyle w:val="Emphasis"/>
          <w:szCs w:val="20"/>
        </w:rPr>
        <w:t>broad</w:t>
      </w:r>
      <w:r w:rsidRPr="00DE28FE">
        <w:rPr>
          <w:sz w:val="16"/>
          <w:szCs w:val="20"/>
        </w:rPr>
        <w:t xml:space="preserve">” </w:t>
      </w:r>
      <w:r w:rsidRPr="00E85B0B">
        <w:rPr>
          <w:rStyle w:val="StyleUnderline"/>
          <w:szCs w:val="20"/>
        </w:rPr>
        <w:t xml:space="preserve">approaches, where </w:t>
      </w:r>
      <w:r w:rsidRPr="00CB5E10">
        <w:rPr>
          <w:rStyle w:val="StyleUnderline"/>
          <w:szCs w:val="20"/>
          <w:highlight w:val="cyan"/>
        </w:rPr>
        <w:t xml:space="preserve">instead of trying to </w:t>
      </w:r>
      <w:r w:rsidRPr="00CB5E10">
        <w:rPr>
          <w:rStyle w:val="Emphasis"/>
          <w:szCs w:val="20"/>
          <w:highlight w:val="cyan"/>
        </w:rPr>
        <w:t>predict</w:t>
      </w:r>
      <w:r w:rsidRPr="00CB5E10">
        <w:rPr>
          <w:rStyle w:val="StyleUnderline"/>
          <w:szCs w:val="20"/>
          <w:highlight w:val="cyan"/>
        </w:rPr>
        <w:t xml:space="preserve"> what’s going to kill us</w:t>
      </w:r>
      <w:r w:rsidRPr="00E85B0B">
        <w:rPr>
          <w:rStyle w:val="StyleUnderline"/>
          <w:szCs w:val="20"/>
        </w:rPr>
        <w:t xml:space="preserve"> all, </w:t>
      </w:r>
      <w:r w:rsidRPr="00CB5E10">
        <w:rPr>
          <w:rStyle w:val="StyleUnderline"/>
          <w:szCs w:val="20"/>
          <w:highlight w:val="cyan"/>
        </w:rPr>
        <w:t>you</w:t>
      </w:r>
      <w:r w:rsidRPr="00E85B0B">
        <w:rPr>
          <w:rStyle w:val="StyleUnderline"/>
          <w:szCs w:val="20"/>
        </w:rPr>
        <w:t xml:space="preserve"> just </w:t>
      </w:r>
      <w:r w:rsidRPr="00E85B0B">
        <w:rPr>
          <w:rStyle w:val="Emphasis"/>
          <w:szCs w:val="20"/>
        </w:rPr>
        <w:t xml:space="preserve">generally try to </w:t>
      </w:r>
      <w:r w:rsidRPr="00CB5E10">
        <w:rPr>
          <w:rStyle w:val="Emphasis"/>
          <w:szCs w:val="20"/>
          <w:highlight w:val="cyan"/>
        </w:rPr>
        <w:t>keep civilization running as best it can</w:t>
      </w:r>
      <w:r w:rsidRPr="00CB5E10">
        <w:rPr>
          <w:rStyle w:val="StyleUnderline"/>
          <w:szCs w:val="20"/>
          <w:highlight w:val="cyan"/>
        </w:rPr>
        <w:t>, so</w:t>
      </w:r>
      <w:r w:rsidRPr="00E85B0B">
        <w:rPr>
          <w:rStyle w:val="StyleUnderline"/>
          <w:szCs w:val="20"/>
        </w:rPr>
        <w:t xml:space="preserve"> that </w:t>
      </w:r>
      <w:r w:rsidRPr="00CB5E10">
        <w:rPr>
          <w:rStyle w:val="StyleUnderline"/>
          <w:szCs w:val="20"/>
          <w:highlight w:val="cyan"/>
        </w:rPr>
        <w:t>it is,</w:t>
      </w:r>
      <w:r w:rsidRPr="00E85B0B">
        <w:rPr>
          <w:rStyle w:val="StyleUnderline"/>
          <w:szCs w:val="20"/>
        </w:rPr>
        <w:t xml:space="preserve"> as a whole, </w:t>
      </w:r>
      <w:r w:rsidRPr="00CB5E10">
        <w:rPr>
          <w:rStyle w:val="StyleUnderline"/>
          <w:szCs w:val="20"/>
          <w:highlight w:val="cyan"/>
        </w:rPr>
        <w:t xml:space="preserve">well-equipped to deal with </w:t>
      </w:r>
      <w:r w:rsidRPr="00CB5E10">
        <w:rPr>
          <w:rStyle w:val="Emphasis"/>
          <w:szCs w:val="20"/>
          <w:highlight w:val="cyan"/>
        </w:rPr>
        <w:t>potential</w:t>
      </w:r>
      <w:r w:rsidRPr="00E85B0B">
        <w:rPr>
          <w:rStyle w:val="StyleUnderline"/>
          <w:szCs w:val="20"/>
        </w:rPr>
        <w:t xml:space="preserve"> extinction </w:t>
      </w:r>
      <w:r w:rsidRPr="00CB5E10">
        <w:rPr>
          <w:rStyle w:val="StyleUnderline"/>
          <w:szCs w:val="20"/>
          <w:highlight w:val="cyan"/>
        </w:rPr>
        <w:t>events</w:t>
      </w:r>
      <w:r w:rsidRPr="00E85B0B">
        <w:rPr>
          <w:rStyle w:val="StyleUnderline"/>
          <w:szCs w:val="20"/>
        </w:rPr>
        <w:t xml:space="preserve"> in the </w:t>
      </w:r>
      <w:r w:rsidRPr="00E85B0B">
        <w:rPr>
          <w:rStyle w:val="Emphasis"/>
          <w:szCs w:val="20"/>
        </w:rPr>
        <w:t>future</w:t>
      </w:r>
      <w:r w:rsidRPr="00DE28FE">
        <w:rPr>
          <w:sz w:val="16"/>
          <w:szCs w:val="20"/>
        </w:rPr>
        <w:t xml:space="preserve">, not just in 2030 or 2040 but in 3500 or 95000 or even 37 million. </w:t>
      </w:r>
      <w:r w:rsidRPr="00E85B0B">
        <w:rPr>
          <w:rStyle w:val="StyleUnderline"/>
          <w:szCs w:val="20"/>
        </w:rPr>
        <w:t xml:space="preserve">In other words, caring about the far future </w:t>
      </w:r>
      <w:r w:rsidRPr="00CB5E10">
        <w:rPr>
          <w:rStyle w:val="Emphasis"/>
          <w:szCs w:val="20"/>
          <w:highlight w:val="cyan"/>
        </w:rPr>
        <w:t>doesn’t mean</w:t>
      </w:r>
      <w:r w:rsidRPr="00E85B0B">
        <w:rPr>
          <w:rStyle w:val="Emphasis"/>
          <w:szCs w:val="20"/>
        </w:rPr>
        <w:t xml:space="preserve"> just paying attention to </w:t>
      </w:r>
      <w:r w:rsidRPr="00CB5E10">
        <w:rPr>
          <w:rStyle w:val="Emphasis"/>
          <w:szCs w:val="20"/>
          <w:highlight w:val="cyan"/>
        </w:rPr>
        <w:t>low-probability</w:t>
      </w:r>
      <w:r w:rsidRPr="00E85B0B">
        <w:rPr>
          <w:rStyle w:val="Emphasis"/>
          <w:szCs w:val="20"/>
        </w:rPr>
        <w:t xml:space="preserve"> risks of total annihilation</w:t>
      </w:r>
      <w:r w:rsidRPr="00E85B0B">
        <w:rPr>
          <w:rStyle w:val="StyleUnderline"/>
          <w:szCs w:val="20"/>
        </w:rPr>
        <w:t xml:space="preserve">; it </w:t>
      </w:r>
      <w:r w:rsidRPr="00CB5E10">
        <w:rPr>
          <w:rStyle w:val="StyleUnderline"/>
          <w:szCs w:val="20"/>
          <w:highlight w:val="cyan"/>
        </w:rPr>
        <w:t>also</w:t>
      </w:r>
      <w:r w:rsidRPr="00E85B0B">
        <w:rPr>
          <w:rStyle w:val="StyleUnderline"/>
          <w:szCs w:val="20"/>
        </w:rPr>
        <w:t xml:space="preserve"> means </w:t>
      </w:r>
      <w:r w:rsidRPr="00CB5E10">
        <w:rPr>
          <w:rStyle w:val="Emphasis"/>
          <w:szCs w:val="20"/>
          <w:highlight w:val="cyan"/>
        </w:rPr>
        <w:t>acting</w:t>
      </w:r>
      <w:r w:rsidRPr="00E85B0B">
        <w:rPr>
          <w:rStyle w:val="Emphasis"/>
          <w:szCs w:val="20"/>
        </w:rPr>
        <w:t xml:space="preserve"> on pressing needs </w:t>
      </w:r>
      <w:r w:rsidRPr="00CB5E10">
        <w:rPr>
          <w:rStyle w:val="Emphasis"/>
          <w:szCs w:val="20"/>
          <w:highlight w:val="cyan"/>
        </w:rPr>
        <w:t>now</w:t>
      </w:r>
      <w:r w:rsidRPr="00DE28FE">
        <w:rPr>
          <w:sz w:val="16"/>
          <w:szCs w:val="20"/>
        </w:rPr>
        <w:t xml:space="preserve">. For example: </w:t>
      </w:r>
      <w:r w:rsidRPr="00CB5E10">
        <w:rPr>
          <w:rStyle w:val="StyleUnderline"/>
          <w:szCs w:val="20"/>
          <w:highlight w:val="cyan"/>
        </w:rPr>
        <w:t>We’re</w:t>
      </w:r>
      <w:r w:rsidRPr="00E85B0B">
        <w:rPr>
          <w:rStyle w:val="StyleUnderline"/>
          <w:szCs w:val="20"/>
        </w:rPr>
        <w:t xml:space="preserve"> going to be </w:t>
      </w:r>
      <w:r w:rsidRPr="00E85B0B">
        <w:rPr>
          <w:rStyle w:val="Emphasis"/>
          <w:szCs w:val="20"/>
        </w:rPr>
        <w:t xml:space="preserve">better </w:t>
      </w:r>
      <w:r w:rsidRPr="00CB5E10">
        <w:rPr>
          <w:rStyle w:val="Emphasis"/>
          <w:szCs w:val="20"/>
          <w:highlight w:val="cyan"/>
        </w:rPr>
        <w:t>prepared</w:t>
      </w:r>
      <w:r w:rsidRPr="00CB5E10">
        <w:rPr>
          <w:rStyle w:val="StyleUnderline"/>
          <w:szCs w:val="20"/>
          <w:highlight w:val="cyan"/>
        </w:rPr>
        <w:t xml:space="preserve"> to prevent extinction from </w:t>
      </w:r>
      <w:r w:rsidRPr="00CB5E10">
        <w:rPr>
          <w:rStyle w:val="Emphasis"/>
          <w:szCs w:val="20"/>
          <w:highlight w:val="cyan"/>
        </w:rPr>
        <w:t>AI</w:t>
      </w:r>
      <w:r w:rsidRPr="00E85B0B">
        <w:rPr>
          <w:rStyle w:val="StyleUnderline"/>
          <w:szCs w:val="20"/>
        </w:rPr>
        <w:t xml:space="preserve"> or </w:t>
      </w:r>
      <w:r w:rsidRPr="00CB5E10">
        <w:rPr>
          <w:rStyle w:val="StyleUnderline"/>
          <w:szCs w:val="20"/>
          <w:highlight w:val="cyan"/>
        </w:rPr>
        <w:t xml:space="preserve">a </w:t>
      </w:r>
      <w:r w:rsidRPr="00CB5E10">
        <w:rPr>
          <w:rStyle w:val="Emphasis"/>
          <w:szCs w:val="20"/>
          <w:highlight w:val="cyan"/>
        </w:rPr>
        <w:t>supervirus</w:t>
      </w:r>
      <w:r w:rsidRPr="00CB5E10">
        <w:rPr>
          <w:rStyle w:val="StyleUnderline"/>
          <w:szCs w:val="20"/>
          <w:highlight w:val="cyan"/>
        </w:rPr>
        <w:t xml:space="preserve"> or</w:t>
      </w:r>
      <w:r w:rsidRPr="00E85B0B">
        <w:rPr>
          <w:rStyle w:val="StyleUnderline"/>
          <w:szCs w:val="20"/>
        </w:rPr>
        <w:t xml:space="preserve"> </w:t>
      </w:r>
      <w:r w:rsidRPr="00E85B0B">
        <w:rPr>
          <w:rStyle w:val="Emphasis"/>
          <w:szCs w:val="20"/>
        </w:rPr>
        <w:t xml:space="preserve">global </w:t>
      </w:r>
      <w:r w:rsidRPr="00CB5E10">
        <w:rPr>
          <w:rStyle w:val="Emphasis"/>
          <w:szCs w:val="20"/>
          <w:highlight w:val="cyan"/>
        </w:rPr>
        <w:t>warming</w:t>
      </w:r>
      <w:r w:rsidRPr="00CB5E10">
        <w:rPr>
          <w:rStyle w:val="StyleUnderline"/>
          <w:szCs w:val="20"/>
          <w:highlight w:val="cyan"/>
        </w:rPr>
        <w:t xml:space="preserve"> if society</w:t>
      </w:r>
      <w:r w:rsidRPr="00E85B0B">
        <w:rPr>
          <w:rStyle w:val="StyleUnderline"/>
          <w:szCs w:val="20"/>
        </w:rPr>
        <w:t xml:space="preserve"> as a whole </w:t>
      </w:r>
      <w:r w:rsidRPr="00CB5E10">
        <w:rPr>
          <w:rStyle w:val="StyleUnderline"/>
          <w:szCs w:val="20"/>
          <w:highlight w:val="cyan"/>
        </w:rPr>
        <w:t xml:space="preserve">makes </w:t>
      </w:r>
      <w:r w:rsidRPr="00CB5E10">
        <w:rPr>
          <w:rStyle w:val="Emphasis"/>
          <w:szCs w:val="20"/>
          <w:highlight w:val="cyan"/>
        </w:rPr>
        <w:t>a lot of scientific progress</w:t>
      </w:r>
      <w:r w:rsidRPr="00DE28FE">
        <w:rPr>
          <w:sz w:val="16"/>
          <w:szCs w:val="20"/>
        </w:rPr>
        <w:t xml:space="preserve">. And a significant bottleneck there is that the vast majority of humanity doesn’t get high-enough-quality education to engage in scientific research, if they want to, which reduces the odds that we have enough trained scientists to come up with the breakthroughs we need as a civilization to survive and thrive. </w:t>
      </w:r>
      <w:r w:rsidRPr="00E85B0B">
        <w:rPr>
          <w:rStyle w:val="StyleUnderline"/>
          <w:szCs w:val="20"/>
        </w:rPr>
        <w:t xml:space="preserve">So maybe one of </w:t>
      </w:r>
      <w:r w:rsidRPr="00CB5E10">
        <w:rPr>
          <w:rStyle w:val="StyleUnderline"/>
          <w:szCs w:val="20"/>
          <w:highlight w:val="cyan"/>
        </w:rPr>
        <w:t xml:space="preserve">the </w:t>
      </w:r>
      <w:r w:rsidRPr="00CB5E10">
        <w:rPr>
          <w:rStyle w:val="Emphasis"/>
          <w:szCs w:val="20"/>
          <w:highlight w:val="cyan"/>
        </w:rPr>
        <w:t>best thing</w:t>
      </w:r>
      <w:r w:rsidRPr="00E85B0B">
        <w:rPr>
          <w:rStyle w:val="StyleUnderline"/>
          <w:szCs w:val="20"/>
        </w:rPr>
        <w:t xml:space="preserve">s </w:t>
      </w:r>
      <w:r w:rsidRPr="00CB5E10">
        <w:rPr>
          <w:rStyle w:val="StyleUnderline"/>
          <w:szCs w:val="20"/>
          <w:highlight w:val="cyan"/>
        </w:rPr>
        <w:t>we can do for the</w:t>
      </w:r>
      <w:r w:rsidRPr="00CB5E10">
        <w:rPr>
          <w:sz w:val="16"/>
          <w:szCs w:val="20"/>
          <w:highlight w:val="cyan"/>
        </w:rPr>
        <w:t xml:space="preserve"> </w:t>
      </w:r>
      <w:r w:rsidRPr="00CB5E10">
        <w:rPr>
          <w:rStyle w:val="Emphasis"/>
          <w:szCs w:val="20"/>
          <w:highlight w:val="cyan"/>
        </w:rPr>
        <w:t>far future</w:t>
      </w:r>
      <w:r w:rsidRPr="00CB5E10">
        <w:rPr>
          <w:sz w:val="16"/>
          <w:szCs w:val="20"/>
          <w:highlight w:val="cyan"/>
        </w:rPr>
        <w:t xml:space="preserve"> </w:t>
      </w:r>
      <w:r w:rsidRPr="00CB5E10">
        <w:rPr>
          <w:rStyle w:val="StyleUnderline"/>
          <w:szCs w:val="20"/>
          <w:highlight w:val="cyan"/>
        </w:rPr>
        <w:t>is to</w:t>
      </w:r>
      <w:r w:rsidRPr="00DE28FE">
        <w:rPr>
          <w:sz w:val="16"/>
          <w:szCs w:val="20"/>
        </w:rPr>
        <w:t xml:space="preserve"> improve school systems — here and now — to </w:t>
      </w:r>
      <w:r w:rsidRPr="00CB5E10">
        <w:rPr>
          <w:rStyle w:val="StyleUnderline"/>
          <w:szCs w:val="20"/>
          <w:highlight w:val="cyan"/>
        </w:rPr>
        <w:t>harness</w:t>
      </w:r>
      <w:r w:rsidRPr="00DE28FE">
        <w:rPr>
          <w:sz w:val="16"/>
          <w:szCs w:val="20"/>
        </w:rPr>
        <w:t xml:space="preserve"> the group economist Raj Chetty calls “lost Einsteins” (</w:t>
      </w:r>
      <w:r w:rsidRPr="00E85B0B">
        <w:rPr>
          <w:rStyle w:val="Emphasis"/>
          <w:szCs w:val="20"/>
        </w:rPr>
        <w:t xml:space="preserve">potential </w:t>
      </w:r>
      <w:r w:rsidRPr="00CB5E10">
        <w:rPr>
          <w:rStyle w:val="Emphasis"/>
          <w:szCs w:val="20"/>
          <w:highlight w:val="cyan"/>
        </w:rPr>
        <w:t>innovators</w:t>
      </w:r>
      <w:r w:rsidRPr="00DE28FE">
        <w:rPr>
          <w:sz w:val="16"/>
          <w:szCs w:val="20"/>
        </w:rPr>
        <w:t xml:space="preserve"> who are thwarted by poverty and inequality in rich countries) and, more importantly, the hundreds of millions of kids in developing countries dealing with even worse education systems than those in depressed communities in the rich world. </w:t>
      </w:r>
    </w:p>
    <w:p w14:paraId="79D53612" w14:textId="77777777" w:rsidR="00981B19" w:rsidRPr="00C51A1C" w:rsidRDefault="00981B19" w:rsidP="00981B19">
      <w:pPr>
        <w:pStyle w:val="Heading2"/>
      </w:pPr>
      <w:r>
        <w:lastRenderedPageBreak/>
        <w:t>1AC – Regimes</w:t>
      </w:r>
    </w:p>
    <w:p w14:paraId="038843DC" w14:textId="77777777" w:rsidR="00981B19" w:rsidRPr="000646F4" w:rsidRDefault="00981B19" w:rsidP="00981B19">
      <w:pPr>
        <w:pStyle w:val="Analytics"/>
        <w:rPr>
          <w:iCs w:val="0"/>
        </w:rPr>
      </w:pPr>
      <w:r w:rsidRPr="000646F4">
        <w:rPr>
          <w:iCs w:val="0"/>
        </w:rPr>
        <w:t xml:space="preserve">Advantage two is </w:t>
      </w:r>
      <w:r w:rsidRPr="000646F4">
        <w:rPr>
          <w:iCs w:val="0"/>
          <w:u w:val="single"/>
        </w:rPr>
        <w:t>Indigenous Regimes</w:t>
      </w:r>
      <w:r w:rsidRPr="000646F4">
        <w:rPr>
          <w:iCs w:val="0"/>
        </w:rPr>
        <w:t xml:space="preserve">: </w:t>
      </w:r>
    </w:p>
    <w:p w14:paraId="1D9FF104" w14:textId="77777777" w:rsidR="00981B19" w:rsidRPr="000646F4" w:rsidRDefault="00981B19" w:rsidP="00981B19">
      <w:pPr>
        <w:pStyle w:val="Heading4"/>
        <w:rPr>
          <w:rFonts w:cs="Arial"/>
        </w:rPr>
      </w:pPr>
      <w:r w:rsidRPr="000646F4">
        <w:rPr>
          <w:rFonts w:cs="Arial"/>
        </w:rPr>
        <w:t xml:space="preserve">Lack of a balancing test </w:t>
      </w:r>
      <w:r w:rsidRPr="000646F4">
        <w:rPr>
          <w:rFonts w:cs="Arial"/>
          <w:u w:val="single"/>
        </w:rPr>
        <w:t>undermines</w:t>
      </w:r>
      <w:r w:rsidRPr="000646F4">
        <w:rPr>
          <w:rFonts w:cs="Arial"/>
        </w:rPr>
        <w:t xml:space="preserve"> foreign antitrust enforcement. </w:t>
      </w:r>
    </w:p>
    <w:p w14:paraId="1BEDF2BC" w14:textId="77777777" w:rsidR="00981B19" w:rsidRPr="000646F4" w:rsidRDefault="00981B19" w:rsidP="00981B19">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7" w:history="1">
        <w:r w:rsidRPr="000646F4">
          <w:rPr>
            <w:rStyle w:val="Hyperlink"/>
          </w:rPr>
          <w:t>https://ir.lawnet.fordham.edu/cgi/viewcontent.cgi?article=2690&amp;context=ilj</w:t>
        </w:r>
      </w:hyperlink>
      <w:r w:rsidRPr="000646F4">
        <w:rPr>
          <w:rStyle w:val="Hyperlink"/>
        </w:rPr>
        <w:t>;</w:t>
      </w:r>
      <w:r w:rsidRPr="000646F4">
        <w:t xml:space="preserve"> KS] </w:t>
      </w:r>
    </w:p>
    <w:p w14:paraId="1285C654" w14:textId="77777777" w:rsidR="00981B19" w:rsidRPr="000646F4" w:rsidRDefault="00981B19" w:rsidP="00981B19">
      <w:pPr>
        <w:rPr>
          <w:sz w:val="16"/>
        </w:rPr>
      </w:pPr>
      <w:r w:rsidRPr="000646F4">
        <w:rPr>
          <w:sz w:val="16"/>
        </w:rPr>
        <w:t xml:space="preserve">Lastly, </w:t>
      </w:r>
      <w:r w:rsidRPr="000646F4">
        <w:rPr>
          <w:rStyle w:val="StyleUnderline"/>
          <w:highlight w:val="cyan"/>
        </w:rPr>
        <w:t>world</w:t>
      </w:r>
      <w:r w:rsidRPr="002B701B">
        <w:rPr>
          <w:rStyle w:val="StyleUnderline"/>
        </w:rPr>
        <w:t>wide governments</w:t>
      </w:r>
      <w:r w:rsidRPr="002B701B">
        <w:rPr>
          <w:sz w:val="16"/>
        </w:rPr>
        <w:t xml:space="preserve"> hav</w:t>
      </w:r>
      <w:r w:rsidRPr="000646F4">
        <w:rPr>
          <w:sz w:val="16"/>
        </w:rPr>
        <w:t xml:space="preserve">e </w:t>
      </w:r>
      <w:r w:rsidRPr="000646F4">
        <w:rPr>
          <w:rStyle w:val="StyleUnderline"/>
          <w:highlight w:val="cyan"/>
        </w:rPr>
        <w:t>expressed concern</w:t>
      </w:r>
      <w:r w:rsidRPr="000646F4">
        <w:rPr>
          <w:rStyle w:val="StyleUnderline"/>
        </w:rPr>
        <w:t xml:space="preserve"> that </w:t>
      </w:r>
      <w:r w:rsidRPr="000646F4">
        <w:rPr>
          <w:rStyle w:val="StyleUnderline"/>
          <w:highlight w:val="cyan"/>
        </w:rPr>
        <w:t>US antitrust</w:t>
      </w:r>
      <w:r w:rsidRPr="000646F4">
        <w:rPr>
          <w:rStyle w:val="StyleUnderline"/>
        </w:rPr>
        <w:t xml:space="preserve"> extraterritoriality </w:t>
      </w:r>
      <w:r w:rsidRPr="000646F4">
        <w:rPr>
          <w:rStyle w:val="Emphasis"/>
          <w:iCs w:val="0"/>
          <w:highlight w:val="cyan"/>
        </w:rPr>
        <w:t>stunts</w:t>
      </w:r>
      <w:r w:rsidRPr="000646F4">
        <w:rPr>
          <w:sz w:val="16"/>
        </w:rPr>
        <w:t xml:space="preserve"> the </w:t>
      </w:r>
      <w:r w:rsidRPr="000646F4">
        <w:rPr>
          <w:rStyle w:val="Emphasis"/>
          <w:iCs w:val="0"/>
        </w:rPr>
        <w:t>growth</w:t>
      </w:r>
      <w:r w:rsidRPr="000646F4">
        <w:rPr>
          <w:rStyle w:val="StyleUnderline"/>
        </w:rPr>
        <w:t xml:space="preserve"> of their </w:t>
      </w:r>
      <w:r w:rsidRPr="000646F4">
        <w:rPr>
          <w:rStyle w:val="Emphasis"/>
          <w:iCs w:val="0"/>
        </w:rPr>
        <w:t xml:space="preserve">own </w:t>
      </w:r>
      <w:r w:rsidRPr="002B701B">
        <w:rPr>
          <w:rStyle w:val="Emphasis"/>
          <w:iCs w:val="0"/>
        </w:rPr>
        <w:t xml:space="preserve">antitrust </w:t>
      </w:r>
      <w:r w:rsidRPr="000646F4">
        <w:rPr>
          <w:rStyle w:val="Emphasis"/>
          <w:iCs w:val="0"/>
          <w:highlight w:val="cyan"/>
        </w:rPr>
        <w:t>regimes</w:t>
      </w:r>
      <w:r w:rsidRPr="000646F4">
        <w:rPr>
          <w:sz w:val="16"/>
        </w:rPr>
        <w:t xml:space="preserve"> due to the allure of treble damages.109 For example, competition authorities have argued that </w:t>
      </w:r>
      <w:r w:rsidRPr="002B701B">
        <w:rPr>
          <w:rStyle w:val="Emphasis"/>
          <w:iCs w:val="0"/>
        </w:rPr>
        <w:t>improper</w:t>
      </w:r>
      <w:r w:rsidRPr="000646F4">
        <w:rPr>
          <w:rStyle w:val="Emphasis"/>
          <w:iCs w:val="0"/>
        </w:rPr>
        <w:t xml:space="preserve"> extraterritorial </w:t>
      </w:r>
      <w:r w:rsidRPr="002B701B">
        <w:rPr>
          <w:rStyle w:val="Emphasis"/>
          <w:iCs w:val="0"/>
        </w:rPr>
        <w:t>application</w:t>
      </w:r>
      <w:r w:rsidRPr="000646F4">
        <w:rPr>
          <w:rStyle w:val="StyleUnderline"/>
        </w:rPr>
        <w:t xml:space="preserve"> of US antitrust law</w:t>
      </w:r>
      <w:r w:rsidRPr="000646F4">
        <w:rPr>
          <w:sz w:val="16"/>
        </w:rPr>
        <w:t xml:space="preserve"> is likely to substantially </w:t>
      </w:r>
      <w:r w:rsidRPr="000646F4">
        <w:rPr>
          <w:rStyle w:val="Emphasis"/>
          <w:iCs w:val="0"/>
          <w:highlight w:val="cyan"/>
        </w:rPr>
        <w:t>undermine</w:t>
      </w:r>
      <w:r w:rsidRPr="000646F4">
        <w:t xml:space="preserve"> </w:t>
      </w:r>
      <w:r w:rsidRPr="000646F4">
        <w:rPr>
          <w:sz w:val="16"/>
        </w:rPr>
        <w:t xml:space="preserve">the effectiveness of </w:t>
      </w:r>
      <w:r w:rsidRPr="000646F4">
        <w:rPr>
          <w:rStyle w:val="Emphasis"/>
          <w:iCs w:val="0"/>
        </w:rPr>
        <w:t xml:space="preserve">other countries’ </w:t>
      </w:r>
      <w:r w:rsidRPr="000646F4">
        <w:rPr>
          <w:rStyle w:val="Emphasis"/>
          <w:iCs w:val="0"/>
          <w:highlight w:val="cyan"/>
        </w:rPr>
        <w:t>leniency programs</w:t>
      </w:r>
      <w:r w:rsidRPr="000646F4">
        <w:rPr>
          <w:rStyle w:val="StyleUnderline"/>
        </w:rPr>
        <w:t xml:space="preserve">, which are successful tools in discovering unlawful cartel activity, </w:t>
      </w:r>
      <w:r w:rsidRPr="000646F4">
        <w:rPr>
          <w:rStyle w:val="StyleUnderline"/>
          <w:highlight w:val="cyan"/>
        </w:rPr>
        <w:t>and</w:t>
      </w:r>
      <w:r w:rsidRPr="000646F4">
        <w:rPr>
          <w:sz w:val="16"/>
        </w:rPr>
        <w:t xml:space="preserve"> thus will </w:t>
      </w:r>
      <w:r w:rsidRPr="000646F4">
        <w:rPr>
          <w:rStyle w:val="Emphasis"/>
          <w:iCs w:val="0"/>
          <w:highlight w:val="cyan"/>
        </w:rPr>
        <w:t>interfere</w:t>
      </w:r>
      <w:r w:rsidRPr="000646F4">
        <w:rPr>
          <w:rStyle w:val="StyleUnderline"/>
          <w:highlight w:val="cyan"/>
        </w:rPr>
        <w:t xml:space="preserve"> with</w:t>
      </w:r>
      <w:r w:rsidRPr="000646F4">
        <w:rPr>
          <w:rStyle w:val="StyleUnderline"/>
        </w:rPr>
        <w:t xml:space="preserve"> those countries’ overall </w:t>
      </w:r>
      <w:r w:rsidRPr="000646F4">
        <w:rPr>
          <w:rStyle w:val="Emphasis"/>
          <w:iCs w:val="0"/>
        </w:rPr>
        <w:t>antitrust enforcement</w:t>
      </w:r>
      <w:r w:rsidRPr="000646F4">
        <w:rPr>
          <w:rStyle w:val="StyleUnderline"/>
        </w:rPr>
        <w:t xml:space="preserve">, including </w:t>
      </w:r>
      <w:r w:rsidRPr="000646F4">
        <w:rPr>
          <w:rStyle w:val="Emphasis"/>
          <w:iCs w:val="0"/>
        </w:rPr>
        <w:t xml:space="preserve">private </w:t>
      </w:r>
      <w:r w:rsidRPr="000646F4">
        <w:rPr>
          <w:rStyle w:val="Emphasis"/>
          <w:iCs w:val="0"/>
          <w:highlight w:val="cyan"/>
        </w:rPr>
        <w:t>enforcement</w:t>
      </w:r>
      <w:r w:rsidRPr="000646F4">
        <w:rPr>
          <w:sz w:val="16"/>
        </w:rPr>
        <w:t xml:space="preserve">.110 Additionally, broad availability of </w:t>
      </w:r>
      <w:r w:rsidRPr="000646F4">
        <w:rPr>
          <w:rStyle w:val="Emphasis"/>
          <w:iCs w:val="0"/>
        </w:rPr>
        <w:t xml:space="preserve">US treble damage </w:t>
      </w:r>
      <w:r w:rsidRPr="000646F4">
        <w:rPr>
          <w:rStyle w:val="Emphasis"/>
          <w:iCs w:val="0"/>
          <w:highlight w:val="cyan"/>
        </w:rPr>
        <w:t>recovery</w:t>
      </w:r>
      <w:r w:rsidRPr="000646F4">
        <w:rPr>
          <w:rStyle w:val="StyleUnderline"/>
        </w:rPr>
        <w:t xml:space="preserve"> to non-US litigants </w:t>
      </w:r>
      <w:r w:rsidRPr="000646F4">
        <w:rPr>
          <w:rStyle w:val="Emphasis"/>
          <w:iCs w:val="0"/>
          <w:highlight w:val="cyan"/>
        </w:rPr>
        <w:t>attracts away cases</w:t>
      </w:r>
      <w:r w:rsidRPr="000646F4">
        <w:rPr>
          <w:sz w:val="16"/>
        </w:rPr>
        <w:t xml:space="preserve"> that might otherwise be </w:t>
      </w:r>
      <w:r w:rsidRPr="000646F4">
        <w:rPr>
          <w:rStyle w:val="StyleUnderline"/>
          <w:highlight w:val="cyan"/>
        </w:rPr>
        <w:t>litigated in non-US courts</w:t>
      </w:r>
      <w:r w:rsidRPr="000646F4">
        <w:rPr>
          <w:sz w:val="16"/>
        </w:rPr>
        <w:t xml:space="preserve">, thereby </w:t>
      </w:r>
      <w:r w:rsidRPr="000646F4">
        <w:rPr>
          <w:rStyle w:val="Emphasis"/>
          <w:iCs w:val="0"/>
          <w:highlight w:val="cyan"/>
        </w:rPr>
        <w:t>depriving</w:t>
      </w:r>
      <w:r w:rsidRPr="000646F4">
        <w:rPr>
          <w:rStyle w:val="Emphasis"/>
          <w:iCs w:val="0"/>
        </w:rPr>
        <w:t xml:space="preserve"> those </w:t>
      </w:r>
      <w:r w:rsidRPr="000646F4">
        <w:rPr>
          <w:rStyle w:val="Emphasis"/>
          <w:iCs w:val="0"/>
          <w:highlight w:val="cyan"/>
        </w:rPr>
        <w:t>jurisdictions</w:t>
      </w:r>
      <w:r w:rsidRPr="000646F4">
        <w:rPr>
          <w:rStyle w:val="StyleUnderline"/>
        </w:rPr>
        <w:t xml:space="preserve"> the </w:t>
      </w:r>
      <w:r w:rsidRPr="000646F4">
        <w:rPr>
          <w:rStyle w:val="Emphasis"/>
          <w:iCs w:val="0"/>
        </w:rPr>
        <w:t>development</w:t>
      </w:r>
      <w:r w:rsidRPr="000646F4">
        <w:rPr>
          <w:rStyle w:val="StyleUnderline"/>
        </w:rPr>
        <w:t xml:space="preserve"> </w:t>
      </w:r>
      <w:r w:rsidRPr="000646F4">
        <w:rPr>
          <w:rStyle w:val="StyleUnderline"/>
          <w:highlight w:val="cyan"/>
        </w:rPr>
        <w:t>of</w:t>
      </w:r>
      <w:r w:rsidRPr="000646F4">
        <w:rPr>
          <w:sz w:val="16"/>
        </w:rPr>
        <w:t xml:space="preserve"> the substantial body of </w:t>
      </w:r>
      <w:r w:rsidRPr="000646F4">
        <w:rPr>
          <w:rStyle w:val="Emphasis"/>
          <w:iCs w:val="0"/>
          <w:highlight w:val="cyan"/>
        </w:rPr>
        <w:t>jurisprudence</w:t>
      </w:r>
      <w:r w:rsidRPr="000646F4">
        <w:rPr>
          <w:sz w:val="16"/>
        </w:rPr>
        <w:t xml:space="preserve"> that is </w:t>
      </w:r>
      <w:r w:rsidRPr="000646F4">
        <w:rPr>
          <w:rStyle w:val="StyleUnderline"/>
        </w:rPr>
        <w:t>necessary to facilitate</w:t>
      </w:r>
      <w:r w:rsidRPr="000646F4">
        <w:rPr>
          <w:sz w:val="16"/>
        </w:rPr>
        <w:t xml:space="preserve"> the </w:t>
      </w:r>
      <w:r w:rsidRPr="000646F4">
        <w:rPr>
          <w:rStyle w:val="StyleUnderline"/>
        </w:rPr>
        <w:t>private enforcement</w:t>
      </w:r>
      <w:r w:rsidRPr="000646F4">
        <w:rPr>
          <w:sz w:val="16"/>
        </w:rPr>
        <w:t xml:space="preserve"> of antitrust claims.111 </w:t>
      </w:r>
      <w:r w:rsidRPr="000646F4">
        <w:rPr>
          <w:rStyle w:val="StyleUnderline"/>
        </w:rPr>
        <w:t xml:space="preserve">An example of </w:t>
      </w:r>
      <w:r w:rsidRPr="000646F4">
        <w:rPr>
          <w:rStyle w:val="StyleUnderline"/>
          <w:highlight w:val="cyan"/>
        </w:rPr>
        <w:t>underdeveloped jurisprudence</w:t>
      </w:r>
      <w:r w:rsidRPr="000646F4">
        <w:rPr>
          <w:rStyle w:val="StyleUnderline"/>
        </w:rPr>
        <w:t xml:space="preserve"> can be demonstrated </w:t>
      </w:r>
      <w:r w:rsidRPr="000646F4">
        <w:rPr>
          <w:rStyle w:val="StyleUnderline"/>
          <w:highlight w:val="cyan"/>
        </w:rPr>
        <w:t>in</w:t>
      </w:r>
      <w:r w:rsidRPr="000646F4">
        <w:rPr>
          <w:rStyle w:val="StyleUnderline"/>
        </w:rPr>
        <w:t xml:space="preserve"> </w:t>
      </w:r>
      <w:r w:rsidRPr="000646F4">
        <w:rPr>
          <w:rStyle w:val="Emphasis"/>
          <w:iCs w:val="0"/>
        </w:rPr>
        <w:t>Israel</w:t>
      </w:r>
      <w:r w:rsidRPr="000646F4">
        <w:rPr>
          <w:sz w:val="16"/>
        </w:rPr>
        <w:t xml:space="preserve">, where the Israeli Supreme Court has not yet been required to decide whether Israel’s antitrust statute provides for indirect purchaser recovery.112 </w:t>
      </w:r>
      <w:r w:rsidRPr="000646F4">
        <w:rPr>
          <w:rStyle w:val="StyleUnderline"/>
        </w:rPr>
        <w:t xml:space="preserve">Other countries with underdeveloped private recovery doctrine, such as </w:t>
      </w:r>
      <w:r w:rsidRPr="000646F4">
        <w:rPr>
          <w:rStyle w:val="Emphasis"/>
          <w:iCs w:val="0"/>
          <w:highlight w:val="cyan"/>
        </w:rPr>
        <w:t>South Africa</w:t>
      </w:r>
      <w:r w:rsidRPr="000646F4">
        <w:rPr>
          <w:rStyle w:val="StyleUnderline"/>
        </w:rPr>
        <w:t xml:space="preserve"> and </w:t>
      </w:r>
      <w:r w:rsidRPr="000646F4">
        <w:rPr>
          <w:rStyle w:val="Emphasis"/>
          <w:iCs w:val="0"/>
        </w:rPr>
        <w:t>Denmark</w:t>
      </w:r>
      <w:r w:rsidRPr="000646F4">
        <w:rPr>
          <w:rStyle w:val="StyleUnderline"/>
        </w:rPr>
        <w:t xml:space="preserve">, have seen </w:t>
      </w:r>
      <w:r w:rsidRPr="000646F4">
        <w:rPr>
          <w:rStyle w:val="Emphasis"/>
          <w:iCs w:val="0"/>
        </w:rPr>
        <w:t>little private litigation</w:t>
      </w:r>
      <w:r w:rsidRPr="000646F4">
        <w:rPr>
          <w:rStyle w:val="StyleUnderline"/>
        </w:rPr>
        <w:t xml:space="preserve"> to </w:t>
      </w:r>
      <w:r w:rsidRPr="000646F4">
        <w:rPr>
          <w:rStyle w:val="Emphasis"/>
          <w:iCs w:val="0"/>
        </w:rPr>
        <w:t>fine-tune</w:t>
      </w:r>
      <w:r w:rsidRPr="000646F4">
        <w:rPr>
          <w:rStyle w:val="StyleUnderline"/>
        </w:rPr>
        <w:t xml:space="preserve"> their private enforcement schemes,</w:t>
      </w:r>
      <w:r w:rsidRPr="000646F4">
        <w:rPr>
          <w:sz w:val="16"/>
        </w:rPr>
        <w:t xml:space="preserve"> though activity is on the rise.113 </w:t>
      </w:r>
    </w:p>
    <w:p w14:paraId="3116488D" w14:textId="77777777" w:rsidR="00981B19" w:rsidRPr="000646F4" w:rsidRDefault="00981B19" w:rsidP="00981B19">
      <w:pPr>
        <w:pStyle w:val="Heading4"/>
        <w:rPr>
          <w:rFonts w:cs="Arial"/>
        </w:rPr>
      </w:pPr>
      <w:r w:rsidRPr="000646F4">
        <w:rPr>
          <w:rFonts w:cs="Arial"/>
        </w:rPr>
        <w:t xml:space="preserve">Changing U.S. law is key. </w:t>
      </w:r>
    </w:p>
    <w:p w14:paraId="3EEA205D" w14:textId="77777777" w:rsidR="00981B19" w:rsidRPr="000646F4" w:rsidRDefault="00981B19" w:rsidP="00981B19">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8" w:history="1">
        <w:r w:rsidRPr="000646F4">
          <w:rPr>
            <w:rStyle w:val="Hyperlink"/>
          </w:rPr>
          <w:t>https://ir.lawnet.fordham.edu/cgi/viewcontent.cgi?article=2690&amp;context=ilj</w:t>
        </w:r>
      </w:hyperlink>
      <w:r w:rsidRPr="000646F4">
        <w:rPr>
          <w:rStyle w:val="Hyperlink"/>
        </w:rPr>
        <w:t>;</w:t>
      </w:r>
      <w:r w:rsidRPr="000646F4">
        <w:t xml:space="preserve"> KS]  </w:t>
      </w:r>
    </w:p>
    <w:p w14:paraId="36E87324" w14:textId="77777777" w:rsidR="00981B19" w:rsidRPr="000646F4" w:rsidRDefault="00981B19" w:rsidP="00981B19">
      <w:pPr>
        <w:rPr>
          <w:sz w:val="16"/>
        </w:rPr>
      </w:pPr>
      <w:r w:rsidRPr="000646F4">
        <w:rPr>
          <w:sz w:val="16"/>
        </w:rPr>
        <w:t xml:space="preserve">In the past fifty years </w:t>
      </w:r>
      <w:r w:rsidRPr="000646F4">
        <w:rPr>
          <w:rStyle w:val="StyleUnderline"/>
        </w:rPr>
        <w:t>the world</w:t>
      </w:r>
      <w:r w:rsidRPr="000646F4">
        <w:rPr>
          <w:sz w:val="16"/>
        </w:rPr>
        <w:t xml:space="preserve"> has </w:t>
      </w:r>
      <w:r w:rsidRPr="000646F4">
        <w:rPr>
          <w:rStyle w:val="StyleUnderline"/>
        </w:rPr>
        <w:t xml:space="preserve">experienced a </w:t>
      </w:r>
      <w:r w:rsidRPr="000646F4">
        <w:rPr>
          <w:rStyle w:val="Emphasis"/>
          <w:iCs w:val="0"/>
        </w:rPr>
        <w:t>marked increase</w:t>
      </w:r>
      <w:r w:rsidRPr="000646F4">
        <w:rPr>
          <w:rStyle w:val="StyleUnderline"/>
        </w:rPr>
        <w:t xml:space="preserve"> in </w:t>
      </w:r>
      <w:r w:rsidRPr="000646F4">
        <w:rPr>
          <w:rStyle w:val="Emphasis"/>
          <w:iCs w:val="0"/>
        </w:rPr>
        <w:t>international trade</w:t>
      </w:r>
      <w:r w:rsidRPr="000646F4">
        <w:rPr>
          <w:rStyle w:val="StyleUnderline"/>
        </w:rPr>
        <w:t xml:space="preserve">. Global </w:t>
      </w:r>
      <w:r w:rsidRPr="000646F4">
        <w:rPr>
          <w:rStyle w:val="Emphasis"/>
          <w:iCs w:val="0"/>
        </w:rPr>
        <w:t>exports</w:t>
      </w:r>
      <w:r w:rsidRPr="000646F4">
        <w:rPr>
          <w:sz w:val="16"/>
        </w:rPr>
        <w:t xml:space="preserve"> have </w:t>
      </w:r>
      <w:r w:rsidRPr="000646F4">
        <w:rPr>
          <w:rStyle w:val="Emphasis"/>
          <w:iCs w:val="0"/>
        </w:rPr>
        <w:t>exploded</w:t>
      </w:r>
      <w:r w:rsidRPr="000646F4">
        <w:rPr>
          <w:sz w:val="16"/>
        </w:rPr>
        <w:t xml:space="preserve"> (in constant 2010 dollars) from US$1.6 trillion in 1965 to US$22.7 trillion in 2015.4 </w:t>
      </w:r>
      <w:r w:rsidRPr="000646F4">
        <w:rPr>
          <w:rStyle w:val="StyleUnderline"/>
        </w:rPr>
        <w:t>Total exports’ share</w:t>
      </w:r>
      <w:r w:rsidRPr="000646F4">
        <w:rPr>
          <w:sz w:val="16"/>
        </w:rPr>
        <w:t xml:space="preserve"> of the global economic activity more than </w:t>
      </w:r>
      <w:r w:rsidRPr="000646F4">
        <w:rPr>
          <w:rStyle w:val="StyleUnderline"/>
        </w:rPr>
        <w:t>doubled</w:t>
      </w:r>
      <w:r w:rsidRPr="000646F4">
        <w:rPr>
          <w:sz w:val="16"/>
        </w:rPr>
        <w:t xml:space="preserve"> in the same period, from twelve percent to twenty-nine percent in 2015.5 But while markets for goods and services transcend national borders, </w:t>
      </w:r>
      <w:r w:rsidRPr="000646F4">
        <w:rPr>
          <w:rStyle w:val="StyleUnderline"/>
        </w:rPr>
        <w:t>antitrust laws regulating these markets are national in scope</w:t>
      </w:r>
      <w:r w:rsidRPr="000646F4">
        <w:rPr>
          <w:sz w:val="16"/>
        </w:rPr>
        <w:t xml:space="preserve">.6 </w:t>
      </w:r>
      <w:r w:rsidRPr="000646F4">
        <w:rPr>
          <w:rStyle w:val="StyleUnderline"/>
        </w:rPr>
        <w:t xml:space="preserve">Historically,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tates</w:t>
      </w:r>
      <w:r w:rsidRPr="000646F4">
        <w:rPr>
          <w:sz w:val="16"/>
        </w:rPr>
        <w:t xml:space="preserve"> has </w:t>
      </w:r>
      <w:r w:rsidRPr="000646F4">
        <w:rPr>
          <w:rStyle w:val="StyleUnderline"/>
          <w:highlight w:val="cyan"/>
        </w:rPr>
        <w:t>served as</w:t>
      </w:r>
      <w:r w:rsidRPr="000646F4">
        <w:rPr>
          <w:rStyle w:val="StyleUnderline"/>
        </w:rPr>
        <w:t xml:space="preserve"> the </w:t>
      </w:r>
      <w:r w:rsidRPr="000646F4">
        <w:rPr>
          <w:rStyle w:val="Emphasis"/>
          <w:iCs w:val="0"/>
          <w:highlight w:val="cyan"/>
        </w:rPr>
        <w:t>primary enforcer</w:t>
      </w:r>
      <w:r w:rsidRPr="000646F4">
        <w:rPr>
          <w:sz w:val="16"/>
        </w:rPr>
        <w:t xml:space="preserve"> of antitrust law for private litigants </w:t>
      </w:r>
      <w:r w:rsidRPr="000646F4">
        <w:rPr>
          <w:rStyle w:val="StyleUnderline"/>
          <w:highlight w:val="cyan"/>
        </w:rPr>
        <w:t>due to</w:t>
      </w:r>
      <w:r w:rsidRPr="000646F4">
        <w:rPr>
          <w:rStyle w:val="StyleUnderline"/>
        </w:rPr>
        <w:t xml:space="preserve"> its </w:t>
      </w:r>
      <w:r w:rsidRPr="000646F4">
        <w:rPr>
          <w:rStyle w:val="Emphasis"/>
          <w:iCs w:val="0"/>
        </w:rPr>
        <w:t xml:space="preserve">early development of </w:t>
      </w:r>
      <w:r w:rsidRPr="000646F4">
        <w:rPr>
          <w:rStyle w:val="Emphasis"/>
          <w:iCs w:val="0"/>
          <w:highlight w:val="cyan"/>
        </w:rPr>
        <w:t>redress</w:t>
      </w:r>
      <w:r w:rsidRPr="000646F4">
        <w:rPr>
          <w:sz w:val="16"/>
        </w:rPr>
        <w:t xml:space="preserve"> for these litigants, </w:t>
      </w:r>
      <w:r w:rsidRPr="000646F4">
        <w:rPr>
          <w:rStyle w:val="StyleUnderline"/>
          <w:highlight w:val="cyan"/>
        </w:rPr>
        <w:t>including</w:t>
      </w:r>
      <w:r w:rsidRPr="000646F4">
        <w:rPr>
          <w:rStyle w:val="StyleUnderline"/>
        </w:rPr>
        <w:t xml:space="preserve"> the availability of </w:t>
      </w:r>
      <w:r w:rsidRPr="000646F4">
        <w:rPr>
          <w:rStyle w:val="Emphasis"/>
          <w:iCs w:val="0"/>
          <w:highlight w:val="cyan"/>
        </w:rPr>
        <w:t>treble damages</w:t>
      </w:r>
      <w:r w:rsidRPr="000646F4">
        <w:rPr>
          <w:rStyle w:val="StyleUnderline"/>
        </w:rPr>
        <w:t xml:space="preserve"> and other </w:t>
      </w:r>
      <w:r w:rsidRPr="000646F4">
        <w:rPr>
          <w:rStyle w:val="Emphasis"/>
          <w:iCs w:val="0"/>
        </w:rPr>
        <w:t>plaintiff-friendly procedural mechanisms</w:t>
      </w:r>
      <w:r w:rsidRPr="000646F4">
        <w:rPr>
          <w:rStyle w:val="StyleUnderline"/>
        </w:rPr>
        <w:t>, as well as the progressively long extraterritorial reach of the Sherman Act</w:t>
      </w:r>
      <w:r w:rsidRPr="000646F4">
        <w:rPr>
          <w:sz w:val="16"/>
        </w:rPr>
        <w:t xml:space="preserve">.7 </w:t>
      </w:r>
      <w:r w:rsidRPr="000646F4">
        <w:rPr>
          <w:rStyle w:val="StyleUnderline"/>
        </w:rPr>
        <w:t xml:space="preserve">Its </w:t>
      </w:r>
      <w:r w:rsidRPr="000646F4">
        <w:rPr>
          <w:rStyle w:val="Emphasis"/>
          <w:iCs w:val="0"/>
        </w:rPr>
        <w:t>evolution</w:t>
      </w:r>
      <w:r w:rsidRPr="000646F4">
        <w:rPr>
          <w:rStyle w:val="StyleUnderline"/>
        </w:rPr>
        <w:t xml:space="preserve"> as the </w:t>
      </w:r>
      <w:r w:rsidRPr="000646F4">
        <w:rPr>
          <w:rStyle w:val="Emphasis"/>
          <w:iCs w:val="0"/>
        </w:rPr>
        <w:t>world’s antitrust courtroom</w:t>
      </w:r>
      <w:r w:rsidRPr="000646F4">
        <w:rPr>
          <w:rStyle w:val="StyleUnderline"/>
        </w:rPr>
        <w:t xml:space="preserve"> was,</w:t>
      </w:r>
      <w:r w:rsidRPr="000646F4">
        <w:rPr>
          <w:sz w:val="16"/>
        </w:rPr>
        <w:t xml:space="preserve"> of course, </w:t>
      </w:r>
      <w:r w:rsidRPr="000646F4">
        <w:rPr>
          <w:rStyle w:val="StyleUnderline"/>
        </w:rPr>
        <w:t>grounded in the interest of protecting national commerce and allowing its citizens to recover from wrongful acts</w:t>
      </w:r>
      <w:r w:rsidRPr="000646F4">
        <w:rPr>
          <w:sz w:val="16"/>
        </w:rPr>
        <w:t xml:space="preserve"> committed at home or abroad.8 Internationally, widespread antitrust law only began to emerge decades later when, for instance, the European </w:t>
      </w:r>
      <w:r w:rsidRPr="000646F4">
        <w:rPr>
          <w:sz w:val="16"/>
        </w:rPr>
        <w:lastRenderedPageBreak/>
        <w:t>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0E960060" w14:textId="77777777" w:rsidR="00981B19" w:rsidRPr="000646F4" w:rsidRDefault="00981B19" w:rsidP="00981B19">
      <w:pPr>
        <w:rPr>
          <w:sz w:val="16"/>
        </w:rPr>
      </w:pPr>
      <w:r w:rsidRPr="00ED0CC4">
        <w:rPr>
          <w:rStyle w:val="StyleUnderline"/>
        </w:rPr>
        <w:t xml:space="preserve">With </w:t>
      </w:r>
      <w:r w:rsidRPr="000646F4">
        <w:rPr>
          <w:rStyle w:val="Emphasis"/>
          <w:iCs w:val="0"/>
          <w:highlight w:val="cyan"/>
        </w:rPr>
        <w:t>nowhere else to go</w:t>
      </w:r>
      <w:r w:rsidRPr="000646F4">
        <w:rPr>
          <w:rStyle w:val="StyleUnderline"/>
        </w:rPr>
        <w:t xml:space="preserve">, private </w:t>
      </w:r>
      <w:r w:rsidRPr="000646F4">
        <w:rPr>
          <w:rStyle w:val="StyleUnderline"/>
          <w:highlight w:val="cyan"/>
        </w:rPr>
        <w:t>litigants</w:t>
      </w:r>
      <w:r w:rsidRPr="000646F4">
        <w:rPr>
          <w:sz w:val="16"/>
        </w:rPr>
        <w:t xml:space="preserve"> have </w:t>
      </w:r>
      <w:r w:rsidRPr="000646F4">
        <w:rPr>
          <w:rStyle w:val="Emphasis"/>
          <w:iCs w:val="0"/>
        </w:rPr>
        <w:t xml:space="preserve">naturally </w:t>
      </w:r>
      <w:r w:rsidRPr="000646F4">
        <w:rPr>
          <w:rStyle w:val="Emphasis"/>
          <w:iCs w:val="0"/>
          <w:highlight w:val="cyan"/>
        </w:rPr>
        <w:t>flocked</w:t>
      </w:r>
      <w:r w:rsidRPr="000646F4">
        <w:rPr>
          <w:rStyle w:val="StyleUnderline"/>
          <w:highlight w:val="cyan"/>
        </w:rPr>
        <w:t xml:space="preserve"> to the U</w:t>
      </w:r>
      <w:r w:rsidRPr="000646F4">
        <w:rPr>
          <w:rStyle w:val="StyleUnderline"/>
        </w:rPr>
        <w:t xml:space="preserve">nited </w:t>
      </w:r>
      <w:r w:rsidRPr="000646F4">
        <w:rPr>
          <w:rStyle w:val="StyleUnderline"/>
          <w:highlight w:val="cyan"/>
        </w:rPr>
        <w:t>S</w:t>
      </w:r>
      <w:r w:rsidRPr="000646F4">
        <w:rPr>
          <w:rStyle w:val="StyleUnderline"/>
        </w:rPr>
        <w:t xml:space="preserve">tates for remedial assistance, </w:t>
      </w:r>
      <w:r w:rsidRPr="000646F4">
        <w:rPr>
          <w:rStyle w:val="Emphasis"/>
          <w:iCs w:val="0"/>
          <w:highlight w:val="cyan"/>
        </w:rPr>
        <w:t>creating</w:t>
      </w:r>
      <w:r w:rsidRPr="00ED0CC4">
        <w:rPr>
          <w:rStyle w:val="Emphasis"/>
          <w:iCs w:val="0"/>
        </w:rPr>
        <w:t xml:space="preserve"> an </w:t>
      </w:r>
      <w:r w:rsidRPr="000646F4">
        <w:rPr>
          <w:rStyle w:val="Emphasis"/>
          <w:iCs w:val="0"/>
          <w:highlight w:val="cyan"/>
        </w:rPr>
        <w:t>issue</w:t>
      </w:r>
      <w:r w:rsidRPr="000646F4">
        <w:rPr>
          <w:rStyle w:val="StyleUnderline"/>
          <w:highlight w:val="cyan"/>
        </w:rPr>
        <w:t xml:space="preserve"> for </w:t>
      </w:r>
      <w:r w:rsidRPr="000646F4">
        <w:rPr>
          <w:rStyle w:val="Emphasis"/>
          <w:iCs w:val="0"/>
          <w:highlight w:val="cyan"/>
        </w:rPr>
        <w:t>developing</w:t>
      </w:r>
      <w:r w:rsidRPr="006C4CD6">
        <w:rPr>
          <w:rStyle w:val="Emphasis"/>
        </w:rPr>
        <w:t xml:space="preserve"> </w:t>
      </w:r>
      <w:r w:rsidRPr="000646F4">
        <w:rPr>
          <w:rStyle w:val="Emphasis"/>
          <w:iCs w:val="0"/>
        </w:rPr>
        <w:t xml:space="preserve">antitrust </w:t>
      </w:r>
      <w:r w:rsidRPr="000646F4">
        <w:rPr>
          <w:rStyle w:val="Emphasis"/>
          <w:iCs w:val="0"/>
          <w:highlight w:val="cyan"/>
        </w:rPr>
        <w:t>regimes</w:t>
      </w:r>
      <w:r w:rsidRPr="000646F4">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0646F4">
        <w:rPr>
          <w:rStyle w:val="StyleUnderline"/>
          <w:highlight w:val="cyan"/>
        </w:rPr>
        <w:t>private litigants applying US antitrust</w:t>
      </w:r>
      <w:r w:rsidRPr="00ED0CC4">
        <w:rPr>
          <w:rStyle w:val="StyleUnderline"/>
        </w:rPr>
        <w:t xml:space="preserve"> law for r</w:t>
      </w:r>
      <w:r w:rsidRPr="000646F4">
        <w:rPr>
          <w:rStyle w:val="StyleUnderline"/>
        </w:rPr>
        <w:t xml:space="preserve">edressing harm that occurred abroad </w:t>
      </w:r>
      <w:r w:rsidRPr="000646F4">
        <w:rPr>
          <w:rStyle w:val="StyleUnderline"/>
          <w:highlight w:val="cyan"/>
        </w:rPr>
        <w:t xml:space="preserve">create </w:t>
      </w:r>
      <w:r w:rsidRPr="000646F4">
        <w:rPr>
          <w:rStyle w:val="Emphasis"/>
          <w:iCs w:val="0"/>
          <w:highlight w:val="cyan"/>
        </w:rPr>
        <w:t>tensions</w:t>
      </w:r>
      <w:r w:rsidRPr="000646F4">
        <w:rPr>
          <w:rStyle w:val="StyleUnderline"/>
          <w:highlight w:val="cyan"/>
        </w:rPr>
        <w:t xml:space="preserve"> over </w:t>
      </w:r>
      <w:r w:rsidRPr="000646F4">
        <w:rPr>
          <w:rStyle w:val="Emphasis"/>
          <w:iCs w:val="0"/>
          <w:highlight w:val="cyan"/>
        </w:rPr>
        <w:t>sovereignty</w:t>
      </w:r>
      <w:r w:rsidRPr="000646F4">
        <w:rPr>
          <w:rStyle w:val="StyleUnderline"/>
        </w:rPr>
        <w:t xml:space="preserve"> with other countries</w:t>
      </w:r>
      <w:r w:rsidRPr="000646F4">
        <w:rPr>
          <w:sz w:val="16"/>
        </w:rPr>
        <w:t xml:space="preserve">.15 </w:t>
      </w:r>
    </w:p>
    <w:p w14:paraId="2B99239D" w14:textId="77777777" w:rsidR="00981B19" w:rsidRPr="000646F4" w:rsidRDefault="00981B19" w:rsidP="00981B19">
      <w:pPr>
        <w:rPr>
          <w:sz w:val="16"/>
        </w:rPr>
      </w:pPr>
      <w:r w:rsidRPr="000646F4">
        <w:rPr>
          <w:sz w:val="16"/>
        </w:rPr>
        <w:t xml:space="preserve">Moreover, </w:t>
      </w:r>
      <w:r w:rsidRPr="000646F4">
        <w:rPr>
          <w:rStyle w:val="StyleUnderline"/>
          <w:highlight w:val="cyan"/>
        </w:rPr>
        <w:t>bringing claims to</w:t>
      </w:r>
      <w:r w:rsidRPr="00ED0CC4">
        <w:rPr>
          <w:rStyle w:val="StyleUnderline"/>
        </w:rPr>
        <w:t xml:space="preserve">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 xml:space="preserve">tates </w:t>
      </w:r>
      <w:r w:rsidRPr="000646F4">
        <w:rPr>
          <w:rStyle w:val="Emphasis"/>
          <w:iCs w:val="0"/>
          <w:highlight w:val="cyan"/>
        </w:rPr>
        <w:t>strips</w:t>
      </w:r>
      <w:r w:rsidRPr="000646F4">
        <w:rPr>
          <w:rStyle w:val="Emphasis"/>
          <w:iCs w:val="0"/>
        </w:rPr>
        <w:t xml:space="preserve"> valuable </w:t>
      </w:r>
      <w:r w:rsidRPr="000646F4">
        <w:rPr>
          <w:rStyle w:val="Emphasis"/>
          <w:iCs w:val="0"/>
          <w:highlight w:val="cyan"/>
        </w:rPr>
        <w:t>opportunities</w:t>
      </w:r>
      <w:r w:rsidRPr="000646F4">
        <w:rPr>
          <w:rStyle w:val="StyleUnderline"/>
          <w:highlight w:val="cyan"/>
        </w:rPr>
        <w:t xml:space="preserve"> for </w:t>
      </w:r>
      <w:r w:rsidRPr="000646F4">
        <w:rPr>
          <w:rStyle w:val="Emphasis"/>
          <w:iCs w:val="0"/>
          <w:highlight w:val="cyan"/>
        </w:rPr>
        <w:t>young</w:t>
      </w:r>
      <w:r w:rsidRPr="000646F4">
        <w:rPr>
          <w:rStyle w:val="Emphasis"/>
          <w:iCs w:val="0"/>
        </w:rPr>
        <w:t xml:space="preserve"> foreign antitrust </w:t>
      </w:r>
      <w:r w:rsidRPr="000646F4">
        <w:rPr>
          <w:rStyle w:val="Emphasis"/>
          <w:iCs w:val="0"/>
          <w:highlight w:val="cyan"/>
        </w:rPr>
        <w:t>regime</w:t>
      </w:r>
      <w:r w:rsidRPr="00ED0CC4">
        <w:rPr>
          <w:rStyle w:val="Emphasis"/>
          <w:iCs w:val="0"/>
        </w:rPr>
        <w:t>s</w:t>
      </w:r>
      <w:r w:rsidRPr="00ED0CC4">
        <w:rPr>
          <w:rStyle w:val="StyleUnderline"/>
        </w:rPr>
        <w:t xml:space="preserve"> to </w:t>
      </w:r>
      <w:r w:rsidRPr="00ED0CC4">
        <w:rPr>
          <w:rStyle w:val="Emphasis"/>
          <w:iCs w:val="0"/>
        </w:rPr>
        <w:t>develop</w:t>
      </w:r>
      <w:r w:rsidRPr="00ED0CC4">
        <w:rPr>
          <w:rStyle w:val="StyleUnderline"/>
        </w:rPr>
        <w:t xml:space="preserve"> their</w:t>
      </w:r>
      <w:r w:rsidRPr="000646F4">
        <w:rPr>
          <w:rStyle w:val="StyleUnderline"/>
        </w:rPr>
        <w:t xml:space="preserve"> </w:t>
      </w:r>
      <w:r w:rsidRPr="000646F4">
        <w:rPr>
          <w:rStyle w:val="Emphasis"/>
          <w:iCs w:val="0"/>
        </w:rPr>
        <w:t xml:space="preserve">own </w:t>
      </w:r>
      <w:r w:rsidRPr="000646F4">
        <w:rPr>
          <w:rStyle w:val="Emphasis"/>
          <w:iCs w:val="0"/>
          <w:highlight w:val="cyan"/>
        </w:rPr>
        <w:t>jurisprudence</w:t>
      </w:r>
      <w:r w:rsidRPr="000646F4">
        <w:rPr>
          <w:rStyle w:val="StyleUnderline"/>
        </w:rPr>
        <w:t xml:space="preserve">, depressing the effectiveness of global antitrust enforcement and </w:t>
      </w:r>
      <w:r w:rsidRPr="000646F4">
        <w:rPr>
          <w:rStyle w:val="Emphasis"/>
          <w:iCs w:val="0"/>
          <w:highlight w:val="cyan"/>
        </w:rPr>
        <w:t>stalling</w:t>
      </w:r>
      <w:r w:rsidRPr="000646F4">
        <w:rPr>
          <w:sz w:val="16"/>
        </w:rPr>
        <w:t xml:space="preserve"> the emergence of </w:t>
      </w:r>
      <w:r w:rsidRPr="000646F4">
        <w:rPr>
          <w:rStyle w:val="Emphasis"/>
          <w:iCs w:val="0"/>
        </w:rPr>
        <w:t xml:space="preserve">private </w:t>
      </w:r>
      <w:r w:rsidRPr="000646F4">
        <w:rPr>
          <w:rStyle w:val="Emphasis"/>
          <w:iCs w:val="0"/>
          <w:highlight w:val="cyan"/>
        </w:rPr>
        <w:t>redress</w:t>
      </w:r>
      <w:r w:rsidRPr="000646F4">
        <w:rPr>
          <w:rStyle w:val="StyleUnderline"/>
        </w:rPr>
        <w:t>.</w:t>
      </w:r>
      <w:r w:rsidRPr="000646F4">
        <w:rPr>
          <w:sz w:val="16"/>
        </w:rPr>
        <w:t xml:space="preserve">16 </w:t>
      </w:r>
      <w:r w:rsidRPr="000646F4">
        <w:rPr>
          <w:rStyle w:val="StyleUnderline"/>
        </w:rPr>
        <w:t>Worldwide jurisdictions are increasingly recognizing</w:t>
      </w:r>
      <w:r w:rsidRPr="000646F4">
        <w:rPr>
          <w:sz w:val="16"/>
        </w:rPr>
        <w:t xml:space="preserve"> the importance of </w:t>
      </w:r>
      <w:r w:rsidRPr="000646F4">
        <w:rPr>
          <w:rStyle w:val="StyleUnderline"/>
        </w:rPr>
        <w:t>private rights of action to enforcement efforts</w:t>
      </w:r>
      <w:r w:rsidRPr="000646F4">
        <w:rPr>
          <w:sz w:val="16"/>
        </w:rPr>
        <w:t xml:space="preserve">.17 Within the past ten years </w:t>
      </w:r>
      <w:r w:rsidRPr="000646F4">
        <w:rPr>
          <w:rStyle w:val="StyleUnderline"/>
        </w:rPr>
        <w:t>several countries</w:t>
      </w:r>
      <w:r w:rsidRPr="000646F4">
        <w:rPr>
          <w:sz w:val="16"/>
        </w:rPr>
        <w:t xml:space="preserve"> have </w:t>
      </w:r>
      <w:r w:rsidRPr="000646F4">
        <w:rPr>
          <w:rStyle w:val="StyleUnderline"/>
        </w:rPr>
        <w:t>expanded private parties’ ability to recover harm</w:t>
      </w:r>
      <w:r w:rsidRPr="000646F4">
        <w:rPr>
          <w:sz w:val="16"/>
        </w:rPr>
        <w:t xml:space="preserve"> from unlawful anticompetitive behavior by allowing collective action.18 However, </w:t>
      </w:r>
      <w:r w:rsidRPr="000646F4">
        <w:rPr>
          <w:rStyle w:val="Emphasis"/>
          <w:iCs w:val="0"/>
          <w:highlight w:val="cyan"/>
        </w:rPr>
        <w:t xml:space="preserve">private actions </w:t>
      </w:r>
      <w:r w:rsidRPr="00437A15">
        <w:rPr>
          <w:rStyle w:val="Emphasis"/>
          <w:iCs w:val="0"/>
        </w:rPr>
        <w:t xml:space="preserve">remain </w:t>
      </w:r>
      <w:r w:rsidRPr="000646F4">
        <w:rPr>
          <w:rStyle w:val="Emphasis"/>
          <w:iCs w:val="0"/>
          <w:highlight w:val="cyan"/>
        </w:rPr>
        <w:t>rare</w:t>
      </w:r>
      <w:r w:rsidRPr="000646F4">
        <w:rPr>
          <w:rStyle w:val="StyleUnderline"/>
        </w:rPr>
        <w:t xml:space="preserve"> in many </w:t>
      </w:r>
      <w:r w:rsidRPr="000646F4">
        <w:rPr>
          <w:rStyle w:val="Emphasis"/>
          <w:iCs w:val="0"/>
        </w:rPr>
        <w:t>developing antitrust jurisdictions</w:t>
      </w:r>
      <w:r w:rsidRPr="000646F4">
        <w:rPr>
          <w:rStyle w:val="StyleUnderline"/>
        </w:rPr>
        <w:t xml:space="preserve"> with </w:t>
      </w:r>
      <w:r w:rsidRPr="000646F4">
        <w:rPr>
          <w:rStyle w:val="Emphasis"/>
          <w:iCs w:val="0"/>
        </w:rPr>
        <w:t>little</w:t>
      </w:r>
      <w:r w:rsidRPr="000646F4">
        <w:rPr>
          <w:sz w:val="16"/>
        </w:rPr>
        <w:t xml:space="preserve">, if any, </w:t>
      </w:r>
      <w:r w:rsidRPr="000646F4">
        <w:rPr>
          <w:rStyle w:val="Emphasis"/>
          <w:iCs w:val="0"/>
        </w:rPr>
        <w:t>precedent</w:t>
      </w:r>
      <w:r w:rsidRPr="000646F4">
        <w:rPr>
          <w:sz w:val="16"/>
        </w:rPr>
        <w:t xml:space="preserve"> establishing the basis </w:t>
      </w:r>
      <w:r w:rsidRPr="000646F4">
        <w:rPr>
          <w:rStyle w:val="StyleUnderline"/>
        </w:rPr>
        <w:t>for compensatory damages or discovery.</w:t>
      </w:r>
      <w:r w:rsidRPr="000646F4">
        <w:rPr>
          <w:sz w:val="16"/>
        </w:rPr>
        <w:t xml:space="preserve">19 </w:t>
      </w:r>
    </w:p>
    <w:p w14:paraId="2CF8157A" w14:textId="77777777" w:rsidR="00981B19" w:rsidRPr="000646F4" w:rsidRDefault="00981B19" w:rsidP="00981B19">
      <w:pPr>
        <w:pStyle w:val="Heading4"/>
      </w:pPr>
      <w:r w:rsidRPr="000646F4">
        <w:t xml:space="preserve">Otherwise, </w:t>
      </w:r>
      <w:r w:rsidRPr="006C4CD6">
        <w:t>poverty</w:t>
      </w:r>
      <w:r w:rsidRPr="000646F4">
        <w:t xml:space="preserve"> and </w:t>
      </w:r>
      <w:r w:rsidRPr="006C4CD6">
        <w:t xml:space="preserve">income inequality </w:t>
      </w:r>
      <w:r w:rsidRPr="006C4CD6">
        <w:rPr>
          <w:u w:val="single"/>
        </w:rPr>
        <w:t>end</w:t>
      </w:r>
      <w:r w:rsidRPr="000646F4">
        <w:t xml:space="preserve"> sustainable development. </w:t>
      </w:r>
    </w:p>
    <w:p w14:paraId="445CC22F" w14:textId="77777777" w:rsidR="00981B19" w:rsidRPr="000646F4" w:rsidRDefault="00981B19" w:rsidP="00981B19">
      <w:r w:rsidRPr="000646F4">
        <w:rPr>
          <w:rStyle w:val="Style13ptBold"/>
        </w:rPr>
        <w:t>Cheng 12</w:t>
      </w:r>
      <w:r w:rsidRPr="000646F4">
        <w:t xml:space="preserve"> [Thomas, assistant professor at the Faculty of Law of the University of Hong Kong. "Convergence and Its Discontents: A Reconsideration of the Merits of Convergence of Global Competition Law." </w:t>
      </w:r>
      <w:hyperlink r:id="rId19" w:history="1">
        <w:r w:rsidRPr="000646F4">
          <w:rPr>
            <w:rStyle w:val="Hyperlink"/>
          </w:rPr>
          <w:t>https://chicagounbound.uchicago.edu/cgi/viewcontent.cgi?article=1362&amp;context=cjil</w:t>
        </w:r>
      </w:hyperlink>
      <w:r w:rsidRPr="000646F4">
        <w:t xml:space="preserve">] </w:t>
      </w:r>
    </w:p>
    <w:p w14:paraId="35926F40" w14:textId="77777777" w:rsidR="00981B19" w:rsidRPr="000646F4" w:rsidRDefault="00981B19" w:rsidP="00981B19">
      <w:pPr>
        <w:rPr>
          <w:rStyle w:val="StyleUnderline"/>
        </w:rPr>
      </w:pPr>
      <w:r w:rsidRPr="00437A15">
        <w:rPr>
          <w:rStyle w:val="StyleUnderline"/>
        </w:rPr>
        <w:t>Serious</w:t>
      </w:r>
      <w:r w:rsidRPr="00437A15">
        <w:rPr>
          <w:sz w:val="16"/>
        </w:rPr>
        <w:t xml:space="preserve"> </w:t>
      </w:r>
      <w:r w:rsidRPr="000646F4">
        <w:rPr>
          <w:rStyle w:val="Emphasis"/>
          <w:iCs w:val="0"/>
          <w:highlight w:val="cyan"/>
        </w:rPr>
        <w:t>poverty</w:t>
      </w:r>
      <w:r w:rsidRPr="000646F4">
        <w:rPr>
          <w:sz w:val="16"/>
          <w:highlight w:val="cyan"/>
        </w:rPr>
        <w:t xml:space="preserve"> </w:t>
      </w:r>
      <w:r w:rsidRPr="000646F4">
        <w:rPr>
          <w:rStyle w:val="StyleUnderline"/>
          <w:highlight w:val="cyan"/>
        </w:rPr>
        <w:t>and</w:t>
      </w:r>
      <w:r w:rsidRPr="000646F4">
        <w:rPr>
          <w:sz w:val="16"/>
          <w:highlight w:val="cyan"/>
        </w:rPr>
        <w:t xml:space="preserve"> </w:t>
      </w:r>
      <w:r w:rsidRPr="00437A15">
        <w:rPr>
          <w:rStyle w:val="Emphasis"/>
          <w:iCs w:val="0"/>
        </w:rPr>
        <w:t xml:space="preserve">income </w:t>
      </w:r>
      <w:r w:rsidRPr="000646F4">
        <w:rPr>
          <w:rStyle w:val="Emphasis"/>
          <w:iCs w:val="0"/>
          <w:highlight w:val="cyan"/>
        </w:rPr>
        <w:t>inequality</w:t>
      </w:r>
      <w:r w:rsidRPr="000646F4">
        <w:rPr>
          <w:sz w:val="16"/>
          <w:highlight w:val="cyan"/>
        </w:rPr>
        <w:t xml:space="preserve"> </w:t>
      </w:r>
      <w:r w:rsidRPr="000646F4">
        <w:rPr>
          <w:rStyle w:val="StyleUnderline"/>
          <w:highlight w:val="cyan"/>
        </w:rPr>
        <w:t>are prevalent</w:t>
      </w:r>
      <w:r w:rsidRPr="000646F4">
        <w:rPr>
          <w:rStyle w:val="StyleUnderline"/>
        </w:rPr>
        <w:t xml:space="preserve"> in many developing economies</w:t>
      </w:r>
      <w:r w:rsidRPr="000646F4">
        <w:rPr>
          <w:sz w:val="16"/>
        </w:rPr>
        <w:t xml:space="preserve">. </w:t>
      </w:r>
      <w:r w:rsidRPr="000646F4">
        <w:rPr>
          <w:rStyle w:val="StyleUnderline"/>
        </w:rPr>
        <w:t>These</w:t>
      </w:r>
      <w:r w:rsidRPr="000646F4">
        <w:rPr>
          <w:sz w:val="16"/>
        </w:rPr>
        <w:t xml:space="preserve"> phenomena </w:t>
      </w:r>
      <w:r w:rsidRPr="000646F4">
        <w:rPr>
          <w:rStyle w:val="StyleUnderline"/>
        </w:rPr>
        <w:t>present</w:t>
      </w:r>
      <w:r w:rsidRPr="000646F4">
        <w:rPr>
          <w:sz w:val="16"/>
        </w:rPr>
        <w:t xml:space="preserve"> two main </w:t>
      </w:r>
      <w:r w:rsidRPr="000646F4">
        <w:rPr>
          <w:rStyle w:val="StyleUnderline"/>
        </w:rPr>
        <w:t xml:space="preserve">challenges to developing countries as far as </w:t>
      </w:r>
      <w:r w:rsidRPr="000646F4">
        <w:rPr>
          <w:rStyle w:val="Emphasis"/>
          <w:iCs w:val="0"/>
          <w:highlight w:val="cyan"/>
        </w:rPr>
        <w:t>competition law</w:t>
      </w:r>
      <w:r w:rsidRPr="000646F4">
        <w:rPr>
          <w:sz w:val="16"/>
        </w:rPr>
        <w:t xml:space="preserve"> enforcement </w:t>
      </w:r>
      <w:r w:rsidRPr="000646F4">
        <w:rPr>
          <w:rStyle w:val="StyleUnderline"/>
        </w:rPr>
        <w:t>is concerned</w:t>
      </w:r>
      <w:r w:rsidRPr="000646F4">
        <w:rPr>
          <w:sz w:val="16"/>
        </w:rPr>
        <w:t xml:space="preserve">. </w:t>
      </w:r>
      <w:r w:rsidRPr="000646F4">
        <w:rPr>
          <w:rStyle w:val="StyleUnderline"/>
        </w:rPr>
        <w:t xml:space="preserve">One is the need to encourage entrepreneurship to </w:t>
      </w:r>
      <w:r w:rsidRPr="000646F4">
        <w:rPr>
          <w:rStyle w:val="StyleUnderline"/>
          <w:highlight w:val="cyan"/>
        </w:rPr>
        <w:t xml:space="preserve">promote </w:t>
      </w:r>
      <w:r w:rsidRPr="00437A15">
        <w:rPr>
          <w:rStyle w:val="Emphasis"/>
          <w:iCs w:val="0"/>
        </w:rPr>
        <w:t xml:space="preserve">inclusive </w:t>
      </w:r>
      <w:r w:rsidRPr="000646F4">
        <w:rPr>
          <w:rStyle w:val="Emphasis"/>
          <w:iCs w:val="0"/>
          <w:highlight w:val="cyan"/>
        </w:rPr>
        <w:t>growth</w:t>
      </w:r>
      <w:r w:rsidRPr="000646F4">
        <w:rPr>
          <w:sz w:val="16"/>
        </w:rPr>
        <w:t xml:space="preserve">; </w:t>
      </w:r>
      <w:r w:rsidRPr="000646F4">
        <w:rPr>
          <w:rStyle w:val="StyleUnderline"/>
        </w:rPr>
        <w:t>the other is the need to protect</w:t>
      </w:r>
      <w:r w:rsidRPr="000646F4">
        <w:rPr>
          <w:sz w:val="16"/>
        </w:rPr>
        <w:t xml:space="preserve"> impoverished </w:t>
      </w:r>
      <w:r w:rsidRPr="000646F4">
        <w:rPr>
          <w:rStyle w:val="StyleUnderline"/>
        </w:rPr>
        <w:t>consumers</w:t>
      </w:r>
      <w:r w:rsidRPr="000646F4">
        <w:rPr>
          <w:sz w:val="16"/>
        </w:rPr>
        <w:t xml:space="preserve"> from exploitative practices. A number of commentators, including Fox, have argued that </w:t>
      </w:r>
      <w:r w:rsidRPr="000646F4">
        <w:rPr>
          <w:rStyle w:val="StyleUnderline"/>
        </w:rPr>
        <w:t xml:space="preserve">developing countries must pursue </w:t>
      </w:r>
      <w:r w:rsidRPr="00437A15">
        <w:rPr>
          <w:rStyle w:val="Emphasis"/>
          <w:iCs w:val="0"/>
        </w:rPr>
        <w:t>inclusive growth</w:t>
      </w:r>
      <w:r w:rsidRPr="000646F4">
        <w:rPr>
          <w:rStyle w:val="StyleUnderline"/>
        </w:rPr>
        <w:t xml:space="preserve"> that will </w:t>
      </w:r>
      <w:r w:rsidRPr="000646F4">
        <w:rPr>
          <w:rStyle w:val="StyleUnderline"/>
          <w:highlight w:val="cyan"/>
        </w:rPr>
        <w:t xml:space="preserve">alleviate </w:t>
      </w:r>
      <w:r w:rsidRPr="000646F4">
        <w:rPr>
          <w:rStyle w:val="Emphasis"/>
          <w:iCs w:val="0"/>
          <w:highlight w:val="cyan"/>
        </w:rPr>
        <w:t>poverty</w:t>
      </w:r>
      <w:r w:rsidRPr="000646F4">
        <w:rPr>
          <w:rStyle w:val="StyleUnderline"/>
          <w:highlight w:val="cyan"/>
        </w:rPr>
        <w:t xml:space="preserve"> and</w:t>
      </w:r>
      <w:r w:rsidRPr="000646F4">
        <w:rPr>
          <w:rStyle w:val="StyleUnderline"/>
        </w:rPr>
        <w:t xml:space="preserve"> reduce income </w:t>
      </w:r>
      <w:r w:rsidRPr="000646F4">
        <w:rPr>
          <w:rStyle w:val="Emphasis"/>
          <w:iCs w:val="0"/>
          <w:highlight w:val="cyan"/>
        </w:rPr>
        <w:t>inequality</w:t>
      </w:r>
      <w:r w:rsidRPr="000646F4">
        <w:rPr>
          <w:sz w:val="16"/>
        </w:rPr>
        <w:t xml:space="preserve">.162 </w:t>
      </w:r>
      <w:r w:rsidRPr="000646F4">
        <w:rPr>
          <w:rStyle w:val="StyleUnderline"/>
        </w:rPr>
        <w:t>Inclusive growth requires opportunities for upward economic mobility</w:t>
      </w:r>
      <w:r w:rsidRPr="000646F4">
        <w:rPr>
          <w:sz w:val="16"/>
        </w:rPr>
        <w:t xml:space="preserve">, an important avenue for which is entrepreneurship.'63 For those who are at the bottom of the economic ladder in a developing country, </w:t>
      </w:r>
      <w:r w:rsidRPr="000646F4">
        <w:rPr>
          <w:rStyle w:val="StyleUnderline"/>
        </w:rPr>
        <w:t xml:space="preserve">often the </w:t>
      </w:r>
      <w:r w:rsidRPr="000646F4">
        <w:rPr>
          <w:rStyle w:val="Emphasis"/>
          <w:iCs w:val="0"/>
        </w:rPr>
        <w:t>only way</w:t>
      </w:r>
      <w:r w:rsidRPr="000646F4">
        <w:rPr>
          <w:sz w:val="16"/>
        </w:rPr>
        <w:t xml:space="preserve"> </w:t>
      </w:r>
      <w:r w:rsidRPr="000646F4">
        <w:rPr>
          <w:rStyle w:val="StyleUnderline"/>
        </w:rPr>
        <w:t xml:space="preserve">to </w:t>
      </w:r>
      <w:r w:rsidRPr="000646F4">
        <w:rPr>
          <w:rStyle w:val="Emphasis"/>
          <w:iCs w:val="0"/>
        </w:rPr>
        <w:t>break out of poverty</w:t>
      </w:r>
      <w:r w:rsidRPr="000646F4">
        <w:rPr>
          <w:sz w:val="16"/>
        </w:rPr>
        <w:t xml:space="preserve"> </w:t>
      </w:r>
      <w:r w:rsidRPr="000646F4">
        <w:rPr>
          <w:rStyle w:val="StyleUnderline"/>
        </w:rPr>
        <w:t>is to start their own businesses, which are going to be, at least initially</w:t>
      </w:r>
      <w:r w:rsidRPr="000646F4">
        <w:rPr>
          <w:sz w:val="16"/>
        </w:rPr>
        <w:t xml:space="preserve">, </w:t>
      </w:r>
      <w:r w:rsidRPr="000646F4">
        <w:rPr>
          <w:rStyle w:val="Emphasis"/>
          <w:iCs w:val="0"/>
        </w:rPr>
        <w:t>SMEs</w:t>
      </w:r>
      <w:r w:rsidRPr="000646F4">
        <w:rPr>
          <w:sz w:val="16"/>
        </w:rPr>
        <w:t xml:space="preserve">. </w:t>
      </w:r>
      <w:r w:rsidRPr="000646F4">
        <w:rPr>
          <w:rStyle w:val="StyleUnderline"/>
        </w:rPr>
        <w:t>Therefore</w:t>
      </w:r>
      <w:r w:rsidRPr="000646F4">
        <w:rPr>
          <w:sz w:val="16"/>
        </w:rPr>
        <w:t xml:space="preserve">, </w:t>
      </w:r>
      <w:r w:rsidRPr="000646F4">
        <w:rPr>
          <w:rStyle w:val="StyleUnderline"/>
        </w:rPr>
        <w:t xml:space="preserve">encouragement of entrepreneurship and </w:t>
      </w:r>
      <w:r w:rsidRPr="000646F4">
        <w:rPr>
          <w:rStyle w:val="Emphasis"/>
          <w:iCs w:val="0"/>
          <w:highlight w:val="cyan"/>
        </w:rPr>
        <w:t>assistance</w:t>
      </w:r>
      <w:r w:rsidRPr="000646F4">
        <w:rPr>
          <w:rStyle w:val="StyleUnderline"/>
          <w:highlight w:val="cyan"/>
        </w:rPr>
        <w:t xml:space="preserve"> to </w:t>
      </w:r>
      <w:r w:rsidRPr="000646F4">
        <w:rPr>
          <w:rStyle w:val="Emphasis"/>
          <w:iCs w:val="0"/>
          <w:highlight w:val="cyan"/>
        </w:rPr>
        <w:t>SMEs</w:t>
      </w:r>
      <w:r w:rsidRPr="00437A15">
        <w:rPr>
          <w:sz w:val="16"/>
        </w:rPr>
        <w:t xml:space="preserve"> </w:t>
      </w:r>
      <w:r w:rsidRPr="00437A15">
        <w:rPr>
          <w:rStyle w:val="StyleUnderline"/>
        </w:rPr>
        <w:t xml:space="preserve">must be a </w:t>
      </w:r>
      <w:r w:rsidRPr="000646F4">
        <w:rPr>
          <w:rStyle w:val="Emphasis"/>
          <w:iCs w:val="0"/>
          <w:highlight w:val="cyan"/>
        </w:rPr>
        <w:t xml:space="preserve">central </w:t>
      </w:r>
      <w:r w:rsidRPr="00437A15">
        <w:rPr>
          <w:rStyle w:val="Emphasis"/>
          <w:iCs w:val="0"/>
        </w:rPr>
        <w:t>pillar</w:t>
      </w:r>
      <w:r w:rsidRPr="000646F4">
        <w:rPr>
          <w:sz w:val="16"/>
        </w:rPr>
        <w:t xml:space="preserve"> in every inclusive growth strategy. </w:t>
      </w:r>
      <w:r w:rsidRPr="000646F4">
        <w:rPr>
          <w:rStyle w:val="StyleUnderline"/>
        </w:rPr>
        <w:t xml:space="preserve">If competition law is to complement an inclusive growth strategy, </w:t>
      </w:r>
      <w:r w:rsidRPr="000646F4">
        <w:rPr>
          <w:rStyle w:val="StyleUnderline"/>
          <w:highlight w:val="cyan"/>
        </w:rPr>
        <w:t xml:space="preserve">it must afford SMEs </w:t>
      </w:r>
      <w:r w:rsidRPr="000646F4">
        <w:rPr>
          <w:rStyle w:val="Emphasis"/>
          <w:iCs w:val="0"/>
          <w:highlight w:val="cyan"/>
        </w:rPr>
        <w:t>stronger protection</w:t>
      </w:r>
      <w:r w:rsidRPr="000646F4">
        <w:rPr>
          <w:sz w:val="16"/>
        </w:rPr>
        <w:t xml:space="preserve"> </w:t>
      </w:r>
      <w:r w:rsidRPr="000646F4">
        <w:rPr>
          <w:rStyle w:val="StyleUnderline"/>
        </w:rPr>
        <w:t xml:space="preserve">than is customary in established jurisdictions and be particularly vigilant </w:t>
      </w:r>
      <w:r w:rsidRPr="000646F4">
        <w:rPr>
          <w:rStyle w:val="StyleUnderline"/>
          <w:highlight w:val="cyan"/>
        </w:rPr>
        <w:t xml:space="preserve">against </w:t>
      </w:r>
      <w:r w:rsidRPr="000646F4">
        <w:rPr>
          <w:rStyle w:val="Emphasis"/>
          <w:iCs w:val="0"/>
          <w:highlight w:val="cyan"/>
        </w:rPr>
        <w:t>abuse</w:t>
      </w:r>
      <w:r w:rsidRPr="000646F4">
        <w:rPr>
          <w:sz w:val="16"/>
          <w:highlight w:val="cyan"/>
        </w:rPr>
        <w:t xml:space="preserve"> </w:t>
      </w:r>
      <w:r w:rsidRPr="000646F4">
        <w:rPr>
          <w:sz w:val="16"/>
        </w:rPr>
        <w:t xml:space="preserve">of dominance. </w:t>
      </w:r>
      <w:r w:rsidRPr="000646F4">
        <w:rPr>
          <w:rStyle w:val="StyleUnderline"/>
        </w:rPr>
        <w:t xml:space="preserve">This is especially so because dominant firms in developing countries are often former </w:t>
      </w:r>
      <w:r w:rsidRPr="000646F4">
        <w:rPr>
          <w:rStyle w:val="Emphasis"/>
          <w:iCs w:val="0"/>
        </w:rPr>
        <w:t>state monopolies</w:t>
      </w:r>
      <w:r w:rsidRPr="000646F4">
        <w:rPr>
          <w:sz w:val="16"/>
        </w:rPr>
        <w:t xml:space="preserve"> </w:t>
      </w:r>
      <w:r w:rsidRPr="000646F4">
        <w:rPr>
          <w:rStyle w:val="StyleUnderline"/>
        </w:rPr>
        <w:t xml:space="preserve">that still benefit from official </w:t>
      </w:r>
      <w:r w:rsidRPr="000646F4">
        <w:rPr>
          <w:rStyle w:val="StyleUnderline"/>
        </w:rPr>
        <w:lastRenderedPageBreak/>
        <w:t>patronage or informal connections to the state</w:t>
      </w:r>
      <w:r w:rsidRPr="000646F4">
        <w:rPr>
          <w:sz w:val="16"/>
        </w:rPr>
        <w:t xml:space="preserve">. </w:t>
      </w:r>
      <w:r w:rsidRPr="000646F4">
        <w:rPr>
          <w:rStyle w:val="StyleUnderline"/>
        </w:rPr>
        <w:t xml:space="preserve">Their privileged positions make it even harder for new private firm </w:t>
      </w:r>
      <w:r w:rsidRPr="000646F4">
        <w:rPr>
          <w:rStyle w:val="Emphasis"/>
          <w:iCs w:val="0"/>
        </w:rPr>
        <w:t>rivals</w:t>
      </w:r>
      <w:r w:rsidRPr="000646F4">
        <w:rPr>
          <w:rStyle w:val="StyleUnderline"/>
        </w:rPr>
        <w:t xml:space="preserve"> to </w:t>
      </w:r>
      <w:r w:rsidRPr="000646F4">
        <w:rPr>
          <w:rStyle w:val="Emphasis"/>
          <w:iCs w:val="0"/>
        </w:rPr>
        <w:t>compete</w:t>
      </w:r>
      <w:r w:rsidRPr="000646F4">
        <w:rPr>
          <w:rStyle w:val="StyleUnderline"/>
        </w:rPr>
        <w:t xml:space="preserve"> with them.  </w:t>
      </w:r>
    </w:p>
    <w:p w14:paraId="4DC2AC7C" w14:textId="77777777" w:rsidR="00981B19" w:rsidRPr="000646F4" w:rsidRDefault="00981B19" w:rsidP="00981B19">
      <w:pPr>
        <w:rPr>
          <w:rStyle w:val="StyleUnderline"/>
        </w:rPr>
      </w:pPr>
      <w:r w:rsidRPr="000646F4">
        <w:rPr>
          <w:rStyle w:val="StyleUnderline"/>
        </w:rPr>
        <w:t>The poorest in many developing countries live below the poverty line and often scrape by with no more than a dollar or two a day</w:t>
      </w:r>
      <w:r w:rsidRPr="000646F4">
        <w:rPr>
          <w:sz w:val="16"/>
        </w:rPr>
        <w:t xml:space="preserve">.'64 They are often malnourished, sick, and illiterate, which severely curtails their productivity and ability to improve their economic well-being. </w:t>
      </w:r>
      <w:r w:rsidRPr="000646F4">
        <w:rPr>
          <w:rStyle w:val="StyleUnderline"/>
        </w:rPr>
        <w:t xml:space="preserve">Therefore, an inclusive </w:t>
      </w:r>
      <w:r w:rsidRPr="000646F4">
        <w:rPr>
          <w:rStyle w:val="StyleUnderline"/>
          <w:highlight w:val="cyan"/>
        </w:rPr>
        <w:t xml:space="preserve">growth strategy must include policies to combat </w:t>
      </w:r>
      <w:r w:rsidRPr="000646F4">
        <w:rPr>
          <w:rStyle w:val="Emphasis"/>
          <w:iCs w:val="0"/>
          <w:highlight w:val="cyan"/>
        </w:rPr>
        <w:t>malnourishment</w:t>
      </w:r>
      <w:r w:rsidRPr="000646F4">
        <w:rPr>
          <w:rStyle w:val="StyleUnderline"/>
        </w:rPr>
        <w:t xml:space="preserve">, poor health, and </w:t>
      </w:r>
      <w:r w:rsidRPr="000646F4">
        <w:rPr>
          <w:rStyle w:val="Emphasis"/>
          <w:iCs w:val="0"/>
        </w:rPr>
        <w:t>illiteracy</w:t>
      </w:r>
      <w:r w:rsidRPr="000646F4">
        <w:rPr>
          <w:sz w:val="16"/>
        </w:rPr>
        <w:t xml:space="preserve">. </w:t>
      </w:r>
      <w:r w:rsidRPr="000646F4">
        <w:rPr>
          <w:rStyle w:val="StyleUnderline"/>
        </w:rPr>
        <w:t>While the bulk of the responsibility will fall on government programs</w:t>
      </w:r>
      <w:r w:rsidRPr="000646F4">
        <w:rPr>
          <w:sz w:val="16"/>
        </w:rPr>
        <w:t xml:space="preserve"> that directly confront these problems, </w:t>
      </w:r>
      <w:r w:rsidRPr="000646F4">
        <w:rPr>
          <w:rStyle w:val="StyleUnderline"/>
          <w:highlight w:val="cyan"/>
        </w:rPr>
        <w:t xml:space="preserve">competition law has a </w:t>
      </w:r>
      <w:r w:rsidRPr="000646F4">
        <w:rPr>
          <w:rStyle w:val="Emphasis"/>
          <w:iCs w:val="0"/>
          <w:highlight w:val="cyan"/>
        </w:rPr>
        <w:t>role to play</w:t>
      </w:r>
      <w:r w:rsidRPr="000646F4">
        <w:rPr>
          <w:sz w:val="16"/>
        </w:rPr>
        <w:t xml:space="preserve">. </w:t>
      </w:r>
      <w:r w:rsidRPr="000646F4">
        <w:rPr>
          <w:rStyle w:val="StyleUnderline"/>
        </w:rPr>
        <w:t xml:space="preserve">Competition law enforcement may focus on goods that have the </w:t>
      </w:r>
      <w:r w:rsidRPr="000646F4">
        <w:rPr>
          <w:rStyle w:val="Emphasis"/>
          <w:iCs w:val="0"/>
        </w:rPr>
        <w:t>most direct impact</w:t>
      </w:r>
      <w:r w:rsidRPr="000646F4">
        <w:rPr>
          <w:sz w:val="16"/>
        </w:rPr>
        <w:t xml:space="preserve"> </w:t>
      </w:r>
      <w:r w:rsidRPr="000646F4">
        <w:rPr>
          <w:rStyle w:val="StyleUnderline"/>
        </w:rPr>
        <w:t>on the</w:t>
      </w:r>
      <w:r w:rsidRPr="000646F4">
        <w:rPr>
          <w:sz w:val="16"/>
        </w:rPr>
        <w:t xml:space="preserve"> nutritional, health, and educational </w:t>
      </w:r>
      <w:r w:rsidRPr="000646F4">
        <w:rPr>
          <w:rStyle w:val="StyleUnderline"/>
        </w:rPr>
        <w:t xml:space="preserve">needs of the poorest in developing countries. </w:t>
      </w:r>
      <w:r w:rsidRPr="000646F4">
        <w:rPr>
          <w:rStyle w:val="Emphasis"/>
          <w:iCs w:val="0"/>
        </w:rPr>
        <w:t>Anticompetitive conduct</w:t>
      </w:r>
      <w:r w:rsidRPr="000646F4">
        <w:rPr>
          <w:rStyle w:val="StyleUnderline"/>
        </w:rPr>
        <w:t xml:space="preserve"> in these sectors should be dealt with harshly.  </w:t>
      </w:r>
    </w:p>
    <w:p w14:paraId="406000C4" w14:textId="77777777" w:rsidR="00981B19" w:rsidRPr="000646F4" w:rsidRDefault="00981B19" w:rsidP="00981B19">
      <w:pPr>
        <w:rPr>
          <w:sz w:val="16"/>
        </w:rPr>
      </w:pPr>
      <w:r w:rsidRPr="000646F4">
        <w:rPr>
          <w:sz w:val="16"/>
        </w:rPr>
        <w:t xml:space="preserve">Beyond that, developing country </w:t>
      </w:r>
      <w:r w:rsidRPr="000646F4">
        <w:rPr>
          <w:rStyle w:val="StyleUnderline"/>
        </w:rPr>
        <w:t>competition authorities may consider taking a</w:t>
      </w:r>
      <w:r w:rsidRPr="000646F4">
        <w:rPr>
          <w:sz w:val="16"/>
        </w:rPr>
        <w:t xml:space="preserve"> </w:t>
      </w:r>
      <w:r w:rsidRPr="000646F4">
        <w:rPr>
          <w:rStyle w:val="Emphasis"/>
          <w:iCs w:val="0"/>
        </w:rPr>
        <w:t>tougher stance</w:t>
      </w:r>
      <w:r w:rsidRPr="000646F4">
        <w:rPr>
          <w:sz w:val="16"/>
        </w:rPr>
        <w:t xml:space="preserve"> on exploitative practices by dominant firms. This is </w:t>
      </w:r>
      <w:r w:rsidRPr="000646F4">
        <w:rPr>
          <w:rStyle w:val="StyleUnderline"/>
        </w:rPr>
        <w:t>despite the fact that most established jurisdictions</w:t>
      </w:r>
      <w:r w:rsidRPr="000646F4">
        <w:rPr>
          <w:sz w:val="16"/>
        </w:rPr>
        <w:t xml:space="preserve">, </w:t>
      </w:r>
      <w:r w:rsidRPr="000646F4">
        <w:rPr>
          <w:rStyle w:val="Emphasis"/>
          <w:iCs w:val="0"/>
        </w:rPr>
        <w:t>especially the US</w:t>
      </w:r>
      <w:r w:rsidRPr="000646F4">
        <w:rPr>
          <w:sz w:val="16"/>
        </w:rPr>
        <w:t xml:space="preserve">, </w:t>
      </w:r>
      <w:r w:rsidRPr="000646F4">
        <w:rPr>
          <w:rStyle w:val="StyleUnderline"/>
        </w:rPr>
        <w:t>have largely left exploitative practices</w:t>
      </w:r>
      <w:r w:rsidRPr="000646F4">
        <w:rPr>
          <w:sz w:val="16"/>
        </w:rPr>
        <w:t xml:space="preserve"> </w:t>
      </w:r>
      <w:r w:rsidRPr="000646F4">
        <w:rPr>
          <w:rStyle w:val="Emphasis"/>
          <w:iCs w:val="0"/>
        </w:rPr>
        <w:t>out of the purview</w:t>
      </w:r>
      <w:r w:rsidRPr="000646F4">
        <w:rPr>
          <w:sz w:val="16"/>
        </w:rPr>
        <w:t xml:space="preserve"> </w:t>
      </w:r>
      <w:r w:rsidRPr="000646F4">
        <w:rPr>
          <w:rStyle w:val="StyleUnderline"/>
        </w:rPr>
        <w:t>of competition law."' The usual justification for this stance is two-fold.</w:t>
      </w:r>
      <w:r w:rsidRPr="000646F4">
        <w:rPr>
          <w:sz w:val="16"/>
        </w:rPr>
        <w:t xml:space="preserve"> First, </w:t>
      </w:r>
      <w:r w:rsidRPr="000646F4">
        <w:rPr>
          <w:rStyle w:val="StyleUnderline"/>
        </w:rPr>
        <w:t xml:space="preserve">there is a serious </w:t>
      </w:r>
      <w:r w:rsidRPr="000646F4">
        <w:rPr>
          <w:rStyle w:val="Emphasis"/>
          <w:iCs w:val="0"/>
        </w:rPr>
        <w:t>implementation problem</w:t>
      </w:r>
      <w:r w:rsidRPr="000646F4">
        <w:rPr>
          <w:sz w:val="16"/>
        </w:rPr>
        <w:t xml:space="preserve"> of distinguishing between very high prices and excessive prices.'6 6 Such </w:t>
      </w:r>
      <w:r w:rsidRPr="000646F4">
        <w:rPr>
          <w:rStyle w:val="StyleUnderline"/>
        </w:rPr>
        <w:t xml:space="preserve">distinctions are </w:t>
      </w:r>
      <w:r w:rsidRPr="000646F4">
        <w:rPr>
          <w:rStyle w:val="Emphasis"/>
          <w:iCs w:val="0"/>
        </w:rPr>
        <w:t>notoriously difficult</w:t>
      </w:r>
      <w:r w:rsidRPr="000646F4">
        <w:rPr>
          <w:sz w:val="16"/>
        </w:rPr>
        <w:t xml:space="preserve"> </w:t>
      </w:r>
      <w:r w:rsidRPr="000646F4">
        <w:rPr>
          <w:rStyle w:val="StyleUnderline"/>
        </w:rPr>
        <w:t>to draw</w:t>
      </w:r>
      <w:r w:rsidRPr="000646F4">
        <w:rPr>
          <w:sz w:val="16"/>
        </w:rPr>
        <w:t xml:space="preserve">. The inability to do so undermines effective enforcement and legal certainty for firms seeking to comply with the law. </w:t>
      </w:r>
      <w:r w:rsidRPr="000646F4">
        <w:rPr>
          <w:rStyle w:val="StyleUnderline"/>
        </w:rPr>
        <w:t>Second, there is the theoretical objection that the opportunity to reap temporary monopoly profit spurs firms to compete and innovate</w:t>
      </w:r>
      <w:r w:rsidRPr="000646F4">
        <w:rPr>
          <w:sz w:val="16"/>
        </w:rPr>
        <w:t xml:space="preserve">.'6 1 </w:t>
      </w:r>
      <w:r w:rsidRPr="000646F4">
        <w:rPr>
          <w:rStyle w:val="StyleUnderline"/>
        </w:rPr>
        <w:t>In the industrialized nations, the general view is that consumers are able to bear momentary high prices, which will be eroded once a new competitor enters the market</w:t>
      </w:r>
      <w:r w:rsidRPr="000646F4">
        <w:rPr>
          <w:sz w:val="16"/>
        </w:rPr>
        <w:t xml:space="preserve">. Short-run monopolistic prices are the price that consumers pay for the benefit of keener long-run competition and innovation. While </w:t>
      </w:r>
      <w:r w:rsidRPr="000646F4">
        <w:rPr>
          <w:rStyle w:val="StyleUnderline"/>
        </w:rPr>
        <w:t>consumers in developed nations</w:t>
      </w:r>
      <w:r w:rsidRPr="000646F4">
        <w:rPr>
          <w:sz w:val="16"/>
        </w:rPr>
        <w:t xml:space="preserve"> may be in a position to withstand such high prices, the poorest consumers in developing countries </w:t>
      </w:r>
      <w:r w:rsidRPr="000646F4">
        <w:rPr>
          <w:rStyle w:val="Emphasis"/>
          <w:iCs w:val="0"/>
        </w:rPr>
        <w:t>are not</w:t>
      </w:r>
      <w:r w:rsidRPr="000646F4">
        <w:rPr>
          <w:sz w:val="16"/>
        </w:rPr>
        <w:t xml:space="preserve">. </w:t>
      </w:r>
      <w:r w:rsidRPr="000646F4">
        <w:rPr>
          <w:rStyle w:val="StyleUnderline"/>
          <w:highlight w:val="cyan"/>
        </w:rPr>
        <w:t xml:space="preserve">Any </w:t>
      </w:r>
      <w:r w:rsidRPr="000646F4">
        <w:rPr>
          <w:rStyle w:val="Emphasis"/>
          <w:iCs w:val="0"/>
          <w:highlight w:val="cyan"/>
        </w:rPr>
        <w:t>extra cost</w:t>
      </w:r>
      <w:r w:rsidRPr="000646F4">
        <w:rPr>
          <w:rStyle w:val="StyleUnderline"/>
          <w:highlight w:val="cyan"/>
        </w:rPr>
        <w:t xml:space="preserve"> for</w:t>
      </w:r>
      <w:r w:rsidRPr="000646F4">
        <w:rPr>
          <w:rStyle w:val="StyleUnderline"/>
        </w:rPr>
        <w:t xml:space="preserve"> a </w:t>
      </w:r>
      <w:r w:rsidRPr="000646F4">
        <w:rPr>
          <w:rStyle w:val="StyleUnderline"/>
          <w:highlight w:val="cyan"/>
        </w:rPr>
        <w:t>basic</w:t>
      </w:r>
      <w:r w:rsidRPr="000646F4">
        <w:rPr>
          <w:sz w:val="16"/>
          <w:highlight w:val="cyan"/>
        </w:rPr>
        <w:t xml:space="preserve"> </w:t>
      </w:r>
      <w:r w:rsidRPr="000646F4">
        <w:rPr>
          <w:rStyle w:val="Emphasis"/>
          <w:iCs w:val="0"/>
          <w:highlight w:val="cyan"/>
        </w:rPr>
        <w:t>necessity</w:t>
      </w:r>
      <w:r w:rsidRPr="000646F4">
        <w:rPr>
          <w:sz w:val="16"/>
          <w:highlight w:val="cyan"/>
        </w:rPr>
        <w:t xml:space="preserve"> </w:t>
      </w:r>
      <w:r w:rsidRPr="000646F4">
        <w:rPr>
          <w:rStyle w:val="StyleUnderline"/>
          <w:highlight w:val="cyan"/>
        </w:rPr>
        <w:t>will</w:t>
      </w:r>
      <w:r w:rsidRPr="000646F4">
        <w:rPr>
          <w:rStyle w:val="StyleUnderline"/>
        </w:rPr>
        <w:t xml:space="preserve"> </w:t>
      </w:r>
      <w:r w:rsidRPr="000646F4">
        <w:rPr>
          <w:rStyle w:val="StyleUnderline"/>
          <w:highlight w:val="cyan"/>
        </w:rPr>
        <w:t>have a</w:t>
      </w:r>
      <w:r w:rsidRPr="000646F4">
        <w:rPr>
          <w:rStyle w:val="StyleUnderline"/>
        </w:rPr>
        <w:t xml:space="preserve"> direct and </w:t>
      </w:r>
      <w:r w:rsidRPr="000646F4">
        <w:rPr>
          <w:rStyle w:val="Emphasis"/>
          <w:iCs w:val="0"/>
          <w:highlight w:val="cyan"/>
        </w:rPr>
        <w:t>severe impact</w:t>
      </w:r>
      <w:r w:rsidRPr="000646F4">
        <w:rPr>
          <w:sz w:val="16"/>
        </w:rPr>
        <w:t xml:space="preserve"> on their overall standard of living. For example, 10 percent more spent on foodstuffs may require consumers to remove their children from school."' </w:t>
      </w:r>
      <w:r w:rsidRPr="000646F4">
        <w:rPr>
          <w:rStyle w:val="StyleUnderline"/>
        </w:rPr>
        <w:t xml:space="preserve">The plight of these consumers therefore may justify a more </w:t>
      </w:r>
      <w:r w:rsidRPr="000646F4">
        <w:rPr>
          <w:rStyle w:val="Emphasis"/>
          <w:iCs w:val="0"/>
        </w:rPr>
        <w:t>assertive stance</w:t>
      </w:r>
      <w:r w:rsidRPr="000646F4">
        <w:rPr>
          <w:rStyle w:val="StyleUnderline"/>
        </w:rPr>
        <w:t xml:space="preserve"> on exploitative practices in markets for basic </w:t>
      </w:r>
      <w:r w:rsidRPr="000646F4">
        <w:rPr>
          <w:rStyle w:val="Emphasis"/>
          <w:iCs w:val="0"/>
        </w:rPr>
        <w:t>necessities</w:t>
      </w:r>
      <w:r w:rsidRPr="000646F4">
        <w:rPr>
          <w:sz w:val="16"/>
        </w:rPr>
        <w:t xml:space="preserve">. </w:t>
      </w:r>
    </w:p>
    <w:p w14:paraId="3E0A3260" w14:textId="77777777" w:rsidR="00981B19" w:rsidRPr="000646F4" w:rsidRDefault="00981B19" w:rsidP="00981B19">
      <w:pPr>
        <w:pStyle w:val="Heading4"/>
      </w:pPr>
      <w:r w:rsidRPr="000646F4">
        <w:t xml:space="preserve">SDGs prevent </w:t>
      </w:r>
      <w:r w:rsidRPr="000646F4">
        <w:rPr>
          <w:u w:val="single"/>
        </w:rPr>
        <w:t>existential risks</w:t>
      </w:r>
      <w:r w:rsidRPr="000646F4">
        <w:t>.</w:t>
      </w:r>
    </w:p>
    <w:p w14:paraId="283B582E" w14:textId="77777777" w:rsidR="00981B19" w:rsidRPr="000646F4" w:rsidRDefault="00981B19" w:rsidP="00981B19">
      <w:r w:rsidRPr="000646F4">
        <w:rPr>
          <w:rStyle w:val="Style13ptBold"/>
        </w:rPr>
        <w:t>Cernev and Fenner, 20</w:t>
      </w:r>
      <w:r w:rsidRPr="000646F4">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07B2A53F" w14:textId="77777777" w:rsidR="00981B19" w:rsidRPr="000646F4" w:rsidRDefault="00981B19" w:rsidP="00981B19">
      <w:pPr>
        <w:rPr>
          <w:sz w:val="16"/>
        </w:rPr>
      </w:pPr>
      <w:r w:rsidRPr="000646F4">
        <w:rPr>
          <w:sz w:val="16"/>
        </w:rPr>
        <w:t xml:space="preserve">4. </w:t>
      </w:r>
      <w:r w:rsidRPr="000646F4">
        <w:rPr>
          <w:rStyle w:val="Emphasis"/>
          <w:iCs w:val="0"/>
        </w:rPr>
        <w:t>Risks from failure to meet the SDGs</w:t>
      </w:r>
    </w:p>
    <w:p w14:paraId="6B7A0EC4" w14:textId="77777777" w:rsidR="00981B19" w:rsidRPr="000646F4" w:rsidRDefault="00981B19" w:rsidP="00981B19">
      <w:pPr>
        <w:rPr>
          <w:sz w:val="16"/>
        </w:rPr>
      </w:pPr>
      <w:r w:rsidRPr="000646F4">
        <w:rPr>
          <w:sz w:val="16"/>
        </w:rPr>
        <w:t>4.1. Cascading failures</w:t>
      </w:r>
    </w:p>
    <w:p w14:paraId="44956DD6" w14:textId="77777777" w:rsidR="00981B19" w:rsidRPr="000646F4" w:rsidRDefault="00981B19" w:rsidP="00981B19">
      <w:pPr>
        <w:rPr>
          <w:sz w:val="16"/>
        </w:rPr>
      </w:pPr>
      <w:r w:rsidRPr="000646F4">
        <w:rPr>
          <w:sz w:val="16"/>
        </w:rPr>
        <w:t xml:space="preserve">Fig. 3 demonstrates that </w:t>
      </w:r>
      <w:r w:rsidRPr="000646F4">
        <w:rPr>
          <w:rStyle w:val="Emphasis"/>
          <w:iCs w:val="0"/>
          <w:highlight w:val="cyan"/>
        </w:rPr>
        <w:t>cascade failures</w:t>
      </w:r>
      <w:r w:rsidRPr="000646F4">
        <w:rPr>
          <w:rStyle w:val="StyleUnderline"/>
          <w:highlight w:val="cyan"/>
        </w:rPr>
        <w:t xml:space="preserve"> can be</w:t>
      </w:r>
      <w:r w:rsidRPr="000646F4">
        <w:rPr>
          <w:rStyle w:val="StyleUnderline"/>
        </w:rPr>
        <w:t xml:space="preserve"> </w:t>
      </w:r>
      <w:r w:rsidRPr="000646F4">
        <w:rPr>
          <w:rStyle w:val="Emphasis"/>
          <w:iCs w:val="0"/>
        </w:rPr>
        <w:t>transmitted</w:t>
      </w:r>
      <w:r w:rsidRPr="000646F4">
        <w:rPr>
          <w:rStyle w:val="StyleUnderline"/>
        </w:rPr>
        <w:t xml:space="preserve"> through the </w:t>
      </w:r>
      <w:r w:rsidRPr="000646F4">
        <w:rPr>
          <w:rStyle w:val="Emphasis"/>
          <w:iCs w:val="0"/>
        </w:rPr>
        <w:t>complex inter-relationships</w:t>
      </w:r>
      <w:r w:rsidRPr="000646F4">
        <w:rPr>
          <w:rStyle w:val="StyleUnderline"/>
        </w:rPr>
        <w:t xml:space="preserve"> that </w:t>
      </w:r>
      <w:r w:rsidRPr="000646F4">
        <w:rPr>
          <w:rStyle w:val="Emphasis"/>
          <w:iCs w:val="0"/>
        </w:rPr>
        <w:t>link the Sustainable Development Goals</w:t>
      </w:r>
      <w:r w:rsidRPr="000646F4">
        <w:rPr>
          <w:sz w:val="16"/>
        </w:rPr>
        <w:t xml:space="preserve">. Randers, Rockstrom, Stoknes, Goluke, Collste, Cornell, Donges et al. (2018) have suggested that where meeting some SDGs impact negatively on others, </w:t>
      </w:r>
      <w:r w:rsidRPr="000646F4">
        <w:rPr>
          <w:rStyle w:val="StyleUnderline"/>
        </w:rPr>
        <w:t>this may lead to “</w:t>
      </w:r>
      <w:r w:rsidRPr="000646F4">
        <w:rPr>
          <w:rStyle w:val="Emphasis"/>
          <w:iCs w:val="0"/>
        </w:rPr>
        <w:t>crisis</w:t>
      </w:r>
      <w:r w:rsidRPr="000646F4">
        <w:rPr>
          <w:rStyle w:val="StyleUnderline"/>
        </w:rPr>
        <w:t xml:space="preserve"> and </w:t>
      </w:r>
      <w:r w:rsidRPr="000646F4">
        <w:rPr>
          <w:rStyle w:val="Emphasis"/>
          <w:iCs w:val="0"/>
        </w:rPr>
        <w:t>conflict accelerators</w:t>
      </w:r>
      <w:r w:rsidRPr="000646F4">
        <w:rPr>
          <w:rStyle w:val="StyleUnderline"/>
        </w:rPr>
        <w:t>” and “</w:t>
      </w:r>
      <w:r w:rsidRPr="000646F4">
        <w:rPr>
          <w:rStyle w:val="Emphasis"/>
          <w:iCs w:val="0"/>
          <w:highlight w:val="cyan"/>
        </w:rPr>
        <w:t>threat multipliers</w:t>
      </w:r>
      <w:r w:rsidRPr="000646F4">
        <w:rPr>
          <w:rStyle w:val="StyleUnderline"/>
        </w:rPr>
        <w:t xml:space="preserve">” resulting in </w:t>
      </w:r>
      <w:r w:rsidRPr="000646F4">
        <w:rPr>
          <w:rStyle w:val="Emphasis"/>
          <w:iCs w:val="0"/>
        </w:rPr>
        <w:t>conflicts</w:t>
      </w:r>
      <w:r w:rsidRPr="000646F4">
        <w:rPr>
          <w:rStyle w:val="StyleUnderline"/>
        </w:rPr>
        <w:t xml:space="preserve">, </w:t>
      </w:r>
      <w:r w:rsidRPr="000646F4">
        <w:rPr>
          <w:rStyle w:val="Emphasis"/>
          <w:iCs w:val="0"/>
        </w:rPr>
        <w:lastRenderedPageBreak/>
        <w:t>instability</w:t>
      </w:r>
      <w:r w:rsidRPr="000646F4">
        <w:rPr>
          <w:rStyle w:val="StyleUnderline"/>
        </w:rPr>
        <w:t xml:space="preserve"> and </w:t>
      </w:r>
      <w:r w:rsidRPr="000646F4">
        <w:rPr>
          <w:rStyle w:val="Emphasis"/>
          <w:iCs w:val="0"/>
        </w:rPr>
        <w:t>migrations</w:t>
      </w:r>
      <w:r w:rsidRPr="000646F4">
        <w:rPr>
          <w:rStyle w:val="StyleUnderline"/>
        </w:rPr>
        <w:t xml:space="preserve">. </w:t>
      </w:r>
      <w:r w:rsidRPr="000646F4">
        <w:rPr>
          <w:rStyle w:val="Emphasis"/>
          <w:iCs w:val="0"/>
          <w:highlight w:val="cyan"/>
        </w:rPr>
        <w:t>Ecosystem stresses</w:t>
      </w:r>
      <w:r w:rsidRPr="000646F4">
        <w:rPr>
          <w:sz w:val="16"/>
        </w:rPr>
        <w:t xml:space="preserve"> are likely to </w:t>
      </w:r>
      <w:r w:rsidRPr="000646F4">
        <w:rPr>
          <w:rStyle w:val="StyleUnderline"/>
        </w:rPr>
        <w:t xml:space="preserve">disproportionately </w:t>
      </w:r>
      <w:r w:rsidRPr="000646F4">
        <w:rPr>
          <w:rStyle w:val="StyleUnderline"/>
          <w:highlight w:val="cyan"/>
        </w:rPr>
        <w:t>affect</w:t>
      </w:r>
      <w:r w:rsidRPr="000646F4">
        <w:rPr>
          <w:rStyle w:val="StyleUnderline"/>
        </w:rPr>
        <w:t xml:space="preserve"> the </w:t>
      </w:r>
      <w:r w:rsidRPr="000646F4">
        <w:rPr>
          <w:rStyle w:val="Emphasis"/>
          <w:iCs w:val="0"/>
        </w:rPr>
        <w:t>security</w:t>
      </w:r>
      <w:r w:rsidRPr="000646F4">
        <w:rPr>
          <w:rStyle w:val="StyleUnderline"/>
        </w:rPr>
        <w:t xml:space="preserve"> and </w:t>
      </w:r>
      <w:r w:rsidRPr="000646F4">
        <w:rPr>
          <w:rStyle w:val="Emphasis"/>
          <w:iCs w:val="0"/>
          <w:highlight w:val="cyan"/>
        </w:rPr>
        <w:t>social cohesion</w:t>
      </w:r>
      <w:r w:rsidRPr="000646F4">
        <w:rPr>
          <w:rStyle w:val="StyleUnderline"/>
        </w:rPr>
        <w:t xml:space="preserve"> of fragile and poor communities, </w:t>
      </w:r>
      <w:r w:rsidRPr="000646F4">
        <w:rPr>
          <w:rStyle w:val="Emphasis"/>
          <w:iCs w:val="0"/>
          <w:highlight w:val="cyan"/>
        </w:rPr>
        <w:t>amplifying</w:t>
      </w:r>
      <w:r w:rsidRPr="000646F4">
        <w:rPr>
          <w:rStyle w:val="Emphasis"/>
          <w:iCs w:val="0"/>
        </w:rPr>
        <w:t xml:space="preserve"> latent </w:t>
      </w:r>
      <w:r w:rsidRPr="000646F4">
        <w:rPr>
          <w:rStyle w:val="Emphasis"/>
          <w:iCs w:val="0"/>
          <w:highlight w:val="cyan"/>
        </w:rPr>
        <w:t>tensions</w:t>
      </w:r>
      <w:r w:rsidRPr="000646F4">
        <w:rPr>
          <w:rStyle w:val="StyleUnderline"/>
        </w:rPr>
        <w:t xml:space="preserve"> which lead to </w:t>
      </w:r>
      <w:r w:rsidRPr="000646F4">
        <w:rPr>
          <w:rStyle w:val="Emphasis"/>
          <w:iCs w:val="0"/>
        </w:rPr>
        <w:t xml:space="preserve">political </w:t>
      </w:r>
      <w:r w:rsidRPr="000646F4">
        <w:rPr>
          <w:rStyle w:val="Emphasis"/>
          <w:iCs w:val="0"/>
          <w:highlight w:val="cyan"/>
        </w:rPr>
        <w:t>instabilities</w:t>
      </w:r>
      <w:r w:rsidRPr="000646F4">
        <w:rPr>
          <w:rStyle w:val="StyleUnderline"/>
        </w:rPr>
        <w:t xml:space="preserve"> that </w:t>
      </w:r>
      <w:r w:rsidRPr="000646F4">
        <w:rPr>
          <w:rStyle w:val="Emphasis"/>
          <w:iCs w:val="0"/>
          <w:highlight w:val="cyan"/>
        </w:rPr>
        <w:t>spread</w:t>
      </w:r>
      <w:r w:rsidRPr="000646F4">
        <w:rPr>
          <w:rStyle w:val="Emphasis"/>
          <w:iCs w:val="0"/>
        </w:rPr>
        <w:t xml:space="preserve"> far </w:t>
      </w:r>
      <w:r w:rsidRPr="000646F4">
        <w:rPr>
          <w:rStyle w:val="Emphasis"/>
          <w:iCs w:val="0"/>
          <w:highlight w:val="cyan"/>
        </w:rPr>
        <w:t>beyond their regions</w:t>
      </w:r>
      <w:r w:rsidRPr="000646F4">
        <w:rPr>
          <w:rStyle w:val="StyleUnderline"/>
        </w:rPr>
        <w:t xml:space="preserve">. The resulting “bad fate of the poor will end up </w:t>
      </w:r>
      <w:r w:rsidRPr="000646F4">
        <w:rPr>
          <w:rStyle w:val="Emphasis"/>
          <w:iCs w:val="0"/>
          <w:highlight w:val="cyan"/>
        </w:rPr>
        <w:t>affecting the</w:t>
      </w:r>
      <w:r w:rsidRPr="000646F4">
        <w:rPr>
          <w:rStyle w:val="Emphasis"/>
          <w:iCs w:val="0"/>
        </w:rPr>
        <w:t xml:space="preserve"> whole </w:t>
      </w:r>
      <w:r w:rsidRPr="000646F4">
        <w:rPr>
          <w:rStyle w:val="Emphasis"/>
          <w:iCs w:val="0"/>
          <w:highlight w:val="cyan"/>
        </w:rPr>
        <w:t>global system</w:t>
      </w:r>
      <w:r w:rsidRPr="000646F4">
        <w:rPr>
          <w:rStyle w:val="StyleUnderline"/>
        </w:rPr>
        <w:t xml:space="preserve">” </w:t>
      </w:r>
      <w:r w:rsidRPr="000646F4">
        <w:rPr>
          <w:sz w:val="16"/>
        </w:rPr>
        <w:t xml:space="preserve">(Mastrojeni, 2018). </w:t>
      </w:r>
      <w:r w:rsidRPr="000646F4">
        <w:rPr>
          <w:rStyle w:val="StyleUnderline"/>
        </w:rPr>
        <w:t xml:space="preserve">Such possibilities are likely to go </w:t>
      </w:r>
      <w:r w:rsidRPr="000646F4">
        <w:rPr>
          <w:rStyle w:val="Emphasis"/>
          <w:iCs w:val="0"/>
        </w:rPr>
        <w:t>beyond incremental damage</w:t>
      </w:r>
      <w:r w:rsidRPr="000646F4">
        <w:rPr>
          <w:rStyle w:val="StyleUnderline"/>
        </w:rPr>
        <w:t xml:space="preserve"> and lead to </w:t>
      </w:r>
      <w:r w:rsidRPr="000646F4">
        <w:rPr>
          <w:rStyle w:val="Emphasis"/>
          <w:iCs w:val="0"/>
        </w:rPr>
        <w:t>runaway collapse</w:t>
      </w:r>
      <w:r w:rsidRPr="000646F4">
        <w:rPr>
          <w:sz w:val="16"/>
        </w:rPr>
        <w:t>.</w:t>
      </w:r>
    </w:p>
    <w:p w14:paraId="33A395AA" w14:textId="77777777" w:rsidR="00981B19" w:rsidRPr="000646F4" w:rsidRDefault="00981B19" w:rsidP="00981B19">
      <w:pPr>
        <w:rPr>
          <w:sz w:val="16"/>
        </w:rPr>
      </w:pPr>
      <w:r w:rsidRPr="000646F4">
        <w:rPr>
          <w:sz w:val="16"/>
        </w:rPr>
        <w:t xml:space="preserve">The World Economic Forums’ Global Risks Report for 2018 shows </w:t>
      </w:r>
      <w:r w:rsidRPr="000646F4">
        <w:rPr>
          <w:rStyle w:val="StyleUnderline"/>
        </w:rPr>
        <w:t xml:space="preserve">the </w:t>
      </w:r>
      <w:r w:rsidRPr="000646F4">
        <w:rPr>
          <w:rStyle w:val="Emphasis"/>
          <w:iCs w:val="0"/>
        </w:rPr>
        <w:t>top</w:t>
      </w:r>
      <w:r w:rsidRPr="000646F4">
        <w:rPr>
          <w:sz w:val="16"/>
        </w:rPr>
        <w:t xml:space="preserve"> five </w:t>
      </w:r>
      <w:r w:rsidRPr="000646F4">
        <w:rPr>
          <w:rStyle w:val="Emphasis"/>
          <w:iCs w:val="0"/>
        </w:rPr>
        <w:t>global risks</w:t>
      </w:r>
      <w:r w:rsidRPr="000646F4">
        <w:rPr>
          <w:sz w:val="16"/>
        </w:rPr>
        <w:t xml:space="preserve"> in terms of likelihood and impact have changed from being economic and social in 2008 to environmental and technological in 2018, and </w:t>
      </w:r>
      <w:r w:rsidRPr="000646F4">
        <w:rPr>
          <w:rStyle w:val="StyleUnderline"/>
        </w:rPr>
        <w:t xml:space="preserve">are </w:t>
      </w:r>
      <w:r w:rsidRPr="000646F4">
        <w:rPr>
          <w:rStyle w:val="Emphasis"/>
          <w:iCs w:val="0"/>
        </w:rPr>
        <w:t>closely aligned with many SDGs</w:t>
      </w:r>
      <w:r w:rsidRPr="000646F4">
        <w:rPr>
          <w:sz w:val="16"/>
        </w:rPr>
        <w:t xml:space="preserve"> (World Economic Forum, 2018). The report notes “that </w:t>
      </w:r>
      <w:r w:rsidRPr="000646F4">
        <w:rPr>
          <w:rStyle w:val="StyleUnderline"/>
        </w:rPr>
        <w:t xml:space="preserve">we are </w:t>
      </w:r>
      <w:r w:rsidRPr="000646F4">
        <w:rPr>
          <w:rStyle w:val="Emphasis"/>
          <w:iCs w:val="0"/>
        </w:rPr>
        <w:t>much less competent</w:t>
      </w:r>
      <w:r w:rsidRPr="000646F4">
        <w:rPr>
          <w:rStyle w:val="StyleUnderline"/>
        </w:rPr>
        <w:t xml:space="preserve"> when it comes to dealing with </w:t>
      </w:r>
      <w:r w:rsidRPr="000646F4">
        <w:rPr>
          <w:rStyle w:val="Emphasis"/>
          <w:iCs w:val="0"/>
        </w:rPr>
        <w:t>complex risks</w:t>
      </w:r>
      <w:r w:rsidRPr="000646F4">
        <w:rPr>
          <w:rStyle w:val="StyleUnderline"/>
        </w:rPr>
        <w:t xml:space="preserve"> in systems characterised by </w:t>
      </w:r>
      <w:r w:rsidRPr="000646F4">
        <w:rPr>
          <w:rStyle w:val="Emphasis"/>
          <w:iCs w:val="0"/>
          <w:highlight w:val="cyan"/>
        </w:rPr>
        <w:t>feedback loops</w:t>
      </w:r>
      <w:r w:rsidRPr="000646F4">
        <w:rPr>
          <w:rStyle w:val="StyleUnderline"/>
          <w:highlight w:val="cyan"/>
        </w:rPr>
        <w:t xml:space="preserve">, </w:t>
      </w:r>
      <w:r w:rsidRPr="000646F4">
        <w:rPr>
          <w:rStyle w:val="Emphasis"/>
          <w:iCs w:val="0"/>
          <w:highlight w:val="cyan"/>
        </w:rPr>
        <w:t>tipping points</w:t>
      </w:r>
      <w:r w:rsidRPr="000646F4">
        <w:rPr>
          <w:rStyle w:val="StyleUnderline"/>
          <w:highlight w:val="cyan"/>
        </w:rPr>
        <w:t xml:space="preserve"> and </w:t>
      </w:r>
      <w:r w:rsidRPr="000646F4">
        <w:rPr>
          <w:rStyle w:val="Emphasis"/>
          <w:iCs w:val="0"/>
          <w:highlight w:val="cyan"/>
        </w:rPr>
        <w:t>opaque cause-and-effect</w:t>
      </w:r>
      <w:r w:rsidRPr="000646F4">
        <w:rPr>
          <w:rStyle w:val="Emphasis"/>
          <w:iCs w:val="0"/>
        </w:rPr>
        <w:t xml:space="preserve"> relationships</w:t>
      </w:r>
      <w:r w:rsidRPr="000646F4">
        <w:rPr>
          <w:rStyle w:val="StyleUnderline"/>
        </w:rPr>
        <w:t xml:space="preserve"> that can make intervention </w:t>
      </w:r>
      <w:r w:rsidRPr="000646F4">
        <w:rPr>
          <w:rStyle w:val="Emphasis"/>
          <w:iCs w:val="0"/>
        </w:rPr>
        <w:t>problematic</w:t>
      </w:r>
      <w:r w:rsidRPr="000646F4">
        <w:rPr>
          <w:sz w:val="16"/>
        </w:rPr>
        <w:t xml:space="preserve">”. </w:t>
      </w:r>
      <w:r w:rsidRPr="000646F4">
        <w:rPr>
          <w:rStyle w:val="StyleUnderline"/>
        </w:rPr>
        <w:t xml:space="preserve">The </w:t>
      </w:r>
      <w:r w:rsidRPr="000646F4">
        <w:rPr>
          <w:rStyle w:val="Emphasis"/>
          <w:iCs w:val="0"/>
        </w:rPr>
        <w:t>most likely</w:t>
      </w:r>
      <w:r w:rsidRPr="000646F4">
        <w:rPr>
          <w:rStyle w:val="StyleUnderline"/>
        </w:rPr>
        <w:t xml:space="preserve"> </w:t>
      </w:r>
      <w:r w:rsidRPr="000646F4">
        <w:rPr>
          <w:rStyle w:val="StyleUnderline"/>
          <w:highlight w:val="cyan"/>
        </w:rPr>
        <w:t>risks</w:t>
      </w:r>
      <w:r w:rsidRPr="000646F4">
        <w:rPr>
          <w:sz w:val="16"/>
        </w:rPr>
        <w:t xml:space="preserve"> expected to have the greatest impact currently </w:t>
      </w:r>
      <w:r w:rsidRPr="000646F4">
        <w:rPr>
          <w:rStyle w:val="StyleUnderline"/>
          <w:highlight w:val="cyan"/>
        </w:rPr>
        <w:t xml:space="preserve">include </w:t>
      </w:r>
      <w:r w:rsidRPr="000646F4">
        <w:rPr>
          <w:rStyle w:val="Emphasis"/>
          <w:iCs w:val="0"/>
          <w:highlight w:val="cyan"/>
        </w:rPr>
        <w:t>extreme weather</w:t>
      </w:r>
      <w:r w:rsidRPr="000646F4">
        <w:rPr>
          <w:rStyle w:val="Emphasis"/>
          <w:iCs w:val="0"/>
        </w:rPr>
        <w:t xml:space="preserve"> events</w:t>
      </w:r>
      <w:r w:rsidRPr="000646F4">
        <w:rPr>
          <w:rStyle w:val="StyleUnderline"/>
        </w:rPr>
        <w:t xml:space="preserve"> </w:t>
      </w:r>
      <w:r w:rsidRPr="000646F4">
        <w:rPr>
          <w:rStyle w:val="Emphasis"/>
          <w:iCs w:val="0"/>
        </w:rPr>
        <w:t xml:space="preserve">natural </w:t>
      </w:r>
      <w:r w:rsidRPr="000646F4">
        <w:rPr>
          <w:rStyle w:val="Emphasis"/>
          <w:iCs w:val="0"/>
          <w:highlight w:val="cyan"/>
        </w:rPr>
        <w:t>disasters</w:t>
      </w:r>
      <w:r w:rsidRPr="000646F4">
        <w:rPr>
          <w:rStyle w:val="StyleUnderline"/>
          <w:highlight w:val="cyan"/>
        </w:rPr>
        <w:t xml:space="preserve">, </w:t>
      </w:r>
      <w:r w:rsidRPr="000646F4">
        <w:rPr>
          <w:rStyle w:val="Emphasis"/>
          <w:iCs w:val="0"/>
          <w:highlight w:val="cyan"/>
        </w:rPr>
        <w:t>cyber attacks</w:t>
      </w:r>
      <w:r w:rsidRPr="000646F4">
        <w:rPr>
          <w:rStyle w:val="StyleUnderline"/>
        </w:rPr>
        <w:t xml:space="preserve">, </w:t>
      </w:r>
      <w:r w:rsidRPr="000646F4">
        <w:rPr>
          <w:rStyle w:val="Emphasis"/>
          <w:iCs w:val="0"/>
          <w:highlight w:val="cyan"/>
        </w:rPr>
        <w:t>data fraud</w:t>
      </w:r>
      <w:r w:rsidRPr="000646F4">
        <w:rPr>
          <w:rStyle w:val="StyleUnderline"/>
          <w:highlight w:val="cyan"/>
        </w:rPr>
        <w:t xml:space="preserve"> </w:t>
      </w:r>
      <w:r w:rsidRPr="000646F4">
        <w:rPr>
          <w:rStyle w:val="StyleUnderline"/>
        </w:rPr>
        <w:t xml:space="preserve">or </w:t>
      </w:r>
      <w:r w:rsidRPr="000646F4">
        <w:rPr>
          <w:rStyle w:val="Emphasis"/>
          <w:iCs w:val="0"/>
        </w:rPr>
        <w:t>theft</w:t>
      </w:r>
      <w:r w:rsidRPr="000646F4">
        <w:rPr>
          <w:rStyle w:val="StyleUnderline"/>
        </w:rPr>
        <w:t xml:space="preserve">, </w:t>
      </w:r>
      <w:r w:rsidRPr="000646F4">
        <w:rPr>
          <w:rStyle w:val="Emphasis"/>
          <w:iCs w:val="0"/>
        </w:rPr>
        <w:t xml:space="preserve">failure of </w:t>
      </w:r>
      <w:r w:rsidRPr="000646F4">
        <w:rPr>
          <w:rStyle w:val="Emphasis"/>
          <w:iCs w:val="0"/>
          <w:highlight w:val="cyan"/>
        </w:rPr>
        <w:t>climate change</w:t>
      </w:r>
      <w:r w:rsidRPr="000646F4">
        <w:rPr>
          <w:rStyle w:val="Emphasis"/>
          <w:iCs w:val="0"/>
        </w:rPr>
        <w:t xml:space="preserve"> mitigation</w:t>
      </w:r>
      <w:r w:rsidRPr="000646F4">
        <w:rPr>
          <w:rStyle w:val="StyleUnderline"/>
        </w:rPr>
        <w:t xml:space="preserve"> </w:t>
      </w:r>
      <w:r w:rsidRPr="000646F4">
        <w:rPr>
          <w:rStyle w:val="StyleUnderline"/>
          <w:highlight w:val="cyan"/>
        </w:rPr>
        <w:t xml:space="preserve">and </w:t>
      </w:r>
      <w:r w:rsidRPr="000646F4">
        <w:rPr>
          <w:rStyle w:val="Emphasis"/>
          <w:iCs w:val="0"/>
          <w:highlight w:val="cyan"/>
        </w:rPr>
        <w:t>water crises</w:t>
      </w:r>
      <w:r w:rsidRPr="000646F4">
        <w:rPr>
          <w:sz w:val="16"/>
        </w:rPr>
        <w:t>.</w:t>
      </w:r>
    </w:p>
    <w:p w14:paraId="25B17C51" w14:textId="77777777" w:rsidR="00981B19" w:rsidRPr="000646F4" w:rsidRDefault="00981B19" w:rsidP="00981B19">
      <w:pPr>
        <w:rPr>
          <w:sz w:val="16"/>
        </w:rPr>
      </w:pPr>
      <w:r w:rsidRPr="000646F4">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4FAF5EF" w14:textId="77777777" w:rsidR="00981B19" w:rsidRPr="000646F4" w:rsidRDefault="00981B19" w:rsidP="00981B19">
      <w:pPr>
        <w:rPr>
          <w:sz w:val="16"/>
        </w:rPr>
      </w:pPr>
      <w:r w:rsidRPr="000646F4">
        <w:rPr>
          <w:sz w:val="16"/>
        </w:rPr>
        <w:t>4.2. Existential and catastrophic risk</w:t>
      </w:r>
    </w:p>
    <w:p w14:paraId="4AB9A8BE" w14:textId="77777777" w:rsidR="00981B19" w:rsidRPr="000646F4" w:rsidRDefault="00981B19" w:rsidP="00981B19">
      <w:pPr>
        <w:rPr>
          <w:sz w:val="16"/>
        </w:rPr>
      </w:pPr>
      <w:r w:rsidRPr="000646F4">
        <w:rPr>
          <w:rStyle w:val="StyleUnderline"/>
        </w:rPr>
        <w:t xml:space="preserve">The </w:t>
      </w:r>
      <w:r w:rsidRPr="000646F4">
        <w:rPr>
          <w:rStyle w:val="Emphasis"/>
          <w:iCs w:val="0"/>
        </w:rPr>
        <w:t>level</w:t>
      </w:r>
      <w:r w:rsidRPr="000646F4">
        <w:rPr>
          <w:rStyle w:val="StyleUnderline"/>
        </w:rPr>
        <w:t xml:space="preserve"> and </w:t>
      </w:r>
      <w:r w:rsidRPr="000646F4">
        <w:rPr>
          <w:rStyle w:val="Emphasis"/>
          <w:iCs w:val="0"/>
        </w:rPr>
        <w:t>consequences</w:t>
      </w:r>
      <w:r w:rsidRPr="000646F4">
        <w:rPr>
          <w:rStyle w:val="StyleUnderline"/>
        </w:rPr>
        <w:t xml:space="preserve"> of </w:t>
      </w:r>
      <w:r w:rsidRPr="000646F4">
        <w:rPr>
          <w:rStyle w:val="StyleUnderline"/>
          <w:highlight w:val="cyan"/>
        </w:rPr>
        <w:t>these</w:t>
      </w:r>
      <w:r w:rsidRPr="000646F4">
        <w:rPr>
          <w:rStyle w:val="StyleUnderline"/>
        </w:rPr>
        <w:t xml:space="preserve"> risks may be </w:t>
      </w:r>
      <w:r w:rsidRPr="000646F4">
        <w:rPr>
          <w:rStyle w:val="Emphasis"/>
          <w:iCs w:val="0"/>
        </w:rPr>
        <w:t>severe</w:t>
      </w:r>
      <w:r w:rsidRPr="000646F4">
        <w:rPr>
          <w:rStyle w:val="StyleUnderline"/>
        </w:rPr>
        <w:t xml:space="preserve">. </w:t>
      </w:r>
      <w:r w:rsidRPr="000646F4">
        <w:rPr>
          <w:rStyle w:val="Emphasis"/>
          <w:iCs w:val="0"/>
        </w:rPr>
        <w:t>Existential Risks</w:t>
      </w:r>
      <w:r w:rsidRPr="000646F4">
        <w:rPr>
          <w:sz w:val="16"/>
        </w:rPr>
        <w:t xml:space="preserve"> (ER) </w:t>
      </w:r>
      <w:r w:rsidRPr="000646F4">
        <w:rPr>
          <w:rStyle w:val="StyleUnderline"/>
        </w:rPr>
        <w:t xml:space="preserve">have a </w:t>
      </w:r>
      <w:r w:rsidRPr="000646F4">
        <w:rPr>
          <w:rStyle w:val="Emphasis"/>
          <w:iCs w:val="0"/>
        </w:rPr>
        <w:t>wide scope</w:t>
      </w:r>
      <w:r w:rsidRPr="000646F4">
        <w:rPr>
          <w:rStyle w:val="StyleUnderline"/>
        </w:rPr>
        <w:t xml:space="preserve">, with </w:t>
      </w:r>
      <w:r w:rsidRPr="000646F4">
        <w:rPr>
          <w:rStyle w:val="Emphasis"/>
          <w:iCs w:val="0"/>
        </w:rPr>
        <w:t>extreme danger</w:t>
      </w:r>
      <w:r w:rsidRPr="000646F4">
        <w:rPr>
          <w:rStyle w:val="StyleUnderline"/>
        </w:rPr>
        <w:t>, and</w:t>
      </w:r>
      <w:r w:rsidRPr="000646F4">
        <w:rPr>
          <w:sz w:val="16"/>
        </w:rPr>
        <w:t xml:space="preserve"> are “a risk that </w:t>
      </w:r>
      <w:r w:rsidRPr="000646F4">
        <w:rPr>
          <w:rStyle w:val="StyleUnderline"/>
          <w:highlight w:val="cyan"/>
        </w:rPr>
        <w:t>threaten</w:t>
      </w:r>
      <w:r w:rsidRPr="000646F4">
        <w:rPr>
          <w:rStyle w:val="StyleUnderline"/>
        </w:rPr>
        <w:t>s the</w:t>
      </w:r>
      <w:r w:rsidRPr="000646F4">
        <w:rPr>
          <w:sz w:val="16"/>
        </w:rPr>
        <w:t xml:space="preserve"> premature </w:t>
      </w:r>
      <w:r w:rsidRPr="000646F4">
        <w:rPr>
          <w:rStyle w:val="Emphasis"/>
          <w:iCs w:val="0"/>
          <w:highlight w:val="cyan"/>
        </w:rPr>
        <w:t>extinction of humanity</w:t>
      </w:r>
      <w:r w:rsidRPr="000646F4">
        <w:rPr>
          <w:rStyle w:val="StyleUnderline"/>
          <w:highlight w:val="cyan"/>
        </w:rPr>
        <w:t xml:space="preserve"> or</w:t>
      </w:r>
      <w:r w:rsidRPr="000646F4">
        <w:rPr>
          <w:rStyle w:val="StyleUnderline"/>
        </w:rPr>
        <w:t xml:space="preserve"> the </w:t>
      </w:r>
      <w:r w:rsidRPr="000646F4">
        <w:rPr>
          <w:rStyle w:val="Emphasis"/>
          <w:iCs w:val="0"/>
        </w:rPr>
        <w:t>permanent</w:t>
      </w:r>
      <w:r w:rsidRPr="000646F4">
        <w:rPr>
          <w:rStyle w:val="StyleUnderline"/>
        </w:rPr>
        <w:t xml:space="preserve"> and </w:t>
      </w:r>
      <w:r w:rsidRPr="000646F4">
        <w:rPr>
          <w:rStyle w:val="Emphasis"/>
          <w:iCs w:val="0"/>
        </w:rPr>
        <w:t xml:space="preserve">drastic </w:t>
      </w:r>
      <w:r w:rsidRPr="000646F4">
        <w:rPr>
          <w:rStyle w:val="Emphasis"/>
          <w:iCs w:val="0"/>
          <w:highlight w:val="cyan"/>
        </w:rPr>
        <w:t>destruction</w:t>
      </w:r>
      <w:r w:rsidRPr="000646F4">
        <w:rPr>
          <w:rStyle w:val="StyleUnderline"/>
          <w:highlight w:val="cyan"/>
        </w:rPr>
        <w:t xml:space="preserve"> of</w:t>
      </w:r>
      <w:r w:rsidRPr="000646F4">
        <w:rPr>
          <w:rStyle w:val="StyleUnderline"/>
        </w:rPr>
        <w:t xml:space="preserve"> its </w:t>
      </w:r>
      <w:r w:rsidRPr="000646F4">
        <w:rPr>
          <w:rStyle w:val="Emphasis"/>
          <w:iCs w:val="0"/>
          <w:highlight w:val="cyan"/>
        </w:rPr>
        <w:t>potential for</w:t>
      </w:r>
      <w:r w:rsidRPr="000646F4">
        <w:rPr>
          <w:rStyle w:val="Emphasis"/>
          <w:iCs w:val="0"/>
        </w:rPr>
        <w:t xml:space="preserve"> desirable </w:t>
      </w:r>
      <w:r w:rsidRPr="000646F4">
        <w:rPr>
          <w:rStyle w:val="Emphasis"/>
          <w:iCs w:val="0"/>
          <w:highlight w:val="cyan"/>
        </w:rPr>
        <w:t>future development</w:t>
      </w:r>
      <w:r w:rsidRPr="000646F4">
        <w:rPr>
          <w:rStyle w:val="StyleUnderline"/>
          <w:highlight w:val="cyan"/>
        </w:rPr>
        <w:t>”</w:t>
      </w:r>
      <w:r w:rsidRPr="000646F4">
        <w:rPr>
          <w:sz w:val="16"/>
        </w:rPr>
        <w:t xml:space="preserve"> (Farquhar et al., 2017,) essentially being an event or scenario that is “transgenerational in scope and terminal in intensity” (Baum &amp; Handoh, 2014). With a smaller scope, and lower level of severity, </w:t>
      </w:r>
      <w:r w:rsidRPr="000646F4">
        <w:rPr>
          <w:rStyle w:val="Emphasis"/>
          <w:iCs w:val="0"/>
        </w:rPr>
        <w:t>global catastrophic risk</w:t>
      </w:r>
      <w:r w:rsidRPr="000646F4">
        <w:rPr>
          <w:rStyle w:val="StyleUnderline"/>
        </w:rPr>
        <w:t xml:space="preserve"> is</w:t>
      </w:r>
      <w:r w:rsidRPr="000646F4">
        <w:rPr>
          <w:sz w:val="16"/>
        </w:rPr>
        <w:t xml:space="preserve"> defined as </w:t>
      </w:r>
      <w:r w:rsidRPr="000646F4">
        <w:rPr>
          <w:rStyle w:val="StyleUnderline"/>
        </w:rPr>
        <w:t>a scenario</w:t>
      </w:r>
      <w:r w:rsidRPr="000646F4">
        <w:rPr>
          <w:sz w:val="16"/>
        </w:rPr>
        <w:t xml:space="preserve"> or event that results in at least 10 million fatalities, or $10 trillion in damages (Bostrom &amp; Ćirković, 2008). Global Catastrophic Risk (GCR) events are those which are global, but they are durable in </w:t>
      </w:r>
      <w:r w:rsidRPr="000646F4">
        <w:rPr>
          <w:rStyle w:val="StyleUnderline"/>
        </w:rPr>
        <w:t xml:space="preserve">that humanity is </w:t>
      </w:r>
      <w:r w:rsidRPr="000646F4">
        <w:rPr>
          <w:rStyle w:val="Emphasis"/>
          <w:iCs w:val="0"/>
        </w:rPr>
        <w:t>able to recover from</w:t>
      </w:r>
      <w:r w:rsidRPr="000646F4">
        <w:rPr>
          <w:sz w:val="16"/>
        </w:rPr>
        <w:t xml:space="preserve"> them (Bostrom &amp; Ćirković, 2008; Cotton-Barratt, Farquhar, Halstead, Schubert, &amp; Snyder-Beattie, 2016) </w:t>
      </w:r>
      <w:r w:rsidRPr="000646F4">
        <w:rPr>
          <w:rStyle w:val="StyleUnderline"/>
        </w:rPr>
        <w:t xml:space="preserve">but which still have a </w:t>
      </w:r>
      <w:r w:rsidRPr="000646F4">
        <w:rPr>
          <w:rStyle w:val="Emphasis"/>
          <w:iCs w:val="0"/>
        </w:rPr>
        <w:t>long-term impact</w:t>
      </w:r>
      <w:r w:rsidRPr="000646F4">
        <w:rPr>
          <w:sz w:val="16"/>
        </w:rPr>
        <w:t xml:space="preserve"> (Turchin &amp; Denkenberger, 2018b).</w:t>
      </w:r>
    </w:p>
    <w:p w14:paraId="4F8B4F79" w14:textId="77777777" w:rsidR="00981B19" w:rsidRPr="000646F4" w:rsidRDefault="00981B19" w:rsidP="00981B19">
      <w:pPr>
        <w:rPr>
          <w:sz w:val="16"/>
        </w:rPr>
      </w:pPr>
      <w:r w:rsidRPr="000646F4">
        <w:rPr>
          <w:rStyle w:val="Emphasis"/>
          <w:iCs w:val="0"/>
          <w:highlight w:val="cyan"/>
        </w:rPr>
        <w:t>Achieving</w:t>
      </w:r>
      <w:r w:rsidRPr="000646F4">
        <w:rPr>
          <w:rStyle w:val="Emphasis"/>
          <w:iCs w:val="0"/>
        </w:rPr>
        <w:t xml:space="preserve"> the </w:t>
      </w:r>
      <w:r w:rsidRPr="000646F4">
        <w:rPr>
          <w:rStyle w:val="Emphasis"/>
          <w:iCs w:val="0"/>
          <w:highlight w:val="cyan"/>
        </w:rPr>
        <w:t>S</w:t>
      </w:r>
      <w:r w:rsidRPr="000646F4">
        <w:rPr>
          <w:sz w:val="16"/>
        </w:rPr>
        <w:t xml:space="preserve">ustainable </w:t>
      </w:r>
      <w:r w:rsidRPr="000646F4">
        <w:rPr>
          <w:rStyle w:val="Emphasis"/>
          <w:iCs w:val="0"/>
          <w:highlight w:val="cyan"/>
        </w:rPr>
        <w:t>D</w:t>
      </w:r>
      <w:r w:rsidRPr="000646F4">
        <w:rPr>
          <w:sz w:val="16"/>
        </w:rPr>
        <w:t xml:space="preserve">evelopment </w:t>
      </w:r>
      <w:r w:rsidRPr="000646F4">
        <w:rPr>
          <w:rStyle w:val="Emphasis"/>
          <w:iCs w:val="0"/>
          <w:highlight w:val="cyan"/>
        </w:rPr>
        <w:t>G</w:t>
      </w:r>
      <w:r w:rsidRPr="000646F4">
        <w:rPr>
          <w:sz w:val="16"/>
        </w:rPr>
        <w:t>oal</w:t>
      </w:r>
      <w:r w:rsidRPr="000646F4">
        <w:rPr>
          <w:rStyle w:val="Emphasis"/>
          <w:iCs w:val="0"/>
          <w:highlight w:val="cyan"/>
        </w:rPr>
        <w:t>s</w:t>
      </w:r>
      <w:r w:rsidRPr="000646F4">
        <w:rPr>
          <w:sz w:val="16"/>
        </w:rPr>
        <w:t xml:space="preserve"> </w:t>
      </w:r>
      <w:r w:rsidRPr="000646F4">
        <w:rPr>
          <w:rStyle w:val="StyleUnderline"/>
          <w:highlight w:val="cyan"/>
        </w:rPr>
        <w:t>can</w:t>
      </w:r>
      <w:r w:rsidRPr="000646F4">
        <w:rPr>
          <w:sz w:val="16"/>
        </w:rPr>
        <w:t xml:space="preserve"> be considered to </w:t>
      </w:r>
      <w:r w:rsidRPr="000646F4">
        <w:rPr>
          <w:rStyle w:val="StyleUnderline"/>
        </w:rPr>
        <w:t xml:space="preserve">be a means of </w:t>
      </w:r>
      <w:r w:rsidRPr="000646F4">
        <w:rPr>
          <w:rStyle w:val="Emphasis"/>
          <w:iCs w:val="0"/>
          <w:highlight w:val="cyan"/>
        </w:rPr>
        <w:t>reduc</w:t>
      </w:r>
      <w:r w:rsidRPr="000646F4">
        <w:rPr>
          <w:rStyle w:val="Emphasis"/>
          <w:iCs w:val="0"/>
        </w:rPr>
        <w:t>ing the long-term global catastrophic</w:t>
      </w:r>
      <w:r w:rsidRPr="000646F4">
        <w:rPr>
          <w:rStyle w:val="StyleUnderline"/>
        </w:rPr>
        <w:t xml:space="preserve"> and </w:t>
      </w:r>
      <w:r w:rsidRPr="000646F4">
        <w:rPr>
          <w:rStyle w:val="Emphasis"/>
          <w:iCs w:val="0"/>
          <w:highlight w:val="cyan"/>
        </w:rPr>
        <w:t>existential risks</w:t>
      </w:r>
      <w:r w:rsidRPr="000646F4">
        <w:rPr>
          <w:rStyle w:val="Emphasis"/>
          <w:iCs w:val="0"/>
        </w:rPr>
        <w:t xml:space="preserve"> for humanity</w:t>
      </w:r>
      <w:r w:rsidRPr="000646F4">
        <w:rPr>
          <w:sz w:val="16"/>
        </w:rPr>
        <w:t xml:space="preserve">. Conversely </w:t>
      </w:r>
      <w:r w:rsidRPr="000646F4">
        <w:rPr>
          <w:rStyle w:val="StyleUnderline"/>
          <w:highlight w:val="cyan"/>
        </w:rPr>
        <w:t>if</w:t>
      </w:r>
      <w:r w:rsidRPr="000646F4">
        <w:rPr>
          <w:rStyle w:val="StyleUnderline"/>
        </w:rPr>
        <w:t xml:space="preserve"> the </w:t>
      </w:r>
      <w:r w:rsidRPr="000646F4">
        <w:rPr>
          <w:sz w:val="16"/>
        </w:rPr>
        <w:t xml:space="preserve">targets represented across the </w:t>
      </w:r>
      <w:r w:rsidRPr="000646F4">
        <w:rPr>
          <w:rStyle w:val="StyleUnderline"/>
          <w:highlight w:val="cyan"/>
        </w:rPr>
        <w:t xml:space="preserve">SDGs </w:t>
      </w:r>
      <w:r w:rsidRPr="000646F4">
        <w:rPr>
          <w:rStyle w:val="Emphasis"/>
          <w:iCs w:val="0"/>
          <w:highlight w:val="cyan"/>
        </w:rPr>
        <w:t>remain unachieved</w:t>
      </w:r>
      <w:r w:rsidRPr="000646F4">
        <w:rPr>
          <w:rStyle w:val="StyleUnderline"/>
        </w:rPr>
        <w:t xml:space="preserve"> there is the </w:t>
      </w:r>
      <w:r w:rsidRPr="000646F4">
        <w:rPr>
          <w:rStyle w:val="Emphasis"/>
          <w:iCs w:val="0"/>
        </w:rPr>
        <w:t>potential</w:t>
      </w:r>
      <w:r w:rsidRPr="000646F4">
        <w:rPr>
          <w:rStyle w:val="StyleUnderline"/>
        </w:rPr>
        <w:t xml:space="preserve"> for </w:t>
      </w:r>
      <w:r w:rsidRPr="000646F4">
        <w:rPr>
          <w:rStyle w:val="StyleUnderline"/>
          <w:highlight w:val="cyan"/>
        </w:rPr>
        <w:t>these</w:t>
      </w:r>
      <w:r w:rsidRPr="000646F4">
        <w:rPr>
          <w:rStyle w:val="StyleUnderline"/>
        </w:rPr>
        <w:t xml:space="preserve"> forms of risk to </w:t>
      </w:r>
      <w:r w:rsidRPr="000646F4">
        <w:rPr>
          <w:rStyle w:val="Emphasis"/>
          <w:iCs w:val="0"/>
          <w:highlight w:val="cyan"/>
        </w:rPr>
        <w:t>develop</w:t>
      </w:r>
      <w:r w:rsidRPr="000646F4">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0646F4">
        <w:rPr>
          <w:rStyle w:val="StyleUnderline"/>
          <w:highlight w:val="cyan"/>
        </w:rPr>
        <w:t>the</w:t>
      </w:r>
      <w:r w:rsidRPr="000646F4">
        <w:rPr>
          <w:rStyle w:val="StyleUnderline"/>
        </w:rPr>
        <w:t xml:space="preserve"> </w:t>
      </w:r>
      <w:r w:rsidRPr="000646F4">
        <w:rPr>
          <w:rStyle w:val="Emphasis"/>
          <w:iCs w:val="0"/>
        </w:rPr>
        <w:lastRenderedPageBreak/>
        <w:t>S</w:t>
      </w:r>
      <w:r w:rsidRPr="000646F4">
        <w:rPr>
          <w:rStyle w:val="StyleUnderline"/>
        </w:rPr>
        <w:t xml:space="preserve">ustainable </w:t>
      </w:r>
      <w:r w:rsidRPr="000646F4">
        <w:rPr>
          <w:rStyle w:val="Emphasis"/>
          <w:iCs w:val="0"/>
        </w:rPr>
        <w:t>D</w:t>
      </w:r>
      <w:r w:rsidRPr="000646F4">
        <w:rPr>
          <w:rStyle w:val="StyleUnderline"/>
        </w:rPr>
        <w:t xml:space="preserve">evelopment </w:t>
      </w:r>
      <w:r w:rsidRPr="000646F4">
        <w:rPr>
          <w:rStyle w:val="Emphasis"/>
          <w:iCs w:val="0"/>
          <w:highlight w:val="cyan"/>
        </w:rPr>
        <w:t>G</w:t>
      </w:r>
      <w:r w:rsidRPr="000646F4">
        <w:rPr>
          <w:rStyle w:val="StyleUnderline"/>
          <w:highlight w:val="cyan"/>
        </w:rPr>
        <w:t>oals</w:t>
      </w:r>
      <w:r w:rsidRPr="000646F4">
        <w:rPr>
          <w:rStyle w:val="StyleUnderline"/>
        </w:rPr>
        <w:t xml:space="preserve"> </w:t>
      </w:r>
      <w:r w:rsidRPr="000646F4">
        <w:rPr>
          <w:sz w:val="16"/>
        </w:rPr>
        <w:t xml:space="preserve">that could both lead to global catastrophic risk and existential risk, and conversely that </w:t>
      </w:r>
      <w:r w:rsidRPr="000646F4">
        <w:rPr>
          <w:rStyle w:val="StyleUnderline"/>
        </w:rPr>
        <w:t xml:space="preserve">could </w:t>
      </w:r>
      <w:r w:rsidRPr="000646F4">
        <w:rPr>
          <w:rStyle w:val="StyleUnderline"/>
          <w:highlight w:val="cyan"/>
        </w:rPr>
        <w:t xml:space="preserve">act as </w:t>
      </w:r>
      <w:r w:rsidRPr="000646F4">
        <w:rPr>
          <w:rStyle w:val="Emphasis"/>
          <w:iCs w:val="0"/>
          <w:highlight w:val="cyan"/>
        </w:rPr>
        <w:t>prevention</w:t>
      </w:r>
      <w:r w:rsidRPr="000646F4">
        <w:rPr>
          <w:rStyle w:val="StyleUnderline"/>
          <w:highlight w:val="cyan"/>
        </w:rPr>
        <w:t xml:space="preserve">, or </w:t>
      </w:r>
      <w:r w:rsidRPr="000646F4">
        <w:rPr>
          <w:rStyle w:val="Emphasis"/>
          <w:iCs w:val="0"/>
          <w:highlight w:val="cyan"/>
        </w:rPr>
        <w:t>leverage points</w:t>
      </w:r>
      <w:r w:rsidRPr="000646F4">
        <w:rPr>
          <w:rStyle w:val="StyleUnderline"/>
        </w:rPr>
        <w:t xml:space="preserve"> in order </w:t>
      </w:r>
      <w:r w:rsidRPr="000646F4">
        <w:rPr>
          <w:rStyle w:val="StyleUnderline"/>
          <w:highlight w:val="cyan"/>
        </w:rPr>
        <w:t xml:space="preserve">to </w:t>
      </w:r>
      <w:r w:rsidRPr="000646F4">
        <w:rPr>
          <w:rStyle w:val="Emphasis"/>
          <w:iCs w:val="0"/>
          <w:highlight w:val="cyan"/>
        </w:rPr>
        <w:t>avoid</w:t>
      </w:r>
      <w:r w:rsidRPr="000646F4">
        <w:rPr>
          <w:rStyle w:val="Emphasis"/>
          <w:iCs w:val="0"/>
        </w:rPr>
        <w:t xml:space="preserve"> such </w:t>
      </w:r>
      <w:r w:rsidRPr="000646F4">
        <w:rPr>
          <w:rStyle w:val="Emphasis"/>
          <w:iCs w:val="0"/>
          <w:highlight w:val="cyan"/>
        </w:rPr>
        <w:t>outcomes</w:t>
      </w:r>
      <w:r w:rsidRPr="000646F4">
        <w:rPr>
          <w:rStyle w:val="StyleUnderline"/>
        </w:rPr>
        <w:t>. This identification</w:t>
      </w:r>
      <w:r w:rsidRPr="000646F4">
        <w:rPr>
          <w:sz w:val="16"/>
        </w:rPr>
        <w:t xml:space="preserve"> in turn </w:t>
      </w:r>
      <w:r w:rsidRPr="000646F4">
        <w:rPr>
          <w:rStyle w:val="Emphasis"/>
          <w:iCs w:val="0"/>
        </w:rPr>
        <w:t>enables sensible policy responses</w:t>
      </w:r>
      <w:r w:rsidRPr="000646F4">
        <w:rPr>
          <w:rStyle w:val="StyleUnderline"/>
        </w:rPr>
        <w:t xml:space="preserve"> to be constructed</w:t>
      </w:r>
      <w:r w:rsidRPr="000646F4">
        <w:rPr>
          <w:sz w:val="16"/>
        </w:rPr>
        <w:t xml:space="preserve"> (Sutherland &amp; Woodroof, 2009).</w:t>
      </w:r>
    </w:p>
    <w:p w14:paraId="2E74B59E" w14:textId="77777777" w:rsidR="00981B19" w:rsidRPr="000646F4" w:rsidRDefault="00981B19" w:rsidP="00981B19">
      <w:pPr>
        <w:rPr>
          <w:sz w:val="16"/>
        </w:rPr>
      </w:pPr>
      <w:r w:rsidRPr="000646F4">
        <w:rPr>
          <w:sz w:val="16"/>
        </w:rPr>
        <w:t xml:space="preserve">Whilst existential threats are unlikely, </w:t>
      </w:r>
      <w:r w:rsidRPr="000646F4">
        <w:rPr>
          <w:rStyle w:val="StyleUnderline"/>
        </w:rPr>
        <w:t xml:space="preserve">there is </w:t>
      </w:r>
      <w:r w:rsidRPr="000646F4">
        <w:rPr>
          <w:rStyle w:val="Emphasis"/>
          <w:iCs w:val="0"/>
        </w:rPr>
        <w:t>extensive peril</w:t>
      </w:r>
      <w:r w:rsidRPr="000646F4">
        <w:rPr>
          <w:rStyle w:val="StyleUnderline"/>
        </w:rPr>
        <w:t xml:space="preserve"> in global </w:t>
      </w:r>
      <w:r w:rsidRPr="000646F4">
        <w:rPr>
          <w:rStyle w:val="StyleUnderline"/>
          <w:highlight w:val="cyan"/>
        </w:rPr>
        <w:t>catastrophic risks</w:t>
      </w:r>
      <w:r w:rsidRPr="000646F4">
        <w:rPr>
          <w:sz w:val="16"/>
        </w:rPr>
        <w:t xml:space="preserve">. Despite being lesser in severity than existential risks, </w:t>
      </w:r>
      <w:r w:rsidRPr="000646F4">
        <w:rPr>
          <w:rStyle w:val="StyleUnderline"/>
        </w:rPr>
        <w:t xml:space="preserve">they </w:t>
      </w:r>
      <w:r w:rsidRPr="000646F4">
        <w:rPr>
          <w:rStyle w:val="Emphasis"/>
          <w:iCs w:val="0"/>
          <w:highlight w:val="cyan"/>
        </w:rPr>
        <w:t>increase</w:t>
      </w:r>
      <w:r w:rsidRPr="000646F4">
        <w:rPr>
          <w:rStyle w:val="Emphasis"/>
          <w:iCs w:val="0"/>
        </w:rPr>
        <w:t xml:space="preserve"> the likelihood of human </w:t>
      </w:r>
      <w:r w:rsidRPr="000646F4">
        <w:rPr>
          <w:rStyle w:val="Emphasis"/>
          <w:iCs w:val="0"/>
          <w:highlight w:val="cyan"/>
        </w:rPr>
        <w:t>extinction</w:t>
      </w:r>
      <w:r w:rsidRPr="000646F4">
        <w:rPr>
          <w:sz w:val="16"/>
        </w:rPr>
        <w:t xml:space="preserve"> (Turchin &amp; Denkenberger, 2018a) </w:t>
      </w:r>
      <w:r w:rsidRPr="000646F4">
        <w:rPr>
          <w:rStyle w:val="StyleUnderline"/>
          <w:highlight w:val="cyan"/>
        </w:rPr>
        <w:t xml:space="preserve">through </w:t>
      </w:r>
      <w:r w:rsidRPr="000646F4">
        <w:rPr>
          <w:rStyle w:val="Emphasis"/>
          <w:iCs w:val="0"/>
          <w:highlight w:val="cyan"/>
        </w:rPr>
        <w:t>chain reactions</w:t>
      </w:r>
      <w:r w:rsidRPr="000646F4">
        <w:rPr>
          <w:sz w:val="16"/>
        </w:rPr>
        <w:t xml:space="preserve"> (Turchin &amp; Denkenberger, 2018a), </w:t>
      </w:r>
      <w:r w:rsidRPr="000646F4">
        <w:rPr>
          <w:rStyle w:val="StyleUnderline"/>
          <w:highlight w:val="cyan"/>
        </w:rPr>
        <w:t xml:space="preserve">and </w:t>
      </w:r>
      <w:r w:rsidRPr="000646F4">
        <w:rPr>
          <w:rStyle w:val="Emphasis"/>
          <w:iCs w:val="0"/>
          <w:highlight w:val="cyan"/>
        </w:rPr>
        <w:t>inhibiting</w:t>
      </w:r>
      <w:r w:rsidRPr="000646F4">
        <w:rPr>
          <w:rStyle w:val="Emphasis"/>
          <w:iCs w:val="0"/>
        </w:rPr>
        <w:t xml:space="preserve"> humanity’s </w:t>
      </w:r>
      <w:r w:rsidRPr="000646F4">
        <w:rPr>
          <w:rStyle w:val="Emphasis"/>
          <w:iCs w:val="0"/>
          <w:highlight w:val="cyan"/>
        </w:rPr>
        <w:t>response</w:t>
      </w:r>
      <w:r w:rsidRPr="000646F4">
        <w:rPr>
          <w:rStyle w:val="StyleUnderline"/>
        </w:rPr>
        <w:t xml:space="preserve"> to other risks</w:t>
      </w:r>
      <w:r w:rsidRPr="000646F4">
        <w:rPr>
          <w:sz w:val="16"/>
        </w:rPr>
        <w:t xml:space="preserve"> (Farquhar et al., 2017). It is necessary to consider </w:t>
      </w:r>
      <w:r w:rsidRPr="000646F4">
        <w:rPr>
          <w:rStyle w:val="StyleUnderline"/>
        </w:rPr>
        <w:t xml:space="preserve">risks that </w:t>
      </w:r>
      <w:r w:rsidRPr="000646F4">
        <w:rPr>
          <w:rStyle w:val="Emphasis"/>
          <w:iCs w:val="0"/>
        </w:rPr>
        <w:t>may seem small</w:t>
      </w:r>
      <w:r w:rsidRPr="000646F4">
        <w:rPr>
          <w:sz w:val="16"/>
        </w:rPr>
        <w:t xml:space="preserve">, as </w:t>
      </w:r>
      <w:r w:rsidRPr="000646F4">
        <w:rPr>
          <w:rStyle w:val="StyleUnderline"/>
        </w:rPr>
        <w:t xml:space="preserve">when </w:t>
      </w:r>
      <w:r w:rsidRPr="000646F4">
        <w:rPr>
          <w:rStyle w:val="Emphasis"/>
          <w:iCs w:val="0"/>
        </w:rPr>
        <w:t>acting together</w:t>
      </w:r>
      <w:r w:rsidRPr="000646F4">
        <w:rPr>
          <w:sz w:val="16"/>
        </w:rPr>
        <w:t xml:space="preserve">, they </w:t>
      </w:r>
      <w:r w:rsidRPr="000646F4">
        <w:rPr>
          <w:rStyle w:val="StyleUnderline"/>
        </w:rPr>
        <w:t xml:space="preserve">can have </w:t>
      </w:r>
      <w:r w:rsidRPr="000646F4">
        <w:rPr>
          <w:rStyle w:val="Emphasis"/>
          <w:iCs w:val="0"/>
        </w:rPr>
        <w:t>extensive consequences</w:t>
      </w:r>
      <w:r w:rsidRPr="000646F4">
        <w:rPr>
          <w:sz w:val="16"/>
        </w:rPr>
        <w:t xml:space="preserve"> (Tonn, 2009). Furthermore, the high adaptability potential of humans, and society, means that </w:t>
      </w:r>
      <w:r w:rsidRPr="000646F4">
        <w:rPr>
          <w:rStyle w:val="StyleUnderline"/>
        </w:rPr>
        <w:t xml:space="preserve">for humanity </w:t>
      </w:r>
      <w:r w:rsidRPr="000646F4">
        <w:rPr>
          <w:rStyle w:val="StyleUnderline"/>
          <w:highlight w:val="cyan"/>
        </w:rPr>
        <w:t xml:space="preserve">to </w:t>
      </w:r>
      <w:r w:rsidRPr="000646F4">
        <w:rPr>
          <w:rStyle w:val="Emphasis"/>
          <w:iCs w:val="0"/>
          <w:highlight w:val="cyan"/>
        </w:rPr>
        <w:t>become extinct</w:t>
      </w:r>
      <w:r w:rsidRPr="000646F4">
        <w:rPr>
          <w:rStyle w:val="StyleUnderline"/>
        </w:rPr>
        <w:t xml:space="preserve">, it is </w:t>
      </w:r>
      <w:r w:rsidRPr="000646F4">
        <w:rPr>
          <w:rStyle w:val="Emphasis"/>
          <w:iCs w:val="0"/>
          <w:highlight w:val="cyan"/>
        </w:rPr>
        <w:t>most likely</w:t>
      </w:r>
      <w:r w:rsidRPr="000646F4">
        <w:rPr>
          <w:rStyle w:val="StyleUnderline"/>
        </w:rPr>
        <w:t xml:space="preserve"> that there </w:t>
      </w:r>
      <w:r w:rsidRPr="000646F4">
        <w:rPr>
          <w:rStyle w:val="StyleUnderline"/>
          <w:highlight w:val="cyan"/>
        </w:rPr>
        <w:t xml:space="preserve">would be a </w:t>
      </w:r>
      <w:r w:rsidRPr="000646F4">
        <w:rPr>
          <w:rStyle w:val="Emphasis"/>
          <w:iCs w:val="0"/>
          <w:highlight w:val="cyan"/>
        </w:rPr>
        <w:t>series of events that culminate in extinction</w:t>
      </w:r>
      <w:r w:rsidRPr="000646F4">
        <w:rPr>
          <w:rStyle w:val="StyleUnderline"/>
          <w:highlight w:val="cyan"/>
        </w:rPr>
        <w:t xml:space="preserve"> as opposed to </w:t>
      </w:r>
      <w:r w:rsidRPr="000646F4">
        <w:rPr>
          <w:rStyle w:val="Emphasis"/>
          <w:iCs w:val="0"/>
          <w:highlight w:val="cyan"/>
        </w:rPr>
        <w:t>one</w:t>
      </w:r>
      <w:r w:rsidRPr="000646F4">
        <w:rPr>
          <w:rStyle w:val="Emphasis"/>
          <w:iCs w:val="0"/>
        </w:rPr>
        <w:t xml:space="preserve"> large scale </w:t>
      </w:r>
      <w:r w:rsidRPr="000646F4">
        <w:rPr>
          <w:rStyle w:val="Emphasis"/>
          <w:iCs w:val="0"/>
          <w:highlight w:val="cyan"/>
        </w:rPr>
        <w:t>event</w:t>
      </w:r>
      <w:r w:rsidRPr="000646F4">
        <w:rPr>
          <w:sz w:val="16"/>
        </w:rPr>
        <w:t xml:space="preserve"> (Tonn &amp; MacGregor, 2009; Tonn, 2009).</w:t>
      </w:r>
    </w:p>
    <w:p w14:paraId="4E682E03" w14:textId="77777777" w:rsidR="00981B19" w:rsidRPr="000646F4" w:rsidRDefault="00981B19" w:rsidP="00981B19">
      <w:pPr>
        <w:pStyle w:val="Heading4"/>
        <w:rPr>
          <w:rFonts w:cs="Arial"/>
        </w:rPr>
      </w:pPr>
      <w:r w:rsidRPr="000646F4">
        <w:rPr>
          <w:rFonts w:cs="Arial"/>
        </w:rPr>
        <w:t xml:space="preserve">Plan spurs </w:t>
      </w:r>
      <w:r w:rsidRPr="000646F4">
        <w:rPr>
          <w:rFonts w:cs="Arial"/>
          <w:u w:val="single"/>
        </w:rPr>
        <w:t>growth</w:t>
      </w:r>
      <w:r w:rsidRPr="000646F4">
        <w:rPr>
          <w:rFonts w:cs="Arial"/>
        </w:rPr>
        <w:t xml:space="preserve"> in </w:t>
      </w:r>
      <w:r w:rsidRPr="000646F4">
        <w:rPr>
          <w:rFonts w:cs="Arial"/>
          <w:u w:val="single"/>
        </w:rPr>
        <w:t>developing countries</w:t>
      </w:r>
      <w:r w:rsidRPr="000646F4">
        <w:rPr>
          <w:rFonts w:cs="Arial"/>
        </w:rPr>
        <w:t xml:space="preserve"> – </w:t>
      </w:r>
      <w:r w:rsidRPr="000646F4">
        <w:rPr>
          <w:rFonts w:cs="Arial"/>
          <w:u w:val="single"/>
        </w:rPr>
        <w:t>decades</w:t>
      </w:r>
      <w:r w:rsidRPr="000646F4">
        <w:rPr>
          <w:rFonts w:cs="Arial"/>
        </w:rPr>
        <w:t xml:space="preserve"> of models and studies prove. </w:t>
      </w:r>
    </w:p>
    <w:p w14:paraId="0DBA0B19" w14:textId="77777777" w:rsidR="00981B19" w:rsidRPr="000646F4" w:rsidRDefault="00981B19" w:rsidP="00981B19">
      <w:r w:rsidRPr="000646F4">
        <w:rPr>
          <w:rStyle w:val="Style13ptBold"/>
        </w:rPr>
        <w:t>Cheng ’20</w:t>
      </w:r>
      <w:r w:rsidRPr="000646F4">
        <w:t xml:space="preserve"> [Thomas; July 14; Associate professor in the Faculty of Law of the University of Hong Kong; Promarket, “Why Competition Law Is So Important for Developing Countries,” </w:t>
      </w:r>
      <w:hyperlink r:id="rId20" w:history="1">
        <w:r w:rsidRPr="000646F4">
          <w:rPr>
            <w:rStyle w:val="Hyperlink"/>
          </w:rPr>
          <w:t>https://promarket.org/2020/07/14/why-competition-law-is-so-important-for-developing-countries/</w:t>
        </w:r>
      </w:hyperlink>
      <w:r w:rsidRPr="000646F4">
        <w:t>; KS]</w:t>
      </w:r>
    </w:p>
    <w:p w14:paraId="3548880A" w14:textId="77777777" w:rsidR="00981B19" w:rsidRPr="000646F4" w:rsidRDefault="00981B19" w:rsidP="00981B19">
      <w:pPr>
        <w:rPr>
          <w:rStyle w:val="StyleUnderline"/>
        </w:rPr>
      </w:pPr>
      <w:r w:rsidRPr="000646F4">
        <w:rPr>
          <w:rStyle w:val="StyleUnderline"/>
        </w:rPr>
        <w:t xml:space="preserve">Among the </w:t>
      </w:r>
      <w:r w:rsidRPr="000646F4">
        <w:rPr>
          <w:rStyle w:val="Emphasis"/>
          <w:iCs w:val="0"/>
        </w:rPr>
        <w:t>central issues</w:t>
      </w:r>
      <w:r w:rsidRPr="000646F4">
        <w:rPr>
          <w:rStyle w:val="StyleUnderline"/>
        </w:rPr>
        <w:t xml:space="preserve"> in </w:t>
      </w:r>
      <w:r w:rsidRPr="000646F4">
        <w:rPr>
          <w:rStyle w:val="Emphasis"/>
          <w:iCs w:val="0"/>
        </w:rPr>
        <w:t>international competition law</w:t>
      </w:r>
      <w:r w:rsidRPr="000646F4">
        <w:rPr>
          <w:rStyle w:val="StyleUnderline"/>
        </w:rPr>
        <w:t xml:space="preserve"> is the question of whether developing countries should make competition law enforcement a priority and</w:t>
      </w:r>
      <w:r w:rsidRPr="000646F4">
        <w:rPr>
          <w:sz w:val="16"/>
        </w:rPr>
        <w:t xml:space="preserve">, if so, </w:t>
      </w:r>
      <w:r w:rsidRPr="000646F4">
        <w:rPr>
          <w:rStyle w:val="StyleUnderline"/>
        </w:rPr>
        <w:t xml:space="preserve">how should they enforce it. </w:t>
      </w:r>
    </w:p>
    <w:p w14:paraId="3A97A5D3" w14:textId="77777777" w:rsidR="00981B19" w:rsidRPr="000646F4" w:rsidRDefault="00981B19" w:rsidP="00981B19">
      <w:pPr>
        <w:rPr>
          <w:rStyle w:val="StyleUnderline"/>
        </w:rPr>
      </w:pPr>
      <w:r w:rsidRPr="000646F4">
        <w:rPr>
          <w:sz w:val="16"/>
        </w:rPr>
        <w:t xml:space="preserve">Regarding the first question, it must first be determined whether competition and competition enforcement contribute to economic growth and development. </w:t>
      </w:r>
      <w:r w:rsidRPr="000646F4">
        <w:rPr>
          <w:rStyle w:val="StyleUnderline"/>
          <w:highlight w:val="cyan"/>
        </w:rPr>
        <w:t xml:space="preserve">There is </w:t>
      </w:r>
      <w:r w:rsidRPr="000646F4">
        <w:rPr>
          <w:rStyle w:val="Emphasis"/>
          <w:iCs w:val="0"/>
          <w:highlight w:val="cyan"/>
        </w:rPr>
        <w:t>nothing more important</w:t>
      </w:r>
      <w:r w:rsidRPr="000646F4">
        <w:rPr>
          <w:rStyle w:val="StyleUnderline"/>
        </w:rPr>
        <w:t xml:space="preserve"> for a </w:t>
      </w:r>
      <w:r w:rsidRPr="000646F4">
        <w:rPr>
          <w:rStyle w:val="Emphasis"/>
          <w:iCs w:val="0"/>
        </w:rPr>
        <w:t>developing country</w:t>
      </w:r>
      <w:r w:rsidRPr="000646F4">
        <w:rPr>
          <w:rStyle w:val="StyleUnderline"/>
        </w:rPr>
        <w:t xml:space="preserve"> </w:t>
      </w:r>
      <w:r w:rsidRPr="000646F4">
        <w:rPr>
          <w:rStyle w:val="StyleUnderline"/>
          <w:highlight w:val="cyan"/>
        </w:rPr>
        <w:t xml:space="preserve">than </w:t>
      </w:r>
      <w:r w:rsidRPr="000646F4">
        <w:rPr>
          <w:rStyle w:val="Emphasis"/>
          <w:iCs w:val="0"/>
          <w:highlight w:val="cyan"/>
        </w:rPr>
        <w:t>achieving</w:t>
      </w:r>
      <w:r w:rsidRPr="000646F4">
        <w:rPr>
          <w:rStyle w:val="Emphasis"/>
          <w:iCs w:val="0"/>
        </w:rPr>
        <w:t xml:space="preserve"> sustained </w:t>
      </w:r>
      <w:r w:rsidRPr="000646F4">
        <w:rPr>
          <w:rStyle w:val="Emphasis"/>
          <w:iCs w:val="0"/>
          <w:highlight w:val="cyan"/>
        </w:rPr>
        <w:t>growth</w:t>
      </w:r>
      <w:r w:rsidRPr="000646F4">
        <w:rPr>
          <w:rStyle w:val="StyleUnderline"/>
          <w:highlight w:val="cyan"/>
        </w:rPr>
        <w:t xml:space="preserve"> and </w:t>
      </w:r>
      <w:r w:rsidRPr="000646F4">
        <w:rPr>
          <w:rStyle w:val="Emphasis"/>
          <w:iCs w:val="0"/>
          <w:highlight w:val="cyan"/>
        </w:rPr>
        <w:t>development</w:t>
      </w:r>
      <w:r w:rsidRPr="000646F4">
        <w:rPr>
          <w:rStyle w:val="StyleUnderline"/>
        </w:rPr>
        <w:t xml:space="preserve">, and </w:t>
      </w:r>
      <w:r w:rsidRPr="000646F4">
        <w:rPr>
          <w:rStyle w:val="Emphasis"/>
          <w:iCs w:val="0"/>
          <w:highlight w:val="cyan"/>
        </w:rPr>
        <w:t>every</w:t>
      </w:r>
      <w:r w:rsidRPr="000646F4">
        <w:rPr>
          <w:rStyle w:val="Emphasis"/>
          <w:iCs w:val="0"/>
        </w:rPr>
        <w:t xml:space="preserve"> economic </w:t>
      </w:r>
      <w:r w:rsidRPr="000646F4">
        <w:rPr>
          <w:rStyle w:val="Emphasis"/>
          <w:iCs w:val="0"/>
          <w:highlight w:val="cyan"/>
        </w:rPr>
        <w:t>policy</w:t>
      </w:r>
      <w:r w:rsidRPr="000646F4">
        <w:rPr>
          <w:rStyle w:val="StyleUnderline"/>
        </w:rPr>
        <w:t xml:space="preserve"> in a developing country </w:t>
      </w:r>
      <w:r w:rsidRPr="000646F4">
        <w:rPr>
          <w:rStyle w:val="StyleUnderline"/>
          <w:highlight w:val="cyan"/>
        </w:rPr>
        <w:t xml:space="preserve">should be </w:t>
      </w:r>
      <w:r w:rsidRPr="000646F4">
        <w:rPr>
          <w:rStyle w:val="Emphasis"/>
          <w:iCs w:val="0"/>
          <w:highlight w:val="cyan"/>
        </w:rPr>
        <w:t>geared</w:t>
      </w:r>
      <w:r w:rsidRPr="000646F4">
        <w:rPr>
          <w:rStyle w:val="StyleUnderline"/>
          <w:highlight w:val="cyan"/>
        </w:rPr>
        <w:t xml:space="preserve"> toward </w:t>
      </w:r>
      <w:r w:rsidRPr="000646F4">
        <w:rPr>
          <w:rStyle w:val="Emphasis"/>
          <w:iCs w:val="0"/>
          <w:highlight w:val="cyan"/>
        </w:rPr>
        <w:t>promoting</w:t>
      </w:r>
      <w:r w:rsidRPr="000646F4">
        <w:rPr>
          <w:rStyle w:val="StyleUnderline"/>
          <w:highlight w:val="cyan"/>
        </w:rPr>
        <w:t xml:space="preserve"> that</w:t>
      </w:r>
      <w:r w:rsidRPr="000646F4">
        <w:rPr>
          <w:highlight w:val="cyan"/>
        </w:rPr>
        <w:t>.</w:t>
      </w:r>
    </w:p>
    <w:p w14:paraId="66C16059" w14:textId="77777777" w:rsidR="00981B19" w:rsidRPr="000646F4" w:rsidRDefault="00981B19" w:rsidP="00981B19">
      <w:pPr>
        <w:rPr>
          <w:sz w:val="16"/>
        </w:rPr>
      </w:pPr>
      <w:r w:rsidRPr="000646F4">
        <w:rPr>
          <w:sz w:val="16"/>
        </w:rPr>
        <w:t xml:space="preserve">Whether competition enforcement contributes to growth is highly pertinent for developing countries, as many developing countries have adopted competition law in recent years. </w:t>
      </w:r>
      <w:r w:rsidRPr="000646F4">
        <w:rPr>
          <w:rStyle w:val="StyleUnderline"/>
        </w:rPr>
        <w:t xml:space="preserve">About 30 jurisdictions had in place a competition law in the early 1980s. There are </w:t>
      </w:r>
      <w:r w:rsidRPr="000646F4">
        <w:rPr>
          <w:rStyle w:val="Emphasis"/>
          <w:iCs w:val="0"/>
        </w:rPr>
        <w:t xml:space="preserve">now </w:t>
      </w:r>
      <w:r w:rsidRPr="000646F4">
        <w:rPr>
          <w:rStyle w:val="Emphasis"/>
          <w:iCs w:val="0"/>
          <w:highlight w:val="cyan"/>
        </w:rPr>
        <w:t>more than 130 competition law regimes</w:t>
      </w:r>
      <w:r w:rsidRPr="000646F4">
        <w:rPr>
          <w:rStyle w:val="StyleUnderline"/>
        </w:rPr>
        <w:t xml:space="preserve"> across the world. Many of these </w:t>
      </w:r>
      <w:r w:rsidRPr="000646F4">
        <w:rPr>
          <w:rStyle w:val="Emphasis"/>
          <w:iCs w:val="0"/>
          <w:highlight w:val="cyan"/>
        </w:rPr>
        <w:t>recent adopters</w:t>
      </w:r>
      <w:r w:rsidRPr="000646F4">
        <w:rPr>
          <w:rStyle w:val="StyleUnderline"/>
        </w:rPr>
        <w:t xml:space="preserve"> </w:t>
      </w:r>
      <w:r w:rsidRPr="000646F4">
        <w:rPr>
          <w:rStyle w:val="StyleUnderline"/>
          <w:highlight w:val="cyan"/>
        </w:rPr>
        <w:t>of competition law are developing countries</w:t>
      </w:r>
      <w:r w:rsidRPr="000646F4">
        <w:rPr>
          <w:sz w:val="16"/>
        </w:rPr>
        <w:t xml:space="preserve">. </w:t>
      </w:r>
    </w:p>
    <w:p w14:paraId="239A283A" w14:textId="77777777" w:rsidR="00981B19" w:rsidRPr="000646F4" w:rsidRDefault="00981B19" w:rsidP="00981B19">
      <w:pPr>
        <w:rPr>
          <w:sz w:val="16"/>
        </w:rPr>
      </w:pPr>
      <w:r w:rsidRPr="000646F4">
        <w:rPr>
          <w:sz w:val="16"/>
        </w:rPr>
        <w:t xml:space="preserve">The second (and related) reason this question is so important is that having recently adopted competition law, many developing countries still need to decide how much resources they want to devote to its enforcement. Given the dearth of public funding, precious resources need to be deployed to maximize the prospects for growth and potential for development. </w:t>
      </w:r>
    </w:p>
    <w:p w14:paraId="6C05F024" w14:textId="77777777" w:rsidR="00981B19" w:rsidRPr="000646F4" w:rsidRDefault="00981B19" w:rsidP="00981B19">
      <w:pPr>
        <w:rPr>
          <w:sz w:val="16"/>
        </w:rPr>
      </w:pPr>
      <w:r w:rsidRPr="000646F4">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3ADA8253" w14:textId="77777777" w:rsidR="00981B19" w:rsidRPr="000646F4" w:rsidRDefault="00981B19" w:rsidP="00981B19">
      <w:pPr>
        <w:rPr>
          <w:sz w:val="16"/>
        </w:rPr>
      </w:pPr>
      <w:r w:rsidRPr="000646F4">
        <w:rPr>
          <w:sz w:val="16"/>
        </w:rPr>
        <w:t>The Relationship Between Competition and Growth</w:t>
      </w:r>
    </w:p>
    <w:p w14:paraId="6BC67DB2" w14:textId="77777777" w:rsidR="00981B19" w:rsidRPr="000646F4" w:rsidRDefault="00981B19" w:rsidP="00981B19">
      <w:pPr>
        <w:rPr>
          <w:sz w:val="16"/>
        </w:rPr>
      </w:pPr>
      <w:r w:rsidRPr="000646F4">
        <w:rPr>
          <w:rStyle w:val="StyleUnderline"/>
          <w:highlight w:val="cyan"/>
        </w:rPr>
        <w:lastRenderedPageBreak/>
        <w:t>Competition</w:t>
      </w:r>
      <w:r w:rsidRPr="000646F4">
        <w:rPr>
          <w:rStyle w:val="StyleUnderline"/>
        </w:rPr>
        <w:t xml:space="preserve"> does </w:t>
      </w:r>
      <w:r w:rsidRPr="000646F4">
        <w:rPr>
          <w:rStyle w:val="Emphasis"/>
          <w:iCs w:val="0"/>
          <w:highlight w:val="cyan"/>
        </w:rPr>
        <w:t>contribute</w:t>
      </w:r>
      <w:r w:rsidRPr="000646F4">
        <w:rPr>
          <w:rStyle w:val="StyleUnderline"/>
          <w:highlight w:val="cyan"/>
        </w:rPr>
        <w:t xml:space="preserve"> to</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rStyle w:val="StyleUnderline"/>
        </w:rPr>
        <w:t xml:space="preserve">, and thus promoting competition law enforcement will </w:t>
      </w:r>
      <w:r w:rsidRPr="000646F4">
        <w:rPr>
          <w:rStyle w:val="Emphasis"/>
          <w:iCs w:val="0"/>
        </w:rPr>
        <w:t>enhance</w:t>
      </w:r>
      <w:r w:rsidRPr="000646F4">
        <w:rPr>
          <w:rStyle w:val="StyleUnderline"/>
        </w:rPr>
        <w:t xml:space="preserve"> the </w:t>
      </w:r>
      <w:r w:rsidRPr="000646F4">
        <w:rPr>
          <w:rStyle w:val="Emphasis"/>
          <w:iCs w:val="0"/>
        </w:rPr>
        <w:t>growth prospects</w:t>
      </w:r>
      <w:r w:rsidRPr="000646F4">
        <w:rPr>
          <w:rStyle w:val="StyleUnderline"/>
        </w:rPr>
        <w:t xml:space="preserve"> </w:t>
      </w:r>
      <w:r w:rsidRPr="000646F4">
        <w:rPr>
          <w:rStyle w:val="StyleUnderline"/>
          <w:highlight w:val="cyan"/>
        </w:rPr>
        <w:t xml:space="preserve">of </w:t>
      </w:r>
      <w:r w:rsidRPr="000646F4">
        <w:rPr>
          <w:rStyle w:val="Emphasis"/>
          <w:iCs w:val="0"/>
          <w:highlight w:val="cyan"/>
        </w:rPr>
        <w:t>developing countries</w:t>
      </w:r>
      <w:r w:rsidRPr="000646F4">
        <w:rPr>
          <w:sz w:val="16"/>
        </w:rPr>
        <w:t xml:space="preserve">. Therefore, </w:t>
      </w:r>
      <w:r w:rsidRPr="000646F4">
        <w:rPr>
          <w:rStyle w:val="StyleUnderline"/>
        </w:rPr>
        <w:t xml:space="preserve">developing countries should take competition enforcement </w:t>
      </w:r>
      <w:r w:rsidRPr="000646F4">
        <w:rPr>
          <w:rStyle w:val="Emphasis"/>
          <w:iCs w:val="0"/>
        </w:rPr>
        <w:t>seriously</w:t>
      </w:r>
      <w:r w:rsidRPr="000646F4">
        <w:rPr>
          <w:sz w:val="16"/>
        </w:rPr>
        <w:t xml:space="preserve">. </w:t>
      </w:r>
    </w:p>
    <w:p w14:paraId="38D103CF" w14:textId="77777777" w:rsidR="00981B19" w:rsidRPr="000646F4" w:rsidRDefault="00981B19" w:rsidP="00981B19">
      <w:pPr>
        <w:rPr>
          <w:sz w:val="16"/>
        </w:rPr>
      </w:pPr>
      <w:r w:rsidRPr="000646F4">
        <w:rPr>
          <w:sz w:val="16"/>
        </w:rPr>
        <w:t xml:space="preserve">While many </w:t>
      </w:r>
      <w:r w:rsidRPr="000646F4">
        <w:rPr>
          <w:rStyle w:val="StyleUnderline"/>
        </w:rPr>
        <w:t xml:space="preserve">competition law </w:t>
      </w:r>
      <w:r w:rsidRPr="000646F4">
        <w:rPr>
          <w:rStyle w:val="StyleUnderline"/>
          <w:highlight w:val="cyan"/>
        </w:rPr>
        <w:t>scholars</w:t>
      </w:r>
      <w:r w:rsidRPr="000646F4">
        <w:rPr>
          <w:sz w:val="16"/>
        </w:rPr>
        <w:t xml:space="preserve"> in the past have </w:t>
      </w:r>
      <w:r w:rsidRPr="000646F4">
        <w:rPr>
          <w:rStyle w:val="StyleUnderline"/>
          <w:highlight w:val="cyan"/>
        </w:rPr>
        <w:t>asserted this as</w:t>
      </w:r>
      <w:r w:rsidRPr="000646F4">
        <w:rPr>
          <w:rStyle w:val="StyleUnderline"/>
        </w:rPr>
        <w:t xml:space="preserve"> an </w:t>
      </w:r>
      <w:r w:rsidRPr="000646F4">
        <w:rPr>
          <w:rStyle w:val="Emphasis"/>
          <w:iCs w:val="0"/>
        </w:rPr>
        <w:t xml:space="preserve">article of </w:t>
      </w:r>
      <w:r w:rsidRPr="000646F4">
        <w:rPr>
          <w:rStyle w:val="Emphasis"/>
          <w:iCs w:val="0"/>
          <w:highlight w:val="cyan"/>
        </w:rPr>
        <w:t>faith</w:t>
      </w:r>
      <w:r w:rsidRPr="000646F4">
        <w:rPr>
          <w:rStyle w:val="StyleUnderline"/>
        </w:rPr>
        <w:t xml:space="preserve">, and the </w:t>
      </w:r>
      <w:r w:rsidRPr="000646F4">
        <w:rPr>
          <w:rStyle w:val="StyleUnderline"/>
          <w:highlight w:val="cyan"/>
        </w:rPr>
        <w:t>literature</w:t>
      </w:r>
      <w:r w:rsidRPr="000646F4">
        <w:rPr>
          <w:rStyle w:val="StyleUnderline"/>
        </w:rPr>
        <w:t xml:space="preserve"> on competition law in developing countries has </w:t>
      </w:r>
      <w:r w:rsidRPr="000646F4">
        <w:rPr>
          <w:rStyle w:val="StyleUnderline"/>
          <w:highlight w:val="cyan"/>
        </w:rPr>
        <w:t xml:space="preserve">taken it as a </w:t>
      </w:r>
      <w:r w:rsidRPr="000646F4">
        <w:rPr>
          <w:rStyle w:val="Emphasis"/>
          <w:iCs w:val="0"/>
          <w:highlight w:val="cyan"/>
        </w:rPr>
        <w:t>fact</w:t>
      </w:r>
      <w:r w:rsidRPr="000646F4">
        <w:rPr>
          <w:rStyle w:val="StyleUnderline"/>
        </w:rPr>
        <w:t xml:space="preserve">, it is important to establish the </w:t>
      </w:r>
      <w:r w:rsidRPr="000646F4">
        <w:rPr>
          <w:rStyle w:val="Emphasis"/>
          <w:iCs w:val="0"/>
        </w:rPr>
        <w:t>relationship</w:t>
      </w:r>
      <w:r w:rsidRPr="000646F4">
        <w:rPr>
          <w:rStyle w:val="StyleUnderline"/>
        </w:rPr>
        <w:t xml:space="preserve"> between competition and growth on a more </w:t>
      </w:r>
      <w:r w:rsidRPr="000646F4">
        <w:rPr>
          <w:rStyle w:val="Emphasis"/>
          <w:iCs w:val="0"/>
        </w:rPr>
        <w:t>rigorous</w:t>
      </w:r>
      <w:r w:rsidRPr="000646F4">
        <w:rPr>
          <w:rStyle w:val="StyleUnderline"/>
        </w:rPr>
        <w:t xml:space="preserve"> basis,</w:t>
      </w:r>
      <w:r w:rsidRPr="000646F4">
        <w:rPr>
          <w:sz w:val="16"/>
        </w:rPr>
        <w:t xml:space="preserve"> both theoretically and empirically. </w:t>
      </w:r>
    </w:p>
    <w:p w14:paraId="458BF6A3" w14:textId="77777777" w:rsidR="00981B19" w:rsidRPr="000646F4" w:rsidRDefault="00981B19" w:rsidP="00981B19">
      <w:pPr>
        <w:rPr>
          <w:sz w:val="16"/>
        </w:rPr>
      </w:pPr>
      <w:r w:rsidRPr="000646F4">
        <w:rPr>
          <w:sz w:val="16"/>
        </w:rPr>
        <w:t xml:space="preserve">From a theoretical perspective, </w:t>
      </w:r>
      <w:r w:rsidRPr="000646F4">
        <w:rPr>
          <w:rStyle w:val="StyleUnderline"/>
        </w:rPr>
        <w:t xml:space="preserve">the </w:t>
      </w:r>
      <w:r w:rsidRPr="000646F4">
        <w:rPr>
          <w:rStyle w:val="Emphasis"/>
          <w:iCs w:val="0"/>
        </w:rPr>
        <w:t xml:space="preserve">various </w:t>
      </w:r>
      <w:r w:rsidRPr="000646F4">
        <w:rPr>
          <w:rStyle w:val="Emphasis"/>
          <w:iCs w:val="0"/>
          <w:highlight w:val="cyan"/>
        </w:rPr>
        <w:t>growth models</w:t>
      </w:r>
      <w:r w:rsidRPr="000646F4">
        <w:rPr>
          <w:rStyle w:val="StyleUnderline"/>
        </w:rPr>
        <w:t xml:space="preserve"> that have been proposed by economists </w:t>
      </w:r>
      <w:r w:rsidRPr="000646F4">
        <w:rPr>
          <w:rStyle w:val="Emphasis"/>
          <w:iCs w:val="0"/>
          <w:highlight w:val="cyan"/>
        </w:rPr>
        <w:t>over the last six decades</w:t>
      </w:r>
      <w:r w:rsidRPr="000646F4">
        <w:rPr>
          <w:rStyle w:val="StyleUnderline"/>
          <w:highlight w:val="cyan"/>
        </w:rPr>
        <w:t xml:space="preserve"> indicate</w:t>
      </w:r>
      <w:r w:rsidRPr="000646F4">
        <w:rPr>
          <w:rStyle w:val="StyleUnderline"/>
        </w:rPr>
        <w:t xml:space="preserve"> the main </w:t>
      </w:r>
      <w:r w:rsidRPr="000646F4">
        <w:rPr>
          <w:rStyle w:val="StyleUnderline"/>
          <w:highlight w:val="cyan"/>
        </w:rPr>
        <w:t>drivers</w:t>
      </w:r>
      <w:r w:rsidRPr="000646F4">
        <w:rPr>
          <w:rStyle w:val="StyleUnderline"/>
        </w:rPr>
        <w:t xml:space="preserve"> of growth</w:t>
      </w:r>
      <w:r w:rsidRPr="000646F4">
        <w:rPr>
          <w:sz w:val="16"/>
        </w:rPr>
        <w:t xml:space="preserve"> and allow us to examine whether competition has a role to play in it. </w:t>
      </w:r>
      <w:r w:rsidRPr="000646F4">
        <w:rPr>
          <w:rStyle w:val="StyleUnderline"/>
          <w:highlight w:val="cyan"/>
        </w:rPr>
        <w:t>Most</w:t>
      </w:r>
      <w:r w:rsidRPr="000646F4">
        <w:rPr>
          <w:rStyle w:val="StyleUnderline"/>
        </w:rPr>
        <w:t xml:space="preserve"> of these economic models </w:t>
      </w:r>
      <w:r w:rsidRPr="000646F4">
        <w:rPr>
          <w:rStyle w:val="StyleUnderline"/>
          <w:highlight w:val="cyan"/>
        </w:rPr>
        <w:t>posit</w:t>
      </w:r>
      <w:r w:rsidRPr="000646F4">
        <w:rPr>
          <w:rStyle w:val="StyleUnderline"/>
        </w:rPr>
        <w:t xml:space="preserve"> that </w:t>
      </w:r>
      <w:r w:rsidRPr="000646F4">
        <w:rPr>
          <w:rStyle w:val="Emphasis"/>
          <w:iCs w:val="0"/>
          <w:highlight w:val="cyan"/>
        </w:rPr>
        <w:t>innovation</w:t>
      </w:r>
      <w:r w:rsidRPr="000646F4">
        <w:rPr>
          <w:rStyle w:val="StyleUnderline"/>
          <w:highlight w:val="cyan"/>
        </w:rPr>
        <w:t xml:space="preserve"> and </w:t>
      </w:r>
      <w:r w:rsidRPr="000646F4">
        <w:rPr>
          <w:rStyle w:val="Emphasis"/>
          <w:iCs w:val="0"/>
          <w:highlight w:val="cyan"/>
        </w:rPr>
        <w:t>productivity</w:t>
      </w:r>
      <w:r w:rsidRPr="000646F4">
        <w:rPr>
          <w:rStyle w:val="Emphasis"/>
          <w:iCs w:val="0"/>
        </w:rPr>
        <w:t xml:space="preserve"> growth</w:t>
      </w:r>
      <w:r w:rsidRPr="000646F4">
        <w:rPr>
          <w:rStyle w:val="StyleUnderline"/>
        </w:rPr>
        <w:t xml:space="preserve"> </w:t>
      </w:r>
      <w:r w:rsidRPr="000646F4">
        <w:rPr>
          <w:rStyle w:val="StyleUnderline"/>
          <w:highlight w:val="cyan"/>
        </w:rPr>
        <w:t>are</w:t>
      </w:r>
      <w:r w:rsidRPr="000646F4">
        <w:rPr>
          <w:rStyle w:val="StyleUnderline"/>
        </w:rPr>
        <w:t xml:space="preserve"> the </w:t>
      </w:r>
      <w:r w:rsidRPr="000646F4">
        <w:rPr>
          <w:rStyle w:val="Emphasis"/>
          <w:iCs w:val="0"/>
        </w:rPr>
        <w:t xml:space="preserve">principal </w:t>
      </w:r>
      <w:r w:rsidRPr="000646F4">
        <w:rPr>
          <w:rStyle w:val="Emphasis"/>
          <w:iCs w:val="0"/>
          <w:highlight w:val="cyan"/>
        </w:rPr>
        <w:t>sources</w:t>
      </w:r>
      <w:r w:rsidRPr="000646F4">
        <w:rPr>
          <w:rStyle w:val="StyleUnderline"/>
          <w:highlight w:val="cyan"/>
        </w:rPr>
        <w:t xml:space="preserve"> of</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 Therefore, to the extent that </w:t>
      </w:r>
      <w:r w:rsidRPr="000646F4">
        <w:rPr>
          <w:rStyle w:val="StyleUnderline"/>
          <w:highlight w:val="cyan"/>
        </w:rPr>
        <w:t xml:space="preserve">competition </w:t>
      </w:r>
      <w:r w:rsidRPr="000646F4">
        <w:rPr>
          <w:rStyle w:val="Emphasis"/>
          <w:iCs w:val="0"/>
          <w:highlight w:val="cyan"/>
        </w:rPr>
        <w:t>promotes</w:t>
      </w:r>
      <w:r w:rsidRPr="000646F4">
        <w:rPr>
          <w:rStyle w:val="StyleUnderline"/>
          <w:highlight w:val="cyan"/>
        </w:rPr>
        <w:t xml:space="preserve"> innovation and productivity</w:t>
      </w:r>
      <w:r w:rsidRPr="000646F4">
        <w:rPr>
          <w:rStyle w:val="StyleUnderline"/>
        </w:rPr>
        <w:t xml:space="preserve"> growth, </w:t>
      </w:r>
      <w:r w:rsidRPr="000646F4">
        <w:rPr>
          <w:rStyle w:val="Emphasis"/>
          <w:iCs w:val="0"/>
        </w:rPr>
        <w:t xml:space="preserve">fostering </w:t>
      </w:r>
      <w:r w:rsidRPr="000646F4">
        <w:rPr>
          <w:rStyle w:val="Emphasis"/>
          <w:iCs w:val="0"/>
          <w:highlight w:val="cyan"/>
        </w:rPr>
        <w:t>competition enhances</w:t>
      </w:r>
      <w:r w:rsidRPr="000646F4">
        <w:rPr>
          <w:rStyle w:val="Emphasis"/>
          <w:iCs w:val="0"/>
        </w:rPr>
        <w:t xml:space="preserve"> economic </w:t>
      </w:r>
      <w:r w:rsidRPr="000646F4">
        <w:rPr>
          <w:rStyle w:val="Emphasis"/>
          <w:iCs w:val="0"/>
          <w:highlight w:val="cyan"/>
        </w:rPr>
        <w:t>growth</w:t>
      </w:r>
      <w:r w:rsidRPr="000646F4">
        <w:rPr>
          <w:sz w:val="16"/>
        </w:rPr>
        <w:t xml:space="preserve">. </w:t>
      </w:r>
    </w:p>
    <w:p w14:paraId="2581AE46" w14:textId="77777777" w:rsidR="00981B19" w:rsidRPr="000646F4" w:rsidRDefault="00981B19" w:rsidP="00981B19">
      <w:pPr>
        <w:rPr>
          <w:sz w:val="16"/>
        </w:rPr>
      </w:pPr>
      <w:r w:rsidRPr="000646F4">
        <w:rPr>
          <w:sz w:val="16"/>
        </w:rPr>
        <w:t xml:space="preserve">Innovation, however, has to be understood differently in the context of most developing countries. Most of them are incapable of producing cutting-edge innovation along the global technological frontier. Instead, </w:t>
      </w:r>
      <w:r w:rsidRPr="000646F4">
        <w:rPr>
          <w:rStyle w:val="StyleUnderline"/>
        </w:rPr>
        <w:t>most of the innovation that takes place</w:t>
      </w:r>
      <w:r w:rsidRPr="000646F4">
        <w:rPr>
          <w:sz w:val="16"/>
        </w:rPr>
        <w:t xml:space="preserve"> in these countries </w:t>
      </w:r>
      <w:r w:rsidRPr="000646F4">
        <w:rPr>
          <w:rStyle w:val="StyleUnderline"/>
        </w:rPr>
        <w:t>exists in</w:t>
      </w:r>
      <w:r w:rsidRPr="000646F4">
        <w:rPr>
          <w:sz w:val="16"/>
        </w:rPr>
        <w:t xml:space="preserve"> the form of </w:t>
      </w:r>
      <w:r w:rsidRPr="000646F4">
        <w:rPr>
          <w:rStyle w:val="Emphasis"/>
          <w:iCs w:val="0"/>
        </w:rPr>
        <w:t>adapting</w:t>
      </w:r>
      <w:r w:rsidRPr="000646F4">
        <w:rPr>
          <w:rStyle w:val="StyleUnderline"/>
        </w:rPr>
        <w:t xml:space="preserve"> foreign technologies</w:t>
      </w:r>
      <w:r w:rsidRPr="000646F4">
        <w:rPr>
          <w:sz w:val="16"/>
        </w:rPr>
        <w:t xml:space="preserve">. </w:t>
      </w:r>
    </w:p>
    <w:p w14:paraId="7B076BD9" w14:textId="77777777" w:rsidR="00981B19" w:rsidRPr="000646F4" w:rsidRDefault="00981B19" w:rsidP="00981B19">
      <w:pPr>
        <w:rPr>
          <w:sz w:val="16"/>
        </w:rPr>
      </w:pPr>
      <w:r w:rsidRPr="000646F4">
        <w:rPr>
          <w:rStyle w:val="StyleUnderline"/>
        </w:rPr>
        <w:t>Adaptation</w:t>
      </w:r>
      <w:r w:rsidRPr="000646F4">
        <w:rPr>
          <w:sz w:val="16"/>
        </w:rPr>
        <w:t xml:space="preserve">, however, </w:t>
      </w:r>
      <w:r w:rsidRPr="000646F4">
        <w:rPr>
          <w:rStyle w:val="StyleUnderline"/>
        </w:rPr>
        <w:t>does not mean mere copying</w:t>
      </w:r>
      <w:r w:rsidRPr="000646F4">
        <w:rPr>
          <w:sz w:val="16"/>
        </w:rPr>
        <w:t xml:space="preserve">. Economists have suggested that </w:t>
      </w:r>
      <w:r w:rsidRPr="000646F4">
        <w:rPr>
          <w:rStyle w:val="StyleUnderline"/>
        </w:rPr>
        <w:t xml:space="preserve">even </w:t>
      </w:r>
      <w:r w:rsidRPr="000646F4">
        <w:rPr>
          <w:rStyle w:val="StyleUnderline"/>
          <w:highlight w:val="cyan"/>
        </w:rPr>
        <w:t>adapting foreign tech</w:t>
      </w:r>
      <w:r w:rsidRPr="000646F4">
        <w:rPr>
          <w:rStyle w:val="StyleUnderline"/>
        </w:rPr>
        <w:t xml:space="preserve">nology </w:t>
      </w:r>
      <w:r w:rsidRPr="000646F4">
        <w:rPr>
          <w:rStyle w:val="Emphasis"/>
          <w:iCs w:val="0"/>
          <w:highlight w:val="cyan"/>
        </w:rPr>
        <w:t>requires R&amp;D</w:t>
      </w:r>
      <w:r w:rsidRPr="000646F4">
        <w:rPr>
          <w:rStyle w:val="StyleUnderline"/>
        </w:rPr>
        <w:t xml:space="preserve">. Such </w:t>
      </w:r>
      <w:r w:rsidRPr="000646F4">
        <w:rPr>
          <w:rStyle w:val="StyleUnderline"/>
          <w:highlight w:val="cyan"/>
        </w:rPr>
        <w:t>innovation</w:t>
      </w:r>
      <w:r w:rsidRPr="000646F4">
        <w:rPr>
          <w:sz w:val="16"/>
        </w:rPr>
        <w:t xml:space="preserve"> in the context of developing countries </w:t>
      </w:r>
      <w:r w:rsidRPr="000646F4">
        <w:rPr>
          <w:rStyle w:val="StyleUnderline"/>
        </w:rPr>
        <w:t xml:space="preserve">could be </w:t>
      </w:r>
      <w:r w:rsidRPr="000646F4">
        <w:rPr>
          <w:rStyle w:val="StyleUnderline"/>
          <w:highlight w:val="cyan"/>
        </w:rPr>
        <w:t xml:space="preserve">called </w:t>
      </w:r>
      <w:r w:rsidRPr="000646F4">
        <w:rPr>
          <w:rStyle w:val="Emphasis"/>
          <w:iCs w:val="0"/>
          <w:highlight w:val="cyan"/>
        </w:rPr>
        <w:t>laggard innovation</w:t>
      </w:r>
      <w:r w:rsidRPr="000646F4">
        <w:rPr>
          <w:sz w:val="16"/>
        </w:rPr>
        <w:t xml:space="preserve">, as opposed to frontier innovation, which refers to cutting-edge innovations that mostly hail from industrialized economies. </w:t>
      </w:r>
    </w:p>
    <w:p w14:paraId="66C15B6A" w14:textId="77777777" w:rsidR="00981B19" w:rsidRPr="000646F4" w:rsidRDefault="00981B19" w:rsidP="00981B19">
      <w:pPr>
        <w:rPr>
          <w:sz w:val="16"/>
        </w:rPr>
      </w:pPr>
      <w:r w:rsidRPr="000646F4">
        <w:rPr>
          <w:rStyle w:val="StyleUnderline"/>
        </w:rPr>
        <w:t>The question then becomes whether competition promotes laggard innovation</w:t>
      </w:r>
      <w:r w:rsidRPr="000646F4">
        <w:rPr>
          <w:sz w:val="16"/>
        </w:rPr>
        <w:t xml:space="preserve">, which includes acquiring tacit knowledge for the purposes of technological adaptation, imitation, and process innovation; </w:t>
      </w:r>
      <w:r w:rsidRPr="000646F4">
        <w:rPr>
          <w:rStyle w:val="StyleUnderline"/>
        </w:rPr>
        <w:t xml:space="preserve">this author contends that it does. This </w:t>
      </w:r>
      <w:r w:rsidRPr="000646F4">
        <w:rPr>
          <w:rStyle w:val="StyleUnderline"/>
          <w:highlight w:val="cyan"/>
        </w:rPr>
        <w:t>conclusion is bolstered b</w:t>
      </w:r>
      <w:r w:rsidRPr="000646F4">
        <w:rPr>
          <w:rStyle w:val="StyleUnderline"/>
        </w:rPr>
        <w:t xml:space="preserve">y a </w:t>
      </w:r>
      <w:r w:rsidRPr="000646F4">
        <w:rPr>
          <w:rStyle w:val="Emphasis"/>
          <w:iCs w:val="0"/>
        </w:rPr>
        <w:t>wealth</w:t>
      </w:r>
      <w:r w:rsidRPr="000646F4">
        <w:rPr>
          <w:rStyle w:val="StyleUnderline"/>
        </w:rPr>
        <w:t xml:space="preserve"> of </w:t>
      </w:r>
      <w:r w:rsidRPr="000646F4">
        <w:rPr>
          <w:rStyle w:val="Emphasis"/>
          <w:iCs w:val="0"/>
          <w:highlight w:val="cyan"/>
        </w:rPr>
        <w:t>empirical studies</w:t>
      </w:r>
      <w:r w:rsidRPr="000646F4">
        <w:rPr>
          <w:rStyle w:val="StyleUnderline"/>
        </w:rPr>
        <w:t xml:space="preserve">, </w:t>
      </w:r>
      <w:r w:rsidRPr="000646F4">
        <w:rPr>
          <w:rStyle w:val="StyleUnderline"/>
          <w:highlight w:val="cyan"/>
        </w:rPr>
        <w:t>which</w:t>
      </w:r>
      <w:r w:rsidRPr="000646F4">
        <w:rPr>
          <w:rStyle w:val="StyleUnderline"/>
        </w:rPr>
        <w:t>,</w:t>
      </w:r>
      <w:r w:rsidRPr="000646F4">
        <w:t xml:space="preserve"> </w:t>
      </w:r>
      <w:r w:rsidRPr="000646F4">
        <w:rPr>
          <w:sz w:val="16"/>
        </w:rPr>
        <w:t xml:space="preserve">by and large, </w:t>
      </w:r>
      <w:r w:rsidRPr="000646F4">
        <w:rPr>
          <w:rStyle w:val="StyleUnderline"/>
        </w:rPr>
        <w:t xml:space="preserve">have </w:t>
      </w:r>
      <w:r w:rsidRPr="000646F4">
        <w:rPr>
          <w:rStyle w:val="StyleUnderline"/>
          <w:highlight w:val="cyan"/>
        </w:rPr>
        <w:t xml:space="preserve">found a </w:t>
      </w:r>
      <w:r w:rsidRPr="000646F4">
        <w:rPr>
          <w:rStyle w:val="Emphasis"/>
          <w:iCs w:val="0"/>
          <w:highlight w:val="cyan"/>
        </w:rPr>
        <w:t>positive correlation</w:t>
      </w:r>
      <w:r w:rsidRPr="000646F4">
        <w:rPr>
          <w:rStyle w:val="StyleUnderline"/>
          <w:highlight w:val="cyan"/>
        </w:rPr>
        <w:t xml:space="preserve"> between </w:t>
      </w:r>
      <w:r w:rsidRPr="000646F4">
        <w:rPr>
          <w:rStyle w:val="Emphasis"/>
          <w:iCs w:val="0"/>
          <w:highlight w:val="cyan"/>
        </w:rPr>
        <w:t>competition</w:t>
      </w:r>
      <w:r w:rsidRPr="000646F4">
        <w:rPr>
          <w:rStyle w:val="StyleUnderline"/>
        </w:rPr>
        <w:t xml:space="preserve"> </w:t>
      </w:r>
      <w:r w:rsidRPr="000646F4">
        <w:rPr>
          <w:rStyle w:val="StyleUnderline"/>
          <w:highlight w:val="cyan"/>
        </w:rPr>
        <w:t>and</w:t>
      </w:r>
      <w:r w:rsidRPr="000646F4">
        <w:rPr>
          <w:rStyle w:val="StyleUnderline"/>
        </w:rPr>
        <w:t xml:space="preserve"> </w:t>
      </w:r>
      <w:r w:rsidRPr="000646F4">
        <w:rPr>
          <w:rStyle w:val="Emphasis"/>
          <w:iCs w:val="0"/>
        </w:rPr>
        <w:t xml:space="preserve">economic </w:t>
      </w:r>
      <w:r w:rsidRPr="000646F4">
        <w:rPr>
          <w:rStyle w:val="Emphasis"/>
          <w:iCs w:val="0"/>
          <w:highlight w:val="cyan"/>
        </w:rPr>
        <w:t>growth</w:t>
      </w:r>
      <w:r w:rsidRPr="000646F4">
        <w:rPr>
          <w:sz w:val="16"/>
        </w:rPr>
        <w:t xml:space="preserve">.1 Therefore, </w:t>
      </w:r>
      <w:r w:rsidRPr="000646F4">
        <w:rPr>
          <w:rStyle w:val="StyleUnderline"/>
        </w:rPr>
        <w:t xml:space="preserve">it is in developing countries’ interest to </w:t>
      </w:r>
      <w:r w:rsidRPr="000646F4">
        <w:rPr>
          <w:rStyle w:val="Emphasis"/>
          <w:iCs w:val="0"/>
        </w:rPr>
        <w:t>devote resources</w:t>
      </w:r>
      <w:r w:rsidRPr="000646F4">
        <w:rPr>
          <w:rStyle w:val="StyleUnderline"/>
        </w:rPr>
        <w:t xml:space="preserve"> to competition law enforcement</w:t>
      </w:r>
      <w:r w:rsidRPr="000646F4">
        <w:rPr>
          <w:sz w:val="16"/>
        </w:rPr>
        <w:t xml:space="preserve">.  </w:t>
      </w:r>
    </w:p>
    <w:p w14:paraId="22DCEDD1" w14:textId="77777777" w:rsidR="00981B19" w:rsidRPr="000646F4" w:rsidRDefault="00981B19" w:rsidP="00981B19">
      <w:pPr>
        <w:pStyle w:val="Heading4"/>
      </w:pPr>
      <w:r>
        <w:t>The scenario is</w:t>
      </w:r>
      <w:r w:rsidRPr="000646F4">
        <w:t xml:space="preserve"> </w:t>
      </w:r>
      <w:r w:rsidRPr="000646F4">
        <w:rPr>
          <w:u w:val="single"/>
        </w:rPr>
        <w:t>South Africa</w:t>
      </w:r>
      <w:r w:rsidRPr="000646F4">
        <w:t xml:space="preserve">: </w:t>
      </w:r>
    </w:p>
    <w:p w14:paraId="109C2B84" w14:textId="77777777" w:rsidR="00981B19" w:rsidRPr="000646F4" w:rsidRDefault="00981B19" w:rsidP="00981B19">
      <w:pPr>
        <w:pStyle w:val="Heading4"/>
      </w:pPr>
      <w:r w:rsidRPr="000646F4">
        <w:t xml:space="preserve">South Africa has </w:t>
      </w:r>
      <w:r w:rsidRPr="000646F4">
        <w:rPr>
          <w:u w:val="single"/>
        </w:rPr>
        <w:t>few civil lawsuits</w:t>
      </w:r>
      <w:r w:rsidRPr="000646F4">
        <w:t xml:space="preserve"> – comity can resolve market failure.</w:t>
      </w:r>
    </w:p>
    <w:p w14:paraId="523E3075" w14:textId="77777777" w:rsidR="00981B19" w:rsidRPr="000646F4" w:rsidRDefault="00981B19" w:rsidP="00981B19">
      <w:r w:rsidRPr="000646F4">
        <w:rPr>
          <w:rStyle w:val="Style13ptBold"/>
        </w:rPr>
        <w:t>Jenny ’20</w:t>
      </w:r>
      <w:r w:rsidRPr="000646F4">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21" w:history="1">
        <w:r w:rsidRPr="000646F4">
          <w:rPr>
            <w:rStyle w:val="Hyperlink"/>
          </w:rPr>
          <w:t>https://journals.sagepub.com/doi/full/10.1177/0003603X19898621</w:t>
        </w:r>
      </w:hyperlink>
      <w:r w:rsidRPr="000646F4">
        <w:t>; KS]</w:t>
      </w:r>
    </w:p>
    <w:p w14:paraId="36D5D99D" w14:textId="77777777" w:rsidR="00981B19" w:rsidRPr="000646F4" w:rsidRDefault="00981B19" w:rsidP="00981B19">
      <w:pPr>
        <w:rPr>
          <w:sz w:val="16"/>
        </w:rPr>
      </w:pPr>
      <w:r w:rsidRPr="000646F4">
        <w:rPr>
          <w:sz w:val="16"/>
        </w:rPr>
        <w:t xml:space="preserve">On closer scrutiny, </w:t>
      </w:r>
      <w:r w:rsidRPr="000646F4">
        <w:rPr>
          <w:rStyle w:val="StyleUnderline"/>
          <w:highlight w:val="cyan"/>
        </w:rPr>
        <w:t xml:space="preserve">the </w:t>
      </w:r>
      <w:r w:rsidRPr="000646F4">
        <w:rPr>
          <w:rStyle w:val="Emphasis"/>
          <w:iCs w:val="0"/>
          <w:highlight w:val="cyan"/>
        </w:rPr>
        <w:t>competition experience</w:t>
      </w:r>
      <w:r w:rsidRPr="000646F4">
        <w:rPr>
          <w:rStyle w:val="StyleUnderline"/>
        </w:rPr>
        <w:t xml:space="preserve"> of </w:t>
      </w:r>
      <w:r w:rsidRPr="000646F4">
        <w:rPr>
          <w:rStyle w:val="Emphasis"/>
          <w:iCs w:val="0"/>
        </w:rPr>
        <w:t>South Africa</w:t>
      </w:r>
      <w:r w:rsidRPr="000646F4">
        <w:rPr>
          <w:sz w:val="16"/>
        </w:rPr>
        <w:t xml:space="preserve">, which is by far the most advanced of the African countries reviewed and has a strong judiciary, so far at least, </w:t>
      </w:r>
      <w:r w:rsidRPr="000646F4">
        <w:rPr>
          <w:rStyle w:val="StyleUnderline"/>
          <w:highlight w:val="cyan"/>
        </w:rPr>
        <w:t xml:space="preserve">is </w:t>
      </w:r>
      <w:r w:rsidRPr="000646F4">
        <w:rPr>
          <w:rStyle w:val="Emphasis"/>
          <w:iCs w:val="0"/>
          <w:highlight w:val="cyan"/>
        </w:rPr>
        <w:t>not</w:t>
      </w:r>
      <w:r w:rsidRPr="000646F4">
        <w:rPr>
          <w:rStyle w:val="Emphasis"/>
          <w:iCs w:val="0"/>
        </w:rPr>
        <w:t xml:space="preserve"> entirely </w:t>
      </w:r>
      <w:r w:rsidRPr="000646F4">
        <w:rPr>
          <w:rStyle w:val="Emphasis"/>
          <w:iCs w:val="0"/>
          <w:highlight w:val="cyan"/>
        </w:rPr>
        <w:t>encouraging</w:t>
      </w:r>
      <w:r w:rsidRPr="000646F4">
        <w:rPr>
          <w:sz w:val="16"/>
        </w:rPr>
        <w:t xml:space="preserve">.3 </w:t>
      </w:r>
      <w:r w:rsidRPr="000646F4">
        <w:rPr>
          <w:rStyle w:val="StyleUnderline"/>
          <w:highlight w:val="cyan"/>
        </w:rPr>
        <w:t xml:space="preserve">There have been a </w:t>
      </w:r>
      <w:r w:rsidRPr="000646F4">
        <w:rPr>
          <w:rStyle w:val="Emphasis"/>
          <w:iCs w:val="0"/>
          <w:highlight w:val="cyan"/>
        </w:rPr>
        <w:t>few civil lawsuits</w:t>
      </w:r>
      <w:r w:rsidRPr="000646F4">
        <w:rPr>
          <w:rStyle w:val="StyleUnderline"/>
        </w:rPr>
        <w:t xml:space="preserve"> based on the claims of competition violations and those have been introduced not by “outsiders” or poor victims of anticompetitive abuses but by already fairly </w:t>
      </w:r>
      <w:r w:rsidRPr="000646F4">
        <w:rPr>
          <w:rStyle w:val="StyleUnderline"/>
        </w:rPr>
        <w:lastRenderedPageBreak/>
        <w:t>established competitors or institutional customers</w:t>
      </w:r>
      <w:r w:rsidRPr="000646F4">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450A1F19" w14:textId="77777777" w:rsidR="00981B19" w:rsidRPr="000646F4" w:rsidRDefault="00981B19" w:rsidP="00981B19">
      <w:pPr>
        <w:rPr>
          <w:sz w:val="16"/>
        </w:rPr>
      </w:pPr>
      <w:r w:rsidRPr="000646F4">
        <w:rPr>
          <w:rStyle w:val="StyleUnderline"/>
        </w:rPr>
        <w:t>Section 38(c) of the South African Constitution allows for class actions</w:t>
      </w:r>
      <w:r w:rsidRPr="000646F4">
        <w:rPr>
          <w:sz w:val="16"/>
        </w:rPr>
        <w:t xml:space="preserve"> for an infringement of any fundamental right in the Bill of Rights </w:t>
      </w:r>
      <w:r w:rsidRPr="000646F4">
        <w:rPr>
          <w:rStyle w:val="StyleUnderline"/>
        </w:rPr>
        <w:t>and this applies to competition law</w:t>
      </w:r>
      <w:r w:rsidRPr="000646F4">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0646F4">
        <w:rPr>
          <w:rStyle w:val="StyleUnderline"/>
          <w:highlight w:val="cyan"/>
        </w:rPr>
        <w:t>There is</w:t>
      </w:r>
      <w:r w:rsidRPr="000646F4">
        <w:rPr>
          <w:rStyle w:val="StyleUnderline"/>
        </w:rPr>
        <w:t xml:space="preserve"> some </w:t>
      </w:r>
      <w:r w:rsidRPr="000646F4">
        <w:rPr>
          <w:rStyle w:val="Emphasis"/>
          <w:iCs w:val="0"/>
          <w:highlight w:val="cyan"/>
        </w:rPr>
        <w:t>hope</w:t>
      </w:r>
      <w:r w:rsidRPr="000646F4">
        <w:rPr>
          <w:rStyle w:val="StyleUnderline"/>
        </w:rPr>
        <w:t xml:space="preserve"> that these </w:t>
      </w:r>
      <w:r w:rsidRPr="000646F4">
        <w:rPr>
          <w:rStyle w:val="Emphasis"/>
          <w:iCs w:val="0"/>
          <w:highlight w:val="cyan"/>
        </w:rPr>
        <w:t>precisions</w:t>
      </w:r>
      <w:r w:rsidRPr="000646F4">
        <w:rPr>
          <w:rStyle w:val="StyleUnderline"/>
        </w:rPr>
        <w:t xml:space="preserve"> will </w:t>
      </w:r>
      <w:r w:rsidRPr="000646F4">
        <w:rPr>
          <w:rStyle w:val="Emphasis"/>
          <w:iCs w:val="0"/>
          <w:highlight w:val="cyan"/>
        </w:rPr>
        <w:t>lead to an increase</w:t>
      </w:r>
      <w:r w:rsidRPr="000646F4">
        <w:rPr>
          <w:rStyle w:val="StyleUnderline"/>
          <w:highlight w:val="cyan"/>
        </w:rPr>
        <w:t xml:space="preserve"> in</w:t>
      </w:r>
      <w:r w:rsidRPr="000646F4">
        <w:rPr>
          <w:rStyle w:val="StyleUnderline"/>
        </w:rPr>
        <w:t xml:space="preserve"> the </w:t>
      </w:r>
      <w:r w:rsidRPr="000646F4">
        <w:rPr>
          <w:rStyle w:val="Emphasis"/>
          <w:iCs w:val="0"/>
        </w:rPr>
        <w:t>number</w:t>
      </w:r>
      <w:r w:rsidRPr="000646F4">
        <w:rPr>
          <w:rStyle w:val="StyleUnderline"/>
        </w:rPr>
        <w:t xml:space="preserve"> of </w:t>
      </w:r>
      <w:r w:rsidRPr="000646F4">
        <w:rPr>
          <w:rStyle w:val="Emphasis"/>
          <w:iCs w:val="0"/>
          <w:highlight w:val="cyan"/>
        </w:rPr>
        <w:t>class actions</w:t>
      </w:r>
      <w:r w:rsidRPr="000646F4">
        <w:rPr>
          <w:rStyle w:val="StyleUnderline"/>
        </w:rPr>
        <w:t xml:space="preserve"> in general</w:t>
      </w:r>
      <w:r w:rsidRPr="000646F4">
        <w:rPr>
          <w:sz w:val="16"/>
        </w:rPr>
        <w:t>. Those cases are still pending, however, nine years after the Competition Tribunal decision.4</w:t>
      </w:r>
    </w:p>
    <w:p w14:paraId="3057CB5D" w14:textId="77777777" w:rsidR="00981B19" w:rsidRPr="000646F4" w:rsidRDefault="00981B19" w:rsidP="00981B19">
      <w:pPr>
        <w:rPr>
          <w:sz w:val="16"/>
        </w:rPr>
      </w:pPr>
      <w:r w:rsidRPr="000646F4">
        <w:rPr>
          <w:sz w:val="16"/>
        </w:rPr>
        <w:t xml:space="preserve">Finally, </w:t>
      </w:r>
      <w:r w:rsidRPr="000646F4">
        <w:rPr>
          <w:rStyle w:val="StyleUnderline"/>
        </w:rPr>
        <w:t xml:space="preserve">the </w:t>
      </w:r>
      <w:r w:rsidRPr="000646F4">
        <w:rPr>
          <w:rStyle w:val="StyleUnderline"/>
          <w:highlight w:val="cyan"/>
        </w:rPr>
        <w:t>authors</w:t>
      </w:r>
      <w:r w:rsidRPr="000646F4">
        <w:rPr>
          <w:sz w:val="16"/>
        </w:rPr>
        <w:t xml:space="preserve"> also </w:t>
      </w:r>
      <w:r w:rsidRPr="000646F4">
        <w:rPr>
          <w:rStyle w:val="StyleUnderline"/>
          <w:highlight w:val="cyan"/>
        </w:rPr>
        <w:t>propose</w:t>
      </w:r>
      <w:r w:rsidRPr="000646F4">
        <w:rPr>
          <w:rStyle w:val="StyleUnderline"/>
        </w:rPr>
        <w:t xml:space="preserve"> a </w:t>
      </w:r>
      <w:r w:rsidRPr="000646F4">
        <w:rPr>
          <w:rStyle w:val="Emphasis"/>
          <w:iCs w:val="0"/>
          <w:highlight w:val="cyan"/>
        </w:rPr>
        <w:t>pro-development agenda</w:t>
      </w:r>
      <w:r w:rsidRPr="000646F4">
        <w:rPr>
          <w:rStyle w:val="StyleUnderline"/>
          <w:highlight w:val="cyan"/>
        </w:rPr>
        <w:t xml:space="preserve"> with respect to</w:t>
      </w:r>
      <w:r w:rsidRPr="000646F4">
        <w:rPr>
          <w:rStyle w:val="StyleUnderline"/>
        </w:rPr>
        <w:t xml:space="preserve"> the </w:t>
      </w:r>
      <w:r w:rsidRPr="000646F4">
        <w:rPr>
          <w:rStyle w:val="Emphasis"/>
          <w:iCs w:val="0"/>
          <w:highlight w:val="cyan"/>
        </w:rPr>
        <w:t>advocacy</w:t>
      </w:r>
      <w:r w:rsidRPr="000646F4">
        <w:rPr>
          <w:rStyle w:val="Emphasis"/>
          <w:iCs w:val="0"/>
        </w:rPr>
        <w:t xml:space="preserve"> function</w:t>
      </w:r>
      <w:r w:rsidRPr="000646F4">
        <w:rPr>
          <w:rStyle w:val="StyleUnderline"/>
        </w:rPr>
        <w:t xml:space="preserve"> </w:t>
      </w:r>
      <w:r w:rsidRPr="000646F4">
        <w:rPr>
          <w:rStyle w:val="StyleUnderline"/>
          <w:highlight w:val="cyan"/>
        </w:rPr>
        <w:t xml:space="preserve">of </w:t>
      </w:r>
      <w:r w:rsidRPr="000646F4">
        <w:rPr>
          <w:rStyle w:val="Emphasis"/>
          <w:iCs w:val="0"/>
          <w:highlight w:val="cyan"/>
        </w:rPr>
        <w:t>competition authorities</w:t>
      </w:r>
      <w:r w:rsidRPr="000646F4">
        <w:rPr>
          <w:rStyle w:val="StyleUnderline"/>
          <w:highlight w:val="cyan"/>
        </w:rPr>
        <w:t xml:space="preserve"> in African countries</w:t>
      </w:r>
      <w:r w:rsidRPr="000646F4">
        <w:rPr>
          <w:rStyle w:val="StyleUnderline"/>
        </w:rPr>
        <w:t>. This agenda targets both domestic public restraints to competition and transnational anticompetitive practices</w:t>
      </w:r>
      <w:r w:rsidRPr="000646F4">
        <w:rPr>
          <w:sz w:val="16"/>
        </w:rPr>
        <w:t>.</w:t>
      </w:r>
    </w:p>
    <w:p w14:paraId="33217AFD" w14:textId="77777777" w:rsidR="00981B19" w:rsidRPr="000646F4" w:rsidRDefault="00981B19" w:rsidP="00981B19">
      <w:pPr>
        <w:rPr>
          <w:sz w:val="16"/>
        </w:rPr>
      </w:pPr>
      <w:r w:rsidRPr="000646F4">
        <w:rPr>
          <w:sz w:val="16"/>
        </w:rPr>
        <w:t xml:space="preserve">With respect to domestic public restraints to competition, </w:t>
      </w:r>
      <w:r w:rsidRPr="000646F4">
        <w:rPr>
          <w:rStyle w:val="StyleUnderline"/>
        </w:rPr>
        <w:t xml:space="preserve">the authors suggest that the </w:t>
      </w:r>
      <w:r w:rsidRPr="000646F4">
        <w:rPr>
          <w:rStyle w:val="Emphasis"/>
          <w:iCs w:val="0"/>
        </w:rPr>
        <w:t>advocacy function</w:t>
      </w:r>
      <w:r w:rsidRPr="000646F4">
        <w:rPr>
          <w:rStyle w:val="StyleUnderline"/>
        </w:rPr>
        <w:t xml:space="preserve"> of competition authorities</w:t>
      </w:r>
      <w:r w:rsidRPr="000646F4">
        <w:rPr>
          <w:sz w:val="16"/>
        </w:rPr>
        <w:t xml:space="preserve"> (and their market investigation powers) </w:t>
      </w:r>
      <w:r w:rsidRPr="000646F4">
        <w:rPr>
          <w:rStyle w:val="StyleUnderline"/>
        </w:rPr>
        <w:t xml:space="preserve">should be aimed at </w:t>
      </w:r>
      <w:r w:rsidRPr="000646F4">
        <w:rPr>
          <w:rStyle w:val="Emphasis"/>
          <w:iCs w:val="0"/>
        </w:rPr>
        <w:t>regulatory laws</w:t>
      </w:r>
      <w:r w:rsidRPr="000646F4">
        <w:rPr>
          <w:rStyle w:val="StyleUnderline"/>
        </w:rPr>
        <w:t xml:space="preserve"> that unnecessarily restrict competition; at state-owned monopoly boards, prevalent in African countries, trading</w:t>
      </w:r>
      <w:r w:rsidRPr="000646F4">
        <w:rPr>
          <w:sz w:val="16"/>
        </w:rPr>
        <w:t xml:space="preserve"> in various commodities (including agricultural commodities) </w:t>
      </w:r>
      <w:r w:rsidRPr="000646F4">
        <w:rPr>
          <w:rStyle w:val="StyleUnderline"/>
        </w:rPr>
        <w:t>with poor results; and at restrictive national trade laws which often protect domestic lobbies to the detriment of consumers and</w:t>
      </w:r>
      <w:r w:rsidRPr="000646F4">
        <w:rPr>
          <w:sz w:val="16"/>
        </w:rPr>
        <w:t xml:space="preserve"> also of </w:t>
      </w:r>
      <w:r w:rsidRPr="000646F4">
        <w:rPr>
          <w:rStyle w:val="StyleUnderline"/>
        </w:rPr>
        <w:t>newcomers</w:t>
      </w:r>
      <w:r w:rsidRPr="000646F4">
        <w:rPr>
          <w:sz w:val="16"/>
        </w:rPr>
        <w:t>.</w:t>
      </w:r>
    </w:p>
    <w:p w14:paraId="26780B56" w14:textId="77777777" w:rsidR="00981B19" w:rsidRPr="000646F4" w:rsidRDefault="00981B19" w:rsidP="00981B19">
      <w:pPr>
        <w:rPr>
          <w:sz w:val="16"/>
        </w:rPr>
      </w:pPr>
      <w:r w:rsidRPr="000646F4">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0646F4">
        <w:rPr>
          <w:rStyle w:val="StyleUnderline"/>
          <w:highlight w:val="cyan"/>
        </w:rPr>
        <w:t xml:space="preserve">the authors call on the </w:t>
      </w:r>
      <w:r w:rsidRPr="000646F4">
        <w:rPr>
          <w:rStyle w:val="Emphasis"/>
          <w:iCs w:val="0"/>
          <w:highlight w:val="cyan"/>
        </w:rPr>
        <w:t>international community</w:t>
      </w:r>
      <w:r w:rsidRPr="000646F4">
        <w:rPr>
          <w:rStyle w:val="StyleUnderline"/>
          <w:highlight w:val="cyan"/>
        </w:rPr>
        <w:t xml:space="preserve"> to </w:t>
      </w:r>
      <w:r w:rsidRPr="000646F4">
        <w:rPr>
          <w:rStyle w:val="Emphasis"/>
          <w:iCs w:val="0"/>
          <w:highlight w:val="cyan"/>
        </w:rPr>
        <w:t>renew efforts</w:t>
      </w:r>
      <w:r w:rsidRPr="000646F4">
        <w:rPr>
          <w:rStyle w:val="StyleUnderline"/>
          <w:highlight w:val="cyan"/>
        </w:rPr>
        <w:t xml:space="preserve"> to </w:t>
      </w:r>
      <w:r w:rsidRPr="000646F4">
        <w:rPr>
          <w:rStyle w:val="Emphasis"/>
          <w:iCs w:val="0"/>
          <w:highlight w:val="cyan"/>
        </w:rPr>
        <w:t>tackle</w:t>
      </w:r>
      <w:r w:rsidRPr="000646F4">
        <w:rPr>
          <w:sz w:val="16"/>
        </w:rPr>
        <w:t xml:space="preserve"> the vexing issue of </w:t>
      </w:r>
      <w:r w:rsidRPr="000646F4">
        <w:rPr>
          <w:rStyle w:val="Emphasis"/>
          <w:iCs w:val="0"/>
          <w:highlight w:val="cyan"/>
        </w:rPr>
        <w:t>export cartels</w:t>
      </w:r>
      <w:r w:rsidRPr="000646F4">
        <w:rPr>
          <w:rStyle w:val="StyleUnderline"/>
          <w:highlight w:val="cyan"/>
        </w:rPr>
        <w:t xml:space="preserve"> by </w:t>
      </w:r>
      <w:r w:rsidRPr="000646F4">
        <w:rPr>
          <w:rStyle w:val="Emphasis"/>
          <w:iCs w:val="0"/>
          <w:highlight w:val="cyan"/>
        </w:rPr>
        <w:t>finding inspiration</w:t>
      </w:r>
      <w:r w:rsidRPr="000646F4">
        <w:rPr>
          <w:rStyle w:val="StyleUnderline"/>
        </w:rPr>
        <w:t xml:space="preserve"> in </w:t>
      </w:r>
      <w:r w:rsidRPr="000646F4">
        <w:rPr>
          <w:rStyle w:val="Emphasis"/>
          <w:iCs w:val="0"/>
        </w:rPr>
        <w:t>innovative mechanisms</w:t>
      </w:r>
      <w:r w:rsidRPr="000646F4">
        <w:rPr>
          <w:rStyle w:val="StyleUnderline"/>
        </w:rPr>
        <w:t xml:space="preserve"> </w:t>
      </w:r>
      <w:r w:rsidRPr="000646F4">
        <w:rPr>
          <w:rStyle w:val="StyleUnderline"/>
          <w:highlight w:val="cyan"/>
        </w:rPr>
        <w:t>inspired by</w:t>
      </w:r>
      <w:r w:rsidRPr="000646F4">
        <w:rPr>
          <w:sz w:val="16"/>
        </w:rPr>
        <w:t xml:space="preserve"> the spirit of </w:t>
      </w:r>
      <w:r w:rsidRPr="000646F4">
        <w:rPr>
          <w:rStyle w:val="Emphasis"/>
          <w:iCs w:val="0"/>
        </w:rPr>
        <w:t xml:space="preserve">positive </w:t>
      </w:r>
      <w:r w:rsidRPr="000646F4">
        <w:rPr>
          <w:rStyle w:val="Emphasis"/>
          <w:iCs w:val="0"/>
          <w:highlight w:val="cyan"/>
        </w:rPr>
        <w:t>comity</w:t>
      </w:r>
      <w:r w:rsidRPr="000646F4">
        <w:rPr>
          <w:sz w:val="16"/>
        </w:rPr>
        <w:t xml:space="preserve"> which has been adopted in other areas such as the Basel Convention on the Control of Transboundary Movement of Hazardous Wastes and their Disposal.</w:t>
      </w:r>
    </w:p>
    <w:p w14:paraId="6657AA65" w14:textId="77777777" w:rsidR="00981B19" w:rsidRPr="000646F4" w:rsidRDefault="00981B19" w:rsidP="00981B19">
      <w:pPr>
        <w:pStyle w:val="Heading4"/>
      </w:pPr>
      <w:r w:rsidRPr="000646F4">
        <w:t xml:space="preserve">Market failures </w:t>
      </w:r>
      <w:r w:rsidRPr="000646F4">
        <w:rPr>
          <w:u w:val="single"/>
        </w:rPr>
        <w:t>depress</w:t>
      </w:r>
      <w:r w:rsidRPr="000646F4">
        <w:t xml:space="preserve"> growth in ag. </w:t>
      </w:r>
    </w:p>
    <w:p w14:paraId="4C30E1D2" w14:textId="77777777" w:rsidR="00981B19" w:rsidRPr="000646F4" w:rsidRDefault="00981B19" w:rsidP="00981B19">
      <w:r w:rsidRPr="000646F4">
        <w:rPr>
          <w:rStyle w:val="Style13ptBold"/>
        </w:rPr>
        <w:t>Nair ’19</w:t>
      </w:r>
      <w:r w:rsidRPr="000646F4">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0A541C2B" w14:textId="77777777" w:rsidR="00981B19" w:rsidRPr="000646F4" w:rsidRDefault="00981B19" w:rsidP="00981B19">
      <w:pPr>
        <w:rPr>
          <w:sz w:val="16"/>
        </w:rPr>
      </w:pPr>
      <w:r w:rsidRPr="000646F4">
        <w:rPr>
          <w:sz w:val="16"/>
        </w:rPr>
        <w:t>Economic regulation, competitive outcomes and inclusive growth</w:t>
      </w:r>
    </w:p>
    <w:p w14:paraId="57C96028" w14:textId="77777777" w:rsidR="00981B19" w:rsidRPr="000646F4" w:rsidRDefault="00981B19" w:rsidP="00981B19">
      <w:pPr>
        <w:rPr>
          <w:sz w:val="16"/>
        </w:rPr>
      </w:pPr>
      <w:r w:rsidRPr="000646F4">
        <w:rPr>
          <w:sz w:val="16"/>
        </w:rPr>
        <w:t xml:space="preserve">The presence and persistence of a range of </w:t>
      </w:r>
      <w:r w:rsidRPr="000646F4">
        <w:rPr>
          <w:rStyle w:val="Emphasis"/>
          <w:iCs w:val="0"/>
        </w:rPr>
        <w:t>market failures</w:t>
      </w:r>
      <w:r w:rsidRPr="000646F4">
        <w:rPr>
          <w:rStyle w:val="StyleUnderline"/>
        </w:rPr>
        <w:t xml:space="preserve"> is the </w:t>
      </w:r>
      <w:r w:rsidRPr="000646F4">
        <w:rPr>
          <w:rStyle w:val="Emphasis"/>
          <w:iCs w:val="0"/>
        </w:rPr>
        <w:t>most prominent justification</w:t>
      </w:r>
      <w:r w:rsidRPr="000646F4">
        <w:rPr>
          <w:rStyle w:val="StyleUnderline"/>
        </w:rPr>
        <w:t xml:space="preserve"> for </w:t>
      </w:r>
      <w:r w:rsidRPr="000646F4">
        <w:rPr>
          <w:rStyle w:val="Emphasis"/>
          <w:iCs w:val="0"/>
        </w:rPr>
        <w:t>economic regulation</w:t>
      </w:r>
      <w:r w:rsidRPr="000646F4">
        <w:rPr>
          <w:rStyle w:val="StyleUnderline"/>
        </w:rPr>
        <w:t xml:space="preserve">. </w:t>
      </w:r>
      <w:r w:rsidRPr="000646F4">
        <w:rPr>
          <w:rStyle w:val="StyleUnderline"/>
          <w:highlight w:val="cyan"/>
        </w:rPr>
        <w:t xml:space="preserve">Market failures arise when </w:t>
      </w:r>
      <w:r w:rsidRPr="000646F4">
        <w:rPr>
          <w:rStyle w:val="Emphasis"/>
          <w:iCs w:val="0"/>
          <w:highlight w:val="cyan"/>
        </w:rPr>
        <w:t>resources</w:t>
      </w:r>
      <w:r w:rsidRPr="000646F4">
        <w:rPr>
          <w:rStyle w:val="StyleUnderline"/>
          <w:highlight w:val="cyan"/>
        </w:rPr>
        <w:t xml:space="preserve"> are</w:t>
      </w:r>
      <w:r w:rsidRPr="000646F4">
        <w:rPr>
          <w:rStyle w:val="StyleUnderline"/>
        </w:rPr>
        <w:t xml:space="preserve"> </w:t>
      </w:r>
      <w:r w:rsidRPr="000646F4">
        <w:rPr>
          <w:rStyle w:val="Emphasis"/>
          <w:iCs w:val="0"/>
          <w:highlight w:val="cyan"/>
        </w:rPr>
        <w:t>not allocated</w:t>
      </w:r>
      <w:r w:rsidRPr="000646F4">
        <w:rPr>
          <w:rStyle w:val="StyleUnderline"/>
          <w:highlight w:val="cyan"/>
        </w:rPr>
        <w:t xml:space="preserve"> or </w:t>
      </w:r>
      <w:r w:rsidRPr="000646F4">
        <w:rPr>
          <w:rStyle w:val="Emphasis"/>
          <w:iCs w:val="0"/>
          <w:highlight w:val="cyan"/>
        </w:rPr>
        <w:t xml:space="preserve">priced </w:t>
      </w:r>
      <w:r w:rsidRPr="000646F4">
        <w:rPr>
          <w:rStyle w:val="Emphasis"/>
          <w:iCs w:val="0"/>
          <w:highlight w:val="cyan"/>
        </w:rPr>
        <w:lastRenderedPageBreak/>
        <w:t>efficiently</w:t>
      </w:r>
      <w:r w:rsidRPr="000646F4">
        <w:rPr>
          <w:rStyle w:val="StyleUnderline"/>
        </w:rPr>
        <w:t xml:space="preserve">, and when a more optimal outcome would result from reallocating resources and altering prices. </w:t>
      </w:r>
      <w:r w:rsidRPr="000646F4">
        <w:rPr>
          <w:rStyle w:val="StyleUnderline"/>
          <w:highlight w:val="cyan"/>
        </w:rPr>
        <w:t>Market failures</w:t>
      </w:r>
      <w:r w:rsidRPr="000646F4">
        <w:rPr>
          <w:sz w:val="16"/>
        </w:rPr>
        <w:t xml:space="preserve">, along with other constraints, </w:t>
      </w:r>
      <w:r w:rsidRPr="000646F4">
        <w:rPr>
          <w:rStyle w:val="Emphasis"/>
          <w:iCs w:val="0"/>
          <w:highlight w:val="cyan"/>
        </w:rPr>
        <w:t>impede</w:t>
      </w:r>
      <w:r w:rsidRPr="000646F4">
        <w:rPr>
          <w:rStyle w:val="StyleUnderline"/>
        </w:rPr>
        <w:t xml:space="preserve"> the </w:t>
      </w:r>
      <w:r w:rsidRPr="000646F4">
        <w:rPr>
          <w:rStyle w:val="Emphasis"/>
          <w:iCs w:val="0"/>
          <w:highlight w:val="cyan"/>
        </w:rPr>
        <w:t>poor</w:t>
      </w:r>
      <w:r w:rsidRPr="000646F4">
        <w:rPr>
          <w:rStyle w:val="StyleUnderline"/>
          <w:highlight w:val="cyan"/>
        </w:rPr>
        <w:t xml:space="preserve"> and </w:t>
      </w:r>
      <w:r w:rsidRPr="000646F4">
        <w:rPr>
          <w:rStyle w:val="Emphasis"/>
          <w:iCs w:val="0"/>
          <w:highlight w:val="cyan"/>
        </w:rPr>
        <w:t>marginalised</w:t>
      </w:r>
      <w:r w:rsidRPr="000646F4">
        <w:rPr>
          <w:rStyle w:val="StyleUnderline"/>
          <w:highlight w:val="cyan"/>
        </w:rPr>
        <w:t xml:space="preserve"> from </w:t>
      </w:r>
      <w:r w:rsidRPr="000646F4">
        <w:rPr>
          <w:rStyle w:val="Emphasis"/>
          <w:iCs w:val="0"/>
          <w:highlight w:val="cyan"/>
        </w:rPr>
        <w:t>accessing markets</w:t>
      </w:r>
      <w:r w:rsidRPr="000646F4">
        <w:rPr>
          <w:rStyle w:val="StyleUnderline"/>
        </w:rPr>
        <w:t xml:space="preserve"> and </w:t>
      </w:r>
      <w:r w:rsidRPr="000646F4">
        <w:rPr>
          <w:rStyle w:val="Emphasis"/>
          <w:iCs w:val="0"/>
        </w:rPr>
        <w:t>benefiting</w:t>
      </w:r>
      <w:r w:rsidRPr="000646F4">
        <w:rPr>
          <w:rStyle w:val="StyleUnderline"/>
        </w:rPr>
        <w:t xml:space="preserve"> from </w:t>
      </w:r>
      <w:r w:rsidRPr="000646F4">
        <w:rPr>
          <w:rStyle w:val="Emphasis"/>
          <w:iCs w:val="0"/>
        </w:rPr>
        <w:t>growth</w:t>
      </w:r>
      <w:r w:rsidRPr="000646F4">
        <w:rPr>
          <w:rStyle w:val="StyleUnderline"/>
        </w:rPr>
        <w:t xml:space="preserve">, thereby </w:t>
      </w:r>
      <w:r w:rsidRPr="000646F4">
        <w:rPr>
          <w:rStyle w:val="Emphasis"/>
          <w:iCs w:val="0"/>
          <w:highlight w:val="cyan"/>
        </w:rPr>
        <w:t>perpetuating inequality</w:t>
      </w:r>
      <w:r w:rsidRPr="000646F4">
        <w:rPr>
          <w:rStyle w:val="StyleUnderline"/>
          <w:highlight w:val="cyan"/>
        </w:rPr>
        <w:t xml:space="preserve"> and </w:t>
      </w:r>
      <w:r w:rsidRPr="000646F4">
        <w:rPr>
          <w:rStyle w:val="Emphasis"/>
          <w:iCs w:val="0"/>
          <w:highlight w:val="cyan"/>
        </w:rPr>
        <w:t>non-inclusive growth</w:t>
      </w:r>
      <w:r w:rsidRPr="000646F4">
        <w:rPr>
          <w:sz w:val="16"/>
        </w:rPr>
        <w:t xml:space="preserve"> (Ali and Son, 2007; Ianchovichina and Lundstrom, 2009; see also chapter 5, this volume).</w:t>
      </w:r>
    </w:p>
    <w:p w14:paraId="637AC3C2" w14:textId="77777777" w:rsidR="00981B19" w:rsidRPr="000646F4" w:rsidRDefault="00981B19" w:rsidP="00981B19">
      <w:pPr>
        <w:rPr>
          <w:sz w:val="16"/>
        </w:rPr>
      </w:pPr>
      <w:r w:rsidRPr="000646F4">
        <w:rPr>
          <w:sz w:val="16"/>
        </w:rPr>
        <w:t xml:space="preserve">One type of </w:t>
      </w:r>
      <w:r w:rsidRPr="000646F4">
        <w:rPr>
          <w:rStyle w:val="Emphasis"/>
          <w:iCs w:val="0"/>
        </w:rPr>
        <w:t>market failure</w:t>
      </w:r>
      <w:r w:rsidRPr="000646F4">
        <w:rPr>
          <w:sz w:val="16"/>
        </w:rPr>
        <w:t xml:space="preserve">, and a persuasive justification for regulation, </w:t>
      </w:r>
      <w:r w:rsidRPr="000646F4">
        <w:rPr>
          <w:rStyle w:val="StyleUnderline"/>
        </w:rPr>
        <w:t xml:space="preserve">is the presence of natural </w:t>
      </w:r>
      <w:r w:rsidRPr="000646F4">
        <w:rPr>
          <w:rStyle w:val="Emphasis"/>
          <w:iCs w:val="0"/>
        </w:rPr>
        <w:t>monopolies</w:t>
      </w:r>
      <w:r w:rsidRPr="000646F4">
        <w:rPr>
          <w:rStyle w:val="StyleUnderline"/>
        </w:rPr>
        <w:t xml:space="preserve">. Typical </w:t>
      </w:r>
      <w:r w:rsidRPr="000646F4">
        <w:rPr>
          <w:rStyle w:val="StyleUnderline"/>
          <w:highlight w:val="cyan"/>
        </w:rPr>
        <w:t>industries</w:t>
      </w:r>
      <w:r w:rsidRPr="000646F4">
        <w:rPr>
          <w:rStyle w:val="StyleUnderline"/>
        </w:rPr>
        <w:t xml:space="preserve"> that </w:t>
      </w:r>
      <w:r w:rsidRPr="000646F4">
        <w:rPr>
          <w:rStyle w:val="StyleUnderline"/>
          <w:highlight w:val="cyan"/>
        </w:rPr>
        <w:t>have</w:t>
      </w:r>
      <w:r w:rsidRPr="000646F4">
        <w:rPr>
          <w:rStyle w:val="StyleUnderline"/>
        </w:rPr>
        <w:t xml:space="preserve"> </w:t>
      </w:r>
      <w:r w:rsidRPr="000646F4">
        <w:rPr>
          <w:rStyle w:val="Emphasis"/>
          <w:iCs w:val="0"/>
        </w:rPr>
        <w:t xml:space="preserve">natural </w:t>
      </w:r>
      <w:r w:rsidRPr="000646F4">
        <w:rPr>
          <w:rStyle w:val="Emphasis"/>
          <w:iCs w:val="0"/>
          <w:highlight w:val="cyan"/>
        </w:rPr>
        <w:t>monopoly characteristics</w:t>
      </w:r>
      <w:r w:rsidRPr="000646F4">
        <w:rPr>
          <w:sz w:val="16"/>
        </w:rPr>
        <w:t xml:space="preserve"> and that are commonly subject to regulation </w:t>
      </w:r>
      <w:r w:rsidRPr="000646F4">
        <w:rPr>
          <w:rStyle w:val="StyleUnderline"/>
        </w:rPr>
        <w:t>include electricity transmission, liquid fuel pipelines, telecommunication infrastructure and water supply systems</w:t>
      </w:r>
      <w:r w:rsidRPr="000646F4">
        <w:rPr>
          <w:sz w:val="16"/>
        </w:rPr>
        <w:t>. In South Africa, economic regulation has focused on regulating the natural monopoly parts of these value chains, which were formerly stateowned and subsequently privatised (Roberts and Mondliwa, 2014).</w:t>
      </w:r>
    </w:p>
    <w:p w14:paraId="77B4D286" w14:textId="77777777" w:rsidR="00981B19" w:rsidRPr="000646F4" w:rsidRDefault="00981B19" w:rsidP="00981B19">
      <w:pPr>
        <w:rPr>
          <w:sz w:val="16"/>
        </w:rPr>
      </w:pPr>
      <w:r w:rsidRPr="000646F4">
        <w:rPr>
          <w:rStyle w:val="StyleUnderline"/>
        </w:rPr>
        <w:t xml:space="preserve">Another type of </w:t>
      </w:r>
      <w:r w:rsidRPr="000646F4">
        <w:rPr>
          <w:rStyle w:val="Emphasis"/>
          <w:iCs w:val="0"/>
        </w:rPr>
        <w:t>market failure</w:t>
      </w:r>
      <w:r w:rsidRPr="000646F4">
        <w:rPr>
          <w:rStyle w:val="StyleUnderline"/>
        </w:rPr>
        <w:t xml:space="preserve"> arises from </w:t>
      </w:r>
      <w:r w:rsidRPr="000646F4">
        <w:rPr>
          <w:rStyle w:val="Emphasis"/>
          <w:iCs w:val="0"/>
        </w:rPr>
        <w:t>non-competitive markets</w:t>
      </w:r>
      <w:r w:rsidRPr="000646F4">
        <w:rPr>
          <w:sz w:val="16"/>
        </w:rPr>
        <w:t xml:space="preserve">. This can occur when </w:t>
      </w:r>
      <w:r w:rsidRPr="000646F4">
        <w:rPr>
          <w:rStyle w:val="StyleUnderline"/>
        </w:rPr>
        <w:t xml:space="preserve">a single firm or groups of firms possess </w:t>
      </w:r>
      <w:r w:rsidRPr="000646F4">
        <w:rPr>
          <w:rStyle w:val="Emphasis"/>
          <w:iCs w:val="0"/>
        </w:rPr>
        <w:t>persistent market power</w:t>
      </w:r>
      <w:r w:rsidRPr="000646F4">
        <w:rPr>
          <w:rStyle w:val="StyleUnderline"/>
        </w:rPr>
        <w:t xml:space="preserve"> which results in </w:t>
      </w:r>
      <w:r w:rsidRPr="000646F4">
        <w:rPr>
          <w:rStyle w:val="Emphasis"/>
          <w:iCs w:val="0"/>
        </w:rPr>
        <w:t>less than optimal output</w:t>
      </w:r>
      <w:r w:rsidRPr="000646F4">
        <w:rPr>
          <w:rStyle w:val="StyleUnderline"/>
        </w:rPr>
        <w:t xml:space="preserve"> being produced with higher resultant prices. The lack of effective competition</w:t>
      </w:r>
      <w:r w:rsidRPr="000646F4">
        <w:rPr>
          <w:sz w:val="16"/>
        </w:rPr>
        <w:t xml:space="preserve"> could </w:t>
      </w:r>
      <w:r w:rsidRPr="000646F4">
        <w:rPr>
          <w:rStyle w:val="StyleUnderline"/>
        </w:rPr>
        <w:t xml:space="preserve">result in dominant firms </w:t>
      </w:r>
      <w:r w:rsidRPr="000646F4">
        <w:rPr>
          <w:rStyle w:val="Emphasis"/>
          <w:iCs w:val="0"/>
        </w:rPr>
        <w:t>abusing</w:t>
      </w:r>
      <w:r w:rsidRPr="000646F4">
        <w:rPr>
          <w:rStyle w:val="StyleUnderline"/>
        </w:rPr>
        <w:t xml:space="preserve"> their </w:t>
      </w:r>
      <w:r w:rsidRPr="000646F4">
        <w:rPr>
          <w:rStyle w:val="Emphasis"/>
          <w:iCs w:val="0"/>
        </w:rPr>
        <w:t>market power</w:t>
      </w:r>
      <w:r w:rsidRPr="000646F4">
        <w:rPr>
          <w:rStyle w:val="StyleUnderline"/>
        </w:rPr>
        <w:t xml:space="preserve"> or </w:t>
      </w:r>
      <w:r w:rsidRPr="000646F4">
        <w:rPr>
          <w:rStyle w:val="Emphasis"/>
          <w:iCs w:val="0"/>
        </w:rPr>
        <w:t>engaging</w:t>
      </w:r>
      <w:r w:rsidRPr="000646F4">
        <w:rPr>
          <w:rStyle w:val="StyleUnderline"/>
        </w:rPr>
        <w:t xml:space="preserve"> in </w:t>
      </w:r>
      <w:r w:rsidRPr="000646F4">
        <w:rPr>
          <w:rStyle w:val="Emphasis"/>
          <w:iCs w:val="0"/>
        </w:rPr>
        <w:t>collusive behaviour</w:t>
      </w:r>
      <w:r w:rsidRPr="000646F4">
        <w:rPr>
          <w:sz w:val="16"/>
        </w:rPr>
        <w:t xml:space="preserve">, obtaining rents at the expense of consumers and potential competitors. </w:t>
      </w:r>
      <w:r w:rsidRPr="000646F4">
        <w:rPr>
          <w:rStyle w:val="StyleUnderline"/>
        </w:rPr>
        <w:t xml:space="preserve">This has </w:t>
      </w:r>
      <w:r w:rsidRPr="000646F4">
        <w:rPr>
          <w:rStyle w:val="Emphasis"/>
          <w:iCs w:val="0"/>
        </w:rPr>
        <w:t>negative implications</w:t>
      </w:r>
      <w:r w:rsidRPr="000646F4">
        <w:rPr>
          <w:rStyle w:val="StyleUnderline"/>
        </w:rPr>
        <w:t xml:space="preserve"> for </w:t>
      </w:r>
      <w:r w:rsidRPr="000646F4">
        <w:rPr>
          <w:rStyle w:val="Emphasis"/>
          <w:iCs w:val="0"/>
        </w:rPr>
        <w:t>productivity</w:t>
      </w:r>
      <w:r w:rsidRPr="000646F4">
        <w:rPr>
          <w:rStyle w:val="StyleUnderline"/>
        </w:rPr>
        <w:t xml:space="preserve"> and </w:t>
      </w:r>
      <w:r w:rsidRPr="000646F4">
        <w:rPr>
          <w:rStyle w:val="Emphasis"/>
          <w:iCs w:val="0"/>
        </w:rPr>
        <w:t>job creation</w:t>
      </w:r>
      <w:r w:rsidRPr="000646F4">
        <w:rPr>
          <w:rStyle w:val="StyleUnderline"/>
        </w:rPr>
        <w:t xml:space="preserve">. </w:t>
      </w:r>
      <w:r w:rsidRPr="000646F4">
        <w:rPr>
          <w:rStyle w:val="StyleUnderline"/>
          <w:highlight w:val="cyan"/>
        </w:rPr>
        <w:t>Uncompetitive markets</w:t>
      </w:r>
      <w:r w:rsidRPr="000646F4">
        <w:rPr>
          <w:rStyle w:val="StyleUnderline"/>
        </w:rPr>
        <w:t xml:space="preserve"> also </w:t>
      </w:r>
      <w:r w:rsidRPr="000646F4">
        <w:rPr>
          <w:rStyle w:val="StyleUnderline"/>
          <w:highlight w:val="cyan"/>
        </w:rPr>
        <w:t xml:space="preserve">result in </w:t>
      </w:r>
      <w:r w:rsidRPr="000646F4">
        <w:rPr>
          <w:rStyle w:val="Emphasis"/>
          <w:iCs w:val="0"/>
          <w:highlight w:val="cyan"/>
        </w:rPr>
        <w:t>lower levels</w:t>
      </w:r>
      <w:r w:rsidRPr="000646F4">
        <w:rPr>
          <w:rStyle w:val="StyleUnderline"/>
          <w:highlight w:val="cyan"/>
        </w:rPr>
        <w:t xml:space="preserve"> of </w:t>
      </w:r>
      <w:r w:rsidRPr="000646F4">
        <w:rPr>
          <w:rStyle w:val="Emphasis"/>
          <w:iCs w:val="0"/>
          <w:highlight w:val="cyan"/>
        </w:rPr>
        <w:t>innovation</w:t>
      </w:r>
      <w:r w:rsidRPr="000646F4">
        <w:rPr>
          <w:rStyle w:val="StyleUnderline"/>
        </w:rPr>
        <w:t xml:space="preserve">, </w:t>
      </w:r>
      <w:r w:rsidRPr="000646F4">
        <w:rPr>
          <w:rStyle w:val="StyleUnderline"/>
          <w:highlight w:val="cyan"/>
        </w:rPr>
        <w:t>reduced choice</w:t>
      </w:r>
      <w:r w:rsidRPr="000646F4">
        <w:rPr>
          <w:rStyle w:val="StyleUnderline"/>
        </w:rPr>
        <w:t xml:space="preserve"> for consumers </w:t>
      </w:r>
      <w:r w:rsidRPr="000646F4">
        <w:rPr>
          <w:rStyle w:val="StyleUnderline"/>
          <w:highlight w:val="cyan"/>
        </w:rPr>
        <w:t>and poorer quality</w:t>
      </w:r>
      <w:r w:rsidRPr="000646F4">
        <w:rPr>
          <w:rStyle w:val="StyleUnderline"/>
        </w:rPr>
        <w:t xml:space="preserve"> of goods or services</w:t>
      </w:r>
      <w:r w:rsidRPr="000646F4">
        <w:rPr>
          <w:sz w:val="16"/>
        </w:rPr>
        <w:t xml:space="preserve">. Not only are direct consumers harmed, but the viability of downstream industries is affected if the product in question is an intermediate input. Furthermore, </w:t>
      </w:r>
      <w:r w:rsidRPr="000646F4">
        <w:rPr>
          <w:rStyle w:val="StyleUnderline"/>
        </w:rPr>
        <w:t>firms with market power</w:t>
      </w:r>
      <w:r w:rsidRPr="000646F4">
        <w:rPr>
          <w:sz w:val="16"/>
        </w:rPr>
        <w:t xml:space="preserve"> that control essential facilities that </w:t>
      </w:r>
      <w:r w:rsidRPr="000646F4">
        <w:rPr>
          <w:rStyle w:val="StyleUnderline"/>
        </w:rPr>
        <w:t>cannot easily be replicated</w:t>
      </w:r>
      <w:r w:rsidRPr="000646F4">
        <w:rPr>
          <w:sz w:val="16"/>
        </w:rPr>
        <w:t xml:space="preserve"> or that control key inputs could abuse their dominance by limiting access to their facilities, </w:t>
      </w:r>
      <w:r w:rsidRPr="000646F4">
        <w:rPr>
          <w:rStyle w:val="StyleUnderline"/>
        </w:rPr>
        <w:t xml:space="preserve">thereby creating </w:t>
      </w:r>
      <w:r w:rsidRPr="000646F4">
        <w:rPr>
          <w:rStyle w:val="Emphasis"/>
          <w:iCs w:val="0"/>
        </w:rPr>
        <w:t>barriers</w:t>
      </w:r>
      <w:r w:rsidRPr="000646F4">
        <w:rPr>
          <w:rStyle w:val="StyleUnderline"/>
        </w:rPr>
        <w:t xml:space="preserve"> to </w:t>
      </w:r>
      <w:r w:rsidRPr="000646F4">
        <w:rPr>
          <w:rStyle w:val="Emphasis"/>
          <w:iCs w:val="0"/>
        </w:rPr>
        <w:t>entry</w:t>
      </w:r>
      <w:r w:rsidRPr="000646F4">
        <w:rPr>
          <w:rStyle w:val="StyleUnderline"/>
        </w:rPr>
        <w:t>. Regulation</w:t>
      </w:r>
      <w:r w:rsidRPr="000646F4">
        <w:rPr>
          <w:sz w:val="16"/>
        </w:rPr>
        <w:t xml:space="preserve"> can be a way to </w:t>
      </w:r>
      <w:r w:rsidRPr="000646F4">
        <w:rPr>
          <w:rStyle w:val="StyleUnderline"/>
        </w:rPr>
        <w:t>curb excesses in market power by regulating access to infrastructure</w:t>
      </w:r>
      <w:r w:rsidRPr="000646F4">
        <w:rPr>
          <w:sz w:val="16"/>
        </w:rPr>
        <w:t xml:space="preserve"> as well as other market outcomes, including prices (Viscusi et al., 2000, in Roberts and Mondliwa, 2014).</w:t>
      </w:r>
    </w:p>
    <w:p w14:paraId="6EFD51D8" w14:textId="77777777" w:rsidR="00981B19" w:rsidRPr="000646F4" w:rsidRDefault="00981B19" w:rsidP="00981B19">
      <w:pPr>
        <w:rPr>
          <w:sz w:val="16"/>
        </w:rPr>
      </w:pPr>
      <w:r w:rsidRPr="000646F4">
        <w:rPr>
          <w:rStyle w:val="StyleUnderline"/>
          <w:highlight w:val="cyan"/>
        </w:rPr>
        <w:t xml:space="preserve">South Africa’s </w:t>
      </w:r>
      <w:r w:rsidRPr="000646F4">
        <w:rPr>
          <w:rStyle w:val="Emphasis"/>
          <w:iCs w:val="0"/>
          <w:highlight w:val="cyan"/>
        </w:rPr>
        <w:t>history</w:t>
      </w:r>
      <w:r w:rsidRPr="000646F4">
        <w:rPr>
          <w:rStyle w:val="StyleUnderline"/>
        </w:rPr>
        <w:t xml:space="preserve"> and </w:t>
      </w:r>
      <w:r w:rsidRPr="000646F4">
        <w:rPr>
          <w:rStyle w:val="Emphasis"/>
          <w:iCs w:val="0"/>
        </w:rPr>
        <w:t>economic policies</w:t>
      </w:r>
      <w:r w:rsidRPr="000646F4">
        <w:rPr>
          <w:rStyle w:val="StyleUnderline"/>
        </w:rPr>
        <w:t xml:space="preserve"> under </w:t>
      </w:r>
      <w:r w:rsidRPr="000646F4">
        <w:rPr>
          <w:rStyle w:val="Emphasis"/>
          <w:iCs w:val="0"/>
        </w:rPr>
        <w:t>apartheid</w:t>
      </w:r>
      <w:r w:rsidRPr="000646F4">
        <w:rPr>
          <w:rStyle w:val="StyleUnderline"/>
        </w:rPr>
        <w:t xml:space="preserve"> </w:t>
      </w:r>
      <w:r w:rsidRPr="000646F4">
        <w:rPr>
          <w:rStyle w:val="StyleUnderline"/>
          <w:highlight w:val="cyan"/>
        </w:rPr>
        <w:t xml:space="preserve">created markets that are </w:t>
      </w:r>
      <w:r w:rsidRPr="000646F4">
        <w:rPr>
          <w:rStyle w:val="Emphasis"/>
          <w:iCs w:val="0"/>
          <w:highlight w:val="cyan"/>
        </w:rPr>
        <w:t>highly concentrated</w:t>
      </w:r>
      <w:r w:rsidRPr="000646F4">
        <w:rPr>
          <w:rStyle w:val="StyleUnderline"/>
        </w:rPr>
        <w:t>,</w:t>
      </w:r>
      <w:r w:rsidRPr="000646F4">
        <w:rPr>
          <w:sz w:val="16"/>
        </w:rPr>
        <w:t xml:space="preserve"> with a few firms in strategic industries possessing considerable market power. </w:t>
      </w:r>
      <w:r w:rsidRPr="000646F4">
        <w:rPr>
          <w:rStyle w:val="StyleUnderline"/>
        </w:rPr>
        <w:t>Economic opportunity</w:t>
      </w:r>
      <w:r w:rsidRPr="000646F4">
        <w:rPr>
          <w:sz w:val="16"/>
        </w:rPr>
        <w:t xml:space="preserve"> only </w:t>
      </w:r>
      <w:r w:rsidRPr="000646F4">
        <w:rPr>
          <w:rStyle w:val="StyleUnderline"/>
        </w:rPr>
        <w:t>catered to</w:t>
      </w:r>
      <w:r w:rsidRPr="000646F4">
        <w:rPr>
          <w:sz w:val="16"/>
        </w:rPr>
        <w:t xml:space="preserve"> the interests of </w:t>
      </w:r>
      <w:r w:rsidRPr="000646F4">
        <w:rPr>
          <w:rStyle w:val="Emphasis"/>
          <w:iCs w:val="0"/>
        </w:rPr>
        <w:t>minority groups</w:t>
      </w:r>
      <w:r w:rsidRPr="000646F4">
        <w:rPr>
          <w:sz w:val="16"/>
        </w:rPr>
        <w:t xml:space="preserve">. The state owned and controlled </w:t>
      </w:r>
      <w:r w:rsidRPr="000646F4">
        <w:rPr>
          <w:rStyle w:val="Emphasis"/>
          <w:iCs w:val="0"/>
          <w:highlight w:val="cyan"/>
        </w:rPr>
        <w:t>several</w:t>
      </w:r>
      <w:r w:rsidRPr="000646F4">
        <w:rPr>
          <w:rStyle w:val="Emphasis"/>
          <w:iCs w:val="0"/>
        </w:rPr>
        <w:t xml:space="preserve"> strategic </w:t>
      </w:r>
      <w:r w:rsidRPr="000646F4">
        <w:rPr>
          <w:rStyle w:val="Emphasis"/>
          <w:iCs w:val="0"/>
          <w:highlight w:val="cyan"/>
        </w:rPr>
        <w:t>sectors</w:t>
      </w:r>
      <w:r w:rsidRPr="000646F4">
        <w:rPr>
          <w:rStyle w:val="StyleUnderline"/>
          <w:highlight w:val="cyan"/>
        </w:rPr>
        <w:t>, such as</w:t>
      </w:r>
      <w:r w:rsidRPr="000646F4">
        <w:rPr>
          <w:sz w:val="16"/>
        </w:rPr>
        <w:t xml:space="preserve"> energy, telecommunications, mining, </w:t>
      </w:r>
      <w:r w:rsidRPr="000646F4">
        <w:rPr>
          <w:rStyle w:val="Emphasis"/>
          <w:iCs w:val="0"/>
          <w:highlight w:val="cyan"/>
        </w:rPr>
        <w:t>agriculture</w:t>
      </w:r>
      <w:r w:rsidRPr="000646F4">
        <w:rPr>
          <w:sz w:val="16"/>
        </w:rPr>
        <w:t xml:space="preserve"> and several intermediate industrial product markets. Even following the liberalisation and privatisation trends of the 1990s, </w:t>
      </w:r>
      <w:r w:rsidRPr="000646F4">
        <w:rPr>
          <w:rStyle w:val="StyleUnderline"/>
        </w:rPr>
        <w:t xml:space="preserve">most of these industries </w:t>
      </w:r>
      <w:r w:rsidRPr="000646F4">
        <w:rPr>
          <w:rStyle w:val="StyleUnderline"/>
          <w:highlight w:val="cyan"/>
        </w:rPr>
        <w:t xml:space="preserve">continue to be </w:t>
      </w:r>
      <w:r w:rsidRPr="000646F4">
        <w:rPr>
          <w:rStyle w:val="Emphasis"/>
          <w:iCs w:val="0"/>
          <w:highlight w:val="cyan"/>
        </w:rPr>
        <w:t>highly concentrated</w:t>
      </w:r>
      <w:r w:rsidRPr="000646F4">
        <w:rPr>
          <w:sz w:val="16"/>
        </w:rPr>
        <w:t xml:space="preserve"> while some remain state-owned (Makhaya and Roberts, 2013). </w:t>
      </w:r>
      <w:r w:rsidRPr="000646F4">
        <w:rPr>
          <w:rStyle w:val="Emphasis"/>
          <w:iCs w:val="0"/>
        </w:rPr>
        <w:t>Participation</w:t>
      </w:r>
      <w:r w:rsidRPr="000646F4">
        <w:rPr>
          <w:rStyle w:val="StyleUnderline"/>
        </w:rPr>
        <w:t xml:space="preserve"> by </w:t>
      </w:r>
      <w:r w:rsidRPr="000646F4">
        <w:rPr>
          <w:rStyle w:val="Emphasis"/>
          <w:iCs w:val="0"/>
        </w:rPr>
        <w:t>new entrants</w:t>
      </w:r>
      <w:r w:rsidRPr="000646F4">
        <w:rPr>
          <w:rStyle w:val="StyleUnderline"/>
        </w:rPr>
        <w:t xml:space="preserve"> has</w:t>
      </w:r>
      <w:r w:rsidRPr="000646F4">
        <w:rPr>
          <w:sz w:val="16"/>
        </w:rPr>
        <w:t xml:space="preserve"> typically </w:t>
      </w:r>
      <w:r w:rsidRPr="000646F4">
        <w:rPr>
          <w:rStyle w:val="StyleUnderline"/>
        </w:rPr>
        <w:t xml:space="preserve">been </w:t>
      </w:r>
      <w:r w:rsidRPr="000646F4">
        <w:rPr>
          <w:rStyle w:val="Emphasis"/>
          <w:iCs w:val="0"/>
        </w:rPr>
        <w:t>constrained</w:t>
      </w:r>
      <w:r w:rsidRPr="000646F4">
        <w:rPr>
          <w:sz w:val="16"/>
        </w:rPr>
        <w:t xml:space="preserve"> through structural or strategic barriers to entry (or both).</w:t>
      </w:r>
    </w:p>
    <w:p w14:paraId="0739AC5B" w14:textId="77777777" w:rsidR="00981B19" w:rsidRPr="000646F4" w:rsidRDefault="00981B19" w:rsidP="00981B19">
      <w:pPr>
        <w:pStyle w:val="Heading4"/>
      </w:pPr>
      <w:r w:rsidRPr="000646F4">
        <w:t xml:space="preserve">Absence of antitrust </w:t>
      </w:r>
      <w:r w:rsidRPr="006C4CD6">
        <w:rPr>
          <w:u w:val="single"/>
        </w:rPr>
        <w:t>raises prices</w:t>
      </w:r>
      <w:r w:rsidRPr="000646F4">
        <w:t xml:space="preserve"> and </w:t>
      </w:r>
      <w:r w:rsidRPr="006C4CD6">
        <w:rPr>
          <w:u w:val="single"/>
        </w:rPr>
        <w:t>guarantees food insecurity</w:t>
      </w:r>
      <w:r w:rsidRPr="000646F4">
        <w:t>.</w:t>
      </w:r>
    </w:p>
    <w:p w14:paraId="4A95CD4A" w14:textId="77777777" w:rsidR="00981B19" w:rsidRPr="000646F4" w:rsidRDefault="00981B19" w:rsidP="00981B19">
      <w:r w:rsidRPr="000646F4">
        <w:rPr>
          <w:rStyle w:val="Style13ptBold"/>
        </w:rPr>
        <w:t>Nwuneli ’18</w:t>
      </w:r>
      <w:r w:rsidRPr="000646F4">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22" w:history="1">
        <w:r w:rsidRPr="000646F4">
          <w:rPr>
            <w:rStyle w:val="Hyperlink"/>
          </w:rPr>
          <w:t>https://www.project-syndicate.org/commentary/africa-monopoly-food-prices-by-ndidi-okonkwo-nwuneli-2018-08</w:t>
        </w:r>
      </w:hyperlink>
      <w:r w:rsidRPr="000646F4">
        <w:t>; KS]</w:t>
      </w:r>
    </w:p>
    <w:p w14:paraId="6FF16C7E" w14:textId="77777777" w:rsidR="00981B19" w:rsidRPr="000646F4" w:rsidRDefault="00981B19" w:rsidP="00981B19">
      <w:pPr>
        <w:rPr>
          <w:sz w:val="16"/>
        </w:rPr>
      </w:pPr>
      <w:r w:rsidRPr="000646F4">
        <w:rPr>
          <w:sz w:val="16"/>
        </w:rPr>
        <w:t xml:space="preserve">Many </w:t>
      </w:r>
      <w:r w:rsidRPr="000646F4">
        <w:rPr>
          <w:rStyle w:val="Emphasis"/>
          <w:iCs w:val="0"/>
          <w:highlight w:val="cyan"/>
        </w:rPr>
        <w:t>consumers</w:t>
      </w:r>
      <w:r w:rsidRPr="000646F4">
        <w:rPr>
          <w:rStyle w:val="StyleUnderline"/>
        </w:rPr>
        <w:t xml:space="preserve"> in </w:t>
      </w:r>
      <w:r w:rsidRPr="000646F4">
        <w:rPr>
          <w:rStyle w:val="Emphasis"/>
          <w:iCs w:val="0"/>
        </w:rPr>
        <w:t>Africa</w:t>
      </w:r>
      <w:r w:rsidRPr="000646F4">
        <w:rPr>
          <w:rStyle w:val="StyleUnderline"/>
        </w:rPr>
        <w:t xml:space="preserve"> </w:t>
      </w:r>
      <w:r w:rsidRPr="000646F4">
        <w:rPr>
          <w:rStyle w:val="StyleUnderline"/>
          <w:highlight w:val="cyan"/>
        </w:rPr>
        <w:t xml:space="preserve">spend a </w:t>
      </w:r>
      <w:r w:rsidRPr="000646F4">
        <w:rPr>
          <w:rStyle w:val="Emphasis"/>
          <w:iCs w:val="0"/>
          <w:highlight w:val="cyan"/>
        </w:rPr>
        <w:t>disproportionate percentage</w:t>
      </w:r>
      <w:r w:rsidRPr="000646F4">
        <w:rPr>
          <w:rStyle w:val="StyleUnderline"/>
          <w:highlight w:val="cyan"/>
        </w:rPr>
        <w:t xml:space="preserve"> of</w:t>
      </w:r>
      <w:r w:rsidRPr="000646F4">
        <w:rPr>
          <w:rStyle w:val="StyleUnderline"/>
        </w:rPr>
        <w:t xml:space="preserve"> their </w:t>
      </w:r>
      <w:r w:rsidRPr="000646F4">
        <w:rPr>
          <w:rStyle w:val="Emphasis"/>
          <w:iCs w:val="0"/>
        </w:rPr>
        <w:t xml:space="preserve">household </w:t>
      </w:r>
      <w:r w:rsidRPr="000646F4">
        <w:rPr>
          <w:rStyle w:val="Emphasis"/>
          <w:iCs w:val="0"/>
          <w:highlight w:val="cyan"/>
        </w:rPr>
        <w:t>income</w:t>
      </w:r>
      <w:r w:rsidRPr="000646F4">
        <w:rPr>
          <w:rStyle w:val="StyleUnderline"/>
          <w:highlight w:val="cyan"/>
        </w:rPr>
        <w:t xml:space="preserve"> on </w:t>
      </w:r>
      <w:r w:rsidRPr="000646F4">
        <w:rPr>
          <w:rStyle w:val="Emphasis"/>
          <w:iCs w:val="0"/>
          <w:highlight w:val="cyan"/>
        </w:rPr>
        <w:t>food</w:t>
      </w:r>
      <w:r w:rsidRPr="000646F4">
        <w:rPr>
          <w:rStyle w:val="StyleUnderline"/>
        </w:rPr>
        <w:t xml:space="preserve">. One of the </w:t>
      </w:r>
      <w:r w:rsidRPr="000646F4">
        <w:rPr>
          <w:rStyle w:val="Emphasis"/>
          <w:iCs w:val="0"/>
        </w:rPr>
        <w:t>biggest reasons</w:t>
      </w:r>
      <w:r w:rsidRPr="000646F4">
        <w:rPr>
          <w:rStyle w:val="StyleUnderline"/>
        </w:rPr>
        <w:t xml:space="preserve"> is the </w:t>
      </w:r>
      <w:r w:rsidRPr="000646F4">
        <w:rPr>
          <w:rStyle w:val="Emphasis"/>
          <w:iCs w:val="0"/>
        </w:rPr>
        <w:t>failure</w:t>
      </w:r>
      <w:r w:rsidRPr="000646F4">
        <w:rPr>
          <w:rStyle w:val="StyleUnderline"/>
        </w:rPr>
        <w:t xml:space="preserve"> of regional governments to </w:t>
      </w:r>
      <w:r w:rsidRPr="000646F4">
        <w:rPr>
          <w:rStyle w:val="Emphasis"/>
          <w:iCs w:val="0"/>
        </w:rPr>
        <w:lastRenderedPageBreak/>
        <w:t>ensure competition</w:t>
      </w:r>
      <w:r w:rsidRPr="000646F4">
        <w:rPr>
          <w:rStyle w:val="StyleUnderline"/>
        </w:rPr>
        <w:t xml:space="preserve"> in the food sector, which has led to higher prices and made</w:t>
      </w:r>
      <w:r w:rsidRPr="000646F4">
        <w:rPr>
          <w:sz w:val="16"/>
        </w:rPr>
        <w:t xml:space="preserve"> local </w:t>
      </w:r>
      <w:r w:rsidRPr="000646F4">
        <w:rPr>
          <w:rStyle w:val="StyleUnderline"/>
        </w:rPr>
        <w:t>agriculture less competitive</w:t>
      </w:r>
      <w:r w:rsidRPr="000646F4">
        <w:rPr>
          <w:sz w:val="16"/>
        </w:rPr>
        <w:t>.</w:t>
      </w:r>
    </w:p>
    <w:p w14:paraId="1BDC0B19" w14:textId="77777777" w:rsidR="00981B19" w:rsidRPr="000646F4" w:rsidRDefault="00981B19" w:rsidP="00981B19">
      <w:pPr>
        <w:rPr>
          <w:sz w:val="16"/>
        </w:rPr>
      </w:pPr>
      <w:r w:rsidRPr="000646F4">
        <w:rPr>
          <w:sz w:val="16"/>
        </w:rPr>
        <w:t xml:space="preserve">LAGOS – In May, </w:t>
      </w:r>
      <w:r w:rsidRPr="000646F4">
        <w:rPr>
          <w:rStyle w:val="StyleUnderline"/>
        </w:rPr>
        <w:t>global food prices increased 1.2%,</w:t>
      </w:r>
      <w:r w:rsidRPr="000646F4">
        <w:t xml:space="preserve"> </w:t>
      </w:r>
      <w:r w:rsidRPr="000646F4">
        <w:rPr>
          <w:sz w:val="16"/>
        </w:rPr>
        <w:t xml:space="preserve">reaching their highest level since October 2017. </w:t>
      </w:r>
      <w:r w:rsidRPr="000646F4">
        <w:rPr>
          <w:rStyle w:val="StyleUnderline"/>
        </w:rPr>
        <w:t xml:space="preserve">This upward trajectory is having a </w:t>
      </w:r>
      <w:r w:rsidRPr="000646F4">
        <w:rPr>
          <w:rStyle w:val="Emphasis"/>
          <w:iCs w:val="0"/>
        </w:rPr>
        <w:t>disproportionate impact</w:t>
      </w:r>
      <w:r w:rsidRPr="000646F4">
        <w:rPr>
          <w:rStyle w:val="StyleUnderline"/>
        </w:rPr>
        <w:t xml:space="preserve"> in </w:t>
      </w:r>
      <w:r w:rsidRPr="000646F4">
        <w:rPr>
          <w:rStyle w:val="Emphasis"/>
          <w:iCs w:val="0"/>
        </w:rPr>
        <w:t>Africa</w:t>
      </w:r>
      <w:r w:rsidRPr="000646F4">
        <w:rPr>
          <w:rStyle w:val="StyleUnderline"/>
        </w:rPr>
        <w:t>, where the share of household income spent on food is also rising</w:t>
      </w:r>
      <w:r w:rsidRPr="000646F4">
        <w:rPr>
          <w:sz w:val="16"/>
        </w:rPr>
        <w:t xml:space="preserve">. To ensure food security, </w:t>
      </w:r>
      <w:r w:rsidRPr="000646F4">
        <w:rPr>
          <w:rStyle w:val="StyleUnderline"/>
        </w:rPr>
        <w:t xml:space="preserve">governments must work quickly to reverse these trends, and </w:t>
      </w:r>
      <w:r w:rsidRPr="000646F4">
        <w:rPr>
          <w:rStyle w:val="Emphasis"/>
          <w:iCs w:val="0"/>
          <w:highlight w:val="cyan"/>
        </w:rPr>
        <w:t>one place</w:t>
      </w:r>
      <w:r w:rsidRPr="000646F4">
        <w:rPr>
          <w:rStyle w:val="StyleUnderline"/>
          <w:highlight w:val="cyan"/>
        </w:rPr>
        <w:t xml:space="preserve"> to </w:t>
      </w:r>
      <w:r w:rsidRPr="000646F4">
        <w:rPr>
          <w:rStyle w:val="Emphasis"/>
          <w:iCs w:val="0"/>
          <w:highlight w:val="cyan"/>
        </w:rPr>
        <w:t>start</w:t>
      </w:r>
      <w:r w:rsidRPr="000646F4">
        <w:rPr>
          <w:rStyle w:val="StyleUnderline"/>
          <w:highlight w:val="cyan"/>
        </w:rPr>
        <w:t xml:space="preserve"> is by </w:t>
      </w:r>
      <w:r w:rsidRPr="000646F4">
        <w:rPr>
          <w:rStyle w:val="Emphasis"/>
          <w:iCs w:val="0"/>
          <w:highlight w:val="cyan"/>
        </w:rPr>
        <w:t>policing</w:t>
      </w:r>
      <w:r w:rsidRPr="000646F4">
        <w:rPr>
          <w:rStyle w:val="StyleUnderline"/>
        </w:rPr>
        <w:t xml:space="preserve"> the </w:t>
      </w:r>
      <w:r w:rsidRPr="000646F4">
        <w:rPr>
          <w:rStyle w:val="Emphasis"/>
          <w:iCs w:val="0"/>
          <w:highlight w:val="cyan"/>
        </w:rPr>
        <w:t>producers</w:t>
      </w:r>
      <w:r w:rsidRPr="000646F4">
        <w:rPr>
          <w:sz w:val="16"/>
        </w:rPr>
        <w:t xml:space="preserve"> who are feeding the frenzy.</w:t>
      </w:r>
    </w:p>
    <w:p w14:paraId="63A27228" w14:textId="77777777" w:rsidR="00981B19" w:rsidRPr="000646F4" w:rsidRDefault="00981B19" w:rsidP="00981B19">
      <w:pPr>
        <w:rPr>
          <w:sz w:val="16"/>
        </w:rPr>
      </w:pPr>
      <w:r w:rsidRPr="000646F4">
        <w:rPr>
          <w:sz w:val="16"/>
        </w:rPr>
        <w:t xml:space="preserve">According to data compiled by the World Economic Forum, </w:t>
      </w:r>
      <w:r w:rsidRPr="000646F4">
        <w:rPr>
          <w:rStyle w:val="StyleUnderline"/>
        </w:rPr>
        <w:t xml:space="preserve">four of the </w:t>
      </w:r>
      <w:r w:rsidRPr="000646F4">
        <w:rPr>
          <w:rStyle w:val="Emphasis"/>
          <w:iCs w:val="0"/>
        </w:rPr>
        <w:t>world’s top five countries</w:t>
      </w:r>
      <w:r w:rsidRPr="000646F4">
        <w:rPr>
          <w:rStyle w:val="StyleUnderline"/>
        </w:rPr>
        <w:t xml:space="preserve"> in terms of </w:t>
      </w:r>
      <w:r w:rsidRPr="000646F4">
        <w:rPr>
          <w:rStyle w:val="Emphasis"/>
          <w:iCs w:val="0"/>
        </w:rPr>
        <w:t>food expenditure</w:t>
      </w:r>
      <w:r w:rsidRPr="000646F4">
        <w:rPr>
          <w:rStyle w:val="StyleUnderline"/>
        </w:rPr>
        <w:t xml:space="preserve"> are in </w:t>
      </w:r>
      <w:r w:rsidRPr="000646F4">
        <w:rPr>
          <w:rStyle w:val="Emphasis"/>
          <w:iCs w:val="0"/>
        </w:rPr>
        <w:t>Africa</w:t>
      </w:r>
      <w:r w:rsidRPr="000646F4">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6A024B96" w14:textId="77777777" w:rsidR="00981B19" w:rsidRPr="000646F4" w:rsidRDefault="00981B19" w:rsidP="00981B19">
      <w:pPr>
        <w:rPr>
          <w:sz w:val="16"/>
        </w:rPr>
      </w:pPr>
      <w:r w:rsidRPr="000646F4">
        <w:rPr>
          <w:rStyle w:val="StyleUnderline"/>
        </w:rPr>
        <w:t xml:space="preserve">One reason for the distortion is the </w:t>
      </w:r>
      <w:r w:rsidRPr="000646F4">
        <w:rPr>
          <w:rStyle w:val="Emphasis"/>
          <w:iCs w:val="0"/>
        </w:rPr>
        <w:t>price of food</w:t>
      </w:r>
      <w:r w:rsidRPr="000646F4">
        <w:rPr>
          <w:rStyle w:val="StyleUnderline"/>
        </w:rPr>
        <w:t xml:space="preserve"> relative to </w:t>
      </w:r>
      <w:r w:rsidRPr="000646F4">
        <w:rPr>
          <w:rStyle w:val="Emphasis"/>
          <w:iCs w:val="0"/>
        </w:rPr>
        <w:t>income</w:t>
      </w:r>
      <w:r w:rsidRPr="000646F4">
        <w:rPr>
          <w:sz w:val="16"/>
        </w:rPr>
        <w:t xml:space="preserve">. As Africa urbanizes, people are buying more imported semi- or fully processed foods, which cost more than locally produced foods. And in most countries, </w:t>
      </w:r>
      <w:r w:rsidRPr="000646F4">
        <w:rPr>
          <w:rStyle w:val="StyleUnderline"/>
        </w:rPr>
        <w:t>wages have not kept pace with inflation</w:t>
      </w:r>
      <w:r w:rsidRPr="000646F4">
        <w:rPr>
          <w:sz w:val="16"/>
        </w:rPr>
        <w:t>.</w:t>
      </w:r>
    </w:p>
    <w:p w14:paraId="751A9846" w14:textId="77777777" w:rsidR="00981B19" w:rsidRPr="000646F4" w:rsidRDefault="00981B19" w:rsidP="00981B19">
      <w:pPr>
        <w:rPr>
          <w:sz w:val="16"/>
        </w:rPr>
      </w:pPr>
      <w:r w:rsidRPr="000646F4">
        <w:rPr>
          <w:rStyle w:val="StyleUnderline"/>
        </w:rPr>
        <w:t xml:space="preserve">But </w:t>
      </w:r>
      <w:r w:rsidRPr="000646F4">
        <w:rPr>
          <w:rStyle w:val="StyleUnderline"/>
          <w:highlight w:val="cyan"/>
        </w:rPr>
        <w:t xml:space="preserve">the </w:t>
      </w:r>
      <w:r w:rsidRPr="000646F4">
        <w:rPr>
          <w:rStyle w:val="Emphasis"/>
          <w:iCs w:val="0"/>
          <w:highlight w:val="cyan"/>
        </w:rPr>
        <w:t>primary cause</w:t>
      </w:r>
      <w:r w:rsidRPr="000646F4">
        <w:rPr>
          <w:rStyle w:val="StyleUnderline"/>
          <w:highlight w:val="cyan"/>
        </w:rPr>
        <w:t xml:space="preserve"> is</w:t>
      </w:r>
      <w:r w:rsidRPr="000646F4">
        <w:rPr>
          <w:rStyle w:val="StyleUnderline"/>
        </w:rPr>
        <w:t xml:space="preserve"> </w:t>
      </w:r>
      <w:r w:rsidRPr="000646F4">
        <w:rPr>
          <w:rStyle w:val="Emphasis"/>
          <w:iCs w:val="0"/>
        </w:rPr>
        <w:t xml:space="preserve">poor </w:t>
      </w:r>
      <w:r w:rsidRPr="000646F4">
        <w:rPr>
          <w:rStyle w:val="Emphasis"/>
          <w:iCs w:val="0"/>
          <w:highlight w:val="cyan"/>
        </w:rPr>
        <w:t>public policy</w:t>
      </w:r>
      <w:r w:rsidRPr="000646F4">
        <w:rPr>
          <w:rStyle w:val="StyleUnderline"/>
        </w:rPr>
        <w:t xml:space="preserve">: African </w:t>
      </w:r>
      <w:r w:rsidRPr="000646F4">
        <w:rPr>
          <w:rStyle w:val="StyleUnderline"/>
          <w:highlight w:val="cyan"/>
        </w:rPr>
        <w:t>governments</w:t>
      </w:r>
      <w:r w:rsidRPr="000646F4">
        <w:rPr>
          <w:rStyle w:val="StyleUnderline"/>
        </w:rPr>
        <w:t xml:space="preserve"> have </w:t>
      </w:r>
      <w:r w:rsidRPr="000646F4">
        <w:rPr>
          <w:rStyle w:val="Emphasis"/>
          <w:iCs w:val="0"/>
          <w:highlight w:val="cyan"/>
        </w:rPr>
        <w:t>failed</w:t>
      </w:r>
      <w:r w:rsidRPr="000646F4">
        <w:rPr>
          <w:rStyle w:val="StyleUnderline"/>
          <w:highlight w:val="cyan"/>
        </w:rPr>
        <w:t xml:space="preserve"> to</w:t>
      </w:r>
      <w:r w:rsidRPr="000646F4">
        <w:rPr>
          <w:rStyle w:val="StyleUnderline"/>
        </w:rPr>
        <w:t xml:space="preserve"> </w:t>
      </w:r>
      <w:r w:rsidRPr="000646F4">
        <w:rPr>
          <w:rStyle w:val="Emphasis"/>
          <w:iCs w:val="0"/>
          <w:highlight w:val="cyan"/>
        </w:rPr>
        <w:t>curb</w:t>
      </w:r>
      <w:r w:rsidRPr="000646F4">
        <w:rPr>
          <w:rStyle w:val="StyleUnderline"/>
        </w:rPr>
        <w:t xml:space="preserve"> the </w:t>
      </w:r>
      <w:r w:rsidRPr="000646F4">
        <w:rPr>
          <w:rStyle w:val="Emphasis"/>
          <w:iCs w:val="0"/>
        </w:rPr>
        <w:t>power</w:t>
      </w:r>
      <w:r w:rsidRPr="000646F4">
        <w:rPr>
          <w:rStyle w:val="StyleUnderline"/>
        </w:rPr>
        <w:t xml:space="preserve"> of </w:t>
      </w:r>
      <w:r w:rsidRPr="000646F4">
        <w:rPr>
          <w:rStyle w:val="Emphasis"/>
          <w:iCs w:val="0"/>
          <w:highlight w:val="cyan"/>
        </w:rPr>
        <w:t>agribusinesses</w:t>
      </w:r>
      <w:r w:rsidRPr="000646F4">
        <w:rPr>
          <w:rStyle w:val="StyleUnderline"/>
        </w:rPr>
        <w:t xml:space="preserve"> and </w:t>
      </w:r>
      <w:r w:rsidRPr="000646F4">
        <w:rPr>
          <w:rStyle w:val="Emphasis"/>
          <w:iCs w:val="0"/>
        </w:rPr>
        <w:t>large food producers</w:t>
      </w:r>
      <w:r w:rsidRPr="000646F4">
        <w:rPr>
          <w:rStyle w:val="StyleUnderline"/>
        </w:rPr>
        <w:t>, a lack of oversight that has made local agriculture less competitive</w:t>
      </w:r>
      <w:r w:rsidRPr="000646F4">
        <w:rPr>
          <w:sz w:val="16"/>
        </w:rPr>
        <w:t xml:space="preserve">. In turn, </w:t>
      </w:r>
      <w:r w:rsidRPr="000646F4">
        <w:rPr>
          <w:rStyle w:val="StyleUnderline"/>
        </w:rPr>
        <w:t>prices</w:t>
      </w:r>
      <w:r w:rsidRPr="000646F4">
        <w:rPr>
          <w:sz w:val="16"/>
        </w:rPr>
        <w:t xml:space="preserve"> for most commodities </w:t>
      </w:r>
      <w:r w:rsidRPr="000646F4">
        <w:rPr>
          <w:rStyle w:val="StyleUnderline"/>
        </w:rPr>
        <w:t>have risen</w:t>
      </w:r>
      <w:r w:rsidRPr="000646F4">
        <w:rPr>
          <w:sz w:val="16"/>
        </w:rPr>
        <w:t>.</w:t>
      </w:r>
    </w:p>
    <w:p w14:paraId="1850AD05" w14:textId="77777777" w:rsidR="00981B19" w:rsidRPr="000646F4" w:rsidRDefault="00981B19" w:rsidP="00981B19">
      <w:pPr>
        <w:rPr>
          <w:sz w:val="16"/>
        </w:rPr>
      </w:pPr>
      <w:r w:rsidRPr="000646F4">
        <w:rPr>
          <w:rStyle w:val="StyleUnderline"/>
        </w:rPr>
        <w:t xml:space="preserve">The </w:t>
      </w:r>
      <w:r w:rsidRPr="000646F4">
        <w:rPr>
          <w:rStyle w:val="Emphasis"/>
          <w:iCs w:val="0"/>
          <w:highlight w:val="cyan"/>
        </w:rPr>
        <w:t>absence</w:t>
      </w:r>
      <w:r w:rsidRPr="000646F4">
        <w:rPr>
          <w:rStyle w:val="StyleUnderline"/>
          <w:highlight w:val="cyan"/>
        </w:rPr>
        <w:t xml:space="preserve"> of </w:t>
      </w:r>
      <w:r w:rsidRPr="000646F4">
        <w:rPr>
          <w:rStyle w:val="Emphasis"/>
          <w:iCs w:val="0"/>
          <w:highlight w:val="cyan"/>
        </w:rPr>
        <w:t>antitrust laws</w:t>
      </w:r>
      <w:r w:rsidRPr="000646F4">
        <w:rPr>
          <w:sz w:val="16"/>
        </w:rPr>
        <w:t xml:space="preserve">, combined with weak consumer protection, </w:t>
      </w:r>
      <w:r w:rsidRPr="000646F4">
        <w:rPr>
          <w:rStyle w:val="StyleUnderline"/>
          <w:highlight w:val="cyan"/>
        </w:rPr>
        <w:t>means</w:t>
      </w:r>
      <w:r w:rsidRPr="000646F4">
        <w:rPr>
          <w:sz w:val="16"/>
        </w:rPr>
        <w:t xml:space="preserve"> that in many countries, </w:t>
      </w:r>
      <w:r w:rsidRPr="000646F4">
        <w:rPr>
          <w:rStyle w:val="StyleUnderline"/>
        </w:rPr>
        <w:t xml:space="preserve">only two or three </w:t>
      </w:r>
      <w:r w:rsidRPr="000646F4">
        <w:rPr>
          <w:rStyle w:val="Emphasis"/>
          <w:iCs w:val="0"/>
          <w:highlight w:val="cyan"/>
        </w:rPr>
        <w:t>major companies control markets</w:t>
      </w:r>
      <w:r w:rsidRPr="000646F4">
        <w:rPr>
          <w:sz w:val="16"/>
        </w:rPr>
        <w:t xml:space="preserve"> for items like salt, sugar, flour, milk, oil, and tea . </w:t>
      </w:r>
      <w:r w:rsidRPr="000646F4">
        <w:rPr>
          <w:rStyle w:val="StyleUnderline"/>
        </w:rPr>
        <w:t xml:space="preserve">The impact is most pronounced in </w:t>
      </w:r>
      <w:r w:rsidRPr="000646F4">
        <w:rPr>
          <w:rStyle w:val="Emphasis"/>
          <w:iCs w:val="0"/>
        </w:rPr>
        <w:t>African cities</w:t>
      </w:r>
      <w:r w:rsidRPr="000646F4">
        <w:rPr>
          <w:rStyle w:val="StyleUnderline"/>
        </w:rPr>
        <w:t xml:space="preserve">, where </w:t>
      </w:r>
      <w:r w:rsidRPr="000646F4">
        <w:rPr>
          <w:rStyle w:val="Emphasis"/>
          <w:iCs w:val="0"/>
          <w:highlight w:val="cyan"/>
        </w:rPr>
        <w:t>prices</w:t>
      </w:r>
      <w:r w:rsidRPr="000646F4">
        <w:rPr>
          <w:sz w:val="16"/>
        </w:rPr>
        <w:t xml:space="preserve"> for white rice, frozen chicken, bread, butter, eggs, and even carbonated soft drinks </w:t>
      </w:r>
      <w:r w:rsidRPr="000646F4">
        <w:rPr>
          <w:rStyle w:val="StyleUnderline"/>
          <w:highlight w:val="cyan"/>
        </w:rPr>
        <w:t xml:space="preserve">are at least </w:t>
      </w:r>
      <w:r w:rsidRPr="000646F4">
        <w:rPr>
          <w:rStyle w:val="Emphasis"/>
          <w:iCs w:val="0"/>
          <w:highlight w:val="cyan"/>
        </w:rPr>
        <w:t>24% higher</w:t>
      </w:r>
      <w:r w:rsidRPr="000646F4">
        <w:rPr>
          <w:sz w:val="16"/>
        </w:rPr>
        <w:t xml:space="preserve"> than in other cities around the world. </w:t>
      </w:r>
      <w:r w:rsidRPr="000646F4">
        <w:rPr>
          <w:rStyle w:val="StyleUnderline"/>
        </w:rPr>
        <w:t>These prices hit consumers both directly and indirectly</w:t>
      </w:r>
      <w:r w:rsidRPr="000646F4">
        <w:rPr>
          <w:sz w:val="16"/>
        </w:rPr>
        <w:t xml:space="preserve"> (owing to pass-through of higher input costs by food conglomerates and service providers).</w:t>
      </w:r>
    </w:p>
    <w:p w14:paraId="6A0A4865" w14:textId="77777777" w:rsidR="00981B19" w:rsidRPr="000646F4" w:rsidRDefault="00981B19" w:rsidP="00981B19">
      <w:pPr>
        <w:rPr>
          <w:sz w:val="16"/>
        </w:rPr>
      </w:pPr>
      <w:r w:rsidRPr="000646F4">
        <w:rPr>
          <w:sz w:val="16"/>
        </w:rPr>
        <w:t xml:space="preserve">The Food and Agriculture Organization of the United Nations (FAO) has long argued that </w:t>
      </w:r>
      <w:r w:rsidRPr="000646F4">
        <w:rPr>
          <w:rStyle w:val="Emphasis"/>
          <w:iCs w:val="0"/>
          <w:highlight w:val="cyan"/>
        </w:rPr>
        <w:t>food security</w:t>
      </w:r>
      <w:r w:rsidRPr="000646F4">
        <w:rPr>
          <w:rStyle w:val="StyleUnderline"/>
        </w:rPr>
        <w:t xml:space="preserve"> and </w:t>
      </w:r>
      <w:r w:rsidRPr="000646F4">
        <w:rPr>
          <w:rStyle w:val="Emphasis"/>
          <w:iCs w:val="0"/>
        </w:rPr>
        <w:t>fair pricing</w:t>
      </w:r>
      <w:r w:rsidRPr="000646F4">
        <w:rPr>
          <w:rStyle w:val="StyleUnderline"/>
        </w:rPr>
        <w:t xml:space="preserve"> </w:t>
      </w:r>
      <w:r w:rsidRPr="000646F4">
        <w:rPr>
          <w:rStyle w:val="StyleUnderline"/>
          <w:highlight w:val="cyan"/>
        </w:rPr>
        <w:t xml:space="preserve">depends on </w:t>
      </w:r>
      <w:r w:rsidRPr="000646F4">
        <w:rPr>
          <w:rStyle w:val="Emphasis"/>
          <w:iCs w:val="0"/>
          <w:highlight w:val="cyan"/>
        </w:rPr>
        <w:t>markets</w:t>
      </w:r>
      <w:r w:rsidRPr="000646F4">
        <w:rPr>
          <w:rStyle w:val="StyleUnderline"/>
          <w:highlight w:val="cyan"/>
        </w:rPr>
        <w:t xml:space="preserve"> that are </w:t>
      </w:r>
      <w:r w:rsidRPr="000646F4">
        <w:rPr>
          <w:rStyle w:val="Emphasis"/>
          <w:iCs w:val="0"/>
          <w:highlight w:val="cyan"/>
        </w:rPr>
        <w:t>free</w:t>
      </w:r>
      <w:r w:rsidRPr="000646F4">
        <w:rPr>
          <w:rStyle w:val="StyleUnderline"/>
          <w:highlight w:val="cyan"/>
        </w:rPr>
        <w:t xml:space="preserve"> from </w:t>
      </w:r>
      <w:r w:rsidRPr="000646F4">
        <w:rPr>
          <w:rStyle w:val="Emphasis"/>
          <w:iCs w:val="0"/>
          <w:highlight w:val="cyan"/>
        </w:rPr>
        <w:t>monopolistic tendencies</w:t>
      </w:r>
      <w:r w:rsidRPr="000646F4">
        <w:rPr>
          <w:rStyle w:val="StyleUnderline"/>
          <w:highlight w:val="cyan"/>
        </w:rPr>
        <w:t>.</w:t>
      </w:r>
      <w:r w:rsidRPr="000646F4">
        <w:rPr>
          <w:rStyle w:val="StyleUnderline"/>
        </w:rPr>
        <w:t xml:space="preserve"> The OECD</w:t>
      </w:r>
      <w:r w:rsidRPr="000646F4">
        <w:rPr>
          <w:sz w:val="16"/>
        </w:rPr>
        <w:t xml:space="preserve"> concurs, and has frequently </w:t>
      </w:r>
      <w:r w:rsidRPr="000646F4">
        <w:rPr>
          <w:rStyle w:val="StyleUnderline"/>
        </w:rPr>
        <w:t xml:space="preserve">called on authorities to </w:t>
      </w:r>
      <w:r w:rsidRPr="000646F4">
        <w:rPr>
          <w:rStyle w:val="Emphasis"/>
          <w:iCs w:val="0"/>
        </w:rPr>
        <w:t>address “anti-competitive mergers</w:t>
      </w:r>
      <w:r w:rsidRPr="000646F4">
        <w:rPr>
          <w:rStyle w:val="StyleUnderline"/>
        </w:rPr>
        <w:t xml:space="preserve">, abuse of </w:t>
      </w:r>
      <w:r w:rsidRPr="000646F4">
        <w:rPr>
          <w:rStyle w:val="Emphasis"/>
          <w:iCs w:val="0"/>
        </w:rPr>
        <w:t>dominance</w:t>
      </w:r>
      <w:r w:rsidRPr="000646F4">
        <w:rPr>
          <w:rStyle w:val="StyleUnderline"/>
        </w:rPr>
        <w:t xml:space="preserve">, cartels and price fixing, vertical restraints, and </w:t>
      </w:r>
      <w:r w:rsidRPr="000646F4">
        <w:rPr>
          <w:rStyle w:val="Emphasis"/>
          <w:iCs w:val="0"/>
        </w:rPr>
        <w:t>exclusive practices</w:t>
      </w:r>
      <w:r w:rsidRPr="000646F4">
        <w:rPr>
          <w:rStyle w:val="StyleUnderline"/>
        </w:rPr>
        <w:t xml:space="preserve">” in the </w:t>
      </w:r>
      <w:r w:rsidRPr="000646F4">
        <w:rPr>
          <w:rStyle w:val="Emphasis"/>
          <w:iCs w:val="0"/>
        </w:rPr>
        <w:t>food sector</w:t>
      </w:r>
      <w:r w:rsidRPr="000646F4">
        <w:rPr>
          <w:sz w:val="16"/>
        </w:rPr>
        <w:t>. And yet, in many African countries, this advice has rarely been heeded.</w:t>
      </w:r>
    </w:p>
    <w:p w14:paraId="278831A5" w14:textId="77777777" w:rsidR="00981B19" w:rsidRPr="000646F4" w:rsidRDefault="00981B19" w:rsidP="00981B19">
      <w:pPr>
        <w:rPr>
          <w:sz w:val="16"/>
        </w:rPr>
      </w:pPr>
      <w:r w:rsidRPr="000646F4">
        <w:rPr>
          <w:sz w:val="16"/>
        </w:rPr>
        <w:t xml:space="preserve">To be sure, this is not a new problem. Between 1997 and 2004, for example, the FAO counted 122 </w:t>
      </w:r>
      <w:r w:rsidRPr="000646F4">
        <w:rPr>
          <w:rStyle w:val="StyleUnderline"/>
        </w:rPr>
        <w:t>allegations of “</w:t>
      </w:r>
      <w:r w:rsidRPr="000646F4">
        <w:rPr>
          <w:rStyle w:val="Emphasis"/>
          <w:iCs w:val="0"/>
        </w:rPr>
        <w:t>anti-competitive practices</w:t>
      </w:r>
      <w:r w:rsidRPr="000646F4">
        <w:rPr>
          <w:rStyle w:val="StyleUnderline"/>
        </w:rPr>
        <w:t xml:space="preserve">” in </w:t>
      </w:r>
      <w:r w:rsidRPr="000646F4">
        <w:rPr>
          <w:rStyle w:val="Emphasis"/>
          <w:iCs w:val="0"/>
        </w:rPr>
        <w:t>23 countries</w:t>
      </w:r>
      <w:r w:rsidRPr="000646F4">
        <w:rPr>
          <w:rStyle w:val="StyleUnderline"/>
        </w:rPr>
        <w:t xml:space="preserve"> in </w:t>
      </w:r>
      <w:r w:rsidRPr="000646F4">
        <w:rPr>
          <w:rStyle w:val="Emphasis"/>
          <w:iCs w:val="0"/>
        </w:rPr>
        <w:t>Sub-Saharan Africa</w:t>
      </w:r>
      <w:r w:rsidRPr="000646F4">
        <w:rPr>
          <w:rStyle w:val="StyleUnderline"/>
        </w:rPr>
        <w:t>. Violations included a “vertical monopoly”</w:t>
      </w:r>
      <w:r w:rsidRPr="000646F4">
        <w:rPr>
          <w:sz w:val="16"/>
        </w:rPr>
        <w:t xml:space="preserve"> in the Malawi sugar sector, price fixing in Kenya’s fertilizer industry, </w:t>
      </w:r>
      <w:r w:rsidRPr="000646F4">
        <w:rPr>
          <w:rStyle w:val="StyleUnderline"/>
        </w:rPr>
        <w:t>and a “buyer cartel”</w:t>
      </w:r>
      <w:r w:rsidRPr="000646F4">
        <w:rPr>
          <w:sz w:val="16"/>
        </w:rPr>
        <w:t xml:space="preserve"> in the Zimbabwean cotton industry. And, despite the considerable attention such cases have received, the underlying problems persist.</w:t>
      </w:r>
    </w:p>
    <w:p w14:paraId="2EE55073" w14:textId="77777777" w:rsidR="00981B19" w:rsidRPr="000646F4" w:rsidRDefault="00981B19" w:rsidP="00981B19">
      <w:pPr>
        <w:rPr>
          <w:rStyle w:val="StyleUnderline"/>
        </w:rPr>
      </w:pPr>
      <w:r w:rsidRPr="000646F4">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0646F4">
        <w:rPr>
          <w:rStyle w:val="StyleUnderline"/>
        </w:rPr>
        <w:t>enforcement is rare</w:t>
      </w:r>
      <w:r w:rsidRPr="000646F4">
        <w:rPr>
          <w:sz w:val="16"/>
        </w:rPr>
        <w:t xml:space="preserve">. The </w:t>
      </w:r>
      <w:r w:rsidRPr="000646F4">
        <w:rPr>
          <w:rStyle w:val="StyleUnderline"/>
        </w:rPr>
        <w:t>remaining countries have no regulations at all and have made little progress in drafting them.</w:t>
      </w:r>
    </w:p>
    <w:p w14:paraId="2E4C0686" w14:textId="77777777" w:rsidR="00981B19" w:rsidRPr="000646F4" w:rsidRDefault="00981B19" w:rsidP="00981B19">
      <w:pPr>
        <w:rPr>
          <w:sz w:val="16"/>
        </w:rPr>
      </w:pPr>
      <w:r w:rsidRPr="000646F4">
        <w:rPr>
          <w:rStyle w:val="StyleUnderline"/>
          <w:highlight w:val="cyan"/>
        </w:rPr>
        <w:lastRenderedPageBreak/>
        <w:t>There is one</w:t>
      </w:r>
      <w:r w:rsidRPr="000646F4">
        <w:rPr>
          <w:rStyle w:val="StyleUnderline"/>
        </w:rPr>
        <w:t xml:space="preserve"> notable </w:t>
      </w:r>
      <w:r w:rsidRPr="000646F4">
        <w:rPr>
          <w:rStyle w:val="Emphasis"/>
          <w:iCs w:val="0"/>
          <w:highlight w:val="cyan"/>
        </w:rPr>
        <w:t>exception</w:t>
      </w:r>
      <w:r w:rsidRPr="000646F4">
        <w:rPr>
          <w:rStyle w:val="StyleUnderline"/>
          <w:highlight w:val="cyan"/>
        </w:rPr>
        <w:t xml:space="preserve">: </w:t>
      </w:r>
      <w:r w:rsidRPr="000646F4">
        <w:rPr>
          <w:rStyle w:val="Emphasis"/>
          <w:iCs w:val="0"/>
          <w:highlight w:val="cyan"/>
        </w:rPr>
        <w:t>South Africa</w:t>
      </w:r>
      <w:r w:rsidRPr="000646F4">
        <w:rPr>
          <w:sz w:val="16"/>
        </w:rPr>
        <w:t xml:space="preserve">. Since 1998, </w:t>
      </w:r>
      <w:r w:rsidRPr="000646F4">
        <w:rPr>
          <w:rStyle w:val="StyleUnderline"/>
        </w:rPr>
        <w:t>the country’s Competition Act has prohibited any company controlling at least 45% of the market</w:t>
      </w:r>
      <w:r w:rsidRPr="000646F4">
        <w:rPr>
          <w:sz w:val="16"/>
        </w:rPr>
        <w:t xml:space="preserve"> from excluding other firms </w:t>
      </w:r>
      <w:r w:rsidRPr="000646F4">
        <w:rPr>
          <w:rStyle w:val="StyleUnderline"/>
        </w:rPr>
        <w:t>or seeking to exercise control over pricing</w:t>
      </w:r>
      <w:r w:rsidRPr="000646F4">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0646F4">
        <w:rPr>
          <w:rStyle w:val="StyleUnderline"/>
        </w:rPr>
        <w:t>the government is “</w:t>
      </w:r>
      <w:r w:rsidRPr="000646F4">
        <w:rPr>
          <w:rStyle w:val="Emphasis"/>
          <w:iCs w:val="0"/>
        </w:rPr>
        <w:t>determined</w:t>
      </w:r>
      <w:r w:rsidRPr="000646F4">
        <w:rPr>
          <w:rStyle w:val="StyleUnderline"/>
        </w:rPr>
        <w:t xml:space="preserve"> to </w:t>
      </w:r>
      <w:r w:rsidRPr="000646F4">
        <w:rPr>
          <w:rStyle w:val="Emphasis"/>
          <w:iCs w:val="0"/>
        </w:rPr>
        <w:t>root out exploitation of consumers</w:t>
      </w:r>
      <w:r w:rsidRPr="000646F4">
        <w:rPr>
          <w:rStyle w:val="StyleUnderline"/>
        </w:rPr>
        <w:t xml:space="preserve"> by </w:t>
      </w:r>
      <w:r w:rsidRPr="000646F4">
        <w:rPr>
          <w:rStyle w:val="Emphasis"/>
          <w:iCs w:val="0"/>
        </w:rPr>
        <w:t>cartels</w:t>
      </w:r>
      <w:r w:rsidRPr="000646F4">
        <w:rPr>
          <w:rStyle w:val="StyleUnderline"/>
        </w:rPr>
        <w:t>,” especially in the food industry</w:t>
      </w:r>
      <w:r w:rsidRPr="000646F4">
        <w:rPr>
          <w:sz w:val="16"/>
        </w:rPr>
        <w:t>.</w:t>
      </w:r>
    </w:p>
    <w:p w14:paraId="35A305BE" w14:textId="77777777" w:rsidR="00981B19" w:rsidRPr="000646F4" w:rsidRDefault="00981B19" w:rsidP="00981B19">
      <w:pPr>
        <w:rPr>
          <w:sz w:val="16"/>
        </w:rPr>
      </w:pPr>
      <w:r w:rsidRPr="000646F4">
        <w:rPr>
          <w:rStyle w:val="StyleUnderline"/>
          <w:highlight w:val="cyan"/>
        </w:rPr>
        <w:t>Other countries</w:t>
      </w:r>
      <w:r w:rsidRPr="000646F4">
        <w:rPr>
          <w:sz w:val="16"/>
        </w:rPr>
        <w:t xml:space="preserve"> should </w:t>
      </w:r>
      <w:r w:rsidRPr="000646F4">
        <w:rPr>
          <w:rStyle w:val="Emphasis"/>
          <w:iCs w:val="0"/>
          <w:highlight w:val="cyan"/>
        </w:rPr>
        <w:t>follow South Africa’s lead</w:t>
      </w:r>
      <w:r w:rsidRPr="000646F4">
        <w:rPr>
          <w:sz w:val="16"/>
        </w:rPr>
        <w:t xml:space="preserve">. Companies and special-interest groups will always seek to benefit from the absence of regulation. </w:t>
      </w:r>
      <w:r w:rsidRPr="000646F4">
        <w:rPr>
          <w:rStyle w:val="StyleUnderline"/>
        </w:rPr>
        <w:t xml:space="preserve">The need for reform is greatest </w:t>
      </w:r>
      <w:r w:rsidRPr="000646F4">
        <w:rPr>
          <w:sz w:val="16"/>
        </w:rPr>
        <w:t xml:space="preserve">in countries like Nigeria and Ghana, </w:t>
      </w:r>
      <w:r w:rsidRPr="000646F4">
        <w:rPr>
          <w:rStyle w:val="StyleUnderline"/>
        </w:rPr>
        <w:t>where food expenditures are high and food-industry pressure is most pronounced</w:t>
      </w:r>
      <w:r w:rsidRPr="000646F4">
        <w:rPr>
          <w:sz w:val="16"/>
        </w:rPr>
        <w:t xml:space="preserve">. Fortunately, </w:t>
      </w:r>
      <w:r w:rsidRPr="000646F4">
        <w:rPr>
          <w:rStyle w:val="StyleUnderline"/>
          <w:highlight w:val="cyan"/>
        </w:rPr>
        <w:t xml:space="preserve">there is </w:t>
      </w:r>
      <w:r w:rsidRPr="000646F4">
        <w:rPr>
          <w:rStyle w:val="Emphasis"/>
          <w:iCs w:val="0"/>
          <w:highlight w:val="cyan"/>
        </w:rPr>
        <w:t>growing recognition</w:t>
      </w:r>
      <w:r w:rsidRPr="000646F4">
        <w:rPr>
          <w:rStyle w:val="StyleUnderline"/>
        </w:rPr>
        <w:t xml:space="preserve"> of the need </w:t>
      </w:r>
      <w:r w:rsidRPr="000646F4">
        <w:rPr>
          <w:rStyle w:val="StyleUnderline"/>
          <w:highlight w:val="cyan"/>
        </w:rPr>
        <w:t>to address</w:t>
      </w:r>
      <w:r w:rsidRPr="000646F4">
        <w:rPr>
          <w:rStyle w:val="StyleUnderline"/>
        </w:rPr>
        <w:t xml:space="preserve"> these </w:t>
      </w:r>
      <w:r w:rsidRPr="000646F4">
        <w:rPr>
          <w:rStyle w:val="StyleUnderline"/>
          <w:highlight w:val="cyan"/>
        </w:rPr>
        <w:t>challenges</w:t>
      </w:r>
      <w:r w:rsidRPr="000646F4">
        <w:rPr>
          <w:sz w:val="16"/>
        </w:rPr>
        <w:t xml:space="preserve">. Babatunde Irukera, Director General of the Consumer Protection Council in Nigeria, recently asserted that, “In a large vibrant and loyal market such as Nigeria, the absence of broad competition regulation is tragic. </w:t>
      </w:r>
      <w:r w:rsidRPr="000646F4">
        <w:rPr>
          <w:rStyle w:val="StyleUnderline"/>
        </w:rPr>
        <w:t>Unregulated markets in competition context constitute the otherwise ‘legitimate’ vehicle for both financial and social extortion</w:t>
      </w:r>
      <w:r w:rsidRPr="000646F4">
        <w:rPr>
          <w:sz w:val="16"/>
        </w:rPr>
        <w:t xml:space="preserve">.” </w:t>
      </w:r>
    </w:p>
    <w:p w14:paraId="4A20134E" w14:textId="77777777" w:rsidR="00981B19" w:rsidRPr="000646F4" w:rsidRDefault="00981B19" w:rsidP="00981B19">
      <w:pPr>
        <w:rPr>
          <w:sz w:val="16"/>
        </w:rPr>
      </w:pPr>
      <w:r w:rsidRPr="000646F4">
        <w:rPr>
          <w:rStyle w:val="StyleUnderline"/>
        </w:rPr>
        <w:t>Reducing the prices of staple food by even a modest 10%</w:t>
      </w:r>
      <w:r w:rsidRPr="000646F4">
        <w:rPr>
          <w:sz w:val="16"/>
        </w:rPr>
        <w:t xml:space="preserve"> (far below the average premium cartels around the world charge) </w:t>
      </w:r>
      <w:r w:rsidRPr="000646F4">
        <w:rPr>
          <w:rStyle w:val="StyleUnderline"/>
          <w:highlight w:val="cyan"/>
        </w:rPr>
        <w:t xml:space="preserve">by </w:t>
      </w:r>
      <w:r w:rsidRPr="000646F4">
        <w:rPr>
          <w:rStyle w:val="Emphasis"/>
          <w:iCs w:val="0"/>
          <w:highlight w:val="cyan"/>
        </w:rPr>
        <w:t>tackling anticompetitive behavior</w:t>
      </w:r>
      <w:r w:rsidRPr="000646F4">
        <w:rPr>
          <w:sz w:val="16"/>
        </w:rPr>
        <w:t xml:space="preserve"> in these sectors, </w:t>
      </w:r>
      <w:r w:rsidRPr="000646F4">
        <w:rPr>
          <w:rStyle w:val="StyleUnderline"/>
        </w:rPr>
        <w:t xml:space="preserve">or by </w:t>
      </w:r>
      <w:r w:rsidRPr="000646F4">
        <w:rPr>
          <w:rStyle w:val="Emphasis"/>
          <w:iCs w:val="0"/>
          <w:highlight w:val="cyan"/>
        </w:rPr>
        <w:t>reforming regulations</w:t>
      </w:r>
      <w:r w:rsidRPr="000646F4">
        <w:rPr>
          <w:rStyle w:val="StyleUnderline"/>
        </w:rPr>
        <w:t xml:space="preserve"> that shield them from competition, could </w:t>
      </w:r>
      <w:r w:rsidRPr="000646F4">
        <w:rPr>
          <w:rStyle w:val="Emphasis"/>
          <w:iCs w:val="0"/>
          <w:highlight w:val="cyan"/>
        </w:rPr>
        <w:t>lift 270,000 people</w:t>
      </w:r>
      <w:r w:rsidRPr="000646F4">
        <w:rPr>
          <w:rStyle w:val="StyleUnderline"/>
          <w:highlight w:val="cyan"/>
        </w:rPr>
        <w:t xml:space="preserve"> in </w:t>
      </w:r>
      <w:r w:rsidRPr="000646F4">
        <w:rPr>
          <w:rStyle w:val="Emphasis"/>
          <w:iCs w:val="0"/>
          <w:highlight w:val="cyan"/>
        </w:rPr>
        <w:t>Kenya</w:t>
      </w:r>
      <w:r w:rsidRPr="000646F4">
        <w:rPr>
          <w:rStyle w:val="StyleUnderline"/>
          <w:highlight w:val="cyan"/>
        </w:rPr>
        <w:t xml:space="preserve">, </w:t>
      </w:r>
      <w:r w:rsidRPr="000646F4">
        <w:rPr>
          <w:rStyle w:val="Emphasis"/>
          <w:iCs w:val="0"/>
          <w:highlight w:val="cyan"/>
        </w:rPr>
        <w:t>200,000</w:t>
      </w:r>
      <w:r w:rsidRPr="000646F4">
        <w:rPr>
          <w:rStyle w:val="StyleUnderline"/>
          <w:highlight w:val="cyan"/>
        </w:rPr>
        <w:t xml:space="preserve"> in </w:t>
      </w:r>
      <w:r w:rsidRPr="000646F4">
        <w:rPr>
          <w:rStyle w:val="Emphasis"/>
          <w:iCs w:val="0"/>
          <w:highlight w:val="cyan"/>
        </w:rPr>
        <w:t>South Africa</w:t>
      </w:r>
      <w:r w:rsidRPr="000646F4">
        <w:rPr>
          <w:rStyle w:val="StyleUnderline"/>
          <w:highlight w:val="cyan"/>
        </w:rPr>
        <w:t xml:space="preserve">, and </w:t>
      </w:r>
      <w:r w:rsidRPr="000646F4">
        <w:rPr>
          <w:rStyle w:val="Emphasis"/>
          <w:iCs w:val="0"/>
          <w:highlight w:val="cyan"/>
        </w:rPr>
        <w:t>20,000</w:t>
      </w:r>
      <w:r w:rsidRPr="000646F4">
        <w:rPr>
          <w:rStyle w:val="StyleUnderline"/>
          <w:highlight w:val="cyan"/>
        </w:rPr>
        <w:t xml:space="preserve"> in </w:t>
      </w:r>
      <w:r w:rsidRPr="000646F4">
        <w:rPr>
          <w:rStyle w:val="Emphasis"/>
          <w:iCs w:val="0"/>
          <w:highlight w:val="cyan"/>
        </w:rPr>
        <w:t>Zambia</w:t>
      </w:r>
      <w:r w:rsidRPr="000646F4">
        <w:rPr>
          <w:rStyle w:val="StyleUnderline"/>
          <w:highlight w:val="cyan"/>
        </w:rPr>
        <w:t xml:space="preserve"> out of </w:t>
      </w:r>
      <w:r w:rsidRPr="000646F4">
        <w:rPr>
          <w:rStyle w:val="Emphasis"/>
          <w:iCs w:val="0"/>
          <w:highlight w:val="cyan"/>
        </w:rPr>
        <w:t>poverty</w:t>
      </w:r>
      <w:r w:rsidRPr="000646F4">
        <w:rPr>
          <w:rStyle w:val="StyleUnderline"/>
        </w:rPr>
        <w:t xml:space="preserve">. Such a policy would </w:t>
      </w:r>
      <w:r w:rsidRPr="000646F4">
        <w:rPr>
          <w:rStyle w:val="Emphasis"/>
          <w:iCs w:val="0"/>
        </w:rPr>
        <w:t>save households</w:t>
      </w:r>
      <w:r w:rsidRPr="000646F4">
        <w:rPr>
          <w:rStyle w:val="StyleUnderline"/>
        </w:rPr>
        <w:t xml:space="preserve"> in these countries </w:t>
      </w:r>
      <w:r w:rsidRPr="000646F4">
        <w:rPr>
          <w:rStyle w:val="Emphasis"/>
          <w:iCs w:val="0"/>
        </w:rPr>
        <w:t>over $700 million</w:t>
      </w:r>
      <w:r w:rsidRPr="000646F4">
        <w:rPr>
          <w:sz w:val="16"/>
        </w:rPr>
        <w:t xml:space="preserve"> (2015 US dollars) a year, </w:t>
      </w:r>
      <w:r w:rsidRPr="000646F4">
        <w:rPr>
          <w:rStyle w:val="StyleUnderline"/>
        </w:rPr>
        <w:t>with poor households gaining disproportionately</w:t>
      </w:r>
      <w:r w:rsidRPr="000646F4">
        <w:rPr>
          <w:sz w:val="16"/>
        </w:rPr>
        <w:t xml:space="preserve"> more than rich ones.</w:t>
      </w:r>
    </w:p>
    <w:p w14:paraId="4B91638A" w14:textId="77777777" w:rsidR="00981B19" w:rsidRPr="000646F4" w:rsidRDefault="00981B19" w:rsidP="00981B19">
      <w:pPr>
        <w:rPr>
          <w:sz w:val="16"/>
        </w:rPr>
      </w:pPr>
      <w:r w:rsidRPr="000646F4">
        <w:rPr>
          <w:sz w:val="16"/>
        </w:rPr>
        <w:t xml:space="preserve">Ultimately, it is the responsibility of political leaders to protect consumers from collusion and price-fixing. There is no question that </w:t>
      </w:r>
      <w:r w:rsidRPr="000646F4">
        <w:rPr>
          <w:rStyle w:val="StyleUnderline"/>
        </w:rPr>
        <w:t>Africa’s businesses</w:t>
      </w:r>
      <w:r w:rsidRPr="000646F4">
        <w:rPr>
          <w:sz w:val="16"/>
        </w:rPr>
        <w:t xml:space="preserve"> need space to innovate and grow, but their </w:t>
      </w:r>
      <w:r w:rsidRPr="000646F4">
        <w:rPr>
          <w:rStyle w:val="StyleUnderline"/>
        </w:rPr>
        <w:t>success should never come at the cost of someone else’s next meal</w:t>
      </w:r>
      <w:r w:rsidRPr="000646F4">
        <w:rPr>
          <w:sz w:val="16"/>
        </w:rPr>
        <w:t xml:space="preserve">. </w:t>
      </w:r>
    </w:p>
    <w:p w14:paraId="23A4748F" w14:textId="77777777" w:rsidR="00981B19" w:rsidRPr="000646F4" w:rsidRDefault="00981B19" w:rsidP="00981B19">
      <w:pPr>
        <w:pStyle w:val="Heading4"/>
      </w:pPr>
      <w:r w:rsidRPr="000646F4">
        <w:t xml:space="preserve">Food insecurity causes </w:t>
      </w:r>
      <w:r w:rsidRPr="000646F4">
        <w:rPr>
          <w:u w:val="single"/>
        </w:rPr>
        <w:t>existential governance failures</w:t>
      </w:r>
      <w:r w:rsidRPr="000646F4">
        <w:t>.</w:t>
      </w:r>
    </w:p>
    <w:p w14:paraId="77185A1A" w14:textId="77777777" w:rsidR="00981B19" w:rsidRPr="000646F4" w:rsidRDefault="00981B19" w:rsidP="00981B19">
      <w:r w:rsidRPr="000646F4">
        <w:rPr>
          <w:rStyle w:val="Style13ptBold"/>
        </w:rPr>
        <w:t>Rockström, et al, 20</w:t>
      </w:r>
      <w:r w:rsidRPr="000646F4">
        <w:t>—Potsdam Institute for Climate Impact Research (Johan, with Ottmar Edenhofer, Juliana Gaertner, and Fabrice DeClerck, “Planet-proofing the global food system,” Nature Food, Vol. 1, January 2020, 3-5, dml)</w:t>
      </w:r>
    </w:p>
    <w:p w14:paraId="7C459492" w14:textId="77777777" w:rsidR="00981B19" w:rsidRPr="000646F4" w:rsidRDefault="00981B19" w:rsidP="00981B19">
      <w:pPr>
        <w:rPr>
          <w:sz w:val="16"/>
        </w:rPr>
      </w:pPr>
      <w:r w:rsidRPr="000646F4">
        <w:rPr>
          <w:sz w:val="16"/>
        </w:rPr>
        <w:t xml:space="preserve">Food security, social instability and conflicts. The </w:t>
      </w:r>
      <w:r w:rsidRPr="000646F4">
        <w:rPr>
          <w:rStyle w:val="StyleUnderline"/>
        </w:rPr>
        <w:t>human pressures</w:t>
      </w:r>
      <w:r w:rsidRPr="000646F4">
        <w:rPr>
          <w:sz w:val="16"/>
        </w:rPr>
        <w:t xml:space="preserve"> put on the entire Earth system are causing a rise in frequency and amplitude of extreme weather events16 and a reduction in ecological resilience. Occurring simultaneously with decades of agricultural research and development that focussed on enhancing productivity over building resilience, this has </w:t>
      </w:r>
      <w:r w:rsidRPr="000646F4">
        <w:rPr>
          <w:rStyle w:val="StyleUnderline"/>
        </w:rPr>
        <w:t xml:space="preserve">resulted in </w:t>
      </w:r>
      <w:r w:rsidRPr="000646F4">
        <w:rPr>
          <w:rStyle w:val="Emphasis"/>
          <w:iCs w:val="0"/>
        </w:rPr>
        <w:t>heightened vulnerability</w:t>
      </w:r>
      <w:r w:rsidRPr="000646F4">
        <w:rPr>
          <w:rStyle w:val="StyleUnderline"/>
        </w:rPr>
        <w:t xml:space="preserve"> as monocultures</w:t>
      </w:r>
      <w:r w:rsidRPr="000646F4">
        <w:rPr>
          <w:sz w:val="16"/>
        </w:rPr>
        <w:t xml:space="preserve"> designed to operate efficiently under stable conditions </w:t>
      </w:r>
      <w:r w:rsidRPr="000646F4">
        <w:rPr>
          <w:rStyle w:val="StyleUnderline"/>
        </w:rPr>
        <w:t xml:space="preserve">are </w:t>
      </w:r>
      <w:r w:rsidRPr="000646F4">
        <w:rPr>
          <w:rStyle w:val="Emphasis"/>
          <w:iCs w:val="0"/>
        </w:rPr>
        <w:t>not adapted</w:t>
      </w:r>
      <w:r w:rsidRPr="000646F4">
        <w:rPr>
          <w:rStyle w:val="StyleUnderline"/>
        </w:rPr>
        <w:t xml:space="preserve"> to handle shocks and stress amplified by global change. Food production is the first victim of environmental pressures</w:t>
      </w:r>
      <w:r w:rsidRPr="000646F4">
        <w:rPr>
          <w:sz w:val="16"/>
        </w:rPr>
        <w:t xml:space="preserve"> arising in the Anthropocene. Our immediate scientific preoccupation with this worrying trajectory has been on mapping impacts on food production and seeking strategies to build food-system resilience. This may not be enough. </w:t>
      </w:r>
      <w:r w:rsidRPr="000646F4">
        <w:rPr>
          <w:rStyle w:val="StyleUnderline"/>
          <w:highlight w:val="cyan"/>
        </w:rPr>
        <w:t xml:space="preserve">Real world examples are providing </w:t>
      </w:r>
      <w:r w:rsidRPr="000646F4">
        <w:rPr>
          <w:rStyle w:val="Emphasis"/>
          <w:iCs w:val="0"/>
          <w:highlight w:val="cyan"/>
        </w:rPr>
        <w:t>evidence</w:t>
      </w:r>
      <w:r w:rsidRPr="000646F4">
        <w:rPr>
          <w:sz w:val="16"/>
        </w:rPr>
        <w:t xml:space="preserve">, while still debated, </w:t>
      </w:r>
      <w:r w:rsidRPr="000646F4">
        <w:rPr>
          <w:rStyle w:val="StyleUnderline"/>
          <w:highlight w:val="cyan"/>
        </w:rPr>
        <w:t xml:space="preserve">of the </w:t>
      </w:r>
      <w:r w:rsidRPr="000646F4">
        <w:rPr>
          <w:rStyle w:val="Emphasis"/>
          <w:iCs w:val="0"/>
          <w:highlight w:val="cyan"/>
        </w:rPr>
        <w:t>amplifying role</w:t>
      </w:r>
      <w:r w:rsidRPr="000646F4">
        <w:rPr>
          <w:rStyle w:val="StyleUnderline"/>
          <w:highlight w:val="cyan"/>
        </w:rPr>
        <w:t xml:space="preserve"> of food-system collapse on </w:t>
      </w:r>
      <w:r w:rsidRPr="000646F4">
        <w:rPr>
          <w:rStyle w:val="Emphasis"/>
          <w:iCs w:val="0"/>
          <w:highlight w:val="cyan"/>
        </w:rPr>
        <w:t>social conflict</w:t>
      </w:r>
      <w:r w:rsidRPr="000646F4">
        <w:rPr>
          <w:rStyle w:val="StyleUnderline"/>
          <w:highlight w:val="cyan"/>
        </w:rPr>
        <w:t xml:space="preserve"> </w:t>
      </w:r>
      <w:r w:rsidRPr="000646F4">
        <w:rPr>
          <w:rStyle w:val="StyleUnderline"/>
        </w:rPr>
        <w:t xml:space="preserve">and </w:t>
      </w:r>
      <w:r w:rsidRPr="000646F4">
        <w:rPr>
          <w:rStyle w:val="Emphasis"/>
          <w:iCs w:val="0"/>
        </w:rPr>
        <w:t>migration</w:t>
      </w:r>
      <w:r w:rsidRPr="000646F4">
        <w:rPr>
          <w:rStyle w:val="StyleUnderline"/>
        </w:rPr>
        <w:t xml:space="preserve">, ranging </w:t>
      </w:r>
      <w:r w:rsidRPr="000646F4">
        <w:rPr>
          <w:rStyle w:val="StyleUnderline"/>
          <w:highlight w:val="cyan"/>
        </w:rPr>
        <w:t xml:space="preserve">from the </w:t>
      </w:r>
      <w:r w:rsidRPr="000646F4">
        <w:rPr>
          <w:rStyle w:val="Emphasis"/>
          <w:iCs w:val="0"/>
          <w:highlight w:val="cyan"/>
        </w:rPr>
        <w:t>Arab Spring</w:t>
      </w:r>
      <w:r w:rsidRPr="000646F4">
        <w:rPr>
          <w:rStyle w:val="StyleUnderline"/>
          <w:highlight w:val="cyan"/>
        </w:rPr>
        <w:t xml:space="preserve"> to the </w:t>
      </w:r>
      <w:r w:rsidRPr="000646F4">
        <w:rPr>
          <w:rStyle w:val="Emphasis"/>
          <w:iCs w:val="0"/>
          <w:highlight w:val="cyan"/>
        </w:rPr>
        <w:t>Syrian war</w:t>
      </w:r>
      <w:r w:rsidRPr="000646F4">
        <w:rPr>
          <w:rStyle w:val="StyleUnderline"/>
          <w:highlight w:val="cyan"/>
        </w:rPr>
        <w:t xml:space="preserve">, the </w:t>
      </w:r>
      <w:r w:rsidRPr="000646F4">
        <w:rPr>
          <w:rStyle w:val="Emphasis"/>
          <w:iCs w:val="0"/>
          <w:highlight w:val="cyan"/>
        </w:rPr>
        <w:t>Sudanese crisis</w:t>
      </w:r>
      <w:r w:rsidRPr="000646F4">
        <w:rPr>
          <w:rStyle w:val="StyleUnderline"/>
          <w:highlight w:val="cyan"/>
        </w:rPr>
        <w:t xml:space="preserve"> and the </w:t>
      </w:r>
      <w:r w:rsidRPr="000646F4">
        <w:rPr>
          <w:rStyle w:val="Emphasis"/>
          <w:iCs w:val="0"/>
          <w:highlight w:val="cyan"/>
        </w:rPr>
        <w:t>Sahelian instabilities</w:t>
      </w:r>
      <w:r w:rsidRPr="000646F4">
        <w:rPr>
          <w:sz w:val="16"/>
        </w:rPr>
        <w:t xml:space="preserve">17–19. This is an area in need of integrated analyses that couple big data and qualitative insights on social movements (physical and political), livelihood conditions, food security, and biophysical trajectories and shocks. </w:t>
      </w:r>
    </w:p>
    <w:p w14:paraId="1461B26F" w14:textId="77777777" w:rsidR="00981B19" w:rsidRPr="000646F4" w:rsidRDefault="00981B19" w:rsidP="00981B19">
      <w:pPr>
        <w:rPr>
          <w:sz w:val="16"/>
        </w:rPr>
      </w:pPr>
      <w:r w:rsidRPr="000646F4">
        <w:rPr>
          <w:sz w:val="16"/>
        </w:rPr>
        <w:lastRenderedPageBreak/>
        <w:t xml:space="preserve">A new paradigm for our food future. Planetary boundaries for the food system define thresholds for the critical overuse of global commons. In the Anthropocene, when </w:t>
      </w:r>
      <w:r w:rsidRPr="000646F4">
        <w:rPr>
          <w:rStyle w:val="StyleUnderline"/>
          <w:highlight w:val="cyan"/>
        </w:rPr>
        <w:t xml:space="preserve">we are at risk of </w:t>
      </w:r>
      <w:r w:rsidRPr="000646F4">
        <w:rPr>
          <w:rStyle w:val="Emphasis"/>
          <w:iCs w:val="0"/>
          <w:highlight w:val="cyan"/>
        </w:rPr>
        <w:t>destabilising the Earth system</w:t>
      </w:r>
      <w:r w:rsidRPr="000646F4">
        <w:rPr>
          <w:sz w:val="16"/>
        </w:rPr>
        <w:t xml:space="preserve">, </w:t>
      </w:r>
      <w:r w:rsidRPr="000646F4">
        <w:rPr>
          <w:rStyle w:val="StyleUnderline"/>
        </w:rPr>
        <w:t xml:space="preserve">the </w:t>
      </w:r>
      <w:r w:rsidRPr="000646F4">
        <w:rPr>
          <w:rStyle w:val="Emphasis"/>
          <w:iCs w:val="0"/>
        </w:rPr>
        <w:t>global commons</w:t>
      </w:r>
      <w:r w:rsidRPr="000646F4">
        <w:rPr>
          <w:rStyle w:val="StyleUnderline"/>
        </w:rPr>
        <w:t xml:space="preserve"> need to be </w:t>
      </w:r>
      <w:r w:rsidRPr="000646F4">
        <w:rPr>
          <w:rStyle w:val="Emphasis"/>
          <w:iCs w:val="0"/>
        </w:rPr>
        <w:t>expanded</w:t>
      </w:r>
      <w:r w:rsidRPr="000646F4">
        <w:rPr>
          <w:sz w:val="16"/>
        </w:rPr>
        <w:t xml:space="preserve"> from including only global externalities (high seas, atmosphere, polar ice sheets) </w:t>
      </w:r>
      <w:r w:rsidRPr="000646F4">
        <w:rPr>
          <w:rStyle w:val="StyleUnderline"/>
        </w:rPr>
        <w:t>to also include</w:t>
      </w:r>
      <w:r w:rsidRPr="000646F4">
        <w:rPr>
          <w:sz w:val="16"/>
        </w:rPr>
        <w:t xml:space="preserve"> all major biomes and element cycles, which together contribute to regulate the state of the Earth system20. This puts the onus on </w:t>
      </w:r>
      <w:r w:rsidRPr="000646F4">
        <w:rPr>
          <w:rStyle w:val="Emphasis"/>
          <w:iCs w:val="0"/>
        </w:rPr>
        <w:t>food</w:t>
      </w:r>
      <w:r w:rsidRPr="000646F4">
        <w:rPr>
          <w:sz w:val="16"/>
        </w:rPr>
        <w:t xml:space="preserve">, and requires an urgent shift in mindset to </w:t>
      </w:r>
      <w:r w:rsidRPr="000646F4">
        <w:rPr>
          <w:rStyle w:val="StyleUnderline"/>
        </w:rPr>
        <w:t>recognize agricultural ecosystems as</w:t>
      </w:r>
      <w:r w:rsidRPr="000646F4">
        <w:rPr>
          <w:sz w:val="16"/>
        </w:rPr>
        <w:t xml:space="preserve"> possibly </w:t>
      </w:r>
      <w:r w:rsidRPr="000646F4">
        <w:rPr>
          <w:rStyle w:val="StyleUnderline"/>
        </w:rPr>
        <w:t xml:space="preserve">the Earth’s </w:t>
      </w:r>
      <w:r w:rsidRPr="000646F4">
        <w:rPr>
          <w:rStyle w:val="Emphasis"/>
          <w:iCs w:val="0"/>
        </w:rPr>
        <w:t>largest biome</w:t>
      </w:r>
      <w:r w:rsidRPr="000646F4">
        <w:rPr>
          <w:sz w:val="16"/>
        </w:rPr>
        <w:t xml:space="preserve"> — and the biome </w:t>
      </w:r>
      <w:r w:rsidRPr="000646F4">
        <w:rPr>
          <w:rStyle w:val="StyleUnderline"/>
        </w:rPr>
        <w:t xml:space="preserve">with the </w:t>
      </w:r>
      <w:r w:rsidRPr="000646F4">
        <w:rPr>
          <w:rStyle w:val="Emphasis"/>
          <w:iCs w:val="0"/>
        </w:rPr>
        <w:t>largest impact</w:t>
      </w:r>
      <w:r w:rsidRPr="000646F4">
        <w:rPr>
          <w:rStyle w:val="StyleUnderline"/>
        </w:rPr>
        <w:t xml:space="preserve"> on the planet’s elemental cycles: </w:t>
      </w:r>
      <w:r w:rsidRPr="000646F4">
        <w:rPr>
          <w:rStyle w:val="Emphasis"/>
          <w:iCs w:val="0"/>
        </w:rPr>
        <w:t>nitrogen</w:t>
      </w:r>
      <w:r w:rsidRPr="000646F4">
        <w:rPr>
          <w:rStyle w:val="StyleUnderline"/>
        </w:rPr>
        <w:t xml:space="preserve">, </w:t>
      </w:r>
      <w:r w:rsidRPr="000646F4">
        <w:rPr>
          <w:rStyle w:val="Emphasis"/>
          <w:iCs w:val="0"/>
        </w:rPr>
        <w:t>phosphorus</w:t>
      </w:r>
      <w:r w:rsidRPr="000646F4">
        <w:rPr>
          <w:rStyle w:val="StyleUnderline"/>
        </w:rPr>
        <w:t xml:space="preserve">, </w:t>
      </w:r>
      <w:r w:rsidRPr="000646F4">
        <w:rPr>
          <w:rStyle w:val="Emphasis"/>
          <w:iCs w:val="0"/>
        </w:rPr>
        <w:t>water</w:t>
      </w:r>
      <w:r w:rsidRPr="000646F4">
        <w:rPr>
          <w:rStyle w:val="StyleUnderline"/>
        </w:rPr>
        <w:t xml:space="preserve"> and </w:t>
      </w:r>
      <w:r w:rsidRPr="000646F4">
        <w:rPr>
          <w:rStyle w:val="Emphasis"/>
          <w:iCs w:val="0"/>
        </w:rPr>
        <w:t>carbon</w:t>
      </w:r>
      <w:r w:rsidRPr="000646F4">
        <w:rPr>
          <w:sz w:val="16"/>
        </w:rPr>
        <w:t xml:space="preserve">. </w:t>
      </w:r>
    </w:p>
    <w:p w14:paraId="0306F683" w14:textId="77777777" w:rsidR="00981B19" w:rsidRPr="000646F4" w:rsidRDefault="00981B19" w:rsidP="00981B19">
      <w:pPr>
        <w:rPr>
          <w:sz w:val="16"/>
        </w:rPr>
      </w:pPr>
      <w:r w:rsidRPr="000646F4">
        <w:rPr>
          <w:sz w:val="16"/>
        </w:rPr>
        <w:t xml:space="preserve">A second major shift is to look beyond carbon and climate. Building resilient food systems requires a systems-approach integrating carbon, nitrogen, phosphorus, water, soils, biodiversity and biome stability; and taking a truly inter-disciplinary planetary health approach by addressing food cultures, nutritional security and geopolitical stability, as well as the role of governance, trade and equity. In light of the significant lag time to drive global progress on climate mitigation, we cannot afford to have succeeded in tackling climate before moving on to other planetary boundaries. Approaches must be developed and tested at a scale that operationalises a global commons framework for the stewardship of all food-related planetary boundaries. </w:t>
      </w:r>
      <w:r w:rsidRPr="000646F4">
        <w:rPr>
          <w:rStyle w:val="StyleUnderline"/>
          <w:highlight w:val="cyan"/>
        </w:rPr>
        <w:t>The social costs of our current</w:t>
      </w:r>
      <w:r w:rsidRPr="000646F4">
        <w:rPr>
          <w:rStyle w:val="StyleUnderline"/>
        </w:rPr>
        <w:t xml:space="preserve"> global </w:t>
      </w:r>
      <w:r w:rsidRPr="000646F4">
        <w:rPr>
          <w:rStyle w:val="StyleUnderline"/>
          <w:highlight w:val="cyan"/>
        </w:rPr>
        <w:t xml:space="preserve">food system are </w:t>
      </w:r>
      <w:r w:rsidRPr="000646F4">
        <w:rPr>
          <w:rStyle w:val="Emphasis"/>
          <w:iCs w:val="0"/>
          <w:highlight w:val="cyan"/>
        </w:rPr>
        <w:t>unprecedented</w:t>
      </w:r>
      <w:r w:rsidRPr="000646F4">
        <w:rPr>
          <w:sz w:val="16"/>
        </w:rPr>
        <w:t xml:space="preserve"> in both inter-temporal and inter-regional scales15, providing crucial information for effective governance of the commons. Advanced methods of cost-benefit analysis and the application of the precautionary principle will allow the social costs of exceeding planetary boundaries for food to be used in the transition process of crafting and justifying government rules and interventions, such as agricultural subsidies and trade agreements, providing a new paradigm for navigating our ‘Common Food Future’. </w:t>
      </w:r>
    </w:p>
    <w:p w14:paraId="3D2BBD2E" w14:textId="77777777" w:rsidR="00981B19" w:rsidRPr="000646F4" w:rsidRDefault="00981B19" w:rsidP="00981B19">
      <w:pPr>
        <w:rPr>
          <w:sz w:val="16"/>
        </w:rPr>
      </w:pPr>
      <w:r w:rsidRPr="000646F4">
        <w:rPr>
          <w:sz w:val="16"/>
        </w:rPr>
        <w:t xml:space="preserve">Gone are the days when it was enough to ‘think global and act local’. </w:t>
      </w:r>
      <w:r w:rsidRPr="000646F4">
        <w:rPr>
          <w:rStyle w:val="StyleUnderline"/>
        </w:rPr>
        <w:t xml:space="preserve">All </w:t>
      </w:r>
      <w:r w:rsidRPr="000646F4">
        <w:rPr>
          <w:rStyle w:val="StyleUnderline"/>
          <w:highlight w:val="cyan"/>
        </w:rPr>
        <w:t xml:space="preserve">our actions </w:t>
      </w:r>
      <w:r w:rsidRPr="000646F4">
        <w:rPr>
          <w:rStyle w:val="Emphasis"/>
          <w:iCs w:val="0"/>
          <w:highlight w:val="cyan"/>
        </w:rPr>
        <w:t>aggregate</w:t>
      </w:r>
      <w:r w:rsidRPr="000646F4">
        <w:rPr>
          <w:rStyle w:val="StyleUnderline"/>
          <w:highlight w:val="cyan"/>
        </w:rPr>
        <w:t xml:space="preserve"> and are </w:t>
      </w:r>
      <w:r w:rsidRPr="000646F4">
        <w:rPr>
          <w:rStyle w:val="Emphasis"/>
          <w:iCs w:val="0"/>
          <w:highlight w:val="cyan"/>
        </w:rPr>
        <w:t>interconnected</w:t>
      </w:r>
      <w:r w:rsidRPr="000646F4">
        <w:rPr>
          <w:rStyle w:val="StyleUnderline"/>
        </w:rPr>
        <w:t xml:space="preserve"> with the global commons and the Earth system. The global food system</w:t>
      </w:r>
      <w:r w:rsidRPr="000646F4">
        <w:rPr>
          <w:sz w:val="16"/>
        </w:rPr>
        <w:t xml:space="preserve"> transformation to a future where healthy, culturally appropriate and adequate diets are available for all, from food systems that operate within planetary boundaries, </w:t>
      </w:r>
      <w:r w:rsidRPr="000646F4">
        <w:rPr>
          <w:rStyle w:val="StyleUnderline"/>
        </w:rPr>
        <w:t xml:space="preserve">is one of the </w:t>
      </w:r>
      <w:r w:rsidRPr="000646F4">
        <w:rPr>
          <w:rStyle w:val="Emphasis"/>
          <w:iCs w:val="0"/>
        </w:rPr>
        <w:t>grand transformation challenges</w:t>
      </w:r>
      <w:r w:rsidRPr="000646F4">
        <w:rPr>
          <w:rStyle w:val="StyleUnderline"/>
        </w:rPr>
        <w:t xml:space="preserve"> for humanity over the coming decades. </w:t>
      </w:r>
      <w:r w:rsidRPr="000646F4">
        <w:rPr>
          <w:rStyle w:val="StyleUnderline"/>
          <w:highlight w:val="cyan"/>
        </w:rPr>
        <w:t>We must act</w:t>
      </w:r>
      <w:r w:rsidRPr="000646F4">
        <w:rPr>
          <w:sz w:val="16"/>
        </w:rPr>
        <w:t xml:space="preserve"> across scales and along the entire food value chain </w:t>
      </w:r>
      <w:r w:rsidRPr="000646F4">
        <w:rPr>
          <w:rStyle w:val="StyleUnderline"/>
          <w:highlight w:val="cyan"/>
        </w:rPr>
        <w:t>to enable a</w:t>
      </w:r>
      <w:r w:rsidRPr="000646F4">
        <w:rPr>
          <w:sz w:val="16"/>
        </w:rPr>
        <w:t xml:space="preserve"> prosperous and equitable </w:t>
      </w:r>
      <w:r w:rsidRPr="000646F4">
        <w:rPr>
          <w:rStyle w:val="Emphasis"/>
          <w:iCs w:val="0"/>
          <w:highlight w:val="cyan"/>
        </w:rPr>
        <w:t>future for humanity</w:t>
      </w:r>
      <w:r w:rsidRPr="000646F4">
        <w:rPr>
          <w:rStyle w:val="StyleUnderline"/>
        </w:rPr>
        <w:t xml:space="preserve"> on Earth</w:t>
      </w:r>
      <w:r w:rsidRPr="000646F4">
        <w:rPr>
          <w:sz w:val="16"/>
        </w:rPr>
        <w:t>.</w:t>
      </w:r>
    </w:p>
    <w:p w14:paraId="52057364" w14:textId="77777777" w:rsidR="00981B19" w:rsidRPr="000646F4" w:rsidRDefault="00981B19" w:rsidP="00981B19">
      <w:pPr>
        <w:pStyle w:val="Heading2"/>
      </w:pPr>
      <w:r w:rsidRPr="000646F4">
        <w:lastRenderedPageBreak/>
        <w:t xml:space="preserve">1AC – Solvency </w:t>
      </w:r>
    </w:p>
    <w:p w14:paraId="3628A077" w14:textId="77777777" w:rsidR="00981B19" w:rsidRPr="000646F4" w:rsidRDefault="00981B19" w:rsidP="00981B19">
      <w:pPr>
        <w:pStyle w:val="Analytics"/>
        <w:rPr>
          <w:iCs w:val="0"/>
        </w:rPr>
      </w:pPr>
      <w:r w:rsidRPr="000646F4">
        <w:rPr>
          <w:iCs w:val="0"/>
        </w:rPr>
        <w:t xml:space="preserve">Finally, </w:t>
      </w:r>
      <w:r w:rsidRPr="000646F4">
        <w:rPr>
          <w:iCs w:val="0"/>
          <w:u w:val="single"/>
        </w:rPr>
        <w:t>Solvency</w:t>
      </w:r>
      <w:r w:rsidRPr="000646F4">
        <w:rPr>
          <w:iCs w:val="0"/>
        </w:rPr>
        <w:t xml:space="preserve">: </w:t>
      </w:r>
    </w:p>
    <w:p w14:paraId="4FA0C69A" w14:textId="77777777" w:rsidR="00981B19" w:rsidRPr="000646F4" w:rsidRDefault="00981B19" w:rsidP="00981B19"/>
    <w:p w14:paraId="65EFE5D3" w14:textId="77777777" w:rsidR="00981B19" w:rsidRPr="000646F4" w:rsidRDefault="00981B19" w:rsidP="00981B19">
      <w:pPr>
        <w:pStyle w:val="Analytics"/>
      </w:pPr>
      <w:r w:rsidRPr="000646F4">
        <w:t xml:space="preserve">The United States federal government should substantially increase prohibitions on anticompetitive business practices by </w:t>
      </w:r>
      <w:r>
        <w:t xml:space="preserve">the private sector by </w:t>
      </w:r>
      <w:r w:rsidRPr="000646F4">
        <w:t>at least expanding the extraterritorial scope of its core antitrust laws</w:t>
      </w:r>
      <w:r>
        <w:t xml:space="preserve"> utilizing </w:t>
      </w:r>
      <w:r w:rsidRPr="000646F4">
        <w:t xml:space="preserve">a comity balancing test. </w:t>
      </w:r>
    </w:p>
    <w:p w14:paraId="3F50AE5D" w14:textId="77777777" w:rsidR="00981B19" w:rsidRPr="000646F4" w:rsidRDefault="00981B19" w:rsidP="00981B19"/>
    <w:p w14:paraId="153DF00B" w14:textId="77777777" w:rsidR="00981B19" w:rsidRPr="000646F4" w:rsidRDefault="00981B19" w:rsidP="00981B19">
      <w:pPr>
        <w:pStyle w:val="Heading4"/>
        <w:rPr>
          <w:rFonts w:cs="Arial"/>
        </w:rPr>
      </w:pPr>
      <w:r w:rsidRPr="000646F4">
        <w:rPr>
          <w:rFonts w:cs="Arial"/>
        </w:rPr>
        <w:t xml:space="preserve">Plan develops </w:t>
      </w:r>
      <w:r w:rsidRPr="000646F4">
        <w:rPr>
          <w:rFonts w:cs="Arial"/>
          <w:u w:val="single"/>
        </w:rPr>
        <w:t>foreign antitrust regimes</w:t>
      </w:r>
      <w:r w:rsidRPr="000646F4">
        <w:rPr>
          <w:rFonts w:cs="Arial"/>
        </w:rPr>
        <w:t xml:space="preserve">. </w:t>
      </w:r>
    </w:p>
    <w:p w14:paraId="042E89B3" w14:textId="77777777" w:rsidR="00981B19" w:rsidRPr="000646F4" w:rsidRDefault="00981B19" w:rsidP="00981B19">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23" w:history="1">
        <w:r w:rsidRPr="000646F4">
          <w:rPr>
            <w:rStyle w:val="Hyperlink"/>
          </w:rPr>
          <w:t>https://ir.lawnet.fordham.edu/cgi/viewcontent.cgi?article=2690&amp;context=ilj</w:t>
        </w:r>
      </w:hyperlink>
      <w:r w:rsidRPr="000646F4">
        <w:rPr>
          <w:rStyle w:val="Hyperlink"/>
        </w:rPr>
        <w:t>;</w:t>
      </w:r>
      <w:r w:rsidRPr="000646F4">
        <w:t xml:space="preserve"> KS] </w:t>
      </w:r>
    </w:p>
    <w:p w14:paraId="0865583F" w14:textId="77777777" w:rsidR="00981B19" w:rsidRPr="000646F4" w:rsidRDefault="00981B19" w:rsidP="00981B19">
      <w:pPr>
        <w:rPr>
          <w:sz w:val="16"/>
        </w:rPr>
      </w:pPr>
      <w:r w:rsidRPr="000646F4">
        <w:rPr>
          <w:rStyle w:val="StyleUnderline"/>
        </w:rPr>
        <w:t>In response to international criticism</w:t>
      </w:r>
      <w:r w:rsidRPr="000646F4">
        <w:rPr>
          <w:sz w:val="16"/>
        </w:rPr>
        <w:t xml:space="preserve"> of the statute’s unbridled transnational application, </w:t>
      </w:r>
      <w:r w:rsidRPr="000646F4">
        <w:rPr>
          <w:rStyle w:val="StyleUnderline"/>
        </w:rPr>
        <w:t>the United States has curtailed the Sherman Act’s reach both judicially and legislatively.</w:t>
      </w:r>
      <w:r w:rsidRPr="000646F4">
        <w:rPr>
          <w:sz w:val="16"/>
        </w:rPr>
        <w:t xml:space="preserve">20 Judicially, courts looked to international comity, the practice of taking into account the interests of other nations.21 </w:t>
      </w:r>
      <w:r w:rsidRPr="000646F4">
        <w:rPr>
          <w:rStyle w:val="StyleUnderline"/>
        </w:rPr>
        <w:t>The Ninth Circuit was the first court to invoke international comity in Timberlane Lumber Co. v. Bank of America</w:t>
      </w:r>
      <w:r w:rsidRPr="000646F4">
        <w:rPr>
          <w:sz w:val="16"/>
        </w:rPr>
        <w:t xml:space="preserve">, N.T. &amp; S.A., </w:t>
      </w:r>
      <w:r w:rsidRPr="000646F4">
        <w:rPr>
          <w:rStyle w:val="StyleUnderline"/>
        </w:rPr>
        <w:t>which used an interest-balancing test to determine whether exercising jurisdiction was proper.</w:t>
      </w:r>
      <w:r w:rsidRPr="000646F4">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0646F4">
        <w:rPr>
          <w:rStyle w:val="StyleUnderline"/>
          <w:highlight w:val="cyan"/>
        </w:rPr>
        <w:t>Powerful arg</w:t>
      </w:r>
      <w:r w:rsidRPr="000646F4">
        <w:rPr>
          <w:rStyle w:val="StyleUnderline"/>
        </w:rPr>
        <w:t>ument</w:t>
      </w:r>
      <w:r w:rsidRPr="000646F4">
        <w:rPr>
          <w:rStyle w:val="StyleUnderline"/>
          <w:highlight w:val="cyan"/>
        </w:rPr>
        <w:t xml:space="preserve">s can be </w:t>
      </w:r>
      <w:r w:rsidRPr="000646F4">
        <w:rPr>
          <w:rStyle w:val="Emphasis"/>
          <w:iCs w:val="0"/>
          <w:highlight w:val="cyan"/>
        </w:rPr>
        <w:t>advanced</w:t>
      </w:r>
      <w:r w:rsidRPr="000646F4">
        <w:rPr>
          <w:rStyle w:val="StyleUnderline"/>
        </w:rPr>
        <w:t xml:space="preserve"> in the American interest </w:t>
      </w:r>
      <w:r w:rsidRPr="000646F4">
        <w:rPr>
          <w:rStyle w:val="StyleUnderline"/>
          <w:highlight w:val="cyan"/>
        </w:rPr>
        <w:t xml:space="preserve">for </w:t>
      </w:r>
      <w:r w:rsidRPr="000646F4">
        <w:rPr>
          <w:rStyle w:val="Emphasis"/>
          <w:iCs w:val="0"/>
          <w:highlight w:val="cyan"/>
        </w:rPr>
        <w:t>applying</w:t>
      </w:r>
      <w:r w:rsidRPr="000646F4">
        <w:rPr>
          <w:rStyle w:val="StyleUnderline"/>
        </w:rPr>
        <w:t xml:space="preserve"> US antitrust </w:t>
      </w:r>
      <w:r w:rsidRPr="000646F4">
        <w:rPr>
          <w:rStyle w:val="StyleUnderline"/>
          <w:highlight w:val="cyan"/>
        </w:rPr>
        <w:t xml:space="preserve">laws </w:t>
      </w:r>
      <w:r w:rsidRPr="000646F4">
        <w:rPr>
          <w:rStyle w:val="Emphasis"/>
          <w:iCs w:val="0"/>
          <w:highlight w:val="cyan"/>
        </w:rPr>
        <w:t>beyond US borders</w:t>
      </w:r>
      <w:r w:rsidRPr="000646F4">
        <w:rPr>
          <w:rStyle w:val="StyleUnderline"/>
          <w:highlight w:val="cyan"/>
        </w:rPr>
        <w:t>, including</w:t>
      </w:r>
      <w:r w:rsidRPr="000646F4">
        <w:rPr>
          <w:rStyle w:val="StyleUnderline"/>
        </w:rPr>
        <w:t xml:space="preserve"> </w:t>
      </w:r>
      <w:r w:rsidRPr="000646F4">
        <w:rPr>
          <w:rStyle w:val="Emphasis"/>
          <w:iCs w:val="0"/>
        </w:rPr>
        <w:t xml:space="preserve">adequately </w:t>
      </w:r>
      <w:r w:rsidRPr="000646F4">
        <w:rPr>
          <w:rStyle w:val="Emphasis"/>
          <w:iCs w:val="0"/>
          <w:highlight w:val="cyan"/>
        </w:rPr>
        <w:t>protecting</w:t>
      </w:r>
      <w:r w:rsidRPr="000646F4">
        <w:rPr>
          <w:rStyle w:val="Emphasis"/>
          <w:iCs w:val="0"/>
        </w:rPr>
        <w:t xml:space="preserve"> American </w:t>
      </w:r>
      <w:r w:rsidRPr="000646F4">
        <w:rPr>
          <w:rStyle w:val="Emphasis"/>
          <w:iCs w:val="0"/>
          <w:highlight w:val="cyan"/>
        </w:rPr>
        <w:t>competition</w:t>
      </w:r>
      <w:r w:rsidRPr="000646F4">
        <w:rPr>
          <w:rStyle w:val="StyleUnderline"/>
        </w:rPr>
        <w:t xml:space="preserve"> and </w:t>
      </w:r>
      <w:r w:rsidRPr="000646F4">
        <w:rPr>
          <w:rStyle w:val="Emphasis"/>
          <w:iCs w:val="0"/>
        </w:rPr>
        <w:t>consumers</w:t>
      </w:r>
      <w:r w:rsidRPr="000646F4">
        <w:rPr>
          <w:rStyle w:val="StyleUnderline"/>
        </w:rPr>
        <w:t xml:space="preserve">, </w:t>
      </w:r>
      <w:r w:rsidRPr="000646F4">
        <w:rPr>
          <w:rStyle w:val="Emphasis"/>
          <w:iCs w:val="0"/>
        </w:rPr>
        <w:t>deterring</w:t>
      </w:r>
      <w:r w:rsidRPr="000646F4">
        <w:rPr>
          <w:rStyle w:val="StyleUnderline"/>
        </w:rPr>
        <w:t xml:space="preserve"> inimical foreign </w:t>
      </w:r>
      <w:r w:rsidRPr="000646F4">
        <w:rPr>
          <w:rStyle w:val="Emphasis"/>
          <w:iCs w:val="0"/>
        </w:rPr>
        <w:t>anticompetitive behavior</w:t>
      </w:r>
      <w:r w:rsidRPr="000646F4">
        <w:rPr>
          <w:rStyle w:val="StyleUnderline"/>
        </w:rPr>
        <w:t xml:space="preserve"> affecting the United States,</w:t>
      </w:r>
      <w:r w:rsidRPr="000646F4">
        <w:rPr>
          <w:sz w:val="16"/>
        </w:rPr>
        <w:t xml:space="preserve"> especially in an increasingly globalized economy, </w:t>
      </w:r>
      <w:r w:rsidRPr="000646F4">
        <w:rPr>
          <w:rStyle w:val="StyleUnderline"/>
          <w:highlight w:val="cyan"/>
        </w:rPr>
        <w:t xml:space="preserve">and </w:t>
      </w:r>
      <w:r w:rsidRPr="000646F4">
        <w:rPr>
          <w:rStyle w:val="Emphasis"/>
          <w:iCs w:val="0"/>
          <w:highlight w:val="cyan"/>
        </w:rPr>
        <w:t>providing remedial measures</w:t>
      </w:r>
      <w:r w:rsidRPr="000646F4">
        <w:rPr>
          <w:rStyle w:val="StyleUnderline"/>
        </w:rPr>
        <w:t xml:space="preserve"> to US victims </w:t>
      </w:r>
      <w:r w:rsidRPr="000646F4">
        <w:rPr>
          <w:sz w:val="16"/>
        </w:rPr>
        <w:t xml:space="preserve">of such conduct.24 </w:t>
      </w:r>
      <w:r w:rsidRPr="000646F4">
        <w:rPr>
          <w:rStyle w:val="StyleUnderline"/>
        </w:rPr>
        <w:t xml:space="preserve">However, </w:t>
      </w:r>
      <w:r w:rsidRPr="000646F4">
        <w:rPr>
          <w:rStyle w:val="StyleUnderline"/>
          <w:highlight w:val="cyan"/>
        </w:rPr>
        <w:t>these interests</w:t>
      </w:r>
      <w:r w:rsidRPr="000646F4">
        <w:rPr>
          <w:sz w:val="16"/>
        </w:rPr>
        <w:t xml:space="preserve"> in providing protection and redress </w:t>
      </w:r>
      <w:r w:rsidRPr="000646F4">
        <w:rPr>
          <w:rStyle w:val="StyleUnderline"/>
          <w:highlight w:val="cyan"/>
        </w:rPr>
        <w:t>are</w:t>
      </w:r>
      <w:r w:rsidRPr="000646F4">
        <w:rPr>
          <w:sz w:val="16"/>
          <w:highlight w:val="cyan"/>
        </w:rPr>
        <w:t xml:space="preserve"> </w:t>
      </w:r>
      <w:r w:rsidRPr="000646F4">
        <w:rPr>
          <w:rStyle w:val="Emphasis"/>
          <w:iCs w:val="0"/>
          <w:highlight w:val="cyan"/>
        </w:rPr>
        <w:t>counterbalanced</w:t>
      </w:r>
      <w:r w:rsidRPr="000646F4">
        <w:rPr>
          <w:rStyle w:val="StyleUnderline"/>
          <w:highlight w:val="cyan"/>
        </w:rPr>
        <w:t xml:space="preserve"> by</w:t>
      </w:r>
      <w:r w:rsidRPr="000646F4">
        <w:rPr>
          <w:rStyle w:val="StyleUnderline"/>
        </w:rPr>
        <w:t xml:space="preserve"> </w:t>
      </w:r>
      <w:r w:rsidRPr="000646F4">
        <w:rPr>
          <w:rStyle w:val="Emphasis"/>
          <w:iCs w:val="0"/>
        </w:rPr>
        <w:t>equally important rationales</w:t>
      </w:r>
      <w:r w:rsidRPr="000646F4">
        <w:rPr>
          <w:sz w:val="16"/>
        </w:rPr>
        <w:t xml:space="preserve"> for limiting the extraterritorial span of US antitrust law, </w:t>
      </w:r>
      <w:r w:rsidRPr="000646F4">
        <w:rPr>
          <w:rStyle w:val="StyleUnderline"/>
        </w:rPr>
        <w:t xml:space="preserve">such as </w:t>
      </w:r>
      <w:r w:rsidRPr="000646F4">
        <w:rPr>
          <w:rStyle w:val="Emphasis"/>
          <w:iCs w:val="0"/>
          <w:highlight w:val="cyan"/>
        </w:rPr>
        <w:t>costly overregulation</w:t>
      </w:r>
      <w:r w:rsidRPr="000646F4">
        <w:rPr>
          <w:rStyle w:val="StyleUnderline"/>
          <w:highlight w:val="cyan"/>
        </w:rPr>
        <w:t>, avoiding</w:t>
      </w:r>
      <w:r w:rsidRPr="000646F4">
        <w:rPr>
          <w:rStyle w:val="StyleUnderline"/>
        </w:rPr>
        <w:t xml:space="preserve"> international </w:t>
      </w:r>
      <w:r w:rsidRPr="000646F4">
        <w:rPr>
          <w:rStyle w:val="Emphasis"/>
          <w:iCs w:val="0"/>
          <w:highlight w:val="cyan"/>
        </w:rPr>
        <w:t>disputes</w:t>
      </w:r>
      <w:r w:rsidRPr="000646F4">
        <w:rPr>
          <w:rStyle w:val="StyleUnderline"/>
          <w:highlight w:val="cyan"/>
        </w:rPr>
        <w:t xml:space="preserve">, </w:t>
      </w:r>
      <w:r w:rsidRPr="000646F4">
        <w:rPr>
          <w:rStyle w:val="Emphasis"/>
          <w:iCs w:val="0"/>
          <w:highlight w:val="cyan"/>
        </w:rPr>
        <w:t>allowing nascent</w:t>
      </w:r>
      <w:r w:rsidRPr="000646F4">
        <w:rPr>
          <w:rStyle w:val="Emphasis"/>
          <w:iCs w:val="0"/>
        </w:rPr>
        <w:t xml:space="preserve"> worldwide antitrust </w:t>
      </w:r>
      <w:r w:rsidRPr="000646F4">
        <w:rPr>
          <w:rStyle w:val="Emphasis"/>
          <w:iCs w:val="0"/>
          <w:highlight w:val="cyan"/>
        </w:rPr>
        <w:t>regimes</w:t>
      </w:r>
      <w:r w:rsidRPr="000646F4">
        <w:rPr>
          <w:rStyle w:val="StyleUnderline"/>
          <w:highlight w:val="cyan"/>
        </w:rPr>
        <w:t xml:space="preserve"> to </w:t>
      </w:r>
      <w:r w:rsidRPr="000646F4">
        <w:rPr>
          <w:rStyle w:val="Emphasis"/>
          <w:iCs w:val="0"/>
          <w:highlight w:val="cyan"/>
        </w:rPr>
        <w:t>develop</w:t>
      </w:r>
      <w:r w:rsidRPr="000646F4">
        <w:rPr>
          <w:sz w:val="16"/>
        </w:rPr>
        <w:t xml:space="preserve"> to beget increased antitrust </w:t>
      </w:r>
      <w:r w:rsidRPr="000646F4">
        <w:rPr>
          <w:rStyle w:val="StyleUnderline"/>
        </w:rPr>
        <w:t xml:space="preserve">enforcement, </w:t>
      </w:r>
      <w:r w:rsidRPr="000646F4">
        <w:rPr>
          <w:rStyle w:val="StyleUnderline"/>
          <w:highlight w:val="cyan"/>
        </w:rPr>
        <w:t xml:space="preserve">and avoiding </w:t>
      </w:r>
      <w:r w:rsidRPr="000646F4">
        <w:rPr>
          <w:rStyle w:val="Emphasis"/>
          <w:iCs w:val="0"/>
          <w:highlight w:val="cyan"/>
        </w:rPr>
        <w:t>harmful interference</w:t>
      </w:r>
      <w:r w:rsidRPr="000646F4">
        <w:t xml:space="preserve"> </w:t>
      </w:r>
      <w:r w:rsidRPr="000646F4">
        <w:rPr>
          <w:rStyle w:val="StyleUnderline"/>
        </w:rPr>
        <w:t>with antitrust regulators’ amnesty programs</w:t>
      </w:r>
      <w:r w:rsidRPr="000646F4">
        <w:t>.</w:t>
      </w:r>
      <w:r w:rsidRPr="000646F4">
        <w:rPr>
          <w:sz w:val="16"/>
        </w:rPr>
        <w:t xml:space="preserve">25  </w:t>
      </w:r>
    </w:p>
    <w:p w14:paraId="32F70F8D" w14:textId="77777777" w:rsidR="00981B19" w:rsidRPr="000646F4" w:rsidRDefault="00981B19" w:rsidP="00981B19">
      <w:pPr>
        <w:rPr>
          <w:sz w:val="16"/>
        </w:rPr>
      </w:pPr>
      <w:r w:rsidRPr="000646F4">
        <w:rPr>
          <w:rStyle w:val="StyleUnderline"/>
        </w:rPr>
        <w:t>The aforementioned responses</w:t>
      </w:r>
      <w:r w:rsidRPr="000646F4">
        <w:rPr>
          <w:sz w:val="16"/>
        </w:rPr>
        <w:t xml:space="preserve"> to these competing concerns </w:t>
      </w:r>
      <w:r w:rsidRPr="000646F4">
        <w:rPr>
          <w:rStyle w:val="StyleUnderline"/>
        </w:rPr>
        <w:t xml:space="preserve">have been </w:t>
      </w:r>
      <w:r w:rsidRPr="000646F4">
        <w:rPr>
          <w:rStyle w:val="Emphasis"/>
          <w:iCs w:val="0"/>
        </w:rPr>
        <w:t>ambiguous</w:t>
      </w:r>
      <w:r w:rsidRPr="000646F4">
        <w:rPr>
          <w:rStyle w:val="StyleUnderline"/>
        </w:rPr>
        <w:t xml:space="preserve">, </w:t>
      </w:r>
      <w:r w:rsidRPr="000646F4">
        <w:rPr>
          <w:rStyle w:val="Emphasis"/>
          <w:iCs w:val="0"/>
        </w:rPr>
        <w:t>inconsistent</w:t>
      </w:r>
      <w:r w:rsidRPr="000646F4">
        <w:rPr>
          <w:rStyle w:val="StyleUnderline"/>
        </w:rPr>
        <w:t xml:space="preserve">, and </w:t>
      </w:r>
      <w:r w:rsidRPr="000646F4">
        <w:rPr>
          <w:rStyle w:val="Emphasis"/>
          <w:iCs w:val="0"/>
        </w:rPr>
        <w:t>over-inclusive</w:t>
      </w:r>
      <w:r w:rsidRPr="000646F4">
        <w:rPr>
          <w:rStyle w:val="StyleUnderline"/>
        </w:rPr>
        <w:t xml:space="preserve"> or </w:t>
      </w:r>
      <w:r w:rsidRPr="000646F4">
        <w:rPr>
          <w:rStyle w:val="Emphasis"/>
          <w:iCs w:val="0"/>
        </w:rPr>
        <w:t>under-inclusive</w:t>
      </w:r>
      <w:r w:rsidRPr="000646F4">
        <w:rPr>
          <w:sz w:val="16"/>
        </w:rPr>
        <w:t xml:space="preserve">.26 In particular, </w:t>
      </w:r>
      <w:r w:rsidRPr="000646F4">
        <w:rPr>
          <w:rStyle w:val="StyleUnderline"/>
        </w:rPr>
        <w:t xml:space="preserve">the </w:t>
      </w:r>
      <w:r w:rsidRPr="000646F4">
        <w:rPr>
          <w:rStyle w:val="Emphasis"/>
          <w:iCs w:val="0"/>
        </w:rPr>
        <w:t xml:space="preserve">poorly worded </w:t>
      </w:r>
      <w:r w:rsidRPr="000646F4">
        <w:rPr>
          <w:rStyle w:val="Emphasis"/>
          <w:iCs w:val="0"/>
          <w:highlight w:val="cyan"/>
        </w:rPr>
        <w:t>FTAIA</w:t>
      </w:r>
      <w:r w:rsidRPr="000646F4">
        <w:rPr>
          <w:rStyle w:val="StyleUnderline"/>
          <w:highlight w:val="cyan"/>
        </w:rPr>
        <w:t xml:space="preserve"> has created</w:t>
      </w:r>
      <w:r w:rsidRPr="000646F4">
        <w:rPr>
          <w:rStyle w:val="StyleUnderline"/>
        </w:rPr>
        <w:t xml:space="preserve"> more </w:t>
      </w:r>
      <w:r w:rsidRPr="000646F4">
        <w:rPr>
          <w:rStyle w:val="StyleUnderline"/>
          <w:highlight w:val="cyan"/>
        </w:rPr>
        <w:t>problems</w:t>
      </w:r>
      <w:r w:rsidRPr="000646F4">
        <w:rPr>
          <w:sz w:val="16"/>
        </w:rPr>
        <w:t xml:space="preserve"> than it has solved, </w:t>
      </w:r>
      <w:r w:rsidRPr="000646F4">
        <w:rPr>
          <w:rStyle w:val="StyleUnderline"/>
          <w:highlight w:val="cyan"/>
        </w:rPr>
        <w:t xml:space="preserve">including </w:t>
      </w:r>
      <w:r w:rsidRPr="000646F4">
        <w:rPr>
          <w:rStyle w:val="Emphasis"/>
          <w:iCs w:val="0"/>
          <w:highlight w:val="cyan"/>
        </w:rPr>
        <w:t>inconsistent holdings</w:t>
      </w:r>
      <w:r w:rsidRPr="000646F4">
        <w:rPr>
          <w:rStyle w:val="StyleUnderline"/>
          <w:highlight w:val="cyan"/>
        </w:rPr>
        <w:t xml:space="preserve">, </w:t>
      </w:r>
      <w:r w:rsidRPr="000646F4">
        <w:rPr>
          <w:rStyle w:val="Emphasis"/>
          <w:iCs w:val="0"/>
          <w:highlight w:val="cyan"/>
        </w:rPr>
        <w:t>wrongly decided cases</w:t>
      </w:r>
      <w:r w:rsidRPr="000646F4">
        <w:rPr>
          <w:rStyle w:val="StyleUnderline"/>
          <w:highlight w:val="cyan"/>
        </w:rPr>
        <w:t xml:space="preserve">, and </w:t>
      </w:r>
      <w:r w:rsidRPr="000646F4">
        <w:rPr>
          <w:rStyle w:val="Emphasis"/>
          <w:iCs w:val="0"/>
          <w:highlight w:val="cyan"/>
        </w:rPr>
        <w:t>disagreements</w:t>
      </w:r>
      <w:r w:rsidRPr="000646F4">
        <w:rPr>
          <w:rStyle w:val="StyleUnderline"/>
        </w:rPr>
        <w:t xml:space="preserve"> </w:t>
      </w:r>
      <w:r w:rsidRPr="000646F4">
        <w:rPr>
          <w:rStyle w:val="StyleUnderline"/>
          <w:highlight w:val="cyan"/>
        </w:rPr>
        <w:t>among</w:t>
      </w:r>
      <w:r w:rsidRPr="000646F4">
        <w:rPr>
          <w:rStyle w:val="StyleUnderline"/>
        </w:rPr>
        <w:t xml:space="preserve"> the </w:t>
      </w:r>
      <w:r w:rsidRPr="000646F4">
        <w:rPr>
          <w:rStyle w:val="Emphasis"/>
          <w:iCs w:val="0"/>
        </w:rPr>
        <w:t>circuit courts</w:t>
      </w:r>
      <w:r w:rsidRPr="000646F4">
        <w:rPr>
          <w:rStyle w:val="StyleUnderline"/>
        </w:rPr>
        <w:t xml:space="preserve"> over </w:t>
      </w:r>
      <w:r w:rsidRPr="000646F4">
        <w:rPr>
          <w:rStyle w:val="Emphasis"/>
          <w:iCs w:val="0"/>
        </w:rPr>
        <w:t>interpreting</w:t>
      </w:r>
      <w:r w:rsidRPr="000646F4">
        <w:rPr>
          <w:rStyle w:val="StyleUnderline"/>
        </w:rPr>
        <w:t xml:space="preserve"> the </w:t>
      </w:r>
      <w:r w:rsidRPr="000646F4">
        <w:rPr>
          <w:rStyle w:val="Emphasis"/>
          <w:iCs w:val="0"/>
        </w:rPr>
        <w:t xml:space="preserve">statute’s </w:t>
      </w:r>
      <w:r w:rsidRPr="000646F4">
        <w:rPr>
          <w:rStyle w:val="Emphasis"/>
          <w:iCs w:val="0"/>
          <w:highlight w:val="cyan"/>
        </w:rPr>
        <w:t>language</w:t>
      </w:r>
      <w:r w:rsidRPr="000646F4">
        <w:t>.</w:t>
      </w:r>
      <w:r w:rsidRPr="000646F4">
        <w:rPr>
          <w:sz w:val="16"/>
        </w:rPr>
        <w:t xml:space="preserve">27 </w:t>
      </w:r>
      <w:r w:rsidRPr="000646F4">
        <w:rPr>
          <w:rStyle w:val="StyleUnderline"/>
        </w:rPr>
        <w:t>The most recent interpretational difficulty involves determining what constitutes a “direct” domestic effect under the FTAIA. Some courts</w:t>
      </w:r>
      <w:r w:rsidRPr="000646F4">
        <w:rPr>
          <w:sz w:val="16"/>
        </w:rPr>
        <w:t xml:space="preserve"> have </w:t>
      </w:r>
      <w:r w:rsidRPr="000646F4">
        <w:rPr>
          <w:rStyle w:val="StyleUnderline"/>
        </w:rPr>
        <w:t>held</w:t>
      </w:r>
      <w:r w:rsidRPr="000646F4">
        <w:rPr>
          <w:sz w:val="16"/>
        </w:rPr>
        <w:t xml:space="preserve"> that “direct” </w:t>
      </w:r>
      <w:r w:rsidRPr="000646F4">
        <w:rPr>
          <w:rStyle w:val="StyleUnderline"/>
        </w:rPr>
        <w:t>takes on a broader meaning, where conduct causing domestic effect need only be an “immediate consequence</w:t>
      </w:r>
      <w:r w:rsidRPr="000646F4">
        <w:rPr>
          <w:sz w:val="16"/>
        </w:rPr>
        <w:t xml:space="preserve">.”28 In comparison, other courts have narrowly interpreted the statute’s “direct” domestic effect requirement as calling for “a reasonably proximate causal nexus,” drawing from tort law to exclude an injury that is too remote from the injury’s cause.29 The most recent appellate decision </w:t>
      </w:r>
      <w:r w:rsidRPr="000646F4">
        <w:rPr>
          <w:sz w:val="16"/>
        </w:rPr>
        <w:lastRenderedPageBreak/>
        <w:t>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B1C6392" w14:textId="77777777" w:rsidR="00981B19" w:rsidRPr="000646F4" w:rsidRDefault="00981B19" w:rsidP="00981B19">
      <w:pPr>
        <w:rPr>
          <w:sz w:val="16"/>
        </w:rPr>
      </w:pPr>
      <w:r w:rsidRPr="000646F4">
        <w:rPr>
          <w:sz w:val="16"/>
        </w:rPr>
        <w:t xml:space="preserve">Nevertheless, </w:t>
      </w:r>
      <w:r w:rsidRPr="000646F4">
        <w:rPr>
          <w:rStyle w:val="StyleUnderline"/>
        </w:rPr>
        <w:t>various delineations</w:t>
      </w:r>
      <w:r w:rsidRPr="000646F4">
        <w:rPr>
          <w:sz w:val="16"/>
        </w:rPr>
        <w:t xml:space="preserve"> already exist that </w:t>
      </w:r>
      <w:r w:rsidRPr="000646F4">
        <w:rPr>
          <w:rStyle w:val="StyleUnderline"/>
        </w:rPr>
        <w:t xml:space="preserve">suggest a </w:t>
      </w:r>
      <w:r w:rsidRPr="000646F4">
        <w:rPr>
          <w:rStyle w:val="StyleUnderline"/>
          <w:highlight w:val="cyan"/>
        </w:rPr>
        <w:t>solution</w:t>
      </w:r>
      <w:r w:rsidRPr="000646F4">
        <w:rPr>
          <w:sz w:val="16"/>
        </w:rPr>
        <w:t xml:space="preserve"> to the inconsistency </w:t>
      </w:r>
      <w:r w:rsidRPr="000646F4">
        <w:rPr>
          <w:rStyle w:val="StyleUnderline"/>
        </w:rPr>
        <w:t>is attainable and</w:t>
      </w:r>
      <w:r w:rsidRPr="000646F4">
        <w:rPr>
          <w:sz w:val="16"/>
        </w:rPr>
        <w:t xml:space="preserve"> may be designed to </w:t>
      </w:r>
      <w:r w:rsidRPr="000646F4">
        <w:rPr>
          <w:rStyle w:val="Emphasis"/>
          <w:iCs w:val="0"/>
          <w:highlight w:val="cyan"/>
        </w:rPr>
        <w:t>enhance</w:t>
      </w:r>
      <w:r w:rsidRPr="000646F4">
        <w:rPr>
          <w:rStyle w:val="Emphasis"/>
          <w:iCs w:val="0"/>
        </w:rPr>
        <w:t xml:space="preserve"> global antitrust </w:t>
      </w:r>
      <w:r w:rsidRPr="000646F4">
        <w:rPr>
          <w:rStyle w:val="Emphasis"/>
          <w:iCs w:val="0"/>
          <w:highlight w:val="cyan"/>
        </w:rPr>
        <w:t>enforcement</w:t>
      </w:r>
      <w:r w:rsidRPr="000646F4">
        <w:rPr>
          <w:rStyle w:val="StyleUnderline"/>
          <w:highlight w:val="cyan"/>
        </w:rPr>
        <w:t xml:space="preserve"> through</w:t>
      </w:r>
      <w:r w:rsidRPr="000646F4">
        <w:rPr>
          <w:sz w:val="16"/>
        </w:rPr>
        <w:t xml:space="preserve"> greater availability of </w:t>
      </w:r>
      <w:r w:rsidRPr="000646F4">
        <w:rPr>
          <w:rStyle w:val="Emphasis"/>
          <w:iCs w:val="0"/>
        </w:rPr>
        <w:t xml:space="preserve">worldwide private </w:t>
      </w:r>
      <w:r w:rsidRPr="000646F4">
        <w:rPr>
          <w:rStyle w:val="Emphasis"/>
          <w:iCs w:val="0"/>
          <w:highlight w:val="cyan"/>
        </w:rPr>
        <w:t>redress</w:t>
      </w:r>
      <w:r w:rsidRPr="000646F4">
        <w:rPr>
          <w:rStyle w:val="StyleUnderline"/>
        </w:rPr>
        <w:t>.</w:t>
      </w:r>
      <w:r w:rsidRPr="000646F4">
        <w:rPr>
          <w:sz w:val="16"/>
        </w:rPr>
        <w:t xml:space="preserve"> What is apparent from the succession of decisions from Hartford Fire Insurance Co. v. California32 to F. Hoffman-La Roche Ltd. v. Empagran S.A. (Empagran)33 is that </w:t>
      </w:r>
      <w:r w:rsidRPr="000646F4">
        <w:rPr>
          <w:rStyle w:val="StyleUnderline"/>
        </w:rPr>
        <w:t>the FTAIA grey area has been sufficiently tapered to allow for</w:t>
      </w:r>
      <w:r w:rsidRPr="000646F4">
        <w:rPr>
          <w:sz w:val="16"/>
        </w:rPr>
        <w:t xml:space="preserve"> the return of </w:t>
      </w:r>
      <w:r w:rsidRPr="000646F4">
        <w:rPr>
          <w:rStyle w:val="StyleUnderline"/>
          <w:highlight w:val="cyan"/>
        </w:rPr>
        <w:t xml:space="preserve">a </w:t>
      </w:r>
      <w:r w:rsidRPr="000646F4">
        <w:rPr>
          <w:rStyle w:val="Emphasis"/>
          <w:iCs w:val="0"/>
          <w:highlight w:val="cyan"/>
        </w:rPr>
        <w:t>comity balancing test</w:t>
      </w:r>
      <w:r w:rsidRPr="000646F4">
        <w:rPr>
          <w:rStyle w:val="StyleUnderline"/>
        </w:rPr>
        <w:t xml:space="preserve"> to </w:t>
      </w:r>
      <w:r w:rsidRPr="000646F4">
        <w:rPr>
          <w:rStyle w:val="Emphasis"/>
          <w:iCs w:val="0"/>
        </w:rPr>
        <w:t xml:space="preserve">appropriately </w:t>
      </w:r>
      <w:r w:rsidRPr="000646F4">
        <w:rPr>
          <w:rStyle w:val="Emphasis"/>
          <w:iCs w:val="0"/>
          <w:highlight w:val="cyan"/>
        </w:rPr>
        <w:t>reconcile</w:t>
      </w:r>
      <w:r w:rsidRPr="000646F4">
        <w:rPr>
          <w:rStyle w:val="StyleUnderline"/>
        </w:rPr>
        <w:t xml:space="preserve"> the </w:t>
      </w:r>
      <w:r w:rsidRPr="000646F4">
        <w:rPr>
          <w:rStyle w:val="Emphasis"/>
          <w:iCs w:val="0"/>
        </w:rPr>
        <w:t xml:space="preserve">conflicting </w:t>
      </w:r>
      <w:r w:rsidRPr="000646F4">
        <w:rPr>
          <w:rStyle w:val="Emphasis"/>
          <w:iCs w:val="0"/>
          <w:highlight w:val="cyan"/>
        </w:rPr>
        <w:t>interests</w:t>
      </w:r>
      <w:r w:rsidRPr="000646F4">
        <w:rPr>
          <w:rStyle w:val="StyleUnderline"/>
        </w:rPr>
        <w:t xml:space="preserve"> </w:t>
      </w:r>
      <w:r w:rsidRPr="000646F4">
        <w:rPr>
          <w:sz w:val="16"/>
        </w:rPr>
        <w:t xml:space="preserve">at hand in the residual universe of cases.34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0646F4">
        <w:rPr>
          <w:rStyle w:val="StyleUnderline"/>
        </w:rPr>
        <w:t>claims which are based on exclusively non-US conduct that questionably has a “direct effect” on US commerce resulting in the plaintiff’s injury are more properly decided</w:t>
      </w:r>
      <w:r w:rsidRPr="000646F4">
        <w:rPr>
          <w:sz w:val="16"/>
        </w:rPr>
        <w:t xml:space="preserve"> not by the courts’ current focus on statutory interpretation, but rather </w:t>
      </w:r>
      <w:r w:rsidRPr="000646F4">
        <w:rPr>
          <w:rStyle w:val="StyleUnderline"/>
        </w:rPr>
        <w:t>by a</w:t>
      </w:r>
      <w:r w:rsidRPr="000646F4">
        <w:rPr>
          <w:sz w:val="16"/>
        </w:rPr>
        <w:t xml:space="preserve"> Timberlane-style </w:t>
      </w:r>
      <w:r w:rsidRPr="000646F4">
        <w:rPr>
          <w:rStyle w:val="Emphasis"/>
          <w:iCs w:val="0"/>
        </w:rPr>
        <w:t xml:space="preserve">ad hoc fact-intensive </w:t>
      </w:r>
      <w:r w:rsidRPr="000646F4">
        <w:rPr>
          <w:rStyle w:val="Emphasis"/>
          <w:iCs w:val="0"/>
          <w:highlight w:val="cyan"/>
        </w:rPr>
        <w:t>balancing test</w:t>
      </w:r>
      <w:r w:rsidRPr="000646F4">
        <w:rPr>
          <w:rStyle w:val="StyleUnderline"/>
        </w:rPr>
        <w:t xml:space="preserve"> that </w:t>
      </w:r>
      <w:r w:rsidRPr="000646F4">
        <w:rPr>
          <w:rStyle w:val="Emphasis"/>
          <w:iCs w:val="0"/>
          <w:highlight w:val="cyan"/>
        </w:rPr>
        <w:t>contemplates factors</w:t>
      </w:r>
      <w:r w:rsidRPr="000646F4">
        <w:rPr>
          <w:rStyle w:val="StyleUnderline"/>
        </w:rPr>
        <w:t xml:space="preserve"> more </w:t>
      </w:r>
      <w:r w:rsidRPr="000646F4">
        <w:rPr>
          <w:rStyle w:val="StyleUnderline"/>
          <w:highlight w:val="cyan"/>
        </w:rPr>
        <w:t>suitable to the</w:t>
      </w:r>
      <w:r w:rsidRPr="000646F4">
        <w:rPr>
          <w:rStyle w:val="StyleUnderline"/>
        </w:rPr>
        <w:t xml:space="preserve"> </w:t>
      </w:r>
      <w:r w:rsidRPr="000646F4">
        <w:rPr>
          <w:rStyle w:val="Emphasis"/>
          <w:iCs w:val="0"/>
        </w:rPr>
        <w:t xml:space="preserve">modern global </w:t>
      </w:r>
      <w:r w:rsidRPr="000646F4">
        <w:rPr>
          <w:rStyle w:val="Emphasis"/>
          <w:iCs w:val="0"/>
          <w:highlight w:val="cyan"/>
        </w:rPr>
        <w:t>economy</w:t>
      </w:r>
      <w:r w:rsidRPr="000646F4">
        <w:rPr>
          <w:rStyle w:val="StyleUnderline"/>
          <w:highlight w:val="cyan"/>
        </w:rPr>
        <w:t xml:space="preserve"> and</w:t>
      </w:r>
      <w:r w:rsidRPr="000646F4">
        <w:rPr>
          <w:rStyle w:val="StyleUnderline"/>
        </w:rPr>
        <w:t xml:space="preserve"> </w:t>
      </w:r>
      <w:r w:rsidRPr="000646F4">
        <w:rPr>
          <w:rStyle w:val="Emphasis"/>
          <w:iCs w:val="0"/>
        </w:rPr>
        <w:t xml:space="preserve">promoting international </w:t>
      </w:r>
      <w:r w:rsidRPr="000646F4">
        <w:rPr>
          <w:rStyle w:val="Emphasis"/>
          <w:iCs w:val="0"/>
          <w:highlight w:val="cyan"/>
        </w:rPr>
        <w:t>dialogue</w:t>
      </w:r>
      <w:r w:rsidRPr="000646F4">
        <w:rPr>
          <w:rStyle w:val="StyleUnderline"/>
        </w:rPr>
        <w:t>.</w:t>
      </w:r>
      <w:r w:rsidRPr="000646F4">
        <w:rPr>
          <w:sz w:val="16"/>
        </w:rPr>
        <w:t>36</w:t>
      </w:r>
    </w:p>
    <w:p w14:paraId="1B24BF98" w14:textId="77777777" w:rsidR="00981B19" w:rsidRPr="000646F4" w:rsidRDefault="00981B19" w:rsidP="00981B19">
      <w:pPr>
        <w:rPr>
          <w:sz w:val="16"/>
        </w:rPr>
      </w:pPr>
      <w:r w:rsidRPr="000646F4">
        <w:rPr>
          <w:sz w:val="16"/>
        </w:rPr>
        <w:t xml:space="preserve">In sum, </w:t>
      </w:r>
      <w:r w:rsidRPr="000646F4">
        <w:rPr>
          <w:rStyle w:val="StyleUnderline"/>
        </w:rPr>
        <w:t xml:space="preserve">this Note proposes the introduction of a new </w:t>
      </w:r>
      <w:r w:rsidRPr="000646F4">
        <w:rPr>
          <w:rStyle w:val="Emphasis"/>
          <w:iCs w:val="0"/>
        </w:rPr>
        <w:t>international comity balancing test</w:t>
      </w:r>
      <w:r w:rsidRPr="000646F4">
        <w:rPr>
          <w:rStyle w:val="StyleUnderline"/>
        </w:rPr>
        <w:t xml:space="preserve"> into US antitrust jurisprudence with the aim of </w:t>
      </w:r>
      <w:r w:rsidRPr="000646F4">
        <w:rPr>
          <w:rStyle w:val="Emphasis"/>
          <w:iCs w:val="0"/>
        </w:rPr>
        <w:t>fostering</w:t>
      </w:r>
      <w:r w:rsidRPr="000646F4">
        <w:rPr>
          <w:rStyle w:val="StyleUnderline"/>
        </w:rPr>
        <w:t xml:space="preserve"> and </w:t>
      </w:r>
      <w:r w:rsidRPr="000646F4">
        <w:rPr>
          <w:rStyle w:val="Emphasis"/>
          <w:iCs w:val="0"/>
        </w:rPr>
        <w:t>strengthening global antitrust enforcement</w:t>
      </w:r>
      <w:r w:rsidRPr="000646F4">
        <w:rPr>
          <w:rStyle w:val="StyleUnderline"/>
        </w:rPr>
        <w:t xml:space="preserve"> and </w:t>
      </w:r>
      <w:r w:rsidRPr="000646F4">
        <w:rPr>
          <w:rStyle w:val="Emphasis"/>
          <w:iCs w:val="0"/>
        </w:rPr>
        <w:t>private redress</w:t>
      </w:r>
      <w:r w:rsidRPr="000646F4">
        <w:rPr>
          <w:rStyle w:val="StyleUnderline"/>
        </w:rPr>
        <w:t>.</w:t>
      </w:r>
      <w:r w:rsidRPr="000646F4">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0646F4">
        <w:rPr>
          <w:rStyle w:val="StyleUnderline"/>
        </w:rPr>
        <w:t>a judicial international comity balancing test would</w:t>
      </w:r>
      <w:r w:rsidRPr="000646F4">
        <w:rPr>
          <w:sz w:val="16"/>
        </w:rPr>
        <w:t xml:space="preserve"> most appropriately </w:t>
      </w:r>
      <w:r w:rsidRPr="000646F4">
        <w:rPr>
          <w:rStyle w:val="StyleUnderline"/>
        </w:rPr>
        <w:t>determine</w:t>
      </w:r>
      <w:r w:rsidRPr="000646F4">
        <w:rPr>
          <w:sz w:val="16"/>
        </w:rPr>
        <w:t xml:space="preserve"> the propriety of </w:t>
      </w:r>
      <w:r w:rsidRPr="000646F4">
        <w:rPr>
          <w:rStyle w:val="StyleUnderline"/>
        </w:rPr>
        <w:t>US antitrust extraterritoriality for</w:t>
      </w:r>
      <w:r w:rsidRPr="000646F4">
        <w:rPr>
          <w:sz w:val="16"/>
        </w:rPr>
        <w:t xml:space="preserve"> particular types of </w:t>
      </w:r>
      <w:r w:rsidRPr="000646F4">
        <w:rPr>
          <w:rStyle w:val="StyleUnderline"/>
        </w:rPr>
        <w:t>private recompense cases that are problematic</w:t>
      </w:r>
      <w:r w:rsidRPr="000646F4">
        <w:rPr>
          <w:sz w:val="16"/>
        </w:rPr>
        <w:t xml:space="preserve"> under the current framework.</w:t>
      </w:r>
    </w:p>
    <w:p w14:paraId="6BD6DEBE" w14:textId="77777777" w:rsidR="00981B19" w:rsidRPr="000646F4" w:rsidRDefault="00981B19" w:rsidP="00981B19">
      <w:pPr>
        <w:pStyle w:val="Heading4"/>
        <w:rPr>
          <w:rFonts w:cs="Arial"/>
        </w:rPr>
      </w:pPr>
      <w:r w:rsidRPr="000646F4">
        <w:rPr>
          <w:rFonts w:cs="Arial"/>
        </w:rPr>
        <w:t xml:space="preserve">Balancing test incorporates </w:t>
      </w:r>
      <w:r w:rsidRPr="000646F4">
        <w:rPr>
          <w:rFonts w:cs="Arial"/>
          <w:u w:val="single"/>
        </w:rPr>
        <w:t>foreign interests</w:t>
      </w:r>
      <w:r w:rsidRPr="000646F4">
        <w:rPr>
          <w:rFonts w:cs="Arial"/>
        </w:rPr>
        <w:t xml:space="preserve"> into antitrust and stimulates </w:t>
      </w:r>
      <w:r w:rsidRPr="000646F4">
        <w:rPr>
          <w:rFonts w:cs="Arial"/>
          <w:u w:val="single"/>
        </w:rPr>
        <w:t>global enforcement</w:t>
      </w:r>
      <w:r w:rsidRPr="000646F4">
        <w:rPr>
          <w:rFonts w:cs="Arial"/>
        </w:rPr>
        <w:t>.</w:t>
      </w:r>
    </w:p>
    <w:p w14:paraId="2D2C0587" w14:textId="77777777" w:rsidR="00981B19" w:rsidRPr="000646F4" w:rsidRDefault="00981B19" w:rsidP="00981B19">
      <w:pPr>
        <w:rPr>
          <w:rStyle w:val="StyleUnderline"/>
          <w:u w:val="none"/>
        </w:rPr>
      </w:pPr>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24" w:history="1">
        <w:r w:rsidRPr="000646F4">
          <w:rPr>
            <w:rStyle w:val="Hyperlink"/>
          </w:rPr>
          <w:t>https://ir.lawnet.fordham.edu/cgi/viewcontent.cgi?article=2690&amp;context=ilj</w:t>
        </w:r>
      </w:hyperlink>
      <w:r w:rsidRPr="000646F4">
        <w:t xml:space="preserve">; KS] </w:t>
      </w:r>
    </w:p>
    <w:p w14:paraId="0CDCD21B" w14:textId="77777777" w:rsidR="00981B19" w:rsidRPr="000646F4" w:rsidRDefault="00981B19" w:rsidP="00981B19">
      <w:pPr>
        <w:rPr>
          <w:sz w:val="16"/>
        </w:rPr>
      </w:pPr>
      <w:r w:rsidRPr="000646F4">
        <w:rPr>
          <w:sz w:val="16"/>
        </w:rPr>
        <w:t xml:space="preserve">VI. CONCLUSION </w:t>
      </w:r>
    </w:p>
    <w:p w14:paraId="0E7502EB" w14:textId="77777777" w:rsidR="00981B19" w:rsidRPr="000646F4" w:rsidRDefault="00981B19" w:rsidP="00981B19">
      <w:pPr>
        <w:rPr>
          <w:sz w:val="16"/>
        </w:rPr>
      </w:pPr>
      <w:r w:rsidRPr="000646F4">
        <w:rPr>
          <w:sz w:val="16"/>
        </w:rPr>
        <w:t xml:space="preserve">This Note argues that </w:t>
      </w:r>
      <w:r w:rsidRPr="000646F4">
        <w:rPr>
          <w:rStyle w:val="StyleUnderline"/>
        </w:rPr>
        <w:t xml:space="preserve">in order to create a suitable environment for international private redress an </w:t>
      </w:r>
      <w:r w:rsidRPr="000646F4">
        <w:rPr>
          <w:rStyle w:val="Emphasis"/>
          <w:iCs w:val="0"/>
        </w:rPr>
        <w:t xml:space="preserve">international comity </w:t>
      </w:r>
      <w:r w:rsidRPr="000646F4">
        <w:rPr>
          <w:rStyle w:val="Emphasis"/>
          <w:iCs w:val="0"/>
          <w:highlight w:val="cyan"/>
        </w:rPr>
        <w:t>balancing test</w:t>
      </w:r>
      <w:r w:rsidRPr="000646F4">
        <w:rPr>
          <w:rStyle w:val="StyleUnderline"/>
          <w:highlight w:val="cyan"/>
        </w:rPr>
        <w:t xml:space="preserve"> should be introduced</w:t>
      </w:r>
      <w:r w:rsidRPr="000646F4">
        <w:rPr>
          <w:sz w:val="16"/>
        </w:rPr>
        <w:t xml:space="preserve"> into US jurisprudence </w:t>
      </w:r>
      <w:r w:rsidRPr="000646F4">
        <w:rPr>
          <w:rStyle w:val="StyleUnderline"/>
          <w:highlight w:val="cyan"/>
        </w:rPr>
        <w:t>through</w:t>
      </w:r>
      <w:r w:rsidRPr="000646F4">
        <w:rPr>
          <w:rStyle w:val="StyleUnderline"/>
        </w:rPr>
        <w:t xml:space="preserve"> the</w:t>
      </w:r>
      <w:r w:rsidRPr="000646F4">
        <w:rPr>
          <w:sz w:val="16"/>
        </w:rPr>
        <w:t xml:space="preserve"> opportunity provided by the </w:t>
      </w:r>
      <w:r w:rsidRPr="000646F4">
        <w:rPr>
          <w:rStyle w:val="Emphasis"/>
          <w:iCs w:val="0"/>
        </w:rPr>
        <w:t>FTAIA “</w:t>
      </w:r>
      <w:r w:rsidRPr="000646F4">
        <w:rPr>
          <w:rStyle w:val="Emphasis"/>
          <w:iCs w:val="0"/>
          <w:highlight w:val="cyan"/>
        </w:rPr>
        <w:t>direct effect” criterion</w:t>
      </w:r>
      <w:r w:rsidRPr="000646F4">
        <w:rPr>
          <w:sz w:val="16"/>
        </w:rPr>
        <w:t xml:space="preserve">. Though the United States has historically acted as the world’s courtroom for victimized private parties to seek recovering of antitrust injury, </w:t>
      </w:r>
      <w:r w:rsidRPr="000646F4">
        <w:rPr>
          <w:rStyle w:val="StyleUnderline"/>
        </w:rPr>
        <w:t xml:space="preserve">worldwide </w:t>
      </w:r>
      <w:r w:rsidRPr="000646F4">
        <w:rPr>
          <w:rStyle w:val="StyleUnderline"/>
          <w:highlight w:val="cyan"/>
        </w:rPr>
        <w:t xml:space="preserve">jurisdictions are </w:t>
      </w:r>
      <w:r w:rsidRPr="000646F4">
        <w:rPr>
          <w:rStyle w:val="Emphasis"/>
          <w:iCs w:val="0"/>
          <w:highlight w:val="cyan"/>
        </w:rPr>
        <w:t>beginning to develop</w:t>
      </w:r>
      <w:r w:rsidRPr="000646F4">
        <w:rPr>
          <w:rStyle w:val="StyleUnderline"/>
        </w:rPr>
        <w:t xml:space="preserve"> their </w:t>
      </w:r>
      <w:r w:rsidRPr="000646F4">
        <w:rPr>
          <w:rStyle w:val="Emphasis"/>
          <w:iCs w:val="0"/>
        </w:rPr>
        <w:t xml:space="preserve">own legal </w:t>
      </w:r>
      <w:r w:rsidRPr="000646F4">
        <w:rPr>
          <w:rStyle w:val="Emphasis"/>
          <w:iCs w:val="0"/>
          <w:highlight w:val="cyan"/>
        </w:rPr>
        <w:t>regimes</w:t>
      </w:r>
      <w:r w:rsidRPr="000646F4">
        <w:rPr>
          <w:rStyle w:val="StyleUnderline"/>
          <w:highlight w:val="cyan"/>
        </w:rPr>
        <w:t xml:space="preserve"> of</w:t>
      </w:r>
      <w:r w:rsidRPr="000646F4">
        <w:rPr>
          <w:rStyle w:val="StyleUnderline"/>
        </w:rPr>
        <w:t xml:space="preserve"> </w:t>
      </w:r>
      <w:r w:rsidRPr="000646F4">
        <w:rPr>
          <w:rStyle w:val="Emphasis"/>
          <w:iCs w:val="0"/>
        </w:rPr>
        <w:t xml:space="preserve">antitrust </w:t>
      </w:r>
      <w:r w:rsidRPr="000646F4">
        <w:rPr>
          <w:rStyle w:val="Emphasis"/>
          <w:iCs w:val="0"/>
          <w:highlight w:val="cyan"/>
        </w:rPr>
        <w:t>enforcement</w:t>
      </w:r>
      <w:r w:rsidRPr="000646F4">
        <w:rPr>
          <w:rStyle w:val="StyleUnderline"/>
          <w:highlight w:val="cyan"/>
        </w:rPr>
        <w:t xml:space="preserve">, </w:t>
      </w:r>
      <w:r w:rsidRPr="000646F4">
        <w:rPr>
          <w:rStyle w:val="Emphasis"/>
          <w:iCs w:val="0"/>
          <w:highlight w:val="cyan"/>
        </w:rPr>
        <w:t>deterrence</w:t>
      </w:r>
      <w:r w:rsidRPr="000646F4">
        <w:rPr>
          <w:rStyle w:val="StyleUnderline"/>
          <w:highlight w:val="cyan"/>
        </w:rPr>
        <w:t xml:space="preserve">, and </w:t>
      </w:r>
      <w:r w:rsidRPr="000646F4">
        <w:rPr>
          <w:rStyle w:val="Emphasis"/>
          <w:iCs w:val="0"/>
          <w:highlight w:val="cyan"/>
        </w:rPr>
        <w:t>private recompense</w:t>
      </w:r>
      <w:r w:rsidRPr="000646F4">
        <w:rPr>
          <w:rStyle w:val="StyleUnderline"/>
        </w:rPr>
        <w:t xml:space="preserve">. To encourage this development, </w:t>
      </w:r>
      <w:r w:rsidRPr="000646F4">
        <w:rPr>
          <w:rStyle w:val="StyleUnderline"/>
          <w:highlight w:val="cyan"/>
        </w:rPr>
        <w:t xml:space="preserve">US courts should </w:t>
      </w:r>
      <w:r w:rsidRPr="000646F4">
        <w:rPr>
          <w:rStyle w:val="Emphasis"/>
          <w:iCs w:val="0"/>
          <w:highlight w:val="cyan"/>
        </w:rPr>
        <w:t>embrace</w:t>
      </w:r>
      <w:r w:rsidRPr="000646F4">
        <w:rPr>
          <w:rStyle w:val="StyleUnderline"/>
        </w:rPr>
        <w:t xml:space="preserve"> the </w:t>
      </w:r>
      <w:r w:rsidRPr="000646F4">
        <w:rPr>
          <w:rStyle w:val="StyleUnderline"/>
        </w:rPr>
        <w:lastRenderedPageBreak/>
        <w:t xml:space="preserve">current Supreme Court’s approach to </w:t>
      </w:r>
      <w:r w:rsidRPr="000646F4">
        <w:rPr>
          <w:rStyle w:val="Emphasis"/>
          <w:iCs w:val="0"/>
          <w:highlight w:val="cyan"/>
        </w:rPr>
        <w:t>comity</w:t>
      </w:r>
      <w:r w:rsidRPr="000646F4">
        <w:rPr>
          <w:rStyle w:val="StyleUnderline"/>
        </w:rPr>
        <w:t xml:space="preserve"> as one </w:t>
      </w:r>
      <w:r w:rsidRPr="000646F4">
        <w:rPr>
          <w:rStyle w:val="StyleUnderline"/>
          <w:highlight w:val="cyan"/>
        </w:rPr>
        <w:t xml:space="preserve">predicated upon </w:t>
      </w:r>
      <w:r w:rsidRPr="000646F4">
        <w:rPr>
          <w:rStyle w:val="Emphasis"/>
          <w:iCs w:val="0"/>
          <w:highlight w:val="cyan"/>
        </w:rPr>
        <w:t>global harmonization</w:t>
      </w:r>
      <w:r w:rsidRPr="000646F4">
        <w:rPr>
          <w:sz w:val="16"/>
        </w:rPr>
        <w:t xml:space="preserve"> rather than conflict avoidance.  </w:t>
      </w:r>
    </w:p>
    <w:p w14:paraId="39FDB22F" w14:textId="77777777" w:rsidR="00981B19" w:rsidRPr="000646F4" w:rsidRDefault="00981B19" w:rsidP="00981B19">
      <w:pPr>
        <w:rPr>
          <w:sz w:val="16"/>
        </w:rPr>
      </w:pPr>
      <w:r w:rsidRPr="000646F4">
        <w:rPr>
          <w:rStyle w:val="StyleUnderline"/>
        </w:rPr>
        <w:t xml:space="preserve">The </w:t>
      </w:r>
      <w:r w:rsidRPr="000646F4">
        <w:rPr>
          <w:rStyle w:val="Emphasis"/>
          <w:iCs w:val="0"/>
        </w:rPr>
        <w:t>recent efforts of resolving</w:t>
      </w:r>
      <w:r w:rsidRPr="000646F4">
        <w:rPr>
          <w:rStyle w:val="StyleUnderline"/>
        </w:rPr>
        <w:t xml:space="preserve"> the “direct effect” definition dispute have been </w:t>
      </w:r>
      <w:r w:rsidRPr="000646F4">
        <w:rPr>
          <w:rStyle w:val="Emphasis"/>
          <w:iCs w:val="0"/>
        </w:rPr>
        <w:t>unfruitful</w:t>
      </w:r>
      <w:r w:rsidRPr="000646F4">
        <w:rPr>
          <w:rStyle w:val="StyleUnderline"/>
        </w:rPr>
        <w:t xml:space="preserve"> and</w:t>
      </w:r>
      <w:r w:rsidRPr="000646F4">
        <w:rPr>
          <w:sz w:val="16"/>
        </w:rPr>
        <w:t xml:space="preserve"> have ultimately </w:t>
      </w:r>
      <w:r w:rsidRPr="000646F4">
        <w:rPr>
          <w:rStyle w:val="Emphasis"/>
          <w:iCs w:val="0"/>
        </w:rPr>
        <w:t>produced puzzling decisions</w:t>
      </w:r>
      <w:r w:rsidRPr="000646F4">
        <w:rPr>
          <w:rStyle w:val="StyleUnderline"/>
        </w:rPr>
        <w:t>, including one in which foreign defendants were subject to criminal liability under the Sherman Act but not civil liability.</w:t>
      </w:r>
      <w:r w:rsidRPr="000646F4">
        <w:rPr>
          <w:sz w:val="16"/>
        </w:rPr>
        <w:t xml:space="preserve"> </w:t>
      </w:r>
      <w:r w:rsidRPr="000646F4">
        <w:rPr>
          <w:rStyle w:val="StyleUnderline"/>
        </w:rPr>
        <w:t>The proposed balancing test responds to the current confusion</w:t>
      </w:r>
      <w:r w:rsidRPr="000646F4">
        <w:rPr>
          <w:sz w:val="16"/>
        </w:rPr>
        <w:t xml:space="preserve"> stemming from these efforts </w:t>
      </w:r>
      <w:r w:rsidRPr="000646F4">
        <w:rPr>
          <w:rStyle w:val="StyleUnderline"/>
        </w:rPr>
        <w:t>by providing an alternative framework</w:t>
      </w:r>
      <w:r w:rsidRPr="000646F4">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54A9937C" w14:textId="77777777" w:rsidR="00981B19" w:rsidRPr="000646F4" w:rsidRDefault="00981B19" w:rsidP="00981B19">
      <w:pPr>
        <w:rPr>
          <w:rStyle w:val="StyleUnderline"/>
        </w:rPr>
      </w:pPr>
      <w:r w:rsidRPr="000646F4">
        <w:rPr>
          <w:rStyle w:val="StyleUnderline"/>
        </w:rPr>
        <w:t xml:space="preserve">This </w:t>
      </w:r>
      <w:r w:rsidRPr="000646F4">
        <w:rPr>
          <w:rStyle w:val="StyleUnderline"/>
          <w:highlight w:val="cyan"/>
        </w:rPr>
        <w:t>balancing test</w:t>
      </w:r>
      <w:r w:rsidRPr="000646F4">
        <w:rPr>
          <w:sz w:val="16"/>
        </w:rPr>
        <w:t xml:space="preserve"> would </w:t>
      </w:r>
      <w:r w:rsidRPr="000646F4">
        <w:rPr>
          <w:rStyle w:val="Emphasis"/>
          <w:iCs w:val="0"/>
          <w:highlight w:val="cyan"/>
        </w:rPr>
        <w:t>guide courts</w:t>
      </w:r>
      <w:r w:rsidRPr="000646F4">
        <w:rPr>
          <w:rStyle w:val="StyleUnderline"/>
          <w:highlight w:val="cyan"/>
        </w:rPr>
        <w:t xml:space="preserve"> in </w:t>
      </w:r>
      <w:r w:rsidRPr="000646F4">
        <w:rPr>
          <w:rStyle w:val="Emphasis"/>
          <w:iCs w:val="0"/>
          <w:highlight w:val="cyan"/>
        </w:rPr>
        <w:t>determining the propriety of extraterritorial application</w:t>
      </w:r>
      <w:r w:rsidRPr="000646F4">
        <w:rPr>
          <w:rStyle w:val="StyleUnderline"/>
        </w:rPr>
        <w:t xml:space="preserve"> of US antitrust law for specific cases involving proscribed foreign anticompetitive conduct </w:t>
      </w:r>
      <w:r w:rsidRPr="000646F4">
        <w:rPr>
          <w:rStyle w:val="StyleUnderline"/>
          <w:highlight w:val="cyan"/>
        </w:rPr>
        <w:t>under the auspices of promoting</w:t>
      </w:r>
      <w:r w:rsidRPr="000646F4">
        <w:rPr>
          <w:rStyle w:val="StyleUnderline"/>
        </w:rPr>
        <w:t xml:space="preserve"> the </w:t>
      </w:r>
      <w:r w:rsidRPr="000646F4">
        <w:rPr>
          <w:rStyle w:val="Emphasis"/>
          <w:iCs w:val="0"/>
        </w:rPr>
        <w:t>development</w:t>
      </w:r>
      <w:r w:rsidRPr="000646F4">
        <w:rPr>
          <w:rStyle w:val="StyleUnderline"/>
        </w:rPr>
        <w:t xml:space="preserve"> of </w:t>
      </w:r>
      <w:r w:rsidRPr="000646F4">
        <w:rPr>
          <w:rStyle w:val="Emphasis"/>
          <w:iCs w:val="0"/>
        </w:rPr>
        <w:t xml:space="preserve">global antitrust </w:t>
      </w:r>
      <w:r w:rsidRPr="000646F4">
        <w:rPr>
          <w:rStyle w:val="Emphasis"/>
          <w:iCs w:val="0"/>
          <w:highlight w:val="cyan"/>
        </w:rPr>
        <w:t>enforcement</w:t>
      </w:r>
      <w:r w:rsidRPr="000646F4">
        <w:rPr>
          <w:rStyle w:val="StyleUnderline"/>
          <w:highlight w:val="cyan"/>
        </w:rPr>
        <w:t xml:space="preserve"> and</w:t>
      </w:r>
      <w:r w:rsidRPr="000646F4">
        <w:rPr>
          <w:rStyle w:val="StyleUnderline"/>
        </w:rPr>
        <w:t xml:space="preserve"> </w:t>
      </w:r>
      <w:r w:rsidRPr="000646F4">
        <w:rPr>
          <w:rStyle w:val="Emphasis"/>
          <w:iCs w:val="0"/>
        </w:rPr>
        <w:t xml:space="preserve">maximizing world </w:t>
      </w:r>
      <w:r w:rsidRPr="000646F4">
        <w:rPr>
          <w:rStyle w:val="Emphasis"/>
          <w:iCs w:val="0"/>
          <w:highlight w:val="cyan"/>
        </w:rPr>
        <w:t>economic welfare</w:t>
      </w:r>
      <w:r w:rsidRPr="000646F4">
        <w:rPr>
          <w:rStyle w:val="StyleUnderline"/>
        </w:rPr>
        <w:t>.</w:t>
      </w:r>
      <w:r w:rsidRPr="000646F4">
        <w:rPr>
          <w:sz w:val="16"/>
        </w:rPr>
        <w:t xml:space="preserve"> However, instead of weighing traditional comity considerations as in Timberlane, </w:t>
      </w:r>
      <w:r w:rsidRPr="000646F4">
        <w:rPr>
          <w:rStyle w:val="StyleUnderline"/>
        </w:rPr>
        <w:t>the comity balancing test</w:t>
      </w:r>
      <w:r w:rsidRPr="000646F4">
        <w:rPr>
          <w:sz w:val="16"/>
        </w:rPr>
        <w:t xml:space="preserve"> proposed in this Note would </w:t>
      </w:r>
      <w:r w:rsidRPr="000646F4">
        <w:rPr>
          <w:rStyle w:val="StyleUnderline"/>
        </w:rPr>
        <w:t>focus instead on</w:t>
      </w:r>
      <w:r w:rsidRPr="000646F4">
        <w:rPr>
          <w:sz w:val="16"/>
        </w:rPr>
        <w:t xml:space="preserve"> these objectives, i.e., </w:t>
      </w:r>
      <w:r w:rsidRPr="000646F4">
        <w:rPr>
          <w:rStyle w:val="StyleUnderline"/>
        </w:rPr>
        <w:t xml:space="preserve">promoting the development of global antitrust enforcement and maximizing world economic welfare, as </w:t>
      </w:r>
      <w:r w:rsidRPr="000646F4">
        <w:rPr>
          <w:rStyle w:val="StyleUnderline"/>
          <w:highlight w:val="cyan"/>
        </w:rPr>
        <w:t xml:space="preserve">an </w:t>
      </w:r>
      <w:r w:rsidRPr="000646F4">
        <w:rPr>
          <w:rStyle w:val="Emphasis"/>
          <w:iCs w:val="0"/>
          <w:highlight w:val="cyan"/>
        </w:rPr>
        <w:t>extension</w:t>
      </w:r>
      <w:r w:rsidRPr="000646F4">
        <w:rPr>
          <w:rStyle w:val="StyleUnderline"/>
        </w:rPr>
        <w:t xml:space="preserve"> </w:t>
      </w:r>
      <w:r w:rsidRPr="000646F4">
        <w:rPr>
          <w:rStyle w:val="StyleUnderline"/>
          <w:highlight w:val="cyan"/>
        </w:rPr>
        <w:t>of</w:t>
      </w:r>
      <w:r w:rsidRPr="000646F4">
        <w:rPr>
          <w:rStyle w:val="StyleUnderline"/>
        </w:rPr>
        <w:t xml:space="preserve"> the </w:t>
      </w:r>
      <w:r w:rsidRPr="000646F4">
        <w:rPr>
          <w:rStyle w:val="Emphasis"/>
          <w:iCs w:val="0"/>
        </w:rPr>
        <w:t xml:space="preserve">Supreme Court’s </w:t>
      </w:r>
      <w:r w:rsidRPr="000646F4">
        <w:rPr>
          <w:rStyle w:val="Emphasis"/>
          <w:iCs w:val="0"/>
          <w:highlight w:val="cyan"/>
        </w:rPr>
        <w:t>harmonization approach</w:t>
      </w:r>
      <w:r w:rsidRPr="000646F4">
        <w:rPr>
          <w:sz w:val="16"/>
        </w:rPr>
        <w:t xml:space="preserve">. Ultimately, </w:t>
      </w:r>
      <w:r w:rsidRPr="000646F4">
        <w:rPr>
          <w:rStyle w:val="StyleUnderline"/>
        </w:rPr>
        <w:t xml:space="preserve">the balancing test would better allow the </w:t>
      </w:r>
      <w:r w:rsidRPr="000646F4">
        <w:rPr>
          <w:rStyle w:val="StyleUnderline"/>
          <w:highlight w:val="cyan"/>
        </w:rPr>
        <w:t>U</w:t>
      </w:r>
      <w:r w:rsidRPr="000646F4">
        <w:rPr>
          <w:rStyle w:val="StyleUnderline"/>
        </w:rPr>
        <w:t xml:space="preserve">nited </w:t>
      </w:r>
      <w:r w:rsidRPr="000646F4">
        <w:rPr>
          <w:rStyle w:val="StyleUnderline"/>
          <w:highlight w:val="cyan"/>
        </w:rPr>
        <w:t>S</w:t>
      </w:r>
      <w:r w:rsidRPr="000646F4">
        <w:rPr>
          <w:rStyle w:val="StyleUnderline"/>
        </w:rPr>
        <w:t xml:space="preserve">tates to </w:t>
      </w:r>
      <w:r w:rsidRPr="000646F4">
        <w:rPr>
          <w:rStyle w:val="Emphasis"/>
          <w:iCs w:val="0"/>
          <w:highlight w:val="cyan"/>
        </w:rPr>
        <w:t>contemplate</w:t>
      </w:r>
      <w:r w:rsidRPr="000646F4">
        <w:rPr>
          <w:rStyle w:val="StyleUnderline"/>
        </w:rPr>
        <w:t xml:space="preserve"> and </w:t>
      </w:r>
      <w:r w:rsidRPr="000646F4">
        <w:rPr>
          <w:rStyle w:val="Emphasis"/>
          <w:iCs w:val="0"/>
        </w:rPr>
        <w:t xml:space="preserve">incorporate </w:t>
      </w:r>
      <w:r w:rsidRPr="000646F4">
        <w:rPr>
          <w:rStyle w:val="Emphasis"/>
          <w:iCs w:val="0"/>
          <w:highlight w:val="cyan"/>
        </w:rPr>
        <w:t>foreign interests</w:t>
      </w:r>
      <w:r w:rsidRPr="000646F4">
        <w:rPr>
          <w:rStyle w:val="StyleUnderline"/>
        </w:rPr>
        <w:t xml:space="preserve"> in whether to apply US antitrust law, </w:t>
      </w:r>
      <w:r w:rsidRPr="000646F4">
        <w:rPr>
          <w:rStyle w:val="Emphasis"/>
          <w:iCs w:val="0"/>
          <w:highlight w:val="cyan"/>
        </w:rPr>
        <w:t>promoting</w:t>
      </w:r>
      <w:r w:rsidRPr="000646F4">
        <w:rPr>
          <w:rStyle w:val="Emphasis"/>
          <w:iCs w:val="0"/>
        </w:rPr>
        <w:t xml:space="preserve"> international </w:t>
      </w:r>
      <w:r w:rsidRPr="000646F4">
        <w:rPr>
          <w:rStyle w:val="Emphasis"/>
          <w:iCs w:val="0"/>
          <w:highlight w:val="cyan"/>
        </w:rPr>
        <w:t>dialogue</w:t>
      </w:r>
      <w:r w:rsidRPr="000646F4">
        <w:rPr>
          <w:rStyle w:val="StyleUnderline"/>
        </w:rPr>
        <w:t xml:space="preserve"> and encouraging growth of foreign private antitrust recourse.</w:t>
      </w:r>
    </w:p>
    <w:p w14:paraId="088BD0CB" w14:textId="77777777" w:rsidR="00981B19" w:rsidRPr="000646F4" w:rsidRDefault="00981B19" w:rsidP="00981B19">
      <w:pPr>
        <w:pStyle w:val="Heading4"/>
      </w:pPr>
      <w:r w:rsidRPr="000646F4">
        <w:t xml:space="preserve">A balancing test is </w:t>
      </w:r>
      <w:r w:rsidRPr="000646F4">
        <w:rPr>
          <w:u w:val="single"/>
        </w:rPr>
        <w:t>goldilocks</w:t>
      </w:r>
      <w:r w:rsidRPr="000646F4">
        <w:t xml:space="preserve"> – </w:t>
      </w:r>
      <w:r w:rsidRPr="000646F4">
        <w:rPr>
          <w:u w:val="single"/>
        </w:rPr>
        <w:t>harmonizes</w:t>
      </w:r>
      <w:r w:rsidRPr="000646F4">
        <w:t xml:space="preserve"> extraterritorial reach with </w:t>
      </w:r>
      <w:r w:rsidRPr="000646F4">
        <w:rPr>
          <w:u w:val="single"/>
        </w:rPr>
        <w:t>international comity</w:t>
      </w:r>
      <w:r w:rsidRPr="000646F4">
        <w:t xml:space="preserve"> and generates </w:t>
      </w:r>
      <w:r w:rsidRPr="000646F4">
        <w:rPr>
          <w:u w:val="single"/>
        </w:rPr>
        <w:t>global antitrust enforcement</w:t>
      </w:r>
      <w:r w:rsidRPr="000646F4">
        <w:t xml:space="preserve">. </w:t>
      </w:r>
    </w:p>
    <w:p w14:paraId="76D5BFEE" w14:textId="77777777" w:rsidR="00981B19" w:rsidRPr="000646F4" w:rsidRDefault="00981B19" w:rsidP="00981B19">
      <w:r w:rsidRPr="000646F4">
        <w:rPr>
          <w:rStyle w:val="Style13ptBold"/>
        </w:rPr>
        <w:t xml:space="preserve">Murray ’17 </w:t>
      </w:r>
      <w:r w:rsidRPr="000646F4">
        <w:t>[Sean; 2017; J.D. from Fordham University, B.A. from Vassar College; Fordham International Law Journal, “With a Little Help from my Friends: How a US Judicial International Comity Balancing Test Can Foster Global Antitrust Redress,” vol. 41]</w:t>
      </w:r>
    </w:p>
    <w:p w14:paraId="0130F28B" w14:textId="77777777" w:rsidR="00981B19" w:rsidRPr="000646F4" w:rsidRDefault="00981B19" w:rsidP="00981B19">
      <w:pPr>
        <w:rPr>
          <w:sz w:val="16"/>
        </w:rPr>
      </w:pPr>
      <w:r w:rsidRPr="000646F4">
        <w:rPr>
          <w:sz w:val="16"/>
        </w:rPr>
        <w:t xml:space="preserve">Chiefly, </w:t>
      </w:r>
      <w:r w:rsidRPr="000646F4">
        <w:rPr>
          <w:rStyle w:val="StyleUnderline"/>
          <w:highlight w:val="cyan"/>
        </w:rPr>
        <w:t>this</w:t>
      </w:r>
      <w:r w:rsidRPr="000646F4">
        <w:rPr>
          <w:rStyle w:val="StyleUnderline"/>
        </w:rPr>
        <w:t xml:space="preserve"> balancing test </w:t>
      </w:r>
      <w:r w:rsidRPr="000646F4">
        <w:rPr>
          <w:rStyle w:val="StyleUnderline"/>
          <w:highlight w:val="cyan"/>
        </w:rPr>
        <w:t xml:space="preserve">would </w:t>
      </w:r>
      <w:r w:rsidRPr="000646F4">
        <w:rPr>
          <w:rStyle w:val="Emphasis"/>
          <w:iCs w:val="0"/>
          <w:highlight w:val="cyan"/>
        </w:rPr>
        <w:t>supplement</w:t>
      </w:r>
      <w:r w:rsidRPr="000646F4">
        <w:rPr>
          <w:rStyle w:val="StyleUnderline"/>
        </w:rPr>
        <w:t xml:space="preserve"> the </w:t>
      </w:r>
      <w:r w:rsidRPr="000646F4">
        <w:rPr>
          <w:rStyle w:val="StyleUnderline"/>
          <w:highlight w:val="cyan"/>
        </w:rPr>
        <w:t>FTAIA. The</w:t>
      </w:r>
      <w:r w:rsidRPr="000646F4">
        <w:rPr>
          <w:rStyle w:val="StyleUnderline"/>
        </w:rPr>
        <w:t xml:space="preserve"> </w:t>
      </w:r>
      <w:r w:rsidRPr="000646F4">
        <w:rPr>
          <w:rStyle w:val="Emphasis"/>
          <w:iCs w:val="0"/>
        </w:rPr>
        <w:t xml:space="preserve">underlying </w:t>
      </w:r>
      <w:r w:rsidRPr="000646F4">
        <w:rPr>
          <w:rStyle w:val="Emphasis"/>
          <w:iCs w:val="0"/>
          <w:highlight w:val="cyan"/>
        </w:rPr>
        <w:t>impetus</w:t>
      </w:r>
      <w:r w:rsidRPr="000646F4">
        <w:rPr>
          <w:rStyle w:val="StyleUnderline"/>
          <w:highlight w:val="cyan"/>
        </w:rPr>
        <w:t xml:space="preserve"> for</w:t>
      </w:r>
      <w:r w:rsidRPr="000646F4">
        <w:rPr>
          <w:rStyle w:val="StyleUnderline"/>
        </w:rPr>
        <w:t xml:space="preserve"> the FTAIA’s enactment</w:t>
      </w:r>
      <w:r w:rsidRPr="000646F4">
        <w:rPr>
          <w:sz w:val="16"/>
        </w:rPr>
        <w:t xml:space="preserve"> – </w:t>
      </w:r>
      <w:r w:rsidRPr="000646F4">
        <w:rPr>
          <w:rStyle w:val="StyleUnderline"/>
          <w:highlight w:val="cyan"/>
        </w:rPr>
        <w:t>responding to</w:t>
      </w:r>
      <w:r w:rsidRPr="000646F4">
        <w:rPr>
          <w:rStyle w:val="StyleUnderline"/>
        </w:rPr>
        <w:t xml:space="preserve"> </w:t>
      </w:r>
      <w:r w:rsidRPr="000646F4">
        <w:rPr>
          <w:rStyle w:val="Emphasis"/>
          <w:iCs w:val="0"/>
        </w:rPr>
        <w:t xml:space="preserve">international </w:t>
      </w:r>
      <w:r w:rsidRPr="000646F4">
        <w:rPr>
          <w:rStyle w:val="Emphasis"/>
          <w:iCs w:val="0"/>
          <w:highlight w:val="cyan"/>
        </w:rPr>
        <w:t>criticism</w:t>
      </w:r>
      <w:r w:rsidRPr="000646F4">
        <w:rPr>
          <w:rStyle w:val="StyleUnderline"/>
          <w:highlight w:val="cyan"/>
        </w:rPr>
        <w:t xml:space="preserve"> of </w:t>
      </w:r>
      <w:r w:rsidRPr="000646F4">
        <w:rPr>
          <w:rStyle w:val="Emphasis"/>
          <w:iCs w:val="0"/>
          <w:highlight w:val="cyan"/>
        </w:rPr>
        <w:t>expansive</w:t>
      </w:r>
      <w:r w:rsidRPr="000646F4">
        <w:rPr>
          <w:rStyle w:val="StyleUnderline"/>
          <w:highlight w:val="cyan"/>
        </w:rPr>
        <w:t xml:space="preserve"> US</w:t>
      </w:r>
      <w:r w:rsidRPr="000646F4">
        <w:rPr>
          <w:rStyle w:val="StyleUnderline"/>
        </w:rPr>
        <w:t xml:space="preserve"> </w:t>
      </w:r>
      <w:r w:rsidRPr="000646F4">
        <w:rPr>
          <w:rStyle w:val="Emphasis"/>
          <w:iCs w:val="0"/>
        </w:rPr>
        <w:t xml:space="preserve">extraterritorial </w:t>
      </w:r>
      <w:r w:rsidRPr="000646F4">
        <w:rPr>
          <w:rStyle w:val="Emphasis"/>
          <w:iCs w:val="0"/>
          <w:highlight w:val="cyan"/>
        </w:rPr>
        <w:t>jurisdiction</w:t>
      </w:r>
      <w:r w:rsidRPr="000646F4">
        <w:rPr>
          <w:rStyle w:val="StyleUnderline"/>
          <w:highlight w:val="cyan"/>
        </w:rPr>
        <w:t xml:space="preserve"> and</w:t>
      </w:r>
      <w:r w:rsidRPr="000646F4">
        <w:rPr>
          <w:rStyle w:val="StyleUnderline"/>
        </w:rPr>
        <w:t xml:space="preserve"> to calls for </w:t>
      </w:r>
      <w:r w:rsidRPr="000646F4">
        <w:rPr>
          <w:rStyle w:val="StyleUnderline"/>
          <w:highlight w:val="cyan"/>
        </w:rPr>
        <w:t>recogniz</w:t>
      </w:r>
      <w:r w:rsidRPr="000646F4">
        <w:rPr>
          <w:rStyle w:val="StyleUnderline"/>
        </w:rPr>
        <w:t xml:space="preserve">ing </w:t>
      </w:r>
      <w:r w:rsidRPr="000646F4">
        <w:rPr>
          <w:rStyle w:val="Emphasis"/>
          <w:iCs w:val="0"/>
        </w:rPr>
        <w:t xml:space="preserve">foreign </w:t>
      </w:r>
      <w:r w:rsidRPr="000646F4">
        <w:rPr>
          <w:rStyle w:val="Emphasis"/>
          <w:iCs w:val="0"/>
          <w:highlight w:val="cyan"/>
        </w:rPr>
        <w:t>sovereignty</w:t>
      </w:r>
      <w:r w:rsidRPr="000646F4">
        <w:rPr>
          <w:rStyle w:val="StyleUnderline"/>
        </w:rPr>
        <w:t xml:space="preserve"> where the basis for US</w:t>
      </w:r>
      <w:r w:rsidRPr="000646F4">
        <w:rPr>
          <w:sz w:val="16"/>
        </w:rPr>
        <w:t xml:space="preserve"> prescriptive </w:t>
      </w:r>
      <w:r w:rsidRPr="000646F4">
        <w:rPr>
          <w:rStyle w:val="StyleUnderline"/>
        </w:rPr>
        <w:t>jurisdiction is weak</w:t>
      </w:r>
      <w:r w:rsidRPr="000646F4">
        <w:rPr>
          <w:sz w:val="16"/>
        </w:rPr>
        <w:t xml:space="preserve"> – </w:t>
      </w:r>
      <w:r w:rsidRPr="000646F4">
        <w:rPr>
          <w:rStyle w:val="StyleUnderline"/>
          <w:highlight w:val="cyan"/>
        </w:rPr>
        <w:t>functions as this</w:t>
      </w:r>
      <w:r w:rsidRPr="000646F4">
        <w:rPr>
          <w:rStyle w:val="StyleUnderline"/>
        </w:rPr>
        <w:t xml:space="preserve"> balancing </w:t>
      </w:r>
      <w:r w:rsidRPr="000646F4">
        <w:rPr>
          <w:rStyle w:val="StyleUnderline"/>
          <w:highlight w:val="cyan"/>
        </w:rPr>
        <w:t>test’s</w:t>
      </w:r>
      <w:r w:rsidRPr="000646F4">
        <w:rPr>
          <w:rStyle w:val="StyleUnderline"/>
        </w:rPr>
        <w:t xml:space="preserve"> </w:t>
      </w:r>
      <w:r w:rsidRPr="000646F4">
        <w:rPr>
          <w:rStyle w:val="Emphasis"/>
          <w:iCs w:val="0"/>
        </w:rPr>
        <w:t xml:space="preserve">modus </w:t>
      </w:r>
      <w:r w:rsidRPr="000646F4">
        <w:rPr>
          <w:rStyle w:val="Emphasis"/>
          <w:iCs w:val="0"/>
          <w:highlight w:val="cyan"/>
        </w:rPr>
        <w:t>operandi</w:t>
      </w:r>
      <w:r w:rsidRPr="000646F4">
        <w:rPr>
          <w:sz w:val="16"/>
        </w:rPr>
        <w:t xml:space="preserve">. While the difficulty in interpreting “direct” has instigated its introduction, the balancing test does not attempt to shed any more light on the FTAIA’s contemplation of “direct.” Instead, </w:t>
      </w:r>
      <w:r w:rsidRPr="000646F4">
        <w:rPr>
          <w:rStyle w:val="StyleUnderline"/>
          <w:highlight w:val="cyan"/>
        </w:rPr>
        <w:t>it provides a</w:t>
      </w:r>
      <w:r w:rsidRPr="000646F4">
        <w:rPr>
          <w:rStyle w:val="StyleUnderline"/>
        </w:rPr>
        <w:t xml:space="preserve">n </w:t>
      </w:r>
      <w:r w:rsidRPr="000646F4">
        <w:rPr>
          <w:rStyle w:val="Emphasis"/>
          <w:iCs w:val="0"/>
        </w:rPr>
        <w:t xml:space="preserve">alternative </w:t>
      </w:r>
      <w:r w:rsidRPr="000646F4">
        <w:rPr>
          <w:rStyle w:val="Emphasis"/>
          <w:iCs w:val="0"/>
          <w:highlight w:val="cyan"/>
        </w:rPr>
        <w:t>framework</w:t>
      </w:r>
      <w:r w:rsidRPr="000646F4">
        <w:rPr>
          <w:rStyle w:val="StyleUnderline"/>
          <w:highlight w:val="cyan"/>
        </w:rPr>
        <w:t xml:space="preserve"> to</w:t>
      </w:r>
      <w:r w:rsidRPr="000646F4">
        <w:rPr>
          <w:rStyle w:val="StyleUnderline"/>
        </w:rPr>
        <w:t xml:space="preserve"> </w:t>
      </w:r>
      <w:r w:rsidRPr="000646F4">
        <w:rPr>
          <w:rStyle w:val="Emphasis"/>
          <w:iCs w:val="0"/>
        </w:rPr>
        <w:t xml:space="preserve">properly </w:t>
      </w:r>
      <w:r w:rsidRPr="000646F4">
        <w:rPr>
          <w:rStyle w:val="Emphasis"/>
          <w:iCs w:val="0"/>
          <w:highlight w:val="cyan"/>
        </w:rPr>
        <w:t>apply</w:t>
      </w:r>
      <w:r w:rsidRPr="000646F4">
        <w:rPr>
          <w:rStyle w:val="StyleUnderline"/>
        </w:rPr>
        <w:t xml:space="preserve"> the </w:t>
      </w:r>
      <w:r w:rsidRPr="000646F4">
        <w:rPr>
          <w:rStyle w:val="StyleUnderline"/>
          <w:highlight w:val="cyan"/>
        </w:rPr>
        <w:t>FTAIA where the statute</w:t>
      </w:r>
      <w:r w:rsidRPr="000646F4">
        <w:rPr>
          <w:rStyle w:val="StyleUnderline"/>
        </w:rPr>
        <w:t xml:space="preserve">’s language </w:t>
      </w:r>
      <w:r w:rsidRPr="000646F4">
        <w:rPr>
          <w:rStyle w:val="StyleUnderline"/>
          <w:highlight w:val="cyan"/>
        </w:rPr>
        <w:t xml:space="preserve">makes it </w:t>
      </w:r>
      <w:r w:rsidRPr="000646F4">
        <w:rPr>
          <w:rStyle w:val="Emphasis"/>
          <w:iCs w:val="0"/>
          <w:highlight w:val="cyan"/>
        </w:rPr>
        <w:t>impossible</w:t>
      </w:r>
      <w:r w:rsidRPr="000646F4">
        <w:rPr>
          <w:rStyle w:val="StyleUnderline"/>
        </w:rPr>
        <w:t xml:space="preserve"> to do so</w:t>
      </w:r>
      <w:r w:rsidRPr="000646F4">
        <w:rPr>
          <w:sz w:val="16"/>
        </w:rPr>
        <w:t>.</w:t>
      </w:r>
    </w:p>
    <w:p w14:paraId="4DD57352" w14:textId="77777777" w:rsidR="00981B19" w:rsidRPr="000646F4" w:rsidRDefault="00981B19" w:rsidP="00981B19">
      <w:pPr>
        <w:rPr>
          <w:sz w:val="16"/>
        </w:rPr>
      </w:pPr>
      <w:r w:rsidRPr="000646F4">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646F4">
        <w:rPr>
          <w:rStyle w:val="StyleUnderline"/>
          <w:highlight w:val="cyan"/>
        </w:rPr>
        <w:t>the judiciary plays a</w:t>
      </w:r>
      <w:r w:rsidRPr="000646F4">
        <w:rPr>
          <w:rStyle w:val="StyleUnderline"/>
        </w:rPr>
        <w:t xml:space="preserve">n important </w:t>
      </w:r>
      <w:r w:rsidRPr="000646F4">
        <w:rPr>
          <w:rStyle w:val="Emphasis"/>
          <w:iCs w:val="0"/>
        </w:rPr>
        <w:t xml:space="preserve">complementary </w:t>
      </w:r>
      <w:r w:rsidRPr="000646F4">
        <w:rPr>
          <w:rStyle w:val="Emphasis"/>
          <w:iCs w:val="0"/>
          <w:highlight w:val="cyan"/>
        </w:rPr>
        <w:t>role</w:t>
      </w:r>
      <w:r w:rsidRPr="000646F4">
        <w:rPr>
          <w:rStyle w:val="StyleUnderline"/>
        </w:rPr>
        <w:t xml:space="preserve"> to a country’s political branches by </w:t>
      </w:r>
      <w:r w:rsidRPr="000646F4">
        <w:rPr>
          <w:rStyle w:val="Emphasis"/>
          <w:iCs w:val="0"/>
          <w:highlight w:val="cyan"/>
        </w:rPr>
        <w:t>encouraging</w:t>
      </w:r>
      <w:r w:rsidRPr="000646F4">
        <w:rPr>
          <w:rStyle w:val="Emphasis"/>
          <w:iCs w:val="0"/>
        </w:rPr>
        <w:t xml:space="preserve"> dialogue</w:t>
      </w:r>
      <w:r w:rsidRPr="000646F4">
        <w:rPr>
          <w:rStyle w:val="StyleUnderline"/>
        </w:rPr>
        <w:t xml:space="preserve"> and </w:t>
      </w:r>
      <w:r w:rsidRPr="000646F4">
        <w:rPr>
          <w:rStyle w:val="Emphasis"/>
          <w:iCs w:val="0"/>
          <w:highlight w:val="cyan"/>
        </w:rPr>
        <w:t>negotiation</w:t>
      </w:r>
      <w:r w:rsidRPr="000646F4">
        <w:rPr>
          <w:rStyle w:val="StyleUnderline"/>
        </w:rPr>
        <w:t xml:space="preserve"> between sovereigns</w:t>
      </w:r>
      <w:r w:rsidRPr="000646F4">
        <w:rPr>
          <w:sz w:val="16"/>
        </w:rPr>
        <w:t xml:space="preserve">.201 </w:t>
      </w:r>
      <w:r w:rsidRPr="000646F4">
        <w:rPr>
          <w:rStyle w:val="StyleUnderline"/>
        </w:rPr>
        <w:t>Though Congress and</w:t>
      </w:r>
      <w:r w:rsidRPr="000646F4">
        <w:rPr>
          <w:sz w:val="16"/>
        </w:rPr>
        <w:t xml:space="preserve"> antitrust </w:t>
      </w:r>
      <w:r w:rsidRPr="000646F4">
        <w:rPr>
          <w:rStyle w:val="StyleUnderline"/>
        </w:rPr>
        <w:t>agencies may be better suited</w:t>
      </w:r>
      <w:r w:rsidRPr="000646F4">
        <w:rPr>
          <w:sz w:val="16"/>
        </w:rPr>
        <w:t xml:space="preserve"> than courts </w:t>
      </w:r>
      <w:r w:rsidRPr="000646F4">
        <w:rPr>
          <w:rStyle w:val="StyleUnderline"/>
        </w:rPr>
        <w:t xml:space="preserve">to take account of the interest of other nations, </w:t>
      </w:r>
      <w:r w:rsidRPr="000646F4">
        <w:rPr>
          <w:rStyle w:val="StyleUnderline"/>
          <w:highlight w:val="cyan"/>
        </w:rPr>
        <w:t>courts are</w:t>
      </w:r>
      <w:r w:rsidRPr="000646F4">
        <w:rPr>
          <w:sz w:val="16"/>
        </w:rPr>
        <w:t xml:space="preserve"> nonetheless </w:t>
      </w:r>
      <w:r w:rsidRPr="000646F4">
        <w:rPr>
          <w:rStyle w:val="Emphasis"/>
          <w:iCs w:val="0"/>
          <w:highlight w:val="cyan"/>
        </w:rPr>
        <w:t>faced with</w:t>
      </w:r>
      <w:r w:rsidRPr="000646F4">
        <w:rPr>
          <w:rStyle w:val="Emphasis"/>
          <w:iCs w:val="0"/>
        </w:rPr>
        <w:t xml:space="preserve"> the </w:t>
      </w:r>
      <w:r w:rsidRPr="000646F4">
        <w:rPr>
          <w:rStyle w:val="Emphasis"/>
          <w:iCs w:val="0"/>
        </w:rPr>
        <w:lastRenderedPageBreak/>
        <w:t>task</w:t>
      </w:r>
      <w:r w:rsidRPr="000646F4">
        <w:rPr>
          <w:rStyle w:val="StyleUnderline"/>
        </w:rPr>
        <w:t xml:space="preserve"> of </w:t>
      </w:r>
      <w:r w:rsidRPr="000646F4">
        <w:rPr>
          <w:rStyle w:val="Emphasis"/>
          <w:iCs w:val="0"/>
          <w:highlight w:val="cyan"/>
        </w:rPr>
        <w:t>weighing</w:t>
      </w:r>
      <w:r w:rsidRPr="000646F4">
        <w:rPr>
          <w:rStyle w:val="StyleUnderline"/>
        </w:rPr>
        <w:t xml:space="preserve"> those </w:t>
      </w:r>
      <w:r w:rsidRPr="000646F4">
        <w:rPr>
          <w:rStyle w:val="StyleUnderline"/>
          <w:highlight w:val="cyan"/>
        </w:rPr>
        <w:t>interests when judging a</w:t>
      </w:r>
      <w:r w:rsidRPr="000646F4">
        <w:rPr>
          <w:rStyle w:val="StyleUnderline"/>
        </w:rPr>
        <w:t xml:space="preserve"> party’s </w:t>
      </w:r>
      <w:r w:rsidRPr="000646F4">
        <w:rPr>
          <w:rStyle w:val="Emphasis"/>
          <w:iCs w:val="0"/>
          <w:highlight w:val="cyan"/>
        </w:rPr>
        <w:t>right to</w:t>
      </w:r>
      <w:r w:rsidRPr="000646F4">
        <w:rPr>
          <w:rStyle w:val="Emphasis"/>
          <w:iCs w:val="0"/>
        </w:rPr>
        <w:t xml:space="preserve"> redress</w:t>
      </w:r>
      <w:r w:rsidRPr="000646F4">
        <w:rPr>
          <w:rStyle w:val="StyleUnderline"/>
        </w:rPr>
        <w:t xml:space="preserve"> in</w:t>
      </w:r>
      <w:r w:rsidRPr="000646F4">
        <w:rPr>
          <w:sz w:val="16"/>
        </w:rPr>
        <w:t xml:space="preserve"> private </w:t>
      </w:r>
      <w:r w:rsidRPr="000646F4">
        <w:rPr>
          <w:rStyle w:val="StyleUnderline"/>
          <w:highlight w:val="cyan"/>
        </w:rPr>
        <w:t>antitrust</w:t>
      </w:r>
      <w:r w:rsidRPr="000646F4">
        <w:rPr>
          <w:rStyle w:val="StyleUnderline"/>
        </w:rPr>
        <w:t xml:space="preserve"> litigation</w:t>
      </w:r>
      <w:r w:rsidRPr="000646F4">
        <w:rPr>
          <w:sz w:val="16"/>
        </w:rPr>
        <w:t>.202</w:t>
      </w:r>
    </w:p>
    <w:p w14:paraId="10B5ECCE" w14:textId="77777777" w:rsidR="00981B19" w:rsidRPr="000646F4" w:rsidRDefault="00981B19" w:rsidP="00981B19">
      <w:pPr>
        <w:rPr>
          <w:sz w:val="16"/>
        </w:rPr>
      </w:pPr>
      <w:r w:rsidRPr="000646F4">
        <w:rPr>
          <w:sz w:val="16"/>
        </w:rPr>
        <w:t>Footnote 201:</w:t>
      </w:r>
    </w:p>
    <w:p w14:paraId="2E4A5BE0" w14:textId="77777777" w:rsidR="00981B19" w:rsidRPr="000646F4" w:rsidRDefault="00981B19" w:rsidP="00981B19">
      <w:pPr>
        <w:rPr>
          <w:sz w:val="16"/>
        </w:rPr>
      </w:pPr>
      <w:r w:rsidRPr="000646F4">
        <w:rPr>
          <w:sz w:val="16"/>
        </w:rPr>
        <w:t xml:space="preserve">201. Dodge, supra note 2, at 106-07. </w:t>
      </w:r>
      <w:r w:rsidRPr="000646F4">
        <w:rPr>
          <w:rStyle w:val="StyleUnderline"/>
        </w:rPr>
        <w:t xml:space="preserve">American </w:t>
      </w:r>
      <w:r w:rsidRPr="000646F4">
        <w:rPr>
          <w:rStyle w:val="StyleUnderline"/>
          <w:highlight w:val="cyan"/>
        </w:rPr>
        <w:t>courts are</w:t>
      </w:r>
      <w:r w:rsidRPr="000646F4">
        <w:rPr>
          <w:rStyle w:val="StyleUnderline"/>
        </w:rPr>
        <w:t xml:space="preserve"> also </w:t>
      </w:r>
      <w:r w:rsidRPr="000646F4">
        <w:rPr>
          <w:rStyle w:val="Emphasis"/>
          <w:iCs w:val="0"/>
        </w:rPr>
        <w:t>well-</w:t>
      </w:r>
      <w:r w:rsidRPr="000646F4">
        <w:rPr>
          <w:rStyle w:val="Emphasis"/>
          <w:iCs w:val="0"/>
          <w:highlight w:val="cyan"/>
        </w:rPr>
        <w:t>versed</w:t>
      </w:r>
      <w:r w:rsidRPr="000646F4">
        <w:rPr>
          <w:rStyle w:val="StyleUnderline"/>
          <w:highlight w:val="cyan"/>
        </w:rPr>
        <w:t xml:space="preserve"> in</w:t>
      </w:r>
      <w:r w:rsidRPr="000646F4">
        <w:rPr>
          <w:rStyle w:val="StyleUnderline"/>
        </w:rPr>
        <w:t xml:space="preserve"> taking into account </w:t>
      </w:r>
      <w:r w:rsidRPr="000646F4">
        <w:rPr>
          <w:rStyle w:val="Emphasis"/>
          <w:iCs w:val="0"/>
          <w:highlight w:val="cyan"/>
        </w:rPr>
        <w:t>foreign interests</w:t>
      </w:r>
      <w:r w:rsidRPr="000646F4">
        <w:rPr>
          <w:rStyle w:val="StyleUnderline"/>
        </w:rPr>
        <w:t xml:space="preserve"> through allowing </w:t>
      </w:r>
      <w:r w:rsidRPr="000646F4">
        <w:rPr>
          <w:rStyle w:val="Emphasis"/>
          <w:iCs w:val="0"/>
        </w:rPr>
        <w:t>sovereign representatives</w:t>
      </w:r>
      <w:r w:rsidRPr="000646F4">
        <w:rPr>
          <w:rStyle w:val="StyleUnderline"/>
        </w:rPr>
        <w:t xml:space="preserve"> to articulate</w:t>
      </w:r>
      <w:r w:rsidRPr="000646F4">
        <w:rPr>
          <w:sz w:val="16"/>
        </w:rPr>
        <w:t xml:space="preserve"> official </w:t>
      </w:r>
      <w:r w:rsidRPr="000646F4">
        <w:rPr>
          <w:rStyle w:val="StyleUnderline"/>
        </w:rPr>
        <w:t>positions in litigation</w:t>
      </w:r>
      <w:r w:rsidRPr="000646F4">
        <w:rPr>
          <w:sz w:val="16"/>
        </w:rPr>
        <w:t>. See, e.g., Empagran, 542 U.S. at 167-68 (relying on non-US government amicus curiae briefs asserting national interests in considering international comity); In re Vitamin C Antitrust Litig., 837 F.3d at 179 (</w:t>
      </w:r>
      <w:r w:rsidRPr="000646F4">
        <w:rPr>
          <w:rStyle w:val="StyleUnderline"/>
        </w:rPr>
        <w:t>“When</w:t>
      </w:r>
      <w:r w:rsidRPr="000646F4">
        <w:rPr>
          <w:sz w:val="16"/>
        </w:rPr>
        <w:t xml:space="preserve">, as in this instance, </w:t>
      </w:r>
      <w:r w:rsidRPr="000646F4">
        <w:rPr>
          <w:rStyle w:val="StyleUnderline"/>
        </w:rPr>
        <w:t>we receive from a foreign government a</w:t>
      </w:r>
      <w:r w:rsidRPr="000646F4">
        <w:rPr>
          <w:sz w:val="16"/>
        </w:rPr>
        <w:t xml:space="preserve">n official </w:t>
      </w:r>
      <w:r w:rsidRPr="000646F4">
        <w:rPr>
          <w:rStyle w:val="StyleUnderline"/>
        </w:rPr>
        <w:t>statement explicating its own laws</w:t>
      </w:r>
      <w:r w:rsidRPr="000646F4">
        <w:rPr>
          <w:sz w:val="16"/>
        </w:rPr>
        <w:t xml:space="preserve"> and regulations, </w:t>
      </w:r>
      <w:r w:rsidRPr="000646F4">
        <w:rPr>
          <w:rStyle w:val="StyleUnderline"/>
        </w:rPr>
        <w:t>we are bound to extend</w:t>
      </w:r>
      <w:r w:rsidRPr="000646F4">
        <w:rPr>
          <w:sz w:val="16"/>
        </w:rPr>
        <w:t xml:space="preserve"> that explication the </w:t>
      </w:r>
      <w:r w:rsidRPr="000646F4">
        <w:rPr>
          <w:rStyle w:val="Emphasis"/>
          <w:iCs w:val="0"/>
        </w:rPr>
        <w:t>deference</w:t>
      </w:r>
      <w:r w:rsidRPr="000646F4">
        <w:rPr>
          <w:rStyle w:val="StyleUnderline"/>
        </w:rPr>
        <w:t xml:space="preserve"> long accorded</w:t>
      </w:r>
      <w:r w:rsidRPr="000646F4">
        <w:rPr>
          <w:sz w:val="16"/>
        </w:rPr>
        <w:t xml:space="preserve"> such proffers received </w:t>
      </w:r>
      <w:r w:rsidRPr="000646F4">
        <w:rPr>
          <w:rStyle w:val="StyleUnderline"/>
        </w:rPr>
        <w:t>from foreign governments.”</w:t>
      </w:r>
      <w:r w:rsidRPr="000646F4">
        <w:rPr>
          <w:sz w:val="16"/>
        </w:rPr>
        <w:t>); BREYER, supra note 7, at 92 (</w:t>
      </w:r>
      <w:r w:rsidRPr="000646F4">
        <w:rPr>
          <w:rStyle w:val="StyleUnderline"/>
        </w:rPr>
        <w:t xml:space="preserve">“Since there is no Supreme Court of the World, national </w:t>
      </w:r>
      <w:r w:rsidRPr="000646F4">
        <w:rPr>
          <w:rStyle w:val="StyleUnderline"/>
          <w:highlight w:val="cyan"/>
        </w:rPr>
        <w:t>courts must</w:t>
      </w:r>
      <w:r w:rsidRPr="000646F4">
        <w:rPr>
          <w:rStyle w:val="StyleUnderline"/>
        </w:rPr>
        <w:t xml:space="preserve"> act </w:t>
      </w:r>
      <w:r w:rsidRPr="000646F4">
        <w:rPr>
          <w:rStyle w:val="Emphasis"/>
          <w:iCs w:val="0"/>
        </w:rPr>
        <w:t>piecemeal</w:t>
      </w:r>
      <w:r w:rsidRPr="000646F4">
        <w:rPr>
          <w:sz w:val="16"/>
        </w:rPr>
        <w:t xml:space="preserve">, without direct coordination, </w:t>
      </w:r>
      <w:r w:rsidRPr="000646F4">
        <w:rPr>
          <w:rStyle w:val="StyleUnderline"/>
        </w:rPr>
        <w:t xml:space="preserve">in </w:t>
      </w:r>
      <w:r w:rsidRPr="000646F4">
        <w:rPr>
          <w:rStyle w:val="StyleUnderline"/>
          <w:highlight w:val="cyan"/>
        </w:rPr>
        <w:t xml:space="preserve">seeking </w:t>
      </w:r>
      <w:r w:rsidRPr="000646F4">
        <w:rPr>
          <w:rStyle w:val="Emphasis"/>
          <w:iCs w:val="0"/>
          <w:highlight w:val="cyan"/>
        </w:rPr>
        <w:t>interp</w:t>
      </w:r>
      <w:r w:rsidRPr="000646F4">
        <w:rPr>
          <w:rStyle w:val="Emphasis"/>
          <w:iCs w:val="0"/>
        </w:rPr>
        <w:t>retation</w:t>
      </w:r>
      <w:r w:rsidRPr="000646F4">
        <w:rPr>
          <w:rStyle w:val="Emphasis"/>
          <w:iCs w:val="0"/>
          <w:highlight w:val="cyan"/>
        </w:rPr>
        <w:t>s</w:t>
      </w:r>
      <w:r w:rsidRPr="000646F4">
        <w:rPr>
          <w:rStyle w:val="StyleUnderline"/>
          <w:highlight w:val="cyan"/>
        </w:rPr>
        <w:t xml:space="preserve"> that</w:t>
      </w:r>
      <w:r w:rsidRPr="000646F4">
        <w:rPr>
          <w:rStyle w:val="StyleUnderline"/>
        </w:rPr>
        <w:t xml:space="preserve"> can </w:t>
      </w:r>
      <w:r w:rsidRPr="000646F4">
        <w:rPr>
          <w:rStyle w:val="Emphasis"/>
          <w:iCs w:val="0"/>
          <w:highlight w:val="cyan"/>
        </w:rPr>
        <w:t>dovetail</w:t>
      </w:r>
      <w:r w:rsidRPr="000646F4">
        <w:rPr>
          <w:rStyle w:val="Emphasis"/>
          <w:iCs w:val="0"/>
        </w:rPr>
        <w:t xml:space="preserve"> rather than clash</w:t>
      </w:r>
      <w:r w:rsidRPr="000646F4">
        <w:rPr>
          <w:rStyle w:val="StyleUnderline"/>
        </w:rPr>
        <w:t xml:space="preserve"> </w:t>
      </w:r>
      <w:r w:rsidRPr="000646F4">
        <w:rPr>
          <w:rStyle w:val="StyleUnderline"/>
          <w:highlight w:val="cyan"/>
        </w:rPr>
        <w:t>with</w:t>
      </w:r>
      <w:r w:rsidRPr="000646F4">
        <w:rPr>
          <w:rStyle w:val="StyleUnderline"/>
        </w:rPr>
        <w:t xml:space="preserve"> the working of </w:t>
      </w:r>
      <w:r w:rsidRPr="000646F4">
        <w:rPr>
          <w:rStyle w:val="Emphasis"/>
          <w:iCs w:val="0"/>
          <w:highlight w:val="cyan"/>
        </w:rPr>
        <w:t>foreign</w:t>
      </w:r>
      <w:r w:rsidRPr="000646F4">
        <w:rPr>
          <w:rStyle w:val="Emphasis"/>
          <w:iCs w:val="0"/>
        </w:rPr>
        <w:t xml:space="preserve"> statute</w:t>
      </w:r>
      <w:r w:rsidRPr="000646F4">
        <w:rPr>
          <w:rStyle w:val="Emphasis"/>
          <w:iCs w:val="0"/>
          <w:highlight w:val="cyan"/>
        </w:rPr>
        <w:t>s</w:t>
      </w:r>
      <w:r w:rsidRPr="000646F4">
        <w:rPr>
          <w:sz w:val="16"/>
        </w:rPr>
        <w:t xml:space="preserve">. And so </w:t>
      </w:r>
      <w:r w:rsidRPr="000646F4">
        <w:rPr>
          <w:rStyle w:val="StyleUnderline"/>
        </w:rPr>
        <w:t>our Court</w:t>
      </w:r>
      <w:r w:rsidRPr="000646F4">
        <w:rPr>
          <w:sz w:val="16"/>
        </w:rPr>
        <w:t xml:space="preserve"> does, and </w:t>
      </w:r>
      <w:r w:rsidRPr="000646F4">
        <w:rPr>
          <w:rStyle w:val="StyleUnderline"/>
        </w:rPr>
        <w:t>should, listen to foreign voices</w:t>
      </w:r>
      <w:r w:rsidRPr="000646F4">
        <w:rPr>
          <w:sz w:val="16"/>
        </w:rPr>
        <w:t xml:space="preserve">, to those </w:t>
      </w:r>
      <w:r w:rsidRPr="000646F4">
        <w:rPr>
          <w:rStyle w:val="StyleUnderline"/>
        </w:rPr>
        <w:t>who</w:t>
      </w:r>
      <w:r w:rsidRPr="000646F4">
        <w:rPr>
          <w:sz w:val="16"/>
        </w:rPr>
        <w:t xml:space="preserve"> understand and </w:t>
      </w:r>
      <w:r w:rsidRPr="000646F4">
        <w:rPr>
          <w:rStyle w:val="StyleUnderline"/>
        </w:rPr>
        <w:t>can illuminate</w:t>
      </w:r>
      <w:r w:rsidRPr="000646F4">
        <w:rPr>
          <w:sz w:val="16"/>
        </w:rPr>
        <w:t xml:space="preserve"> relevant </w:t>
      </w:r>
      <w:r w:rsidRPr="000646F4">
        <w:rPr>
          <w:rStyle w:val="StyleUnderline"/>
        </w:rPr>
        <w:t>foreign laws and practices.”</w:t>
      </w:r>
      <w:r w:rsidRPr="000646F4">
        <w:rPr>
          <w:sz w:val="16"/>
        </w:rPr>
        <w:t xml:space="preserve"> (emphasis added)).</w:t>
      </w:r>
    </w:p>
    <w:p w14:paraId="75B36D53" w14:textId="77777777" w:rsidR="00981B19" w:rsidRPr="000646F4" w:rsidRDefault="00981B19" w:rsidP="00981B19">
      <w:pPr>
        <w:rPr>
          <w:sz w:val="16"/>
        </w:rPr>
      </w:pPr>
      <w:r w:rsidRPr="000646F4">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7F75F7E5" w14:textId="77777777" w:rsidR="00981B19" w:rsidRPr="000646F4" w:rsidRDefault="00981B19" w:rsidP="00981B19">
      <w:pPr>
        <w:rPr>
          <w:sz w:val="16"/>
        </w:rPr>
      </w:pPr>
      <w:r w:rsidRPr="000646F4">
        <w:rPr>
          <w:sz w:val="16"/>
        </w:rPr>
        <w:t xml:space="preserve">End of footnote 201. </w:t>
      </w:r>
    </w:p>
    <w:p w14:paraId="6BB3F803" w14:textId="77777777" w:rsidR="00981B19" w:rsidRPr="000646F4" w:rsidRDefault="00981B19" w:rsidP="00981B19">
      <w:pPr>
        <w:rPr>
          <w:sz w:val="16"/>
        </w:rPr>
      </w:pPr>
      <w:r w:rsidRPr="000646F4">
        <w:rPr>
          <w:rStyle w:val="StyleUnderline"/>
          <w:highlight w:val="cyan"/>
        </w:rPr>
        <w:t>The</w:t>
      </w:r>
      <w:r w:rsidRPr="000646F4">
        <w:rPr>
          <w:rStyle w:val="StyleUnderline"/>
        </w:rPr>
        <w:t xml:space="preserve"> </w:t>
      </w:r>
      <w:r w:rsidRPr="000646F4">
        <w:rPr>
          <w:rStyle w:val="Emphasis"/>
          <w:iCs w:val="0"/>
        </w:rPr>
        <w:t xml:space="preserve">balancing </w:t>
      </w:r>
      <w:r w:rsidRPr="000646F4">
        <w:rPr>
          <w:rStyle w:val="Emphasis"/>
          <w:iCs w:val="0"/>
          <w:highlight w:val="cyan"/>
        </w:rPr>
        <w:t>test</w:t>
      </w:r>
      <w:r w:rsidRPr="000646F4">
        <w:rPr>
          <w:rStyle w:val="StyleUnderline"/>
          <w:highlight w:val="cyan"/>
        </w:rPr>
        <w:t xml:space="preserve"> should</w:t>
      </w:r>
      <w:r w:rsidRPr="000646F4">
        <w:rPr>
          <w:rStyle w:val="StyleUnderline"/>
        </w:rPr>
        <w:t xml:space="preserve"> be an </w:t>
      </w:r>
      <w:r w:rsidRPr="000646F4">
        <w:rPr>
          <w:rStyle w:val="StyleUnderline"/>
          <w:highlight w:val="cyan"/>
        </w:rPr>
        <w:t>exercise</w:t>
      </w:r>
      <w:r w:rsidRPr="000646F4">
        <w:rPr>
          <w:rStyle w:val="StyleUnderline"/>
        </w:rPr>
        <w:t xml:space="preserve"> in </w:t>
      </w:r>
      <w:r w:rsidRPr="000646F4">
        <w:rPr>
          <w:rStyle w:val="Emphasis"/>
          <w:iCs w:val="0"/>
        </w:rPr>
        <w:t xml:space="preserve">both </w:t>
      </w:r>
      <w:r w:rsidRPr="000646F4">
        <w:rPr>
          <w:rStyle w:val="Emphasis"/>
          <w:iCs w:val="0"/>
          <w:highlight w:val="cyan"/>
        </w:rPr>
        <w:t>comity</w:t>
      </w:r>
      <w:r w:rsidRPr="000646F4">
        <w:rPr>
          <w:rStyle w:val="StyleUnderline"/>
          <w:highlight w:val="cyan"/>
        </w:rPr>
        <w:t xml:space="preserve"> and </w:t>
      </w:r>
      <w:r w:rsidRPr="000646F4">
        <w:rPr>
          <w:rStyle w:val="Emphasis"/>
          <w:iCs w:val="0"/>
          <w:highlight w:val="cyan"/>
        </w:rPr>
        <w:t>coop</w:t>
      </w:r>
      <w:r w:rsidRPr="000646F4">
        <w:rPr>
          <w:rStyle w:val="Emphasis"/>
          <w:iCs w:val="0"/>
        </w:rPr>
        <w:t>eration</w:t>
      </w:r>
      <w:r w:rsidRPr="000646F4">
        <w:rPr>
          <w:rStyle w:val="StyleUnderline"/>
        </w:rPr>
        <w:t xml:space="preserve">, an attempt </w:t>
      </w:r>
      <w:r w:rsidRPr="000646F4">
        <w:rPr>
          <w:rStyle w:val="StyleUnderline"/>
          <w:highlight w:val="cyan"/>
        </w:rPr>
        <w:t xml:space="preserve">to </w:t>
      </w:r>
      <w:r w:rsidRPr="000646F4">
        <w:rPr>
          <w:rStyle w:val="Emphasis"/>
          <w:iCs w:val="0"/>
          <w:highlight w:val="cyan"/>
        </w:rPr>
        <w:t>harmonize</w:t>
      </w:r>
      <w:r w:rsidRPr="000646F4">
        <w:rPr>
          <w:rStyle w:val="Emphasis"/>
          <w:iCs w:val="0"/>
        </w:rPr>
        <w:t xml:space="preserve"> counterpoints</w:t>
      </w:r>
      <w:r w:rsidRPr="000646F4">
        <w:rPr>
          <w:rStyle w:val="StyleUnderline"/>
        </w:rPr>
        <w:t xml:space="preserve"> in the debate over </w:t>
      </w:r>
      <w:r w:rsidRPr="000646F4">
        <w:rPr>
          <w:rStyle w:val="Emphasis"/>
          <w:iCs w:val="0"/>
        </w:rPr>
        <w:t xml:space="preserve">antitrust </w:t>
      </w:r>
      <w:r w:rsidRPr="000646F4">
        <w:rPr>
          <w:rStyle w:val="Emphasis"/>
          <w:iCs w:val="0"/>
          <w:highlight w:val="cyan"/>
        </w:rPr>
        <w:t>extraterritoriality</w:t>
      </w:r>
      <w:r w:rsidRPr="000646F4">
        <w:rPr>
          <w:sz w:val="16"/>
        </w:rPr>
        <w:t xml:space="preserve">. As Professor Fox posits, </w:t>
      </w:r>
      <w:r w:rsidRPr="000646F4">
        <w:rPr>
          <w:rStyle w:val="StyleUnderline"/>
          <w:highlight w:val="cyan"/>
        </w:rPr>
        <w:t xml:space="preserve">the question is </w:t>
      </w:r>
      <w:r w:rsidRPr="000646F4">
        <w:rPr>
          <w:rStyle w:val="Emphasis"/>
          <w:iCs w:val="0"/>
          <w:highlight w:val="cyan"/>
        </w:rPr>
        <w:t>not</w:t>
      </w:r>
      <w:r w:rsidRPr="000646F4">
        <w:rPr>
          <w:rStyle w:val="StyleUnderline"/>
          <w:highlight w:val="cyan"/>
        </w:rPr>
        <w:t xml:space="preserve"> “when</w:t>
      </w:r>
      <w:r w:rsidRPr="000646F4">
        <w:rPr>
          <w:rStyle w:val="StyleUnderline"/>
        </w:rPr>
        <w:t xml:space="preserve"> should </w:t>
      </w:r>
      <w:r w:rsidRPr="000646F4">
        <w:rPr>
          <w:rStyle w:val="StyleUnderline"/>
          <w:highlight w:val="cyan"/>
        </w:rPr>
        <w:t xml:space="preserve">we </w:t>
      </w:r>
      <w:r w:rsidRPr="000646F4">
        <w:rPr>
          <w:rStyle w:val="Emphasis"/>
          <w:iCs w:val="0"/>
          <w:highlight w:val="cyan"/>
        </w:rPr>
        <w:t>defer</w:t>
      </w:r>
      <w:r w:rsidRPr="000646F4">
        <w:rPr>
          <w:rStyle w:val="StyleUnderline"/>
          <w:highlight w:val="cyan"/>
        </w:rPr>
        <w:t xml:space="preserve"> to</w:t>
      </w:r>
      <w:r w:rsidRPr="000646F4">
        <w:rPr>
          <w:rStyle w:val="StyleUnderline"/>
        </w:rPr>
        <w:t xml:space="preserve"> the </w:t>
      </w:r>
      <w:r w:rsidRPr="000646F4">
        <w:rPr>
          <w:rStyle w:val="Emphasis"/>
          <w:iCs w:val="0"/>
        </w:rPr>
        <w:t xml:space="preserve">inconsistent </w:t>
      </w:r>
      <w:r w:rsidRPr="000646F4">
        <w:rPr>
          <w:rStyle w:val="Emphasis"/>
          <w:iCs w:val="0"/>
          <w:highlight w:val="cyan"/>
        </w:rPr>
        <w:t>interests</w:t>
      </w:r>
      <w:r w:rsidRPr="000646F4">
        <w:rPr>
          <w:rStyle w:val="StyleUnderline"/>
          <w:highlight w:val="cyan"/>
        </w:rPr>
        <w:t xml:space="preserve"> of other</w:t>
      </w:r>
      <w:r w:rsidRPr="000646F4">
        <w:rPr>
          <w:rStyle w:val="StyleUnderline"/>
        </w:rPr>
        <w:t xml:space="preserve"> nation</w:t>
      </w:r>
      <w:r w:rsidRPr="000646F4">
        <w:rPr>
          <w:rStyle w:val="StyleUnderline"/>
          <w:highlight w:val="cyan"/>
        </w:rPr>
        <w:t>s?” but</w:t>
      </w:r>
      <w:r w:rsidRPr="000646F4">
        <w:rPr>
          <w:sz w:val="16"/>
        </w:rPr>
        <w:t xml:space="preserve"> rather </w:t>
      </w:r>
      <w:r w:rsidRPr="000646F4">
        <w:rPr>
          <w:rStyle w:val="StyleUnderline"/>
          <w:highlight w:val="cyan"/>
        </w:rPr>
        <w:t>“how</w:t>
      </w:r>
      <w:r w:rsidRPr="000646F4">
        <w:rPr>
          <w:rStyle w:val="StyleUnderline"/>
        </w:rPr>
        <w:t xml:space="preserve"> can the </w:t>
      </w:r>
      <w:r w:rsidRPr="000646F4">
        <w:rPr>
          <w:rStyle w:val="Emphasis"/>
          <w:iCs w:val="0"/>
          <w:highlight w:val="cyan"/>
        </w:rPr>
        <w:t>antitrust</w:t>
      </w:r>
      <w:r w:rsidRPr="000646F4">
        <w:rPr>
          <w:rStyle w:val="Emphasis"/>
          <w:iCs w:val="0"/>
        </w:rPr>
        <w:t xml:space="preserve"> jurisdictions</w:t>
      </w:r>
      <w:r w:rsidRPr="000646F4">
        <w:rPr>
          <w:rStyle w:val="StyleUnderline"/>
        </w:rPr>
        <w:t xml:space="preserve"> of the </w:t>
      </w:r>
      <w:r w:rsidRPr="000646F4">
        <w:rPr>
          <w:rStyle w:val="StyleUnderline"/>
          <w:highlight w:val="cyan"/>
        </w:rPr>
        <w:t xml:space="preserve">world </w:t>
      </w:r>
      <w:r w:rsidRPr="000646F4">
        <w:rPr>
          <w:rStyle w:val="Emphasis"/>
          <w:iCs w:val="0"/>
          <w:highlight w:val="cyan"/>
        </w:rPr>
        <w:t>work to</w:t>
      </w:r>
      <w:r w:rsidRPr="000646F4">
        <w:rPr>
          <w:rStyle w:val="Emphasis"/>
          <w:iCs w:val="0"/>
        </w:rPr>
        <w:t>gether</w:t>
      </w:r>
      <w:r w:rsidRPr="000646F4">
        <w:rPr>
          <w:rStyle w:val="StyleUnderline"/>
        </w:rPr>
        <w:t xml:space="preserve"> to </w:t>
      </w:r>
      <w:r w:rsidRPr="000646F4">
        <w:rPr>
          <w:rStyle w:val="Emphasis"/>
          <w:iCs w:val="0"/>
          <w:highlight w:val="cyan"/>
        </w:rPr>
        <w:t>maximize</w:t>
      </w:r>
      <w:r w:rsidRPr="000646F4">
        <w:rPr>
          <w:rStyle w:val="StyleUnderline"/>
        </w:rPr>
        <w:t xml:space="preserve"> their </w:t>
      </w:r>
      <w:r w:rsidRPr="000646F4">
        <w:rPr>
          <w:rStyle w:val="Emphasis"/>
          <w:iCs w:val="0"/>
        </w:rPr>
        <w:t xml:space="preserve">shared </w:t>
      </w:r>
      <w:r w:rsidRPr="000646F4">
        <w:rPr>
          <w:rStyle w:val="Emphasis"/>
          <w:iCs w:val="0"/>
          <w:highlight w:val="cyan"/>
        </w:rPr>
        <w:t>interest</w:t>
      </w:r>
      <w:r w:rsidRPr="000646F4">
        <w:rPr>
          <w:rStyle w:val="StyleUnderline"/>
          <w:highlight w:val="cyan"/>
        </w:rPr>
        <w:t xml:space="preserve"> in</w:t>
      </w:r>
      <w:r w:rsidRPr="000646F4">
        <w:rPr>
          <w:rStyle w:val="StyleUnderline"/>
        </w:rPr>
        <w:t xml:space="preserve"> competitive </w:t>
      </w:r>
      <w:r w:rsidRPr="000646F4">
        <w:rPr>
          <w:rStyle w:val="StyleUnderline"/>
          <w:highlight w:val="cyan"/>
        </w:rPr>
        <w:t>markets</w:t>
      </w:r>
      <w:r w:rsidRPr="000646F4">
        <w:rPr>
          <w:rStyle w:val="StyleUnderline"/>
        </w:rPr>
        <w:t>, to the benefit of consumers and</w:t>
      </w:r>
      <w:r w:rsidRPr="000646F4">
        <w:rPr>
          <w:sz w:val="16"/>
        </w:rPr>
        <w:t xml:space="preserve"> robust or potentially </w:t>
      </w:r>
      <w:r w:rsidRPr="000646F4">
        <w:rPr>
          <w:rStyle w:val="StyleUnderline"/>
        </w:rPr>
        <w:t>robust business?”</w:t>
      </w:r>
      <w:r w:rsidRPr="000646F4">
        <w:rPr>
          <w:sz w:val="16"/>
        </w:rPr>
        <w:t xml:space="preserve">203 Indeed, </w:t>
      </w:r>
      <w:r w:rsidRPr="000646F4">
        <w:rPr>
          <w:rStyle w:val="StyleUnderline"/>
        </w:rPr>
        <w:t xml:space="preserve">this </w:t>
      </w:r>
      <w:r w:rsidRPr="000646F4">
        <w:rPr>
          <w:rStyle w:val="Emphasis"/>
          <w:iCs w:val="0"/>
        </w:rPr>
        <w:t>comports</w:t>
      </w:r>
      <w:r w:rsidRPr="000646F4">
        <w:rPr>
          <w:rStyle w:val="StyleUnderline"/>
        </w:rPr>
        <w:t xml:space="preserve"> with Supreme Court’s</w:t>
      </w:r>
      <w:r w:rsidRPr="000646F4">
        <w:rPr>
          <w:sz w:val="16"/>
        </w:rPr>
        <w:t xml:space="preserve"> current </w:t>
      </w:r>
      <w:r w:rsidRPr="000646F4">
        <w:rPr>
          <w:rStyle w:val="StyleUnderline"/>
        </w:rPr>
        <w:t xml:space="preserve">approach to comity analysis of harmonization rather than </w:t>
      </w:r>
      <w:r w:rsidRPr="000646F4">
        <w:rPr>
          <w:rStyle w:val="Emphasis"/>
          <w:iCs w:val="0"/>
        </w:rPr>
        <w:t>avoiding conflict</w:t>
      </w:r>
      <w:r w:rsidRPr="000646F4">
        <w:rPr>
          <w:rStyle w:val="StyleUnderline"/>
        </w:rPr>
        <w:t xml:space="preserve"> among laws</w:t>
      </w:r>
      <w:r w:rsidRPr="000646F4">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0646F4">
        <w:rPr>
          <w:rStyle w:val="StyleUnderline"/>
          <w:highlight w:val="cyan"/>
        </w:rPr>
        <w:t>It</w:t>
      </w:r>
      <w:r w:rsidRPr="000646F4">
        <w:rPr>
          <w:rStyle w:val="StyleUnderline"/>
        </w:rPr>
        <w:t xml:space="preserve"> will</w:t>
      </w:r>
      <w:r w:rsidRPr="000646F4">
        <w:rPr>
          <w:sz w:val="16"/>
        </w:rPr>
        <w:t xml:space="preserve">, however, </w:t>
      </w:r>
      <w:r w:rsidRPr="000646F4">
        <w:rPr>
          <w:rStyle w:val="Emphasis"/>
          <w:iCs w:val="0"/>
          <w:highlight w:val="cyan"/>
        </w:rPr>
        <w:t>encourage</w:t>
      </w:r>
      <w:r w:rsidRPr="000646F4">
        <w:rPr>
          <w:rStyle w:val="Emphasis"/>
          <w:iCs w:val="0"/>
        </w:rPr>
        <w:t xml:space="preserve"> the </w:t>
      </w:r>
      <w:r w:rsidRPr="000646F4">
        <w:rPr>
          <w:rStyle w:val="Emphasis"/>
          <w:iCs w:val="0"/>
          <w:highlight w:val="cyan"/>
        </w:rPr>
        <w:t>growth</w:t>
      </w:r>
      <w:r w:rsidRPr="000646F4">
        <w:rPr>
          <w:rStyle w:val="StyleUnderline"/>
          <w:highlight w:val="cyan"/>
        </w:rPr>
        <w:t xml:space="preserve"> of</w:t>
      </w:r>
      <w:r w:rsidRPr="000646F4">
        <w:rPr>
          <w:rStyle w:val="StyleUnderline"/>
        </w:rPr>
        <w:t xml:space="preserve"> overall </w:t>
      </w:r>
      <w:r w:rsidRPr="000646F4">
        <w:rPr>
          <w:rStyle w:val="Emphasis"/>
          <w:iCs w:val="0"/>
          <w:highlight w:val="cyan"/>
        </w:rPr>
        <w:t>worldwide antitrust</w:t>
      </w:r>
      <w:r w:rsidRPr="000646F4">
        <w:rPr>
          <w:rStyle w:val="Emphasis"/>
          <w:iCs w:val="0"/>
        </w:rPr>
        <w:t xml:space="preserve"> enforcement</w:t>
      </w:r>
      <w:r w:rsidRPr="000646F4">
        <w:rPr>
          <w:sz w:val="16"/>
        </w:rPr>
        <w:t xml:space="preserve">, both public and private, </w:t>
      </w:r>
      <w:r w:rsidRPr="000646F4">
        <w:rPr>
          <w:rStyle w:val="StyleUnderline"/>
          <w:highlight w:val="cyan"/>
        </w:rPr>
        <w:t>which</w:t>
      </w:r>
      <w:r w:rsidRPr="000646F4">
        <w:rPr>
          <w:sz w:val="16"/>
        </w:rPr>
        <w:t xml:space="preserve"> ultimately </w:t>
      </w:r>
      <w:r w:rsidRPr="000646F4">
        <w:rPr>
          <w:rStyle w:val="StyleUnderline"/>
          <w:highlight w:val="cyan"/>
        </w:rPr>
        <w:t>contributes to</w:t>
      </w:r>
      <w:r w:rsidRPr="000646F4">
        <w:rPr>
          <w:rStyle w:val="StyleUnderline"/>
        </w:rPr>
        <w:t xml:space="preserve"> properly functioning </w:t>
      </w:r>
      <w:r w:rsidRPr="000646F4">
        <w:rPr>
          <w:rStyle w:val="Emphasis"/>
          <w:iCs w:val="0"/>
        </w:rPr>
        <w:t xml:space="preserve">international </w:t>
      </w:r>
      <w:r w:rsidRPr="000646F4">
        <w:rPr>
          <w:rStyle w:val="Emphasis"/>
          <w:iCs w:val="0"/>
          <w:highlight w:val="cyan"/>
        </w:rPr>
        <w:t>markets</w:t>
      </w:r>
      <w:r w:rsidRPr="000646F4">
        <w:rPr>
          <w:sz w:val="16"/>
        </w:rPr>
        <w:t>.205</w:t>
      </w:r>
    </w:p>
    <w:p w14:paraId="723E739D" w14:textId="77777777" w:rsidR="00981B19" w:rsidRPr="000646F4" w:rsidRDefault="00981B19" w:rsidP="00981B19">
      <w:pPr>
        <w:rPr>
          <w:sz w:val="16"/>
        </w:rPr>
      </w:pPr>
      <w:r w:rsidRPr="000646F4">
        <w:rPr>
          <w:rStyle w:val="StyleUnderline"/>
        </w:rPr>
        <w:t xml:space="preserve">The challenge of achieving </w:t>
      </w:r>
      <w:r w:rsidRPr="000646F4">
        <w:rPr>
          <w:rStyle w:val="Emphasis"/>
          <w:iCs w:val="0"/>
        </w:rPr>
        <w:t>proper adjudication</w:t>
      </w:r>
      <w:r w:rsidRPr="000646F4">
        <w:rPr>
          <w:rStyle w:val="StyleUnderline"/>
        </w:rPr>
        <w:t xml:space="preserve"> of an </w:t>
      </w:r>
      <w:r w:rsidRPr="000646F4">
        <w:rPr>
          <w:rStyle w:val="StyleUnderline"/>
          <w:highlight w:val="cyan"/>
        </w:rPr>
        <w:t>antitrust</w:t>
      </w:r>
      <w:r w:rsidRPr="000646F4">
        <w:rPr>
          <w:rStyle w:val="StyleUnderline"/>
        </w:rPr>
        <w:t xml:space="preserve"> claim consisting of</w:t>
      </w:r>
      <w:r w:rsidRPr="000646F4">
        <w:rPr>
          <w:sz w:val="16"/>
        </w:rPr>
        <w:t xml:space="preserve"> conduct and </w:t>
      </w:r>
      <w:r w:rsidRPr="000646F4">
        <w:rPr>
          <w:rStyle w:val="StyleUnderline"/>
        </w:rPr>
        <w:t>injury in</w:t>
      </w:r>
      <w:r w:rsidRPr="000646F4">
        <w:rPr>
          <w:sz w:val="16"/>
        </w:rPr>
        <w:t xml:space="preserve"> two </w:t>
      </w:r>
      <w:r w:rsidRPr="000646F4">
        <w:rPr>
          <w:rStyle w:val="StyleUnderline"/>
        </w:rPr>
        <w:t xml:space="preserve">different jurisdictions is that national laws </w:t>
      </w:r>
      <w:r w:rsidRPr="000646F4">
        <w:rPr>
          <w:rStyle w:val="StyleUnderline"/>
          <w:highlight w:val="cyan"/>
        </w:rPr>
        <w:t xml:space="preserve">must </w:t>
      </w:r>
      <w:r w:rsidRPr="000646F4">
        <w:rPr>
          <w:rStyle w:val="Emphasis"/>
          <w:iCs w:val="0"/>
          <w:highlight w:val="cyan"/>
        </w:rPr>
        <w:t>conform</w:t>
      </w:r>
      <w:r w:rsidRPr="000646F4">
        <w:rPr>
          <w:rStyle w:val="StyleUnderline"/>
          <w:highlight w:val="cyan"/>
        </w:rPr>
        <w:t xml:space="preserve"> to a market that </w:t>
      </w:r>
      <w:r w:rsidRPr="000646F4">
        <w:rPr>
          <w:rStyle w:val="Emphasis"/>
          <w:iCs w:val="0"/>
          <w:highlight w:val="cyan"/>
        </w:rPr>
        <w:t>ignores</w:t>
      </w:r>
      <w:r w:rsidRPr="000646F4">
        <w:rPr>
          <w:rStyle w:val="Emphasis"/>
          <w:iCs w:val="0"/>
        </w:rPr>
        <w:t xml:space="preserve"> national </w:t>
      </w:r>
      <w:r w:rsidRPr="000646F4">
        <w:rPr>
          <w:rStyle w:val="Emphasis"/>
          <w:iCs w:val="0"/>
          <w:highlight w:val="cyan"/>
        </w:rPr>
        <w:t>borders</w:t>
      </w:r>
      <w:r w:rsidRPr="000646F4">
        <w:rPr>
          <w:sz w:val="16"/>
        </w:rPr>
        <w:t xml:space="preserve">.206 With this in mind, </w:t>
      </w:r>
      <w:r w:rsidRPr="000646F4">
        <w:rPr>
          <w:rStyle w:val="StyleUnderline"/>
          <w:highlight w:val="cyan"/>
        </w:rPr>
        <w:t>the goal should</w:t>
      </w:r>
      <w:r w:rsidRPr="000646F4">
        <w:rPr>
          <w:rStyle w:val="StyleUnderline"/>
        </w:rPr>
        <w:t xml:space="preserve"> be to promote </w:t>
      </w:r>
      <w:r w:rsidRPr="000646F4">
        <w:rPr>
          <w:rStyle w:val="StyleUnderline"/>
          <w:highlight w:val="cyan"/>
        </w:rPr>
        <w:t>adjudication</w:t>
      </w:r>
      <w:r w:rsidRPr="000646F4">
        <w:rPr>
          <w:rStyle w:val="StyleUnderline"/>
        </w:rPr>
        <w:t xml:space="preserve"> in the most </w:t>
      </w:r>
      <w:r w:rsidRPr="000646F4">
        <w:rPr>
          <w:rStyle w:val="Emphasis"/>
          <w:iCs w:val="0"/>
        </w:rPr>
        <w:t>efficient locale</w:t>
      </w:r>
      <w:r w:rsidRPr="000646F4">
        <w:rPr>
          <w:sz w:val="16"/>
        </w:rPr>
        <w:t xml:space="preserve"> in an effort </w:t>
      </w:r>
      <w:r w:rsidRPr="000646F4">
        <w:rPr>
          <w:rStyle w:val="StyleUnderline"/>
          <w:highlight w:val="cyan"/>
        </w:rPr>
        <w:t xml:space="preserve">to </w:t>
      </w:r>
      <w:r w:rsidRPr="000646F4">
        <w:rPr>
          <w:rStyle w:val="Emphasis"/>
          <w:iCs w:val="0"/>
          <w:highlight w:val="cyan"/>
        </w:rPr>
        <w:t>maximize</w:t>
      </w:r>
      <w:r w:rsidRPr="000646F4">
        <w:rPr>
          <w:rStyle w:val="Emphasis"/>
          <w:iCs w:val="0"/>
        </w:rPr>
        <w:t xml:space="preserve"> world </w:t>
      </w:r>
      <w:r w:rsidRPr="000646F4">
        <w:rPr>
          <w:rStyle w:val="Emphasis"/>
          <w:iCs w:val="0"/>
          <w:highlight w:val="cyan"/>
        </w:rPr>
        <w:t>welfare</w:t>
      </w:r>
      <w:r w:rsidRPr="000646F4">
        <w:rPr>
          <w:rStyle w:val="StyleUnderline"/>
        </w:rPr>
        <w:t xml:space="preserve">, </w:t>
      </w:r>
      <w:r w:rsidRPr="000646F4">
        <w:rPr>
          <w:rStyle w:val="Emphasis"/>
          <w:iCs w:val="0"/>
        </w:rPr>
        <w:t xml:space="preserve">foster </w:t>
      </w:r>
      <w:r w:rsidRPr="000646F4">
        <w:rPr>
          <w:rStyle w:val="Emphasis"/>
          <w:iCs w:val="0"/>
          <w:highlight w:val="cyan"/>
        </w:rPr>
        <w:t>growth</w:t>
      </w:r>
      <w:r w:rsidRPr="000646F4">
        <w:rPr>
          <w:rStyle w:val="StyleUnderline"/>
          <w:highlight w:val="cyan"/>
        </w:rPr>
        <w:t xml:space="preserve"> of antitrust</w:t>
      </w:r>
      <w:r w:rsidRPr="000646F4">
        <w:rPr>
          <w:rStyle w:val="StyleUnderline"/>
        </w:rPr>
        <w:t xml:space="preserve"> jurisdictions, </w:t>
      </w:r>
      <w:r w:rsidRPr="000646F4">
        <w:rPr>
          <w:rStyle w:val="StyleUnderline"/>
          <w:highlight w:val="cyan"/>
        </w:rPr>
        <w:t xml:space="preserve">and </w:t>
      </w:r>
      <w:r w:rsidRPr="000646F4">
        <w:rPr>
          <w:rStyle w:val="Emphasis"/>
          <w:iCs w:val="0"/>
          <w:highlight w:val="cyan"/>
        </w:rPr>
        <w:t>avoid overregulation</w:t>
      </w:r>
      <w:r w:rsidRPr="000646F4">
        <w:rPr>
          <w:sz w:val="16"/>
        </w:rPr>
        <w:t xml:space="preserve">.207 </w:t>
      </w:r>
      <w:r w:rsidRPr="000646F4">
        <w:rPr>
          <w:rStyle w:val="StyleUnderline"/>
        </w:rPr>
        <w:t>There are</w:t>
      </w:r>
      <w:r w:rsidRPr="000646F4">
        <w:rPr>
          <w:sz w:val="16"/>
        </w:rPr>
        <w:t xml:space="preserve"> currently </w:t>
      </w:r>
      <w:r w:rsidRPr="000646F4">
        <w:rPr>
          <w:rStyle w:val="StyleUnderline"/>
        </w:rPr>
        <w:t>over 120 antitrust jurisdictions</w:t>
      </w:r>
      <w:r w:rsidRPr="000646F4">
        <w:rPr>
          <w:sz w:val="16"/>
        </w:rPr>
        <w:t xml:space="preserve">, many of which are new antitrust jurisdictions or have enacted fresh laws allowing for greater access to private redress, </w:t>
      </w:r>
      <w:r w:rsidRPr="000646F4">
        <w:rPr>
          <w:rStyle w:val="StyleUnderline"/>
        </w:rPr>
        <w:t>such as Israel</w:t>
      </w:r>
      <w:r w:rsidRPr="000646F4">
        <w:rPr>
          <w:sz w:val="16"/>
        </w:rPr>
        <w:t xml:space="preserve"> (2006), </w:t>
      </w:r>
      <w:r w:rsidRPr="000646F4">
        <w:rPr>
          <w:rStyle w:val="StyleUnderline"/>
        </w:rPr>
        <w:t>China</w:t>
      </w:r>
      <w:r w:rsidRPr="000646F4">
        <w:rPr>
          <w:sz w:val="16"/>
        </w:rPr>
        <w:t xml:space="preserve"> (2008), </w:t>
      </w:r>
      <w:r w:rsidRPr="000646F4">
        <w:rPr>
          <w:rStyle w:val="StyleUnderline"/>
        </w:rPr>
        <w:t xml:space="preserve">the </w:t>
      </w:r>
      <w:r w:rsidRPr="000646F4">
        <w:rPr>
          <w:rStyle w:val="Emphasis"/>
          <w:iCs w:val="0"/>
        </w:rPr>
        <w:t>E</w:t>
      </w:r>
      <w:r w:rsidRPr="000646F4">
        <w:rPr>
          <w:rStyle w:val="StyleUnderline"/>
        </w:rPr>
        <w:t xml:space="preserve">uropean </w:t>
      </w:r>
      <w:r w:rsidRPr="000646F4">
        <w:rPr>
          <w:rStyle w:val="Emphasis"/>
          <w:iCs w:val="0"/>
        </w:rPr>
        <w:t>U</w:t>
      </w:r>
      <w:r w:rsidRPr="000646F4">
        <w:rPr>
          <w:rStyle w:val="StyleUnderline"/>
        </w:rPr>
        <w:t>nion</w:t>
      </w:r>
      <w:r w:rsidRPr="000646F4">
        <w:rPr>
          <w:sz w:val="16"/>
        </w:rPr>
        <w:t xml:space="preserve"> (2014), </w:t>
      </w:r>
      <w:r w:rsidRPr="000646F4">
        <w:rPr>
          <w:rStyle w:val="StyleUnderline"/>
        </w:rPr>
        <w:t xml:space="preserve">the </w:t>
      </w:r>
      <w:r w:rsidRPr="000646F4">
        <w:rPr>
          <w:rStyle w:val="Emphasis"/>
          <w:iCs w:val="0"/>
        </w:rPr>
        <w:t>U</w:t>
      </w:r>
      <w:r w:rsidRPr="000646F4">
        <w:rPr>
          <w:rStyle w:val="StyleUnderline"/>
        </w:rPr>
        <w:t xml:space="preserve">nited </w:t>
      </w:r>
      <w:r w:rsidRPr="000646F4">
        <w:rPr>
          <w:rStyle w:val="Emphasis"/>
          <w:iCs w:val="0"/>
        </w:rPr>
        <w:t>K</w:t>
      </w:r>
      <w:r w:rsidRPr="000646F4">
        <w:rPr>
          <w:rStyle w:val="StyleUnderline"/>
        </w:rPr>
        <w:t>ingdom</w:t>
      </w:r>
      <w:r w:rsidRPr="000646F4">
        <w:rPr>
          <w:sz w:val="16"/>
        </w:rPr>
        <w:t xml:space="preserve"> (2015), </w:t>
      </w:r>
      <w:r w:rsidRPr="000646F4">
        <w:rPr>
          <w:rStyle w:val="StyleUnderline"/>
        </w:rPr>
        <w:t>and Hong Kong</w:t>
      </w:r>
      <w:r w:rsidRPr="000646F4">
        <w:rPr>
          <w:sz w:val="16"/>
        </w:rPr>
        <w:t xml:space="preserve"> (2015).208 </w:t>
      </w:r>
      <w:r w:rsidRPr="000646F4">
        <w:rPr>
          <w:rStyle w:val="StyleUnderline"/>
          <w:highlight w:val="cyan"/>
        </w:rPr>
        <w:t>Letting</w:t>
      </w:r>
      <w:r w:rsidRPr="000646F4">
        <w:rPr>
          <w:rStyle w:val="StyleUnderline"/>
        </w:rPr>
        <w:t xml:space="preserve"> the laws of these </w:t>
      </w:r>
      <w:r w:rsidRPr="000646F4">
        <w:rPr>
          <w:rStyle w:val="StyleUnderline"/>
          <w:highlight w:val="cyan"/>
        </w:rPr>
        <w:t>jurisdictions</w:t>
      </w:r>
      <w:r w:rsidRPr="000646F4">
        <w:rPr>
          <w:rStyle w:val="StyleUnderline"/>
        </w:rPr>
        <w:t xml:space="preserve"> develop and </w:t>
      </w:r>
      <w:r w:rsidRPr="000646F4">
        <w:rPr>
          <w:rStyle w:val="StyleUnderline"/>
          <w:highlight w:val="cyan"/>
        </w:rPr>
        <w:t>inculcate</w:t>
      </w:r>
      <w:r w:rsidRPr="000646F4">
        <w:rPr>
          <w:rStyle w:val="StyleUnderline"/>
        </w:rPr>
        <w:t xml:space="preserve"> </w:t>
      </w:r>
      <w:r w:rsidRPr="000646F4">
        <w:rPr>
          <w:rStyle w:val="Emphasis"/>
          <w:iCs w:val="0"/>
        </w:rPr>
        <w:t xml:space="preserve">international </w:t>
      </w:r>
      <w:r w:rsidRPr="000646F4">
        <w:rPr>
          <w:rStyle w:val="Emphasis"/>
          <w:iCs w:val="0"/>
          <w:highlight w:val="cyan"/>
        </w:rPr>
        <w:t>standards</w:t>
      </w:r>
      <w:r w:rsidRPr="000646F4">
        <w:rPr>
          <w:rStyle w:val="StyleUnderline"/>
        </w:rPr>
        <w:t xml:space="preserve"> </w:t>
      </w:r>
      <w:r w:rsidRPr="000646F4">
        <w:rPr>
          <w:rStyle w:val="StyleUnderline"/>
        </w:rPr>
        <w:lastRenderedPageBreak/>
        <w:t xml:space="preserve">for antitrust enforcement </w:t>
      </w:r>
      <w:r w:rsidRPr="000646F4">
        <w:rPr>
          <w:rStyle w:val="Emphasis"/>
          <w:iCs w:val="0"/>
          <w:highlight w:val="cyan"/>
        </w:rPr>
        <w:t>strengthens</w:t>
      </w:r>
      <w:r w:rsidRPr="000646F4">
        <w:rPr>
          <w:rStyle w:val="Emphasis"/>
          <w:iCs w:val="0"/>
        </w:rPr>
        <w:t xml:space="preserve"> the </w:t>
      </w:r>
      <w:r w:rsidRPr="000646F4">
        <w:rPr>
          <w:rStyle w:val="Emphasis"/>
          <w:iCs w:val="0"/>
          <w:highlight w:val="cyan"/>
        </w:rPr>
        <w:t>deterrence</w:t>
      </w:r>
      <w:r w:rsidRPr="000646F4">
        <w:rPr>
          <w:rStyle w:val="StyleUnderline"/>
        </w:rPr>
        <w:t xml:space="preserve"> of anticompetitive behavior and the ability</w:t>
      </w:r>
      <w:r w:rsidRPr="000646F4">
        <w:rPr>
          <w:sz w:val="16"/>
        </w:rPr>
        <w:t xml:space="preserve"> of injured parties </w:t>
      </w:r>
      <w:r w:rsidRPr="000646F4">
        <w:rPr>
          <w:rStyle w:val="StyleUnderline"/>
        </w:rPr>
        <w:t>to seek recompense</w:t>
      </w:r>
      <w:r w:rsidRPr="000646F4">
        <w:rPr>
          <w:sz w:val="16"/>
        </w:rPr>
        <w:t>.209 Achieving greater international involvement in turn would ostensibly mitigate some of the need behind extraterritorial application of US antitrust law.210</w:t>
      </w:r>
    </w:p>
    <w:p w14:paraId="60E636DC" w14:textId="77777777" w:rsidR="00981B19" w:rsidRPr="000646F4" w:rsidRDefault="00981B19" w:rsidP="00981B19">
      <w:pPr>
        <w:rPr>
          <w:sz w:val="16"/>
        </w:rPr>
      </w:pPr>
      <w:r w:rsidRPr="000646F4">
        <w:rPr>
          <w:sz w:val="16"/>
        </w:rPr>
        <w:t>Footnote 209:</w:t>
      </w:r>
    </w:p>
    <w:p w14:paraId="7AD37441" w14:textId="77777777" w:rsidR="00981B19" w:rsidRPr="000646F4" w:rsidRDefault="00981B19" w:rsidP="00981B19">
      <w:pPr>
        <w:rPr>
          <w:sz w:val="16"/>
        </w:rPr>
      </w:pPr>
      <w:r w:rsidRPr="000646F4">
        <w:rPr>
          <w:sz w:val="16"/>
        </w:rPr>
        <w:t xml:space="preserve">209. See, e.g., First, supra note 16, at 732-34 (arguing that </w:t>
      </w:r>
      <w:r w:rsidRPr="000646F4">
        <w:rPr>
          <w:rStyle w:val="StyleUnderline"/>
          <w:highlight w:val="cyan"/>
        </w:rPr>
        <w:t>international</w:t>
      </w:r>
      <w:r w:rsidRPr="000646F4">
        <w:rPr>
          <w:rStyle w:val="StyleUnderline"/>
        </w:rPr>
        <w:t xml:space="preserve"> political </w:t>
      </w:r>
      <w:r w:rsidRPr="000646F4">
        <w:rPr>
          <w:rStyle w:val="StyleUnderline"/>
          <w:highlight w:val="cyan"/>
        </w:rPr>
        <w:t xml:space="preserve">consensus is </w:t>
      </w:r>
      <w:r w:rsidRPr="000646F4">
        <w:rPr>
          <w:rStyle w:val="Emphasis"/>
          <w:iCs w:val="0"/>
          <w:highlight w:val="cyan"/>
        </w:rPr>
        <w:t>integral</w:t>
      </w:r>
      <w:r w:rsidRPr="000646F4">
        <w:rPr>
          <w:rStyle w:val="StyleUnderline"/>
          <w:highlight w:val="cyan"/>
        </w:rPr>
        <w:t xml:space="preserve"> to </w:t>
      </w:r>
      <w:r w:rsidRPr="000646F4">
        <w:rPr>
          <w:rStyle w:val="Emphasis"/>
          <w:iCs w:val="0"/>
          <w:highlight w:val="cyan"/>
        </w:rPr>
        <w:t>effective</w:t>
      </w:r>
      <w:r w:rsidRPr="000646F4">
        <w:rPr>
          <w:rStyle w:val="Emphasis"/>
          <w:iCs w:val="0"/>
        </w:rPr>
        <w:t xml:space="preserve"> international </w:t>
      </w:r>
      <w:r w:rsidRPr="000646F4">
        <w:rPr>
          <w:rStyle w:val="Emphasis"/>
          <w:iCs w:val="0"/>
          <w:highlight w:val="cyan"/>
        </w:rPr>
        <w:t>antitrust</w:t>
      </w:r>
      <w:r w:rsidRPr="000646F4">
        <w:rPr>
          <w:rStyle w:val="Emphasis"/>
          <w:iCs w:val="0"/>
        </w:rPr>
        <w:t xml:space="preserve"> enforcement</w:t>
      </w:r>
      <w:r w:rsidRPr="000646F4">
        <w:rPr>
          <w:rStyle w:val="StyleUnderline"/>
        </w:rPr>
        <w:t xml:space="preserve"> </w:t>
      </w:r>
      <w:r w:rsidRPr="000646F4">
        <w:rPr>
          <w:rStyle w:val="StyleUnderline"/>
          <w:highlight w:val="cyan"/>
        </w:rPr>
        <w:t>and</w:t>
      </w:r>
      <w:r w:rsidRPr="000646F4">
        <w:rPr>
          <w:sz w:val="16"/>
        </w:rPr>
        <w:t xml:space="preserve"> that </w:t>
      </w:r>
      <w:r w:rsidRPr="000646F4">
        <w:rPr>
          <w:rStyle w:val="StyleUnderline"/>
        </w:rPr>
        <w:t xml:space="preserve">the </w:t>
      </w:r>
      <w:r w:rsidRPr="000646F4">
        <w:rPr>
          <w:rStyle w:val="Emphasis"/>
          <w:iCs w:val="0"/>
          <w:highlight w:val="cyan"/>
        </w:rPr>
        <w:t>case-by-case</w:t>
      </w:r>
      <w:r w:rsidRPr="000646F4">
        <w:rPr>
          <w:sz w:val="16"/>
        </w:rPr>
        <w:t xml:space="preserve"> common law </w:t>
      </w:r>
      <w:r w:rsidRPr="000646F4">
        <w:rPr>
          <w:rStyle w:val="StyleUnderline"/>
        </w:rPr>
        <w:t xml:space="preserve">process of law development </w:t>
      </w:r>
      <w:r w:rsidRPr="000646F4">
        <w:rPr>
          <w:rStyle w:val="StyleUnderline"/>
          <w:highlight w:val="cyan"/>
        </w:rPr>
        <w:t xml:space="preserve">is the </w:t>
      </w:r>
      <w:r w:rsidRPr="000646F4">
        <w:rPr>
          <w:rStyle w:val="Emphasis"/>
          <w:iCs w:val="0"/>
          <w:highlight w:val="cyan"/>
        </w:rPr>
        <w:t>optimal path</w:t>
      </w:r>
      <w:r w:rsidRPr="000646F4">
        <w:rPr>
          <w:rStyle w:val="StyleUnderline"/>
          <w:highlight w:val="cyan"/>
        </w:rPr>
        <w:t xml:space="preserve"> to</w:t>
      </w:r>
      <w:r w:rsidRPr="000646F4">
        <w:rPr>
          <w:rStyle w:val="StyleUnderline"/>
        </w:rPr>
        <w:t xml:space="preserve"> that </w:t>
      </w:r>
      <w:r w:rsidRPr="000646F4">
        <w:rPr>
          <w:rStyle w:val="StyleUnderline"/>
          <w:highlight w:val="cyan"/>
        </w:rPr>
        <w:t>consensus</w:t>
      </w:r>
      <w:r w:rsidRPr="000646F4">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0646F4">
        <w:rPr>
          <w:rStyle w:val="StyleUnderline"/>
          <w:highlight w:val="cyan"/>
        </w:rPr>
        <w:t xml:space="preserve">“[C]loser </w:t>
      </w:r>
      <w:r w:rsidRPr="000646F4">
        <w:rPr>
          <w:rStyle w:val="Emphasis"/>
          <w:iCs w:val="0"/>
          <w:highlight w:val="cyan"/>
        </w:rPr>
        <w:t>co-op</w:t>
      </w:r>
      <w:r w:rsidRPr="000646F4">
        <w:rPr>
          <w:rStyle w:val="Emphasis"/>
          <w:iCs w:val="0"/>
        </w:rPr>
        <w:t>eration</w:t>
      </w:r>
      <w:r w:rsidRPr="000646F4">
        <w:rPr>
          <w:rStyle w:val="StyleUnderline"/>
        </w:rPr>
        <w:t xml:space="preserve"> </w:t>
      </w:r>
      <w:r w:rsidRPr="000646F4">
        <w:rPr>
          <w:rStyle w:val="StyleUnderline"/>
          <w:highlight w:val="cyan"/>
        </w:rPr>
        <w:t>is necessary to deal</w:t>
      </w:r>
      <w:r w:rsidRPr="000646F4">
        <w:rPr>
          <w:rStyle w:val="StyleUnderline"/>
        </w:rPr>
        <w:t xml:space="preserve"> effectively </w:t>
      </w:r>
      <w:r w:rsidRPr="000646F4">
        <w:rPr>
          <w:rStyle w:val="StyleUnderline"/>
          <w:highlight w:val="cyan"/>
        </w:rPr>
        <w:t>with</w:t>
      </w:r>
      <w:r w:rsidRPr="000646F4">
        <w:rPr>
          <w:rStyle w:val="StyleUnderline"/>
        </w:rPr>
        <w:t xml:space="preserve"> </w:t>
      </w:r>
      <w:r w:rsidRPr="000646F4">
        <w:rPr>
          <w:rStyle w:val="Emphasis"/>
          <w:iCs w:val="0"/>
        </w:rPr>
        <w:t xml:space="preserve">anticompetitive </w:t>
      </w:r>
      <w:r w:rsidRPr="000646F4">
        <w:rPr>
          <w:rStyle w:val="Emphasis"/>
          <w:iCs w:val="0"/>
          <w:highlight w:val="cyan"/>
        </w:rPr>
        <w:t>practices</w:t>
      </w:r>
      <w:r w:rsidRPr="000646F4">
        <w:rPr>
          <w:rStyle w:val="StyleUnderline"/>
        </w:rPr>
        <w:t xml:space="preserve"> in one country </w:t>
      </w:r>
      <w:r w:rsidRPr="000646F4">
        <w:rPr>
          <w:rStyle w:val="StyleUnderline"/>
          <w:highlight w:val="cyan"/>
        </w:rPr>
        <w:t xml:space="preserve">that </w:t>
      </w:r>
      <w:r w:rsidRPr="000646F4">
        <w:rPr>
          <w:rStyle w:val="Emphasis"/>
          <w:iCs w:val="0"/>
          <w:highlight w:val="cyan"/>
        </w:rPr>
        <w:t>affect other</w:t>
      </w:r>
      <w:r w:rsidRPr="000646F4">
        <w:rPr>
          <w:rStyle w:val="Emphasis"/>
          <w:iCs w:val="0"/>
        </w:rPr>
        <w:t xml:space="preserve"> countrie</w:t>
      </w:r>
      <w:r w:rsidRPr="000646F4">
        <w:rPr>
          <w:rStyle w:val="Emphasis"/>
          <w:iCs w:val="0"/>
          <w:highlight w:val="cyan"/>
        </w:rPr>
        <w:t>s</w:t>
      </w:r>
      <w:r w:rsidRPr="000646F4">
        <w:rPr>
          <w:rStyle w:val="StyleUnderline"/>
          <w:highlight w:val="cyan"/>
        </w:rPr>
        <w:t xml:space="preserve"> and </w:t>
      </w:r>
      <w:r w:rsidRPr="000646F4">
        <w:rPr>
          <w:rStyle w:val="Emphasis"/>
          <w:iCs w:val="0"/>
          <w:highlight w:val="cyan"/>
        </w:rPr>
        <w:t>harm</w:t>
      </w:r>
      <w:r w:rsidRPr="000646F4">
        <w:rPr>
          <w:rStyle w:val="Emphasis"/>
          <w:iCs w:val="0"/>
        </w:rPr>
        <w:t xml:space="preserve"> international </w:t>
      </w:r>
      <w:r w:rsidRPr="000646F4">
        <w:rPr>
          <w:rStyle w:val="Emphasis"/>
          <w:iCs w:val="0"/>
          <w:highlight w:val="cyan"/>
        </w:rPr>
        <w:t>trade</w:t>
      </w:r>
      <w:r w:rsidRPr="000646F4">
        <w:rPr>
          <w:rStyle w:val="StyleUnderline"/>
          <w:highlight w:val="cyan"/>
        </w:rPr>
        <w:t>.”</w:t>
      </w:r>
      <w:r w:rsidRPr="000646F4">
        <w:rPr>
          <w:sz w:val="16"/>
        </w:rPr>
        <w:t xml:space="preserve">). As noted above, </w:t>
      </w:r>
      <w:r w:rsidRPr="000646F4">
        <w:rPr>
          <w:rStyle w:val="StyleUnderline"/>
        </w:rPr>
        <w:t xml:space="preserve">while </w:t>
      </w:r>
      <w:r w:rsidRPr="000646F4">
        <w:rPr>
          <w:rStyle w:val="StyleUnderline"/>
          <w:highlight w:val="cyan"/>
        </w:rPr>
        <w:t>national recourse</w:t>
      </w:r>
      <w:r w:rsidRPr="000646F4">
        <w:rPr>
          <w:rStyle w:val="StyleUnderline"/>
        </w:rPr>
        <w:t xml:space="preserve"> for</w:t>
      </w:r>
      <w:r w:rsidRPr="000646F4">
        <w:rPr>
          <w:sz w:val="16"/>
        </w:rPr>
        <w:t xml:space="preserve"> compensating </w:t>
      </w:r>
      <w:r w:rsidRPr="000646F4">
        <w:rPr>
          <w:rStyle w:val="StyleUnderline"/>
        </w:rPr>
        <w:t xml:space="preserve">private loss is </w:t>
      </w:r>
      <w:r w:rsidRPr="000646F4">
        <w:rPr>
          <w:sz w:val="16"/>
        </w:rPr>
        <w:t xml:space="preserve">currently </w:t>
      </w:r>
      <w:r w:rsidRPr="000646F4">
        <w:rPr>
          <w:rStyle w:val="StyleUnderline"/>
        </w:rPr>
        <w:t xml:space="preserve">available in a minority of antitrust jurisdictions, it </w:t>
      </w:r>
      <w:r w:rsidRPr="000646F4">
        <w:rPr>
          <w:rStyle w:val="StyleUnderline"/>
          <w:highlight w:val="cyan"/>
        </w:rPr>
        <w:t>is</w:t>
      </w:r>
      <w:r w:rsidRPr="000646F4">
        <w:rPr>
          <w:rStyle w:val="StyleUnderline"/>
        </w:rPr>
        <w:t xml:space="preserve"> </w:t>
      </w:r>
      <w:r w:rsidRPr="000646F4">
        <w:rPr>
          <w:rStyle w:val="Emphasis"/>
          <w:iCs w:val="0"/>
        </w:rPr>
        <w:t>increasingly acknowledged</w:t>
      </w:r>
      <w:r w:rsidRPr="000646F4">
        <w:rPr>
          <w:rStyle w:val="StyleUnderline"/>
        </w:rPr>
        <w:t xml:space="preserve"> as </w:t>
      </w:r>
      <w:r w:rsidRPr="000646F4">
        <w:rPr>
          <w:rStyle w:val="StyleUnderline"/>
          <w:highlight w:val="cyan"/>
        </w:rPr>
        <w:t xml:space="preserve">a </w:t>
      </w:r>
      <w:r w:rsidRPr="000646F4">
        <w:rPr>
          <w:rStyle w:val="Emphasis"/>
          <w:iCs w:val="0"/>
          <w:highlight w:val="cyan"/>
        </w:rPr>
        <w:t>necessary tool</w:t>
      </w:r>
      <w:r w:rsidRPr="000646F4">
        <w:rPr>
          <w:rStyle w:val="StyleUnderline"/>
        </w:rPr>
        <w:t xml:space="preserve"> for under-resourced</w:t>
      </w:r>
      <w:r w:rsidRPr="000646F4">
        <w:rPr>
          <w:sz w:val="16"/>
        </w:rPr>
        <w:t xml:space="preserve"> national </w:t>
      </w:r>
      <w:r w:rsidRPr="000646F4">
        <w:rPr>
          <w:rStyle w:val="StyleUnderline"/>
        </w:rPr>
        <w:t>competition authorities</w:t>
      </w:r>
      <w:r w:rsidRPr="000646F4">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0646F4">
        <w:rPr>
          <w:rStyle w:val="StyleUnderline"/>
        </w:rPr>
        <w:t xml:space="preserve">“Congress created the </w:t>
      </w:r>
      <w:r w:rsidRPr="000646F4">
        <w:rPr>
          <w:rStyle w:val="Emphasis"/>
          <w:iCs w:val="0"/>
        </w:rPr>
        <w:t>p</w:t>
      </w:r>
      <w:r w:rsidRPr="000646F4">
        <w:rPr>
          <w:rStyle w:val="StyleUnderline"/>
        </w:rPr>
        <w:t xml:space="preserve">rivate </w:t>
      </w:r>
      <w:r w:rsidRPr="000646F4">
        <w:rPr>
          <w:rStyle w:val="Emphasis"/>
          <w:iCs w:val="0"/>
        </w:rPr>
        <w:t>r</w:t>
      </w:r>
      <w:r w:rsidRPr="000646F4">
        <w:rPr>
          <w:rStyle w:val="StyleUnderline"/>
        </w:rPr>
        <w:t xml:space="preserve">ight </w:t>
      </w:r>
      <w:r w:rsidRPr="000646F4">
        <w:rPr>
          <w:rStyle w:val="Emphasis"/>
          <w:iCs w:val="0"/>
        </w:rPr>
        <w:t>o</w:t>
      </w:r>
      <w:r w:rsidRPr="000646F4">
        <w:rPr>
          <w:rStyle w:val="StyleUnderline"/>
        </w:rPr>
        <w:t xml:space="preserve">f </w:t>
      </w:r>
      <w:r w:rsidRPr="000646F4">
        <w:rPr>
          <w:rStyle w:val="Emphasis"/>
          <w:iCs w:val="0"/>
        </w:rPr>
        <w:t>a</w:t>
      </w:r>
      <w:r w:rsidRPr="000646F4">
        <w:rPr>
          <w:rStyle w:val="StyleUnderline"/>
        </w:rPr>
        <w:t>ction to supplement public enforcement because it was aware</w:t>
      </w:r>
      <w:r w:rsidRPr="000646F4">
        <w:rPr>
          <w:sz w:val="16"/>
        </w:rPr>
        <w:t xml:space="preserve"> that the </w:t>
      </w:r>
      <w:r w:rsidRPr="000646F4">
        <w:rPr>
          <w:rStyle w:val="StyleUnderline"/>
        </w:rPr>
        <w:t>government would not have</w:t>
      </w:r>
      <w:r w:rsidRPr="000646F4">
        <w:rPr>
          <w:sz w:val="16"/>
        </w:rPr>
        <w:t xml:space="preserve"> the </w:t>
      </w:r>
      <w:r w:rsidRPr="000646F4">
        <w:rPr>
          <w:rStyle w:val="StyleUnderline"/>
        </w:rPr>
        <w:t xml:space="preserve">necessary resources to </w:t>
      </w:r>
      <w:r w:rsidRPr="000646F4">
        <w:rPr>
          <w:sz w:val="16"/>
        </w:rPr>
        <w:t xml:space="preserve">uncover, investigate, and </w:t>
      </w:r>
      <w:r w:rsidRPr="000646F4">
        <w:rPr>
          <w:rStyle w:val="StyleUnderline"/>
        </w:rPr>
        <w:t>prosecute all violations of antitrust laws.”</w:t>
      </w:r>
      <w:r w:rsidRPr="000646F4">
        <w:rPr>
          <w:sz w:val="16"/>
        </w:rPr>
        <w:t>); see also supra note 25.</w:t>
      </w:r>
    </w:p>
    <w:p w14:paraId="1D1FD5C1" w14:textId="77777777" w:rsidR="00981B19" w:rsidRPr="000646F4" w:rsidRDefault="00981B19" w:rsidP="00981B19">
      <w:pPr>
        <w:rPr>
          <w:sz w:val="16"/>
        </w:rPr>
      </w:pPr>
      <w:r w:rsidRPr="000646F4">
        <w:rPr>
          <w:sz w:val="16"/>
        </w:rPr>
        <w:t xml:space="preserve">End of footnote 209. </w:t>
      </w:r>
    </w:p>
    <w:p w14:paraId="69581591" w14:textId="77777777" w:rsidR="00981B19" w:rsidRPr="000646F4" w:rsidRDefault="00981B19" w:rsidP="00981B19">
      <w:pPr>
        <w:rPr>
          <w:sz w:val="16"/>
        </w:rPr>
      </w:pPr>
    </w:p>
    <w:p w14:paraId="73404E50" w14:textId="5011FA93" w:rsidR="00981B19" w:rsidRPr="000646F4" w:rsidRDefault="00530E9F" w:rsidP="00530E9F">
      <w:pPr>
        <w:pStyle w:val="Heading2"/>
      </w:pPr>
      <w:r>
        <w:lastRenderedPageBreak/>
        <w:t>2AC</w:t>
      </w:r>
    </w:p>
    <w:p w14:paraId="6CA4A382" w14:textId="77777777" w:rsidR="00530E9F" w:rsidRDefault="00530E9F" w:rsidP="00530E9F">
      <w:pPr>
        <w:pStyle w:val="Heading3"/>
        <w:rPr>
          <w:rFonts w:cs="Calibri"/>
        </w:rPr>
      </w:pPr>
      <w:r>
        <w:rPr>
          <w:rFonts w:cs="Calibri"/>
        </w:rPr>
        <w:lastRenderedPageBreak/>
        <w:t xml:space="preserve">Cartels </w:t>
      </w:r>
    </w:p>
    <w:p w14:paraId="3E87BA8E" w14:textId="77777777" w:rsidR="00530E9F" w:rsidRPr="00BC53A5" w:rsidRDefault="00530E9F" w:rsidP="00530E9F">
      <w:pPr>
        <w:pStyle w:val="Heading4"/>
        <w:rPr>
          <w:rFonts w:cs="Calibri"/>
        </w:rPr>
      </w:pPr>
      <w:r w:rsidRPr="00BC53A5">
        <w:rPr>
          <w:rFonts w:cs="Calibri"/>
          <w:u w:val="single"/>
        </w:rPr>
        <w:t>Crisis cartels</w:t>
      </w:r>
      <w:r w:rsidRPr="00BC53A5">
        <w:rPr>
          <w:rFonts w:cs="Calibri"/>
        </w:rPr>
        <w:t xml:space="preserve"> are increasing and </w:t>
      </w:r>
      <w:r w:rsidRPr="00BC53A5">
        <w:rPr>
          <w:rFonts w:cs="Calibri"/>
          <w:u w:val="single"/>
        </w:rPr>
        <w:t>uniquely unpredictable</w:t>
      </w:r>
      <w:r w:rsidRPr="00BC53A5">
        <w:rPr>
          <w:rFonts w:cs="Calibri"/>
        </w:rPr>
        <w:t xml:space="preserve"> – cartel deterrence is essential.</w:t>
      </w:r>
    </w:p>
    <w:p w14:paraId="780CA184" w14:textId="77777777" w:rsidR="00530E9F" w:rsidRPr="00BC53A5" w:rsidRDefault="00530E9F" w:rsidP="00530E9F">
      <w:r w:rsidRPr="00BC53A5">
        <w:rPr>
          <w:rStyle w:val="Style13ptBold"/>
        </w:rPr>
        <w:t>Maximiano &amp; Volpin ‘20</w:t>
      </w:r>
      <w:r w:rsidRPr="00BC53A5">
        <w:t xml:space="preserve"> [Ruben and Cristina; OECD Competition Division; </w:t>
      </w:r>
      <w:r w:rsidRPr="00BC53A5">
        <w:rPr>
          <w:i/>
          <w:iCs/>
        </w:rPr>
        <w:t xml:space="preserve">OECD, </w:t>
      </w:r>
      <w:r w:rsidRPr="00BC53A5">
        <w:t xml:space="preserve">“The Role of Competition Policy in Promoting Economic Recovery,” </w:t>
      </w:r>
      <w:hyperlink r:id="rId25" w:history="1">
        <w:r w:rsidRPr="00BC53A5">
          <w:rPr>
            <w:rStyle w:val="Hyperlink"/>
          </w:rPr>
          <w:t>https://www.oecd.org/daf/competition/the-role-of-competition-policy-in-promoting-economic-recovery-2020.pdf</w:t>
        </w:r>
      </w:hyperlink>
      <w:r w:rsidRPr="00BC53A5">
        <w:t>; KS]</w:t>
      </w:r>
    </w:p>
    <w:p w14:paraId="179D442F" w14:textId="77777777" w:rsidR="00530E9F" w:rsidRPr="00BC53A5" w:rsidRDefault="00530E9F" w:rsidP="00530E9F">
      <w:pPr>
        <w:rPr>
          <w:rStyle w:val="StyleUnderline"/>
        </w:rPr>
      </w:pPr>
      <w:r w:rsidRPr="00BC53A5">
        <w:rPr>
          <w:rStyle w:val="Emphasis"/>
          <w:highlight w:val="cyan"/>
        </w:rPr>
        <w:t>Co-op</w:t>
      </w:r>
      <w:r w:rsidRPr="00BC53A5">
        <w:rPr>
          <w:rStyle w:val="Emphasis"/>
        </w:rPr>
        <w:t>eration agreements</w:t>
      </w:r>
      <w:r w:rsidRPr="00BC53A5">
        <w:rPr>
          <w:rStyle w:val="StyleUnderline"/>
        </w:rPr>
        <w:t xml:space="preserve"> </w:t>
      </w:r>
      <w:r w:rsidRPr="00BC53A5">
        <w:rPr>
          <w:rStyle w:val="StyleUnderline"/>
          <w:highlight w:val="cyan"/>
        </w:rPr>
        <w:t xml:space="preserve">and </w:t>
      </w:r>
      <w:r w:rsidRPr="00BC53A5">
        <w:rPr>
          <w:rStyle w:val="Emphasis"/>
          <w:highlight w:val="cyan"/>
        </w:rPr>
        <w:t>crisis cartels</w:t>
      </w:r>
    </w:p>
    <w:p w14:paraId="074D830A" w14:textId="77777777" w:rsidR="00530E9F" w:rsidRPr="00BC53A5" w:rsidRDefault="00530E9F" w:rsidP="00530E9F">
      <w:pPr>
        <w:rPr>
          <w:sz w:val="16"/>
        </w:rPr>
      </w:pPr>
      <w:r w:rsidRPr="00BC53A5">
        <w:rPr>
          <w:rStyle w:val="StyleUnderline"/>
          <w:highlight w:val="cyan"/>
        </w:rPr>
        <w:t>Co-op</w:t>
      </w:r>
      <w:r w:rsidRPr="00BC53A5">
        <w:rPr>
          <w:rStyle w:val="StyleUnderline"/>
        </w:rPr>
        <w:t>eration between private firms</w:t>
      </w:r>
      <w:r w:rsidRPr="00BC53A5">
        <w:rPr>
          <w:sz w:val="16"/>
        </w:rPr>
        <w:t xml:space="preserve"> has been seen as one of the ways to </w:t>
      </w:r>
      <w:r w:rsidRPr="00BC53A5">
        <w:rPr>
          <w:rStyle w:val="Emphasis"/>
          <w:highlight w:val="cyan"/>
        </w:rPr>
        <w:t>provide quick solutions</w:t>
      </w:r>
      <w:r w:rsidRPr="00BC53A5">
        <w:rPr>
          <w:rStyle w:val="StyleUnderline"/>
        </w:rPr>
        <w:t xml:space="preserve"> </w:t>
      </w:r>
      <w:r w:rsidRPr="00BC53A5">
        <w:rPr>
          <w:rStyle w:val="StyleUnderline"/>
          <w:highlight w:val="cyan"/>
        </w:rPr>
        <w:t>to</w:t>
      </w:r>
      <w:r w:rsidRPr="00BC53A5">
        <w:rPr>
          <w:rStyle w:val="StyleUnderline"/>
        </w:rPr>
        <w:t xml:space="preserve"> the </w:t>
      </w:r>
      <w:r w:rsidRPr="00BC53A5">
        <w:rPr>
          <w:rStyle w:val="Emphasis"/>
        </w:rPr>
        <w:t>demand</w:t>
      </w:r>
      <w:r w:rsidRPr="00BC53A5">
        <w:rPr>
          <w:rStyle w:val="StyleUnderline"/>
        </w:rPr>
        <w:t xml:space="preserve"> and </w:t>
      </w:r>
      <w:r w:rsidRPr="00BC53A5">
        <w:rPr>
          <w:rStyle w:val="Emphasis"/>
        </w:rPr>
        <w:t xml:space="preserve">supply </w:t>
      </w:r>
      <w:r w:rsidRPr="00BC53A5">
        <w:rPr>
          <w:rStyle w:val="Emphasis"/>
          <w:highlight w:val="cyan"/>
        </w:rPr>
        <w:t>shocks</w:t>
      </w:r>
      <w:r w:rsidRPr="00BC53A5">
        <w:rPr>
          <w:rStyle w:val="StyleUnderline"/>
          <w:highlight w:val="cyan"/>
        </w:rPr>
        <w:t xml:space="preserve"> triggered by</w:t>
      </w:r>
      <w:r w:rsidRPr="00BC53A5">
        <w:rPr>
          <w:rStyle w:val="StyleUnderline"/>
        </w:rPr>
        <w:t xml:space="preserve"> the </w:t>
      </w:r>
      <w:r w:rsidRPr="00BC53A5">
        <w:rPr>
          <w:rStyle w:val="StyleUnderline"/>
          <w:highlight w:val="cyan"/>
        </w:rPr>
        <w:t>Covid</w:t>
      </w:r>
      <w:r w:rsidRPr="00BC53A5">
        <w:rPr>
          <w:rStyle w:val="StyleUnderline"/>
        </w:rPr>
        <w:t xml:space="preserve">-19 crisis. Although the best way to address problems of scarcity and excess capacity are typically competitive forces, </w:t>
      </w:r>
      <w:r w:rsidRPr="00BC53A5">
        <w:rPr>
          <w:rStyle w:val="Emphasis"/>
        </w:rPr>
        <w:t>negative consequences</w:t>
      </w:r>
      <w:r w:rsidRPr="00BC53A5">
        <w:rPr>
          <w:sz w:val="16"/>
        </w:rPr>
        <w:t xml:space="preserve"> may </w:t>
      </w:r>
      <w:r w:rsidRPr="00BC53A5">
        <w:rPr>
          <w:rStyle w:val="Emphasis"/>
        </w:rPr>
        <w:t>impact</w:t>
      </w:r>
      <w:r w:rsidRPr="00BC53A5">
        <w:rPr>
          <w:rStyle w:val="StyleUnderline"/>
        </w:rPr>
        <w:t xml:space="preserve"> the </w:t>
      </w:r>
      <w:r w:rsidRPr="00BC53A5">
        <w:rPr>
          <w:rStyle w:val="Emphasis"/>
        </w:rPr>
        <w:t>economy</w:t>
      </w:r>
      <w:r w:rsidRPr="00BC53A5">
        <w:rPr>
          <w:rStyle w:val="StyleUnderline"/>
        </w:rPr>
        <w:t xml:space="preserve"> and all economic actors</w:t>
      </w:r>
      <w:r w:rsidRPr="00BC53A5">
        <w:rPr>
          <w:sz w:val="16"/>
        </w:rPr>
        <w:t xml:space="preserve"> in the meantime (Jenny, 2020[67]).</w:t>
      </w:r>
    </w:p>
    <w:p w14:paraId="43A8C071" w14:textId="77777777" w:rsidR="00530E9F" w:rsidRPr="00BC53A5" w:rsidRDefault="00530E9F" w:rsidP="00530E9F">
      <w:pPr>
        <w:rPr>
          <w:sz w:val="16"/>
        </w:rPr>
      </w:pPr>
      <w:r w:rsidRPr="00BC53A5">
        <w:rPr>
          <w:sz w:val="16"/>
        </w:rPr>
        <w:t>Competition authorities have made it clear that they will be watchful that co-operation does not spill over into hard-core restrictions, such as price fixing cartels. They also clearly stated that any co-operation involving co-ordination or discussion on future prices, costs and wages was unlikely to be lawful or justified by pro-competitive effects (OECD, 2020[61]).</w:t>
      </w:r>
    </w:p>
    <w:p w14:paraId="3BEB9687" w14:textId="77777777" w:rsidR="00530E9F" w:rsidRPr="00BC53A5" w:rsidRDefault="00530E9F" w:rsidP="00530E9F">
      <w:pPr>
        <w:rPr>
          <w:sz w:val="16"/>
        </w:rPr>
      </w:pPr>
      <w:r w:rsidRPr="00BC53A5">
        <w:rPr>
          <w:sz w:val="16"/>
        </w:rPr>
        <w:t xml:space="preserve">Competition authorities maintaining vigorous competition law enforcement does not mean that their analysis will abstract from current market conditions. In applying the traditional analytical framework of competition law enforcement, </w:t>
      </w:r>
      <w:r w:rsidRPr="00BC53A5">
        <w:rPr>
          <w:rStyle w:val="StyleUnderline"/>
        </w:rPr>
        <w:t>agencies take due account of the difficult market circumstances arising from the economy in the pandemic, and consider potential efficiencies that such agreements may generate</w:t>
      </w:r>
      <w:r w:rsidRPr="00BC53A5">
        <w:rPr>
          <w:sz w:val="16"/>
        </w:rPr>
        <w:t>.</w:t>
      </w:r>
    </w:p>
    <w:p w14:paraId="57FA8CF6" w14:textId="77777777" w:rsidR="00530E9F" w:rsidRPr="00BC53A5" w:rsidRDefault="00530E9F" w:rsidP="00530E9F">
      <w:pPr>
        <w:rPr>
          <w:sz w:val="16"/>
        </w:rPr>
      </w:pPr>
      <w:r w:rsidRPr="00BC53A5">
        <w:rPr>
          <w:sz w:val="16"/>
        </w:rPr>
        <w:t>Many competition authorities have identified analogous common key criteria of lawful co-operation between competitors during Covid-19 (OECD, 2020[61]). These included, in particular: i) the necessity and indispensability of the co-operation agreement to address a specific market disruption due to the Covid-19 crisis; ii) a positive impact of the co-operation on consumers; and iii) a strict time limit.</w:t>
      </w:r>
    </w:p>
    <w:p w14:paraId="41FEA3FE" w14:textId="77777777" w:rsidR="00530E9F" w:rsidRPr="00BC53A5" w:rsidRDefault="00530E9F" w:rsidP="00530E9F">
      <w:pPr>
        <w:rPr>
          <w:sz w:val="16"/>
        </w:rPr>
      </w:pPr>
      <w:r w:rsidRPr="00BC53A5">
        <w:rPr>
          <w:sz w:val="16"/>
        </w:rPr>
        <w:t xml:space="preserve">While this guidance has been valuable in the midst of the crisis, </w:t>
      </w:r>
      <w:r w:rsidRPr="00BC53A5">
        <w:rPr>
          <w:rStyle w:val="StyleUnderline"/>
        </w:rPr>
        <w:t>similar criteria may also be important for the purposes of driving the economic recovery</w:t>
      </w:r>
      <w:r w:rsidRPr="00BC53A5">
        <w:rPr>
          <w:sz w:val="16"/>
        </w:rPr>
        <w:t>.</w:t>
      </w:r>
    </w:p>
    <w:p w14:paraId="60E60CF4" w14:textId="77777777" w:rsidR="00530E9F" w:rsidRPr="00BC53A5" w:rsidRDefault="00530E9F" w:rsidP="00530E9F">
      <w:pPr>
        <w:rPr>
          <w:sz w:val="16"/>
        </w:rPr>
      </w:pPr>
      <w:r w:rsidRPr="00BC53A5">
        <w:rPr>
          <w:rStyle w:val="StyleUnderline"/>
        </w:rPr>
        <w:t xml:space="preserve">Competition </w:t>
      </w:r>
      <w:r w:rsidRPr="00BC53A5">
        <w:rPr>
          <w:rStyle w:val="StyleUnderline"/>
          <w:highlight w:val="cyan"/>
        </w:rPr>
        <w:t xml:space="preserve">authorities need to remain </w:t>
      </w:r>
      <w:r w:rsidRPr="00BC53A5">
        <w:rPr>
          <w:rStyle w:val="Emphasis"/>
          <w:highlight w:val="cyan"/>
        </w:rPr>
        <w:t>watchful</w:t>
      </w:r>
      <w:r w:rsidRPr="00BC53A5">
        <w:rPr>
          <w:rStyle w:val="StyleUnderline"/>
          <w:highlight w:val="cyan"/>
        </w:rPr>
        <w:t xml:space="preserve"> of</w:t>
      </w:r>
      <w:r w:rsidRPr="00BC53A5">
        <w:rPr>
          <w:rStyle w:val="StyleUnderline"/>
        </w:rPr>
        <w:t xml:space="preserve"> </w:t>
      </w:r>
      <w:r w:rsidRPr="00BC53A5">
        <w:rPr>
          <w:rStyle w:val="Emphasis"/>
        </w:rPr>
        <w:t xml:space="preserve">unwanted </w:t>
      </w:r>
      <w:r w:rsidRPr="00BC53A5">
        <w:rPr>
          <w:rStyle w:val="Emphasis"/>
          <w:highlight w:val="cyan"/>
        </w:rPr>
        <w:t>spill-overs</w:t>
      </w:r>
      <w:r w:rsidRPr="00BC53A5">
        <w:rPr>
          <w:rStyle w:val="StyleUnderline"/>
        </w:rPr>
        <w:t xml:space="preserve"> from allowed crisis co-operation</w:t>
      </w:r>
      <w:r w:rsidRPr="00BC53A5">
        <w:rPr>
          <w:sz w:val="16"/>
        </w:rPr>
        <w:t xml:space="preserve">. Anticompetitive concerns arising from ramifications of co-operation agreements seem to have been limited so far, but it is too early to say. </w:t>
      </w:r>
      <w:r w:rsidRPr="00BC53A5">
        <w:rPr>
          <w:rStyle w:val="StyleUnderline"/>
        </w:rPr>
        <w:t xml:space="preserve">The </w:t>
      </w:r>
      <w:r w:rsidRPr="00BC53A5">
        <w:rPr>
          <w:rStyle w:val="Emphasis"/>
        </w:rPr>
        <w:t>closer the co-operation</w:t>
      </w:r>
      <w:r w:rsidRPr="00BC53A5">
        <w:rPr>
          <w:rStyle w:val="StyleUnderline"/>
        </w:rPr>
        <w:t xml:space="preserve">, the </w:t>
      </w:r>
      <w:r w:rsidRPr="00BC53A5">
        <w:rPr>
          <w:rStyle w:val="Emphasis"/>
        </w:rPr>
        <w:t>higher</w:t>
      </w:r>
      <w:r w:rsidRPr="00BC53A5">
        <w:rPr>
          <w:rStyle w:val="StyleUnderline"/>
        </w:rPr>
        <w:t xml:space="preserve"> the </w:t>
      </w:r>
      <w:r w:rsidRPr="00BC53A5">
        <w:rPr>
          <w:rStyle w:val="Emphasis"/>
        </w:rPr>
        <w:t>risk</w:t>
      </w:r>
      <w:r w:rsidRPr="00BC53A5">
        <w:rPr>
          <w:rStyle w:val="StyleUnderline"/>
        </w:rPr>
        <w:t xml:space="preserve"> of its </w:t>
      </w:r>
      <w:r w:rsidRPr="00BC53A5">
        <w:rPr>
          <w:rStyle w:val="Emphasis"/>
        </w:rPr>
        <w:t>abuse</w:t>
      </w:r>
      <w:r w:rsidRPr="00BC53A5">
        <w:rPr>
          <w:rStyle w:val="StyleUnderline"/>
        </w:rPr>
        <w:t xml:space="preserve"> by competitors, including when the circumstances that justified the co-operation will not be present anymore</w:t>
      </w:r>
      <w:r w:rsidRPr="00BC53A5">
        <w:t xml:space="preserve"> (</w:t>
      </w:r>
      <w:r w:rsidRPr="00BC53A5">
        <w:rPr>
          <w:sz w:val="16"/>
        </w:rPr>
        <w:t>Alexander, 2020[63]; Rose, 2020, p. 6[12]).</w:t>
      </w:r>
    </w:p>
    <w:p w14:paraId="748BE9FE" w14:textId="77777777" w:rsidR="00530E9F" w:rsidRPr="00BC53A5" w:rsidRDefault="00530E9F" w:rsidP="00530E9F">
      <w:pPr>
        <w:rPr>
          <w:sz w:val="16"/>
        </w:rPr>
      </w:pPr>
      <w:r w:rsidRPr="00BC53A5">
        <w:rPr>
          <w:rStyle w:val="StyleUnderline"/>
          <w:highlight w:val="cyan"/>
        </w:rPr>
        <w:t xml:space="preserve">An </w:t>
      </w:r>
      <w:r w:rsidRPr="00BC53A5">
        <w:rPr>
          <w:rStyle w:val="Emphasis"/>
          <w:highlight w:val="cyan"/>
        </w:rPr>
        <w:t>increase</w:t>
      </w:r>
      <w:r w:rsidRPr="00BC53A5">
        <w:rPr>
          <w:rStyle w:val="StyleUnderline"/>
          <w:highlight w:val="cyan"/>
        </w:rPr>
        <w:t xml:space="preserve"> in </w:t>
      </w:r>
      <w:r w:rsidRPr="00BC53A5">
        <w:rPr>
          <w:rStyle w:val="Emphasis"/>
          <w:highlight w:val="cyan"/>
        </w:rPr>
        <w:t>calls</w:t>
      </w:r>
      <w:r w:rsidRPr="00BC53A5">
        <w:rPr>
          <w:rStyle w:val="StyleUnderline"/>
          <w:highlight w:val="cyan"/>
        </w:rPr>
        <w:t xml:space="preserve"> for </w:t>
      </w:r>
      <w:r w:rsidRPr="00BC53A5">
        <w:rPr>
          <w:rStyle w:val="Emphasis"/>
          <w:highlight w:val="cyan"/>
        </w:rPr>
        <w:t>crisis cartels</w:t>
      </w:r>
      <w:r w:rsidRPr="00BC53A5">
        <w:rPr>
          <w:rStyle w:val="StyleUnderline"/>
        </w:rPr>
        <w:t xml:space="preserve"> to reduce overcapacity </w:t>
      </w:r>
      <w:r w:rsidRPr="00BC53A5">
        <w:rPr>
          <w:rStyle w:val="StyleUnderline"/>
          <w:highlight w:val="cyan"/>
        </w:rPr>
        <w:t>can be expected</w:t>
      </w:r>
      <w:r w:rsidRPr="00BC53A5">
        <w:rPr>
          <w:rStyle w:val="StyleUnderline"/>
        </w:rPr>
        <w:t xml:space="preserve">. Such claims were made in the </w:t>
      </w:r>
      <w:r w:rsidRPr="00BC53A5">
        <w:rPr>
          <w:rStyle w:val="Emphasis"/>
        </w:rPr>
        <w:t>aftermath</w:t>
      </w:r>
      <w:r w:rsidRPr="00BC53A5">
        <w:rPr>
          <w:rStyle w:val="StyleUnderline"/>
        </w:rPr>
        <w:t xml:space="preserve"> of the </w:t>
      </w:r>
      <w:r w:rsidRPr="00BC53A5">
        <w:rPr>
          <w:rStyle w:val="Emphasis"/>
        </w:rPr>
        <w:t>global financial crisis</w:t>
      </w:r>
      <w:r w:rsidRPr="00BC53A5">
        <w:rPr>
          <w:rStyle w:val="StyleUnderline"/>
        </w:rPr>
        <w:t>,</w:t>
      </w:r>
      <w:r w:rsidRPr="00BC53A5">
        <w:rPr>
          <w:sz w:val="16"/>
        </w:rPr>
        <w:t xml:space="preserve"> for example in the context of the Irish beef processing sector. In that context, the European Commission has indicated that, in exceptional circumstances, </w:t>
      </w:r>
      <w:r w:rsidRPr="00BC53A5">
        <w:rPr>
          <w:rStyle w:val="StyleUnderline"/>
        </w:rPr>
        <w:t>such arrangements, whilst by object infringing its anti-competitive agreement provision, may be accepted if they are indispensable to achieve pro-competitive benefits.</w:t>
      </w:r>
      <w:r w:rsidRPr="00BC53A5">
        <w:rPr>
          <w:sz w:val="16"/>
        </w:rPr>
        <w:t>29</w:t>
      </w:r>
    </w:p>
    <w:p w14:paraId="369CB10E" w14:textId="77777777" w:rsidR="00530E9F" w:rsidRPr="00BC53A5" w:rsidRDefault="00530E9F" w:rsidP="00530E9F">
      <w:pPr>
        <w:rPr>
          <w:sz w:val="16"/>
        </w:rPr>
      </w:pPr>
      <w:r w:rsidRPr="00BC53A5">
        <w:rPr>
          <w:rStyle w:val="StyleUnderline"/>
          <w:highlight w:val="cyan"/>
        </w:rPr>
        <w:t>Acceptance</w:t>
      </w:r>
      <w:r w:rsidRPr="00BC53A5">
        <w:rPr>
          <w:rStyle w:val="StyleUnderline"/>
        </w:rPr>
        <w:t xml:space="preserve"> of crisis cartels </w:t>
      </w:r>
      <w:r w:rsidRPr="00BC53A5">
        <w:rPr>
          <w:rStyle w:val="StyleUnderline"/>
          <w:highlight w:val="cyan"/>
        </w:rPr>
        <w:t>should met with</w:t>
      </w:r>
      <w:r w:rsidRPr="00BC53A5">
        <w:rPr>
          <w:rStyle w:val="StyleUnderline"/>
        </w:rPr>
        <w:t xml:space="preserve"> </w:t>
      </w:r>
      <w:r w:rsidRPr="00BC53A5">
        <w:rPr>
          <w:rStyle w:val="Emphasis"/>
        </w:rPr>
        <w:t>scepticism</w:t>
      </w:r>
      <w:r w:rsidRPr="00BC53A5">
        <w:rPr>
          <w:rStyle w:val="StyleUnderline"/>
        </w:rPr>
        <w:t xml:space="preserve"> and </w:t>
      </w:r>
      <w:r w:rsidRPr="00BC53A5">
        <w:rPr>
          <w:rStyle w:val="Emphasis"/>
          <w:highlight w:val="cyan"/>
        </w:rPr>
        <w:t>caution</w:t>
      </w:r>
      <w:r w:rsidRPr="00BC53A5">
        <w:rPr>
          <w:sz w:val="16"/>
        </w:rPr>
        <w:t xml:space="preserve"> (OECD, 2011[68]). Only when a number of very strict conditions are met can such claims be considered. The first condition is that the pro- competitive benefits (efficiency gains) outweigh the harm to competition.30 The second condition is one of indispensability of the agreement to achieve the benefits, in particular whether market forces cannot remove the long-term and structural excess overcapacity.31 There must </w:t>
      </w:r>
      <w:r w:rsidRPr="00BC53A5">
        <w:rPr>
          <w:sz w:val="16"/>
        </w:rPr>
        <w:lastRenderedPageBreak/>
        <w:t>also not be any other less anti- competitive means to achieve that same efficiency, namely, for example, a merger that would involve a smaller share of the market than that of the industrial restructuring agreement. Thirdly, the parties to the agreement would have to demonstrate that consumers receive a fair share of the benefits, and that these outweigh the harm caused by the restriction to competition. The greater the reduction in competition, the greater the efficiencies need to be.</w:t>
      </w:r>
    </w:p>
    <w:p w14:paraId="344142A0" w14:textId="77777777" w:rsidR="00530E9F" w:rsidRPr="00BC53A5" w:rsidRDefault="00530E9F" w:rsidP="00530E9F">
      <w:pPr>
        <w:rPr>
          <w:sz w:val="16"/>
        </w:rPr>
      </w:pPr>
      <w:r w:rsidRPr="00BC53A5">
        <w:rPr>
          <w:rStyle w:val="StyleUnderline"/>
        </w:rPr>
        <w:t xml:space="preserve">Exchange of information between competitors during the crisis should be kept to the </w:t>
      </w:r>
      <w:r w:rsidRPr="00BC53A5">
        <w:rPr>
          <w:rStyle w:val="Emphasis"/>
        </w:rPr>
        <w:t>strict minimum</w:t>
      </w:r>
      <w:r w:rsidRPr="00BC53A5">
        <w:rPr>
          <w:sz w:val="16"/>
        </w:rPr>
        <w:t xml:space="preserve"> necessary to reach the desired objective, both in terms of scope and duration (OECD, 2010[69]). An example in the Covid-19 crisis has been that of the German Bundeskartellamt, which granted an exemption to co-operation in the automotive industry, but limited the scope of the information exchanged to the data indispensable for restructuring the industry for approximately one year Box 11.</w:t>
      </w:r>
    </w:p>
    <w:p w14:paraId="46A5B41D" w14:textId="77777777" w:rsidR="00530E9F" w:rsidRPr="00BC53A5" w:rsidRDefault="00530E9F" w:rsidP="00530E9F">
      <w:pPr>
        <w:rPr>
          <w:sz w:val="16"/>
        </w:rPr>
      </w:pPr>
      <w:r w:rsidRPr="00BC53A5">
        <w:rPr>
          <w:rStyle w:val="StyleUnderline"/>
        </w:rPr>
        <w:t xml:space="preserve">To deal with the </w:t>
      </w:r>
      <w:r w:rsidRPr="00BC53A5">
        <w:rPr>
          <w:rStyle w:val="Emphasis"/>
        </w:rPr>
        <w:t>uncertainty</w:t>
      </w:r>
      <w:r w:rsidRPr="00BC53A5">
        <w:rPr>
          <w:rStyle w:val="StyleUnderline"/>
        </w:rPr>
        <w:t xml:space="preserve"> of </w:t>
      </w:r>
      <w:r w:rsidRPr="00BC53A5">
        <w:rPr>
          <w:rStyle w:val="Emphasis"/>
        </w:rPr>
        <w:t>structural changes</w:t>
      </w:r>
      <w:r w:rsidRPr="00BC53A5">
        <w:rPr>
          <w:rStyle w:val="StyleUnderline"/>
        </w:rPr>
        <w:t xml:space="preserve"> to </w:t>
      </w:r>
      <w:r w:rsidRPr="00BC53A5">
        <w:rPr>
          <w:rStyle w:val="Emphasis"/>
        </w:rPr>
        <w:t>markets post-crisis</w:t>
      </w:r>
      <w:r w:rsidRPr="00BC53A5">
        <w:rPr>
          <w:rStyle w:val="StyleUnderline"/>
        </w:rPr>
        <w:t>, competition agencies</w:t>
      </w:r>
      <w:r w:rsidRPr="00BC53A5">
        <w:rPr>
          <w:sz w:val="16"/>
        </w:rPr>
        <w:t xml:space="preserve"> may opt for limiting the timeframe of the exemption and </w:t>
      </w:r>
      <w:r w:rsidRPr="00BC53A5">
        <w:rPr>
          <w:rStyle w:val="StyleUnderline"/>
        </w:rPr>
        <w:t>monitor the situation on a regular basis</w:t>
      </w:r>
      <w:r w:rsidRPr="00BC53A5">
        <w:rPr>
          <w:sz w:val="16"/>
        </w:rPr>
        <w:t>. This approach has been adopted by the UK competition authority in the Atlantic Joint Business Agreement concerning UK- US air routes, given that “The CMA cannot be confident that its assessment of competition concerns, and any remedies that might address them, would adequately reflect the post-pandemic state of competition in the longer term”.32</w:t>
      </w:r>
    </w:p>
    <w:p w14:paraId="5DFB9B05" w14:textId="77777777" w:rsidR="00530E9F" w:rsidRPr="00F4244A" w:rsidRDefault="00530E9F" w:rsidP="00530E9F">
      <w:pPr>
        <w:rPr>
          <w:sz w:val="16"/>
        </w:rPr>
      </w:pPr>
      <w:r w:rsidRPr="00BC53A5">
        <w:rPr>
          <w:rStyle w:val="StyleUnderline"/>
        </w:rPr>
        <w:t xml:space="preserve">The </w:t>
      </w:r>
      <w:r w:rsidRPr="00BC53A5">
        <w:rPr>
          <w:rStyle w:val="StyleUnderline"/>
          <w:highlight w:val="cyan"/>
        </w:rPr>
        <w:t>tools for cartel detection need to</w:t>
      </w:r>
      <w:r w:rsidRPr="00BC53A5">
        <w:rPr>
          <w:sz w:val="16"/>
        </w:rPr>
        <w:t xml:space="preserve"> continue to </w:t>
      </w:r>
      <w:r w:rsidRPr="00BC53A5">
        <w:rPr>
          <w:rStyle w:val="StyleUnderline"/>
          <w:highlight w:val="cyan"/>
        </w:rPr>
        <w:t xml:space="preserve">be </w:t>
      </w:r>
      <w:r w:rsidRPr="00BC53A5">
        <w:rPr>
          <w:rStyle w:val="Emphasis"/>
          <w:highlight w:val="cyan"/>
        </w:rPr>
        <w:t>bolstered</w:t>
      </w:r>
      <w:r w:rsidRPr="00BC53A5">
        <w:rPr>
          <w:rStyle w:val="StyleUnderline"/>
        </w:rPr>
        <w:t xml:space="preserve"> to face the </w:t>
      </w:r>
      <w:r w:rsidRPr="00BC53A5">
        <w:rPr>
          <w:rStyle w:val="Emphasis"/>
        </w:rPr>
        <w:t>added ris</w:t>
      </w:r>
      <w:r w:rsidRPr="00BC53A5">
        <w:rPr>
          <w:rStyle w:val="StyleUnderline"/>
        </w:rPr>
        <w:t xml:space="preserve">k of </w:t>
      </w:r>
      <w:r w:rsidRPr="00BC53A5">
        <w:rPr>
          <w:rStyle w:val="Emphasis"/>
        </w:rPr>
        <w:t>cartels</w:t>
      </w:r>
      <w:r w:rsidRPr="00BC53A5">
        <w:rPr>
          <w:rStyle w:val="StyleUnderline"/>
        </w:rPr>
        <w:t xml:space="preserve"> in </w:t>
      </w:r>
      <w:r w:rsidRPr="00BC53A5">
        <w:rPr>
          <w:rStyle w:val="Emphasis"/>
        </w:rPr>
        <w:t>times of crisis</w:t>
      </w:r>
      <w:r w:rsidRPr="00BC53A5">
        <w:rPr>
          <w:rStyle w:val="StyleUnderline"/>
        </w:rPr>
        <w:t xml:space="preserve"> and </w:t>
      </w:r>
      <w:r w:rsidRPr="00BC53A5">
        <w:rPr>
          <w:rStyle w:val="Emphasis"/>
        </w:rPr>
        <w:t>following on</w:t>
      </w:r>
      <w:r w:rsidRPr="00BC53A5">
        <w:rPr>
          <w:rStyle w:val="StyleUnderline"/>
        </w:rPr>
        <w:t xml:space="preserve"> from the </w:t>
      </w:r>
      <w:r w:rsidRPr="00BC53A5">
        <w:rPr>
          <w:rStyle w:val="Emphasis"/>
        </w:rPr>
        <w:t>crisis</w:t>
      </w:r>
      <w:r w:rsidRPr="00BC53A5">
        <w:rPr>
          <w:rStyle w:val="StyleUnderline"/>
        </w:rPr>
        <w:t xml:space="preserve"> in the </w:t>
      </w:r>
      <w:r w:rsidRPr="00BC53A5">
        <w:rPr>
          <w:rStyle w:val="Emphasis"/>
        </w:rPr>
        <w:t>recovery phase</w:t>
      </w:r>
      <w:r w:rsidRPr="00BC53A5">
        <w:rPr>
          <w:rStyle w:val="StyleUnderline"/>
        </w:rPr>
        <w:t xml:space="preserve">. </w:t>
      </w:r>
      <w:r w:rsidRPr="00BC53A5">
        <w:rPr>
          <w:rStyle w:val="Emphasis"/>
        </w:rPr>
        <w:t>Given</w:t>
      </w:r>
      <w:r w:rsidRPr="00BC53A5">
        <w:rPr>
          <w:rStyle w:val="StyleUnderline"/>
        </w:rPr>
        <w:t xml:space="preserve"> the </w:t>
      </w:r>
      <w:r w:rsidRPr="00BC53A5">
        <w:rPr>
          <w:rStyle w:val="Emphasis"/>
        </w:rPr>
        <w:t>economic damage</w:t>
      </w:r>
      <w:r w:rsidRPr="00BC53A5">
        <w:rPr>
          <w:rStyle w:val="StyleUnderline"/>
        </w:rPr>
        <w:t xml:space="preserve"> ensuing from cartels, tools for </w:t>
      </w:r>
      <w:r w:rsidRPr="00BC53A5">
        <w:rPr>
          <w:rStyle w:val="Emphasis"/>
        </w:rPr>
        <w:t>cartel deterrence</w:t>
      </w:r>
      <w:r w:rsidRPr="00BC53A5">
        <w:rPr>
          <w:rStyle w:val="StyleUnderline"/>
        </w:rPr>
        <w:t xml:space="preserve"> and </w:t>
      </w:r>
      <w:r w:rsidRPr="00BC53A5">
        <w:rPr>
          <w:rStyle w:val="Emphasis"/>
        </w:rPr>
        <w:t>detection</w:t>
      </w:r>
      <w:r w:rsidRPr="00BC53A5">
        <w:rPr>
          <w:rStyle w:val="StyleUnderline"/>
        </w:rPr>
        <w:t xml:space="preserve"> are key </w:t>
      </w:r>
      <w:r w:rsidRPr="00BC53A5">
        <w:rPr>
          <w:rStyle w:val="StyleUnderline"/>
          <w:highlight w:val="cyan"/>
        </w:rPr>
        <w:t xml:space="preserve">to ensure </w:t>
      </w:r>
      <w:r w:rsidRPr="00BC53A5">
        <w:rPr>
          <w:rStyle w:val="Emphasis"/>
          <w:highlight w:val="cyan"/>
        </w:rPr>
        <w:t>competitive markets</w:t>
      </w:r>
      <w:r w:rsidRPr="00BC53A5">
        <w:rPr>
          <w:sz w:val="16"/>
        </w:rPr>
        <w:t xml:space="preserve">. Among these, </w:t>
      </w:r>
      <w:r w:rsidRPr="00BC53A5">
        <w:rPr>
          <w:rStyle w:val="Emphasis"/>
        </w:rPr>
        <w:t>resources</w:t>
      </w:r>
      <w:r w:rsidRPr="00BC53A5">
        <w:rPr>
          <w:rStyle w:val="StyleUnderline"/>
        </w:rPr>
        <w:t xml:space="preserve"> could be invested</w:t>
      </w:r>
      <w:r w:rsidRPr="00BC53A5">
        <w:rPr>
          <w:sz w:val="16"/>
        </w:rPr>
        <w:t>, for instance, in tools like leniency and whistleblowing to strengthen their effectiveness. Whilst many jurisdictions already have leniency whistleblowing programmes are still not so widespread and are good complementary way of obtaining information from insiders.33</w:t>
      </w:r>
    </w:p>
    <w:p w14:paraId="1876EA88" w14:textId="77777777" w:rsidR="00530E9F" w:rsidRPr="00BC53A5" w:rsidRDefault="00530E9F" w:rsidP="00530E9F">
      <w:pPr>
        <w:pStyle w:val="Heading4"/>
        <w:rPr>
          <w:rFonts w:cs="Calibri"/>
        </w:rPr>
      </w:pPr>
      <w:r w:rsidRPr="00BC53A5">
        <w:rPr>
          <w:rFonts w:cs="Calibri"/>
        </w:rPr>
        <w:t xml:space="preserve">Cartel creep. </w:t>
      </w:r>
    </w:p>
    <w:p w14:paraId="25102379" w14:textId="77777777" w:rsidR="00530E9F" w:rsidRPr="00BC53A5" w:rsidRDefault="00530E9F" w:rsidP="00530E9F">
      <w:r w:rsidRPr="00BC53A5">
        <w:rPr>
          <w:rStyle w:val="Style13ptBold"/>
        </w:rPr>
        <w:t>Leslie ’17</w:t>
      </w:r>
      <w:r w:rsidRPr="00BC53A5">
        <w:t xml:space="preserve"> [Christopher; Chancellor's Professor of Law, University of California Irvine School of Law; </w:t>
      </w:r>
      <w:r w:rsidRPr="00BC53A5">
        <w:rPr>
          <w:i/>
          <w:iCs/>
        </w:rPr>
        <w:t xml:space="preserve">Duke Law Journal, </w:t>
      </w:r>
      <w:r w:rsidRPr="00BC53A5">
        <w:t xml:space="preserve">“FOREIGN PRICE-FIXING CONSPIRACIES,” </w:t>
      </w:r>
      <w:hyperlink r:id="rId26" w:history="1">
        <w:r w:rsidRPr="00BC53A5">
          <w:rPr>
            <w:rStyle w:val="Hyperlink"/>
          </w:rPr>
          <w:t>https://heinonline-org.proxy.lib.umich.edu/HOL/Page?handle=hein.journals/duklr67&amp;id=761&amp;collection=journals&amp;index=</w:t>
        </w:r>
      </w:hyperlink>
      <w:r w:rsidRPr="00BC53A5">
        <w:t xml:space="preserve">; KS] </w:t>
      </w:r>
    </w:p>
    <w:p w14:paraId="772D980B" w14:textId="77777777" w:rsidR="00530E9F" w:rsidRPr="00BC53A5" w:rsidRDefault="00530E9F" w:rsidP="00530E9F">
      <w:pPr>
        <w:rPr>
          <w:sz w:val="16"/>
        </w:rPr>
      </w:pPr>
      <w:r w:rsidRPr="00BC53A5">
        <w:rPr>
          <w:sz w:val="16"/>
        </w:rPr>
        <w:t>B. Foreign Conspiracies and Cartel Creep</w:t>
      </w:r>
    </w:p>
    <w:p w14:paraId="2B2EDBF4" w14:textId="77777777" w:rsidR="00530E9F" w:rsidRPr="00BC53A5" w:rsidRDefault="00530E9F" w:rsidP="00530E9F">
      <w:pPr>
        <w:rPr>
          <w:sz w:val="16"/>
        </w:rPr>
      </w:pPr>
      <w:r w:rsidRPr="00BC53A5">
        <w:rPr>
          <w:rStyle w:val="StyleUnderline"/>
          <w:highlight w:val="cyan"/>
        </w:rPr>
        <w:t>Participating in a cartel</w:t>
      </w:r>
      <w:r w:rsidRPr="00BC53A5">
        <w:rPr>
          <w:rStyle w:val="StyleUnderline"/>
        </w:rPr>
        <w:t xml:space="preserve"> that </w:t>
      </w:r>
      <w:r w:rsidRPr="00BC53A5">
        <w:rPr>
          <w:rStyle w:val="Emphasis"/>
        </w:rPr>
        <w:t>fixes prices</w:t>
      </w:r>
      <w:r w:rsidRPr="00BC53A5">
        <w:rPr>
          <w:rStyle w:val="StyleUnderline"/>
        </w:rPr>
        <w:t xml:space="preserve"> in </w:t>
      </w:r>
      <w:r w:rsidRPr="00BC53A5">
        <w:rPr>
          <w:rStyle w:val="Emphasis"/>
        </w:rPr>
        <w:t>foreign markets</w:t>
      </w:r>
      <w:r w:rsidRPr="00BC53A5">
        <w:rPr>
          <w:rStyle w:val="StyleUnderline"/>
        </w:rPr>
        <w:t xml:space="preserve"> </w:t>
      </w:r>
      <w:r w:rsidRPr="00BC53A5">
        <w:rPr>
          <w:rStyle w:val="StyleUnderline"/>
          <w:highlight w:val="cyan"/>
        </w:rPr>
        <w:t xml:space="preserve">makes it </w:t>
      </w:r>
      <w:r w:rsidRPr="00BC53A5">
        <w:rPr>
          <w:rStyle w:val="Emphasis"/>
          <w:highlight w:val="cyan"/>
        </w:rPr>
        <w:t>easier</w:t>
      </w:r>
      <w:r w:rsidRPr="00BC53A5">
        <w:rPr>
          <w:rStyle w:val="StyleUnderline"/>
          <w:highlight w:val="cyan"/>
        </w:rPr>
        <w:t xml:space="preserve"> to </w:t>
      </w:r>
      <w:r w:rsidRPr="00BC53A5">
        <w:rPr>
          <w:rStyle w:val="Emphasis"/>
          <w:highlight w:val="cyan"/>
        </w:rPr>
        <w:t>create a cartel</w:t>
      </w:r>
      <w:r w:rsidRPr="00BC53A5">
        <w:rPr>
          <w:rStyle w:val="StyleUnderline"/>
        </w:rPr>
        <w:t xml:space="preserve"> </w:t>
      </w:r>
      <w:r w:rsidRPr="00BC53A5">
        <w:rPr>
          <w:rStyle w:val="StyleUnderline"/>
          <w:highlight w:val="cyan"/>
        </w:rPr>
        <w:t xml:space="preserve">in the </w:t>
      </w:r>
      <w:r w:rsidRPr="00BC53A5">
        <w:rPr>
          <w:rStyle w:val="Emphasis"/>
          <w:highlight w:val="cyan"/>
        </w:rPr>
        <w:t>U</w:t>
      </w:r>
      <w:r w:rsidRPr="00BC53A5">
        <w:rPr>
          <w:rStyle w:val="Emphasis"/>
        </w:rPr>
        <w:t xml:space="preserve">nited </w:t>
      </w:r>
      <w:r w:rsidRPr="00BC53A5">
        <w:rPr>
          <w:rStyle w:val="Emphasis"/>
          <w:highlight w:val="cyan"/>
        </w:rPr>
        <w:t>S</w:t>
      </w:r>
      <w:r w:rsidRPr="00BC53A5">
        <w:rPr>
          <w:rStyle w:val="Emphasis"/>
        </w:rPr>
        <w:t>tates</w:t>
      </w:r>
      <w:r w:rsidRPr="00BC53A5">
        <w:rPr>
          <w:sz w:val="16"/>
        </w:rPr>
        <w:t xml:space="preserve">. Historically, </w:t>
      </w:r>
      <w:r w:rsidRPr="00BC53A5">
        <w:rPr>
          <w:rStyle w:val="StyleUnderline"/>
          <w:highlight w:val="cyan"/>
        </w:rPr>
        <w:t xml:space="preserve">small cartels </w:t>
      </w:r>
      <w:r w:rsidRPr="00BC53A5">
        <w:rPr>
          <w:rStyle w:val="Emphasis"/>
          <w:highlight w:val="cyan"/>
        </w:rPr>
        <w:t>grow</w:t>
      </w:r>
      <w:r w:rsidRPr="00BC53A5">
        <w:rPr>
          <w:rStyle w:val="StyleUnderline"/>
          <w:highlight w:val="cyan"/>
        </w:rPr>
        <w:t xml:space="preserve"> into larger cartels</w:t>
      </w:r>
      <w:r w:rsidRPr="00BC53A5">
        <w:rPr>
          <w:rStyle w:val="StyleUnderline"/>
        </w:rPr>
        <w:t xml:space="preserve"> as they </w:t>
      </w:r>
      <w:r w:rsidRPr="00BC53A5">
        <w:rPr>
          <w:rStyle w:val="Emphasis"/>
        </w:rPr>
        <w:t>expand geographically</w:t>
      </w:r>
      <w:r w:rsidRPr="00BC53A5">
        <w:rPr>
          <w:rStyle w:val="StyleUnderline"/>
        </w:rPr>
        <w:t xml:space="preserve"> and </w:t>
      </w:r>
      <w:r w:rsidRPr="00BC53A5">
        <w:rPr>
          <w:rStyle w:val="Emphasis"/>
        </w:rPr>
        <w:t>into new product lines</w:t>
      </w:r>
      <w:r w:rsidRPr="00BC53A5">
        <w:rPr>
          <w:sz w:val="16"/>
        </w:rPr>
        <w:t xml:space="preserve">. For example, the American-based heavy equipment cartel of the 1950s began by rigging bids for a limited range of products and then eventually grew into a significantly larger conspiracy across twenty different major product lines.120 The multibillion-dollar international vitamin cartel of the 1990s expanded both geographically and across product lines.'21 </w:t>
      </w:r>
      <w:r w:rsidRPr="00BC53A5">
        <w:rPr>
          <w:rStyle w:val="StyleUnderline"/>
        </w:rPr>
        <w:t xml:space="preserve">Starting with a few vitamin categories in the European market, </w:t>
      </w:r>
      <w:r w:rsidRPr="00BC53A5">
        <w:rPr>
          <w:rStyle w:val="StyleUnderline"/>
          <w:highlight w:val="cyan"/>
        </w:rPr>
        <w:t>the cartel</w:t>
      </w:r>
      <w:r w:rsidRPr="00BC53A5">
        <w:rPr>
          <w:rStyle w:val="StyleUnderline"/>
        </w:rPr>
        <w:t xml:space="preserve"> eventually </w:t>
      </w:r>
      <w:r w:rsidRPr="00BC53A5">
        <w:rPr>
          <w:rStyle w:val="Emphasis"/>
          <w:highlight w:val="cyan"/>
        </w:rPr>
        <w:t>swelled</w:t>
      </w:r>
      <w:r w:rsidRPr="00BC53A5">
        <w:rPr>
          <w:rStyle w:val="StyleUnderline"/>
          <w:highlight w:val="cyan"/>
        </w:rPr>
        <w:t xml:space="preserve"> to </w:t>
      </w:r>
      <w:r w:rsidRPr="00BC53A5">
        <w:rPr>
          <w:rStyle w:val="Emphasis"/>
          <w:highlight w:val="cyan"/>
        </w:rPr>
        <w:t>encompass</w:t>
      </w:r>
      <w:r w:rsidRPr="00BC53A5">
        <w:rPr>
          <w:rStyle w:val="StyleUnderline"/>
        </w:rPr>
        <w:t xml:space="preserve"> over </w:t>
      </w:r>
      <w:r w:rsidRPr="00BC53A5">
        <w:rPr>
          <w:rStyle w:val="Emphasis"/>
        </w:rPr>
        <w:t>twenty product lines</w:t>
      </w:r>
      <w:r w:rsidRPr="00BC53A5">
        <w:rPr>
          <w:rStyle w:val="StyleUnderline"/>
        </w:rPr>
        <w:t xml:space="preserve"> across </w:t>
      </w:r>
      <w:r w:rsidRPr="00BC53A5">
        <w:rPr>
          <w:rStyle w:val="StyleUnderline"/>
          <w:highlight w:val="cyan"/>
        </w:rPr>
        <w:t xml:space="preserve">the </w:t>
      </w:r>
      <w:r w:rsidRPr="00BC53A5">
        <w:rPr>
          <w:rStyle w:val="Emphasis"/>
          <w:highlight w:val="cyan"/>
        </w:rPr>
        <w:t>globe</w:t>
      </w:r>
      <w:r w:rsidRPr="00BC53A5">
        <w:rPr>
          <w:rStyle w:val="StyleUnderline"/>
        </w:rPr>
        <w:t xml:space="preserve">, including in the United States. This </w:t>
      </w:r>
      <w:r w:rsidRPr="00BC53A5">
        <w:rPr>
          <w:rStyle w:val="Emphasis"/>
        </w:rPr>
        <w:t>cartel creep</w:t>
      </w:r>
      <w:r w:rsidRPr="00BC53A5">
        <w:rPr>
          <w:rStyle w:val="StyleUnderline"/>
        </w:rPr>
        <w:t xml:space="preserve">-by which successful cartels </w:t>
      </w:r>
      <w:r w:rsidRPr="00BC53A5">
        <w:rPr>
          <w:rStyle w:val="Emphasis"/>
        </w:rPr>
        <w:t>extend their reach</w:t>
      </w:r>
      <w:r w:rsidRPr="00BC53A5">
        <w:rPr>
          <w:rStyle w:val="StyleUnderline"/>
        </w:rPr>
        <w:t xml:space="preserve"> until they </w:t>
      </w:r>
      <w:r w:rsidRPr="00BC53A5">
        <w:rPr>
          <w:rStyle w:val="Emphasis"/>
        </w:rPr>
        <w:t>encircle</w:t>
      </w:r>
      <w:r w:rsidRPr="00BC53A5">
        <w:rPr>
          <w:rStyle w:val="StyleUnderline"/>
        </w:rPr>
        <w:t xml:space="preserve"> the </w:t>
      </w:r>
      <w:r w:rsidRPr="00BC53A5">
        <w:rPr>
          <w:rStyle w:val="Emphasis"/>
        </w:rPr>
        <w:t>globe</w:t>
      </w:r>
      <w:r w:rsidRPr="00BC53A5">
        <w:rPr>
          <w:rStyle w:val="StyleUnderline"/>
        </w:rPr>
        <w:t xml:space="preserve">-is </w:t>
      </w:r>
      <w:r w:rsidRPr="00BC53A5">
        <w:rPr>
          <w:rStyle w:val="Emphasis"/>
        </w:rPr>
        <w:t>common</w:t>
      </w:r>
      <w:r w:rsidRPr="00BC53A5">
        <w:rPr>
          <w:sz w:val="16"/>
        </w:rPr>
        <w:t>.</w:t>
      </w:r>
    </w:p>
    <w:p w14:paraId="3FB8E027" w14:textId="77777777" w:rsidR="00530E9F" w:rsidRDefault="00530E9F" w:rsidP="00530E9F"/>
    <w:p w14:paraId="327C2112" w14:textId="77777777" w:rsidR="00530E9F" w:rsidRPr="00BC53A5" w:rsidRDefault="00530E9F" w:rsidP="00530E9F">
      <w:pPr>
        <w:pStyle w:val="Heading4"/>
        <w:rPr>
          <w:rFonts w:cs="Calibri"/>
        </w:rPr>
      </w:pPr>
      <w:r w:rsidRPr="00BC53A5">
        <w:rPr>
          <w:rFonts w:cs="Calibri"/>
        </w:rPr>
        <w:lastRenderedPageBreak/>
        <w:t xml:space="preserve">Integrated and </w:t>
      </w:r>
      <w:r w:rsidRPr="00BC53A5">
        <w:rPr>
          <w:rFonts w:cs="Calibri"/>
          <w:u w:val="single"/>
        </w:rPr>
        <w:t>global supply chains</w:t>
      </w:r>
      <w:r w:rsidRPr="00BC53A5">
        <w:rPr>
          <w:rFonts w:cs="Calibri"/>
        </w:rPr>
        <w:t xml:space="preserve"> solve </w:t>
      </w:r>
      <w:r w:rsidRPr="00BC53A5">
        <w:rPr>
          <w:rFonts w:cs="Calibri"/>
          <w:u w:val="single"/>
        </w:rPr>
        <w:t>every hotspot</w:t>
      </w:r>
      <w:r w:rsidRPr="00BC53A5">
        <w:rPr>
          <w:rFonts w:cs="Calibri"/>
        </w:rPr>
        <w:t xml:space="preserve"> – material integration </w:t>
      </w:r>
      <w:r w:rsidRPr="00BC53A5">
        <w:rPr>
          <w:rFonts w:cs="Calibri"/>
          <w:u w:val="single"/>
        </w:rPr>
        <w:t>prevents war</w:t>
      </w:r>
      <w:r w:rsidRPr="00BC53A5">
        <w:rPr>
          <w:rFonts w:cs="Calibri"/>
        </w:rPr>
        <w:t xml:space="preserve"> and </w:t>
      </w:r>
      <w:r w:rsidRPr="00BC53A5">
        <w:rPr>
          <w:rFonts w:cs="Calibri"/>
          <w:u w:val="single"/>
        </w:rPr>
        <w:t>encourages resolution</w:t>
      </w:r>
      <w:r w:rsidRPr="00BC53A5">
        <w:rPr>
          <w:rFonts w:cs="Calibri"/>
        </w:rPr>
        <w:t xml:space="preserve"> – untangling </w:t>
      </w:r>
      <w:r w:rsidRPr="00BC53A5">
        <w:rPr>
          <w:rFonts w:cs="Calibri"/>
          <w:u w:val="single"/>
        </w:rPr>
        <w:t>risks</w:t>
      </w:r>
      <w:r w:rsidRPr="00BC53A5">
        <w:rPr>
          <w:rFonts w:cs="Calibri"/>
        </w:rPr>
        <w:t xml:space="preserve"> the future of </w:t>
      </w:r>
      <w:r w:rsidRPr="00BC53A5">
        <w:rPr>
          <w:rFonts w:cs="Calibri"/>
          <w:u w:val="single"/>
        </w:rPr>
        <w:t>global stability</w:t>
      </w:r>
      <w:r w:rsidRPr="00BC53A5">
        <w:rPr>
          <w:rFonts w:cs="Calibri"/>
        </w:rPr>
        <w:t>.</w:t>
      </w:r>
    </w:p>
    <w:p w14:paraId="5F0D6E67" w14:textId="77777777" w:rsidR="00530E9F" w:rsidRPr="00BC53A5" w:rsidRDefault="00530E9F" w:rsidP="00530E9F">
      <w:r w:rsidRPr="00BC53A5">
        <w:rPr>
          <w:rStyle w:val="Style13ptBold"/>
        </w:rPr>
        <w:t xml:space="preserve">Khanna '16 </w:t>
      </w:r>
      <w:r w:rsidRPr="00BC53A5">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21514E78" w14:textId="77777777" w:rsidR="00530E9F" w:rsidRPr="00BC53A5" w:rsidRDefault="00530E9F" w:rsidP="00530E9F">
      <w:pPr>
        <w:rPr>
          <w:rStyle w:val="StyleUnderline"/>
        </w:rPr>
      </w:pPr>
      <w:r w:rsidRPr="00BC53A5">
        <w:rPr>
          <w:sz w:val="16"/>
        </w:rPr>
        <w:t xml:space="preserve">Here is my prediction: </w:t>
      </w:r>
      <w:r w:rsidRPr="00BC53A5">
        <w:rPr>
          <w:rStyle w:val="Emphasis"/>
        </w:rPr>
        <w:t>Taiwan</w:t>
      </w:r>
      <w:r w:rsidRPr="00BC53A5">
        <w:rPr>
          <w:rStyle w:val="StyleUnderline"/>
        </w:rPr>
        <w:t xml:space="preserve"> won’t cause World War III. Nor will </w:t>
      </w:r>
      <w:r w:rsidRPr="00BC53A5">
        <w:rPr>
          <w:rStyle w:val="Emphasis"/>
        </w:rPr>
        <w:t>Kashmir</w:t>
      </w:r>
      <w:r w:rsidRPr="00BC53A5">
        <w:rPr>
          <w:rStyle w:val="StyleUnderline"/>
        </w:rPr>
        <w:t xml:space="preserve">, nor the </w:t>
      </w:r>
      <w:r w:rsidRPr="00BC53A5">
        <w:rPr>
          <w:rStyle w:val="Emphasis"/>
        </w:rPr>
        <w:t>Senkaku Islands</w:t>
      </w:r>
      <w:r w:rsidRPr="00BC53A5">
        <w:rPr>
          <w:rStyle w:val="StyleUnderline"/>
        </w:rPr>
        <w:t>, nor</w:t>
      </w:r>
      <w:r w:rsidRPr="00BC53A5">
        <w:rPr>
          <w:sz w:val="16"/>
        </w:rPr>
        <w:t xml:space="preserve"> the nonexistent </w:t>
      </w:r>
      <w:r w:rsidRPr="00BC53A5">
        <w:rPr>
          <w:rStyle w:val="Emphasis"/>
        </w:rPr>
        <w:t>Iran</w:t>
      </w:r>
      <w:r w:rsidRPr="00BC53A5">
        <w:rPr>
          <w:sz w:val="16"/>
        </w:rPr>
        <w:t xml:space="preserve">ian nuclear bomb. </w:t>
      </w:r>
      <w:r w:rsidRPr="00BC53A5">
        <w:rPr>
          <w:rStyle w:val="StyleUnderline"/>
        </w:rPr>
        <w:t xml:space="preserve">We aren’t very good at </w:t>
      </w:r>
      <w:r w:rsidRPr="00BC53A5">
        <w:rPr>
          <w:rStyle w:val="Emphasis"/>
        </w:rPr>
        <w:t>predicting wars</w:t>
      </w:r>
      <w:r w:rsidRPr="00BC53A5">
        <w:rPr>
          <w:rStyle w:val="StyleUnderline"/>
        </w:rPr>
        <w:t>. The wars that have broken out in the recent past</w:t>
      </w:r>
      <w:r w:rsidRPr="00BC53A5">
        <w:rPr>
          <w:sz w:val="16"/>
        </w:rPr>
        <w:t>—the U.S. invasion of Afghanistan and Iraq after 9/11, Russia invading Ukraine, the proxy war under way in Syria—</w:t>
      </w:r>
      <w:r w:rsidRPr="00BC53A5">
        <w:rPr>
          <w:rStyle w:val="StyleUnderline"/>
        </w:rPr>
        <w:t>weren’t predicted by anyone.</w:t>
      </w:r>
    </w:p>
    <w:p w14:paraId="473C1E65" w14:textId="77777777" w:rsidR="00530E9F" w:rsidRPr="00BC53A5" w:rsidRDefault="00530E9F" w:rsidP="00530E9F">
      <w:pPr>
        <w:rPr>
          <w:sz w:val="16"/>
        </w:rPr>
      </w:pPr>
      <w:r w:rsidRPr="00BC53A5">
        <w:rPr>
          <w:sz w:val="16"/>
        </w:rPr>
        <w:t xml:space="preserve">Furthermore, </w:t>
      </w:r>
      <w:r w:rsidRPr="00BC53A5">
        <w:rPr>
          <w:rStyle w:val="StyleUnderline"/>
        </w:rPr>
        <w:t xml:space="preserve">applying </w:t>
      </w:r>
      <w:r w:rsidRPr="00BC53A5">
        <w:rPr>
          <w:rStyle w:val="Emphasis"/>
        </w:rPr>
        <w:t>ancient wisdom</w:t>
      </w:r>
      <w:r w:rsidRPr="00BC53A5">
        <w:rPr>
          <w:rStyle w:val="StyleUnderline"/>
        </w:rPr>
        <w:t xml:space="preserve"> such as the “Thucydides trap” only gets us so far</w:t>
      </w:r>
      <w:r w:rsidRPr="00BC53A5">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6866E97F" w14:textId="77777777" w:rsidR="00530E9F" w:rsidRPr="00BC53A5" w:rsidRDefault="00530E9F" w:rsidP="00530E9F">
      <w:pPr>
        <w:rPr>
          <w:sz w:val="16"/>
        </w:rPr>
      </w:pPr>
      <w:r w:rsidRPr="00BC53A5">
        <w:rPr>
          <w:sz w:val="16"/>
        </w:rPr>
        <w:t>***</w:t>
      </w:r>
    </w:p>
    <w:p w14:paraId="4F18A10D" w14:textId="77777777" w:rsidR="00530E9F" w:rsidRPr="00BC53A5" w:rsidRDefault="00530E9F" w:rsidP="00530E9F">
      <w:pPr>
        <w:rPr>
          <w:sz w:val="16"/>
        </w:rPr>
      </w:pPr>
      <w:r w:rsidRPr="00BC53A5">
        <w:rPr>
          <w:rStyle w:val="StyleUnderline"/>
        </w:rPr>
        <w:t>This isn’t 1914.</w:t>
      </w:r>
      <w:r w:rsidRPr="00BC53A5">
        <w:rPr>
          <w:sz w:val="16"/>
        </w:rPr>
        <w:t xml:space="preserve"> In our haste to make analogies to a century ago, </w:t>
      </w:r>
      <w:r w:rsidRPr="00BC53A5">
        <w:rPr>
          <w:rStyle w:val="StyleUnderline"/>
        </w:rPr>
        <w:t xml:space="preserve">we have neglected the differences. European nations </w:t>
      </w:r>
      <w:r w:rsidRPr="00BC53A5">
        <w:rPr>
          <w:rStyle w:val="Emphasis"/>
        </w:rPr>
        <w:t>traded heavily</w:t>
      </w:r>
      <w:r w:rsidRPr="00BC53A5">
        <w:rPr>
          <w:rStyle w:val="StyleUnderline"/>
        </w:rPr>
        <w:t xml:space="preserve"> across each other prior to World War I, but they did so as </w:t>
      </w:r>
      <w:r w:rsidRPr="00BC53A5">
        <w:rPr>
          <w:rStyle w:val="Emphasis"/>
        </w:rPr>
        <w:t>vertically integrated</w:t>
      </w:r>
      <w:r w:rsidRPr="00BC53A5">
        <w:rPr>
          <w:rStyle w:val="StyleUnderline"/>
        </w:rPr>
        <w:t xml:space="preserve"> </w:t>
      </w:r>
      <w:r w:rsidRPr="00BC53A5">
        <w:rPr>
          <w:rStyle w:val="Emphasis"/>
        </w:rPr>
        <w:t>mercantile empires</w:t>
      </w:r>
      <w:r w:rsidRPr="00BC53A5">
        <w:rPr>
          <w:rStyle w:val="StyleUnderline"/>
        </w:rPr>
        <w:t xml:space="preserve"> drawing on </w:t>
      </w:r>
      <w:r w:rsidRPr="00BC53A5">
        <w:rPr>
          <w:rStyle w:val="Emphasis"/>
        </w:rPr>
        <w:t>raw materials</w:t>
      </w:r>
      <w:r w:rsidRPr="00BC53A5">
        <w:rPr>
          <w:rStyle w:val="StyleUnderline"/>
        </w:rPr>
        <w:t xml:space="preserve"> from their own vast colonies</w:t>
      </w:r>
      <w:r w:rsidRPr="00BC53A5">
        <w:rPr>
          <w:sz w:val="16"/>
        </w:rPr>
        <w:t xml:space="preserve">. They traded in finished goods without outsourcing production to each other. </w:t>
      </w:r>
      <w:r w:rsidRPr="00BC53A5">
        <w:rPr>
          <w:rStyle w:val="StyleUnderline"/>
        </w:rPr>
        <w:t xml:space="preserve">We did not have today’s </w:t>
      </w:r>
      <w:r w:rsidRPr="00BC53A5">
        <w:rPr>
          <w:rStyle w:val="Emphasis"/>
        </w:rPr>
        <w:t>internationally distributed manufacturing</w:t>
      </w:r>
      <w:r w:rsidRPr="00BC53A5">
        <w:rPr>
          <w:rStyle w:val="StyleUnderline"/>
        </w:rPr>
        <w:t xml:space="preserve"> networks</w:t>
      </w:r>
      <w:r w:rsidRPr="00BC53A5">
        <w:rPr>
          <w:sz w:val="16"/>
        </w:rPr>
        <w:t xml:space="preserve"> in 1914. The nineteenth and twentieth centuries brought trade interdependence; in the twenty-first century, we have complex supply chain dispersal as well—including among rival superpowers.</w:t>
      </w:r>
    </w:p>
    <w:p w14:paraId="7EE7497C" w14:textId="77777777" w:rsidR="00530E9F" w:rsidRPr="00BC53A5" w:rsidRDefault="00530E9F" w:rsidP="00530E9F">
      <w:pPr>
        <w:rPr>
          <w:sz w:val="16"/>
        </w:rPr>
      </w:pPr>
      <w:r w:rsidRPr="00BC53A5">
        <w:rPr>
          <w:rStyle w:val="StyleUnderline"/>
        </w:rPr>
        <w:t xml:space="preserve">Even more than trade, it is </w:t>
      </w:r>
      <w:r w:rsidRPr="00BC53A5">
        <w:rPr>
          <w:rStyle w:val="Emphasis"/>
          <w:highlight w:val="cyan"/>
        </w:rPr>
        <w:t>investment</w:t>
      </w:r>
      <w:r w:rsidRPr="00BC53A5">
        <w:rPr>
          <w:rStyle w:val="StyleUnderline"/>
        </w:rPr>
        <w:t xml:space="preserve"> that </w:t>
      </w:r>
      <w:r w:rsidRPr="00BC53A5">
        <w:rPr>
          <w:rStyle w:val="StyleUnderline"/>
          <w:highlight w:val="cyan"/>
        </w:rPr>
        <w:t>determines</w:t>
      </w:r>
      <w:r w:rsidRPr="00BC53A5">
        <w:rPr>
          <w:rStyle w:val="StyleUnderline"/>
        </w:rPr>
        <w:t xml:space="preserve"> the </w:t>
      </w:r>
      <w:r w:rsidRPr="00BC53A5">
        <w:rPr>
          <w:rStyle w:val="Emphasis"/>
        </w:rPr>
        <w:t xml:space="preserve">stability of </w:t>
      </w:r>
      <w:r w:rsidRPr="00BC53A5">
        <w:rPr>
          <w:rStyle w:val="Emphasis"/>
          <w:highlight w:val="cyan"/>
        </w:rPr>
        <w:t>relations</w:t>
      </w:r>
      <w:r w:rsidRPr="00BC53A5">
        <w:rPr>
          <w:rStyle w:val="StyleUnderline"/>
        </w:rPr>
        <w:t>. Under a Cold War geopolitical paradigm, rivals wouldn’t invest in each other either</w:t>
      </w:r>
      <w:r w:rsidRPr="00BC53A5">
        <w:rPr>
          <w:sz w:val="16"/>
        </w:rPr>
        <w:t xml:space="preserve">; the United States and the Soviet Union certainly didn’t. </w:t>
      </w:r>
      <w:r w:rsidRPr="00BC53A5">
        <w:rPr>
          <w:rStyle w:val="StyleUnderline"/>
        </w:rPr>
        <w:t xml:space="preserve">But </w:t>
      </w:r>
      <w:r w:rsidRPr="00BC53A5">
        <w:rPr>
          <w:rStyle w:val="StyleUnderline"/>
          <w:highlight w:val="cyan"/>
        </w:rPr>
        <w:t xml:space="preserve">today’s </w:t>
      </w:r>
      <w:r w:rsidRPr="00BC53A5">
        <w:rPr>
          <w:rStyle w:val="Emphasis"/>
          <w:highlight w:val="cyan"/>
        </w:rPr>
        <w:t>robust flows</w:t>
      </w:r>
      <w:r w:rsidRPr="00BC53A5">
        <w:rPr>
          <w:rStyle w:val="StyleUnderline"/>
        </w:rPr>
        <w:t xml:space="preserve"> of </w:t>
      </w:r>
      <w:r w:rsidRPr="00BC53A5">
        <w:rPr>
          <w:rStyle w:val="Emphasis"/>
        </w:rPr>
        <w:t>global investment</w:t>
      </w:r>
      <w:r w:rsidRPr="00BC53A5">
        <w:rPr>
          <w:rStyle w:val="StyleUnderline"/>
        </w:rPr>
        <w:t xml:space="preserve"> </w:t>
      </w:r>
      <w:r w:rsidRPr="00BC53A5">
        <w:rPr>
          <w:rStyle w:val="StyleUnderline"/>
          <w:highlight w:val="cyan"/>
        </w:rPr>
        <w:t>among friends and enemies</w:t>
      </w:r>
      <w:r w:rsidRPr="00BC53A5">
        <w:rPr>
          <w:sz w:val="16"/>
        </w:rPr>
        <w:t>—“frenemies”—</w:t>
      </w:r>
      <w:r w:rsidRPr="00BC53A5">
        <w:rPr>
          <w:rStyle w:val="StyleUnderline"/>
          <w:highlight w:val="cyan"/>
        </w:rPr>
        <w:t>highlight</w:t>
      </w:r>
      <w:r w:rsidRPr="00BC53A5">
        <w:rPr>
          <w:rStyle w:val="StyleUnderline"/>
        </w:rPr>
        <w:t xml:space="preserve"> how we have shifted</w:t>
      </w:r>
      <w:r w:rsidRPr="00BC53A5">
        <w:rPr>
          <w:sz w:val="16"/>
        </w:rPr>
        <w:t xml:space="preserve"> from a Westphalian world </w:t>
      </w:r>
      <w:r w:rsidRPr="00BC53A5">
        <w:rPr>
          <w:rStyle w:val="StyleUnderline"/>
        </w:rPr>
        <w:t xml:space="preserve">to </w:t>
      </w:r>
      <w:r w:rsidRPr="00BC53A5">
        <w:rPr>
          <w:rStyle w:val="StyleUnderline"/>
          <w:highlight w:val="cyan"/>
        </w:rPr>
        <w:t xml:space="preserve">a </w:t>
      </w:r>
      <w:r w:rsidRPr="00BC53A5">
        <w:rPr>
          <w:rStyle w:val="Emphasis"/>
          <w:highlight w:val="cyan"/>
        </w:rPr>
        <w:t>supply-chain world</w:t>
      </w:r>
      <w:r w:rsidRPr="00BC53A5">
        <w:rPr>
          <w:rStyle w:val="StyleUnderline"/>
        </w:rPr>
        <w:t xml:space="preserve">. This </w:t>
      </w:r>
      <w:r w:rsidRPr="00BC53A5">
        <w:rPr>
          <w:rStyle w:val="Emphasis"/>
        </w:rPr>
        <w:t>financial</w:t>
      </w:r>
      <w:r w:rsidRPr="00BC53A5">
        <w:rPr>
          <w:rStyle w:val="StyleUnderline"/>
        </w:rPr>
        <w:t xml:space="preserve"> and </w:t>
      </w:r>
      <w:r w:rsidRPr="00BC53A5">
        <w:rPr>
          <w:rStyle w:val="Emphasis"/>
        </w:rPr>
        <w:t>investment</w:t>
      </w:r>
      <w:r w:rsidRPr="00BC53A5">
        <w:rPr>
          <w:rStyle w:val="StyleUnderline"/>
        </w:rPr>
        <w:t xml:space="preserve"> </w:t>
      </w:r>
      <w:r w:rsidRPr="00BC53A5">
        <w:rPr>
          <w:rStyle w:val="Emphasis"/>
        </w:rPr>
        <w:t>integration</w:t>
      </w:r>
      <w:r w:rsidRPr="00BC53A5">
        <w:rPr>
          <w:rStyle w:val="StyleUnderline"/>
        </w:rPr>
        <w:t xml:space="preserve"> comes in the form of the </w:t>
      </w:r>
      <w:r w:rsidRPr="00BC53A5">
        <w:rPr>
          <w:rStyle w:val="Emphasis"/>
        </w:rPr>
        <w:t>trillions of dollars</w:t>
      </w:r>
      <w:r w:rsidRPr="00BC53A5">
        <w:rPr>
          <w:sz w:val="16"/>
        </w:rPr>
        <w:t xml:space="preserve"> of assets </w:t>
      </w:r>
      <w:r w:rsidRPr="00BC53A5">
        <w:rPr>
          <w:rStyle w:val="StyleUnderline"/>
        </w:rPr>
        <w:t xml:space="preserve">invested in each other’s currencies and equities, as well as the </w:t>
      </w:r>
      <w:r w:rsidRPr="00BC53A5">
        <w:rPr>
          <w:rStyle w:val="Emphasis"/>
        </w:rPr>
        <w:t>tangible</w:t>
      </w:r>
      <w:r w:rsidRPr="00BC53A5">
        <w:rPr>
          <w:rStyle w:val="StyleUnderline"/>
        </w:rPr>
        <w:t>, productive capital</w:t>
      </w:r>
      <w:r w:rsidRPr="00BC53A5">
        <w:rPr>
          <w:sz w:val="16"/>
        </w:rPr>
        <w:t>—</w:t>
      </w:r>
      <w:r w:rsidRPr="00BC53A5">
        <w:rPr>
          <w:rStyle w:val="Emphasis"/>
        </w:rPr>
        <w:t>factories</w:t>
      </w:r>
      <w:r w:rsidRPr="00BC53A5">
        <w:rPr>
          <w:sz w:val="16"/>
        </w:rPr>
        <w:t>, real estate, banks, agriculture—</w:t>
      </w:r>
      <w:r w:rsidRPr="00BC53A5">
        <w:rPr>
          <w:rStyle w:val="StyleUnderline"/>
        </w:rPr>
        <w:t xml:space="preserve">they have bought and built inside other’s territory to </w:t>
      </w:r>
      <w:r w:rsidRPr="00BC53A5">
        <w:rPr>
          <w:rStyle w:val="Emphasis"/>
        </w:rPr>
        <w:t>efficiently</w:t>
      </w:r>
      <w:r w:rsidRPr="00BC53A5">
        <w:rPr>
          <w:rStyle w:val="StyleUnderline"/>
        </w:rPr>
        <w:t xml:space="preserve"> and </w:t>
      </w:r>
      <w:r w:rsidRPr="00BC53A5">
        <w:rPr>
          <w:rStyle w:val="Emphasis"/>
        </w:rPr>
        <w:t>profitably</w:t>
      </w:r>
      <w:r w:rsidRPr="00BC53A5">
        <w:rPr>
          <w:rStyle w:val="StyleUnderline"/>
        </w:rPr>
        <w:t xml:space="preserve"> access their markets</w:t>
      </w:r>
      <w:r w:rsidRPr="00BC53A5">
        <w:rPr>
          <w:sz w:val="16"/>
        </w:rPr>
        <w:t>.</w:t>
      </w:r>
    </w:p>
    <w:p w14:paraId="09FB0B1E" w14:textId="77777777" w:rsidR="00530E9F" w:rsidRPr="00BC53A5" w:rsidRDefault="00530E9F" w:rsidP="00530E9F">
      <w:pPr>
        <w:rPr>
          <w:sz w:val="16"/>
        </w:rPr>
      </w:pPr>
      <w:r w:rsidRPr="00BC53A5">
        <w:rPr>
          <w:rStyle w:val="StyleUnderline"/>
        </w:rPr>
        <w:t xml:space="preserve">If the </w:t>
      </w:r>
      <w:r w:rsidRPr="00BC53A5">
        <w:rPr>
          <w:rStyle w:val="Emphasis"/>
        </w:rPr>
        <w:t>U</w:t>
      </w:r>
      <w:r w:rsidRPr="00BC53A5">
        <w:rPr>
          <w:rStyle w:val="StyleUnderline"/>
        </w:rPr>
        <w:t xml:space="preserve">nited </w:t>
      </w:r>
      <w:r w:rsidRPr="00BC53A5">
        <w:rPr>
          <w:rStyle w:val="Emphasis"/>
        </w:rPr>
        <w:t>S</w:t>
      </w:r>
      <w:r w:rsidRPr="00BC53A5">
        <w:rPr>
          <w:rStyle w:val="StyleUnderline"/>
        </w:rPr>
        <w:t xml:space="preserve">tates and </w:t>
      </w:r>
      <w:r w:rsidRPr="00BC53A5">
        <w:rPr>
          <w:rStyle w:val="Emphasis"/>
        </w:rPr>
        <w:t>China</w:t>
      </w:r>
      <w:r w:rsidRPr="00BC53A5">
        <w:rPr>
          <w:rStyle w:val="StyleUnderline"/>
        </w:rPr>
        <w:t xml:space="preserve"> were to go to war, the most </w:t>
      </w:r>
      <w:r w:rsidRPr="00BC53A5">
        <w:rPr>
          <w:rStyle w:val="Emphasis"/>
        </w:rPr>
        <w:t>immediate casualty</w:t>
      </w:r>
      <w:r w:rsidRPr="00BC53A5">
        <w:rPr>
          <w:rStyle w:val="StyleUnderline"/>
        </w:rPr>
        <w:t xml:space="preserve"> would be </w:t>
      </w:r>
      <w:r w:rsidRPr="00BC53A5">
        <w:rPr>
          <w:rStyle w:val="Emphasis"/>
        </w:rPr>
        <w:t>Walmart</w:t>
      </w:r>
      <w:r w:rsidRPr="00BC53A5">
        <w:rPr>
          <w:sz w:val="16"/>
        </w:rPr>
        <w:t xml:space="preserve">, America’s largest retailer, 70 percent of whose merchandise is imported from China. </w:t>
      </w:r>
      <w:r w:rsidRPr="00BC53A5">
        <w:rPr>
          <w:rStyle w:val="StyleUnderline"/>
        </w:rPr>
        <w:t xml:space="preserve">Walmart has also been buying </w:t>
      </w:r>
      <w:r w:rsidRPr="00BC53A5">
        <w:rPr>
          <w:rStyle w:val="Emphasis"/>
        </w:rPr>
        <w:t>e-commerce</w:t>
      </w:r>
      <w:r w:rsidRPr="00BC53A5">
        <w:rPr>
          <w:rStyle w:val="StyleUnderline"/>
        </w:rPr>
        <w:t xml:space="preserve"> companies</w:t>
      </w:r>
      <w:r w:rsidRPr="00BC53A5">
        <w:rPr>
          <w:sz w:val="16"/>
        </w:rPr>
        <w:t xml:space="preserve"> such as Yihaodian.com to boost sales in China. </w:t>
      </w:r>
      <w:r w:rsidRPr="00BC53A5">
        <w:rPr>
          <w:rStyle w:val="StyleUnderline"/>
        </w:rPr>
        <w:t>The world’s most valuable company, Apple</w:t>
      </w:r>
      <w:r w:rsidRPr="00BC53A5">
        <w:rPr>
          <w:sz w:val="16"/>
        </w:rPr>
        <w:t xml:space="preserve"> (also American), </w:t>
      </w:r>
      <w:r w:rsidRPr="00BC53A5">
        <w:rPr>
          <w:rStyle w:val="StyleUnderline"/>
        </w:rPr>
        <w:t xml:space="preserve">would also see its </w:t>
      </w:r>
      <w:r w:rsidRPr="00BC53A5">
        <w:rPr>
          <w:rStyle w:val="Emphasis"/>
        </w:rPr>
        <w:t>stock plummet</w:t>
      </w:r>
      <w:r w:rsidRPr="00BC53A5">
        <w:rPr>
          <w:sz w:val="16"/>
        </w:rPr>
        <w:t xml:space="preserve">, with so much of the market sentiment around its potential linked to growth in China. </w:t>
      </w:r>
      <w:r w:rsidRPr="00BC53A5">
        <w:rPr>
          <w:rStyle w:val="StyleUnderline"/>
        </w:rPr>
        <w:t xml:space="preserve">Two other American </w:t>
      </w:r>
      <w:r w:rsidRPr="00BC53A5">
        <w:rPr>
          <w:rStyle w:val="Emphasis"/>
        </w:rPr>
        <w:t>technology giants</w:t>
      </w:r>
      <w:r w:rsidRPr="00BC53A5">
        <w:rPr>
          <w:rStyle w:val="StyleUnderline"/>
        </w:rPr>
        <w:t xml:space="preserve">, </w:t>
      </w:r>
      <w:r w:rsidRPr="00BC53A5">
        <w:rPr>
          <w:rStyle w:val="Emphasis"/>
        </w:rPr>
        <w:t>Google</w:t>
      </w:r>
      <w:r w:rsidRPr="00BC53A5">
        <w:rPr>
          <w:rStyle w:val="StyleUnderline"/>
        </w:rPr>
        <w:t xml:space="preserve"> and </w:t>
      </w:r>
      <w:r w:rsidRPr="00BC53A5">
        <w:rPr>
          <w:rStyle w:val="Emphasis"/>
        </w:rPr>
        <w:t>Facebook</w:t>
      </w:r>
      <w:r w:rsidRPr="00BC53A5">
        <w:rPr>
          <w:rStyle w:val="StyleUnderline"/>
        </w:rPr>
        <w:t xml:space="preserve">, would have to give up their cherished dreams of equal access behind China’s “Great </w:t>
      </w:r>
      <w:r w:rsidRPr="00BC53A5">
        <w:rPr>
          <w:rStyle w:val="StyleUnderline"/>
        </w:rPr>
        <w:lastRenderedPageBreak/>
        <w:t>Firewall,” and Hollywood studios</w:t>
      </w:r>
      <w:r w:rsidRPr="00BC53A5">
        <w:rPr>
          <w:sz w:val="16"/>
        </w:rPr>
        <w:t xml:space="preserve">, already accused of self-censorship to gain investment such as Dalian Wanda’s recent purchase of Legendary Entertainment for $3.5 billion, </w:t>
      </w:r>
      <w:r w:rsidRPr="00BC53A5">
        <w:rPr>
          <w:rStyle w:val="StyleUnderline"/>
        </w:rPr>
        <w:t>would find themselves banned from the world’s fastest-growing film</w:t>
      </w:r>
      <w:r w:rsidRPr="00BC53A5">
        <w:rPr>
          <w:sz w:val="16"/>
        </w:rPr>
        <w:t xml:space="preserve"> market.</w:t>
      </w:r>
    </w:p>
    <w:p w14:paraId="7EE6351E" w14:textId="77777777" w:rsidR="00530E9F" w:rsidRPr="00BC53A5" w:rsidRDefault="00530E9F" w:rsidP="00530E9F">
      <w:pPr>
        <w:rPr>
          <w:rStyle w:val="StyleUnderline"/>
        </w:rPr>
      </w:pPr>
      <w:r w:rsidRPr="00BC53A5">
        <w:rPr>
          <w:rStyle w:val="StyleUnderline"/>
        </w:rPr>
        <w:t xml:space="preserve">Approximately </w:t>
      </w:r>
      <w:r w:rsidRPr="00BC53A5">
        <w:rPr>
          <w:rStyle w:val="Emphasis"/>
          <w:highlight w:val="cyan"/>
        </w:rPr>
        <w:t>60 percent</w:t>
      </w:r>
      <w:r w:rsidRPr="00BC53A5">
        <w:rPr>
          <w:rStyle w:val="StyleUnderline"/>
          <w:highlight w:val="cyan"/>
        </w:rPr>
        <w:t xml:space="preserve"> of</w:t>
      </w:r>
      <w:r w:rsidRPr="00BC53A5">
        <w:rPr>
          <w:rStyle w:val="StyleUnderline"/>
        </w:rPr>
        <w:t xml:space="preserve"> the </w:t>
      </w:r>
      <w:r w:rsidRPr="00BC53A5">
        <w:rPr>
          <w:rStyle w:val="StyleUnderline"/>
          <w:highlight w:val="cyan"/>
        </w:rPr>
        <w:t xml:space="preserve">Fortune 500’s </w:t>
      </w:r>
      <w:r w:rsidRPr="00BC53A5">
        <w:rPr>
          <w:rStyle w:val="Emphasis"/>
          <w:highlight w:val="cyan"/>
        </w:rPr>
        <w:t>revenues</w:t>
      </w:r>
      <w:r w:rsidRPr="00BC53A5">
        <w:rPr>
          <w:rStyle w:val="StyleUnderline"/>
          <w:highlight w:val="cyan"/>
        </w:rPr>
        <w:t xml:space="preserve"> come from </w:t>
      </w:r>
      <w:r w:rsidRPr="00BC53A5">
        <w:rPr>
          <w:rStyle w:val="Emphasis"/>
          <w:highlight w:val="cyan"/>
        </w:rPr>
        <w:t>overseas</w:t>
      </w:r>
      <w:r w:rsidRPr="00BC53A5">
        <w:rPr>
          <w:rStyle w:val="Emphasis"/>
        </w:rPr>
        <w:t xml:space="preserve"> sales</w:t>
      </w:r>
      <w:r w:rsidRPr="00BC53A5">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BC53A5">
        <w:rPr>
          <w:rStyle w:val="Emphasis"/>
        </w:rPr>
        <w:t xml:space="preserve">Direct </w:t>
      </w:r>
      <w:r w:rsidRPr="00BC53A5">
        <w:rPr>
          <w:rStyle w:val="Emphasis"/>
          <w:highlight w:val="cyan"/>
        </w:rPr>
        <w:t>confrontation</w:t>
      </w:r>
      <w:r w:rsidRPr="00BC53A5">
        <w:rPr>
          <w:rStyle w:val="StyleUnderline"/>
          <w:highlight w:val="cyan"/>
        </w:rPr>
        <w:t xml:space="preserve"> is</w:t>
      </w:r>
      <w:r w:rsidRPr="00BC53A5">
        <w:rPr>
          <w:rStyle w:val="StyleUnderline"/>
        </w:rPr>
        <w:t xml:space="preserve"> thus </w:t>
      </w:r>
      <w:r w:rsidRPr="00BC53A5">
        <w:rPr>
          <w:rStyle w:val="Emphasis"/>
          <w:highlight w:val="cyan"/>
        </w:rPr>
        <w:t>not in anyone’s interest</w:t>
      </w:r>
      <w:r w:rsidRPr="00BC53A5">
        <w:rPr>
          <w:rStyle w:val="StyleUnderline"/>
        </w:rPr>
        <w:t xml:space="preserve"> so long as China needs peace for growth, America needs China for its hardware and everyone relies on shipping through the South China Sea.</w:t>
      </w:r>
    </w:p>
    <w:p w14:paraId="6090BB14" w14:textId="77777777" w:rsidR="00530E9F" w:rsidRPr="00BC53A5" w:rsidRDefault="00530E9F" w:rsidP="00530E9F">
      <w:pPr>
        <w:rPr>
          <w:sz w:val="16"/>
        </w:rPr>
      </w:pPr>
      <w:r w:rsidRPr="00BC53A5">
        <w:rPr>
          <w:rStyle w:val="StyleUnderline"/>
          <w:highlight w:val="cyan"/>
        </w:rPr>
        <w:t>Supply chains</w:t>
      </w:r>
      <w:r w:rsidRPr="00BC53A5">
        <w:rPr>
          <w:rStyle w:val="StyleUnderline"/>
        </w:rPr>
        <w:t xml:space="preserve"> thus </w:t>
      </w:r>
      <w:r w:rsidRPr="00BC53A5">
        <w:rPr>
          <w:rStyle w:val="StyleUnderline"/>
          <w:highlight w:val="cyan"/>
        </w:rPr>
        <w:t>diminish</w:t>
      </w:r>
      <w:r w:rsidRPr="00BC53A5">
        <w:rPr>
          <w:rStyle w:val="StyleUnderline"/>
        </w:rPr>
        <w:t xml:space="preserve"> the </w:t>
      </w:r>
      <w:r w:rsidRPr="00BC53A5">
        <w:rPr>
          <w:rStyle w:val="Emphasis"/>
          <w:highlight w:val="cyan"/>
        </w:rPr>
        <w:t>incentives for conflict</w:t>
      </w:r>
      <w:r w:rsidRPr="00BC53A5">
        <w:rPr>
          <w:sz w:val="16"/>
          <w:highlight w:val="cyan"/>
        </w:rPr>
        <w:t xml:space="preserve">. </w:t>
      </w:r>
      <w:r w:rsidRPr="00BC53A5">
        <w:rPr>
          <w:rStyle w:val="StyleUnderline"/>
          <w:highlight w:val="cyan"/>
        </w:rPr>
        <w:t xml:space="preserve">Leaders think twice, and </w:t>
      </w:r>
      <w:r w:rsidRPr="00BC53A5">
        <w:rPr>
          <w:rStyle w:val="Emphasis"/>
          <w:highlight w:val="cyan"/>
        </w:rPr>
        <w:t>step back</w:t>
      </w:r>
      <w:r w:rsidRPr="00BC53A5">
        <w:rPr>
          <w:rStyle w:val="Emphasis"/>
        </w:rPr>
        <w:t xml:space="preserve"> from the brink</w:t>
      </w:r>
      <w:r w:rsidRPr="00BC53A5">
        <w:rPr>
          <w:rStyle w:val="StyleUnderline"/>
        </w:rPr>
        <w:t xml:space="preserve">. The </w:t>
      </w:r>
      <w:r w:rsidRPr="00BC53A5">
        <w:rPr>
          <w:rStyle w:val="StyleUnderline"/>
          <w:highlight w:val="cyan"/>
        </w:rPr>
        <w:t>growing</w:t>
      </w:r>
      <w:r w:rsidRPr="00BC53A5">
        <w:rPr>
          <w:rStyle w:val="StyleUnderline"/>
        </w:rPr>
        <w:t xml:space="preserve"> depth of </w:t>
      </w:r>
      <w:r w:rsidRPr="00BC53A5">
        <w:rPr>
          <w:rStyle w:val="Emphasis"/>
          <w:highlight w:val="cyan"/>
        </w:rPr>
        <w:t>global cross-border trade</w:t>
      </w:r>
      <w:r w:rsidRPr="00BC53A5">
        <w:rPr>
          <w:rStyle w:val="Emphasis"/>
        </w:rPr>
        <w:t xml:space="preserve"> and investment</w:t>
      </w:r>
      <w:r w:rsidRPr="00BC53A5">
        <w:rPr>
          <w:rStyle w:val="StyleUnderline"/>
        </w:rPr>
        <w:t xml:space="preserve"> </w:t>
      </w:r>
      <w:r w:rsidRPr="00BC53A5">
        <w:rPr>
          <w:rStyle w:val="StyleUnderline"/>
          <w:highlight w:val="cyan"/>
        </w:rPr>
        <w:t xml:space="preserve">make </w:t>
      </w:r>
      <w:r w:rsidRPr="00BC53A5">
        <w:rPr>
          <w:rStyle w:val="Emphasis"/>
          <w:highlight w:val="cyan"/>
        </w:rPr>
        <w:t>geopolitics</w:t>
      </w:r>
      <w:r w:rsidRPr="00BC53A5">
        <w:rPr>
          <w:rStyle w:val="StyleUnderline"/>
        </w:rPr>
        <w:t xml:space="preserve"> much </w:t>
      </w:r>
      <w:r w:rsidRPr="00BC53A5">
        <w:rPr>
          <w:rStyle w:val="Emphasis"/>
          <w:highlight w:val="cyan"/>
        </w:rPr>
        <w:t>more complex</w:t>
      </w:r>
      <w:r w:rsidRPr="00BC53A5">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2B65DFC9" w14:textId="77777777" w:rsidR="00530E9F" w:rsidRPr="00BC53A5" w:rsidRDefault="00530E9F" w:rsidP="00530E9F">
      <w:pPr>
        <w:rPr>
          <w:sz w:val="16"/>
        </w:rPr>
      </w:pPr>
      <w:r w:rsidRPr="00BC53A5">
        <w:rPr>
          <w:sz w:val="16"/>
        </w:rPr>
        <w:t xml:space="preserve">The common-sense truth is that while leaders talk about “red lines” for public consumption, and navies come dangerously close to trading direct fire, </w:t>
      </w:r>
      <w:r w:rsidRPr="00BC53A5">
        <w:rPr>
          <w:rStyle w:val="StyleUnderline"/>
        </w:rPr>
        <w:t xml:space="preserve">global </w:t>
      </w:r>
      <w:r w:rsidRPr="00BC53A5">
        <w:rPr>
          <w:rStyle w:val="Emphasis"/>
          <w:highlight w:val="cyan"/>
        </w:rPr>
        <w:t>market integration</w:t>
      </w:r>
      <w:r w:rsidRPr="00BC53A5">
        <w:rPr>
          <w:rStyle w:val="StyleUnderline"/>
          <w:highlight w:val="cyan"/>
        </w:rPr>
        <w:t xml:space="preserve"> churns forward, knowing</w:t>
      </w:r>
      <w:r w:rsidRPr="00BC53A5">
        <w:rPr>
          <w:rStyle w:val="StyleUnderline"/>
        </w:rPr>
        <w:t xml:space="preserve"> that </w:t>
      </w:r>
      <w:r w:rsidRPr="00BC53A5">
        <w:rPr>
          <w:rStyle w:val="StyleUnderline"/>
          <w:highlight w:val="cyan"/>
        </w:rPr>
        <w:t xml:space="preserve">there are two kinds of </w:t>
      </w:r>
      <w:r w:rsidRPr="00BC53A5">
        <w:rPr>
          <w:rStyle w:val="Emphasis"/>
          <w:highlight w:val="cyan"/>
        </w:rPr>
        <w:t>mutually assured destruction</w:t>
      </w:r>
      <w:r w:rsidRPr="00BC53A5">
        <w:rPr>
          <w:rStyle w:val="StyleUnderline"/>
        </w:rPr>
        <w:t xml:space="preserve"> at play: </w:t>
      </w:r>
      <w:r w:rsidRPr="00BC53A5">
        <w:rPr>
          <w:rStyle w:val="Emphasis"/>
          <w:highlight w:val="cyan"/>
        </w:rPr>
        <w:t>military</w:t>
      </w:r>
      <w:r w:rsidRPr="00BC53A5">
        <w:rPr>
          <w:rStyle w:val="StyleUnderline"/>
          <w:highlight w:val="cyan"/>
        </w:rPr>
        <w:t xml:space="preserve"> and </w:t>
      </w:r>
      <w:r w:rsidRPr="00BC53A5">
        <w:rPr>
          <w:rStyle w:val="Emphasis"/>
          <w:highlight w:val="cyan"/>
        </w:rPr>
        <w:t>economic</w:t>
      </w:r>
      <w:r w:rsidRPr="00BC53A5">
        <w:rPr>
          <w:sz w:val="16"/>
        </w:rPr>
        <w:t xml:space="preserve">. Military maneuvers don’t tell us enough about what drives leverage among great powers nor what they are willing to fight over. </w:t>
      </w:r>
      <w:r w:rsidRPr="00BC53A5">
        <w:rPr>
          <w:rStyle w:val="StyleUnderline"/>
        </w:rPr>
        <w:t xml:space="preserve">The </w:t>
      </w:r>
      <w:r w:rsidRPr="00BC53A5">
        <w:rPr>
          <w:rStyle w:val="StyleUnderline"/>
          <w:highlight w:val="cyan"/>
        </w:rPr>
        <w:t>tangled complexities</w:t>
      </w:r>
      <w:r w:rsidRPr="00BC53A5">
        <w:rPr>
          <w:rStyle w:val="StyleUnderline"/>
        </w:rPr>
        <w:t xml:space="preserve"> of today’s system </w:t>
      </w:r>
      <w:r w:rsidRPr="00BC53A5">
        <w:rPr>
          <w:rStyle w:val="StyleUnderline"/>
          <w:highlight w:val="cyan"/>
        </w:rPr>
        <w:t xml:space="preserve">force leaders to </w:t>
      </w:r>
      <w:r w:rsidRPr="00BC53A5">
        <w:rPr>
          <w:rStyle w:val="Emphasis"/>
          <w:highlight w:val="cyan"/>
        </w:rPr>
        <w:t>think beyond borders</w:t>
      </w:r>
      <w:r w:rsidRPr="00BC53A5">
        <w:rPr>
          <w:rStyle w:val="StyleUnderline"/>
        </w:rPr>
        <w:t xml:space="preserve"> and make </w:t>
      </w:r>
      <w:r w:rsidRPr="00BC53A5">
        <w:rPr>
          <w:rStyle w:val="Emphasis"/>
        </w:rPr>
        <w:t>functional calculations</w:t>
      </w:r>
      <w:r w:rsidRPr="00BC53A5">
        <w:rPr>
          <w:rStyle w:val="StyleUnderline"/>
        </w:rPr>
        <w:t xml:space="preserve"> about the cost-benefit utility of their strategies</w:t>
      </w:r>
      <w:r w:rsidRPr="00BC53A5">
        <w:rPr>
          <w:sz w:val="16"/>
        </w:rPr>
        <w:t>—knowing full well that supply-chain warfare involves not just an enemy “over there” but also one’s own deep interests “over there.”</w:t>
      </w:r>
    </w:p>
    <w:p w14:paraId="7E46DC9C" w14:textId="77777777" w:rsidR="00530E9F" w:rsidRPr="00BC53A5" w:rsidRDefault="00530E9F" w:rsidP="00530E9F">
      <w:pPr>
        <w:rPr>
          <w:sz w:val="16"/>
        </w:rPr>
      </w:pPr>
      <w:r w:rsidRPr="00BC53A5">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7F8A4E85" w14:textId="77777777" w:rsidR="00530E9F" w:rsidRPr="00BC53A5" w:rsidRDefault="00530E9F" w:rsidP="00530E9F">
      <w:pPr>
        <w:rPr>
          <w:sz w:val="16"/>
        </w:rPr>
      </w:pPr>
      <w:r w:rsidRPr="00BC53A5">
        <w:rPr>
          <w:rStyle w:val="StyleUnderline"/>
        </w:rPr>
        <w:t xml:space="preserve">It is </w:t>
      </w:r>
      <w:r w:rsidRPr="00BC53A5">
        <w:rPr>
          <w:rStyle w:val="Emphasis"/>
        </w:rPr>
        <w:t>well documented</w:t>
      </w:r>
      <w:r w:rsidRPr="00BC53A5">
        <w:rPr>
          <w:rStyle w:val="StyleUnderline"/>
        </w:rPr>
        <w:t xml:space="preserve"> that </w:t>
      </w:r>
      <w:r w:rsidRPr="00BC53A5">
        <w:rPr>
          <w:rStyle w:val="StyleUnderline"/>
          <w:highlight w:val="cyan"/>
        </w:rPr>
        <w:t>the</w:t>
      </w:r>
      <w:r w:rsidRPr="00BC53A5">
        <w:rPr>
          <w:rStyle w:val="StyleUnderline"/>
        </w:rPr>
        <w:t xml:space="preserve"> </w:t>
      </w:r>
      <w:r w:rsidRPr="00BC53A5">
        <w:rPr>
          <w:rStyle w:val="Emphasis"/>
        </w:rPr>
        <w:t>number</w:t>
      </w:r>
      <w:r w:rsidRPr="00BC53A5">
        <w:rPr>
          <w:rStyle w:val="StyleUnderline"/>
        </w:rPr>
        <w:t xml:space="preserve"> and </w:t>
      </w:r>
      <w:r w:rsidRPr="00BC53A5">
        <w:rPr>
          <w:rStyle w:val="Emphasis"/>
          <w:highlight w:val="cyan"/>
        </w:rPr>
        <w:t>frequency</w:t>
      </w:r>
      <w:r w:rsidRPr="00BC53A5">
        <w:rPr>
          <w:rStyle w:val="StyleUnderline"/>
          <w:highlight w:val="cyan"/>
        </w:rPr>
        <w:t xml:space="preserve"> of </w:t>
      </w:r>
      <w:r w:rsidRPr="00BC53A5">
        <w:rPr>
          <w:rStyle w:val="Emphasis"/>
          <w:highlight w:val="cyan"/>
        </w:rPr>
        <w:t>interstate wars</w:t>
      </w:r>
      <w:r w:rsidRPr="00BC53A5">
        <w:rPr>
          <w:rStyle w:val="StyleUnderline"/>
          <w:highlight w:val="cyan"/>
        </w:rPr>
        <w:t xml:space="preserve"> has fallen to</w:t>
      </w:r>
      <w:r w:rsidRPr="00BC53A5">
        <w:rPr>
          <w:rStyle w:val="StyleUnderline"/>
        </w:rPr>
        <w:t xml:space="preserve"> </w:t>
      </w:r>
      <w:r w:rsidRPr="00BC53A5">
        <w:rPr>
          <w:rStyle w:val="Emphasis"/>
        </w:rPr>
        <w:t xml:space="preserve">nearly </w:t>
      </w:r>
      <w:r w:rsidRPr="00BC53A5">
        <w:rPr>
          <w:rStyle w:val="Emphasis"/>
          <w:highlight w:val="cyan"/>
        </w:rPr>
        <w:t>zero</w:t>
      </w:r>
      <w:r w:rsidRPr="00BC53A5">
        <w:rPr>
          <w:rStyle w:val="StyleUnderline"/>
          <w:highlight w:val="cyan"/>
        </w:rPr>
        <w:t>. Equally important</w:t>
      </w:r>
      <w:r w:rsidRPr="00BC53A5">
        <w:rPr>
          <w:rStyle w:val="StyleUnderline"/>
        </w:rPr>
        <w:t>,</w:t>
      </w:r>
      <w:r w:rsidRPr="00BC53A5">
        <w:rPr>
          <w:sz w:val="16"/>
        </w:rPr>
        <w:t xml:space="preserve"> but far less discussed, </w:t>
      </w:r>
      <w:r w:rsidRPr="00BC53A5">
        <w:rPr>
          <w:rStyle w:val="StyleUnderline"/>
          <w:highlight w:val="cyan"/>
        </w:rPr>
        <w:t>is</w:t>
      </w:r>
      <w:r w:rsidRPr="00BC53A5">
        <w:rPr>
          <w:rStyle w:val="StyleUnderline"/>
        </w:rPr>
        <w:t xml:space="preserve"> our </w:t>
      </w:r>
      <w:r w:rsidRPr="00BC53A5">
        <w:rPr>
          <w:rStyle w:val="StyleUnderline"/>
          <w:highlight w:val="cyan"/>
        </w:rPr>
        <w:t>ability to</w:t>
      </w:r>
      <w:r w:rsidRPr="00BC53A5">
        <w:rPr>
          <w:rStyle w:val="StyleUnderline"/>
        </w:rPr>
        <w:t xml:space="preserve"> </w:t>
      </w:r>
      <w:r w:rsidRPr="00BC53A5">
        <w:rPr>
          <w:rStyle w:val="Emphasis"/>
        </w:rPr>
        <w:t>ring-fence conflicts</w:t>
      </w:r>
      <w:r w:rsidRPr="00BC53A5">
        <w:rPr>
          <w:rStyle w:val="StyleUnderline"/>
        </w:rPr>
        <w:t xml:space="preserve">, </w:t>
      </w:r>
      <w:r w:rsidRPr="00BC53A5">
        <w:rPr>
          <w:rStyle w:val="Emphasis"/>
          <w:highlight w:val="cyan"/>
        </w:rPr>
        <w:t>contain</w:t>
      </w:r>
      <w:r w:rsidRPr="00BC53A5">
        <w:rPr>
          <w:rStyle w:val="Emphasis"/>
        </w:rPr>
        <w:t xml:space="preserve">ing </w:t>
      </w:r>
      <w:r w:rsidRPr="00BC53A5">
        <w:rPr>
          <w:rStyle w:val="Emphasis"/>
          <w:highlight w:val="cyan"/>
        </w:rPr>
        <w:t>them</w:t>
      </w:r>
      <w:r w:rsidRPr="00BC53A5">
        <w:rPr>
          <w:rStyle w:val="StyleUnderline"/>
          <w:highlight w:val="cyan"/>
        </w:rPr>
        <w:t xml:space="preserve"> at the </w:t>
      </w:r>
      <w:r w:rsidRPr="00BC53A5">
        <w:rPr>
          <w:rStyle w:val="Emphasis"/>
          <w:highlight w:val="cyan"/>
        </w:rPr>
        <w:t>local</w:t>
      </w:r>
      <w:r w:rsidRPr="00BC53A5">
        <w:rPr>
          <w:rStyle w:val="StyleUnderline"/>
          <w:highlight w:val="cyan"/>
        </w:rPr>
        <w:t xml:space="preserve"> or </w:t>
      </w:r>
      <w:r w:rsidRPr="00BC53A5">
        <w:rPr>
          <w:rStyle w:val="Emphasis"/>
          <w:highlight w:val="cyan"/>
        </w:rPr>
        <w:t>regional</w:t>
      </w:r>
      <w:r w:rsidRPr="00BC53A5">
        <w:rPr>
          <w:rStyle w:val="StyleUnderline"/>
          <w:highlight w:val="cyan"/>
        </w:rPr>
        <w:t xml:space="preserve"> level rather than allowing them to </w:t>
      </w:r>
      <w:r w:rsidRPr="00BC53A5">
        <w:rPr>
          <w:rStyle w:val="Emphasis"/>
          <w:highlight w:val="cyan"/>
        </w:rPr>
        <w:t>spillover</w:t>
      </w:r>
      <w:r w:rsidRPr="00BC53A5">
        <w:rPr>
          <w:rStyle w:val="StyleUnderline"/>
        </w:rPr>
        <w:t xml:space="preserve"> too widely or </w:t>
      </w:r>
      <w:r w:rsidRPr="00BC53A5">
        <w:rPr>
          <w:rStyle w:val="Emphasis"/>
        </w:rPr>
        <w:t>escalate</w:t>
      </w:r>
      <w:r w:rsidRPr="00BC53A5">
        <w:rPr>
          <w:sz w:val="16"/>
        </w:rPr>
        <w:t xml:space="preserve"> too sharply. The one genuine international conflict of the past several years, between </w:t>
      </w:r>
      <w:r w:rsidRPr="00BC53A5">
        <w:rPr>
          <w:rStyle w:val="StyleUnderline"/>
        </w:rPr>
        <w:t>Russia and Ukraine, is an example</w:t>
      </w:r>
      <w:r w:rsidRPr="00BC53A5">
        <w:rPr>
          <w:sz w:val="16"/>
        </w:rPr>
        <w:t xml:space="preserve"> of this. </w:t>
      </w:r>
      <w:r w:rsidRPr="00BC53A5">
        <w:rPr>
          <w:rStyle w:val="StyleUnderline"/>
        </w:rPr>
        <w:t>Russia has not invaded the Baltics, marched into Poland, shut off gas to Europe</w:t>
      </w:r>
      <w:r w:rsidRPr="00BC53A5">
        <w:rPr>
          <w:sz w:val="16"/>
        </w:rPr>
        <w:t xml:space="preserve"> in the winter or otherwise cleaved the European Union. </w:t>
      </w:r>
      <w:r w:rsidRPr="00BC53A5">
        <w:rPr>
          <w:rStyle w:val="StyleUnderline"/>
        </w:rPr>
        <w:t>Russia lacks the capacity to do so, and knows the repercussions of overreach</w:t>
      </w:r>
      <w:r w:rsidRPr="00BC53A5">
        <w:rPr>
          <w:sz w:val="16"/>
        </w:rPr>
        <w:t>.</w:t>
      </w:r>
    </w:p>
    <w:p w14:paraId="77F33C46" w14:textId="77777777" w:rsidR="00530E9F" w:rsidRPr="00BC53A5" w:rsidRDefault="00530E9F" w:rsidP="00530E9F">
      <w:pPr>
        <w:rPr>
          <w:sz w:val="16"/>
        </w:rPr>
      </w:pPr>
      <w:r w:rsidRPr="00BC53A5">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495C424A" w14:textId="77777777" w:rsidR="00530E9F" w:rsidRPr="00BC53A5" w:rsidRDefault="00530E9F" w:rsidP="00530E9F">
      <w:pPr>
        <w:rPr>
          <w:sz w:val="16"/>
        </w:rPr>
      </w:pPr>
      <w:r w:rsidRPr="00BC53A5">
        <w:rPr>
          <w:rStyle w:val="StyleUnderline"/>
          <w:highlight w:val="cyan"/>
        </w:rPr>
        <w:t>A</w:t>
      </w:r>
      <w:r w:rsidRPr="00BC53A5">
        <w:rPr>
          <w:rStyle w:val="StyleUnderline"/>
        </w:rPr>
        <w:t xml:space="preserve"> far </w:t>
      </w:r>
      <w:r w:rsidRPr="00BC53A5">
        <w:rPr>
          <w:rStyle w:val="StyleUnderline"/>
          <w:highlight w:val="cyan"/>
        </w:rPr>
        <w:t xml:space="preserve">more </w:t>
      </w:r>
      <w:r w:rsidRPr="00BC53A5">
        <w:rPr>
          <w:rStyle w:val="Emphasis"/>
          <w:highlight w:val="cyan"/>
        </w:rPr>
        <w:t>important driver</w:t>
      </w:r>
      <w:r w:rsidRPr="00BC53A5">
        <w:rPr>
          <w:rStyle w:val="StyleUnderline"/>
          <w:highlight w:val="cyan"/>
        </w:rPr>
        <w:t xml:space="preserve"> of</w:t>
      </w:r>
      <w:r w:rsidRPr="00BC53A5">
        <w:rPr>
          <w:rStyle w:val="StyleUnderline"/>
        </w:rPr>
        <w:t xml:space="preserve"> the </w:t>
      </w:r>
      <w:r w:rsidRPr="00BC53A5">
        <w:rPr>
          <w:rStyle w:val="StyleUnderline"/>
          <w:highlight w:val="cyan"/>
        </w:rPr>
        <w:t>long-term</w:t>
      </w:r>
      <w:r w:rsidRPr="00BC53A5">
        <w:rPr>
          <w:rStyle w:val="StyleUnderline"/>
        </w:rPr>
        <w:t xml:space="preserve"> geopolitical </w:t>
      </w:r>
      <w:r w:rsidRPr="00BC53A5">
        <w:rPr>
          <w:rStyle w:val="StyleUnderline"/>
          <w:highlight w:val="cyan"/>
        </w:rPr>
        <w:t xml:space="preserve">positioning among </w:t>
      </w:r>
      <w:r w:rsidRPr="00BC53A5">
        <w:rPr>
          <w:rStyle w:val="Emphasis"/>
          <w:highlight w:val="cyan"/>
        </w:rPr>
        <w:t>key powers</w:t>
      </w:r>
      <w:r w:rsidRPr="00BC53A5">
        <w:rPr>
          <w:rStyle w:val="StyleUnderline"/>
          <w:highlight w:val="cyan"/>
        </w:rPr>
        <w:t xml:space="preserve"> is</w:t>
      </w:r>
      <w:r w:rsidRPr="00BC53A5">
        <w:rPr>
          <w:rStyle w:val="StyleUnderline"/>
        </w:rPr>
        <w:t xml:space="preserve"> not their role in any of these minor wars, but </w:t>
      </w:r>
      <w:r w:rsidRPr="00BC53A5">
        <w:rPr>
          <w:rStyle w:val="StyleUnderline"/>
          <w:highlight w:val="cyan"/>
        </w:rPr>
        <w:t>how they play</w:t>
      </w:r>
      <w:r w:rsidRPr="00BC53A5">
        <w:rPr>
          <w:rStyle w:val="StyleUnderline"/>
        </w:rPr>
        <w:t xml:space="preserve"> the great </w:t>
      </w:r>
      <w:r w:rsidRPr="00BC53A5">
        <w:rPr>
          <w:rStyle w:val="Emphasis"/>
          <w:highlight w:val="cyan"/>
        </w:rPr>
        <w:t>supply-chain tug-of-war</w:t>
      </w:r>
      <w:r w:rsidRPr="00BC53A5">
        <w:rPr>
          <w:rStyle w:val="StyleUnderline"/>
        </w:rPr>
        <w:t xml:space="preserve"> that is a far more </w:t>
      </w:r>
      <w:r w:rsidRPr="00BC53A5">
        <w:rPr>
          <w:rStyle w:val="Emphasis"/>
        </w:rPr>
        <w:t>pervasive reality</w:t>
      </w:r>
      <w:r w:rsidRPr="00BC53A5">
        <w:rPr>
          <w:rStyle w:val="StyleUnderline"/>
        </w:rPr>
        <w:t xml:space="preserve"> than international warfare</w:t>
      </w:r>
      <w:r w:rsidRPr="00BC53A5">
        <w:rPr>
          <w:sz w:val="16"/>
        </w:rPr>
        <w:t xml:space="preserve">. Tug-of-war is an apt metaphor for our times. The world’s oldest team sport, its rituals are recorded in ancient stone etchings from Egypt to Greece to China to Guinea. </w:t>
      </w:r>
      <w:r w:rsidRPr="00BC53A5">
        <w:rPr>
          <w:sz w:val="16"/>
        </w:rPr>
        <w:lastRenderedPageBreak/>
        <w:t>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7367EA45" w14:textId="77777777" w:rsidR="00530E9F" w:rsidRPr="00BC53A5" w:rsidRDefault="00530E9F" w:rsidP="00530E9F">
      <w:pPr>
        <w:rPr>
          <w:sz w:val="16"/>
        </w:rPr>
      </w:pPr>
      <w:r w:rsidRPr="00BC53A5">
        <w:rPr>
          <w:rStyle w:val="StyleUnderline"/>
        </w:rPr>
        <w:t xml:space="preserve">The rope in today’s geopolitical tug-of-war is </w:t>
      </w:r>
      <w:r w:rsidRPr="00BC53A5">
        <w:rPr>
          <w:rStyle w:val="Emphasis"/>
        </w:rPr>
        <w:t>connectivity</w:t>
      </w:r>
      <w:r w:rsidRPr="00BC53A5">
        <w:rPr>
          <w:rStyle w:val="StyleUnderline"/>
        </w:rPr>
        <w:t xml:space="preserve">. States want to </w:t>
      </w:r>
      <w:r w:rsidRPr="00BC53A5">
        <w:rPr>
          <w:rStyle w:val="Emphasis"/>
        </w:rPr>
        <w:t>control</w:t>
      </w:r>
      <w:r w:rsidRPr="00BC53A5">
        <w:rPr>
          <w:rStyle w:val="StyleUnderline"/>
        </w:rPr>
        <w:t xml:space="preserve"> the </w:t>
      </w:r>
      <w:r w:rsidRPr="00BC53A5">
        <w:rPr>
          <w:rStyle w:val="Emphasis"/>
        </w:rPr>
        <w:t>transportation</w:t>
      </w:r>
      <w:r w:rsidRPr="00BC53A5">
        <w:rPr>
          <w:rStyle w:val="StyleUnderline"/>
        </w:rPr>
        <w:t xml:space="preserve">, </w:t>
      </w:r>
      <w:r w:rsidRPr="00BC53A5">
        <w:rPr>
          <w:rStyle w:val="Emphasis"/>
        </w:rPr>
        <w:t>energy</w:t>
      </w:r>
      <w:r w:rsidRPr="00BC53A5">
        <w:rPr>
          <w:rStyle w:val="StyleUnderline"/>
        </w:rPr>
        <w:t xml:space="preserve"> and </w:t>
      </w:r>
      <w:r w:rsidRPr="00BC53A5">
        <w:rPr>
          <w:rStyle w:val="Emphasis"/>
        </w:rPr>
        <w:t>communications</w:t>
      </w:r>
      <w:r w:rsidRPr="00BC53A5">
        <w:rPr>
          <w:rStyle w:val="StyleUnderline"/>
        </w:rPr>
        <w:t xml:space="preserve"> infrastructures and </w:t>
      </w:r>
      <w:r w:rsidRPr="00BC53A5">
        <w:rPr>
          <w:rStyle w:val="Emphasis"/>
        </w:rPr>
        <w:t>markets</w:t>
      </w:r>
      <w:r w:rsidRPr="00BC53A5">
        <w:rPr>
          <w:rStyle w:val="StyleUnderline"/>
        </w:rPr>
        <w:t xml:space="preserve"> that enable them to </w:t>
      </w:r>
      <w:r w:rsidRPr="00BC53A5">
        <w:rPr>
          <w:rStyle w:val="Emphasis"/>
        </w:rPr>
        <w:t>acquire resources</w:t>
      </w:r>
      <w:r w:rsidRPr="00BC53A5">
        <w:rPr>
          <w:rStyle w:val="StyleUnderline"/>
        </w:rPr>
        <w:t xml:space="preserve">, </w:t>
      </w:r>
      <w:r w:rsidRPr="00BC53A5">
        <w:rPr>
          <w:rStyle w:val="Emphasis"/>
        </w:rPr>
        <w:t>access markets</w:t>
      </w:r>
      <w:r w:rsidRPr="00BC53A5">
        <w:rPr>
          <w:rStyle w:val="StyleUnderline"/>
        </w:rPr>
        <w:t xml:space="preserve"> and </w:t>
      </w:r>
      <w:r w:rsidRPr="00BC53A5">
        <w:rPr>
          <w:rStyle w:val="Emphasis"/>
        </w:rPr>
        <w:t>move up</w:t>
      </w:r>
      <w:r w:rsidRPr="00BC53A5">
        <w:rPr>
          <w:rStyle w:val="StyleUnderline"/>
        </w:rPr>
        <w:t xml:space="preserve"> the value chain. We don’t fight over the borders that divide us, but rather pull and yank the supply chains that connect us. While very few societies are at war, all societies are</w:t>
      </w:r>
      <w:r w:rsidRPr="00BC53A5">
        <w:rPr>
          <w:sz w:val="16"/>
        </w:rPr>
        <w:t xml:space="preserve"> caught in this global tug-of-war, </w:t>
      </w:r>
      <w:r w:rsidRPr="00BC53A5">
        <w:rPr>
          <w:rStyle w:val="StyleUnderline"/>
        </w:rPr>
        <w:t>competing</w:t>
      </w:r>
      <w:r w:rsidRPr="00BC53A5">
        <w:rPr>
          <w:sz w:val="16"/>
        </w:rPr>
        <w:t xml:space="preserve"> over the flows of money, goods, resources, technology, knowledge and talent transpiring between them.</w:t>
      </w:r>
    </w:p>
    <w:p w14:paraId="74934DA7" w14:textId="77777777" w:rsidR="00530E9F" w:rsidRPr="00BC53A5" w:rsidRDefault="00530E9F" w:rsidP="00530E9F">
      <w:pPr>
        <w:rPr>
          <w:sz w:val="16"/>
        </w:rPr>
      </w:pPr>
      <w:r w:rsidRPr="00BC53A5">
        <w:rPr>
          <w:rStyle w:val="StyleUnderline"/>
        </w:rPr>
        <w:t xml:space="preserve">Wars of connectivity are won by </w:t>
      </w:r>
      <w:r w:rsidRPr="00BC53A5">
        <w:rPr>
          <w:rStyle w:val="Emphasis"/>
        </w:rPr>
        <w:t>economic master planning</w:t>
      </w:r>
      <w:r w:rsidRPr="00BC53A5">
        <w:rPr>
          <w:rStyle w:val="StyleUnderline"/>
        </w:rPr>
        <w:t xml:space="preserve"> rather than military doctrine</w:t>
      </w:r>
      <w:r w:rsidRPr="00BC53A5">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5216F1C8" w14:textId="77777777" w:rsidR="00530E9F" w:rsidRPr="00BC53A5" w:rsidRDefault="00530E9F" w:rsidP="00530E9F">
      <w:pPr>
        <w:rPr>
          <w:sz w:val="16"/>
        </w:rPr>
      </w:pPr>
      <w:r w:rsidRPr="00BC53A5">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55467812" w14:textId="77777777" w:rsidR="00530E9F" w:rsidRPr="00BC53A5" w:rsidRDefault="00530E9F" w:rsidP="00530E9F">
      <w:pPr>
        <w:rPr>
          <w:sz w:val="16"/>
        </w:rPr>
      </w:pPr>
      <w:r w:rsidRPr="00BC53A5">
        <w:rPr>
          <w:rStyle w:val="StyleUnderline"/>
        </w:rPr>
        <w:t>Tug-of-war is still war without end, a marathon without a finish line</w:t>
      </w:r>
      <w:r w:rsidRPr="00BC53A5">
        <w:rPr>
          <w:sz w:val="16"/>
        </w:rPr>
        <w:t>. Winston Churchill once advised that it is always better to “jaw-jaw” than to “war-war,” meaning diplomacy is preferable to conflict. Today’s world is a hybrid of the two: It is an endless tug-tug.</w:t>
      </w:r>
    </w:p>
    <w:p w14:paraId="0B793265" w14:textId="77777777" w:rsidR="00530E9F" w:rsidRPr="00BC53A5" w:rsidRDefault="00530E9F" w:rsidP="00530E9F">
      <w:pPr>
        <w:rPr>
          <w:sz w:val="16"/>
        </w:rPr>
      </w:pPr>
      <w:r w:rsidRPr="00BC53A5">
        <w:rPr>
          <w:rStyle w:val="StyleUnderline"/>
        </w:rPr>
        <w:t xml:space="preserve">The </w:t>
      </w:r>
      <w:r w:rsidRPr="00BC53A5">
        <w:rPr>
          <w:rStyle w:val="Emphasis"/>
        </w:rPr>
        <w:t>future</w:t>
      </w:r>
      <w:r w:rsidRPr="00BC53A5">
        <w:rPr>
          <w:rStyle w:val="StyleUnderline"/>
        </w:rPr>
        <w:t xml:space="preserve"> of </w:t>
      </w:r>
      <w:r w:rsidRPr="00BC53A5">
        <w:rPr>
          <w:rStyle w:val="Emphasis"/>
          <w:highlight w:val="cyan"/>
        </w:rPr>
        <w:t>global stability</w:t>
      </w:r>
      <w:r w:rsidRPr="00BC53A5">
        <w:rPr>
          <w:rStyle w:val="StyleUnderline"/>
          <w:highlight w:val="cyan"/>
        </w:rPr>
        <w:t xml:space="preserve"> hinges on whether great powers</w:t>
      </w:r>
      <w:r w:rsidRPr="00BC53A5">
        <w:rPr>
          <w:rStyle w:val="StyleUnderline"/>
        </w:rPr>
        <w:t xml:space="preserve"> </w:t>
      </w:r>
      <w:r w:rsidRPr="00BC53A5">
        <w:rPr>
          <w:rStyle w:val="Emphasis"/>
        </w:rPr>
        <w:t>think</w:t>
      </w:r>
      <w:r w:rsidRPr="00BC53A5">
        <w:rPr>
          <w:rStyle w:val="StyleUnderline"/>
        </w:rPr>
        <w:t xml:space="preserve"> and </w:t>
      </w:r>
      <w:r w:rsidRPr="00BC53A5">
        <w:rPr>
          <w:rStyle w:val="Emphasis"/>
          <w:highlight w:val="cyan"/>
        </w:rPr>
        <w:t>act</w:t>
      </w:r>
      <w:r w:rsidRPr="00BC53A5">
        <w:rPr>
          <w:rStyle w:val="StyleUnderline"/>
          <w:highlight w:val="cyan"/>
        </w:rPr>
        <w:t xml:space="preserve"> in terms of </w:t>
      </w:r>
      <w:r w:rsidRPr="00BC53A5">
        <w:rPr>
          <w:rStyle w:val="Emphasis"/>
          <w:highlight w:val="cyan"/>
        </w:rPr>
        <w:t>sovereignty</w:t>
      </w:r>
      <w:r w:rsidRPr="00BC53A5">
        <w:rPr>
          <w:rStyle w:val="StyleUnderline"/>
          <w:highlight w:val="cyan"/>
        </w:rPr>
        <w:t xml:space="preserve"> or </w:t>
      </w:r>
      <w:r w:rsidRPr="00BC53A5">
        <w:rPr>
          <w:rStyle w:val="Emphasis"/>
          <w:highlight w:val="cyan"/>
        </w:rPr>
        <w:t>supply chains</w:t>
      </w:r>
      <w:r w:rsidRPr="00BC53A5">
        <w:rPr>
          <w:sz w:val="16"/>
        </w:rPr>
        <w:t>—</w:t>
      </w:r>
      <w:r w:rsidRPr="00BC53A5">
        <w:rPr>
          <w:rStyle w:val="StyleUnderline"/>
          <w:highlight w:val="cyan"/>
        </w:rPr>
        <w:t xml:space="preserve">if they </w:t>
      </w:r>
      <w:r w:rsidRPr="00BC53A5">
        <w:rPr>
          <w:rStyle w:val="Emphasis"/>
          <w:highlight w:val="cyan"/>
        </w:rPr>
        <w:t>learn the benefits</w:t>
      </w:r>
      <w:r w:rsidRPr="00BC53A5">
        <w:rPr>
          <w:rStyle w:val="StyleUnderline"/>
          <w:highlight w:val="cyan"/>
        </w:rPr>
        <w:t xml:space="preserve"> of fighting tug-of-war instead of the real thing</w:t>
      </w:r>
      <w:r w:rsidRPr="00BC53A5">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BC53A5">
        <w:rPr>
          <w:rStyle w:val="StyleUnderline"/>
        </w:rPr>
        <w:t>China’s</w:t>
      </w:r>
      <w:r w:rsidRPr="00BC53A5">
        <w:rPr>
          <w:sz w:val="16"/>
        </w:rPr>
        <w:t xml:space="preserve"> neo-mercantilism today is quite different from the zero-sum European colonial mercantilism of centuries ago: It </w:t>
      </w:r>
      <w:r w:rsidRPr="00BC53A5">
        <w:rPr>
          <w:rStyle w:val="StyleUnderline"/>
        </w:rPr>
        <w:t xml:space="preserve">is the pursuit of catch-up modernization rather than global hegemony. China seeks foreign raw materials and technology, not foreign territory. The </w:t>
      </w:r>
      <w:r w:rsidRPr="00BC53A5">
        <w:rPr>
          <w:rStyle w:val="Emphasis"/>
        </w:rPr>
        <w:t>smoother</w:t>
      </w:r>
      <w:r w:rsidRPr="00BC53A5">
        <w:rPr>
          <w:rStyle w:val="StyleUnderline"/>
        </w:rPr>
        <w:t xml:space="preserve"> the </w:t>
      </w:r>
      <w:r w:rsidRPr="00BC53A5">
        <w:rPr>
          <w:rStyle w:val="Emphasis"/>
        </w:rPr>
        <w:t>supply chains</w:t>
      </w:r>
      <w:r w:rsidRPr="00BC53A5">
        <w:rPr>
          <w:rStyle w:val="StyleUnderline"/>
        </w:rPr>
        <w:t>, the more satisfied China will be</w:t>
      </w:r>
      <w:r w:rsidRPr="00BC53A5">
        <w:rPr>
          <w:sz w:val="16"/>
        </w:rPr>
        <w:t>.</w:t>
      </w:r>
    </w:p>
    <w:p w14:paraId="438EF6BA" w14:textId="77777777" w:rsidR="00530E9F" w:rsidRPr="00BC53A5" w:rsidRDefault="00530E9F" w:rsidP="00530E9F">
      <w:pPr>
        <w:rPr>
          <w:sz w:val="16"/>
        </w:rPr>
      </w:pPr>
      <w:r w:rsidRPr="00BC53A5">
        <w:rPr>
          <w:rStyle w:val="StyleUnderline"/>
        </w:rPr>
        <w:t xml:space="preserve">A </w:t>
      </w:r>
      <w:r w:rsidRPr="00BC53A5">
        <w:rPr>
          <w:rStyle w:val="Emphasis"/>
          <w:highlight w:val="cyan"/>
        </w:rPr>
        <w:t>hyperconnected</w:t>
      </w:r>
      <w:r w:rsidRPr="00BC53A5">
        <w:rPr>
          <w:rStyle w:val="StyleUnderline"/>
          <w:highlight w:val="cyan"/>
        </w:rPr>
        <w:t xml:space="preserve">, </w:t>
      </w:r>
      <w:r w:rsidRPr="00BC53A5">
        <w:rPr>
          <w:rStyle w:val="Emphasis"/>
          <w:highlight w:val="cyan"/>
        </w:rPr>
        <w:t>multipolar world</w:t>
      </w:r>
      <w:r w:rsidRPr="00BC53A5">
        <w:rPr>
          <w:rStyle w:val="StyleUnderline"/>
          <w:highlight w:val="cyan"/>
        </w:rPr>
        <w:t xml:space="preserve"> is uncharted</w:t>
      </w:r>
      <w:r w:rsidRPr="00BC53A5">
        <w:rPr>
          <w:rStyle w:val="StyleUnderline"/>
        </w:rPr>
        <w:t xml:space="preserve"> and dangerous</w:t>
      </w:r>
      <w:r w:rsidRPr="00BC53A5">
        <w:rPr>
          <w:sz w:val="16"/>
        </w:rPr>
        <w:t xml:space="preserve"> territory, </w:t>
      </w:r>
      <w:r w:rsidRPr="00BC53A5">
        <w:rPr>
          <w:rStyle w:val="StyleUnderline"/>
          <w:highlight w:val="cyan"/>
        </w:rPr>
        <w:t>but</w:t>
      </w:r>
      <w:r w:rsidRPr="00BC53A5">
        <w:rPr>
          <w:rStyle w:val="StyleUnderline"/>
        </w:rPr>
        <w:t xml:space="preserve"> the paradox of tug-of-war may be that </w:t>
      </w:r>
      <w:r w:rsidRPr="00BC53A5">
        <w:rPr>
          <w:rStyle w:val="Emphasis"/>
          <w:highlight w:val="cyan"/>
        </w:rPr>
        <w:t>the longer it goes on, the more everyone wins</w:t>
      </w:r>
      <w:r w:rsidRPr="00BC53A5">
        <w:rPr>
          <w:rStyle w:val="StyleUnderline"/>
          <w:highlight w:val="cyan"/>
        </w:rPr>
        <w:t>.</w:t>
      </w:r>
      <w:r w:rsidRPr="00BC53A5">
        <w:rPr>
          <w:rStyle w:val="StyleUnderline"/>
        </w:rPr>
        <w:t xml:space="preserve"> If we play our cards right, </w:t>
      </w:r>
      <w:r w:rsidRPr="00BC53A5">
        <w:rPr>
          <w:rStyle w:val="Emphasis"/>
          <w:highlight w:val="cyan"/>
        </w:rPr>
        <w:t>North Korea</w:t>
      </w:r>
      <w:r w:rsidRPr="00BC53A5">
        <w:rPr>
          <w:rStyle w:val="StyleUnderline"/>
          <w:highlight w:val="cyan"/>
        </w:rPr>
        <w:t xml:space="preserve"> will become a supply-chain condominium</w:t>
      </w:r>
      <w:r w:rsidRPr="00BC53A5">
        <w:rPr>
          <w:rStyle w:val="StyleUnderline"/>
        </w:rPr>
        <w:t xml:space="preserve"> of China</w:t>
      </w:r>
      <w:r w:rsidRPr="00BC53A5">
        <w:rPr>
          <w:sz w:val="16"/>
        </w:rPr>
        <w:t xml:space="preserve"> and South Korea and other investors variously exploiting its tremendous mineral and agricultural resources while modernizing its nascent manufacturing capacity. </w:t>
      </w:r>
      <w:r w:rsidRPr="00BC53A5">
        <w:rPr>
          <w:rStyle w:val="Emphasis"/>
          <w:highlight w:val="cyan"/>
        </w:rPr>
        <w:t>India</w:t>
      </w:r>
      <w:r w:rsidRPr="00BC53A5">
        <w:rPr>
          <w:rStyle w:val="StyleUnderline"/>
          <w:highlight w:val="cyan"/>
        </w:rPr>
        <w:t xml:space="preserve"> and </w:t>
      </w:r>
      <w:r w:rsidRPr="00BC53A5">
        <w:rPr>
          <w:rStyle w:val="Emphasis"/>
          <w:highlight w:val="cyan"/>
        </w:rPr>
        <w:t>Pakistan</w:t>
      </w:r>
      <w:r w:rsidRPr="00BC53A5">
        <w:rPr>
          <w:rStyle w:val="StyleUnderline"/>
          <w:highlight w:val="cyan"/>
        </w:rPr>
        <w:t xml:space="preserve"> will revive</w:t>
      </w:r>
      <w:r w:rsidRPr="00BC53A5">
        <w:rPr>
          <w:rStyle w:val="StyleUnderline"/>
        </w:rPr>
        <w:t xml:space="preserve"> the historic Grand Trunk Road of </w:t>
      </w:r>
      <w:r w:rsidRPr="00BC53A5">
        <w:rPr>
          <w:rStyle w:val="Emphasis"/>
          <w:highlight w:val="cyan"/>
        </w:rPr>
        <w:t>trade linkages</w:t>
      </w:r>
      <w:r w:rsidRPr="00BC53A5">
        <w:rPr>
          <w:rStyle w:val="StyleUnderline"/>
        </w:rPr>
        <w:t xml:space="preserve"> stretching from Afghanistan to Bangladesh, and complete the </w:t>
      </w:r>
      <w:r w:rsidRPr="00BC53A5">
        <w:rPr>
          <w:rStyle w:val="Emphasis"/>
        </w:rPr>
        <w:t>natural gas pipeline</w:t>
      </w:r>
      <w:r w:rsidRPr="00BC53A5">
        <w:rPr>
          <w:rStyle w:val="StyleUnderline"/>
        </w:rPr>
        <w:t xml:space="preserve"> from Iran via Pakistan to India. </w:t>
      </w:r>
      <w:r w:rsidRPr="00BC53A5">
        <w:rPr>
          <w:rStyle w:val="Emphasis"/>
          <w:highlight w:val="cyan"/>
        </w:rPr>
        <w:t>China</w:t>
      </w:r>
      <w:r w:rsidRPr="00BC53A5">
        <w:rPr>
          <w:rStyle w:val="StyleUnderline"/>
          <w:highlight w:val="cyan"/>
        </w:rPr>
        <w:t xml:space="preserve"> and </w:t>
      </w:r>
      <w:r w:rsidRPr="00BC53A5">
        <w:rPr>
          <w:rStyle w:val="Emphasis"/>
          <w:highlight w:val="cyan"/>
        </w:rPr>
        <w:t>Taiwan</w:t>
      </w:r>
      <w:r w:rsidRPr="00BC53A5">
        <w:rPr>
          <w:rStyle w:val="StyleUnderline"/>
          <w:highlight w:val="cyan"/>
        </w:rPr>
        <w:t xml:space="preserve"> will </w:t>
      </w:r>
      <w:r w:rsidRPr="00BC53A5">
        <w:rPr>
          <w:rStyle w:val="Emphasis"/>
          <w:highlight w:val="cyan"/>
        </w:rPr>
        <w:t>deepen</w:t>
      </w:r>
      <w:r w:rsidRPr="00BC53A5">
        <w:rPr>
          <w:rStyle w:val="StyleUnderline"/>
        </w:rPr>
        <w:t xml:space="preserve"> their </w:t>
      </w:r>
      <w:r w:rsidRPr="00BC53A5">
        <w:rPr>
          <w:rStyle w:val="Emphasis"/>
        </w:rPr>
        <w:t xml:space="preserve">supply chain </w:t>
      </w:r>
      <w:r w:rsidRPr="00BC53A5">
        <w:rPr>
          <w:rStyle w:val="Emphasis"/>
          <w:highlight w:val="cyan"/>
        </w:rPr>
        <w:t>linkages</w:t>
      </w:r>
      <w:r w:rsidRPr="00BC53A5">
        <w:rPr>
          <w:rStyle w:val="StyleUnderline"/>
        </w:rPr>
        <w:t xml:space="preserve"> and accept the outstanding differences</w:t>
      </w:r>
      <w:r w:rsidRPr="00BC53A5">
        <w:rPr>
          <w:sz w:val="16"/>
        </w:rPr>
        <w:t xml:space="preserve"> in political systems. </w:t>
      </w:r>
      <w:r w:rsidRPr="00BC53A5">
        <w:rPr>
          <w:rStyle w:val="StyleUnderline"/>
        </w:rPr>
        <w:t xml:space="preserve">And </w:t>
      </w:r>
      <w:r w:rsidRPr="00BC53A5">
        <w:rPr>
          <w:rStyle w:val="Emphasis"/>
          <w:highlight w:val="cyan"/>
        </w:rPr>
        <w:t>China</w:t>
      </w:r>
      <w:r w:rsidRPr="00BC53A5">
        <w:rPr>
          <w:rStyle w:val="StyleUnderline"/>
          <w:highlight w:val="cyan"/>
        </w:rPr>
        <w:t xml:space="preserve"> and </w:t>
      </w:r>
      <w:r w:rsidRPr="00BC53A5">
        <w:rPr>
          <w:rStyle w:val="Emphasis"/>
          <w:highlight w:val="cyan"/>
        </w:rPr>
        <w:t>Japan</w:t>
      </w:r>
      <w:r w:rsidRPr="00BC53A5">
        <w:rPr>
          <w:rStyle w:val="StyleUnderline"/>
        </w:rPr>
        <w:t xml:space="preserve"> will </w:t>
      </w:r>
      <w:r w:rsidRPr="00BC53A5">
        <w:rPr>
          <w:rStyle w:val="Emphasis"/>
          <w:highlight w:val="cyan"/>
        </w:rPr>
        <w:t>settle</w:t>
      </w:r>
      <w:r w:rsidRPr="00BC53A5">
        <w:rPr>
          <w:rStyle w:val="Emphasis"/>
        </w:rPr>
        <w:t xml:space="preserve"> their historical </w:t>
      </w:r>
      <w:r w:rsidRPr="00BC53A5">
        <w:rPr>
          <w:rStyle w:val="Emphasis"/>
          <w:highlight w:val="cyan"/>
        </w:rPr>
        <w:t>grievances</w:t>
      </w:r>
      <w:r w:rsidRPr="00BC53A5">
        <w:rPr>
          <w:rStyle w:val="StyleUnderline"/>
        </w:rPr>
        <w:t xml:space="preserve"> through generational change in leadership</w:t>
      </w:r>
      <w:r w:rsidRPr="00BC53A5">
        <w:rPr>
          <w:sz w:val="16"/>
        </w:rPr>
        <w:t>, and accept with maturity the obvious hierarchy of Asia’s future.</w:t>
      </w:r>
    </w:p>
    <w:p w14:paraId="5E9C1396" w14:textId="51693A12" w:rsidR="00530E9F" w:rsidRDefault="00530E9F" w:rsidP="00530E9F">
      <w:pPr>
        <w:rPr>
          <w:sz w:val="16"/>
        </w:rPr>
      </w:pPr>
      <w:r w:rsidRPr="00BC53A5">
        <w:rPr>
          <w:rStyle w:val="StyleUnderline"/>
        </w:rPr>
        <w:lastRenderedPageBreak/>
        <w:t>Today’s world is full of tension, strife and hostility:</w:t>
      </w:r>
      <w:r w:rsidRPr="00BC53A5">
        <w:rPr>
          <w:sz w:val="16"/>
        </w:rPr>
        <w:t xml:space="preserve"> nuclear standoffs, terrorist insurgencies, collapsing states and tragic civil conflicts. It is healthy to remind ourselves that many of our </w:t>
      </w:r>
      <w:r w:rsidRPr="00BC53A5">
        <w:rPr>
          <w:rStyle w:val="StyleUnderline"/>
        </w:rPr>
        <w:t xml:space="preserve">ongoing </w:t>
      </w:r>
      <w:r w:rsidRPr="00BC53A5">
        <w:rPr>
          <w:rStyle w:val="StyleUnderline"/>
          <w:highlight w:val="cyan"/>
        </w:rPr>
        <w:t xml:space="preserve">flash points could </w:t>
      </w:r>
      <w:r w:rsidRPr="00BC53A5">
        <w:rPr>
          <w:rStyle w:val="Emphasis"/>
          <w:highlight w:val="cyan"/>
        </w:rPr>
        <w:t>potentially escalate</w:t>
      </w:r>
      <w:r w:rsidRPr="00BC53A5">
        <w:rPr>
          <w:sz w:val="16"/>
        </w:rPr>
        <w:t xml:space="preserve"> through unpredictable chain reactions into global conflagration. </w:t>
      </w:r>
      <w:r w:rsidRPr="00BC53A5">
        <w:rPr>
          <w:rStyle w:val="StyleUnderline"/>
          <w:highlight w:val="cyan"/>
        </w:rPr>
        <w:t>But it is</w:t>
      </w:r>
      <w:r w:rsidRPr="00BC53A5">
        <w:rPr>
          <w:rStyle w:val="StyleUnderline"/>
        </w:rPr>
        <w:t xml:space="preserve"> even </w:t>
      </w:r>
      <w:r w:rsidRPr="00BC53A5">
        <w:rPr>
          <w:rStyle w:val="StyleUnderline"/>
          <w:highlight w:val="cyan"/>
        </w:rPr>
        <w:t>more important to pay attention to</w:t>
      </w:r>
      <w:r w:rsidRPr="00BC53A5">
        <w:rPr>
          <w:rStyle w:val="StyleUnderline"/>
        </w:rPr>
        <w:t xml:space="preserve"> what we are doing that prevents </w:t>
      </w:r>
      <w:r w:rsidRPr="00BC53A5">
        <w:rPr>
          <w:rStyle w:val="StyleUnderline"/>
          <w:highlight w:val="cyan"/>
        </w:rPr>
        <w:t xml:space="preserve">the </w:t>
      </w:r>
      <w:r w:rsidRPr="00BC53A5">
        <w:rPr>
          <w:rStyle w:val="Emphasis"/>
          <w:highlight w:val="cyan"/>
        </w:rPr>
        <w:t>unintended slide into disaster</w:t>
      </w:r>
      <w:r w:rsidRPr="00BC53A5">
        <w:rPr>
          <w:sz w:val="16"/>
        </w:rPr>
        <w:t>—</w:t>
      </w:r>
      <w:r w:rsidRPr="00BC53A5">
        <w:rPr>
          <w:rStyle w:val="StyleUnderline"/>
        </w:rPr>
        <w:t xml:space="preserve">and do more of it. </w:t>
      </w:r>
      <w:r w:rsidRPr="00BC53A5">
        <w:rPr>
          <w:rStyle w:val="StyleUnderline"/>
          <w:highlight w:val="cyan"/>
        </w:rPr>
        <w:t xml:space="preserve">The </w:t>
      </w:r>
      <w:r w:rsidRPr="00BC53A5">
        <w:rPr>
          <w:rStyle w:val="Emphasis"/>
          <w:highlight w:val="cyan"/>
        </w:rPr>
        <w:t>future</w:t>
      </w:r>
      <w:r w:rsidRPr="00BC53A5">
        <w:rPr>
          <w:rStyle w:val="Emphasis"/>
        </w:rPr>
        <w:t xml:space="preserve"> of global stability</w:t>
      </w:r>
      <w:r w:rsidRPr="00BC53A5">
        <w:rPr>
          <w:rStyle w:val="StyleUnderline"/>
        </w:rPr>
        <w:t xml:space="preserve"> </w:t>
      </w:r>
      <w:r w:rsidRPr="00BC53A5">
        <w:rPr>
          <w:rStyle w:val="StyleUnderline"/>
          <w:highlight w:val="cyan"/>
        </w:rPr>
        <w:t xml:space="preserve">hinges on whether we </w:t>
      </w:r>
      <w:r w:rsidRPr="00BC53A5">
        <w:rPr>
          <w:rStyle w:val="Emphasis"/>
          <w:highlight w:val="cyan"/>
        </w:rPr>
        <w:t>continue global supply-chain integration</w:t>
      </w:r>
      <w:r w:rsidRPr="00BC53A5">
        <w:rPr>
          <w:rStyle w:val="StyleUnderline"/>
        </w:rPr>
        <w:t xml:space="preserve"> and </w:t>
      </w:r>
      <w:r w:rsidRPr="00BC53A5">
        <w:rPr>
          <w:rStyle w:val="Emphasis"/>
        </w:rPr>
        <w:t>content ourselves</w:t>
      </w:r>
      <w:r w:rsidRPr="00BC53A5">
        <w:rPr>
          <w:rStyle w:val="StyleUnderline"/>
        </w:rPr>
        <w:t xml:space="preserve"> with waging tug-of-war rather than the real thing</w:t>
      </w:r>
      <w:r w:rsidRPr="00BC53A5">
        <w:rPr>
          <w:sz w:val="16"/>
        </w:rPr>
        <w:t>. The world’s oldest team sport has an admirable track record: almost nobody has ever died playing it.</w:t>
      </w:r>
    </w:p>
    <w:p w14:paraId="6EA2405A" w14:textId="77777777" w:rsidR="00530E9F" w:rsidRDefault="00530E9F" w:rsidP="00530E9F">
      <w:pPr>
        <w:pStyle w:val="Heading4"/>
        <w:spacing w:line="278" w:lineRule="atLeast"/>
        <w:rPr>
          <w:rFonts w:cs="Calibri"/>
          <w:color w:val="000000"/>
        </w:rPr>
      </w:pPr>
      <w:r>
        <w:rPr>
          <w:rFonts w:cs="Calibri"/>
          <w:color w:val="000000"/>
        </w:rPr>
        <w:t>Extinction. </w:t>
      </w:r>
    </w:p>
    <w:p w14:paraId="618B9CC0" w14:textId="77777777" w:rsidR="00530E9F" w:rsidRDefault="00530E9F" w:rsidP="00530E9F">
      <w:pPr>
        <w:spacing w:line="235" w:lineRule="atLeast"/>
        <w:rPr>
          <w:color w:val="000000"/>
          <w:szCs w:val="22"/>
        </w:rPr>
      </w:pPr>
      <w:r>
        <w:rPr>
          <w:b/>
          <w:bCs/>
          <w:color w:val="000000"/>
          <w:sz w:val="26"/>
          <w:szCs w:val="26"/>
        </w:rPr>
        <w:t>Klare ’20</w:t>
      </w:r>
      <w:r>
        <w:rPr>
          <w:color w:val="000000"/>
          <w:szCs w:val="22"/>
        </w:rPr>
        <w:t> [Michael; 2020; Professor Emeritus of Peace and World Security Studies Hampshire College, Senior Visiting Fellow at the Arms Control Association, Ph.D. from the Graduate School of the Union Institute; All Hell Breaking Loose: The Pentagon's Perspective on Climate Change, “A World Besieged,” Ch. 1]</w:t>
      </w:r>
    </w:p>
    <w:p w14:paraId="44096CDB" w14:textId="77777777" w:rsidR="00530E9F" w:rsidRDefault="00530E9F" w:rsidP="00530E9F">
      <w:pPr>
        <w:spacing w:line="235" w:lineRule="atLeast"/>
        <w:rPr>
          <w:color w:val="000000"/>
          <w:szCs w:val="22"/>
        </w:rPr>
      </w:pPr>
      <w:r>
        <w:rPr>
          <w:color w:val="000000"/>
          <w:sz w:val="16"/>
          <w:szCs w:val="16"/>
        </w:rPr>
        <w:t>Mass Migration Events</w:t>
      </w:r>
    </w:p>
    <w:p w14:paraId="38A1F81B" w14:textId="77777777" w:rsidR="00530E9F" w:rsidRDefault="00530E9F" w:rsidP="00530E9F">
      <w:pPr>
        <w:spacing w:line="235" w:lineRule="atLeast"/>
        <w:rPr>
          <w:color w:val="000000"/>
          <w:szCs w:val="22"/>
        </w:rPr>
      </w:pPr>
      <w:r>
        <w:rPr>
          <w:color w:val="000000"/>
          <w:sz w:val="16"/>
          <w:szCs w:val="16"/>
        </w:rPr>
        <w:t>Whenever U.S. security analysts have considered the risks of climate change, a perpetual concern has been that </w:t>
      </w:r>
      <w:r>
        <w:rPr>
          <w:color w:val="000000"/>
          <w:szCs w:val="22"/>
          <w:u w:val="single"/>
        </w:rPr>
        <w:t>extreme </w:t>
      </w:r>
      <w:r>
        <w:rPr>
          <w:color w:val="000000"/>
          <w:szCs w:val="22"/>
          <w:u w:val="single"/>
          <w:shd w:val="clear" w:color="auto" w:fill="00FFFF"/>
        </w:rPr>
        <w:t>events</w:t>
      </w:r>
      <w:r>
        <w:rPr>
          <w:color w:val="000000"/>
          <w:sz w:val="16"/>
          <w:szCs w:val="16"/>
        </w:rPr>
        <w:t> and prolonged droughts </w:t>
      </w:r>
      <w:r>
        <w:rPr>
          <w:color w:val="000000"/>
          <w:szCs w:val="22"/>
          <w:u w:val="single"/>
        </w:rPr>
        <w:t>could </w:t>
      </w:r>
      <w:r>
        <w:rPr>
          <w:color w:val="000000"/>
          <w:szCs w:val="22"/>
          <w:u w:val="single"/>
          <w:shd w:val="clear" w:color="auto" w:fill="00FFFF"/>
        </w:rPr>
        <w:t>trigger</w:t>
      </w:r>
      <w:r>
        <w:rPr>
          <w:color w:val="000000"/>
          <w:szCs w:val="22"/>
          <w:u w:val="single"/>
        </w:rPr>
        <w:t> a </w:t>
      </w:r>
      <w:r>
        <w:rPr>
          <w:color w:val="000000"/>
          <w:szCs w:val="22"/>
          <w:u w:val="single"/>
          <w:shd w:val="clear" w:color="auto" w:fill="00FFFF"/>
        </w:rPr>
        <w:t>massive flight</w:t>
      </w:r>
      <w:r>
        <w:rPr>
          <w:color w:val="000000"/>
          <w:szCs w:val="22"/>
          <w:u w:val="single"/>
        </w:rPr>
        <w:t> of desperate people seeking refuge in other locales, </w:t>
      </w:r>
      <w:r>
        <w:rPr>
          <w:color w:val="000000"/>
          <w:szCs w:val="22"/>
          <w:u w:val="single"/>
          <w:shd w:val="clear" w:color="auto" w:fill="00FFFF"/>
        </w:rPr>
        <w:t>provoking </w:t>
      </w:r>
      <w:r>
        <w:rPr>
          <w:b/>
          <w:bCs/>
          <w:color w:val="000000"/>
          <w:szCs w:val="22"/>
          <w:u w:val="single"/>
          <w:bdr w:val="single" w:sz="8" w:space="0" w:color="auto" w:frame="1"/>
          <w:shd w:val="clear" w:color="auto" w:fill="00FFFF"/>
        </w:rPr>
        <w:t>chaos</w:t>
      </w:r>
      <w:r>
        <w:rPr>
          <w:color w:val="000000"/>
          <w:szCs w:val="22"/>
          <w:u w:val="single"/>
        </w:rPr>
        <w:t> and </w:t>
      </w:r>
      <w:r>
        <w:rPr>
          <w:b/>
          <w:bCs/>
          <w:color w:val="000000"/>
          <w:szCs w:val="22"/>
          <w:u w:val="single"/>
          <w:bdr w:val="single" w:sz="8" w:space="0" w:color="auto" w:frame="1"/>
        </w:rPr>
        <w:t>hostility</w:t>
      </w:r>
      <w:r>
        <w:rPr>
          <w:color w:val="000000"/>
          <w:szCs w:val="22"/>
          <w:u w:val="single"/>
        </w:rPr>
        <w:t>wherever they travel</w:t>
      </w:r>
      <w:r>
        <w:rPr>
          <w:color w:val="000000"/>
          <w:sz w:val="16"/>
          <w:szCs w:val="16"/>
        </w:rPr>
        <w:t>. This anxiety was evident in some of the analysts’ earliest public statements on the national security implications of warming, and it has remained a major theme to the present day. In its initial 2007 report on climate change, for example, the CNA Corporation warned that severe climate effects “can fuel migrations in less developed countries, and these </w:t>
      </w:r>
      <w:r>
        <w:rPr>
          <w:color w:val="000000"/>
          <w:szCs w:val="22"/>
          <w:u w:val="single"/>
          <w:shd w:val="clear" w:color="auto" w:fill="00FFFF"/>
        </w:rPr>
        <w:t>migrations</w:t>
      </w:r>
      <w:r>
        <w:rPr>
          <w:color w:val="000000"/>
          <w:szCs w:val="22"/>
          <w:u w:val="single"/>
        </w:rPr>
        <w:t> can </w:t>
      </w:r>
      <w:r>
        <w:rPr>
          <w:color w:val="000000"/>
          <w:szCs w:val="22"/>
          <w:u w:val="single"/>
          <w:shd w:val="clear" w:color="auto" w:fill="00FFFF"/>
        </w:rPr>
        <w:t>lead to </w:t>
      </w:r>
      <w:r>
        <w:rPr>
          <w:b/>
          <w:bCs/>
          <w:color w:val="000000"/>
          <w:szCs w:val="22"/>
          <w:u w:val="single"/>
          <w:bdr w:val="single" w:sz="8" w:space="0" w:color="auto" w:frame="1"/>
          <w:shd w:val="clear" w:color="auto" w:fill="00FFFF"/>
        </w:rPr>
        <w:t>international</w:t>
      </w:r>
      <w:r>
        <w:rPr>
          <w:b/>
          <w:bCs/>
          <w:color w:val="000000"/>
          <w:szCs w:val="22"/>
          <w:u w:val="single"/>
          <w:bdr w:val="single" w:sz="8" w:space="0" w:color="auto" w:frame="1"/>
        </w:rPr>
        <w:t> political </w:t>
      </w:r>
      <w:r>
        <w:rPr>
          <w:b/>
          <w:bCs/>
          <w:color w:val="000000"/>
          <w:szCs w:val="22"/>
          <w:u w:val="single"/>
          <w:bdr w:val="single" w:sz="8" w:space="0" w:color="auto" w:frame="1"/>
          <w:shd w:val="clear" w:color="auto" w:fill="00FFFF"/>
        </w:rPr>
        <w:t>conflict</w:t>
      </w:r>
      <w:r>
        <w:rPr>
          <w:color w:val="000000"/>
          <w:sz w:val="16"/>
          <w:szCs w:val="16"/>
        </w:rPr>
        <w:t>.”59 Defense Secretary Hagel sounded a similar note in his 2014 address to the Conference of the Defense Ministers of the Americas. “Drought and crop failures can leave millions of people without any lifeline, and trigger waves of mass migration,” he declared.60 </w:t>
      </w:r>
    </w:p>
    <w:p w14:paraId="38B808E3" w14:textId="77777777" w:rsidR="00530E9F" w:rsidRDefault="00530E9F" w:rsidP="00530E9F">
      <w:pPr>
        <w:spacing w:line="235" w:lineRule="atLeast"/>
        <w:rPr>
          <w:color w:val="000000"/>
          <w:szCs w:val="22"/>
        </w:rPr>
      </w:pPr>
      <w:r>
        <w:rPr>
          <w:color w:val="000000"/>
          <w:sz w:val="16"/>
          <w:szCs w:val="16"/>
        </w:rPr>
        <w:t>In talking about the risk of mass migrations, U.S. security analysts are typically discussing long-term pressures—such as prolonged drought and coastal erosion—that deprive people of their livelihoods and force them to move elsewhere in search of jobs and income. “When water or food supplies shift or when conditions otherwise deteriorate (as from sea level rise, for example), people will likely move to find more favorable conditions,” the CNA explained.61 The ongoing relocation of impoverished farmers from scorched inland areas to urban centers, for instance, fits this pattern. But American analysts also worry about sudden-onset climate events that would spark rapid, large-scale movements of people from one country to another, setting off a political firestorm. Such destabilizing events, which could become more frequent as global warming advances, are akin to the other types of climate shock waves discussed in this chapter. </w:t>
      </w:r>
    </w:p>
    <w:p w14:paraId="0739C795" w14:textId="77777777" w:rsidR="00530E9F" w:rsidRDefault="00530E9F" w:rsidP="00530E9F">
      <w:pPr>
        <w:spacing w:line="235" w:lineRule="atLeast"/>
        <w:rPr>
          <w:color w:val="000000"/>
          <w:szCs w:val="22"/>
        </w:rPr>
      </w:pPr>
      <w:r>
        <w:rPr>
          <w:color w:val="000000"/>
          <w:szCs w:val="22"/>
          <w:u w:val="single"/>
          <w:shd w:val="clear" w:color="auto" w:fill="00FFFF"/>
        </w:rPr>
        <w:t>A</w:t>
      </w:r>
      <w:r>
        <w:rPr>
          <w:color w:val="000000"/>
          <w:szCs w:val="22"/>
          <w:u w:val="single"/>
        </w:rPr>
        <w:t> </w:t>
      </w:r>
      <w:r>
        <w:rPr>
          <w:b/>
          <w:bCs/>
          <w:color w:val="000000"/>
          <w:szCs w:val="22"/>
          <w:u w:val="single"/>
          <w:bdr w:val="single" w:sz="8" w:space="0" w:color="auto" w:frame="1"/>
        </w:rPr>
        <w:t>migratory </w:t>
      </w:r>
      <w:r>
        <w:rPr>
          <w:b/>
          <w:bCs/>
          <w:color w:val="000000"/>
          <w:szCs w:val="22"/>
          <w:u w:val="single"/>
          <w:bdr w:val="single" w:sz="8" w:space="0" w:color="auto" w:frame="1"/>
          <w:shd w:val="clear" w:color="auto" w:fill="00FFFF"/>
        </w:rPr>
        <w:t>shock wave</w:t>
      </w:r>
      <w:r>
        <w:rPr>
          <w:color w:val="000000"/>
          <w:sz w:val="16"/>
          <w:szCs w:val="16"/>
        </w:rPr>
        <w:t> of this type </w:t>
      </w:r>
      <w:r>
        <w:rPr>
          <w:color w:val="000000"/>
          <w:szCs w:val="22"/>
          <w:u w:val="single"/>
          <w:shd w:val="clear" w:color="auto" w:fill="00FFFF"/>
        </w:rPr>
        <w:t>could</w:t>
      </w:r>
      <w:r>
        <w:rPr>
          <w:color w:val="000000"/>
          <w:szCs w:val="22"/>
          <w:u w:val="single"/>
        </w:rPr>
        <w:t> be </w:t>
      </w:r>
      <w:r>
        <w:rPr>
          <w:b/>
          <w:bCs/>
          <w:color w:val="000000"/>
          <w:szCs w:val="22"/>
          <w:u w:val="single"/>
          <w:bdr w:val="single" w:sz="8" w:space="0" w:color="auto" w:frame="1"/>
          <w:shd w:val="clear" w:color="auto" w:fill="00FFFF"/>
        </w:rPr>
        <w:t>ignite</w:t>
      </w:r>
      <w:r>
        <w:rPr>
          <w:color w:val="000000"/>
          <w:szCs w:val="22"/>
          <w:u w:val="single"/>
        </w:rPr>
        <w:t>d</w:t>
      </w:r>
      <w:r>
        <w:rPr>
          <w:color w:val="000000"/>
          <w:sz w:val="16"/>
          <w:szCs w:val="16"/>
        </w:rPr>
        <w:t> by various kinds of climate events, such as a cluster of severe hurricanes or crop failures. If, under these circumstances, local governments prove unable to provide adequate emergency assistance or collapse entirely, vast numbers of people may simultaneously choose to move to adjacent (or even distant) countries in search of refuge and a new start in life. Some environmentalists are predicting that the numbers of such “climate refugees,” as they have sometimes been termed, could reach into the hundreds of millions as global warming advances; others have cautioned against such predictions, saying the evidence for them is still inconclusive. Whatever the exact numbers, the arrival of large groups of outsiders—many, if not most, in need of substantial assistance—is bound to generate unease and, in all likelihood, hostility in the destination countries. The fact that the newcomers often differ in their race and religion from the natives only adds to the risk of antagonism.62 </w:t>
      </w:r>
    </w:p>
    <w:p w14:paraId="4EAA4DCF" w14:textId="77777777" w:rsidR="00530E9F" w:rsidRDefault="00530E9F" w:rsidP="00530E9F">
      <w:pPr>
        <w:spacing w:line="235" w:lineRule="atLeast"/>
        <w:rPr>
          <w:color w:val="000000"/>
          <w:szCs w:val="22"/>
        </w:rPr>
      </w:pPr>
      <w:r>
        <w:rPr>
          <w:color w:val="000000"/>
          <w:sz w:val="16"/>
          <w:szCs w:val="16"/>
        </w:rPr>
        <w:t xml:space="preserve">A foretaste of what this might look like was provided by the migratory surges from North Africa and the Middle East into southern Europe following the Arab Spring of 2011, as desperate residents of battleground countries such as Libya and Syria sought to escape the fighting and accompanying decline in economic conditions. The situation in Libya was particularly fraught for migrant workers from the Sahel region and sub-Saharan Africa, who made up as much as 10 percent of Libya’s population prior to the revolt against Gadhafi. Those workers (mostly young men) had already fled their own countries because of drought, desertification, and joblessness, seeking low-level positions in various state-backed enterprises in Libya under the old regime. After Gadhafi’s removal, </w:t>
      </w:r>
      <w:r>
        <w:rPr>
          <w:color w:val="000000"/>
          <w:sz w:val="16"/>
          <w:szCs w:val="16"/>
        </w:rPr>
        <w:lastRenderedPageBreak/>
        <w:t>they lost their jobs and faced intense hostility from native Libyans, who viewed them as interlopers and Gadhafi loyalists. Reluctant to return to their own impoverished countries, huge numbers of these migrant workers sought to move farther north, fleeing in rickety ships across the Mediterranean to Europe—where, if they survived the journey, they usually encountered fresh animosity.63 </w:t>
      </w:r>
    </w:p>
    <w:p w14:paraId="7677DE41" w14:textId="77777777" w:rsidR="00530E9F" w:rsidRDefault="00530E9F" w:rsidP="00530E9F">
      <w:pPr>
        <w:spacing w:line="235" w:lineRule="atLeast"/>
        <w:rPr>
          <w:color w:val="000000"/>
          <w:szCs w:val="22"/>
        </w:rPr>
      </w:pPr>
      <w:r>
        <w:rPr>
          <w:color w:val="000000"/>
          <w:sz w:val="16"/>
          <w:szCs w:val="16"/>
        </w:rPr>
        <w:t>An even greater number of people sought to flee the fighting and abysmal living conditions in Syria. Beginning in 2012, and reaching a flood tide in 2015, vast multitudes of desperate Syrians sought to reach the relative security of Europe, mostly by traveling by raft from southwestern Turkey to Lesbos and other Greek islands in the Aegean Sea; from there they sought passage to wealthier European countries farther north, especially Germany, Austria, and Norway. Although welcomed at first by sympathetic Europeans (most notably German chancellor Angela Merkel), the Syrian refugees started arriving in such massive numbers that many residents of the receiving nations turned hostile, embracing measures such as fencing off their borders and using armed police to repel the migrants—steps taken by Hungary in 2015 as hundreds of thousands of refugees moved north from Greece.64 With anti-refugee sentiment growing throughout the region, European officials were forced to adopt ever more stringent means to stem the flow, including mobilizing NATO’s naval fleets to patrol waters of the Aegean Sea and assist the Greek coast guard in blocking migrant vessels from Turkey.65 </w:t>
      </w:r>
    </w:p>
    <w:p w14:paraId="6F965E91" w14:textId="77777777" w:rsidR="00530E9F" w:rsidRDefault="00530E9F" w:rsidP="00530E9F">
      <w:pPr>
        <w:spacing w:line="235" w:lineRule="atLeast"/>
        <w:rPr>
          <w:color w:val="000000"/>
          <w:szCs w:val="22"/>
        </w:rPr>
      </w:pPr>
      <w:r>
        <w:rPr>
          <w:color w:val="000000"/>
          <w:sz w:val="16"/>
          <w:szCs w:val="16"/>
        </w:rPr>
        <w:t>When examining the causes of the massive migrant flood that overwhelmed Europe in 2015, most analysts have concluded that the principal driving forces were the ongoing violence in Syria and the lack of meaningful economic opportunities both there and in transit countries such as Jordan, Lebanon, and Turkey. Nevertheless, some analysts believe that climate change had a contributing role in sparking the migratory shock wave, largely by causing a severe drought in 2007–10 that decimated Syrian agriculture and drove impoverished farmers into overcrowded urban centers, where they helped launch the anti-Assad rebellion.66 “Syria’s drought has destroyed crops, killed livestock and displaced as many as 1.5 million Syrian farmers,” observed John Wendle in Scientific American. “In the process, it touched off the social turmoil that burst into civil war,” impelling millions of people to flee.67 Other analysts discount the role of climate change in provoking the Syrian civil war and resulting migratory impulse, insisting on the primarily political nature of the conflict.68 But even if warming’s role was relatively modest in this case, the events of 2012–15 provide an indication of what we might expect from future migratory shock waves as temperatures rise, farming becomes untenable in vast areas of the planet, and masses of people move about in search of new ways to survive. </w:t>
      </w:r>
    </w:p>
    <w:p w14:paraId="76B6E3B9" w14:textId="77777777" w:rsidR="00530E9F" w:rsidRDefault="00530E9F" w:rsidP="00530E9F">
      <w:pPr>
        <w:spacing w:line="235" w:lineRule="atLeast"/>
        <w:rPr>
          <w:color w:val="000000"/>
          <w:szCs w:val="22"/>
        </w:rPr>
      </w:pPr>
      <w:r>
        <w:rPr>
          <w:color w:val="000000"/>
          <w:sz w:val="16"/>
          <w:szCs w:val="16"/>
        </w:rPr>
        <w:t>While Europe—given its proximity to climate-sensitive areas of Africa and the Middle East—is expected to prove the principal objective of many of these migratory surges, North America is also considered a likely destination for future mass migrations. The CNA Corporation, for example, has suggested that the greatest climate-related threat to American security—other than its direct impacts on the U.S. homeland itself—would arise from the migratory implications of climate disasters occurring in nearby countries, especially in Central America and the Caribbean. As warming advances, it noted, severe climate events will afflict many of these areas, destroying entire habitats and impelling millions of people to head north in search of refuge and employment opportunities.69 </w:t>
      </w:r>
    </w:p>
    <w:p w14:paraId="614B2492" w14:textId="77777777" w:rsidR="00530E9F" w:rsidRDefault="00530E9F" w:rsidP="00530E9F">
      <w:pPr>
        <w:spacing w:line="235" w:lineRule="atLeast"/>
        <w:rPr>
          <w:color w:val="000000"/>
          <w:szCs w:val="22"/>
        </w:rPr>
      </w:pPr>
      <w:r>
        <w:rPr>
          <w:color w:val="000000"/>
          <w:sz w:val="16"/>
          <w:szCs w:val="16"/>
        </w:rPr>
        <w:t>General John F. Kelly, while serving as commander of the U.S. Southern Command, spoke of such occurrences as “mass migration events,” and emphasized the importance of taking steps to prevent future climate refugees from entering the United States. With that goal in mind, he told the Senate Armed Services Committee in 2014, “We regularly exercise our rapid response capabilities in a variety of scenarios, including responding to a natural disaster [and a] mass migration event.”70 In one such exercise, Southcom revealed, Kelly’s staff established a Joint Task Force-Migrant Operations (JTF-MIGOPS) at Naval Station Guantánamo Bay to oversee a mock crisis-response mission. According to Rear Admiral Jon G. Matheson, deputy Joint Task Force commander of JTF-MIGOPS in 2013, this allowed Southcom to “flesh-out some of the processes and resources we would need if a mass migration were to occur.”71 </w:t>
      </w:r>
    </w:p>
    <w:p w14:paraId="1AC6D254" w14:textId="77777777" w:rsidR="00530E9F" w:rsidRDefault="00530E9F" w:rsidP="00530E9F">
      <w:pPr>
        <w:spacing w:line="235" w:lineRule="atLeast"/>
        <w:rPr>
          <w:color w:val="000000"/>
          <w:szCs w:val="22"/>
        </w:rPr>
      </w:pPr>
      <w:r>
        <w:rPr>
          <w:color w:val="000000"/>
          <w:sz w:val="16"/>
          <w:szCs w:val="16"/>
        </w:rPr>
        <w:t>Southcom conducted another iteration of these exercises two years later, with Fort Sam Houston, Texas, serving as the host of a reconstituted JTF-MIGOPS. The 2015 exercise, a Pentagon reporter noted, “anticipated the mass migration of people from multiple Caribbean islands after a series of hurricanes devastate the area.” With this in mind, “the goal of the exercise scenario was to effectively interdict and repatriate the migrants at sea who were attempting to enter the United States.” In other words, the military services are practicing to do whatever might be needed to prevent large numbers of disaster-driven refugees from gaining access to U.S. territory.72 As participants in the exercise explained, this means stopping migrant-laden ships at sea and transporting the migrants to the U.S. Navy base at Guantánamo, where they would be detained in giant tent camps until they can be ferried back to their home country.73 </w:t>
      </w:r>
    </w:p>
    <w:p w14:paraId="587F9976" w14:textId="77777777" w:rsidR="00530E9F" w:rsidRDefault="00530E9F" w:rsidP="00530E9F">
      <w:pPr>
        <w:spacing w:line="235" w:lineRule="atLeast"/>
        <w:rPr>
          <w:color w:val="000000"/>
          <w:szCs w:val="22"/>
        </w:rPr>
      </w:pPr>
      <w:r>
        <w:rPr>
          <w:color w:val="000000"/>
          <w:sz w:val="16"/>
          <w:szCs w:val="16"/>
        </w:rPr>
        <w:t>Whether originating in Africa, the Middle East, Latin America, or the Caribbean, mass migration events are destined to become more common in the years ahead as global warming takes an ever greater toll on the livelihoods and living conditions of people in highly exposed areas. As the European migrant crisis of 2015 demonstrates, moreover, </w:t>
      </w:r>
      <w:r>
        <w:rPr>
          <w:color w:val="000000"/>
          <w:szCs w:val="22"/>
          <w:u w:val="single"/>
        </w:rPr>
        <w:t xml:space="preserve">such events are likely to prove highly </w:t>
      </w:r>
      <w:r>
        <w:rPr>
          <w:color w:val="000000"/>
          <w:szCs w:val="22"/>
          <w:u w:val="single"/>
        </w:rPr>
        <w:lastRenderedPageBreak/>
        <w:t>disruptive and to trigger military-type responses</w:t>
      </w:r>
      <w:r>
        <w:rPr>
          <w:color w:val="000000"/>
          <w:sz w:val="16"/>
          <w:szCs w:val="16"/>
        </w:rPr>
        <w:t>. The construction of fortified border walls and fences is one expression of this, as are the preparations being undertaken by Southcom to house vast numbers of detained migrants at Guantánamo Bay. Wherever and whenever such events occur, the outcome is almost certain to prove wrenching and violent. </w:t>
      </w:r>
    </w:p>
    <w:p w14:paraId="322F1F81" w14:textId="77777777" w:rsidR="00530E9F" w:rsidRDefault="00530E9F" w:rsidP="00530E9F">
      <w:pPr>
        <w:spacing w:line="235" w:lineRule="atLeast"/>
        <w:rPr>
          <w:color w:val="000000"/>
          <w:szCs w:val="22"/>
        </w:rPr>
      </w:pPr>
      <w:r>
        <w:rPr>
          <w:color w:val="000000"/>
          <w:sz w:val="16"/>
          <w:szCs w:val="16"/>
        </w:rPr>
        <w:t>When Systems Collapse</w:t>
      </w:r>
    </w:p>
    <w:p w14:paraId="54D87752" w14:textId="77777777" w:rsidR="00530E9F" w:rsidRDefault="00530E9F" w:rsidP="00530E9F">
      <w:pPr>
        <w:spacing w:line="235" w:lineRule="atLeast"/>
        <w:rPr>
          <w:color w:val="000000"/>
          <w:szCs w:val="22"/>
        </w:rPr>
      </w:pPr>
      <w:r>
        <w:rPr>
          <w:color w:val="000000"/>
          <w:sz w:val="16"/>
          <w:szCs w:val="16"/>
        </w:rPr>
        <w:t>For American military and intelligence analysts, the implications of all this are hard to escape: as global warming advances, </w:t>
      </w:r>
      <w:r>
        <w:rPr>
          <w:color w:val="000000"/>
          <w:szCs w:val="22"/>
          <w:u w:val="single"/>
          <w:shd w:val="clear" w:color="auto" w:fill="00FFFF"/>
        </w:rPr>
        <w:t>one</w:t>
      </w:r>
      <w:r>
        <w:rPr>
          <w:color w:val="000000"/>
          <w:sz w:val="16"/>
          <w:szCs w:val="16"/>
        </w:rPr>
        <w:t> climate </w:t>
      </w:r>
      <w:r>
        <w:rPr>
          <w:color w:val="000000"/>
          <w:szCs w:val="22"/>
          <w:u w:val="single"/>
        </w:rPr>
        <w:t>shock </w:t>
      </w:r>
      <w:r>
        <w:rPr>
          <w:color w:val="000000"/>
          <w:szCs w:val="22"/>
          <w:u w:val="single"/>
          <w:shd w:val="clear" w:color="auto" w:fill="00FFFF"/>
        </w:rPr>
        <w:t>after another will </w:t>
      </w:r>
      <w:r>
        <w:rPr>
          <w:b/>
          <w:bCs/>
          <w:color w:val="000000"/>
          <w:szCs w:val="22"/>
          <w:u w:val="single"/>
          <w:bdr w:val="single" w:sz="8" w:space="0" w:color="auto" w:frame="1"/>
          <w:shd w:val="clear" w:color="auto" w:fill="00FFFF"/>
        </w:rPr>
        <w:t>ricochet</w:t>
      </w:r>
      <w:r>
        <w:rPr>
          <w:b/>
          <w:bCs/>
          <w:color w:val="000000"/>
          <w:szCs w:val="22"/>
          <w:u w:val="single"/>
          <w:bdr w:val="single" w:sz="8" w:space="0" w:color="auto" w:frame="1"/>
        </w:rPr>
        <w:t> across the planet</w:t>
      </w:r>
      <w:r>
        <w:rPr>
          <w:color w:val="000000"/>
          <w:szCs w:val="22"/>
          <w:u w:val="single"/>
        </w:rPr>
        <w:t>, leaving </w:t>
      </w:r>
      <w:r>
        <w:rPr>
          <w:b/>
          <w:bCs/>
          <w:color w:val="000000"/>
          <w:szCs w:val="22"/>
          <w:u w:val="single"/>
          <w:bdr w:val="single" w:sz="8" w:space="0" w:color="auto" w:frame="1"/>
        </w:rPr>
        <w:t>chaos</w:t>
      </w:r>
      <w:r>
        <w:rPr>
          <w:color w:val="000000"/>
          <w:sz w:val="16"/>
          <w:szCs w:val="16"/>
        </w:rPr>
        <w:t> and misery in their wake. Try to </w:t>
      </w:r>
      <w:r>
        <w:rPr>
          <w:color w:val="000000"/>
          <w:szCs w:val="22"/>
          <w:u w:val="single"/>
          <w:shd w:val="clear" w:color="auto" w:fill="00FFFF"/>
        </w:rPr>
        <w:t>picture a </w:t>
      </w:r>
      <w:r>
        <w:rPr>
          <w:b/>
          <w:bCs/>
          <w:color w:val="000000"/>
          <w:szCs w:val="22"/>
          <w:u w:val="single"/>
          <w:bdr w:val="single" w:sz="8" w:space="0" w:color="auto" w:frame="1"/>
          <w:shd w:val="clear" w:color="auto" w:fill="00FFFF"/>
        </w:rPr>
        <w:t>food</w:t>
      </w:r>
      <w:r>
        <w:rPr>
          <w:b/>
          <w:bCs/>
          <w:color w:val="000000"/>
          <w:szCs w:val="22"/>
          <w:u w:val="single"/>
          <w:bdr w:val="single" w:sz="8" w:space="0" w:color="auto" w:frame="1"/>
        </w:rPr>
        <w:t>-price </w:t>
      </w:r>
      <w:r>
        <w:rPr>
          <w:b/>
          <w:bCs/>
          <w:color w:val="000000"/>
          <w:szCs w:val="22"/>
          <w:u w:val="single"/>
          <w:bdr w:val="single" w:sz="8" w:space="0" w:color="auto" w:frame="1"/>
          <w:shd w:val="clear" w:color="auto" w:fill="00FFFF"/>
        </w:rPr>
        <w:t>crisis</w:t>
      </w:r>
      <w:r>
        <w:rPr>
          <w:color w:val="000000"/>
          <w:szCs w:val="22"/>
          <w:u w:val="single"/>
        </w:rPr>
        <w:t> occurring </w:t>
      </w:r>
      <w:r>
        <w:rPr>
          <w:color w:val="000000"/>
          <w:szCs w:val="22"/>
          <w:u w:val="single"/>
          <w:shd w:val="clear" w:color="auto" w:fill="00FFFF"/>
        </w:rPr>
        <w:t>at</w:t>
      </w:r>
      <w:r>
        <w:rPr>
          <w:color w:val="000000"/>
          <w:sz w:val="16"/>
          <w:szCs w:val="16"/>
        </w:rPr>
        <w:t> more or less </w:t>
      </w:r>
      <w:r>
        <w:rPr>
          <w:color w:val="000000"/>
          <w:szCs w:val="22"/>
          <w:u w:val="single"/>
          <w:shd w:val="clear" w:color="auto" w:fill="00FFFF"/>
        </w:rPr>
        <w:t>the same time as</w:t>
      </w:r>
      <w:r>
        <w:rPr>
          <w:color w:val="000000"/>
          <w:sz w:val="16"/>
          <w:szCs w:val="16"/>
        </w:rPr>
        <w:t> a major pandemic and </w:t>
      </w:r>
      <w:r>
        <w:rPr>
          <w:color w:val="000000"/>
          <w:szCs w:val="22"/>
          <w:u w:val="single"/>
        </w:rPr>
        <w:t>a </w:t>
      </w:r>
      <w:r>
        <w:rPr>
          <w:b/>
          <w:bCs/>
          <w:color w:val="000000"/>
          <w:szCs w:val="22"/>
          <w:u w:val="single"/>
          <w:bdr w:val="single" w:sz="8" w:space="0" w:color="auto" w:frame="1"/>
          <w:shd w:val="clear" w:color="auto" w:fill="00FFFF"/>
        </w:rPr>
        <w:t>mass migration</w:t>
      </w:r>
      <w:r>
        <w:rPr>
          <w:color w:val="000000"/>
          <w:szCs w:val="22"/>
          <w:u w:val="single"/>
        </w:rPr>
        <w:t> event: the resulting chaos, distress, and contention are almost </w:t>
      </w:r>
      <w:r>
        <w:rPr>
          <w:b/>
          <w:bCs/>
          <w:color w:val="000000"/>
          <w:szCs w:val="22"/>
          <w:u w:val="single"/>
          <w:bdr w:val="single" w:sz="8" w:space="0" w:color="auto" w:frame="1"/>
        </w:rPr>
        <w:t>unimaginable</w:t>
      </w:r>
      <w:r>
        <w:rPr>
          <w:color w:val="000000"/>
          <w:szCs w:val="22"/>
          <w:u w:val="single"/>
        </w:rPr>
        <w:t>. The most likely </w:t>
      </w:r>
      <w:r>
        <w:rPr>
          <w:color w:val="000000"/>
          <w:szCs w:val="22"/>
          <w:u w:val="single"/>
          <w:shd w:val="clear" w:color="auto" w:fill="00FFFF"/>
        </w:rPr>
        <w:t>consequence</w:t>
      </w:r>
      <w:r>
        <w:rPr>
          <w:color w:val="000000"/>
          <w:szCs w:val="22"/>
          <w:u w:val="single"/>
        </w:rPr>
        <w:t> of</w:t>
      </w:r>
      <w:r>
        <w:rPr>
          <w:color w:val="000000"/>
          <w:sz w:val="16"/>
          <w:szCs w:val="16"/>
        </w:rPr>
        <w:t> such </w:t>
      </w:r>
      <w:r>
        <w:rPr>
          <w:color w:val="000000"/>
          <w:szCs w:val="22"/>
          <w:u w:val="single"/>
        </w:rPr>
        <w:t>a multi-shock calamity </w:t>
      </w:r>
      <w:r>
        <w:rPr>
          <w:color w:val="000000"/>
          <w:szCs w:val="22"/>
          <w:u w:val="single"/>
          <w:shd w:val="clear" w:color="auto" w:fill="00FFFF"/>
        </w:rPr>
        <w:t>would be</w:t>
      </w:r>
      <w:r>
        <w:rPr>
          <w:color w:val="000000"/>
          <w:szCs w:val="22"/>
          <w:u w:val="single"/>
        </w:rPr>
        <w:t> the </w:t>
      </w:r>
      <w:r>
        <w:rPr>
          <w:b/>
          <w:bCs/>
          <w:color w:val="000000"/>
          <w:szCs w:val="22"/>
          <w:u w:val="single"/>
          <w:bdr w:val="single" w:sz="8" w:space="0" w:color="auto" w:frame="1"/>
          <w:shd w:val="clear" w:color="auto" w:fill="00FFFF"/>
        </w:rPr>
        <w:t>failure of</w:t>
      </w:r>
      <w:r>
        <w:rPr>
          <w:b/>
          <w:bCs/>
          <w:color w:val="000000"/>
          <w:szCs w:val="22"/>
          <w:u w:val="single"/>
          <w:bdr w:val="single" w:sz="8" w:space="0" w:color="auto" w:frame="1"/>
        </w:rPr>
        <w:t> fragile </w:t>
      </w:r>
      <w:r>
        <w:rPr>
          <w:b/>
          <w:bCs/>
          <w:color w:val="000000"/>
          <w:szCs w:val="22"/>
          <w:u w:val="single"/>
          <w:bdr w:val="single" w:sz="8" w:space="0" w:color="auto" w:frame="1"/>
          <w:shd w:val="clear" w:color="auto" w:fill="00FFFF"/>
        </w:rPr>
        <w:t>states</w:t>
      </w:r>
      <w:r>
        <w:rPr>
          <w:color w:val="000000"/>
          <w:szCs w:val="22"/>
          <w:u w:val="single"/>
          <w:shd w:val="clear" w:color="auto" w:fill="00FFFF"/>
        </w:rPr>
        <w:t> and</w:t>
      </w:r>
      <w:r>
        <w:rPr>
          <w:color w:val="000000"/>
          <w:szCs w:val="22"/>
          <w:u w:val="single"/>
        </w:rPr>
        <w:t> </w:t>
      </w:r>
      <w:r>
        <w:rPr>
          <w:b/>
          <w:bCs/>
          <w:color w:val="000000"/>
          <w:szCs w:val="22"/>
          <w:u w:val="single"/>
          <w:bdr w:val="single" w:sz="8" w:space="0" w:color="auto" w:frame="1"/>
        </w:rPr>
        <w:t>resulting </w:t>
      </w:r>
      <w:r>
        <w:rPr>
          <w:b/>
          <w:bCs/>
          <w:color w:val="000000"/>
          <w:szCs w:val="22"/>
          <w:u w:val="single"/>
          <w:bdr w:val="single" w:sz="8" w:space="0" w:color="auto" w:frame="1"/>
          <w:shd w:val="clear" w:color="auto" w:fill="00FFFF"/>
        </w:rPr>
        <w:t>anarchy</w:t>
      </w:r>
      <w:r>
        <w:rPr>
          <w:color w:val="000000"/>
          <w:sz w:val="16"/>
          <w:szCs w:val="16"/>
        </w:rPr>
        <w:t>—with the failures occurring not one at a time, as in some less fearsome scenarios, but one right after another, as during the Arab Spring. </w:t>
      </w:r>
      <w:r>
        <w:rPr>
          <w:color w:val="000000"/>
          <w:szCs w:val="22"/>
          <w:u w:val="single"/>
        </w:rPr>
        <w:t>But it will not be just fragile states </w:t>
      </w:r>
      <w:r>
        <w:rPr>
          <w:color w:val="000000"/>
          <w:szCs w:val="22"/>
          <w:u w:val="single"/>
          <w:shd w:val="clear" w:color="auto" w:fill="00FFFF"/>
        </w:rPr>
        <w:t>in</w:t>
      </w:r>
      <w:r>
        <w:rPr>
          <w:color w:val="000000"/>
          <w:szCs w:val="22"/>
          <w:u w:val="single"/>
        </w:rPr>
        <w:t> the developing world that will suffer from the impacts of these shocks, but </w:t>
      </w:r>
      <w:r>
        <w:rPr>
          <w:b/>
          <w:bCs/>
          <w:color w:val="000000"/>
          <w:szCs w:val="22"/>
          <w:u w:val="single"/>
          <w:bdr w:val="single" w:sz="8" w:space="0" w:color="auto" w:frame="1"/>
          <w:shd w:val="clear" w:color="auto" w:fill="00FFFF"/>
        </w:rPr>
        <w:t>all nations</w:t>
      </w:r>
      <w:r>
        <w:rPr>
          <w:color w:val="000000"/>
          <w:szCs w:val="22"/>
          <w:u w:val="single"/>
          <w:shd w:val="clear" w:color="auto" w:fill="00FFFF"/>
        </w:rPr>
        <w:t>, as</w:t>
      </w:r>
      <w:r>
        <w:rPr>
          <w:color w:val="000000"/>
          <w:szCs w:val="22"/>
          <w:u w:val="single"/>
        </w:rPr>
        <w:t> the </w:t>
      </w:r>
      <w:r>
        <w:rPr>
          <w:b/>
          <w:bCs/>
          <w:color w:val="000000"/>
          <w:szCs w:val="22"/>
          <w:u w:val="single"/>
          <w:bdr w:val="single" w:sz="8" w:space="0" w:color="auto" w:frame="1"/>
          <w:shd w:val="clear" w:color="auto" w:fill="00FFFF"/>
        </w:rPr>
        <w:t>global networks</w:t>
      </w:r>
      <w:r>
        <w:rPr>
          <w:color w:val="000000"/>
          <w:szCs w:val="22"/>
          <w:u w:val="single"/>
        </w:rPr>
        <w:t> on which we all rely for essential goods and services begin to </w:t>
      </w:r>
      <w:r>
        <w:rPr>
          <w:b/>
          <w:bCs/>
          <w:color w:val="000000"/>
          <w:szCs w:val="22"/>
          <w:u w:val="single"/>
          <w:bdr w:val="single" w:sz="8" w:space="0" w:color="auto" w:frame="1"/>
          <w:shd w:val="clear" w:color="auto" w:fill="00FFFF"/>
        </w:rPr>
        <w:t>break down</w:t>
      </w:r>
      <w:r>
        <w:rPr>
          <w:color w:val="000000"/>
          <w:sz w:val="16"/>
          <w:szCs w:val="16"/>
        </w:rPr>
        <w:t>. </w:t>
      </w:r>
    </w:p>
    <w:p w14:paraId="4CE597C9" w14:textId="67A4BD00" w:rsidR="00530E9F" w:rsidRPr="00530E9F" w:rsidRDefault="00530E9F" w:rsidP="00530E9F">
      <w:pPr>
        <w:spacing w:line="235" w:lineRule="atLeast"/>
        <w:rPr>
          <w:color w:val="000000"/>
          <w:szCs w:val="22"/>
        </w:rPr>
      </w:pPr>
      <w:r>
        <w:rPr>
          <w:color w:val="000000"/>
          <w:szCs w:val="22"/>
          <w:u w:val="single"/>
        </w:rPr>
        <w:t>The potential for </w:t>
      </w:r>
      <w:r>
        <w:rPr>
          <w:b/>
          <w:bCs/>
          <w:color w:val="000000"/>
          <w:szCs w:val="22"/>
          <w:u w:val="single"/>
          <w:bdr w:val="single" w:sz="8" w:space="0" w:color="auto" w:frame="1"/>
          <w:shd w:val="clear" w:color="auto" w:fill="00FFFF"/>
        </w:rPr>
        <w:t>systemic collapse</w:t>
      </w:r>
      <w:r>
        <w:rPr>
          <w:color w:val="000000"/>
          <w:sz w:val="16"/>
          <w:szCs w:val="16"/>
        </w:rPr>
        <w:t> of this sort </w:t>
      </w:r>
      <w:r>
        <w:rPr>
          <w:color w:val="000000"/>
          <w:szCs w:val="22"/>
          <w:u w:val="single"/>
        </w:rPr>
        <w:t>was given close attention</w:t>
      </w:r>
      <w:r>
        <w:rPr>
          <w:color w:val="000000"/>
          <w:sz w:val="16"/>
          <w:szCs w:val="16"/>
        </w:rPr>
        <w:t> by the Fourth National Climate Assessment, released in November 2018. Like the NRC study before it, the Fourth Assessment highlights the world’s growing reliance on global networks and the ways these systems have become inextricably linked—and so have become vulnerable to unexpected shocks. “</w:t>
      </w:r>
      <w:r>
        <w:rPr>
          <w:color w:val="000000"/>
          <w:szCs w:val="22"/>
          <w:u w:val="single"/>
        </w:rPr>
        <w:t>A long history of research on complex systems</w:t>
      </w:r>
      <w:r>
        <w:rPr>
          <w:color w:val="000000"/>
          <w:sz w:val="16"/>
          <w:szCs w:val="16"/>
        </w:rPr>
        <w:t>,” it noted, “</w:t>
      </w:r>
      <w:r>
        <w:rPr>
          <w:color w:val="000000"/>
          <w:szCs w:val="22"/>
          <w:u w:val="single"/>
        </w:rPr>
        <w:t>has shown that systems that depend on one another are subject to new and often complex behaviors.… These behaviors, in turn, </w:t>
      </w:r>
      <w:r>
        <w:rPr>
          <w:color w:val="000000"/>
          <w:szCs w:val="22"/>
          <w:u w:val="single"/>
          <w:shd w:val="clear" w:color="auto" w:fill="00FFFF"/>
        </w:rPr>
        <w:t>raise the prospect of</w:t>
      </w:r>
      <w:r>
        <w:rPr>
          <w:color w:val="000000"/>
          <w:szCs w:val="22"/>
          <w:u w:val="single"/>
        </w:rPr>
        <w:t> unanticipated, and potentially </w:t>
      </w:r>
      <w:r>
        <w:rPr>
          <w:b/>
          <w:bCs/>
          <w:color w:val="000000"/>
          <w:szCs w:val="22"/>
          <w:u w:val="single"/>
          <w:bdr w:val="single" w:sz="8" w:space="0" w:color="auto" w:frame="1"/>
          <w:shd w:val="clear" w:color="auto" w:fill="00FFFF"/>
        </w:rPr>
        <w:t>catastrophic risks</w:t>
      </w:r>
      <w:r>
        <w:rPr>
          <w:color w:val="000000"/>
          <w:sz w:val="16"/>
          <w:szCs w:val="16"/>
        </w:rPr>
        <w:t>. For example, </w:t>
      </w:r>
      <w:r>
        <w:rPr>
          <w:color w:val="000000"/>
          <w:szCs w:val="22"/>
          <w:u w:val="single"/>
          <w:shd w:val="clear" w:color="auto" w:fill="00FFFF"/>
        </w:rPr>
        <w:t>failures</w:t>
      </w:r>
      <w:r>
        <w:rPr>
          <w:color w:val="000000"/>
          <w:szCs w:val="22"/>
          <w:u w:val="single"/>
        </w:rPr>
        <w:t> can </w:t>
      </w:r>
      <w:r>
        <w:rPr>
          <w:b/>
          <w:bCs/>
          <w:color w:val="000000"/>
          <w:szCs w:val="22"/>
          <w:u w:val="single"/>
          <w:bdr w:val="single" w:sz="8" w:space="0" w:color="auto" w:frame="1"/>
          <w:shd w:val="clear" w:color="auto" w:fill="00FFFF"/>
        </w:rPr>
        <w:t>cascade</w:t>
      </w:r>
      <w:r>
        <w:rPr>
          <w:color w:val="000000"/>
          <w:szCs w:val="22"/>
          <w:u w:val="single"/>
        </w:rPr>
        <w:t> from one system to another</w:t>
      </w:r>
      <w:r>
        <w:rPr>
          <w:color w:val="000000"/>
          <w:sz w:val="16"/>
          <w:szCs w:val="16"/>
        </w:rPr>
        <w:t>.” Climate change, it observed, is likely to provide exactly the sort of external jolt that could trigger such a cascade of failures, sowing havoc across the planet.74</w:t>
      </w:r>
    </w:p>
    <w:p w14:paraId="24A84F6A" w14:textId="77777777" w:rsidR="00530E9F" w:rsidRDefault="00530E9F" w:rsidP="00530E9F">
      <w:pPr>
        <w:pStyle w:val="Heading3"/>
      </w:pPr>
      <w:r>
        <w:lastRenderedPageBreak/>
        <w:t xml:space="preserve">Regimes </w:t>
      </w:r>
    </w:p>
    <w:p w14:paraId="67FB5AE4" w14:textId="77777777" w:rsidR="00530E9F" w:rsidRPr="00F4244A" w:rsidRDefault="00530E9F" w:rsidP="00530E9F"/>
    <w:p w14:paraId="30DABE50" w14:textId="77777777" w:rsidR="00530E9F" w:rsidRPr="00BC53A5" w:rsidRDefault="00530E9F" w:rsidP="00530E9F">
      <w:pPr>
        <w:pStyle w:val="Heading3"/>
        <w:rPr>
          <w:rFonts w:cs="Calibri"/>
        </w:rPr>
      </w:pPr>
      <w:r w:rsidRPr="00BC53A5">
        <w:rPr>
          <w:rFonts w:cs="Calibri"/>
        </w:rPr>
        <w:lastRenderedPageBreak/>
        <w:t>T Per Se – 2AC</w:t>
      </w:r>
    </w:p>
    <w:p w14:paraId="52C3C29A" w14:textId="77777777" w:rsidR="00530E9F" w:rsidRPr="00BC53A5" w:rsidRDefault="00530E9F" w:rsidP="00530E9F">
      <w:pPr>
        <w:pStyle w:val="Heading4"/>
        <w:rPr>
          <w:rFonts w:cs="Calibri"/>
        </w:rPr>
      </w:pPr>
      <w:r w:rsidRPr="00BC53A5">
        <w:rPr>
          <w:rFonts w:cs="Calibri"/>
        </w:rPr>
        <w:t>‘Anticompetitive business practices’ refer to actions that harm the competitive process.</w:t>
      </w:r>
    </w:p>
    <w:p w14:paraId="3B0D68FC" w14:textId="77777777" w:rsidR="00530E9F" w:rsidRPr="00BC53A5" w:rsidRDefault="00530E9F" w:rsidP="00530E9F">
      <w:r w:rsidRPr="00BC53A5">
        <w:rPr>
          <w:rStyle w:val="Style13ptBold"/>
        </w:rPr>
        <w:t>Breyer ’88</w:t>
      </w:r>
      <w:r w:rsidRPr="00BC53A5">
        <w:t xml:space="preserve"> [Stephen; June 30; Federal Court of Appeals Judge on the First Circuit and later a Supreme Court Justice; Westlaw, Clamp-All Corp. v. Cast Iron Soil Pipe Inst., 851 F.2d 478]</w:t>
      </w:r>
    </w:p>
    <w:p w14:paraId="0C8159A0" w14:textId="77777777" w:rsidR="00530E9F" w:rsidRPr="00BC53A5" w:rsidRDefault="00530E9F" w:rsidP="00530E9F">
      <w:pPr>
        <w:rPr>
          <w:sz w:val="16"/>
        </w:rPr>
      </w:pPr>
      <w:r w:rsidRPr="00BC53A5">
        <w:rPr>
          <w:rStyle w:val="StyleUnderline"/>
          <w:highlight w:val="cyan"/>
        </w:rPr>
        <w:t>“</w:t>
      </w:r>
      <w:r w:rsidRPr="00BC53A5">
        <w:rPr>
          <w:rStyle w:val="Emphasis"/>
          <w:highlight w:val="cyan"/>
        </w:rPr>
        <w:t>Anticompetitive</w:t>
      </w:r>
      <w:r w:rsidRPr="00BC53A5">
        <w:rPr>
          <w:rStyle w:val="StyleUnderline"/>
          <w:highlight w:val="cyan"/>
        </w:rPr>
        <w:t>”</w:t>
      </w:r>
      <w:r w:rsidRPr="00BC53A5">
        <w:rPr>
          <w:sz w:val="16"/>
          <w:highlight w:val="cyan"/>
        </w:rPr>
        <w:t>,</w:t>
      </w:r>
      <w:r w:rsidRPr="00BC53A5">
        <w:rPr>
          <w:sz w:val="16"/>
        </w:rPr>
        <w:t xml:space="preserve"> too, </w:t>
      </w:r>
      <w:r w:rsidRPr="00BC53A5">
        <w:rPr>
          <w:rStyle w:val="StyleUnderline"/>
        </w:rPr>
        <w:t xml:space="preserve">has </w:t>
      </w:r>
      <w:r w:rsidRPr="00BC53A5">
        <w:rPr>
          <w:rStyle w:val="Emphasis"/>
        </w:rPr>
        <w:t>a special meaning</w:t>
      </w:r>
      <w:r w:rsidRPr="00BC53A5">
        <w:rPr>
          <w:rStyle w:val="StyleUnderline"/>
        </w:rPr>
        <w:t xml:space="preserve">. It </w:t>
      </w:r>
      <w:r w:rsidRPr="00BC53A5">
        <w:rPr>
          <w:rStyle w:val="StyleUnderline"/>
          <w:highlight w:val="cyan"/>
        </w:rPr>
        <w:t>refers</w:t>
      </w:r>
      <w:r w:rsidRPr="00BC53A5">
        <w:rPr>
          <w:rStyle w:val="StyleUnderline"/>
        </w:rPr>
        <w:t xml:space="preserve"> </w:t>
      </w:r>
      <w:r w:rsidRPr="00BC53A5">
        <w:rPr>
          <w:rStyle w:val="Emphasis"/>
        </w:rPr>
        <w:t>not to actions</w:t>
      </w:r>
      <w:r w:rsidRPr="00BC53A5">
        <w:rPr>
          <w:rStyle w:val="StyleUnderline"/>
        </w:rPr>
        <w:t xml:space="preserve"> that </w:t>
      </w:r>
      <w:r w:rsidRPr="00BC53A5">
        <w:rPr>
          <w:rStyle w:val="Emphasis"/>
        </w:rPr>
        <w:t>merely injure</w:t>
      </w:r>
      <w:r w:rsidRPr="00BC53A5">
        <w:rPr>
          <w:rStyle w:val="StyleUnderline"/>
        </w:rPr>
        <w:t xml:space="preserve"> individual competitors, but rather </w:t>
      </w:r>
      <w:r w:rsidRPr="00BC53A5">
        <w:rPr>
          <w:rStyle w:val="StyleUnderline"/>
          <w:highlight w:val="cyan"/>
        </w:rPr>
        <w:t xml:space="preserve">to </w:t>
      </w:r>
      <w:r w:rsidRPr="00BC53A5">
        <w:rPr>
          <w:rStyle w:val="Emphasis"/>
          <w:highlight w:val="cyan"/>
        </w:rPr>
        <w:t>actions</w:t>
      </w:r>
      <w:r w:rsidRPr="00BC53A5">
        <w:rPr>
          <w:rStyle w:val="StyleUnderline"/>
          <w:highlight w:val="cyan"/>
        </w:rPr>
        <w:t xml:space="preserve"> that harm </w:t>
      </w:r>
      <w:r w:rsidRPr="00BC53A5">
        <w:rPr>
          <w:rStyle w:val="Emphasis"/>
          <w:highlight w:val="cyan"/>
        </w:rPr>
        <w:t>the competitive process</w:t>
      </w:r>
      <w:r w:rsidRPr="00BC53A5">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BC53A5">
        <w:rPr>
          <w:sz w:val="12"/>
        </w:rPr>
        <w:t>¶</w:t>
      </w:r>
      <w:r w:rsidRPr="00BC53A5">
        <w:rPr>
          <w:sz w:val="16"/>
        </w:rPr>
        <w:t xml:space="preserve"> 1502.</w:t>
      </w:r>
    </w:p>
    <w:p w14:paraId="59580CF1" w14:textId="77777777" w:rsidR="00530E9F" w:rsidRPr="00BC53A5" w:rsidRDefault="00530E9F" w:rsidP="00530E9F">
      <w:pPr>
        <w:rPr>
          <w:sz w:val="16"/>
          <w:szCs w:val="12"/>
        </w:rPr>
      </w:pPr>
      <w:r w:rsidRPr="00BC53A5">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BC53A5">
        <w:rPr>
          <w:sz w:val="12"/>
          <w:szCs w:val="12"/>
        </w:rPr>
        <w:t>¶</w:t>
      </w:r>
      <w:r w:rsidRPr="00BC53A5">
        <w:rPr>
          <w:sz w:val="16"/>
          <w:szCs w:val="12"/>
        </w:rPr>
        <w:t xml:space="preserve"> 1505b.</w:t>
      </w:r>
    </w:p>
    <w:p w14:paraId="21F54DC6" w14:textId="77777777" w:rsidR="00530E9F" w:rsidRPr="00BC53A5" w:rsidRDefault="00530E9F" w:rsidP="00530E9F">
      <w:pPr>
        <w:rPr>
          <w:sz w:val="2"/>
          <w:szCs w:val="2"/>
        </w:rPr>
      </w:pPr>
      <w:r w:rsidRPr="00BC53A5">
        <w:rPr>
          <w:sz w:val="2"/>
          <w:szCs w:val="2"/>
        </w:rPr>
        <w:t>A</w:t>
      </w:r>
    </w:p>
    <w:p w14:paraId="5AB55EB3" w14:textId="77777777" w:rsidR="00530E9F" w:rsidRPr="00BC53A5" w:rsidRDefault="00530E9F" w:rsidP="00530E9F">
      <w:pPr>
        <w:rPr>
          <w:sz w:val="2"/>
          <w:szCs w:val="2"/>
        </w:rPr>
      </w:pPr>
      <w:r w:rsidRPr="00BC53A5">
        <w:rPr>
          <w:sz w:val="2"/>
          <w:szCs w:val="2"/>
        </w:rPr>
        <w:t>Clamp–All's major attack concerns CISPI's promulgation of a standard called the 310 Designation. That standard is entitled</w:t>
      </w:r>
    </w:p>
    <w:p w14:paraId="7AFED496" w14:textId="77777777" w:rsidR="00530E9F" w:rsidRPr="00BC53A5" w:rsidRDefault="00530E9F" w:rsidP="00530E9F">
      <w:pPr>
        <w:rPr>
          <w:sz w:val="2"/>
          <w:szCs w:val="2"/>
        </w:rPr>
      </w:pPr>
      <w:r w:rsidRPr="00BC53A5">
        <w:rPr>
          <w:sz w:val="2"/>
          <w:szCs w:val="2"/>
        </w:rPr>
        <w:t>Specifications for</w:t>
      </w:r>
    </w:p>
    <w:p w14:paraId="1D2E7D59" w14:textId="77777777" w:rsidR="00530E9F" w:rsidRPr="00BC53A5" w:rsidRDefault="00530E9F" w:rsidP="00530E9F">
      <w:pPr>
        <w:rPr>
          <w:sz w:val="2"/>
          <w:szCs w:val="2"/>
        </w:rPr>
      </w:pPr>
      <w:r w:rsidRPr="00BC53A5">
        <w:rPr>
          <w:sz w:val="2"/>
          <w:szCs w:val="2"/>
        </w:rPr>
        <w:t>CAST IRON SOIL PIPE INSTITUTE'S APPROVED COUPLING FOR USE IN CONNECTION WITH HUBLESS CAST IRON SOIL PIPE AND FITTINGS FOR SANITARY STORM DRAIN, WASTE AND VENT PIPING APPLICATIONS</w:t>
      </w:r>
    </w:p>
    <w:p w14:paraId="1B8B86BE" w14:textId="77777777" w:rsidR="00530E9F" w:rsidRPr="00BC53A5" w:rsidRDefault="00530E9F" w:rsidP="00530E9F">
      <w:pPr>
        <w:rPr>
          <w:sz w:val="2"/>
          <w:szCs w:val="2"/>
        </w:rPr>
      </w:pPr>
      <w:r w:rsidRPr="00BC53A5">
        <w:rPr>
          <w:sz w:val="2"/>
          <w:szCs w:val="2"/>
        </w:rPr>
        <w:t>The specification consists of several pages of detail. It also states,</w:t>
      </w:r>
    </w:p>
    <w:p w14:paraId="52BCDE78" w14:textId="77777777" w:rsidR="00530E9F" w:rsidRPr="00BC53A5" w:rsidRDefault="00530E9F" w:rsidP="00530E9F">
      <w:pPr>
        <w:rPr>
          <w:sz w:val="2"/>
          <w:szCs w:val="2"/>
        </w:rPr>
      </w:pPr>
      <w:r w:rsidRPr="00BC53A5">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32AF8B52" w14:textId="77777777" w:rsidR="00530E9F" w:rsidRPr="00BC53A5" w:rsidRDefault="00530E9F" w:rsidP="00530E9F">
      <w:pPr>
        <w:rPr>
          <w:sz w:val="2"/>
          <w:szCs w:val="2"/>
        </w:rPr>
      </w:pPr>
      <w:r w:rsidRPr="00BC53A5">
        <w:rPr>
          <w:sz w:val="2"/>
          <w:szCs w:val="2"/>
        </w:rPr>
        <w:t>And, it states on the first page,</w:t>
      </w:r>
    </w:p>
    <w:p w14:paraId="13808795" w14:textId="77777777" w:rsidR="00530E9F" w:rsidRPr="00BC53A5" w:rsidRDefault="00530E9F" w:rsidP="00530E9F">
      <w:pPr>
        <w:rPr>
          <w:sz w:val="2"/>
          <w:szCs w:val="2"/>
        </w:rPr>
      </w:pPr>
      <w:r w:rsidRPr="00BC53A5">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44DE1AD9" w14:textId="77777777" w:rsidR="00530E9F" w:rsidRPr="00BC53A5" w:rsidRDefault="00530E9F" w:rsidP="00530E9F">
      <w:pPr>
        <w:rPr>
          <w:sz w:val="2"/>
          <w:szCs w:val="2"/>
        </w:rPr>
      </w:pPr>
      <w:r w:rsidRPr="00BC53A5">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17B8C7C2" w14:textId="77777777" w:rsidR="00530E9F" w:rsidRPr="00BC53A5" w:rsidRDefault="00530E9F" w:rsidP="00530E9F">
      <w:pPr>
        <w:rPr>
          <w:sz w:val="2"/>
          <w:szCs w:val="2"/>
        </w:rPr>
      </w:pPr>
      <w:r w:rsidRPr="00BC53A5">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26D4178C" w14:textId="77777777" w:rsidR="00530E9F" w:rsidRPr="00BC53A5" w:rsidRDefault="00530E9F" w:rsidP="00530E9F">
      <w:pPr>
        <w:rPr>
          <w:sz w:val="2"/>
          <w:szCs w:val="2"/>
        </w:rPr>
      </w:pPr>
      <w:r w:rsidRPr="00BC53A5">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319826EF" w14:textId="77777777" w:rsidR="00530E9F" w:rsidRPr="00BC53A5" w:rsidRDefault="00530E9F" w:rsidP="00530E9F">
      <w:pPr>
        <w:rPr>
          <w:sz w:val="2"/>
          <w:szCs w:val="2"/>
        </w:rPr>
      </w:pPr>
      <w:r w:rsidRPr="00BC53A5">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351A66D5" w14:textId="77777777" w:rsidR="00530E9F" w:rsidRPr="00BC53A5" w:rsidRDefault="00530E9F" w:rsidP="00530E9F">
      <w:pPr>
        <w:rPr>
          <w:sz w:val="2"/>
          <w:szCs w:val="2"/>
        </w:rPr>
      </w:pPr>
      <w:r w:rsidRPr="00BC53A5">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50E7C235" w14:textId="77777777" w:rsidR="00530E9F" w:rsidRPr="00BC53A5" w:rsidRDefault="00530E9F" w:rsidP="00530E9F">
      <w:pPr>
        <w:rPr>
          <w:sz w:val="2"/>
          <w:szCs w:val="2"/>
        </w:rPr>
      </w:pPr>
      <w:r w:rsidRPr="00BC53A5">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66125A5F" w14:textId="77777777" w:rsidR="00530E9F" w:rsidRPr="00BC53A5" w:rsidRDefault="00530E9F" w:rsidP="00530E9F">
      <w:pPr>
        <w:rPr>
          <w:sz w:val="2"/>
          <w:szCs w:val="2"/>
        </w:rPr>
      </w:pPr>
      <w:r w:rsidRPr="00BC53A5">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6921D6A9" w14:textId="77777777" w:rsidR="00530E9F" w:rsidRPr="00BC53A5" w:rsidRDefault="00530E9F" w:rsidP="00530E9F">
      <w:pPr>
        <w:rPr>
          <w:sz w:val="2"/>
          <w:szCs w:val="2"/>
        </w:rPr>
      </w:pPr>
      <w:r w:rsidRPr="00BC53A5">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5234FDAA" w14:textId="77777777" w:rsidR="00530E9F" w:rsidRPr="00BC53A5" w:rsidRDefault="00530E9F" w:rsidP="00530E9F">
      <w:pPr>
        <w:rPr>
          <w:sz w:val="16"/>
          <w:szCs w:val="12"/>
        </w:rPr>
      </w:pPr>
      <w:r w:rsidRPr="00BC53A5">
        <w:rPr>
          <w:sz w:val="16"/>
          <w:szCs w:val="12"/>
        </w:rPr>
        <w:t>B</w:t>
      </w:r>
    </w:p>
    <w:p w14:paraId="55F44EA7" w14:textId="77777777" w:rsidR="00530E9F" w:rsidRPr="00BC53A5" w:rsidRDefault="00530E9F" w:rsidP="00530E9F">
      <w:pPr>
        <w:rPr>
          <w:sz w:val="16"/>
        </w:rPr>
      </w:pPr>
      <w:r w:rsidRPr="00BC53A5">
        <w:rPr>
          <w:rStyle w:val="StyleUnderline"/>
        </w:rPr>
        <w:t>Clamp–All claims</w:t>
      </w:r>
      <w:r w:rsidRPr="00BC53A5">
        <w:rPr>
          <w:sz w:val="16"/>
        </w:rPr>
        <w:t xml:space="preserve"> that the </w:t>
      </w:r>
      <w:r w:rsidRPr="00BC53A5">
        <w:rPr>
          <w:rStyle w:val="StyleUnderline"/>
        </w:rPr>
        <w:t>defendants</w:t>
      </w:r>
      <w:r w:rsidRPr="00BC53A5">
        <w:rPr>
          <w:sz w:val="16"/>
        </w:rPr>
        <w:t xml:space="preserve"> have jointly </w:t>
      </w:r>
      <w:r w:rsidRPr="00BC53A5">
        <w:rPr>
          <w:rStyle w:val="StyleUnderline"/>
        </w:rPr>
        <w:t xml:space="preserve">engaged in several unreasonably </w:t>
      </w:r>
      <w:r w:rsidRPr="00BC53A5">
        <w:rPr>
          <w:rStyle w:val="Emphasis"/>
        </w:rPr>
        <w:t>anticompetitive</w:t>
      </w:r>
      <w:r w:rsidRPr="00BC53A5">
        <w:rPr>
          <w:rStyle w:val="StyleUnderline"/>
        </w:rPr>
        <w:t xml:space="preserve"> “</w:t>
      </w:r>
      <w:r w:rsidRPr="00BC53A5">
        <w:rPr>
          <w:rStyle w:val="Emphasis"/>
        </w:rPr>
        <w:t>business practices</w:t>
      </w:r>
      <w:r w:rsidRPr="00BC53A5">
        <w:rPr>
          <w:rStyle w:val="StyleUnderline"/>
        </w:rPr>
        <w:t>.”</w:t>
      </w:r>
      <w:r w:rsidRPr="00BC53A5">
        <w:rPr>
          <w:sz w:val="16"/>
        </w:rPr>
        <w:t xml:space="preserve"> For the most part </w:t>
      </w:r>
      <w:r w:rsidRPr="00BC53A5">
        <w:rPr>
          <w:rStyle w:val="StyleUnderline"/>
        </w:rPr>
        <w:t xml:space="preserve">these claims amount to charges of state-law business torts, </w:t>
      </w:r>
      <w:r w:rsidRPr="00BC53A5">
        <w:rPr>
          <w:rStyle w:val="Emphasis"/>
        </w:rPr>
        <w:t>not</w:t>
      </w:r>
      <w:r w:rsidRPr="00BC53A5">
        <w:rPr>
          <w:rStyle w:val="StyleUnderline"/>
        </w:rPr>
        <w:t xml:space="preserve"> violations of the federal antitrust laws</w:t>
      </w:r>
      <w:r w:rsidRPr="00BC53A5">
        <w:rPr>
          <w:sz w:val="16"/>
        </w:rPr>
        <w:t xml:space="preserve">. Whitten, 508 F.2d 560–62. We assume that point aside, however, for the sake of argument, and because of appellant's later Lanham Act claim, see pp. 491–492 infra. </w:t>
      </w:r>
      <w:r w:rsidRPr="00BC53A5">
        <w:rPr>
          <w:rStyle w:val="StyleUnderline"/>
          <w:highlight w:val="cyan"/>
        </w:rPr>
        <w:t>We</w:t>
      </w:r>
      <w:r w:rsidRPr="00BC53A5">
        <w:rPr>
          <w:sz w:val="16"/>
        </w:rPr>
        <w:t xml:space="preserve"> have </w:t>
      </w:r>
      <w:r w:rsidRPr="00BC53A5">
        <w:rPr>
          <w:rStyle w:val="StyleUnderline"/>
        </w:rPr>
        <w:t>examined the evidence</w:t>
      </w:r>
      <w:r w:rsidRPr="00BC53A5">
        <w:rPr>
          <w:sz w:val="16"/>
        </w:rPr>
        <w:t xml:space="preserve"> in respect to each alleged act, </w:t>
      </w:r>
      <w:r w:rsidRPr="00BC53A5">
        <w:rPr>
          <w:rStyle w:val="StyleUnderline"/>
        </w:rPr>
        <w:t>and</w:t>
      </w:r>
      <w:r w:rsidRPr="00BC53A5">
        <w:rPr>
          <w:sz w:val="16"/>
        </w:rPr>
        <w:t xml:space="preserve"> we </w:t>
      </w:r>
      <w:r w:rsidRPr="00BC53A5">
        <w:rPr>
          <w:rStyle w:val="StyleUnderline"/>
          <w:highlight w:val="cyan"/>
        </w:rPr>
        <w:t>conclude</w:t>
      </w:r>
      <w:r w:rsidRPr="00BC53A5">
        <w:rPr>
          <w:sz w:val="16"/>
        </w:rPr>
        <w:t xml:space="preserve"> that </w:t>
      </w:r>
      <w:r w:rsidRPr="00BC53A5">
        <w:rPr>
          <w:rStyle w:val="StyleUnderline"/>
          <w:highlight w:val="cyan"/>
        </w:rPr>
        <w:t>no</w:t>
      </w:r>
      <w:r w:rsidRPr="00BC53A5">
        <w:rPr>
          <w:rStyle w:val="StyleUnderline"/>
        </w:rPr>
        <w:t xml:space="preserve"> reasonable </w:t>
      </w:r>
      <w:r w:rsidRPr="00BC53A5">
        <w:rPr>
          <w:rStyle w:val="StyleUnderline"/>
          <w:highlight w:val="cyan"/>
        </w:rPr>
        <w:t>jury could find</w:t>
      </w:r>
      <w:r w:rsidRPr="00BC53A5">
        <w:rPr>
          <w:rStyle w:val="StyleUnderline"/>
        </w:rPr>
        <w:t xml:space="preserve"> </w:t>
      </w:r>
      <w:r w:rsidRPr="00BC53A5">
        <w:rPr>
          <w:rStyle w:val="Emphasis"/>
        </w:rPr>
        <w:t>a significant</w:t>
      </w:r>
      <w:r w:rsidRPr="00BC53A5">
        <w:rPr>
          <w:rStyle w:val="StyleUnderline"/>
        </w:rPr>
        <w:t xml:space="preserve">, unreasonably </w:t>
      </w:r>
      <w:r w:rsidRPr="00BC53A5">
        <w:rPr>
          <w:rStyle w:val="Emphasis"/>
          <w:highlight w:val="cyan"/>
        </w:rPr>
        <w:t>anticompetitive business practice</w:t>
      </w:r>
      <w:r w:rsidRPr="00BC53A5">
        <w:rPr>
          <w:rStyle w:val="StyleUnderline"/>
        </w:rPr>
        <w:t xml:space="preserve"> that harmed Clamp–All</w:t>
      </w:r>
      <w:r w:rsidRPr="00BC53A5">
        <w:rPr>
          <w:sz w:val="16"/>
        </w:rPr>
        <w:t>.</w:t>
      </w:r>
    </w:p>
    <w:p w14:paraId="187A4C17" w14:textId="77777777" w:rsidR="00530E9F" w:rsidRPr="00BC53A5" w:rsidRDefault="00530E9F" w:rsidP="00530E9F">
      <w:pPr>
        <w:pStyle w:val="Heading4"/>
        <w:rPr>
          <w:rFonts w:cs="Calibri"/>
        </w:rPr>
      </w:pPr>
      <w:r w:rsidRPr="00BC53A5">
        <w:rPr>
          <w:rFonts w:cs="Calibri"/>
        </w:rPr>
        <w:t xml:space="preserve">‘Prohibitions’ are </w:t>
      </w:r>
      <w:r w:rsidRPr="00BC53A5">
        <w:rPr>
          <w:rFonts w:cs="Calibri"/>
          <w:u w:val="single"/>
        </w:rPr>
        <w:t>laws</w:t>
      </w:r>
      <w:r w:rsidRPr="00BC53A5">
        <w:rPr>
          <w:rFonts w:cs="Calibri"/>
        </w:rPr>
        <w:t xml:space="preserve"> forbidding </w:t>
      </w:r>
      <w:r w:rsidRPr="00BC53A5">
        <w:rPr>
          <w:rFonts w:cs="Calibri"/>
          <w:u w:val="single"/>
        </w:rPr>
        <w:t>actions</w:t>
      </w:r>
      <w:r w:rsidRPr="00BC53A5">
        <w:rPr>
          <w:rFonts w:cs="Calibri"/>
        </w:rPr>
        <w:t>.</w:t>
      </w:r>
    </w:p>
    <w:p w14:paraId="26C5C5A8" w14:textId="77777777" w:rsidR="00530E9F" w:rsidRPr="00BC53A5" w:rsidRDefault="00530E9F" w:rsidP="00530E9F">
      <w:r w:rsidRPr="00BC53A5">
        <w:rPr>
          <w:rStyle w:val="Style13ptBold"/>
        </w:rPr>
        <w:t>Garner ’19</w:t>
      </w:r>
      <w:r w:rsidRPr="00BC53A5">
        <w:t xml:space="preserve"> [Bryan A; Editor in Chief of Black’s Law Dictionary; Westlaw, Black's Law Dictionary, Eleventh Edition, “Prohibitions”] </w:t>
      </w:r>
    </w:p>
    <w:p w14:paraId="0C3C7375" w14:textId="77777777" w:rsidR="00530E9F" w:rsidRPr="00BC53A5" w:rsidRDefault="00530E9F" w:rsidP="00530E9F">
      <w:pPr>
        <w:rPr>
          <w:sz w:val="16"/>
        </w:rPr>
      </w:pPr>
      <w:r w:rsidRPr="00BC53A5">
        <w:rPr>
          <w:rStyle w:val="StyleUnderline"/>
          <w:highlight w:val="cyan"/>
        </w:rPr>
        <w:t>prohibition</w:t>
      </w:r>
      <w:r w:rsidRPr="00BC53A5">
        <w:rPr>
          <w:sz w:val="16"/>
        </w:rPr>
        <w:t xml:space="preserve"> (15c) 1. </w:t>
      </w:r>
      <w:r w:rsidRPr="00BC53A5">
        <w:rPr>
          <w:rStyle w:val="Emphasis"/>
          <w:highlight w:val="cyan"/>
        </w:rPr>
        <w:t>A law or order</w:t>
      </w:r>
      <w:r w:rsidRPr="00BC53A5">
        <w:rPr>
          <w:rStyle w:val="StyleUnderline"/>
          <w:highlight w:val="cyan"/>
        </w:rPr>
        <w:t xml:space="preserve"> that forbids</w:t>
      </w:r>
      <w:r w:rsidRPr="00BC53A5">
        <w:rPr>
          <w:rStyle w:val="StyleUnderline"/>
        </w:rPr>
        <w:t xml:space="preserve"> </w:t>
      </w:r>
      <w:r w:rsidRPr="00BC53A5">
        <w:rPr>
          <w:rStyle w:val="Emphasis"/>
        </w:rPr>
        <w:t xml:space="preserve">a certain </w:t>
      </w:r>
      <w:r w:rsidRPr="00BC53A5">
        <w:rPr>
          <w:rStyle w:val="Emphasis"/>
          <w:highlight w:val="cyan"/>
        </w:rPr>
        <w:t>action</w:t>
      </w:r>
      <w:r w:rsidRPr="00BC53A5">
        <w:rPr>
          <w:sz w:val="16"/>
        </w:rPr>
        <w:t>; PROSCRIPTION (1).</w:t>
      </w:r>
    </w:p>
    <w:p w14:paraId="0626168A" w14:textId="77777777" w:rsidR="00530E9F" w:rsidRPr="00BC53A5" w:rsidRDefault="00530E9F" w:rsidP="00530E9F"/>
    <w:p w14:paraId="7E3B6719" w14:textId="77777777" w:rsidR="00530E9F" w:rsidRDefault="00530E9F" w:rsidP="00530E9F">
      <w:pPr>
        <w:pStyle w:val="Heading3"/>
      </w:pPr>
      <w:r>
        <w:lastRenderedPageBreak/>
        <w:t>Con Con CP – 2AC</w:t>
      </w:r>
    </w:p>
    <w:p w14:paraId="47EF2869" w14:textId="77777777" w:rsidR="00530E9F" w:rsidRPr="00BC53A5" w:rsidRDefault="00530E9F" w:rsidP="00530E9F">
      <w:pPr>
        <w:pStyle w:val="Heading4"/>
        <w:rPr>
          <w:rFonts w:cs="Calibri"/>
        </w:rPr>
      </w:pPr>
      <w:r w:rsidRPr="00BC53A5">
        <w:rPr>
          <w:rFonts w:cs="Calibri"/>
        </w:rPr>
        <w:t xml:space="preserve">It </w:t>
      </w:r>
      <w:r w:rsidRPr="00BC53A5">
        <w:rPr>
          <w:rFonts w:cs="Calibri"/>
          <w:u w:val="single"/>
        </w:rPr>
        <w:t>obliterates</w:t>
      </w:r>
      <w:r w:rsidRPr="00BC53A5">
        <w:rPr>
          <w:rFonts w:cs="Calibri"/>
        </w:rPr>
        <w:t xml:space="preserve"> certainty, spurs </w:t>
      </w:r>
      <w:r w:rsidRPr="00BC53A5">
        <w:rPr>
          <w:rFonts w:cs="Calibri"/>
          <w:u w:val="single"/>
        </w:rPr>
        <w:t>legal challenges</w:t>
      </w:r>
      <w:r w:rsidRPr="00BC53A5">
        <w:rPr>
          <w:rFonts w:cs="Calibri"/>
        </w:rPr>
        <w:t xml:space="preserve"> from the </w:t>
      </w:r>
      <w:r w:rsidRPr="00BC53A5">
        <w:rPr>
          <w:rFonts w:cs="Calibri"/>
          <w:u w:val="single"/>
        </w:rPr>
        <w:t>Courts</w:t>
      </w:r>
      <w:r w:rsidRPr="00BC53A5">
        <w:rPr>
          <w:rFonts w:cs="Calibri"/>
        </w:rPr>
        <w:t xml:space="preserve">, </w:t>
      </w:r>
      <w:r w:rsidRPr="00BC53A5">
        <w:rPr>
          <w:rFonts w:cs="Calibri"/>
          <w:u w:val="single"/>
        </w:rPr>
        <w:t>Congress</w:t>
      </w:r>
      <w:r w:rsidRPr="00BC53A5">
        <w:rPr>
          <w:rFonts w:cs="Calibri"/>
        </w:rPr>
        <w:t xml:space="preserve">, and </w:t>
      </w:r>
      <w:r w:rsidRPr="00BC53A5">
        <w:rPr>
          <w:rFonts w:cs="Calibri"/>
          <w:u w:val="single"/>
        </w:rPr>
        <w:t>Executive</w:t>
      </w:r>
      <w:r w:rsidRPr="00BC53A5">
        <w:rPr>
          <w:rFonts w:cs="Calibri"/>
        </w:rPr>
        <w:t xml:space="preserve">, and triggers a </w:t>
      </w:r>
      <w:r w:rsidRPr="00BC53A5">
        <w:rPr>
          <w:rFonts w:cs="Calibri"/>
          <w:u w:val="single"/>
        </w:rPr>
        <w:t>runaway</w:t>
      </w:r>
      <w:r w:rsidRPr="00BC53A5">
        <w:rPr>
          <w:rFonts w:cs="Calibri"/>
        </w:rPr>
        <w:t xml:space="preserve"> of special interest assaults that </w:t>
      </w:r>
      <w:r w:rsidRPr="00BC53A5">
        <w:rPr>
          <w:rFonts w:cs="Calibri"/>
          <w:u w:val="single"/>
        </w:rPr>
        <w:t>shut down</w:t>
      </w:r>
      <w:r w:rsidRPr="00BC53A5">
        <w:rPr>
          <w:rFonts w:cs="Calibri"/>
        </w:rPr>
        <w:t xml:space="preserve"> the government – links </w:t>
      </w:r>
      <w:r w:rsidRPr="00BC53A5">
        <w:rPr>
          <w:rFonts w:cs="Calibri"/>
          <w:u w:val="single"/>
        </w:rPr>
        <w:t>harder</w:t>
      </w:r>
      <w:r w:rsidRPr="00BC53A5">
        <w:rPr>
          <w:rFonts w:cs="Calibri"/>
        </w:rPr>
        <w:t xml:space="preserve">. </w:t>
      </w:r>
    </w:p>
    <w:p w14:paraId="3CEE2793" w14:textId="77777777" w:rsidR="00530E9F" w:rsidRPr="00BC53A5" w:rsidRDefault="00530E9F" w:rsidP="00530E9F">
      <w:r w:rsidRPr="00BC53A5">
        <w:rPr>
          <w:rStyle w:val="Style13ptBold"/>
        </w:rPr>
        <w:t xml:space="preserve">Riestenberg ’18 </w:t>
      </w:r>
      <w:r w:rsidRPr="00BC53A5">
        <w:t xml:space="preserve">[Jay; March 21; M.A. in Political Management from George Washington University, citing three Supreme Court Justices, two U.S. Solicitor Generals, one U.S. Attorney General, and thirty-one Professors of Law; Common Cause, “U.S. Constitution Threatened as Article V Convention Movement Nears Success,” </w:t>
      </w:r>
      <w:hyperlink r:id="rId27" w:history="1">
        <w:r w:rsidRPr="00BC53A5">
          <w:rPr>
            <w:rStyle w:val="Hyperlink"/>
          </w:rPr>
          <w:t>https://www.commoncause.org/resource/u-s-constitution-threatened-as-article-v-convention-movement-nears-success/</w:t>
        </w:r>
      </w:hyperlink>
      <w:r w:rsidRPr="00BC53A5">
        <w:t>]</w:t>
      </w:r>
    </w:p>
    <w:p w14:paraId="17710DAB" w14:textId="77777777" w:rsidR="00530E9F" w:rsidRPr="00BC53A5" w:rsidRDefault="00530E9F" w:rsidP="00530E9F">
      <w:pPr>
        <w:rPr>
          <w:sz w:val="16"/>
        </w:rPr>
      </w:pPr>
      <w:r w:rsidRPr="00BC53A5">
        <w:rPr>
          <w:sz w:val="16"/>
        </w:rPr>
        <w:t xml:space="preserve">Why </w:t>
      </w:r>
      <w:r w:rsidRPr="00BC53A5">
        <w:rPr>
          <w:rStyle w:val="StyleUnderline"/>
        </w:rPr>
        <w:t>the</w:t>
      </w:r>
      <w:r w:rsidRPr="00BC53A5">
        <w:rPr>
          <w:sz w:val="16"/>
        </w:rPr>
        <w:t xml:space="preserve"> Article V </w:t>
      </w:r>
      <w:r w:rsidRPr="00BC53A5">
        <w:rPr>
          <w:rStyle w:val="StyleUnderline"/>
        </w:rPr>
        <w:t>Convention</w:t>
      </w:r>
      <w:r w:rsidRPr="00BC53A5">
        <w:rPr>
          <w:sz w:val="16"/>
        </w:rPr>
        <w:t xml:space="preserve"> Process </w:t>
      </w:r>
      <w:r w:rsidRPr="00BC53A5">
        <w:rPr>
          <w:rStyle w:val="StyleUnderline"/>
        </w:rPr>
        <w:t xml:space="preserve">is a </w:t>
      </w:r>
      <w:r w:rsidRPr="00BC53A5">
        <w:rPr>
          <w:rStyle w:val="Emphasis"/>
        </w:rPr>
        <w:t>Threat</w:t>
      </w:r>
    </w:p>
    <w:p w14:paraId="672615BC" w14:textId="77777777" w:rsidR="00530E9F" w:rsidRPr="00BC53A5" w:rsidRDefault="00530E9F" w:rsidP="00530E9F">
      <w:pPr>
        <w:rPr>
          <w:rStyle w:val="StyleUnderline"/>
        </w:rPr>
      </w:pPr>
      <w:r w:rsidRPr="00BC53A5">
        <w:rPr>
          <w:sz w:val="16"/>
        </w:rPr>
        <w:t>As outlined in Common Cause’s 2015 report, </w:t>
      </w:r>
      <w:r w:rsidRPr="00BC53A5">
        <w:rPr>
          <w:rStyle w:val="StyleUnderline"/>
        </w:rPr>
        <w:t>The</w:t>
      </w:r>
      <w:r w:rsidRPr="00BC53A5">
        <w:rPr>
          <w:sz w:val="16"/>
        </w:rPr>
        <w:t xml:space="preserve"> Dangerous Path: Big Money’s </w:t>
      </w:r>
      <w:r w:rsidRPr="00BC53A5">
        <w:rPr>
          <w:rStyle w:val="StyleUnderline"/>
        </w:rPr>
        <w:t xml:space="preserve">Plan to </w:t>
      </w:r>
      <w:r w:rsidRPr="00BC53A5">
        <w:rPr>
          <w:rStyle w:val="Emphasis"/>
        </w:rPr>
        <w:t>Shred the Constitution</w:t>
      </w:r>
      <w:r w:rsidRPr="00BC53A5">
        <w:rPr>
          <w:sz w:val="16"/>
        </w:rPr>
        <w:t xml:space="preserve">, a constitutional convention </w:t>
      </w:r>
      <w:r w:rsidRPr="00BC53A5">
        <w:rPr>
          <w:rStyle w:val="StyleUnderline"/>
        </w:rPr>
        <w:t xml:space="preserve">is open to </w:t>
      </w:r>
      <w:r w:rsidRPr="00BC53A5">
        <w:rPr>
          <w:rStyle w:val="Emphasis"/>
        </w:rPr>
        <w:t>many problems</w:t>
      </w:r>
      <w:r w:rsidRPr="00BC53A5">
        <w:rPr>
          <w:rStyle w:val="StyleUnderline"/>
        </w:rPr>
        <w:t>, including:</w:t>
      </w:r>
    </w:p>
    <w:p w14:paraId="3B1CCB7A" w14:textId="77777777" w:rsidR="00530E9F" w:rsidRPr="00BC53A5" w:rsidRDefault="00530E9F" w:rsidP="00530E9F">
      <w:pPr>
        <w:pStyle w:val="ListParagraph"/>
        <w:numPr>
          <w:ilvl w:val="0"/>
          <w:numId w:val="22"/>
        </w:numPr>
        <w:rPr>
          <w:sz w:val="16"/>
        </w:rPr>
      </w:pPr>
      <w:r w:rsidRPr="00BC53A5">
        <w:rPr>
          <w:rStyle w:val="StyleUnderline"/>
        </w:rPr>
        <w:t xml:space="preserve">Threat of a </w:t>
      </w:r>
      <w:r w:rsidRPr="00BC53A5">
        <w:rPr>
          <w:rStyle w:val="Emphasis"/>
        </w:rPr>
        <w:t>Runaway</w:t>
      </w:r>
      <w:r w:rsidRPr="00BC53A5">
        <w:rPr>
          <w:sz w:val="16"/>
        </w:rPr>
        <w:t xml:space="preserve"> Convention: </w:t>
      </w:r>
      <w:r w:rsidRPr="00BC53A5">
        <w:rPr>
          <w:rStyle w:val="StyleUnderline"/>
          <w:highlight w:val="cyan"/>
        </w:rPr>
        <w:t xml:space="preserve">There is </w:t>
      </w:r>
      <w:r w:rsidRPr="00BC53A5">
        <w:rPr>
          <w:rStyle w:val="Emphasis"/>
          <w:highlight w:val="cyan"/>
        </w:rPr>
        <w:t>nothing</w:t>
      </w:r>
      <w:r w:rsidRPr="00BC53A5">
        <w:rPr>
          <w:sz w:val="16"/>
        </w:rPr>
        <w:t xml:space="preserve"> in the Constitution </w:t>
      </w:r>
      <w:r w:rsidRPr="00BC53A5">
        <w:rPr>
          <w:rStyle w:val="StyleUnderline"/>
          <w:highlight w:val="cyan"/>
        </w:rPr>
        <w:t xml:space="preserve">to </w:t>
      </w:r>
      <w:r w:rsidRPr="00BC53A5">
        <w:rPr>
          <w:rStyle w:val="Emphasis"/>
          <w:highlight w:val="cyan"/>
        </w:rPr>
        <w:t>prevent</w:t>
      </w:r>
      <w:r w:rsidRPr="00BC53A5">
        <w:rPr>
          <w:rStyle w:val="StyleUnderline"/>
          <w:highlight w:val="cyan"/>
        </w:rPr>
        <w:t xml:space="preserve"> a</w:t>
      </w:r>
      <w:r w:rsidRPr="00BC53A5">
        <w:rPr>
          <w:rStyle w:val="StyleUnderline"/>
        </w:rPr>
        <w:t xml:space="preserve"> constitutional </w:t>
      </w:r>
      <w:r w:rsidRPr="00BC53A5">
        <w:rPr>
          <w:rStyle w:val="StyleUnderline"/>
          <w:highlight w:val="cyan"/>
        </w:rPr>
        <w:t>convention</w:t>
      </w:r>
      <w:r w:rsidRPr="00BC53A5">
        <w:rPr>
          <w:rStyle w:val="StyleUnderline"/>
        </w:rPr>
        <w:t xml:space="preserve"> from </w:t>
      </w:r>
      <w:r w:rsidRPr="00BC53A5">
        <w:rPr>
          <w:rStyle w:val="StyleUnderline"/>
          <w:highlight w:val="cyan"/>
        </w:rPr>
        <w:t>being</w:t>
      </w:r>
      <w:r w:rsidRPr="00BC53A5">
        <w:rPr>
          <w:rStyle w:val="StyleUnderline"/>
        </w:rPr>
        <w:t xml:space="preserve"> </w:t>
      </w:r>
      <w:r w:rsidRPr="00BC53A5">
        <w:rPr>
          <w:rStyle w:val="Emphasis"/>
          <w:highlight w:val="cyan"/>
        </w:rPr>
        <w:t>expanded</w:t>
      </w:r>
      <w:r w:rsidRPr="00BC53A5">
        <w:rPr>
          <w:rStyle w:val="Emphasis"/>
        </w:rPr>
        <w:t xml:space="preserve"> in scope</w:t>
      </w:r>
      <w:r w:rsidRPr="00BC53A5">
        <w:rPr>
          <w:rStyle w:val="StyleUnderline"/>
        </w:rPr>
        <w:t xml:space="preserve"> to issues </w:t>
      </w:r>
      <w:r w:rsidRPr="00BC53A5">
        <w:rPr>
          <w:rStyle w:val="Emphasis"/>
        </w:rPr>
        <w:t>not raised</w:t>
      </w:r>
      <w:r w:rsidRPr="00BC53A5">
        <w:rPr>
          <w:rStyle w:val="StyleUnderline"/>
        </w:rPr>
        <w:t xml:space="preserve"> in convention calls passed by the</w:t>
      </w:r>
      <w:r w:rsidRPr="00BC53A5">
        <w:rPr>
          <w:sz w:val="16"/>
        </w:rPr>
        <w:t xml:space="preserve"> state </w:t>
      </w:r>
      <w:r w:rsidRPr="00BC53A5">
        <w:rPr>
          <w:rStyle w:val="StyleUnderline"/>
        </w:rPr>
        <w:t xml:space="preserve">legislatures, </w:t>
      </w:r>
      <w:r w:rsidRPr="00BC53A5">
        <w:rPr>
          <w:rStyle w:val="StyleUnderline"/>
          <w:highlight w:val="cyan"/>
        </w:rPr>
        <w:t>and</w:t>
      </w:r>
      <w:r w:rsidRPr="00BC53A5">
        <w:rPr>
          <w:sz w:val="16"/>
        </w:rPr>
        <w:t xml:space="preserve"> therefore </w:t>
      </w:r>
      <w:r w:rsidRPr="00BC53A5">
        <w:rPr>
          <w:rStyle w:val="StyleUnderline"/>
        </w:rPr>
        <w:t xml:space="preserve">could </w:t>
      </w:r>
      <w:r w:rsidRPr="00BC53A5">
        <w:rPr>
          <w:rStyle w:val="StyleUnderline"/>
          <w:highlight w:val="cyan"/>
        </w:rPr>
        <w:t>lead to a</w:t>
      </w:r>
      <w:r w:rsidRPr="00BC53A5">
        <w:rPr>
          <w:rStyle w:val="StyleUnderline"/>
        </w:rPr>
        <w:t xml:space="preserve"> </w:t>
      </w:r>
      <w:r w:rsidRPr="00BC53A5">
        <w:rPr>
          <w:rStyle w:val="Emphasis"/>
          <w:highlight w:val="cyan"/>
        </w:rPr>
        <w:t>runaway</w:t>
      </w:r>
      <w:r w:rsidRPr="00BC53A5">
        <w:rPr>
          <w:rStyle w:val="Emphasis"/>
        </w:rPr>
        <w:t xml:space="preserve"> convention</w:t>
      </w:r>
      <w:r w:rsidRPr="00BC53A5">
        <w:rPr>
          <w:sz w:val="16"/>
        </w:rPr>
        <w:t>.</w:t>
      </w:r>
    </w:p>
    <w:p w14:paraId="5AB6DCAA" w14:textId="77777777" w:rsidR="00530E9F" w:rsidRPr="00BC53A5" w:rsidRDefault="00530E9F" w:rsidP="00530E9F">
      <w:pPr>
        <w:pStyle w:val="ListParagraph"/>
        <w:numPr>
          <w:ilvl w:val="0"/>
          <w:numId w:val="22"/>
        </w:numPr>
        <w:rPr>
          <w:sz w:val="16"/>
        </w:rPr>
      </w:pPr>
      <w:r w:rsidRPr="00BC53A5">
        <w:rPr>
          <w:rStyle w:val="StyleUnderline"/>
        </w:rPr>
        <w:t xml:space="preserve">Influence of </w:t>
      </w:r>
      <w:r w:rsidRPr="00BC53A5">
        <w:rPr>
          <w:rStyle w:val="Emphasis"/>
          <w:highlight w:val="cyan"/>
        </w:rPr>
        <w:t>Special Interests</w:t>
      </w:r>
      <w:r w:rsidRPr="00BC53A5">
        <w:rPr>
          <w:rStyle w:val="StyleUnderline"/>
        </w:rPr>
        <w:t>: A</w:t>
      </w:r>
      <w:r w:rsidRPr="00BC53A5">
        <w:rPr>
          <w:sz w:val="16"/>
        </w:rPr>
        <w:t xml:space="preserve">n Article V </w:t>
      </w:r>
      <w:r w:rsidRPr="00BC53A5">
        <w:rPr>
          <w:rStyle w:val="StyleUnderline"/>
        </w:rPr>
        <w:t xml:space="preserve">convention would </w:t>
      </w:r>
      <w:r w:rsidRPr="00BC53A5">
        <w:rPr>
          <w:rStyle w:val="StyleUnderline"/>
          <w:highlight w:val="cyan"/>
        </w:rPr>
        <w:t>open the Constitution to</w:t>
      </w:r>
      <w:r w:rsidRPr="00BC53A5">
        <w:rPr>
          <w:rStyle w:val="StyleUnderline"/>
        </w:rPr>
        <w:t xml:space="preserve"> revisions at a time of</w:t>
      </w:r>
      <w:r w:rsidRPr="00BC53A5">
        <w:rPr>
          <w:sz w:val="16"/>
        </w:rPr>
        <w:t xml:space="preserve"> extreme </w:t>
      </w:r>
      <w:r w:rsidRPr="00BC53A5">
        <w:rPr>
          <w:rStyle w:val="Emphasis"/>
          <w:highlight w:val="cyan"/>
        </w:rPr>
        <w:t>gerrymandering</w:t>
      </w:r>
      <w:r w:rsidRPr="00BC53A5">
        <w:rPr>
          <w:rStyle w:val="StyleUnderline"/>
          <w:highlight w:val="cyan"/>
        </w:rPr>
        <w:t xml:space="preserve"> and </w:t>
      </w:r>
      <w:r w:rsidRPr="00BC53A5">
        <w:rPr>
          <w:rStyle w:val="Emphasis"/>
          <w:highlight w:val="cyan"/>
        </w:rPr>
        <w:t>polarization</w:t>
      </w:r>
      <w:r w:rsidRPr="00BC53A5">
        <w:rPr>
          <w:rStyle w:val="StyleUnderline"/>
        </w:rPr>
        <w:t xml:space="preserve"> amid unlimited</w:t>
      </w:r>
      <w:r w:rsidRPr="00BC53A5">
        <w:rPr>
          <w:sz w:val="16"/>
        </w:rPr>
        <w:t xml:space="preserve"> political </w:t>
      </w:r>
      <w:r w:rsidRPr="00BC53A5">
        <w:rPr>
          <w:rStyle w:val="StyleUnderline"/>
        </w:rPr>
        <w:t>spending. It could allow special interests</w:t>
      </w:r>
      <w:r w:rsidRPr="00BC53A5">
        <w:rPr>
          <w:sz w:val="16"/>
        </w:rPr>
        <w:t xml:space="preserve"> and the wealthiest </w:t>
      </w:r>
      <w:r w:rsidRPr="00BC53A5">
        <w:rPr>
          <w:rStyle w:val="StyleUnderline"/>
        </w:rPr>
        <w:t xml:space="preserve">to </w:t>
      </w:r>
      <w:r w:rsidRPr="00BC53A5">
        <w:rPr>
          <w:rStyle w:val="Emphasis"/>
        </w:rPr>
        <w:t>re-write</w:t>
      </w:r>
      <w:r w:rsidRPr="00BC53A5">
        <w:rPr>
          <w:rStyle w:val="StyleUnderline"/>
        </w:rPr>
        <w:t xml:space="preserve"> the rules</w:t>
      </w:r>
      <w:r w:rsidRPr="00BC53A5">
        <w:rPr>
          <w:sz w:val="16"/>
        </w:rPr>
        <w:t xml:space="preserve"> governing our system </w:t>
      </w:r>
      <w:r w:rsidRPr="00BC53A5">
        <w:rPr>
          <w:rStyle w:val="StyleUnderline"/>
        </w:rPr>
        <w:t>of government</w:t>
      </w:r>
      <w:r w:rsidRPr="00BC53A5">
        <w:rPr>
          <w:sz w:val="16"/>
        </w:rPr>
        <w:t>.</w:t>
      </w:r>
    </w:p>
    <w:p w14:paraId="343C3B54" w14:textId="77777777" w:rsidR="00530E9F" w:rsidRPr="00BC53A5" w:rsidRDefault="00530E9F" w:rsidP="00530E9F">
      <w:pPr>
        <w:pStyle w:val="ListParagraph"/>
        <w:numPr>
          <w:ilvl w:val="0"/>
          <w:numId w:val="22"/>
        </w:numPr>
        <w:rPr>
          <w:sz w:val="16"/>
        </w:rPr>
      </w:pPr>
      <w:r w:rsidRPr="00BC53A5">
        <w:rPr>
          <w:rStyle w:val="StyleUnderline"/>
        </w:rPr>
        <w:t xml:space="preserve">Lack of </w:t>
      </w:r>
      <w:r w:rsidRPr="00BC53A5">
        <w:rPr>
          <w:rStyle w:val="Emphasis"/>
        </w:rPr>
        <w:t>Convention Rules</w:t>
      </w:r>
      <w:r w:rsidRPr="00BC53A5">
        <w:rPr>
          <w:rStyle w:val="StyleUnderline"/>
        </w:rPr>
        <w:t>: </w:t>
      </w:r>
      <w:r w:rsidRPr="00BC53A5">
        <w:rPr>
          <w:rStyle w:val="StyleUnderline"/>
          <w:highlight w:val="cyan"/>
        </w:rPr>
        <w:t xml:space="preserve">There are </w:t>
      </w:r>
      <w:r w:rsidRPr="00BC53A5">
        <w:rPr>
          <w:rStyle w:val="Emphasis"/>
          <w:highlight w:val="cyan"/>
        </w:rPr>
        <w:t>no rules</w:t>
      </w:r>
      <w:r w:rsidRPr="00BC53A5">
        <w:rPr>
          <w:rStyle w:val="StyleUnderline"/>
        </w:rPr>
        <w:t xml:space="preserve"> governing</w:t>
      </w:r>
      <w:r w:rsidRPr="00BC53A5">
        <w:rPr>
          <w:sz w:val="16"/>
        </w:rPr>
        <w:t xml:space="preserve"> constitutional </w:t>
      </w:r>
      <w:r w:rsidRPr="00BC53A5">
        <w:rPr>
          <w:rStyle w:val="StyleUnderline"/>
        </w:rPr>
        <w:t xml:space="preserve">conventions. </w:t>
      </w:r>
      <w:r w:rsidRPr="00BC53A5">
        <w:rPr>
          <w:rStyle w:val="StyleUnderline"/>
          <w:highlight w:val="cyan"/>
        </w:rPr>
        <w:t>A convention would be</w:t>
      </w:r>
      <w:r w:rsidRPr="00BC53A5">
        <w:rPr>
          <w:rStyle w:val="StyleUnderline"/>
        </w:rPr>
        <w:t xml:space="preserve"> an </w:t>
      </w:r>
      <w:r w:rsidRPr="00BC53A5">
        <w:rPr>
          <w:rStyle w:val="Emphasis"/>
        </w:rPr>
        <w:t xml:space="preserve">unpredictable </w:t>
      </w:r>
      <w:r w:rsidRPr="00BC53A5">
        <w:rPr>
          <w:rStyle w:val="Emphasis"/>
          <w:highlight w:val="cyan"/>
        </w:rPr>
        <w:t>Pandora’s Box</w:t>
      </w:r>
      <w:r w:rsidRPr="00BC53A5">
        <w:rPr>
          <w:rStyle w:val="StyleUnderline"/>
        </w:rPr>
        <w:t>; the last one</w:t>
      </w:r>
      <w:r w:rsidRPr="00BC53A5">
        <w:rPr>
          <w:sz w:val="16"/>
        </w:rPr>
        <w:t xml:space="preserve">, in 1787, </w:t>
      </w:r>
      <w:r w:rsidRPr="00BC53A5">
        <w:rPr>
          <w:rStyle w:val="StyleUnderline"/>
        </w:rPr>
        <w:t xml:space="preserve">resulted in a </w:t>
      </w:r>
      <w:r w:rsidRPr="00BC53A5">
        <w:rPr>
          <w:rStyle w:val="Emphasis"/>
        </w:rPr>
        <w:t>brand-new</w:t>
      </w:r>
      <w:r w:rsidRPr="00BC53A5">
        <w:rPr>
          <w:rStyle w:val="StyleUnderline"/>
        </w:rPr>
        <w:t xml:space="preserve"> Constitution. One group</w:t>
      </w:r>
      <w:r w:rsidRPr="00BC53A5">
        <w:rPr>
          <w:sz w:val="16"/>
        </w:rPr>
        <w:t xml:space="preserve"> advocating for a “Convention of States” </w:t>
      </w:r>
      <w:r w:rsidRPr="00BC53A5">
        <w:rPr>
          <w:rStyle w:val="StyleUnderline"/>
        </w:rPr>
        <w:t xml:space="preserve">openly discusses the possibility of using the process to </w:t>
      </w:r>
      <w:r w:rsidRPr="00BC53A5">
        <w:rPr>
          <w:rStyle w:val="Emphasis"/>
        </w:rPr>
        <w:t>undo</w:t>
      </w:r>
      <w:r w:rsidRPr="00BC53A5">
        <w:rPr>
          <w:sz w:val="16"/>
        </w:rPr>
        <w:t xml:space="preserve"> hard-won </w:t>
      </w:r>
      <w:r w:rsidRPr="00BC53A5">
        <w:rPr>
          <w:rStyle w:val="StyleUnderline"/>
        </w:rPr>
        <w:t>civil rights</w:t>
      </w:r>
      <w:r w:rsidRPr="00BC53A5">
        <w:rPr>
          <w:sz w:val="16"/>
        </w:rPr>
        <w:t xml:space="preserve"> and civil liberties advances </w:t>
      </w:r>
      <w:r w:rsidRPr="00BC53A5">
        <w:rPr>
          <w:rStyle w:val="StyleUnderline"/>
        </w:rPr>
        <w:t>and undermine basic rights</w:t>
      </w:r>
      <w:r w:rsidRPr="00BC53A5">
        <w:rPr>
          <w:sz w:val="16"/>
        </w:rPr>
        <w:t xml:space="preserve"> extended </w:t>
      </w:r>
      <w:r w:rsidRPr="00BC53A5">
        <w:rPr>
          <w:rStyle w:val="StyleUnderline"/>
        </w:rPr>
        <w:t>throughout history</w:t>
      </w:r>
      <w:r w:rsidRPr="00BC53A5">
        <w:rPr>
          <w:sz w:val="16"/>
        </w:rPr>
        <w:t xml:space="preserve"> as our nation strove to deliver on the promise of a democracy that works for everyone.</w:t>
      </w:r>
    </w:p>
    <w:p w14:paraId="05BCC9A1" w14:textId="77777777" w:rsidR="00530E9F" w:rsidRPr="00BC53A5" w:rsidRDefault="00530E9F" w:rsidP="00530E9F">
      <w:pPr>
        <w:pStyle w:val="ListParagraph"/>
        <w:numPr>
          <w:ilvl w:val="0"/>
          <w:numId w:val="22"/>
        </w:numPr>
        <w:rPr>
          <w:sz w:val="16"/>
        </w:rPr>
      </w:pPr>
      <w:r w:rsidRPr="00BC53A5">
        <w:rPr>
          <w:rStyle w:val="StyleUnderline"/>
          <w:highlight w:val="cyan"/>
        </w:rPr>
        <w:t>Threat of</w:t>
      </w:r>
      <w:r w:rsidRPr="00BC53A5">
        <w:rPr>
          <w:rStyle w:val="StyleUnderline"/>
        </w:rPr>
        <w:t xml:space="preserve"> </w:t>
      </w:r>
      <w:r w:rsidRPr="00BC53A5">
        <w:rPr>
          <w:rStyle w:val="Emphasis"/>
        </w:rPr>
        <w:t xml:space="preserve">Legal </w:t>
      </w:r>
      <w:r w:rsidRPr="00BC53A5">
        <w:rPr>
          <w:rStyle w:val="Emphasis"/>
          <w:highlight w:val="cyan"/>
        </w:rPr>
        <w:t>Disputes</w:t>
      </w:r>
      <w:r w:rsidRPr="00BC53A5">
        <w:rPr>
          <w:rStyle w:val="StyleUnderline"/>
          <w:highlight w:val="cyan"/>
        </w:rPr>
        <w:t xml:space="preserve">: No </w:t>
      </w:r>
      <w:r w:rsidRPr="00BC53A5">
        <w:rPr>
          <w:rStyle w:val="Emphasis"/>
          <w:highlight w:val="cyan"/>
        </w:rPr>
        <w:t>judicial</w:t>
      </w:r>
      <w:r w:rsidRPr="00BC53A5">
        <w:rPr>
          <w:rStyle w:val="StyleUnderline"/>
          <w:highlight w:val="cyan"/>
        </w:rPr>
        <w:t xml:space="preserve">, </w:t>
      </w:r>
      <w:r w:rsidRPr="00BC53A5">
        <w:rPr>
          <w:rStyle w:val="Emphasis"/>
          <w:highlight w:val="cyan"/>
        </w:rPr>
        <w:t>legislative</w:t>
      </w:r>
      <w:r w:rsidRPr="00BC53A5">
        <w:rPr>
          <w:rStyle w:val="StyleUnderline"/>
          <w:highlight w:val="cyan"/>
        </w:rPr>
        <w:t xml:space="preserve">, or </w:t>
      </w:r>
      <w:r w:rsidRPr="00BC53A5">
        <w:rPr>
          <w:rStyle w:val="Emphasis"/>
          <w:highlight w:val="cyan"/>
        </w:rPr>
        <w:t>executive</w:t>
      </w:r>
      <w:r w:rsidRPr="00BC53A5">
        <w:rPr>
          <w:rStyle w:val="StyleUnderline"/>
        </w:rPr>
        <w:t xml:space="preserve"> body </w:t>
      </w:r>
      <w:r w:rsidRPr="00BC53A5">
        <w:rPr>
          <w:rStyle w:val="StyleUnderline"/>
          <w:highlight w:val="cyan"/>
        </w:rPr>
        <w:t>would have</w:t>
      </w:r>
      <w:r w:rsidRPr="00BC53A5">
        <w:rPr>
          <w:rStyle w:val="StyleUnderline"/>
        </w:rPr>
        <w:t xml:space="preserve"> </w:t>
      </w:r>
      <w:r w:rsidRPr="00BC53A5">
        <w:rPr>
          <w:rStyle w:val="Emphasis"/>
        </w:rPr>
        <w:t xml:space="preserve">clear </w:t>
      </w:r>
      <w:r w:rsidRPr="00BC53A5">
        <w:rPr>
          <w:rStyle w:val="Emphasis"/>
          <w:highlight w:val="cyan"/>
        </w:rPr>
        <w:t>authority</w:t>
      </w:r>
      <w:r w:rsidRPr="00BC53A5">
        <w:rPr>
          <w:rStyle w:val="StyleUnderline"/>
          <w:highlight w:val="cyan"/>
        </w:rPr>
        <w:t xml:space="preserve"> to </w:t>
      </w:r>
      <w:r w:rsidRPr="00BC53A5">
        <w:rPr>
          <w:rStyle w:val="Emphasis"/>
          <w:highlight w:val="cyan"/>
        </w:rPr>
        <w:t>settle disputes</w:t>
      </w:r>
      <w:r w:rsidRPr="00BC53A5">
        <w:rPr>
          <w:rStyle w:val="StyleUnderline"/>
        </w:rPr>
        <w:t xml:space="preserve"> about a convention, </w:t>
      </w:r>
      <w:r w:rsidRPr="00BC53A5">
        <w:rPr>
          <w:rStyle w:val="StyleUnderline"/>
          <w:highlight w:val="cyan"/>
        </w:rPr>
        <w:t>opening</w:t>
      </w:r>
      <w:r w:rsidRPr="00BC53A5">
        <w:rPr>
          <w:rStyle w:val="StyleUnderline"/>
        </w:rPr>
        <w:t xml:space="preserve"> the </w:t>
      </w:r>
      <w:r w:rsidRPr="00BC53A5">
        <w:rPr>
          <w:rStyle w:val="Emphasis"/>
          <w:highlight w:val="cyan"/>
        </w:rPr>
        <w:t>process to chaos</w:t>
      </w:r>
      <w:r w:rsidRPr="00BC53A5">
        <w:rPr>
          <w:rStyle w:val="StyleUnderline"/>
          <w:highlight w:val="cyan"/>
        </w:rPr>
        <w:t xml:space="preserve"> and protracted</w:t>
      </w:r>
      <w:r w:rsidRPr="00BC53A5">
        <w:rPr>
          <w:rStyle w:val="StyleUnderline"/>
        </w:rPr>
        <w:t xml:space="preserve"> </w:t>
      </w:r>
      <w:r w:rsidRPr="00BC53A5">
        <w:rPr>
          <w:rStyle w:val="Emphasis"/>
        </w:rPr>
        <w:t xml:space="preserve">legal </w:t>
      </w:r>
      <w:r w:rsidRPr="00BC53A5">
        <w:rPr>
          <w:rStyle w:val="Emphasis"/>
          <w:highlight w:val="cyan"/>
        </w:rPr>
        <w:t>battles</w:t>
      </w:r>
      <w:r w:rsidRPr="00BC53A5">
        <w:rPr>
          <w:rStyle w:val="StyleUnderline"/>
          <w:highlight w:val="cyan"/>
        </w:rPr>
        <w:t xml:space="preserve"> that</w:t>
      </w:r>
      <w:r w:rsidRPr="00BC53A5">
        <w:rPr>
          <w:rStyle w:val="StyleUnderline"/>
        </w:rPr>
        <w:t xml:space="preserve"> would </w:t>
      </w:r>
      <w:r w:rsidRPr="00BC53A5">
        <w:rPr>
          <w:rStyle w:val="Emphasis"/>
          <w:highlight w:val="cyan"/>
        </w:rPr>
        <w:t>threaten</w:t>
      </w:r>
      <w:r w:rsidRPr="00BC53A5">
        <w:rPr>
          <w:rStyle w:val="Emphasis"/>
        </w:rPr>
        <w:t xml:space="preserve"> the functioning</w:t>
      </w:r>
      <w:r w:rsidRPr="00BC53A5">
        <w:rPr>
          <w:rStyle w:val="StyleUnderline"/>
        </w:rPr>
        <w:t xml:space="preserve"> of our </w:t>
      </w:r>
      <w:r w:rsidRPr="00BC53A5">
        <w:rPr>
          <w:rStyle w:val="StyleUnderline"/>
          <w:highlight w:val="cyan"/>
        </w:rPr>
        <w:t>democracy</w:t>
      </w:r>
      <w:r w:rsidRPr="00BC53A5">
        <w:rPr>
          <w:rStyle w:val="StyleUnderline"/>
        </w:rPr>
        <w:t xml:space="preserve"> and economy</w:t>
      </w:r>
      <w:r w:rsidRPr="00BC53A5">
        <w:rPr>
          <w:sz w:val="16"/>
        </w:rPr>
        <w:t>.</w:t>
      </w:r>
    </w:p>
    <w:p w14:paraId="368FDD3C" w14:textId="77777777" w:rsidR="00530E9F" w:rsidRPr="00BC53A5" w:rsidRDefault="00530E9F" w:rsidP="00530E9F">
      <w:pPr>
        <w:pStyle w:val="ListParagraph"/>
        <w:numPr>
          <w:ilvl w:val="0"/>
          <w:numId w:val="22"/>
        </w:numPr>
        <w:rPr>
          <w:sz w:val="16"/>
        </w:rPr>
      </w:pPr>
      <w:r w:rsidRPr="00BC53A5">
        <w:rPr>
          <w:sz w:val="16"/>
        </w:rPr>
        <w:t xml:space="preserve">Application </w:t>
      </w:r>
      <w:r w:rsidRPr="00BC53A5">
        <w:rPr>
          <w:rStyle w:val="StyleUnderline"/>
        </w:rPr>
        <w:t xml:space="preserve">Process </w:t>
      </w:r>
      <w:r w:rsidRPr="00BC53A5">
        <w:rPr>
          <w:rStyle w:val="Emphasis"/>
          <w:highlight w:val="cyan"/>
        </w:rPr>
        <w:t>Uncertainty</w:t>
      </w:r>
      <w:r w:rsidRPr="00BC53A5">
        <w:rPr>
          <w:rStyle w:val="StyleUnderline"/>
          <w:highlight w:val="cyan"/>
        </w:rPr>
        <w:t>: There is no</w:t>
      </w:r>
      <w:r w:rsidRPr="00BC53A5">
        <w:rPr>
          <w:rStyle w:val="StyleUnderline"/>
        </w:rPr>
        <w:t xml:space="preserve"> </w:t>
      </w:r>
      <w:r w:rsidRPr="00BC53A5">
        <w:rPr>
          <w:rStyle w:val="Emphasis"/>
        </w:rPr>
        <w:t xml:space="preserve">clear </w:t>
      </w:r>
      <w:r w:rsidRPr="00BC53A5">
        <w:rPr>
          <w:rStyle w:val="Emphasis"/>
          <w:highlight w:val="cyan"/>
        </w:rPr>
        <w:t>process</w:t>
      </w:r>
      <w:r w:rsidRPr="00BC53A5">
        <w:rPr>
          <w:rStyle w:val="StyleUnderline"/>
          <w:highlight w:val="cyan"/>
        </w:rPr>
        <w:t xml:space="preserve"> on</w:t>
      </w:r>
      <w:r w:rsidRPr="00BC53A5">
        <w:rPr>
          <w:rStyle w:val="StyleUnderline"/>
        </w:rPr>
        <w:t xml:space="preserve"> how Congress or any</w:t>
      </w:r>
      <w:r w:rsidRPr="00BC53A5">
        <w:rPr>
          <w:sz w:val="16"/>
        </w:rPr>
        <w:t xml:space="preserve"> other governmental </w:t>
      </w:r>
      <w:r w:rsidRPr="00BC53A5">
        <w:rPr>
          <w:rStyle w:val="StyleUnderline"/>
        </w:rPr>
        <w:t>body would count</w:t>
      </w:r>
      <w:r w:rsidRPr="00BC53A5">
        <w:rPr>
          <w:sz w:val="16"/>
        </w:rPr>
        <w:t xml:space="preserve"> and add up Article V </w:t>
      </w:r>
      <w:r w:rsidRPr="00BC53A5">
        <w:rPr>
          <w:rStyle w:val="StyleUnderline"/>
          <w:highlight w:val="cyan"/>
        </w:rPr>
        <w:t>applications</w:t>
      </w:r>
      <w:r w:rsidRPr="00BC53A5">
        <w:rPr>
          <w:rStyle w:val="StyleUnderline"/>
        </w:rPr>
        <w:t>, or if Congress</w:t>
      </w:r>
      <w:r w:rsidRPr="00BC53A5">
        <w:rPr>
          <w:sz w:val="16"/>
        </w:rPr>
        <w:t xml:space="preserve"> and the states </w:t>
      </w:r>
      <w:r w:rsidRPr="00BC53A5">
        <w:rPr>
          <w:rStyle w:val="StyleUnderline"/>
        </w:rPr>
        <w:t xml:space="preserve">could </w:t>
      </w:r>
      <w:r w:rsidRPr="00BC53A5">
        <w:rPr>
          <w:rStyle w:val="Emphasis"/>
        </w:rPr>
        <w:t>restrain</w:t>
      </w:r>
      <w:r w:rsidRPr="00BC53A5">
        <w:rPr>
          <w:rStyle w:val="StyleUnderline"/>
        </w:rPr>
        <w:t xml:space="preserve"> the </w:t>
      </w:r>
      <w:r w:rsidRPr="00BC53A5">
        <w:rPr>
          <w:rStyle w:val="Emphasis"/>
        </w:rPr>
        <w:t>convention’s mandate</w:t>
      </w:r>
      <w:r w:rsidRPr="00BC53A5">
        <w:rPr>
          <w:rStyle w:val="StyleUnderline"/>
        </w:rPr>
        <w:t xml:space="preserve"> based on</w:t>
      </w:r>
      <w:r w:rsidRPr="00BC53A5">
        <w:rPr>
          <w:sz w:val="16"/>
        </w:rPr>
        <w:t xml:space="preserve"> those </w:t>
      </w:r>
      <w:r w:rsidRPr="00BC53A5">
        <w:rPr>
          <w:rStyle w:val="StyleUnderline"/>
        </w:rPr>
        <w:t>applications</w:t>
      </w:r>
      <w:r w:rsidRPr="00BC53A5">
        <w:rPr>
          <w:sz w:val="16"/>
        </w:rPr>
        <w:t>.</w:t>
      </w:r>
    </w:p>
    <w:p w14:paraId="48272608" w14:textId="77777777" w:rsidR="00530E9F" w:rsidRPr="00BC53A5" w:rsidRDefault="00530E9F" w:rsidP="00530E9F">
      <w:pPr>
        <w:pStyle w:val="ListParagraph"/>
        <w:numPr>
          <w:ilvl w:val="0"/>
          <w:numId w:val="22"/>
        </w:numPr>
        <w:rPr>
          <w:sz w:val="16"/>
        </w:rPr>
      </w:pPr>
      <w:r w:rsidRPr="00BC53A5">
        <w:rPr>
          <w:sz w:val="16"/>
        </w:rPr>
        <w:t xml:space="preserve">Possibility of </w:t>
      </w:r>
      <w:r w:rsidRPr="00BC53A5">
        <w:rPr>
          <w:rStyle w:val="StyleUnderline"/>
        </w:rPr>
        <w:t>Unequal Representation: It is unclear how states</w:t>
      </w:r>
      <w:r w:rsidRPr="00BC53A5">
        <w:rPr>
          <w:sz w:val="16"/>
        </w:rPr>
        <w:t xml:space="preserve"> would </w:t>
      </w:r>
      <w:r w:rsidRPr="00BC53A5">
        <w:rPr>
          <w:rStyle w:val="StyleUnderline"/>
        </w:rPr>
        <w:t>choose delegates</w:t>
      </w:r>
      <w:r w:rsidRPr="00BC53A5">
        <w:rPr>
          <w:sz w:val="16"/>
        </w:rPr>
        <w:t xml:space="preserve"> to a convention, how states and citizens would be represented in a convention, </w:t>
      </w:r>
      <w:r w:rsidRPr="00BC53A5">
        <w:rPr>
          <w:rStyle w:val="StyleUnderline"/>
        </w:rPr>
        <w:t>and who would</w:t>
      </w:r>
      <w:r w:rsidRPr="00BC53A5">
        <w:rPr>
          <w:sz w:val="16"/>
        </w:rPr>
        <w:t xml:space="preserve"> ultimately get to </w:t>
      </w:r>
      <w:r w:rsidRPr="00BC53A5">
        <w:rPr>
          <w:rStyle w:val="StyleUnderline"/>
        </w:rPr>
        <w:t>vote on items</w:t>
      </w:r>
      <w:r w:rsidRPr="00BC53A5">
        <w:rPr>
          <w:sz w:val="16"/>
        </w:rPr>
        <w:t xml:space="preserve"> raised </w:t>
      </w:r>
      <w:r w:rsidRPr="00BC53A5">
        <w:rPr>
          <w:rStyle w:val="StyleUnderline"/>
        </w:rPr>
        <w:t>in a convention</w:t>
      </w:r>
      <w:r w:rsidRPr="00BC53A5">
        <w:rPr>
          <w:sz w:val="16"/>
        </w:rPr>
        <w:t>.</w:t>
      </w:r>
    </w:p>
    <w:p w14:paraId="20EAD594" w14:textId="77777777" w:rsidR="00530E9F" w:rsidRPr="002761B3" w:rsidRDefault="00530E9F" w:rsidP="00530E9F"/>
    <w:p w14:paraId="6C104BFB" w14:textId="77777777" w:rsidR="00530E9F" w:rsidRDefault="00530E9F" w:rsidP="00530E9F">
      <w:pPr>
        <w:pStyle w:val="Heading3"/>
      </w:pPr>
      <w:r>
        <w:lastRenderedPageBreak/>
        <w:t>EU Relations DA – 2AC</w:t>
      </w:r>
    </w:p>
    <w:p w14:paraId="51841B57" w14:textId="77777777" w:rsidR="00530E9F" w:rsidRPr="00BC53A5" w:rsidRDefault="00530E9F" w:rsidP="00530E9F">
      <w:pPr>
        <w:pStyle w:val="Heading4"/>
        <w:rPr>
          <w:rFonts w:cs="Calibri"/>
        </w:rPr>
      </w:pPr>
      <w:r w:rsidRPr="00BC53A5">
        <w:rPr>
          <w:rFonts w:cs="Calibri"/>
        </w:rPr>
        <w:t>Circuit splits.</w:t>
      </w:r>
    </w:p>
    <w:p w14:paraId="5419B12B" w14:textId="77777777" w:rsidR="00530E9F" w:rsidRPr="00BC53A5" w:rsidRDefault="00530E9F" w:rsidP="00530E9F">
      <w:r w:rsidRPr="00BC53A5">
        <w:rPr>
          <w:rStyle w:val="Style13ptBold"/>
        </w:rPr>
        <w:t>Leonardo ’16</w:t>
      </w:r>
      <w:r w:rsidRPr="00BC53A5">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BC53A5">
        <w:rPr>
          <w:i/>
          <w:iCs/>
        </w:rPr>
        <w:t xml:space="preserve">DePaul Law Review;” </w:t>
      </w:r>
      <w:r w:rsidRPr="00BC53A5">
        <w:t xml:space="preserve">A Proposal to the Seventh and Ninth Circuit Split: Expand the Reach of the U.S. Antitrust Laws to Extraterritorial Conduct that Impacts U.S. Commerce,” </w:t>
      </w:r>
      <w:hyperlink r:id="rId28" w:history="1">
        <w:r w:rsidRPr="00BC53A5">
          <w:rPr>
            <w:rStyle w:val="Hyperlink"/>
          </w:rPr>
          <w:t>https://via.library.depaul.edu/cgi/viewcontent.cgi?article=4008&amp;context=law-review</w:t>
        </w:r>
      </w:hyperlink>
      <w:r w:rsidRPr="00BC53A5">
        <w:t xml:space="preserve">; KS] </w:t>
      </w:r>
    </w:p>
    <w:p w14:paraId="78AEB348" w14:textId="77777777" w:rsidR="00530E9F" w:rsidRPr="00243E63" w:rsidRDefault="00530E9F" w:rsidP="00530E9F">
      <w:pPr>
        <w:rPr>
          <w:sz w:val="16"/>
        </w:rPr>
      </w:pPr>
      <w:r w:rsidRPr="00BC53A5">
        <w:rPr>
          <w:rStyle w:val="StyleUnderline"/>
          <w:highlight w:val="cyan"/>
        </w:rPr>
        <w:t xml:space="preserve">The </w:t>
      </w:r>
      <w:r w:rsidRPr="00BC53A5">
        <w:rPr>
          <w:rStyle w:val="Emphasis"/>
          <w:highlight w:val="cyan"/>
        </w:rPr>
        <w:t>lack</w:t>
      </w:r>
      <w:r w:rsidRPr="00BC53A5">
        <w:rPr>
          <w:rStyle w:val="StyleUnderline"/>
          <w:highlight w:val="cyan"/>
        </w:rPr>
        <w:t xml:space="preserve"> of an </w:t>
      </w:r>
      <w:r w:rsidRPr="00BC53A5">
        <w:rPr>
          <w:rStyle w:val="Emphasis"/>
          <w:highlight w:val="cyan"/>
        </w:rPr>
        <w:t>established rule</w:t>
      </w:r>
      <w:r w:rsidRPr="00BC53A5">
        <w:rPr>
          <w:sz w:val="16"/>
        </w:rPr>
        <w:t>—</w:t>
      </w:r>
      <w:r w:rsidRPr="00BC53A5">
        <w:rPr>
          <w:rStyle w:val="StyleUnderline"/>
        </w:rPr>
        <w:t xml:space="preserve">highlighted by the </w:t>
      </w:r>
      <w:r w:rsidRPr="00BC53A5">
        <w:rPr>
          <w:rStyle w:val="Emphasis"/>
          <w:highlight w:val="cyan"/>
        </w:rPr>
        <w:t>circuit split</w:t>
      </w:r>
      <w:r w:rsidRPr="00BC53A5">
        <w:rPr>
          <w:rStyle w:val="StyleUnderline"/>
        </w:rPr>
        <w:t xml:space="preserve"> in </w:t>
      </w:r>
      <w:r w:rsidRPr="00BC53A5">
        <w:rPr>
          <w:rStyle w:val="Emphasis"/>
        </w:rPr>
        <w:t>interpreting</w:t>
      </w:r>
      <w:r w:rsidRPr="00BC53A5">
        <w:rPr>
          <w:rStyle w:val="StyleUnderline"/>
        </w:rPr>
        <w:t xml:space="preserve"> the </w:t>
      </w:r>
      <w:r w:rsidRPr="00BC53A5">
        <w:rPr>
          <w:rStyle w:val="Emphasis"/>
        </w:rPr>
        <w:t>FTAIA</w:t>
      </w:r>
      <w:r w:rsidRPr="00BC53A5">
        <w:rPr>
          <w:sz w:val="16"/>
        </w:rPr>
        <w:t xml:space="preserve">—has effectively </w:t>
      </w:r>
      <w:r w:rsidRPr="00BC53A5">
        <w:rPr>
          <w:rStyle w:val="StyleUnderline"/>
          <w:highlight w:val="cyan"/>
        </w:rPr>
        <w:t xml:space="preserve">made it </w:t>
      </w:r>
      <w:r w:rsidRPr="00BC53A5">
        <w:rPr>
          <w:rStyle w:val="Emphasis"/>
          <w:highlight w:val="cyan"/>
        </w:rPr>
        <w:t>burdensome</w:t>
      </w:r>
      <w:r w:rsidRPr="00BC53A5">
        <w:rPr>
          <w:rStyle w:val="StyleUnderline"/>
        </w:rPr>
        <w:t xml:space="preserve"> for companies </w:t>
      </w:r>
      <w:r w:rsidRPr="00BC53A5">
        <w:rPr>
          <w:rStyle w:val="StyleUnderline"/>
          <w:highlight w:val="cyan"/>
        </w:rPr>
        <w:t xml:space="preserve">to </w:t>
      </w:r>
      <w:r w:rsidRPr="00BC53A5">
        <w:rPr>
          <w:rStyle w:val="Emphasis"/>
          <w:highlight w:val="cyan"/>
        </w:rPr>
        <w:t>develop transactions</w:t>
      </w:r>
      <w:r w:rsidRPr="00BC53A5">
        <w:rPr>
          <w:rStyle w:val="StyleUnderline"/>
        </w:rPr>
        <w:t xml:space="preserve"> for goods intended for</w:t>
      </w:r>
      <w:r w:rsidRPr="00BC53A5">
        <w:rPr>
          <w:sz w:val="16"/>
        </w:rPr>
        <w:t xml:space="preserve"> eventual </w:t>
      </w:r>
      <w:r w:rsidRPr="00BC53A5">
        <w:rPr>
          <w:rStyle w:val="StyleUnderline"/>
        </w:rPr>
        <w:t>import into the United States</w:t>
      </w:r>
      <w:r w:rsidRPr="00BC53A5">
        <w:rPr>
          <w:sz w:val="16"/>
        </w:rPr>
        <w:t xml:space="preserve">. This issue does not apply only to the manufacturing industry.233 </w:t>
      </w:r>
      <w:r w:rsidRPr="00BC53A5">
        <w:rPr>
          <w:rStyle w:val="StyleUnderline"/>
          <w:highlight w:val="cyan"/>
        </w:rPr>
        <w:t>Companies</w:t>
      </w:r>
      <w:r w:rsidRPr="00BC53A5">
        <w:rPr>
          <w:rStyle w:val="StyleUnderline"/>
        </w:rPr>
        <w:t xml:space="preserve"> engaging in transactions</w:t>
      </w:r>
      <w:r w:rsidRPr="00BC53A5">
        <w:rPr>
          <w:sz w:val="16"/>
        </w:rPr>
        <w:t xml:space="preserve"> with the United States, whether directly or indirectly, </w:t>
      </w:r>
      <w:r w:rsidRPr="00BC53A5">
        <w:rPr>
          <w:rStyle w:val="StyleUnderline"/>
        </w:rPr>
        <w:t xml:space="preserve">need </w:t>
      </w:r>
      <w:r w:rsidRPr="00BC53A5">
        <w:rPr>
          <w:rStyle w:val="StyleUnderline"/>
          <w:highlight w:val="cyan"/>
        </w:rPr>
        <w:t xml:space="preserve">to </w:t>
      </w:r>
      <w:r w:rsidRPr="00BC53A5">
        <w:rPr>
          <w:rStyle w:val="Emphasis"/>
          <w:highlight w:val="cyan"/>
        </w:rPr>
        <w:t>know</w:t>
      </w:r>
      <w:r w:rsidRPr="00BC53A5">
        <w:rPr>
          <w:rStyle w:val="StyleUnderline"/>
          <w:highlight w:val="cyan"/>
        </w:rPr>
        <w:t xml:space="preserve"> the</w:t>
      </w:r>
      <w:r w:rsidRPr="00BC53A5">
        <w:rPr>
          <w:rStyle w:val="StyleUnderline"/>
        </w:rPr>
        <w:t xml:space="preserve"> </w:t>
      </w:r>
      <w:r w:rsidRPr="00BC53A5">
        <w:rPr>
          <w:rStyle w:val="Emphasis"/>
        </w:rPr>
        <w:t xml:space="preserve">possible </w:t>
      </w:r>
      <w:r w:rsidRPr="00BC53A5">
        <w:rPr>
          <w:rStyle w:val="Emphasis"/>
          <w:highlight w:val="cyan"/>
        </w:rPr>
        <w:t>effects</w:t>
      </w:r>
      <w:r w:rsidRPr="00BC53A5">
        <w:rPr>
          <w:rStyle w:val="StyleUnderline"/>
        </w:rPr>
        <w:t xml:space="preserve"> of their </w:t>
      </w:r>
      <w:r w:rsidRPr="00BC53A5">
        <w:rPr>
          <w:rStyle w:val="Emphasis"/>
        </w:rPr>
        <w:t>decisions</w:t>
      </w:r>
      <w:r w:rsidRPr="00BC53A5">
        <w:rPr>
          <w:sz w:val="16"/>
        </w:rPr>
        <w:t xml:space="preserve">.234 </w:t>
      </w:r>
      <w:r w:rsidRPr="00BC53A5">
        <w:rPr>
          <w:rStyle w:val="StyleUnderline"/>
        </w:rPr>
        <w:t xml:space="preserve">Given that corporations engage in multitudinous transactions, it is </w:t>
      </w:r>
      <w:r w:rsidRPr="00BC53A5">
        <w:rPr>
          <w:rStyle w:val="Emphasis"/>
        </w:rPr>
        <w:t>highly important</w:t>
      </w:r>
      <w:r w:rsidRPr="00BC53A5">
        <w:rPr>
          <w:rStyle w:val="StyleUnderline"/>
        </w:rPr>
        <w:t xml:space="preserve"> and </w:t>
      </w:r>
      <w:r w:rsidRPr="00BC53A5">
        <w:rPr>
          <w:rStyle w:val="Emphasis"/>
        </w:rPr>
        <w:t>necessary</w:t>
      </w:r>
      <w:r w:rsidRPr="00BC53A5">
        <w:rPr>
          <w:rStyle w:val="StyleUnderline"/>
        </w:rPr>
        <w:t xml:space="preserve"> for companies to know precisely how these </w:t>
      </w:r>
      <w:r w:rsidRPr="00BC53A5">
        <w:rPr>
          <w:rStyle w:val="Emphasis"/>
          <w:highlight w:val="cyan"/>
        </w:rPr>
        <w:t>transactions</w:t>
      </w:r>
      <w:r w:rsidRPr="00BC53A5">
        <w:rPr>
          <w:rStyle w:val="StyleUnderline"/>
          <w:highlight w:val="cyan"/>
        </w:rPr>
        <w:t xml:space="preserve"> could </w:t>
      </w:r>
      <w:r w:rsidRPr="00BC53A5">
        <w:rPr>
          <w:rStyle w:val="Emphasis"/>
          <w:highlight w:val="cyan"/>
        </w:rPr>
        <w:t>create</w:t>
      </w:r>
      <w:r w:rsidRPr="00BC53A5">
        <w:rPr>
          <w:rStyle w:val="Emphasis"/>
        </w:rPr>
        <w:t xml:space="preserve"> financial</w:t>
      </w:r>
      <w:r w:rsidRPr="00BC53A5">
        <w:rPr>
          <w:rStyle w:val="StyleUnderline"/>
        </w:rPr>
        <w:t xml:space="preserve"> and </w:t>
      </w:r>
      <w:r w:rsidRPr="00BC53A5">
        <w:rPr>
          <w:rStyle w:val="Emphasis"/>
        </w:rPr>
        <w:t>legal risks/</w:t>
      </w:r>
      <w:r w:rsidRPr="00BC53A5">
        <w:rPr>
          <w:rStyle w:val="Emphasis"/>
          <w:highlight w:val="cyan"/>
        </w:rPr>
        <w:t>consequences</w:t>
      </w:r>
      <w:r w:rsidRPr="00BC53A5">
        <w:rPr>
          <w:sz w:val="16"/>
        </w:rPr>
        <w:t xml:space="preserve">.235 The </w:t>
      </w:r>
      <w:r w:rsidRPr="00BC53A5">
        <w:rPr>
          <w:rStyle w:val="Emphasis"/>
          <w:highlight w:val="cyan"/>
        </w:rPr>
        <w:t>costs</w:t>
      </w:r>
      <w:r w:rsidRPr="00BC53A5">
        <w:rPr>
          <w:rStyle w:val="StyleUnderline"/>
          <w:highlight w:val="cyan"/>
        </w:rPr>
        <w:t xml:space="preserve"> associated with</w:t>
      </w:r>
      <w:r w:rsidRPr="00BC53A5">
        <w:rPr>
          <w:sz w:val="16"/>
        </w:rPr>
        <w:t xml:space="preserve"> the </w:t>
      </w:r>
      <w:r w:rsidRPr="00BC53A5">
        <w:rPr>
          <w:rStyle w:val="Emphasis"/>
          <w:highlight w:val="cyan"/>
        </w:rPr>
        <w:t>uncertainty</w:t>
      </w:r>
      <w:r w:rsidRPr="00BC53A5">
        <w:rPr>
          <w:rStyle w:val="StyleUnderline"/>
          <w:highlight w:val="cyan"/>
        </w:rPr>
        <w:t xml:space="preserve"> create a </w:t>
      </w:r>
      <w:r w:rsidRPr="00BC53A5">
        <w:rPr>
          <w:rStyle w:val="Emphasis"/>
          <w:highlight w:val="cyan"/>
        </w:rPr>
        <w:t>burden to producers</w:t>
      </w:r>
      <w:r w:rsidRPr="00BC53A5">
        <w:rPr>
          <w:rStyle w:val="StyleUnderline"/>
          <w:highlight w:val="cyan"/>
        </w:rPr>
        <w:t xml:space="preserve">, causing them to </w:t>
      </w:r>
      <w:r w:rsidRPr="00BC53A5">
        <w:rPr>
          <w:rStyle w:val="Emphasis"/>
          <w:highlight w:val="cyan"/>
        </w:rPr>
        <w:t>increase product prices</w:t>
      </w:r>
      <w:r w:rsidRPr="00BC53A5">
        <w:rPr>
          <w:rStyle w:val="StyleUnderline"/>
        </w:rPr>
        <w:t xml:space="preserve"> to offset the risks</w:t>
      </w:r>
      <w:r w:rsidRPr="00BC53A5">
        <w:rPr>
          <w:sz w:val="16"/>
        </w:rPr>
        <w:t xml:space="preserve">.236 These </w:t>
      </w:r>
      <w:r w:rsidRPr="00BC53A5">
        <w:rPr>
          <w:rStyle w:val="StyleUnderline"/>
        </w:rPr>
        <w:t>higher prices</w:t>
      </w:r>
      <w:r w:rsidRPr="00BC53A5">
        <w:rPr>
          <w:sz w:val="16"/>
        </w:rPr>
        <w:t xml:space="preserve"> could then be </w:t>
      </w:r>
      <w:r w:rsidRPr="00BC53A5">
        <w:rPr>
          <w:rStyle w:val="Emphasis"/>
        </w:rPr>
        <w:t>passed on</w:t>
      </w:r>
      <w:r w:rsidRPr="00BC53A5">
        <w:t xml:space="preserve"> </w:t>
      </w:r>
      <w:r w:rsidRPr="00BC53A5">
        <w:rPr>
          <w:rStyle w:val="StyleUnderline"/>
        </w:rPr>
        <w:t>to U.S. consumers</w:t>
      </w:r>
      <w:r w:rsidRPr="00BC53A5">
        <w:rPr>
          <w:sz w:val="16"/>
        </w:rPr>
        <w:t xml:space="preserve">, </w:t>
      </w:r>
      <w:r w:rsidRPr="00BC53A5">
        <w:rPr>
          <w:rStyle w:val="StyleUnderline"/>
          <w:highlight w:val="cyan"/>
        </w:rPr>
        <w:t>which</w:t>
      </w:r>
      <w:r w:rsidRPr="00BC53A5">
        <w:rPr>
          <w:sz w:val="16"/>
        </w:rPr>
        <w:t xml:space="preserve"> would </w:t>
      </w:r>
      <w:r w:rsidRPr="00BC53A5">
        <w:rPr>
          <w:rStyle w:val="Emphasis"/>
          <w:highlight w:val="cyan"/>
        </w:rPr>
        <w:t>negatively impact</w:t>
      </w:r>
      <w:r w:rsidRPr="00BC53A5">
        <w:rPr>
          <w:rStyle w:val="StyleUnderline"/>
          <w:highlight w:val="cyan"/>
        </w:rPr>
        <w:t xml:space="preserve"> the</w:t>
      </w:r>
      <w:r w:rsidRPr="00BC53A5">
        <w:rPr>
          <w:rStyle w:val="StyleUnderline"/>
        </w:rPr>
        <w:t xml:space="preserve"> </w:t>
      </w:r>
      <w:r w:rsidRPr="00BC53A5">
        <w:rPr>
          <w:rStyle w:val="Emphasis"/>
        </w:rPr>
        <w:t xml:space="preserve">U.S. </w:t>
      </w:r>
      <w:r w:rsidRPr="00BC53A5">
        <w:rPr>
          <w:rStyle w:val="Emphasis"/>
          <w:highlight w:val="cyan"/>
        </w:rPr>
        <w:t>economy</w:t>
      </w:r>
      <w:r w:rsidRPr="00BC53A5">
        <w:rPr>
          <w:sz w:val="16"/>
        </w:rPr>
        <w:t>.237</w:t>
      </w:r>
    </w:p>
    <w:p w14:paraId="6120CA3D" w14:textId="77777777" w:rsidR="00530E9F" w:rsidRPr="00BC53A5" w:rsidRDefault="00530E9F" w:rsidP="00530E9F">
      <w:pPr>
        <w:pStyle w:val="Heading4"/>
        <w:rPr>
          <w:rFonts w:cs="Calibri"/>
        </w:rPr>
      </w:pPr>
      <w:r w:rsidRPr="00BC53A5">
        <w:rPr>
          <w:rFonts w:cs="Calibri"/>
        </w:rPr>
        <w:t xml:space="preserve">Antitrust </w:t>
      </w:r>
      <w:r w:rsidRPr="00BC53A5">
        <w:rPr>
          <w:rFonts w:cs="Calibri"/>
          <w:u w:val="single"/>
        </w:rPr>
        <w:t>inequitable application</w:t>
      </w:r>
      <w:r w:rsidRPr="00BC53A5">
        <w:rPr>
          <w:rFonts w:cs="Calibri"/>
        </w:rPr>
        <w:t xml:space="preserve"> achieves protectionist aims.</w:t>
      </w:r>
    </w:p>
    <w:p w14:paraId="41FB7461" w14:textId="77777777" w:rsidR="00530E9F" w:rsidRPr="00BC53A5" w:rsidRDefault="00530E9F" w:rsidP="00530E9F">
      <w:r w:rsidRPr="00BC53A5">
        <w:rPr>
          <w:rStyle w:val="Style13ptBold"/>
        </w:rPr>
        <w:t>Murray ’19</w:t>
      </w:r>
      <w:r w:rsidRPr="00BC53A5">
        <w:t xml:space="preserve"> [Allison; February 28; Loyola Law School, Los Angeles, Juris Doctor, May 2019; </w:t>
      </w:r>
      <w:r w:rsidRPr="00BC53A5">
        <w:rPr>
          <w:i/>
          <w:iCs/>
        </w:rPr>
        <w:t xml:space="preserve">Loyola of Los Angeles International and Comparative Law Review, </w:t>
      </w:r>
      <w:r w:rsidRPr="00BC53A5">
        <w:t xml:space="preserve">“Given Today's New Wave of Protectionism, is Antitrust Law the Last Hope for Preserving a Free Global Economy or Another Nail in Free Trade's Coffin?” </w:t>
      </w:r>
      <w:hyperlink r:id="rId29" w:history="1">
        <w:r w:rsidRPr="00BC53A5">
          <w:rPr>
            <w:rStyle w:val="Hyperlink"/>
          </w:rPr>
          <w:t>https://digitalcommons.lmu.edu/cgi/viewcontent.cgi?article=1785&amp;context=ilr</w:t>
        </w:r>
      </w:hyperlink>
      <w:r w:rsidRPr="00BC53A5">
        <w:t>; KS]</w:t>
      </w:r>
    </w:p>
    <w:p w14:paraId="66AC8E7E" w14:textId="77777777" w:rsidR="00530E9F" w:rsidRPr="00BC53A5" w:rsidRDefault="00530E9F" w:rsidP="00530E9F">
      <w:pPr>
        <w:rPr>
          <w:sz w:val="16"/>
        </w:rPr>
      </w:pPr>
      <w:r w:rsidRPr="00BC53A5">
        <w:rPr>
          <w:rStyle w:val="StyleUnderline"/>
        </w:rPr>
        <w:t xml:space="preserve">Protectionism did not end when the age of overbearing tariff policies </w:t>
      </w:r>
      <w:r w:rsidRPr="00BC53A5">
        <w:rPr>
          <w:sz w:val="16"/>
        </w:rPr>
        <w:t xml:space="preserve">did, despite then-leaders’ best efforts to vilify it. Rather, </w:t>
      </w:r>
      <w:r w:rsidRPr="00BC53A5">
        <w:rPr>
          <w:rStyle w:val="StyleUnderline"/>
        </w:rPr>
        <w:t xml:space="preserve">the end of the tariff era forced </w:t>
      </w:r>
      <w:r w:rsidRPr="00BC53A5">
        <w:rPr>
          <w:rStyle w:val="StyleUnderline"/>
          <w:highlight w:val="cyan"/>
        </w:rPr>
        <w:t>nations</w:t>
      </w:r>
      <w:r w:rsidRPr="00BC53A5">
        <w:rPr>
          <w:rStyle w:val="StyleUnderline"/>
        </w:rPr>
        <w:t xml:space="preserve"> to </w:t>
      </w:r>
      <w:r w:rsidRPr="00BC53A5">
        <w:rPr>
          <w:rStyle w:val="Emphasis"/>
          <w:highlight w:val="cyan"/>
        </w:rPr>
        <w:t>achieve protectionist goals</w:t>
      </w:r>
      <w:r w:rsidRPr="00BC53A5">
        <w:rPr>
          <w:rStyle w:val="StyleUnderline"/>
          <w:highlight w:val="cyan"/>
        </w:rPr>
        <w:t xml:space="preserve"> through</w:t>
      </w:r>
      <w:r w:rsidRPr="00BC53A5">
        <w:rPr>
          <w:rStyle w:val="StyleUnderline"/>
        </w:rPr>
        <w:t xml:space="preserve"> </w:t>
      </w:r>
      <w:r w:rsidRPr="00BC53A5">
        <w:rPr>
          <w:rStyle w:val="Emphasis"/>
        </w:rPr>
        <w:t xml:space="preserve">more </w:t>
      </w:r>
      <w:r w:rsidRPr="00BC53A5">
        <w:rPr>
          <w:rStyle w:val="Emphasis"/>
          <w:highlight w:val="cyan"/>
        </w:rPr>
        <w:t>subtle trade vehicles</w:t>
      </w:r>
      <w:r w:rsidRPr="00BC53A5">
        <w:rPr>
          <w:rStyle w:val="StyleUnderline"/>
          <w:highlight w:val="cyan"/>
        </w:rPr>
        <w:t xml:space="preserve">, like </w:t>
      </w:r>
      <w:r w:rsidRPr="00BC53A5">
        <w:rPr>
          <w:rStyle w:val="Emphasis"/>
          <w:highlight w:val="cyan"/>
        </w:rPr>
        <w:t>antitrust law</w:t>
      </w:r>
      <w:r w:rsidRPr="00BC53A5">
        <w:rPr>
          <w:sz w:val="16"/>
        </w:rPr>
        <w:t xml:space="preserve">.3 So, </w:t>
      </w:r>
      <w:r w:rsidRPr="00BC53A5">
        <w:rPr>
          <w:rStyle w:val="StyleUnderline"/>
        </w:rPr>
        <w:t xml:space="preserve">the </w:t>
      </w:r>
      <w:r w:rsidRPr="00BC53A5">
        <w:rPr>
          <w:rStyle w:val="Emphasis"/>
        </w:rPr>
        <w:t>recent resurgence</w:t>
      </w:r>
      <w:r w:rsidRPr="00BC53A5">
        <w:rPr>
          <w:rStyle w:val="StyleUnderline"/>
        </w:rPr>
        <w:t xml:space="preserve"> of </w:t>
      </w:r>
      <w:r w:rsidRPr="00BC53A5">
        <w:rPr>
          <w:rStyle w:val="Emphasis"/>
        </w:rPr>
        <w:t>protectionist rhetoric</w:t>
      </w:r>
      <w:r w:rsidRPr="00BC53A5">
        <w:rPr>
          <w:rStyle w:val="StyleUnderline"/>
        </w:rPr>
        <w:t xml:space="preserve"> should mean that these </w:t>
      </w:r>
      <w:r w:rsidRPr="00BC53A5">
        <w:rPr>
          <w:rStyle w:val="Emphasis"/>
          <w:highlight w:val="cyan"/>
        </w:rPr>
        <w:t>subtle trade vehicles</w:t>
      </w:r>
      <w:r w:rsidRPr="00BC53A5">
        <w:rPr>
          <w:rStyle w:val="StyleUnderline"/>
        </w:rPr>
        <w:t xml:space="preserve">, including </w:t>
      </w:r>
      <w:r w:rsidRPr="00BC53A5">
        <w:rPr>
          <w:rStyle w:val="Emphasis"/>
        </w:rPr>
        <w:t>antitrust law</w:t>
      </w:r>
      <w:r w:rsidRPr="00BC53A5">
        <w:rPr>
          <w:rStyle w:val="StyleUnderline"/>
        </w:rPr>
        <w:t xml:space="preserve">, will be </w:t>
      </w:r>
      <w:r w:rsidRPr="00BC53A5">
        <w:rPr>
          <w:rStyle w:val="Emphasis"/>
          <w:highlight w:val="cyan"/>
        </w:rPr>
        <w:t>relied on more heavily</w:t>
      </w:r>
      <w:r w:rsidRPr="00BC53A5">
        <w:rPr>
          <w:sz w:val="16"/>
        </w:rPr>
        <w:t xml:space="preserve">. It is a fear of many that </w:t>
      </w:r>
      <w:r w:rsidRPr="00BC53A5">
        <w:rPr>
          <w:rStyle w:val="StyleUnderline"/>
        </w:rPr>
        <w:t>antitrust law</w:t>
      </w:r>
      <w:r w:rsidRPr="00BC53A5">
        <w:rPr>
          <w:sz w:val="16"/>
        </w:rPr>
        <w:t xml:space="preserve"> may become </w:t>
      </w:r>
      <w:r w:rsidRPr="00BC53A5">
        <w:rPr>
          <w:rStyle w:val="Emphasis"/>
        </w:rPr>
        <w:t>overused</w:t>
      </w:r>
      <w:r w:rsidRPr="00BC53A5">
        <w:rPr>
          <w:rStyle w:val="StyleUnderline"/>
        </w:rPr>
        <w:t xml:space="preserve"> and </w:t>
      </w:r>
      <w:r w:rsidRPr="00BC53A5">
        <w:rPr>
          <w:rStyle w:val="Emphasis"/>
        </w:rPr>
        <w:t>inequitably applied</w:t>
      </w:r>
      <w:r w:rsidRPr="00BC53A5">
        <w:rPr>
          <w:rStyle w:val="StyleUnderline"/>
        </w:rPr>
        <w:t xml:space="preserve"> to </w:t>
      </w:r>
      <w:r w:rsidRPr="00BC53A5">
        <w:rPr>
          <w:rStyle w:val="Emphasis"/>
        </w:rPr>
        <w:t>achieve</w:t>
      </w:r>
      <w:r w:rsidRPr="00BC53A5">
        <w:rPr>
          <w:rStyle w:val="StyleUnderline"/>
        </w:rPr>
        <w:t xml:space="preserve"> and </w:t>
      </w:r>
      <w:r w:rsidRPr="00BC53A5">
        <w:rPr>
          <w:rStyle w:val="Emphasis"/>
        </w:rPr>
        <w:t>combat protectionist aims</w:t>
      </w:r>
      <w:r w:rsidRPr="00BC53A5">
        <w:rPr>
          <w:sz w:val="16"/>
        </w:rPr>
        <w:t>.</w:t>
      </w:r>
    </w:p>
    <w:p w14:paraId="04E36F23" w14:textId="77777777" w:rsidR="00530E9F" w:rsidRPr="00BC53A5" w:rsidRDefault="00530E9F" w:rsidP="00530E9F">
      <w:pPr>
        <w:pStyle w:val="Heading4"/>
        <w:rPr>
          <w:rFonts w:cs="Calibri"/>
        </w:rPr>
      </w:pPr>
      <w:r w:rsidRPr="00BC53A5">
        <w:rPr>
          <w:rFonts w:cs="Calibri"/>
        </w:rPr>
        <w:t>“Murky” protectionism</w:t>
      </w:r>
      <w:r>
        <w:rPr>
          <w:rFonts w:cs="Calibri"/>
        </w:rPr>
        <w:t xml:space="preserve"> – ends trade.</w:t>
      </w:r>
    </w:p>
    <w:p w14:paraId="242B52C1" w14:textId="77777777" w:rsidR="00530E9F" w:rsidRPr="00BC53A5" w:rsidRDefault="00530E9F" w:rsidP="00530E9F">
      <w:r w:rsidRPr="00BC53A5">
        <w:rPr>
          <w:rStyle w:val="Style13ptBold"/>
        </w:rPr>
        <w:t>Ikejiaku &amp; Dayao ’21</w:t>
      </w:r>
      <w:r w:rsidRPr="00BC53A5">
        <w:t xml:space="preserve"> [Brian and Corneilia; March 16; Coventry Law School; CTPSR, GB; Coventry Law School, GB; </w:t>
      </w:r>
      <w:r w:rsidRPr="00BC53A5">
        <w:rPr>
          <w:i/>
          <w:iCs/>
        </w:rPr>
        <w:t xml:space="preserve">Utrecht Journal of International and European Law, </w:t>
      </w:r>
      <w:r w:rsidRPr="00BC53A5">
        <w:t xml:space="preserve">“Competition Law as an Instrument of Protectionist Policy: Comparative Analysis of the EU and the US,” </w:t>
      </w:r>
      <w:hyperlink r:id="rId30" w:history="1">
        <w:r w:rsidRPr="00BC53A5">
          <w:rPr>
            <w:rStyle w:val="Hyperlink"/>
          </w:rPr>
          <w:t>https://utrechtjournal.org/articles/10.5334/ujiel.513/</w:t>
        </w:r>
      </w:hyperlink>
      <w:r w:rsidRPr="00BC53A5">
        <w:t>; KS]</w:t>
      </w:r>
    </w:p>
    <w:p w14:paraId="2D128311" w14:textId="77777777" w:rsidR="00530E9F" w:rsidRPr="00BC53A5" w:rsidRDefault="00530E9F" w:rsidP="00530E9F">
      <w:pPr>
        <w:rPr>
          <w:sz w:val="16"/>
        </w:rPr>
      </w:pPr>
      <w:r w:rsidRPr="00BC53A5">
        <w:rPr>
          <w:sz w:val="16"/>
        </w:rPr>
        <w:t>Part II</w:t>
      </w:r>
    </w:p>
    <w:p w14:paraId="3A3AEB8F" w14:textId="77777777" w:rsidR="00530E9F" w:rsidRPr="00BC53A5" w:rsidRDefault="00530E9F" w:rsidP="00530E9F">
      <w:pPr>
        <w:rPr>
          <w:sz w:val="16"/>
        </w:rPr>
      </w:pPr>
      <w:r w:rsidRPr="00BC53A5">
        <w:rPr>
          <w:sz w:val="16"/>
        </w:rPr>
        <w:lastRenderedPageBreak/>
        <w:t>Protectionism</w:t>
      </w:r>
    </w:p>
    <w:p w14:paraId="016B9243" w14:textId="77777777" w:rsidR="00530E9F" w:rsidRPr="00BC53A5" w:rsidRDefault="00530E9F" w:rsidP="00530E9F">
      <w:pPr>
        <w:rPr>
          <w:sz w:val="16"/>
        </w:rPr>
      </w:pPr>
      <w:r w:rsidRPr="00BC53A5">
        <w:rPr>
          <w:rStyle w:val="StyleUnderline"/>
          <w:highlight w:val="cyan"/>
        </w:rPr>
        <w:t>Protectionism</w:t>
      </w:r>
      <w:r w:rsidRPr="00BC53A5">
        <w:rPr>
          <w:sz w:val="16"/>
        </w:rPr>
        <w:t xml:space="preserve"> is a kind of trade policy aimed at </w:t>
      </w:r>
      <w:r w:rsidRPr="00BC53A5">
        <w:rPr>
          <w:rStyle w:val="Emphasis"/>
          <w:highlight w:val="cyan"/>
        </w:rPr>
        <w:t>impeding foreign trade</w:t>
      </w:r>
      <w:r w:rsidRPr="00BC53A5">
        <w:rPr>
          <w:rStyle w:val="Emphasis"/>
        </w:rPr>
        <w:t xml:space="preserve"> access</w:t>
      </w:r>
      <w:r w:rsidRPr="00BC53A5">
        <w:rPr>
          <w:rStyle w:val="StyleUnderline"/>
        </w:rPr>
        <w:t xml:space="preserve"> to the domestic market and </w:t>
      </w:r>
      <w:r w:rsidRPr="00BC53A5">
        <w:rPr>
          <w:rStyle w:val="Emphasis"/>
          <w:highlight w:val="cyan"/>
        </w:rPr>
        <w:t>preserving</w:t>
      </w:r>
      <w:r w:rsidRPr="00BC53A5">
        <w:rPr>
          <w:sz w:val="16"/>
        </w:rPr>
        <w:t xml:space="preserve">, if not improving, </w:t>
      </w:r>
      <w:r w:rsidRPr="00BC53A5">
        <w:rPr>
          <w:rStyle w:val="StyleUnderline"/>
        </w:rPr>
        <w:t xml:space="preserve">the </w:t>
      </w:r>
      <w:r w:rsidRPr="00BC53A5">
        <w:rPr>
          <w:rStyle w:val="Emphasis"/>
        </w:rPr>
        <w:t>position</w:t>
      </w:r>
      <w:r w:rsidRPr="00BC53A5">
        <w:rPr>
          <w:rStyle w:val="StyleUnderline"/>
        </w:rPr>
        <w:t xml:space="preserve"> of </w:t>
      </w:r>
      <w:r w:rsidRPr="00BC53A5">
        <w:rPr>
          <w:rStyle w:val="Emphasis"/>
          <w:highlight w:val="cyan"/>
        </w:rPr>
        <w:t>domestic producers</w:t>
      </w:r>
      <w:r w:rsidRPr="00BC53A5">
        <w:rPr>
          <w:rStyle w:val="StyleUnderline"/>
          <w:highlight w:val="cyan"/>
        </w:rPr>
        <w:t xml:space="preserve"> in contrast to </w:t>
      </w:r>
      <w:r w:rsidRPr="00BC53A5">
        <w:rPr>
          <w:rStyle w:val="Emphasis"/>
          <w:highlight w:val="cyan"/>
        </w:rPr>
        <w:t>foreign producers</w:t>
      </w:r>
      <w:r w:rsidRPr="00BC53A5">
        <w:rPr>
          <w:sz w:val="16"/>
        </w:rPr>
        <w:t xml:space="preserve">.83 </w:t>
      </w:r>
      <w:r w:rsidRPr="00BC53A5">
        <w:rPr>
          <w:rStyle w:val="StyleUnderline"/>
          <w:highlight w:val="cyan"/>
        </w:rPr>
        <w:t xml:space="preserve">With the </w:t>
      </w:r>
      <w:r w:rsidRPr="00BC53A5">
        <w:rPr>
          <w:rStyle w:val="Emphasis"/>
          <w:highlight w:val="cyan"/>
        </w:rPr>
        <w:t>decline</w:t>
      </w:r>
      <w:r w:rsidRPr="00BC53A5">
        <w:rPr>
          <w:rStyle w:val="StyleUnderline"/>
          <w:highlight w:val="cyan"/>
        </w:rPr>
        <w:t xml:space="preserve"> of </w:t>
      </w:r>
      <w:r w:rsidRPr="00BC53A5">
        <w:rPr>
          <w:rStyle w:val="Emphasis"/>
          <w:highlight w:val="cyan"/>
        </w:rPr>
        <w:t>classic protectionism</w:t>
      </w:r>
      <w:r w:rsidRPr="00BC53A5">
        <w:rPr>
          <w:sz w:val="16"/>
        </w:rPr>
        <w:t xml:space="preserve">, i.e. the imposition of tariffs and other visible barriers to trade, </w:t>
      </w:r>
      <w:r w:rsidRPr="00BC53A5">
        <w:rPr>
          <w:rStyle w:val="StyleUnderline"/>
          <w:highlight w:val="cyan"/>
        </w:rPr>
        <w:t xml:space="preserve">comes the </w:t>
      </w:r>
      <w:r w:rsidRPr="00BC53A5">
        <w:rPr>
          <w:rStyle w:val="Emphasis"/>
          <w:highlight w:val="cyan"/>
        </w:rPr>
        <w:t>rise</w:t>
      </w:r>
      <w:r w:rsidRPr="00BC53A5">
        <w:rPr>
          <w:rStyle w:val="StyleUnderline"/>
          <w:highlight w:val="cyan"/>
        </w:rPr>
        <w:t xml:space="preserve"> of ‘</w:t>
      </w:r>
      <w:r w:rsidRPr="00BC53A5">
        <w:rPr>
          <w:rStyle w:val="Emphasis"/>
          <w:highlight w:val="cyan"/>
        </w:rPr>
        <w:t>murky’ protectionism</w:t>
      </w:r>
      <w:r w:rsidRPr="00BC53A5">
        <w:rPr>
          <w:sz w:val="16"/>
        </w:rPr>
        <w:t xml:space="preserve">, also known as new protectionism, </w:t>
      </w:r>
      <w:r w:rsidRPr="00BC53A5">
        <w:rPr>
          <w:rStyle w:val="StyleUnderline"/>
        </w:rPr>
        <w:t xml:space="preserve">which is characterised by </w:t>
      </w:r>
      <w:r w:rsidRPr="00BC53A5">
        <w:rPr>
          <w:rStyle w:val="Emphasis"/>
        </w:rPr>
        <w:t>seemingly innocuous</w:t>
      </w:r>
      <w:r w:rsidRPr="00BC53A5">
        <w:rPr>
          <w:rStyle w:val="StyleUnderline"/>
        </w:rPr>
        <w:t xml:space="preserve"> and </w:t>
      </w:r>
      <w:r w:rsidRPr="00BC53A5">
        <w:rPr>
          <w:rStyle w:val="Emphasis"/>
        </w:rPr>
        <w:t>subtle measures</w:t>
      </w:r>
      <w:r w:rsidRPr="00BC53A5">
        <w:rPr>
          <w:rStyle w:val="StyleUnderline"/>
        </w:rPr>
        <w:t xml:space="preserve"> designed to distort free trade</w:t>
      </w:r>
      <w:r w:rsidRPr="00BC53A5">
        <w:rPr>
          <w:sz w:val="16"/>
        </w:rPr>
        <w:t xml:space="preserve"> without constituting as violations of the WTO rules or trade agreements.84 More aptly, </w:t>
      </w:r>
      <w:r w:rsidRPr="00BC53A5">
        <w:rPr>
          <w:rStyle w:val="StyleUnderline"/>
        </w:rPr>
        <w:t xml:space="preserve">murky </w:t>
      </w:r>
      <w:r w:rsidRPr="00BC53A5">
        <w:rPr>
          <w:rStyle w:val="StyleUnderline"/>
          <w:highlight w:val="cyan"/>
        </w:rPr>
        <w:t>protectionism</w:t>
      </w:r>
      <w:r w:rsidRPr="00BC53A5">
        <w:rPr>
          <w:sz w:val="16"/>
        </w:rPr>
        <w:t xml:space="preserve"> has been defined as ‘abuses of legitimate discretion which are used to </w:t>
      </w:r>
      <w:r w:rsidRPr="00BC53A5">
        <w:rPr>
          <w:rStyle w:val="Emphasis"/>
          <w:highlight w:val="cyan"/>
        </w:rPr>
        <w:t>discriminate</w:t>
      </w:r>
      <w:r w:rsidRPr="00BC53A5">
        <w:rPr>
          <w:rStyle w:val="StyleUnderline"/>
        </w:rPr>
        <w:t xml:space="preserve"> against foreign goods, companies, workers and investors</w:t>
      </w:r>
      <w:r w:rsidRPr="00BC53A5">
        <w:rPr>
          <w:sz w:val="16"/>
        </w:rPr>
        <w:t>’.85 Examples of murky protectionism are the imposition of regulatory and licensing requirements, tightening of product standards, limitation of ports of entry, introduction of bailout packages and initiation of disguised ‘green’ protectionism.86</w:t>
      </w:r>
    </w:p>
    <w:p w14:paraId="16D6C87E" w14:textId="77777777" w:rsidR="00530E9F" w:rsidRDefault="00530E9F" w:rsidP="00530E9F">
      <w:pPr>
        <w:rPr>
          <w:sz w:val="16"/>
        </w:rPr>
      </w:pPr>
      <w:r w:rsidRPr="00BC53A5">
        <w:rPr>
          <w:sz w:val="16"/>
        </w:rPr>
        <w:t xml:space="preserve">Academic literature provides conflicting arguments regarding protectionism. Economic theory under the classic utility model establishes that </w:t>
      </w:r>
      <w:r w:rsidRPr="00BC53A5">
        <w:rPr>
          <w:rStyle w:val="Emphasis"/>
          <w:highlight w:val="cyan"/>
        </w:rPr>
        <w:t>any benefit</w:t>
      </w:r>
      <w:r w:rsidRPr="00BC53A5">
        <w:rPr>
          <w:rStyle w:val="StyleUnderline"/>
        </w:rPr>
        <w:t xml:space="preserve"> that may result from protectionism </w:t>
      </w:r>
      <w:r w:rsidRPr="00BC53A5">
        <w:rPr>
          <w:rStyle w:val="StyleUnderline"/>
          <w:highlight w:val="cyan"/>
        </w:rPr>
        <w:t xml:space="preserve">is </w:t>
      </w:r>
      <w:r w:rsidRPr="00BC53A5">
        <w:rPr>
          <w:rStyle w:val="Emphasis"/>
          <w:highlight w:val="cyan"/>
        </w:rPr>
        <w:t>outweighed</w:t>
      </w:r>
      <w:r w:rsidRPr="00BC53A5">
        <w:rPr>
          <w:rStyle w:val="StyleUnderline"/>
          <w:highlight w:val="cyan"/>
        </w:rPr>
        <w:t xml:space="preserve"> by its </w:t>
      </w:r>
      <w:r w:rsidRPr="00BC53A5">
        <w:rPr>
          <w:rStyle w:val="Emphasis"/>
          <w:highlight w:val="cyan"/>
        </w:rPr>
        <w:t>costs</w:t>
      </w:r>
      <w:r w:rsidRPr="00BC53A5">
        <w:rPr>
          <w:rStyle w:val="StyleUnderline"/>
          <w:highlight w:val="cyan"/>
        </w:rPr>
        <w:t xml:space="preserve"> in terms of </w:t>
      </w:r>
      <w:r w:rsidRPr="00BC53A5">
        <w:rPr>
          <w:rStyle w:val="Emphasis"/>
          <w:highlight w:val="cyan"/>
        </w:rPr>
        <w:t>losses</w:t>
      </w:r>
      <w:r w:rsidRPr="00BC53A5">
        <w:rPr>
          <w:rStyle w:val="StyleUnderline"/>
          <w:highlight w:val="cyan"/>
        </w:rPr>
        <w:t xml:space="preserve"> to </w:t>
      </w:r>
      <w:r w:rsidRPr="00BC53A5">
        <w:rPr>
          <w:rStyle w:val="Emphasis"/>
          <w:highlight w:val="cyan"/>
        </w:rPr>
        <w:t>consumer welfare</w:t>
      </w:r>
      <w:r w:rsidRPr="00BC53A5">
        <w:rPr>
          <w:rStyle w:val="StyleUnderline"/>
          <w:highlight w:val="cyan"/>
        </w:rPr>
        <w:t xml:space="preserve"> and </w:t>
      </w:r>
      <w:r w:rsidRPr="00BC53A5">
        <w:rPr>
          <w:rStyle w:val="Emphasis"/>
          <w:highlight w:val="cyan"/>
        </w:rPr>
        <w:t>decline</w:t>
      </w:r>
      <w:r w:rsidRPr="00BC53A5">
        <w:rPr>
          <w:rStyle w:val="StyleUnderline"/>
          <w:highlight w:val="cyan"/>
        </w:rPr>
        <w:t xml:space="preserve"> of </w:t>
      </w:r>
      <w:r w:rsidRPr="00BC53A5">
        <w:rPr>
          <w:rStyle w:val="Emphasis"/>
          <w:highlight w:val="cyan"/>
        </w:rPr>
        <w:t>economic growth</w:t>
      </w:r>
      <w:r w:rsidRPr="00BC53A5">
        <w:rPr>
          <w:sz w:val="16"/>
        </w:rPr>
        <w:t xml:space="preserve">.87 Another argument against </w:t>
      </w:r>
      <w:r w:rsidRPr="00BC53A5">
        <w:rPr>
          <w:rStyle w:val="StyleUnderline"/>
        </w:rPr>
        <w:t>protectionism</w:t>
      </w:r>
      <w:r w:rsidRPr="00BC53A5">
        <w:rPr>
          <w:sz w:val="16"/>
        </w:rPr>
        <w:t xml:space="preserve"> is the moral argument which provides that protectionism </w:t>
      </w:r>
      <w:r w:rsidRPr="00BC53A5">
        <w:rPr>
          <w:rStyle w:val="StyleUnderline"/>
        </w:rPr>
        <w:t xml:space="preserve">is </w:t>
      </w:r>
      <w:r w:rsidRPr="00BC53A5">
        <w:rPr>
          <w:rStyle w:val="Emphasis"/>
        </w:rPr>
        <w:t>akin to stealing</w:t>
      </w:r>
      <w:r w:rsidRPr="00BC53A5">
        <w:rPr>
          <w:sz w:val="16"/>
        </w:rPr>
        <w:t xml:space="preserve">, i.e. </w:t>
      </w:r>
      <w:r w:rsidRPr="00BC53A5">
        <w:rPr>
          <w:rStyle w:val="StyleUnderline"/>
        </w:rPr>
        <w:t xml:space="preserve">producers and rent-seeking individuals induce the government to pursue their interests and benefit </w:t>
      </w:r>
      <w:r w:rsidRPr="00BC53A5">
        <w:rPr>
          <w:rStyle w:val="Emphasis"/>
        </w:rPr>
        <w:t>at the expense</w:t>
      </w:r>
      <w:r w:rsidRPr="00BC53A5">
        <w:rPr>
          <w:rStyle w:val="StyleUnderline"/>
        </w:rPr>
        <w:t xml:space="preserve"> of </w:t>
      </w:r>
      <w:r w:rsidRPr="00BC53A5">
        <w:rPr>
          <w:rStyle w:val="Emphasis"/>
        </w:rPr>
        <w:t>consumers</w:t>
      </w:r>
      <w:r w:rsidRPr="00BC53A5">
        <w:rPr>
          <w:sz w:val="16"/>
        </w:rPr>
        <w:t>, in effect taking away what is due.88 On the other hand, the most notable arguments in favour of protectionism are national defence, infant industry and strategic trade theory.89</w:t>
      </w:r>
    </w:p>
    <w:p w14:paraId="6065817D" w14:textId="5CC6CB11" w:rsidR="00530E9F" w:rsidRPr="00BC53A5" w:rsidRDefault="00530E9F" w:rsidP="00530E9F">
      <w:pPr>
        <w:pStyle w:val="Heading4"/>
        <w:rPr>
          <w:rFonts w:cs="Calibri"/>
        </w:rPr>
      </w:pPr>
      <w:r w:rsidRPr="00BC53A5">
        <w:rPr>
          <w:rFonts w:cs="Calibri"/>
        </w:rPr>
        <w:t xml:space="preserve">The plan </w:t>
      </w:r>
      <w:r w:rsidRPr="00BC53A5">
        <w:rPr>
          <w:rFonts w:cs="Calibri"/>
          <w:u w:val="single"/>
        </w:rPr>
        <w:t>solves</w:t>
      </w:r>
      <w:r w:rsidRPr="00BC53A5">
        <w:rPr>
          <w:rFonts w:cs="Calibri"/>
        </w:rPr>
        <w:t xml:space="preserve"> blocking statutes. </w:t>
      </w:r>
    </w:p>
    <w:p w14:paraId="3125789F" w14:textId="77777777" w:rsidR="00530E9F" w:rsidRPr="00BC53A5" w:rsidRDefault="00530E9F" w:rsidP="00530E9F">
      <w:r w:rsidRPr="00BC53A5">
        <w:rPr>
          <w:rStyle w:val="Style13ptBold"/>
        </w:rPr>
        <w:t>Wu &amp; Wang ’19</w:t>
      </w:r>
      <w:r w:rsidRPr="00BC53A5">
        <w:t xml:space="preserve"> [Qianlan and Xiaoye; Assistant Professor, School of Law University of Nottingham; Chinese Academy of Social Sciences; “US-EU-China Bilateral Competition Enforcement Cooperation and Trade Openness,” </w:t>
      </w:r>
      <w:hyperlink r:id="rId31" w:history="1">
        <w:r w:rsidRPr="00BC53A5">
          <w:rPr>
            <w:rStyle w:val="Hyperlink"/>
          </w:rPr>
          <w:t>https://law.haifa.ac.il/images/ASCOLA16/QianlanWu.pdf</w:t>
        </w:r>
      </w:hyperlink>
      <w:r w:rsidRPr="00BC53A5">
        <w:t>; KS]</w:t>
      </w:r>
    </w:p>
    <w:p w14:paraId="059127EF" w14:textId="77777777" w:rsidR="00530E9F" w:rsidRPr="00BC53A5" w:rsidRDefault="00530E9F" w:rsidP="00530E9F">
      <w:pPr>
        <w:rPr>
          <w:sz w:val="16"/>
        </w:rPr>
      </w:pPr>
      <w:r w:rsidRPr="00BC53A5">
        <w:rPr>
          <w:sz w:val="16"/>
        </w:rPr>
        <w:t xml:space="preserve">Globally, </w:t>
      </w:r>
      <w:r w:rsidRPr="00BC53A5">
        <w:rPr>
          <w:rStyle w:val="StyleUnderline"/>
        </w:rPr>
        <w:t>bilateral competition cooperation has been the main instrument</w:t>
      </w:r>
      <w:r w:rsidRPr="00BC53A5">
        <w:rPr>
          <w:sz w:val="16"/>
        </w:rPr>
        <w:t xml:space="preserve"> used by competition regimes to seek </w:t>
      </w:r>
      <w:r w:rsidRPr="00BC53A5">
        <w:rPr>
          <w:rStyle w:val="StyleUnderline"/>
        </w:rPr>
        <w:t>for greater enforcement</w:t>
      </w:r>
      <w:r w:rsidRPr="00BC53A5">
        <w:rPr>
          <w:sz w:val="16"/>
        </w:rPr>
        <w:t xml:space="preserve">. The </w:t>
      </w:r>
      <w:r w:rsidRPr="00BC53A5">
        <w:rPr>
          <w:rStyle w:val="StyleUnderline"/>
        </w:rPr>
        <w:t>bilateral cooperation ranges from</w:t>
      </w:r>
      <w:r w:rsidRPr="00BC53A5">
        <w:rPr>
          <w:sz w:val="16"/>
        </w:rPr>
        <w:t xml:space="preserve"> the optimum model comprising </w:t>
      </w:r>
      <w:r w:rsidRPr="00BC53A5">
        <w:rPr>
          <w:rStyle w:val="StyleUnderline"/>
        </w:rPr>
        <w:t>compulsory and comprehensive information exchange, positive-comity-based assistance, and institutionalized consultation, to the minimum model comprising</w:t>
      </w:r>
      <w:r w:rsidRPr="00BC53A5">
        <w:rPr>
          <w:sz w:val="16"/>
        </w:rPr>
        <w:t xml:space="preserve"> voluntary and </w:t>
      </w:r>
      <w:r w:rsidRPr="00BC53A5">
        <w:rPr>
          <w:rStyle w:val="StyleUnderline"/>
        </w:rPr>
        <w:t>limited information exchange</w:t>
      </w:r>
      <w:r w:rsidRPr="00BC53A5">
        <w:rPr>
          <w:sz w:val="16"/>
        </w:rPr>
        <w:t xml:space="preserve">, thin or non-assistance </w:t>
      </w:r>
      <w:r w:rsidRPr="00BC53A5">
        <w:rPr>
          <w:rStyle w:val="StyleUnderline"/>
        </w:rPr>
        <w:t>and loosely provided discussion</w:t>
      </w:r>
      <w:r w:rsidRPr="00BC53A5">
        <w:rPr>
          <w:sz w:val="16"/>
        </w:rPr>
        <w:t xml:space="preserve">. The paper shows that </w:t>
      </w:r>
      <w:r w:rsidRPr="00BC53A5">
        <w:rPr>
          <w:rStyle w:val="StyleUnderline"/>
        </w:rPr>
        <w:t>bilateral cooperation is a dynamic process</w:t>
      </w:r>
      <w:r w:rsidRPr="00BC53A5">
        <w:rPr>
          <w:sz w:val="16"/>
        </w:rPr>
        <w:t xml:space="preserve">, </w:t>
      </w:r>
      <w:r w:rsidRPr="00BC53A5">
        <w:rPr>
          <w:rStyle w:val="StyleUnderline"/>
        </w:rPr>
        <w:t>where normative tools used</w:t>
      </w:r>
      <w:r w:rsidRPr="00BC53A5">
        <w:rPr>
          <w:sz w:val="16"/>
        </w:rPr>
        <w:t xml:space="preserve"> in cooperation </w:t>
      </w:r>
      <w:r w:rsidRPr="00BC53A5">
        <w:rPr>
          <w:rStyle w:val="StyleUnderline"/>
        </w:rPr>
        <w:t>between</w:t>
      </w:r>
      <w:r w:rsidRPr="00BC53A5">
        <w:rPr>
          <w:sz w:val="16"/>
        </w:rPr>
        <w:t xml:space="preserve"> OECD economies as </w:t>
      </w:r>
      <w:r w:rsidRPr="00BC53A5">
        <w:rPr>
          <w:rStyle w:val="StyleUnderline"/>
        </w:rPr>
        <w:t>the US and EU, flow to cooperation with developing economy</w:t>
      </w:r>
      <w:r w:rsidRPr="00BC53A5">
        <w:rPr>
          <w:sz w:val="16"/>
        </w:rPr>
        <w:t xml:space="preserve"> as China, </w:t>
      </w:r>
      <w:r w:rsidRPr="00BC53A5">
        <w:rPr>
          <w:rStyle w:val="StyleUnderline"/>
        </w:rPr>
        <w:t>in line with the trust building between sides</w:t>
      </w:r>
      <w:r w:rsidRPr="00BC53A5">
        <w:rPr>
          <w:sz w:val="16"/>
        </w:rPr>
        <w:t>. Furthermore, the development of the EU-China competition enforcement cooperation from a minimum mode in 2004 to a strengthened mode with confidentiality waiver and mutual assistance in 2019, indicates bilateral cooperation’s increasingly indispensable role in facilitating international antitrust.</w:t>
      </w:r>
    </w:p>
    <w:p w14:paraId="2CB5A9D5" w14:textId="77777777" w:rsidR="00530E9F" w:rsidRPr="00BC53A5" w:rsidRDefault="00530E9F" w:rsidP="00530E9F">
      <w:pPr>
        <w:rPr>
          <w:sz w:val="16"/>
        </w:rPr>
      </w:pPr>
      <w:r w:rsidRPr="00BC53A5">
        <w:rPr>
          <w:sz w:val="16"/>
        </w:rPr>
        <w:t xml:space="preserve">However, the the LCD panel cartel case study shows that, </w:t>
      </w:r>
      <w:r w:rsidRPr="00BC53A5">
        <w:rPr>
          <w:rStyle w:val="Emphasis"/>
          <w:highlight w:val="cyan"/>
        </w:rPr>
        <w:t>despite</w:t>
      </w:r>
      <w:r w:rsidRPr="00BC53A5">
        <w:rPr>
          <w:rStyle w:val="StyleUnderline"/>
        </w:rPr>
        <w:t xml:space="preserve"> the </w:t>
      </w:r>
      <w:r w:rsidRPr="00BC53A5">
        <w:rPr>
          <w:rStyle w:val="Emphasis"/>
          <w:highlight w:val="cyan"/>
        </w:rPr>
        <w:t>bilateral coop</w:t>
      </w:r>
      <w:r w:rsidRPr="00BC53A5">
        <w:rPr>
          <w:rStyle w:val="Emphasis"/>
        </w:rPr>
        <w:t>eration</w:t>
      </w:r>
      <w:r w:rsidRPr="00BC53A5">
        <w:rPr>
          <w:rStyle w:val="StyleUnderline"/>
        </w:rPr>
        <w:t xml:space="preserve"> among the </w:t>
      </w:r>
      <w:r w:rsidRPr="00BC53A5">
        <w:rPr>
          <w:rStyle w:val="Emphasis"/>
        </w:rPr>
        <w:t>US</w:t>
      </w:r>
      <w:r w:rsidRPr="00BC53A5">
        <w:rPr>
          <w:rStyle w:val="StyleUnderline"/>
        </w:rPr>
        <w:t xml:space="preserve">, </w:t>
      </w:r>
      <w:r w:rsidRPr="00BC53A5">
        <w:rPr>
          <w:rStyle w:val="Emphasis"/>
        </w:rPr>
        <w:t>EU</w:t>
      </w:r>
      <w:r w:rsidRPr="00BC53A5">
        <w:rPr>
          <w:rStyle w:val="StyleUnderline"/>
        </w:rPr>
        <w:t xml:space="preserve"> and </w:t>
      </w:r>
      <w:r w:rsidRPr="00BC53A5">
        <w:rPr>
          <w:rStyle w:val="Emphasis"/>
        </w:rPr>
        <w:t>China</w:t>
      </w:r>
      <w:r w:rsidRPr="00BC53A5">
        <w:rPr>
          <w:rStyle w:val="StyleUnderline"/>
        </w:rPr>
        <w:t xml:space="preserve">, </w:t>
      </w:r>
      <w:r w:rsidRPr="00BC53A5">
        <w:rPr>
          <w:rStyle w:val="StyleUnderline"/>
          <w:highlight w:val="cyan"/>
        </w:rPr>
        <w:t xml:space="preserve">the </w:t>
      </w:r>
      <w:r w:rsidRPr="00BC53A5">
        <w:rPr>
          <w:rStyle w:val="Emphasis"/>
          <w:highlight w:val="cyan"/>
        </w:rPr>
        <w:t>international cartel regulation</w:t>
      </w:r>
      <w:r w:rsidRPr="00BC53A5">
        <w:rPr>
          <w:rStyle w:val="StyleUnderline"/>
          <w:highlight w:val="cyan"/>
        </w:rPr>
        <w:t xml:space="preserve"> remains </w:t>
      </w:r>
      <w:r w:rsidRPr="00BC53A5">
        <w:rPr>
          <w:rStyle w:val="Emphasis"/>
          <w:highlight w:val="cyan"/>
        </w:rPr>
        <w:t>fragmented</w:t>
      </w:r>
      <w:r w:rsidRPr="00BC53A5">
        <w:rPr>
          <w:rStyle w:val="StyleUnderline"/>
        </w:rPr>
        <w:t>. To protect domestic market from transnational conduct causing harmful effect</w:t>
      </w:r>
      <w:r w:rsidRPr="00BC53A5">
        <w:rPr>
          <w:sz w:val="16"/>
        </w:rPr>
        <w:t xml:space="preserve"> on </w:t>
      </w:r>
      <w:r w:rsidRPr="00BC53A5">
        <w:rPr>
          <w:rStyle w:val="StyleUnderline"/>
        </w:rPr>
        <w:t xml:space="preserve">the </w:t>
      </w:r>
      <w:r w:rsidRPr="00BC53A5">
        <w:rPr>
          <w:rStyle w:val="Emphasis"/>
        </w:rPr>
        <w:t>market</w:t>
      </w:r>
      <w:r w:rsidRPr="00BC53A5">
        <w:rPr>
          <w:sz w:val="16"/>
        </w:rPr>
        <w:t xml:space="preserve"> continues to</w:t>
      </w:r>
      <w:r w:rsidRPr="00BC53A5">
        <w:t xml:space="preserve"> </w:t>
      </w:r>
      <w:r w:rsidRPr="00BC53A5">
        <w:rPr>
          <w:rStyle w:val="Emphasis"/>
        </w:rPr>
        <w:t>justify unilateral stringent enforcement</w:t>
      </w:r>
      <w:r w:rsidRPr="00BC53A5">
        <w:t xml:space="preserve"> </w:t>
      </w:r>
      <w:r w:rsidRPr="00BC53A5">
        <w:rPr>
          <w:rStyle w:val="StyleUnderline"/>
        </w:rPr>
        <w:t xml:space="preserve">against international cartel. The bilateral arrangements serve more to protect respective overriding interest and facilitate individual side’s </w:t>
      </w:r>
      <w:r w:rsidRPr="00BC53A5">
        <w:rPr>
          <w:rStyle w:val="StyleUnderline"/>
        </w:rPr>
        <w:lastRenderedPageBreak/>
        <w:t xml:space="preserve">investigation and enforcement, than to establish a </w:t>
      </w:r>
      <w:r w:rsidRPr="00BC53A5">
        <w:rPr>
          <w:rStyle w:val="Emphasis"/>
        </w:rPr>
        <w:t>common ground</w:t>
      </w:r>
      <w:r w:rsidRPr="00BC53A5">
        <w:rPr>
          <w:rStyle w:val="StyleUnderline"/>
        </w:rPr>
        <w:t xml:space="preserve"> for </w:t>
      </w:r>
      <w:r w:rsidRPr="00BC53A5">
        <w:rPr>
          <w:rStyle w:val="Emphasis"/>
        </w:rPr>
        <w:t>cooperated efforts addressing cartel</w:t>
      </w:r>
      <w:r w:rsidRPr="00BC53A5">
        <w:rPr>
          <w:rStyle w:val="StyleUnderline"/>
        </w:rPr>
        <w:t xml:space="preserve"> in a </w:t>
      </w:r>
      <w:r w:rsidRPr="00BC53A5">
        <w:rPr>
          <w:rStyle w:val="Emphasis"/>
        </w:rPr>
        <w:t>global context</w:t>
      </w:r>
      <w:r w:rsidRPr="00BC53A5">
        <w:rPr>
          <w:sz w:val="16"/>
        </w:rPr>
        <w:t>.</w:t>
      </w:r>
    </w:p>
    <w:p w14:paraId="50411816" w14:textId="77777777" w:rsidR="00530E9F" w:rsidRPr="00BC53A5" w:rsidRDefault="00530E9F" w:rsidP="00530E9F">
      <w:pPr>
        <w:rPr>
          <w:sz w:val="16"/>
        </w:rPr>
      </w:pPr>
      <w:r w:rsidRPr="00BC53A5">
        <w:rPr>
          <w:rStyle w:val="StyleUnderline"/>
          <w:highlight w:val="cyan"/>
        </w:rPr>
        <w:t>To</w:t>
      </w:r>
      <w:r w:rsidRPr="00BC53A5">
        <w:rPr>
          <w:rStyle w:val="StyleUnderline"/>
        </w:rPr>
        <w:t xml:space="preserve"> understand and </w:t>
      </w:r>
      <w:r w:rsidRPr="00BC53A5">
        <w:rPr>
          <w:rStyle w:val="StyleUnderline"/>
          <w:highlight w:val="cyan"/>
        </w:rPr>
        <w:t>tackle</w:t>
      </w:r>
      <w:r w:rsidRPr="00BC53A5">
        <w:rPr>
          <w:sz w:val="16"/>
        </w:rPr>
        <w:t xml:space="preserve"> the </w:t>
      </w:r>
      <w:r w:rsidRPr="00BC53A5">
        <w:rPr>
          <w:rStyle w:val="StyleUnderline"/>
        </w:rPr>
        <w:t xml:space="preserve">challenges arising from </w:t>
      </w:r>
      <w:r w:rsidRPr="00BC53A5">
        <w:rPr>
          <w:rStyle w:val="StyleUnderline"/>
          <w:highlight w:val="cyan"/>
        </w:rPr>
        <w:t>the</w:t>
      </w:r>
      <w:r w:rsidRPr="00BC53A5">
        <w:rPr>
          <w:sz w:val="16"/>
          <w:highlight w:val="cyan"/>
        </w:rPr>
        <w:t xml:space="preserve"> </w:t>
      </w:r>
      <w:r w:rsidRPr="00BC53A5">
        <w:rPr>
          <w:rStyle w:val="Emphasis"/>
          <w:highlight w:val="cyan"/>
        </w:rPr>
        <w:t>fragmented international cartel regulation</w:t>
      </w:r>
      <w:r w:rsidRPr="00BC53A5">
        <w:rPr>
          <w:rStyle w:val="StyleUnderline"/>
          <w:highlight w:val="cyan"/>
        </w:rPr>
        <w:t xml:space="preserve"> to </w:t>
      </w:r>
      <w:r w:rsidRPr="00BC53A5">
        <w:rPr>
          <w:rStyle w:val="Emphasis"/>
          <w:highlight w:val="cyan"/>
        </w:rPr>
        <w:t>trade openness</w:t>
      </w:r>
      <w:r w:rsidRPr="00BC53A5">
        <w:rPr>
          <w:rStyle w:val="StyleUnderline"/>
          <w:highlight w:val="cyan"/>
        </w:rPr>
        <w:t>, we need</w:t>
      </w:r>
      <w:r w:rsidRPr="00BC53A5">
        <w:rPr>
          <w:rStyle w:val="StyleUnderline"/>
        </w:rPr>
        <w:t xml:space="preserve"> a </w:t>
      </w:r>
      <w:r w:rsidRPr="00BC53A5">
        <w:rPr>
          <w:rStyle w:val="Emphasis"/>
          <w:highlight w:val="cyan"/>
        </w:rPr>
        <w:t>new</w:t>
      </w:r>
      <w:r w:rsidRPr="00BC53A5">
        <w:rPr>
          <w:rStyle w:val="Emphasis"/>
        </w:rPr>
        <w:t xml:space="preserve"> normative basis</w:t>
      </w:r>
      <w:r w:rsidRPr="00BC53A5">
        <w:rPr>
          <w:rStyle w:val="StyleUnderline"/>
        </w:rPr>
        <w:t xml:space="preserve"> for </w:t>
      </w:r>
      <w:r w:rsidRPr="00BC53A5">
        <w:rPr>
          <w:rStyle w:val="Emphasis"/>
          <w:highlight w:val="cyan"/>
        </w:rPr>
        <w:t>bilateral competition coop</w:t>
      </w:r>
      <w:r w:rsidRPr="00BC53A5">
        <w:rPr>
          <w:rStyle w:val="Emphasis"/>
        </w:rPr>
        <w:t>eration</w:t>
      </w:r>
      <w:r w:rsidRPr="00BC53A5">
        <w:rPr>
          <w:rStyle w:val="StyleUnderline"/>
        </w:rPr>
        <w:t xml:space="preserve">. </w:t>
      </w:r>
      <w:r w:rsidRPr="00BC53A5">
        <w:rPr>
          <w:rStyle w:val="StyleUnderline"/>
          <w:highlight w:val="cyan"/>
        </w:rPr>
        <w:t xml:space="preserve">The </w:t>
      </w:r>
      <w:r w:rsidRPr="00BC53A5">
        <w:rPr>
          <w:rStyle w:val="Emphasis"/>
          <w:highlight w:val="cyan"/>
        </w:rPr>
        <w:t>effects doctrine</w:t>
      </w:r>
      <w:r w:rsidRPr="00BC53A5">
        <w:rPr>
          <w:rStyle w:val="StyleUnderline"/>
          <w:highlight w:val="cyan"/>
        </w:rPr>
        <w:t xml:space="preserve"> should be </w:t>
      </w:r>
      <w:r w:rsidRPr="00BC53A5">
        <w:rPr>
          <w:rStyle w:val="Emphasis"/>
          <w:highlight w:val="cyan"/>
        </w:rPr>
        <w:t>reconsidered</w:t>
      </w:r>
      <w:r w:rsidRPr="00BC53A5">
        <w:rPr>
          <w:rStyle w:val="StyleUnderline"/>
          <w:highlight w:val="cyan"/>
        </w:rPr>
        <w:t xml:space="preserve">, because it </w:t>
      </w:r>
      <w:r w:rsidRPr="00BC53A5">
        <w:rPr>
          <w:rStyle w:val="Emphasis"/>
          <w:highlight w:val="cyan"/>
        </w:rPr>
        <w:t>focuses exclusively</w:t>
      </w:r>
      <w:r w:rsidRPr="00BC53A5">
        <w:rPr>
          <w:rStyle w:val="StyleUnderline"/>
          <w:highlight w:val="cyan"/>
        </w:rPr>
        <w:t xml:space="preserve"> on </w:t>
      </w:r>
      <w:r w:rsidRPr="00BC53A5">
        <w:rPr>
          <w:rStyle w:val="Emphasis"/>
          <w:highlight w:val="cyan"/>
        </w:rPr>
        <w:t>protecting domestic market</w:t>
      </w:r>
      <w:r w:rsidRPr="00BC53A5">
        <w:rPr>
          <w:rStyle w:val="StyleUnderline"/>
        </w:rPr>
        <w:t xml:space="preserve"> from </w:t>
      </w:r>
      <w:r w:rsidRPr="00BC53A5">
        <w:rPr>
          <w:rStyle w:val="Emphasis"/>
        </w:rPr>
        <w:t>transnational harm</w:t>
      </w:r>
      <w:r w:rsidRPr="00BC53A5">
        <w:rPr>
          <w:rStyle w:val="StyleUnderline"/>
        </w:rPr>
        <w:t xml:space="preserve">. A set of </w:t>
      </w:r>
      <w:r w:rsidRPr="00BC53A5">
        <w:rPr>
          <w:rStyle w:val="Emphasis"/>
        </w:rPr>
        <w:t>innovat</w:t>
      </w:r>
      <w:r w:rsidRPr="00BC53A5">
        <w:rPr>
          <w:rStyle w:val="Emphasis"/>
          <w:highlight w:val="cyan"/>
        </w:rPr>
        <w:t>ive policy tools</w:t>
      </w:r>
      <w:r w:rsidRPr="00BC53A5">
        <w:rPr>
          <w:rStyle w:val="StyleUnderline"/>
          <w:highlight w:val="cyan"/>
        </w:rPr>
        <w:t xml:space="preserve"> should be developed which can facilitate</w:t>
      </w:r>
      <w:r w:rsidRPr="00BC53A5">
        <w:rPr>
          <w:sz w:val="16"/>
        </w:rPr>
        <w:t xml:space="preserve"> minimum but </w:t>
      </w:r>
      <w:r w:rsidRPr="00BC53A5">
        <w:rPr>
          <w:rStyle w:val="Emphasis"/>
          <w:highlight w:val="cyan"/>
        </w:rPr>
        <w:t>guaranteed</w:t>
      </w:r>
      <w:r w:rsidRPr="00BC53A5">
        <w:rPr>
          <w:rStyle w:val="Emphasis"/>
        </w:rPr>
        <w:t xml:space="preserve"> exchange of </w:t>
      </w:r>
      <w:r w:rsidRPr="00BC53A5">
        <w:rPr>
          <w:rStyle w:val="Emphasis"/>
          <w:highlight w:val="cyan"/>
        </w:rPr>
        <w:t>info</w:t>
      </w:r>
      <w:r w:rsidRPr="00BC53A5">
        <w:rPr>
          <w:rStyle w:val="Emphasis"/>
        </w:rPr>
        <w:t>rmation</w:t>
      </w:r>
      <w:r w:rsidRPr="00BC53A5">
        <w:rPr>
          <w:sz w:val="16"/>
        </w:rPr>
        <w:t xml:space="preserve">, especially on authority-held non-publicly available information or internal documents, </w:t>
      </w:r>
      <w:r w:rsidRPr="00BC53A5">
        <w:rPr>
          <w:rStyle w:val="StyleUnderline"/>
        </w:rPr>
        <w:t xml:space="preserve">based on </w:t>
      </w:r>
      <w:r w:rsidRPr="00BC53A5">
        <w:rPr>
          <w:rStyle w:val="Emphasis"/>
        </w:rPr>
        <w:t>mutually accepted confidentiality standards</w:t>
      </w:r>
      <w:r w:rsidRPr="00BC53A5">
        <w:rPr>
          <w:rStyle w:val="StyleUnderline"/>
        </w:rPr>
        <w:t xml:space="preserve">. </w:t>
      </w:r>
      <w:r w:rsidRPr="00BC53A5">
        <w:rPr>
          <w:rStyle w:val="StyleUnderline"/>
          <w:highlight w:val="cyan"/>
        </w:rPr>
        <w:t>This</w:t>
      </w:r>
      <w:r w:rsidRPr="00BC53A5">
        <w:rPr>
          <w:sz w:val="16"/>
        </w:rPr>
        <w:t xml:space="preserve"> consequently </w:t>
      </w:r>
      <w:r w:rsidRPr="00BC53A5">
        <w:rPr>
          <w:rStyle w:val="StyleUnderline"/>
        </w:rPr>
        <w:t xml:space="preserve">calls for strengthened and institutionalized peer review and should </w:t>
      </w:r>
      <w:r w:rsidRPr="00BC53A5">
        <w:rPr>
          <w:rStyle w:val="StyleUnderline"/>
          <w:highlight w:val="cyan"/>
        </w:rPr>
        <w:t>create</w:t>
      </w:r>
      <w:r w:rsidRPr="00BC53A5">
        <w:rPr>
          <w:rStyle w:val="StyleUnderline"/>
        </w:rPr>
        <w:t xml:space="preserve"> more </w:t>
      </w:r>
      <w:r w:rsidRPr="00BC53A5">
        <w:rPr>
          <w:rStyle w:val="StyleUnderline"/>
          <w:highlight w:val="cyan"/>
        </w:rPr>
        <w:t xml:space="preserve">room for competition authorities to </w:t>
      </w:r>
      <w:r w:rsidRPr="00BC53A5">
        <w:rPr>
          <w:rStyle w:val="Emphasis"/>
          <w:highlight w:val="cyan"/>
        </w:rPr>
        <w:t>coordinate actions</w:t>
      </w:r>
      <w:r w:rsidRPr="00BC53A5">
        <w:rPr>
          <w:rStyle w:val="StyleUnderline"/>
          <w:highlight w:val="cyan"/>
        </w:rPr>
        <w:t xml:space="preserve"> and </w:t>
      </w:r>
      <w:r w:rsidRPr="00BC53A5">
        <w:rPr>
          <w:rStyle w:val="Emphasis"/>
          <w:highlight w:val="cyan"/>
        </w:rPr>
        <w:t>remedies</w:t>
      </w:r>
      <w:r w:rsidRPr="00BC53A5">
        <w:rPr>
          <w:sz w:val="16"/>
        </w:rPr>
        <w:t>.</w:t>
      </w:r>
    </w:p>
    <w:p w14:paraId="6C45D74F" w14:textId="77777777" w:rsidR="00530E9F" w:rsidRPr="00BC53A5" w:rsidRDefault="00530E9F" w:rsidP="00530E9F">
      <w:pPr>
        <w:pStyle w:val="Heading4"/>
        <w:rPr>
          <w:rFonts w:cs="Calibri"/>
        </w:rPr>
      </w:pPr>
      <w:r w:rsidRPr="00BC53A5">
        <w:rPr>
          <w:rFonts w:cs="Calibri"/>
        </w:rPr>
        <w:t xml:space="preserve">Import price-fixing </w:t>
      </w:r>
      <w:r w:rsidRPr="00BC53A5">
        <w:rPr>
          <w:rFonts w:cs="Calibri"/>
          <w:u w:val="single"/>
        </w:rPr>
        <w:t>inhibits</w:t>
      </w:r>
      <w:r w:rsidRPr="00BC53A5">
        <w:rPr>
          <w:rFonts w:cs="Calibri"/>
        </w:rPr>
        <w:t xml:space="preserve"> supply chain operations – disrupts trade.</w:t>
      </w:r>
    </w:p>
    <w:p w14:paraId="4E61F14D" w14:textId="77777777" w:rsidR="00530E9F" w:rsidRPr="00BC53A5" w:rsidRDefault="00530E9F" w:rsidP="00530E9F">
      <w:r w:rsidRPr="00BC53A5">
        <w:rPr>
          <w:rStyle w:val="Style13ptBold"/>
        </w:rPr>
        <w:t>Leonardo ’16</w:t>
      </w:r>
      <w:r w:rsidRPr="00BC53A5">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BC53A5">
        <w:rPr>
          <w:i/>
          <w:iCs/>
        </w:rPr>
        <w:t xml:space="preserve">DePaul Law Review;” </w:t>
      </w:r>
      <w:r w:rsidRPr="00BC53A5">
        <w:t xml:space="preserve">A Proposal to the Seventh and Ninth Circuit Split: Expand the Reach of the U.S. Antitrust Laws to Extraterritorial Conduct that Impacts U.S. Commerce,” </w:t>
      </w:r>
      <w:hyperlink r:id="rId32" w:history="1">
        <w:r w:rsidRPr="00BC53A5">
          <w:rPr>
            <w:rStyle w:val="Hyperlink"/>
          </w:rPr>
          <w:t>https://via.library.depaul.edu/cgi/viewcontent.cgi?article=4008&amp;context=law-review</w:t>
        </w:r>
      </w:hyperlink>
      <w:r w:rsidRPr="00BC53A5">
        <w:t xml:space="preserve">; KS] </w:t>
      </w:r>
    </w:p>
    <w:p w14:paraId="1E72FDB4" w14:textId="77777777" w:rsidR="00530E9F" w:rsidRPr="00BC53A5" w:rsidRDefault="00530E9F" w:rsidP="00530E9F">
      <w:pPr>
        <w:rPr>
          <w:sz w:val="16"/>
        </w:rPr>
      </w:pPr>
      <w:r w:rsidRPr="00BC53A5">
        <w:rPr>
          <w:sz w:val="16"/>
        </w:rPr>
        <w:t>C. The Ninth Circuit Must Prevail: Apply the Broad Rule</w:t>
      </w:r>
    </w:p>
    <w:p w14:paraId="3C7B96FE" w14:textId="77777777" w:rsidR="00530E9F" w:rsidRPr="00BC53A5" w:rsidRDefault="00530E9F" w:rsidP="00530E9F">
      <w:pPr>
        <w:rPr>
          <w:sz w:val="16"/>
        </w:rPr>
      </w:pPr>
      <w:r w:rsidRPr="00BC53A5">
        <w:rPr>
          <w:rStyle w:val="StyleUnderline"/>
          <w:highlight w:val="cyan"/>
        </w:rPr>
        <w:t>I</w:t>
      </w:r>
      <w:r w:rsidRPr="00BC53A5">
        <w:rPr>
          <w:rStyle w:val="StyleUnderline"/>
        </w:rPr>
        <w:t xml:space="preserve">nternational </w:t>
      </w:r>
      <w:r w:rsidRPr="00BC53A5">
        <w:rPr>
          <w:rStyle w:val="StyleUnderline"/>
          <w:highlight w:val="cyan"/>
        </w:rPr>
        <w:t>s</w:t>
      </w:r>
      <w:r w:rsidRPr="00BC53A5">
        <w:rPr>
          <w:rStyle w:val="StyleUnderline"/>
        </w:rPr>
        <w:t xml:space="preserve">upply </w:t>
      </w:r>
      <w:r w:rsidRPr="00BC53A5">
        <w:rPr>
          <w:rStyle w:val="StyleUnderline"/>
          <w:highlight w:val="cyan"/>
        </w:rPr>
        <w:t>c</w:t>
      </w:r>
      <w:r w:rsidRPr="00BC53A5">
        <w:rPr>
          <w:rStyle w:val="StyleUnderline"/>
        </w:rPr>
        <w:t xml:space="preserve">hains </w:t>
      </w:r>
      <w:r w:rsidRPr="00BC53A5">
        <w:rPr>
          <w:rStyle w:val="StyleUnderline"/>
          <w:highlight w:val="cyan"/>
        </w:rPr>
        <w:t xml:space="preserve">have </w:t>
      </w:r>
      <w:r w:rsidRPr="00BC53A5">
        <w:rPr>
          <w:rStyle w:val="Emphasis"/>
          <w:highlight w:val="cyan"/>
        </w:rPr>
        <w:t>benefits</w:t>
      </w:r>
      <w:r w:rsidRPr="00BC53A5">
        <w:rPr>
          <w:sz w:val="16"/>
        </w:rPr>
        <w:t xml:space="preserve"> in today’s modern world. </w:t>
      </w:r>
      <w:r w:rsidRPr="00BC53A5">
        <w:rPr>
          <w:rStyle w:val="StyleUnderline"/>
          <w:highlight w:val="cyan"/>
        </w:rPr>
        <w:t>Raw materials, parts, and labor costs are</w:t>
      </w:r>
      <w:r w:rsidRPr="00BC53A5">
        <w:rPr>
          <w:sz w:val="16"/>
        </w:rPr>
        <w:t xml:space="preserve"> generally </w:t>
      </w:r>
      <w:r w:rsidRPr="00BC53A5">
        <w:rPr>
          <w:rStyle w:val="Emphasis"/>
          <w:highlight w:val="cyan"/>
        </w:rPr>
        <w:t>cheaper</w:t>
      </w:r>
      <w:r w:rsidRPr="00BC53A5">
        <w:rPr>
          <w:sz w:val="16"/>
        </w:rPr>
        <w:t xml:space="preserve"> in Asia.291 </w:t>
      </w:r>
      <w:r w:rsidRPr="00BC53A5">
        <w:rPr>
          <w:rStyle w:val="StyleUnderline"/>
          <w:highlight w:val="cyan"/>
        </w:rPr>
        <w:t>Companies</w:t>
      </w:r>
      <w:r w:rsidRPr="00BC53A5">
        <w:rPr>
          <w:rStyle w:val="StyleUnderline"/>
        </w:rPr>
        <w:t xml:space="preserve"> have </w:t>
      </w:r>
      <w:r w:rsidRPr="00BC53A5">
        <w:rPr>
          <w:rStyle w:val="Emphasis"/>
        </w:rPr>
        <w:t>more flexibility</w:t>
      </w:r>
      <w:r w:rsidRPr="00BC53A5">
        <w:rPr>
          <w:rStyle w:val="StyleUnderline"/>
        </w:rPr>
        <w:t xml:space="preserve"> to look for </w:t>
      </w:r>
      <w:r w:rsidRPr="00BC53A5">
        <w:rPr>
          <w:rStyle w:val="Emphasis"/>
        </w:rPr>
        <w:t>other companies</w:t>
      </w:r>
      <w:r w:rsidRPr="00BC53A5">
        <w:rPr>
          <w:rStyle w:val="StyleUnderline"/>
        </w:rPr>
        <w:t xml:space="preserve"> to </w:t>
      </w:r>
      <w:r w:rsidRPr="00BC53A5">
        <w:rPr>
          <w:rStyle w:val="Emphasis"/>
          <w:highlight w:val="cyan"/>
        </w:rPr>
        <w:t>transact</w:t>
      </w:r>
      <w:r w:rsidRPr="00BC53A5">
        <w:rPr>
          <w:rStyle w:val="Emphasis"/>
        </w:rPr>
        <w:t xml:space="preserve"> with</w:t>
      </w:r>
      <w:r w:rsidRPr="00BC53A5">
        <w:rPr>
          <w:rStyle w:val="StyleUnderline"/>
        </w:rPr>
        <w:t xml:space="preserve">, </w:t>
      </w:r>
      <w:r w:rsidRPr="00BC53A5">
        <w:rPr>
          <w:rStyle w:val="StyleUnderline"/>
          <w:highlight w:val="cyan"/>
        </w:rPr>
        <w:t xml:space="preserve">given the </w:t>
      </w:r>
      <w:r w:rsidRPr="00BC53A5">
        <w:rPr>
          <w:rStyle w:val="Emphasis"/>
          <w:highlight w:val="cyan"/>
        </w:rPr>
        <w:t>advancement in tech</w:t>
      </w:r>
      <w:r w:rsidRPr="00BC53A5">
        <w:rPr>
          <w:rStyle w:val="Emphasis"/>
        </w:rPr>
        <w:t>nology</w:t>
      </w:r>
      <w:r w:rsidRPr="00BC53A5">
        <w:rPr>
          <w:rStyle w:val="StyleUnderline"/>
        </w:rPr>
        <w:t xml:space="preserve"> and the volatility of the marketplace</w:t>
      </w:r>
      <w:r w:rsidRPr="00BC53A5">
        <w:rPr>
          <w:sz w:val="16"/>
        </w:rPr>
        <w:t xml:space="preserve">.292 </w:t>
      </w:r>
      <w:r w:rsidRPr="00BC53A5">
        <w:rPr>
          <w:rStyle w:val="Emphasis"/>
          <w:highlight w:val="cyan"/>
        </w:rPr>
        <w:t>Efficiency</w:t>
      </w:r>
      <w:r w:rsidRPr="00BC53A5">
        <w:rPr>
          <w:rStyle w:val="StyleUnderline"/>
          <w:highlight w:val="cyan"/>
        </w:rPr>
        <w:t xml:space="preserve"> and </w:t>
      </w:r>
      <w:r w:rsidRPr="00BC53A5">
        <w:rPr>
          <w:rStyle w:val="Emphasis"/>
          <w:highlight w:val="cyan"/>
        </w:rPr>
        <w:t>effectiveness increase</w:t>
      </w:r>
      <w:r w:rsidRPr="00BC53A5">
        <w:rPr>
          <w:rStyle w:val="StyleUnderline"/>
        </w:rPr>
        <w:t xml:space="preserve"> over time</w:t>
      </w:r>
      <w:r w:rsidRPr="00BC53A5">
        <w:rPr>
          <w:sz w:val="16"/>
        </w:rPr>
        <w:t xml:space="preserve"> as these </w:t>
      </w:r>
      <w:r w:rsidRPr="00BC53A5">
        <w:rPr>
          <w:rStyle w:val="StyleUnderline"/>
          <w:highlight w:val="cyan"/>
        </w:rPr>
        <w:t xml:space="preserve">companies </w:t>
      </w:r>
      <w:r w:rsidRPr="00BC53A5">
        <w:rPr>
          <w:rStyle w:val="Emphasis"/>
          <w:highlight w:val="cyan"/>
        </w:rPr>
        <w:t>collaborate</w:t>
      </w:r>
      <w:r w:rsidRPr="00BC53A5">
        <w:rPr>
          <w:rStyle w:val="StyleUnderline"/>
        </w:rPr>
        <w:t xml:space="preserve"> and </w:t>
      </w:r>
      <w:r w:rsidRPr="00BC53A5">
        <w:rPr>
          <w:rStyle w:val="Emphasis"/>
        </w:rPr>
        <w:t>integrate their efforts</w:t>
      </w:r>
      <w:r w:rsidRPr="00BC53A5">
        <w:rPr>
          <w:rStyle w:val="StyleUnderline"/>
        </w:rPr>
        <w:t xml:space="preserve"> to achieve optimal returns</w:t>
      </w:r>
      <w:r w:rsidRPr="00BC53A5">
        <w:rPr>
          <w:sz w:val="16"/>
        </w:rPr>
        <w:t xml:space="preserve">.293 </w:t>
      </w:r>
      <w:r w:rsidRPr="00BC53A5">
        <w:rPr>
          <w:rStyle w:val="StyleUnderline"/>
        </w:rPr>
        <w:t>Customers</w:t>
      </w:r>
      <w:r w:rsidRPr="00BC53A5">
        <w:rPr>
          <w:sz w:val="16"/>
        </w:rPr>
        <w:t xml:space="preserve">, generally, </w:t>
      </w:r>
      <w:r w:rsidRPr="00BC53A5">
        <w:rPr>
          <w:rStyle w:val="StyleUnderline"/>
        </w:rPr>
        <w:t xml:space="preserve">want </w:t>
      </w:r>
      <w:r w:rsidRPr="00BC53A5">
        <w:rPr>
          <w:rStyle w:val="Emphasis"/>
        </w:rPr>
        <w:t>cheap</w:t>
      </w:r>
      <w:r w:rsidRPr="00BC53A5">
        <w:rPr>
          <w:rStyle w:val="StyleUnderline"/>
        </w:rPr>
        <w:t xml:space="preserve"> but quality-made products</w:t>
      </w:r>
      <w:r w:rsidRPr="00BC53A5">
        <w:rPr>
          <w:sz w:val="16"/>
        </w:rPr>
        <w:t xml:space="preserve">.294 When companies meet these demands, </w:t>
      </w:r>
      <w:r w:rsidRPr="00BC53A5">
        <w:rPr>
          <w:rStyle w:val="StyleUnderline"/>
        </w:rPr>
        <w:t>customers</w:t>
      </w:r>
      <w:r w:rsidRPr="00BC53A5">
        <w:rPr>
          <w:sz w:val="16"/>
        </w:rPr>
        <w:t xml:space="preserve"> are more likely to </w:t>
      </w:r>
      <w:r w:rsidRPr="00BC53A5">
        <w:rPr>
          <w:rStyle w:val="StyleUnderline"/>
        </w:rPr>
        <w:t>buy the products</w:t>
      </w:r>
      <w:r w:rsidRPr="00BC53A5">
        <w:rPr>
          <w:sz w:val="16"/>
        </w:rPr>
        <w:t xml:space="preserve">, and as a result, </w:t>
      </w:r>
      <w:r w:rsidRPr="00BC53A5">
        <w:rPr>
          <w:rStyle w:val="StyleUnderline"/>
        </w:rPr>
        <w:t>other companies enter the market</w:t>
      </w:r>
      <w:r w:rsidRPr="00BC53A5">
        <w:rPr>
          <w:sz w:val="16"/>
        </w:rPr>
        <w:t xml:space="preserve"> with the intention of delivering the same goods at a lower price.295 </w:t>
      </w:r>
      <w:r w:rsidRPr="00BC53A5">
        <w:rPr>
          <w:rStyle w:val="StyleUnderline"/>
        </w:rPr>
        <w:t>Companies</w:t>
      </w:r>
      <w:r w:rsidRPr="00BC53A5">
        <w:rPr>
          <w:sz w:val="16"/>
        </w:rPr>
        <w:t xml:space="preserve">, then, </w:t>
      </w:r>
      <w:r w:rsidRPr="00BC53A5">
        <w:rPr>
          <w:rStyle w:val="StyleUnderline"/>
        </w:rPr>
        <w:t xml:space="preserve">both </w:t>
      </w:r>
      <w:r w:rsidRPr="00BC53A5">
        <w:rPr>
          <w:rStyle w:val="Emphasis"/>
        </w:rPr>
        <w:t>cooperate</w:t>
      </w:r>
      <w:r w:rsidRPr="00BC53A5">
        <w:rPr>
          <w:rStyle w:val="StyleUnderline"/>
        </w:rPr>
        <w:t xml:space="preserve"> and </w:t>
      </w:r>
      <w:r w:rsidRPr="00BC53A5">
        <w:rPr>
          <w:rStyle w:val="Emphasis"/>
        </w:rPr>
        <w:t>compete</w:t>
      </w:r>
      <w:r w:rsidRPr="00BC53A5">
        <w:rPr>
          <w:sz w:val="16"/>
        </w:rPr>
        <w:t xml:space="preserve"> against each other, </w:t>
      </w:r>
      <w:r w:rsidRPr="00BC53A5">
        <w:rPr>
          <w:rStyle w:val="StyleUnderline"/>
        </w:rPr>
        <w:t xml:space="preserve">finding ways </w:t>
      </w:r>
      <w:r w:rsidRPr="00BC53A5">
        <w:rPr>
          <w:rStyle w:val="StyleUnderline"/>
          <w:highlight w:val="cyan"/>
        </w:rPr>
        <w:t>to come up with</w:t>
      </w:r>
      <w:r w:rsidRPr="00BC53A5">
        <w:rPr>
          <w:rStyle w:val="StyleUnderline"/>
        </w:rPr>
        <w:t xml:space="preserve"> </w:t>
      </w:r>
      <w:r w:rsidRPr="00BC53A5">
        <w:rPr>
          <w:rStyle w:val="Emphasis"/>
        </w:rPr>
        <w:t xml:space="preserve">final </w:t>
      </w:r>
      <w:r w:rsidRPr="00BC53A5">
        <w:rPr>
          <w:rStyle w:val="Emphasis"/>
          <w:highlight w:val="cyan"/>
        </w:rPr>
        <w:t>products</w:t>
      </w:r>
      <w:r w:rsidRPr="00BC53A5">
        <w:rPr>
          <w:rStyle w:val="StyleUnderline"/>
          <w:highlight w:val="cyan"/>
        </w:rPr>
        <w:t xml:space="preserve"> that are</w:t>
      </w:r>
      <w:r w:rsidRPr="00BC53A5">
        <w:rPr>
          <w:rStyle w:val="StyleUnderline"/>
        </w:rPr>
        <w:t xml:space="preserve"> </w:t>
      </w:r>
      <w:r w:rsidRPr="00BC53A5">
        <w:rPr>
          <w:rStyle w:val="Emphasis"/>
        </w:rPr>
        <w:t xml:space="preserve">more </w:t>
      </w:r>
      <w:r w:rsidRPr="00BC53A5">
        <w:rPr>
          <w:rStyle w:val="Emphasis"/>
          <w:highlight w:val="cyan"/>
        </w:rPr>
        <w:t>efficient</w:t>
      </w:r>
      <w:r w:rsidRPr="00BC53A5">
        <w:rPr>
          <w:rStyle w:val="StyleUnderline"/>
        </w:rPr>
        <w:t xml:space="preserve">, eventually leading to </w:t>
      </w:r>
      <w:r w:rsidRPr="00BC53A5">
        <w:rPr>
          <w:rStyle w:val="Emphasis"/>
        </w:rPr>
        <w:t>market growth</w:t>
      </w:r>
      <w:r w:rsidRPr="00BC53A5">
        <w:rPr>
          <w:sz w:val="16"/>
        </w:rPr>
        <w:t xml:space="preserve">.296 However, despite these described benefits, </w:t>
      </w:r>
      <w:r w:rsidRPr="00BC53A5">
        <w:rPr>
          <w:rStyle w:val="StyleUnderline"/>
        </w:rPr>
        <w:t>price-fixing cartels</w:t>
      </w:r>
      <w:r w:rsidRPr="00BC53A5">
        <w:rPr>
          <w:sz w:val="16"/>
        </w:rPr>
        <w:t xml:space="preserve"> still find a way to </w:t>
      </w:r>
      <w:r w:rsidRPr="00BC53A5">
        <w:rPr>
          <w:rStyle w:val="StyleUnderline"/>
        </w:rPr>
        <w:t>impose higher costs of products to consumers</w:t>
      </w:r>
      <w:r w:rsidRPr="00BC53A5">
        <w:rPr>
          <w:sz w:val="16"/>
        </w:rPr>
        <w:t xml:space="preserve">.297 </w:t>
      </w:r>
    </w:p>
    <w:p w14:paraId="6C5C5561" w14:textId="77777777" w:rsidR="00530E9F" w:rsidRPr="00BC53A5" w:rsidRDefault="00530E9F" w:rsidP="00530E9F">
      <w:pPr>
        <w:rPr>
          <w:sz w:val="16"/>
        </w:rPr>
      </w:pPr>
      <w:r w:rsidRPr="00BC53A5">
        <w:rPr>
          <w:rStyle w:val="StyleUnderline"/>
        </w:rPr>
        <w:t>A price-fixing cartel</w:t>
      </w:r>
      <w:r w:rsidRPr="00BC53A5">
        <w:rPr>
          <w:sz w:val="16"/>
        </w:rPr>
        <w:t xml:space="preserve"> considers the product flow among regions in order to </w:t>
      </w:r>
      <w:r w:rsidRPr="00BC53A5">
        <w:rPr>
          <w:rStyle w:val="StyleUnderline"/>
        </w:rPr>
        <w:t>establish the price</w:t>
      </w:r>
      <w:r w:rsidRPr="00BC53A5">
        <w:rPr>
          <w:sz w:val="16"/>
        </w:rPr>
        <w:t xml:space="preserve"> it will charge for a particular product.298 </w:t>
      </w:r>
      <w:r w:rsidRPr="00BC53A5">
        <w:rPr>
          <w:rStyle w:val="StyleUnderline"/>
        </w:rPr>
        <w:t>The conspiracy</w:t>
      </w:r>
      <w:r w:rsidRPr="00BC53A5">
        <w:rPr>
          <w:sz w:val="16"/>
        </w:rPr>
        <w:t xml:space="preserve">, generally, </w:t>
      </w:r>
      <w:r w:rsidRPr="00BC53A5">
        <w:rPr>
          <w:rStyle w:val="StyleUnderline"/>
        </w:rPr>
        <w:t xml:space="preserve">will </w:t>
      </w:r>
      <w:r w:rsidRPr="00BC53A5">
        <w:rPr>
          <w:rStyle w:val="Emphasis"/>
        </w:rPr>
        <w:t>not work</w:t>
      </w:r>
      <w:r w:rsidRPr="00BC53A5">
        <w:rPr>
          <w:rStyle w:val="StyleUnderline"/>
        </w:rPr>
        <w:t xml:space="preserve"> if the price of the product is </w:t>
      </w:r>
      <w:r w:rsidRPr="00BC53A5">
        <w:rPr>
          <w:rStyle w:val="Emphasis"/>
        </w:rPr>
        <w:t>only increased in one region</w:t>
      </w:r>
      <w:r w:rsidRPr="00BC53A5">
        <w:rPr>
          <w:rStyle w:val="StyleUnderline"/>
        </w:rPr>
        <w:t xml:space="preserve"> because market forces will essentially </w:t>
      </w:r>
      <w:r w:rsidRPr="00BC53A5">
        <w:rPr>
          <w:rStyle w:val="Emphasis"/>
        </w:rPr>
        <w:t>reallocate</w:t>
      </w:r>
      <w:r w:rsidRPr="00BC53A5">
        <w:rPr>
          <w:rStyle w:val="StyleUnderline"/>
        </w:rPr>
        <w:t xml:space="preserve"> the sales to other regions</w:t>
      </w:r>
      <w:r w:rsidRPr="00BC53A5">
        <w:rPr>
          <w:sz w:val="16"/>
        </w:rPr>
        <w:t xml:space="preserve"> that sell the product at lower prices.299 For example, if the LCD conspirators focused their price increase on regions outside of the United States, U.S. companies would have a strong inclination towards limiting their purchases to LCD panels sold in the United States at lower prices and then exporting these panels to foreign subsidiaries themselves, thus effectively avoiding the </w:t>
      </w:r>
      <w:r w:rsidRPr="00BC53A5">
        <w:rPr>
          <w:sz w:val="16"/>
        </w:rPr>
        <w:lastRenderedPageBreak/>
        <w:t xml:space="preserve">cartel’s products.300 However, </w:t>
      </w:r>
      <w:r w:rsidRPr="00BC53A5">
        <w:rPr>
          <w:rStyle w:val="StyleUnderline"/>
        </w:rPr>
        <w:t>conspirators are savvy enough to avoid being cut out of certain markets,</w:t>
      </w:r>
      <w:r w:rsidRPr="00BC53A5">
        <w:rPr>
          <w:sz w:val="16"/>
        </w:rPr>
        <w:t xml:space="preserve"> particularly as the United States is one of the largest consumer markets in the world.301</w:t>
      </w:r>
    </w:p>
    <w:p w14:paraId="2D44528A" w14:textId="77777777" w:rsidR="00530E9F" w:rsidRPr="00BC53A5" w:rsidRDefault="00530E9F" w:rsidP="00530E9F">
      <w:pPr>
        <w:rPr>
          <w:rStyle w:val="StyleUnderline"/>
        </w:rPr>
      </w:pPr>
      <w:r w:rsidRPr="00BC53A5">
        <w:rPr>
          <w:sz w:val="16"/>
        </w:rPr>
        <w:t xml:space="preserve">To avoid this problem, </w:t>
      </w:r>
      <w:r w:rsidRPr="00BC53A5">
        <w:rPr>
          <w:rStyle w:val="StyleUnderline"/>
        </w:rPr>
        <w:t xml:space="preserve">the LCD </w:t>
      </w:r>
      <w:r w:rsidRPr="00BC53A5">
        <w:rPr>
          <w:rStyle w:val="StyleUnderline"/>
          <w:highlight w:val="cyan"/>
        </w:rPr>
        <w:t>conspirators</w:t>
      </w:r>
      <w:r w:rsidRPr="00BC53A5">
        <w:rPr>
          <w:sz w:val="16"/>
        </w:rPr>
        <w:t xml:space="preserve"> (or any international cartel) have an </w:t>
      </w:r>
      <w:r w:rsidRPr="00BC53A5">
        <w:rPr>
          <w:rStyle w:val="StyleUnderline"/>
        </w:rPr>
        <w:t xml:space="preserve">incentive to </w:t>
      </w:r>
      <w:r w:rsidRPr="00BC53A5">
        <w:rPr>
          <w:rStyle w:val="Emphasis"/>
          <w:highlight w:val="cyan"/>
        </w:rPr>
        <w:t>raise</w:t>
      </w:r>
      <w:r w:rsidRPr="00BC53A5">
        <w:rPr>
          <w:rStyle w:val="Emphasis"/>
        </w:rPr>
        <w:t xml:space="preserve"> the </w:t>
      </w:r>
      <w:r w:rsidRPr="00BC53A5">
        <w:rPr>
          <w:rStyle w:val="Emphasis"/>
          <w:highlight w:val="cyan"/>
        </w:rPr>
        <w:t>prices</w:t>
      </w:r>
      <w:r w:rsidRPr="00BC53A5">
        <w:rPr>
          <w:rStyle w:val="Emphasis"/>
        </w:rPr>
        <w:t xml:space="preserve"> of the products</w:t>
      </w:r>
      <w:r w:rsidRPr="00BC53A5">
        <w:rPr>
          <w:rStyle w:val="StyleUnderline"/>
        </w:rPr>
        <w:t xml:space="preserve"> </w:t>
      </w:r>
      <w:r w:rsidRPr="00BC53A5">
        <w:rPr>
          <w:rStyle w:val="StyleUnderline"/>
          <w:highlight w:val="cyan"/>
        </w:rPr>
        <w:t xml:space="preserve">in </w:t>
      </w:r>
      <w:r w:rsidRPr="00BC53A5">
        <w:rPr>
          <w:rStyle w:val="Emphasis"/>
          <w:highlight w:val="cyan"/>
        </w:rPr>
        <w:t>all regions</w:t>
      </w:r>
      <w:r w:rsidRPr="00BC53A5">
        <w:rPr>
          <w:rStyle w:val="StyleUnderline"/>
        </w:rPr>
        <w:t xml:space="preserve"> that have </w:t>
      </w:r>
      <w:r w:rsidRPr="00BC53A5">
        <w:rPr>
          <w:rStyle w:val="Emphasis"/>
        </w:rPr>
        <w:t>multinational operations</w:t>
      </w:r>
      <w:r w:rsidRPr="00BC53A5">
        <w:rPr>
          <w:rStyle w:val="StyleUnderline"/>
        </w:rPr>
        <w:t>, including the United States</w:t>
      </w:r>
      <w:r w:rsidRPr="00BC53A5">
        <w:rPr>
          <w:sz w:val="16"/>
        </w:rPr>
        <w:t xml:space="preserve">.302 </w:t>
      </w:r>
      <w:r w:rsidRPr="00BC53A5">
        <w:rPr>
          <w:rStyle w:val="StyleUnderline"/>
        </w:rPr>
        <w:t xml:space="preserve">This </w:t>
      </w:r>
      <w:r w:rsidRPr="00BC53A5">
        <w:rPr>
          <w:rStyle w:val="StyleUnderline"/>
          <w:highlight w:val="cyan"/>
        </w:rPr>
        <w:t>action</w:t>
      </w:r>
      <w:r w:rsidRPr="00BC53A5">
        <w:rPr>
          <w:sz w:val="16"/>
        </w:rPr>
        <w:t xml:space="preserve"> will </w:t>
      </w:r>
      <w:r w:rsidRPr="00BC53A5">
        <w:rPr>
          <w:rStyle w:val="Emphasis"/>
          <w:highlight w:val="cyan"/>
        </w:rPr>
        <w:t>disrupt</w:t>
      </w:r>
      <w:r w:rsidRPr="00BC53A5">
        <w:rPr>
          <w:rStyle w:val="StyleUnderline"/>
        </w:rPr>
        <w:t xml:space="preserve"> the </w:t>
      </w:r>
      <w:r w:rsidRPr="00BC53A5">
        <w:rPr>
          <w:rStyle w:val="Emphasis"/>
        </w:rPr>
        <w:t>efficient</w:t>
      </w:r>
      <w:r w:rsidRPr="00BC53A5">
        <w:rPr>
          <w:rStyle w:val="StyleUnderline"/>
        </w:rPr>
        <w:t xml:space="preserve"> and </w:t>
      </w:r>
      <w:r w:rsidRPr="00BC53A5">
        <w:rPr>
          <w:rStyle w:val="Emphasis"/>
          <w:highlight w:val="cyan"/>
        </w:rPr>
        <w:t>organized processes</w:t>
      </w:r>
      <w:r w:rsidRPr="00BC53A5">
        <w:rPr>
          <w:rStyle w:val="StyleUnderline"/>
          <w:highlight w:val="cyan"/>
        </w:rPr>
        <w:t xml:space="preserve"> that</w:t>
      </w:r>
      <w:r w:rsidRPr="00BC53A5">
        <w:rPr>
          <w:rStyle w:val="StyleUnderline"/>
        </w:rPr>
        <w:t xml:space="preserve"> help </w:t>
      </w:r>
      <w:r w:rsidRPr="00BC53A5">
        <w:rPr>
          <w:rStyle w:val="Emphasis"/>
          <w:highlight w:val="cyan"/>
        </w:rPr>
        <w:t>lower</w:t>
      </w:r>
      <w:r w:rsidRPr="00BC53A5">
        <w:rPr>
          <w:rStyle w:val="Emphasis"/>
        </w:rPr>
        <w:t xml:space="preserve"> production </w:t>
      </w:r>
      <w:r w:rsidRPr="00BC53A5">
        <w:rPr>
          <w:rStyle w:val="Emphasis"/>
          <w:highlight w:val="cyan"/>
        </w:rPr>
        <w:t>costs</w:t>
      </w:r>
      <w:r w:rsidRPr="00BC53A5">
        <w:rPr>
          <w:sz w:val="16"/>
        </w:rPr>
        <w:t xml:space="preserve">, primarily because </w:t>
      </w:r>
      <w:r w:rsidRPr="00BC53A5">
        <w:rPr>
          <w:rStyle w:val="StyleUnderline"/>
        </w:rPr>
        <w:t>the United States has higher than usual labor costs compared to other countries</w:t>
      </w:r>
      <w:r w:rsidRPr="00BC53A5">
        <w:rPr>
          <w:sz w:val="16"/>
        </w:rPr>
        <w:t xml:space="preserve">.303 With insufficient rules curtailing price-fixing cartels, </w:t>
      </w:r>
      <w:r w:rsidRPr="00BC53A5">
        <w:rPr>
          <w:rStyle w:val="StyleUnderline"/>
          <w:highlight w:val="cyan"/>
        </w:rPr>
        <w:t>U.S. companies</w:t>
      </w:r>
      <w:r w:rsidRPr="00BC53A5">
        <w:rPr>
          <w:rStyle w:val="StyleUnderline"/>
        </w:rPr>
        <w:t xml:space="preserve"> could </w:t>
      </w:r>
      <w:r w:rsidRPr="00BC53A5">
        <w:rPr>
          <w:rStyle w:val="Emphasis"/>
        </w:rPr>
        <w:t>limit</w:t>
      </w:r>
      <w:r w:rsidRPr="00BC53A5">
        <w:rPr>
          <w:sz w:val="16"/>
        </w:rPr>
        <w:t xml:space="preserve"> the use of </w:t>
      </w:r>
      <w:r w:rsidRPr="00BC53A5">
        <w:rPr>
          <w:rStyle w:val="Emphasis"/>
        </w:rPr>
        <w:t>international supply chains</w:t>
      </w:r>
      <w:r w:rsidRPr="00BC53A5">
        <w:rPr>
          <w:sz w:val="16"/>
        </w:rPr>
        <w:t xml:space="preserve">.304 Moreover, </w:t>
      </w:r>
      <w:r w:rsidRPr="00BC53A5">
        <w:rPr>
          <w:rStyle w:val="StyleUnderline"/>
        </w:rPr>
        <w:t xml:space="preserve">they will be </w:t>
      </w:r>
      <w:r w:rsidRPr="00BC53A5">
        <w:rPr>
          <w:rStyle w:val="Emphasis"/>
          <w:highlight w:val="cyan"/>
        </w:rPr>
        <w:t>discouraged</w:t>
      </w:r>
      <w:r w:rsidRPr="00BC53A5">
        <w:rPr>
          <w:rStyle w:val="StyleUnderline"/>
          <w:highlight w:val="cyan"/>
        </w:rPr>
        <w:t xml:space="preserve"> from </w:t>
      </w:r>
      <w:r w:rsidRPr="00BC53A5">
        <w:rPr>
          <w:rStyle w:val="Emphasis"/>
          <w:highlight w:val="cyan"/>
        </w:rPr>
        <w:t>conducting business</w:t>
      </w:r>
      <w:r w:rsidRPr="00BC53A5">
        <w:rPr>
          <w:rStyle w:val="StyleUnderline"/>
        </w:rPr>
        <w:t xml:space="preserve"> or moving some businesses offshore where it will be more beneficial</w:t>
      </w:r>
      <w:r w:rsidRPr="00BC53A5">
        <w:rPr>
          <w:sz w:val="16"/>
        </w:rPr>
        <w:t xml:space="preserve">.305 As a result, the </w:t>
      </w:r>
      <w:r w:rsidRPr="00BC53A5">
        <w:rPr>
          <w:rStyle w:val="Emphasis"/>
        </w:rPr>
        <w:t>total price</w:t>
      </w:r>
      <w:r w:rsidRPr="00BC53A5">
        <w:rPr>
          <w:rStyle w:val="StyleUnderline"/>
        </w:rPr>
        <w:t xml:space="preserve"> of U.S. consumer goods will be </w:t>
      </w:r>
      <w:r w:rsidRPr="00BC53A5">
        <w:rPr>
          <w:rStyle w:val="Emphasis"/>
        </w:rPr>
        <w:t>higher</w:t>
      </w:r>
      <w:r w:rsidRPr="00BC53A5">
        <w:rPr>
          <w:sz w:val="16"/>
        </w:rPr>
        <w:t xml:space="preserve"> than it would have been had they been created in countries that have lower production and labor costs.306 </w:t>
      </w:r>
      <w:r w:rsidRPr="00BC53A5">
        <w:rPr>
          <w:rStyle w:val="StyleUnderline"/>
        </w:rPr>
        <w:t xml:space="preserve">This kind of </w:t>
      </w:r>
      <w:r w:rsidRPr="00BC53A5">
        <w:rPr>
          <w:rStyle w:val="Emphasis"/>
          <w:highlight w:val="cyan"/>
        </w:rPr>
        <w:t>uncertainty</w:t>
      </w:r>
      <w:r w:rsidRPr="00BC53A5">
        <w:rPr>
          <w:rStyle w:val="StyleUnderline"/>
          <w:highlight w:val="cyan"/>
        </w:rPr>
        <w:t xml:space="preserve"> makes it </w:t>
      </w:r>
      <w:r w:rsidRPr="00BC53A5">
        <w:rPr>
          <w:rStyle w:val="Emphasis"/>
          <w:highlight w:val="cyan"/>
        </w:rPr>
        <w:t>difficult</w:t>
      </w:r>
      <w:r w:rsidRPr="00BC53A5">
        <w:rPr>
          <w:rStyle w:val="StyleUnderline"/>
        </w:rPr>
        <w:t xml:space="preserve"> for both producers and consumers </w:t>
      </w:r>
      <w:r w:rsidRPr="00BC53A5">
        <w:rPr>
          <w:rStyle w:val="StyleUnderline"/>
          <w:highlight w:val="cyan"/>
        </w:rPr>
        <w:t xml:space="preserve">to </w:t>
      </w:r>
      <w:r w:rsidRPr="00BC53A5">
        <w:rPr>
          <w:rStyle w:val="Emphasis"/>
          <w:highlight w:val="cyan"/>
        </w:rPr>
        <w:t>manage</w:t>
      </w:r>
      <w:r w:rsidRPr="00BC53A5">
        <w:rPr>
          <w:rStyle w:val="Emphasis"/>
        </w:rPr>
        <w:t xml:space="preserve"> the </w:t>
      </w:r>
      <w:r w:rsidRPr="00BC53A5">
        <w:rPr>
          <w:rStyle w:val="Emphasis"/>
          <w:highlight w:val="cyan"/>
        </w:rPr>
        <w:t>volatility</w:t>
      </w:r>
      <w:r w:rsidRPr="00BC53A5">
        <w:rPr>
          <w:rStyle w:val="StyleUnderline"/>
        </w:rPr>
        <w:t xml:space="preserve"> of the market.</w:t>
      </w:r>
    </w:p>
    <w:p w14:paraId="311F4BFB" w14:textId="77777777" w:rsidR="00530E9F" w:rsidRPr="00BC53A5" w:rsidRDefault="00530E9F" w:rsidP="00530E9F">
      <w:pPr>
        <w:rPr>
          <w:rStyle w:val="StyleUnderline"/>
        </w:rPr>
      </w:pPr>
      <w:r w:rsidRPr="00BC53A5">
        <w:rPr>
          <w:rStyle w:val="StyleUnderline"/>
        </w:rPr>
        <w:t>In light of the increasing demand</w:t>
      </w:r>
      <w:r w:rsidRPr="00BC53A5">
        <w:rPr>
          <w:sz w:val="16"/>
        </w:rPr>
        <w:t xml:space="preserve"> for international business transactions, </w:t>
      </w:r>
      <w:r w:rsidRPr="00BC53A5">
        <w:rPr>
          <w:rStyle w:val="StyleUnderline"/>
        </w:rPr>
        <w:t xml:space="preserve">it is more important than ever that U.S. consumers are </w:t>
      </w:r>
      <w:r w:rsidRPr="00BC53A5">
        <w:rPr>
          <w:rStyle w:val="Emphasis"/>
        </w:rPr>
        <w:t>continuously protected</w:t>
      </w:r>
      <w:r w:rsidRPr="00BC53A5">
        <w:rPr>
          <w:rStyle w:val="StyleUnderline"/>
        </w:rPr>
        <w:t xml:space="preserve"> from companies’ wrongful conduct,</w:t>
      </w:r>
      <w:r w:rsidRPr="00BC53A5">
        <w:rPr>
          <w:sz w:val="16"/>
        </w:rPr>
        <w:t xml:space="preserve"> whether or not these companies engage in these transactions while outside of the United States’ jurisdiction.307 The </w:t>
      </w:r>
      <w:r w:rsidRPr="00BC53A5">
        <w:rPr>
          <w:rStyle w:val="StyleUnderline"/>
        </w:rPr>
        <w:t xml:space="preserve">Seventh Circuit’s ruling </w:t>
      </w:r>
      <w:r w:rsidRPr="00BC53A5">
        <w:rPr>
          <w:rStyle w:val="Emphasis"/>
        </w:rPr>
        <w:t>undermines</w:t>
      </w:r>
      <w:r w:rsidRPr="00BC53A5">
        <w:rPr>
          <w:rStyle w:val="StyleUnderline"/>
        </w:rPr>
        <w:t xml:space="preserve"> this protection.</w:t>
      </w:r>
      <w:r w:rsidRPr="00BC53A5">
        <w:rPr>
          <w:sz w:val="16"/>
        </w:rPr>
        <w:t xml:space="preserve"> It focused its analysis on technicalities of the statute, and it placed more weight on international comity concerns than on the protection of U.S. consumers, whom the legislators intended to protect when it enacted the statute.308 On the contrary, the </w:t>
      </w:r>
      <w:r w:rsidRPr="00BC53A5">
        <w:rPr>
          <w:rStyle w:val="Emphasis"/>
        </w:rPr>
        <w:t>Ninth Circuit’s interpretation</w:t>
      </w:r>
      <w:r w:rsidRPr="00BC53A5">
        <w:rPr>
          <w:rStyle w:val="StyleUnderline"/>
        </w:rPr>
        <w:t xml:space="preserve"> of the FTAIA is </w:t>
      </w:r>
      <w:r w:rsidRPr="00BC53A5">
        <w:rPr>
          <w:rStyle w:val="Emphasis"/>
        </w:rPr>
        <w:t>aligned more closely</w:t>
      </w:r>
      <w:r w:rsidRPr="00BC53A5">
        <w:t xml:space="preserve"> </w:t>
      </w:r>
      <w:r w:rsidRPr="00BC53A5">
        <w:rPr>
          <w:rStyle w:val="StyleUnderline"/>
        </w:rPr>
        <w:t xml:space="preserve">with the </w:t>
      </w:r>
      <w:r w:rsidRPr="00BC53A5">
        <w:rPr>
          <w:rStyle w:val="Emphasis"/>
        </w:rPr>
        <w:t>canons of statutory interpretation</w:t>
      </w:r>
      <w:r w:rsidRPr="00BC53A5">
        <w:rPr>
          <w:rStyle w:val="StyleUnderline"/>
        </w:rPr>
        <w:t>.</w:t>
      </w:r>
    </w:p>
    <w:p w14:paraId="18B2997A" w14:textId="77777777" w:rsidR="00530E9F" w:rsidRPr="00BC53A5" w:rsidRDefault="00530E9F" w:rsidP="00530E9F">
      <w:pPr>
        <w:rPr>
          <w:sz w:val="16"/>
        </w:rPr>
      </w:pPr>
      <w:r w:rsidRPr="00BC53A5">
        <w:rPr>
          <w:sz w:val="16"/>
        </w:rPr>
        <w:t>The Seventh Circuit’s holding that “it was Motorola, rather than the defendants, that imported these panels into the United States”309 is inconsistent with the legislative intent of the FTAIA.310 Congress plainly intended to read the import-commerce exclusion broadly when it enacted the FTAIA.311 In Hartford Fire, the U.S. Supreme Court recognized that the “FTAIA was intended to exempt from the Sherman Act [1] export transactions that [2] did not injure the United States economy.”312 The court reiterated this in Empagran when it held that the “FTAIA seeks to make clear to American exporters . . . that the Sherman Act does not prevent them from entering into business arrangements . . . , however anticompetitive, as long as those arrangements adversely affect only foreign markets.”313 The language of the Sherman Act neither implies nor explicitly states that it should only be applied when commercial transactions occurred in the United States, and not abroad.314 This is a strained interpretation of the Act given that Congress could have explicitly stated such a rule.315 The Ninth Circuit, therefore, correctly dismissed the defendants’ suggestion that because they were not the importers, they should not be held liable.316</w:t>
      </w:r>
    </w:p>
    <w:p w14:paraId="16B6A721" w14:textId="77777777" w:rsidR="00530E9F" w:rsidRPr="00BC53A5" w:rsidRDefault="00530E9F" w:rsidP="00530E9F">
      <w:pPr>
        <w:rPr>
          <w:sz w:val="16"/>
        </w:rPr>
      </w:pPr>
      <w:r w:rsidRPr="00BC53A5">
        <w:rPr>
          <w:sz w:val="16"/>
        </w:rPr>
        <w:t xml:space="preserve">Other Federal Circuit Courts of Appeal have held in accordance with the Ninth Circuit, suggesting that </w:t>
      </w:r>
      <w:r w:rsidRPr="00BC53A5">
        <w:rPr>
          <w:rStyle w:val="StyleUnderline"/>
        </w:rPr>
        <w:t>some federal courts are in agreement with this reading of the FTAIA’s legislative intent</w:t>
      </w:r>
      <w:r w:rsidRPr="00BC53A5">
        <w:rPr>
          <w:sz w:val="16"/>
        </w:rPr>
        <w:t>. In Animal Science, the Third Circuit held that in order to find liability, the anticompetitive behavior of the defendant must have been “directed at an import market.”317 Thus, in holding this, the defendants needed only to “function as the physical importers of goods.”318 This meant that there was not a “necessary prerequisite” that the defendants are the importers per se before antitrust laws could apply;319 “[f]unctioning as a physical importer” will be sufficient.320 Here, even though the defendants did not import the LCD panels into the United States per se, the panels’ incorporation into the electronics that were subsequently imported into the United States was sufficient to pass the test.321 The defendants knew that these panels could not stand alone, but rather must be combined with other parts to manufacture a final product.322 That knowledge, the foreseeability of the effect to the United States, and the intentional inflation of the price to an artificially high level meant that the defendants “functioned as a physical importer,” falling squarely under the Sherman Act.323</w:t>
      </w:r>
    </w:p>
    <w:p w14:paraId="78364D3D" w14:textId="77777777" w:rsidR="00530E9F" w:rsidRPr="00BC53A5" w:rsidRDefault="00530E9F" w:rsidP="00530E9F">
      <w:pPr>
        <w:rPr>
          <w:sz w:val="16"/>
        </w:rPr>
      </w:pPr>
      <w:r w:rsidRPr="00BC53A5">
        <w:rPr>
          <w:sz w:val="16"/>
        </w:rPr>
        <w:t xml:space="preserve">With regard to the first requirement of the FTAIA, Judge Posner for the Seventh Circuit, wrote that the domestic effect was too “remote” to satisfy the “direct effects” test because the conduct occurred abroad and then passed through a multi-step process before causing “a few ripples in the United States.”324 However, this reasoning assumes the presence of a complicated process to import the LCDs when, in fact, there was none.325 The LCDs were purchased at a high price, incorporated into electronics, and almost instantly shipped to the United States.326 The process was limited to purchasing, manufacturing, and distribution,327 and the LCD panels have no utility without being incorporated in various consumer products, such as mobile phones.328 The artificially </w:t>
      </w:r>
      <w:r w:rsidRPr="00BC53A5">
        <w:rPr>
          <w:sz w:val="16"/>
        </w:rPr>
        <w:lastRenderedPageBreak/>
        <w:t>high price of the panels was the exclusive factor that adversely impacted U.S. commerce.329 Assuming relatively flat labor costs, the price of the final product would not have increased had it not been for the defendants’ anticompetitive conspiracy to increase the panels’ price. The Ninth Circuit’s interpretation of “direct effects” is therefore proper. The United States market was directly impacted as a result of the “immediate consequence” of the defendants’ price-fixing conspiracy.330</w:t>
      </w:r>
    </w:p>
    <w:p w14:paraId="563E1C76" w14:textId="77777777" w:rsidR="00530E9F" w:rsidRPr="00BC53A5" w:rsidRDefault="00530E9F" w:rsidP="00530E9F">
      <w:pPr>
        <w:rPr>
          <w:sz w:val="16"/>
        </w:rPr>
      </w:pPr>
      <w:r w:rsidRPr="00BC53A5">
        <w:rPr>
          <w:sz w:val="16"/>
        </w:rPr>
        <w:t xml:space="preserve">With regard to the “gives rise to” requirement of the FTAIA, the Seventh Circuit’s opinion was sparse, despite consensus among the other circuits.331 The Seventh Circuit relied on the argument that Motorola could not recover because the injury “occurred entirely in foreign commerce.”332 By concluding that the defendants’ conduct did not give rise to Motorola’s claim, the court misread the holding in Empagran, 333 in which the U.S. Supreme Court highlighted the importance of our nation’s “ability . . . to regulate its own commercial affairs.”334 However, it also held that antitrust laws may be applied to foreign anticompetitive conduct so long as it is “reasonable” and it reflects “legislative effort to redress domestic antitrust injury that foreign anticompetitive conduct has caused.”335 That is exactly the issue in Motorola. The Seventh Circuit held that Motorola’s overcharge claims as a result of defendants’ inflated price did not give rise to those claims.336 It reasoned that the harm happened abroad when Motorola purchased the price-fixed panels, independent of the increased cell phone prices.337 But as stated above, the artificially high price of the LCD panels was the reason Motorola was seeking a remedy.338 Had the defendants not conspired to fix the price of these components, the final product price of the mobile phones would not have increased; Motorola would not have been forced to pass on the artificial price increase to U.S. consumers.339 Instead of focusing on the linguistics the U.S. Supreme Court employed in Empagran, the Seventh Circuit should have applied a “more natural” reading by focusing on the basic purpose of the FTAIA and the Sherman Act— protection of U.S. consumers.340 After all, </w:t>
      </w:r>
      <w:r w:rsidRPr="00BC53A5">
        <w:rPr>
          <w:rStyle w:val="StyleUnderline"/>
        </w:rPr>
        <w:t xml:space="preserve">it has been widely recognized that, in a global economy, </w:t>
      </w:r>
      <w:r w:rsidRPr="00BC53A5">
        <w:rPr>
          <w:rStyle w:val="Emphasis"/>
          <w:highlight w:val="cyan"/>
        </w:rPr>
        <w:t>anticompetitive conduct</w:t>
      </w:r>
      <w:r w:rsidRPr="00BC53A5">
        <w:rPr>
          <w:rStyle w:val="StyleUnderline"/>
        </w:rPr>
        <w:t xml:space="preserve"> can </w:t>
      </w:r>
      <w:r w:rsidRPr="00BC53A5">
        <w:rPr>
          <w:rStyle w:val="Emphasis"/>
          <w:highlight w:val="cyan"/>
        </w:rPr>
        <w:t xml:space="preserve">negatively impact </w:t>
      </w:r>
      <w:r w:rsidRPr="00BC53A5">
        <w:rPr>
          <w:rStyle w:val="Emphasis"/>
        </w:rPr>
        <w:t xml:space="preserve">domestic </w:t>
      </w:r>
      <w:r w:rsidRPr="00BC53A5">
        <w:rPr>
          <w:rStyle w:val="Emphasis"/>
          <w:highlight w:val="cyan"/>
        </w:rPr>
        <w:t>markets</w:t>
      </w:r>
      <w:r w:rsidRPr="00BC53A5">
        <w:rPr>
          <w:rStyle w:val="StyleUnderline"/>
          <w:highlight w:val="cyan"/>
        </w:rPr>
        <w:t xml:space="preserve"> by inflating prices</w:t>
      </w:r>
      <w:r w:rsidRPr="00BC53A5">
        <w:rPr>
          <w:rStyle w:val="StyleUnderline"/>
        </w:rPr>
        <w:t xml:space="preserve"> paid by U.S. commerce</w:t>
      </w:r>
      <w:r w:rsidRPr="00BC53A5">
        <w:rPr>
          <w:sz w:val="16"/>
        </w:rPr>
        <w:t xml:space="preserve">.341 </w:t>
      </w:r>
      <w:r w:rsidRPr="00BC53A5">
        <w:rPr>
          <w:rStyle w:val="StyleUnderline"/>
        </w:rPr>
        <w:t>This is an outcome that U.S. antitrust laws were created to combat</w:t>
      </w:r>
      <w:r w:rsidRPr="00BC53A5">
        <w:rPr>
          <w:sz w:val="16"/>
        </w:rPr>
        <w:t xml:space="preserve">.342 </w:t>
      </w:r>
    </w:p>
    <w:p w14:paraId="27D6CC16" w14:textId="77777777" w:rsidR="00530E9F" w:rsidRPr="00BC53A5" w:rsidRDefault="00530E9F" w:rsidP="00530E9F">
      <w:pPr>
        <w:pStyle w:val="Heading4"/>
        <w:rPr>
          <w:rFonts w:cs="Calibri"/>
        </w:rPr>
      </w:pPr>
      <w:r w:rsidRPr="00BC53A5">
        <w:rPr>
          <w:rFonts w:cs="Calibri"/>
        </w:rPr>
        <w:t>Plan makes international trade effective.</w:t>
      </w:r>
    </w:p>
    <w:p w14:paraId="76602D13" w14:textId="77777777" w:rsidR="00530E9F" w:rsidRPr="00BC53A5" w:rsidRDefault="00530E9F" w:rsidP="00530E9F">
      <w:r w:rsidRPr="00BC53A5">
        <w:rPr>
          <w:rStyle w:val="Style13ptBold"/>
        </w:rPr>
        <w:t>Leonardo ’16</w:t>
      </w:r>
      <w:r w:rsidRPr="00BC53A5">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BC53A5">
        <w:rPr>
          <w:i/>
          <w:iCs/>
        </w:rPr>
        <w:t xml:space="preserve">DePaul Law Review;” </w:t>
      </w:r>
      <w:r w:rsidRPr="00BC53A5">
        <w:t xml:space="preserve">A Proposal to the Seventh and Ninth Circuit Split: Expand the Reach of the U.S. Antitrust Laws to Extraterritorial Conduct that Impacts U.S. Commerce,” </w:t>
      </w:r>
      <w:hyperlink r:id="rId33" w:history="1">
        <w:r w:rsidRPr="00BC53A5">
          <w:rPr>
            <w:rStyle w:val="Hyperlink"/>
          </w:rPr>
          <w:t>https://via.library.depaul.edu/cgi/viewcontent.cgi?article=4008&amp;context=law-review</w:t>
        </w:r>
      </w:hyperlink>
      <w:r w:rsidRPr="00BC53A5">
        <w:t xml:space="preserve">; KS] </w:t>
      </w:r>
    </w:p>
    <w:p w14:paraId="62AE1DDF" w14:textId="77777777" w:rsidR="00530E9F" w:rsidRPr="00BC53A5" w:rsidRDefault="00530E9F" w:rsidP="00530E9F">
      <w:pPr>
        <w:rPr>
          <w:sz w:val="16"/>
        </w:rPr>
      </w:pPr>
      <w:r w:rsidRPr="00BC53A5">
        <w:rPr>
          <w:sz w:val="16"/>
        </w:rPr>
        <w:t xml:space="preserve">Moreover, </w:t>
      </w:r>
      <w:r w:rsidRPr="00BC53A5">
        <w:rPr>
          <w:rStyle w:val="StyleUnderline"/>
          <w:highlight w:val="cyan"/>
        </w:rPr>
        <w:t xml:space="preserve">having a </w:t>
      </w:r>
      <w:r w:rsidRPr="00BC53A5">
        <w:rPr>
          <w:rStyle w:val="Emphasis"/>
          <w:highlight w:val="cyan"/>
        </w:rPr>
        <w:t>more consistent</w:t>
      </w:r>
      <w:r w:rsidRPr="00BC53A5">
        <w:rPr>
          <w:rStyle w:val="Emphasis"/>
        </w:rPr>
        <w:t xml:space="preserve"> approach</w:t>
      </w:r>
      <w:r w:rsidRPr="00BC53A5">
        <w:rPr>
          <w:rStyle w:val="StyleUnderline"/>
        </w:rPr>
        <w:t xml:space="preserve"> in cases like this will </w:t>
      </w:r>
      <w:r w:rsidRPr="00BC53A5">
        <w:rPr>
          <w:rStyle w:val="Emphasis"/>
          <w:highlight w:val="cyan"/>
        </w:rPr>
        <w:t>strengthen</w:t>
      </w:r>
      <w:r w:rsidRPr="00BC53A5">
        <w:rPr>
          <w:rStyle w:val="StyleUnderline"/>
        </w:rPr>
        <w:t xml:space="preserve"> and </w:t>
      </w:r>
      <w:r w:rsidRPr="00BC53A5">
        <w:rPr>
          <w:rStyle w:val="Emphasis"/>
          <w:highlight w:val="cyan"/>
        </w:rPr>
        <w:t>harmonize</w:t>
      </w:r>
      <w:r w:rsidRPr="00BC53A5">
        <w:rPr>
          <w:rStyle w:val="StyleUnderline"/>
          <w:highlight w:val="cyan"/>
        </w:rPr>
        <w:t xml:space="preserve"> the partnership across nations</w:t>
      </w:r>
      <w:r w:rsidRPr="00BC53A5">
        <w:rPr>
          <w:sz w:val="16"/>
        </w:rPr>
        <w:t xml:space="preserve">. Needless to say, </w:t>
      </w:r>
      <w:r w:rsidRPr="00BC53A5">
        <w:rPr>
          <w:rStyle w:val="StyleUnderline"/>
        </w:rPr>
        <w:t xml:space="preserve">the </w:t>
      </w:r>
      <w:r w:rsidRPr="00BC53A5">
        <w:rPr>
          <w:rStyle w:val="Emphasis"/>
          <w:highlight w:val="cyan"/>
        </w:rPr>
        <w:t>coop</w:t>
      </w:r>
      <w:r w:rsidRPr="00BC53A5">
        <w:rPr>
          <w:rStyle w:val="Emphasis"/>
        </w:rPr>
        <w:t>eration</w:t>
      </w:r>
      <w:r w:rsidRPr="00BC53A5">
        <w:rPr>
          <w:sz w:val="16"/>
        </w:rPr>
        <w:t xml:space="preserve"> between these countries </w:t>
      </w:r>
      <w:r w:rsidRPr="00BC53A5">
        <w:rPr>
          <w:rStyle w:val="StyleUnderline"/>
        </w:rPr>
        <w:t xml:space="preserve">can </w:t>
      </w:r>
      <w:r w:rsidRPr="00BC53A5">
        <w:rPr>
          <w:rStyle w:val="StyleUnderline"/>
          <w:highlight w:val="cyan"/>
        </w:rPr>
        <w:t xml:space="preserve">play a </w:t>
      </w:r>
      <w:r w:rsidRPr="00BC53A5">
        <w:rPr>
          <w:rStyle w:val="Emphasis"/>
          <w:highlight w:val="cyan"/>
        </w:rPr>
        <w:t>significant role</w:t>
      </w:r>
      <w:r w:rsidRPr="00BC53A5">
        <w:rPr>
          <w:rStyle w:val="StyleUnderline"/>
        </w:rPr>
        <w:t xml:space="preserve"> in attaining this objective.</w:t>
      </w:r>
      <w:r w:rsidRPr="00BC53A5">
        <w:rPr>
          <w:sz w:val="16"/>
        </w:rPr>
        <w:t xml:space="preserve"> Bilateral agreements between the countries have proven that, though challenging, implementing this stricter rule is not impossible.423 </w:t>
      </w:r>
      <w:r w:rsidRPr="00BC53A5">
        <w:rPr>
          <w:rStyle w:val="Emphasis"/>
          <w:highlight w:val="cyan"/>
        </w:rPr>
        <w:t>International trade rules</w:t>
      </w:r>
      <w:r w:rsidRPr="00BC53A5">
        <w:rPr>
          <w:rStyle w:val="StyleUnderline"/>
        </w:rPr>
        <w:t>, such as the</w:t>
      </w:r>
      <w:r w:rsidRPr="00BC53A5">
        <w:rPr>
          <w:sz w:val="16"/>
        </w:rPr>
        <w:t xml:space="preserve"> General Agreement on Tariffs and Trade (</w:t>
      </w:r>
      <w:r w:rsidRPr="00BC53A5">
        <w:rPr>
          <w:rStyle w:val="Emphasis"/>
        </w:rPr>
        <w:t>GATT</w:t>
      </w:r>
      <w:r w:rsidRPr="00BC53A5">
        <w:rPr>
          <w:sz w:val="16"/>
        </w:rPr>
        <w:t>), World Trade Or- ganization (</w:t>
      </w:r>
      <w:r w:rsidRPr="00BC53A5">
        <w:rPr>
          <w:rStyle w:val="Emphasis"/>
        </w:rPr>
        <w:t>WTO</w:t>
      </w:r>
      <w:r w:rsidRPr="00BC53A5">
        <w:rPr>
          <w:sz w:val="16"/>
        </w:rPr>
        <w:t>), Organization for Economic Cooperation and De- velopment (</w:t>
      </w:r>
      <w:r w:rsidRPr="00BC53A5">
        <w:rPr>
          <w:rStyle w:val="Emphasis"/>
        </w:rPr>
        <w:t>OECD</w:t>
      </w:r>
      <w:r w:rsidRPr="00BC53A5">
        <w:rPr>
          <w:rStyle w:val="StyleUnderline"/>
        </w:rPr>
        <w:t xml:space="preserve">), and agreements between countries, </w:t>
      </w:r>
      <w:r w:rsidRPr="00BC53A5">
        <w:rPr>
          <w:rStyle w:val="StyleUnderline"/>
          <w:highlight w:val="cyan"/>
        </w:rPr>
        <w:t>imply</w:t>
      </w:r>
      <w:r w:rsidRPr="00BC53A5">
        <w:rPr>
          <w:rStyle w:val="StyleUnderline"/>
        </w:rPr>
        <w:t xml:space="preserve"> the </w:t>
      </w:r>
      <w:r w:rsidRPr="00BC53A5">
        <w:rPr>
          <w:rStyle w:val="StyleUnderline"/>
          <w:highlight w:val="cyan"/>
        </w:rPr>
        <w:t>general acceptance of this proposal</w:t>
      </w:r>
      <w:r w:rsidRPr="00BC53A5">
        <w:rPr>
          <w:sz w:val="16"/>
        </w:rPr>
        <w:t xml:space="preserve">.424 The rapid growth in </w:t>
      </w:r>
      <w:r w:rsidRPr="00BC53A5">
        <w:rPr>
          <w:rStyle w:val="StyleUnderline"/>
        </w:rPr>
        <w:t>globaliza- tion</w:t>
      </w:r>
      <w:r w:rsidRPr="00BC53A5">
        <w:rPr>
          <w:sz w:val="16"/>
        </w:rPr>
        <w:t xml:space="preserve"> has </w:t>
      </w:r>
      <w:r w:rsidRPr="00BC53A5">
        <w:rPr>
          <w:rStyle w:val="StyleUnderline"/>
        </w:rPr>
        <w:t xml:space="preserve">forced governments to institute and enforce policies that </w:t>
      </w:r>
      <w:r w:rsidRPr="00BC53A5">
        <w:rPr>
          <w:rStyle w:val="Emphasis"/>
        </w:rPr>
        <w:t>both protect domestic products</w:t>
      </w:r>
      <w:r w:rsidRPr="00BC53A5">
        <w:rPr>
          <w:rStyle w:val="StyleUnderline"/>
        </w:rPr>
        <w:t xml:space="preserve"> from </w:t>
      </w:r>
      <w:r w:rsidRPr="00BC53A5">
        <w:rPr>
          <w:rStyle w:val="Emphasis"/>
        </w:rPr>
        <w:t>multinational firms</w:t>
      </w:r>
      <w:r w:rsidRPr="00BC53A5">
        <w:rPr>
          <w:rStyle w:val="StyleUnderline"/>
        </w:rPr>
        <w:t xml:space="preserve"> and </w:t>
      </w:r>
      <w:r w:rsidRPr="00BC53A5">
        <w:rPr>
          <w:rStyle w:val="Emphasis"/>
        </w:rPr>
        <w:t>encourage</w:t>
      </w:r>
      <w:r w:rsidRPr="00BC53A5">
        <w:rPr>
          <w:rStyle w:val="StyleUnderline"/>
        </w:rPr>
        <w:t xml:space="preserve"> the </w:t>
      </w:r>
      <w:r w:rsidRPr="00BC53A5">
        <w:rPr>
          <w:rStyle w:val="Emphasis"/>
        </w:rPr>
        <w:t>domestic firms</w:t>
      </w:r>
      <w:r w:rsidRPr="00BC53A5">
        <w:rPr>
          <w:rStyle w:val="StyleUnderline"/>
        </w:rPr>
        <w:t xml:space="preserve"> to </w:t>
      </w:r>
      <w:r w:rsidRPr="00BC53A5">
        <w:rPr>
          <w:rStyle w:val="Emphasis"/>
        </w:rPr>
        <w:t>compete internationally</w:t>
      </w:r>
      <w:r w:rsidRPr="00BC53A5">
        <w:rPr>
          <w:rStyle w:val="StyleUnderline"/>
        </w:rPr>
        <w:t>, in furtherance of interna- tional trade</w:t>
      </w:r>
      <w:r w:rsidRPr="00BC53A5">
        <w:rPr>
          <w:sz w:val="16"/>
        </w:rPr>
        <w:t>.425</w:t>
      </w:r>
    </w:p>
    <w:p w14:paraId="4CBCEA79" w14:textId="77777777" w:rsidR="00530E9F" w:rsidRPr="00BC53A5" w:rsidRDefault="00530E9F" w:rsidP="00530E9F">
      <w:pPr>
        <w:rPr>
          <w:sz w:val="16"/>
        </w:rPr>
      </w:pPr>
      <w:r w:rsidRPr="00BC53A5">
        <w:rPr>
          <w:rStyle w:val="StyleUnderline"/>
        </w:rPr>
        <w:t>One of the partnerships</w:t>
      </w:r>
      <w:r w:rsidRPr="00BC53A5">
        <w:rPr>
          <w:sz w:val="16"/>
        </w:rPr>
        <w:t xml:space="preserve"> the European Union (EU) and the U.S. governments are currently working on </w:t>
      </w:r>
      <w:r w:rsidRPr="00BC53A5">
        <w:rPr>
          <w:rStyle w:val="StyleUnderline"/>
        </w:rPr>
        <w:t>is</w:t>
      </w:r>
      <w:r w:rsidRPr="00BC53A5">
        <w:rPr>
          <w:sz w:val="16"/>
        </w:rPr>
        <w:t xml:space="preserve"> called </w:t>
      </w:r>
      <w:r w:rsidRPr="00BC53A5">
        <w:rPr>
          <w:rStyle w:val="StyleUnderline"/>
        </w:rPr>
        <w:t>the</w:t>
      </w:r>
      <w:r w:rsidRPr="00BC53A5">
        <w:rPr>
          <w:sz w:val="16"/>
        </w:rPr>
        <w:t xml:space="preserve"> Transatlantic Trade and Investment Partnership </w:t>
      </w:r>
      <w:r w:rsidRPr="00BC53A5">
        <w:rPr>
          <w:rStyle w:val="StyleUnderline"/>
        </w:rPr>
        <w:t>(T-TIP).</w:t>
      </w:r>
      <w:r w:rsidRPr="00BC53A5">
        <w:rPr>
          <w:sz w:val="16"/>
        </w:rPr>
        <w:t xml:space="preserve">426 </w:t>
      </w:r>
      <w:r w:rsidRPr="00BC53A5">
        <w:rPr>
          <w:rStyle w:val="StyleUnderline"/>
        </w:rPr>
        <w:t>Its aim is to</w:t>
      </w:r>
      <w:r w:rsidRPr="00BC53A5">
        <w:rPr>
          <w:sz w:val="16"/>
        </w:rPr>
        <w:t xml:space="preserve"> further </w:t>
      </w:r>
      <w:r w:rsidRPr="00BC53A5">
        <w:rPr>
          <w:rStyle w:val="StyleUnderline"/>
        </w:rPr>
        <w:t>de- velop the strong relationship nations have and leverage that relation- ship to boost economic growth and international competitiveness</w:t>
      </w:r>
      <w:r w:rsidRPr="00BC53A5">
        <w:rPr>
          <w:sz w:val="16"/>
        </w:rPr>
        <w:t xml:space="preserve">.427 The </w:t>
      </w:r>
      <w:r w:rsidRPr="00BC53A5">
        <w:rPr>
          <w:rStyle w:val="StyleUnderline"/>
        </w:rPr>
        <w:t>agreement</w:t>
      </w:r>
      <w:r w:rsidRPr="00BC53A5">
        <w:rPr>
          <w:sz w:val="16"/>
        </w:rPr>
        <w:t xml:space="preserve"> purports to </w:t>
      </w:r>
      <w:r w:rsidRPr="00BC53A5">
        <w:rPr>
          <w:rStyle w:val="StyleUnderline"/>
        </w:rPr>
        <w:t>provide greater transparency around trade and investment</w:t>
      </w:r>
      <w:r w:rsidRPr="00BC53A5">
        <w:rPr>
          <w:sz w:val="16"/>
        </w:rPr>
        <w:t xml:space="preserve"> regulation while ensuring the quality of the prod- ucts.428 As part of the agreement, the governments seek to eliminate all tariffs, other duties, and charges on trade in various products be- tween the United States and the European Union.429</w:t>
      </w:r>
    </w:p>
    <w:p w14:paraId="067C0478" w14:textId="77777777" w:rsidR="00530E9F" w:rsidRPr="00BC53A5" w:rsidRDefault="00530E9F" w:rsidP="00530E9F">
      <w:pPr>
        <w:rPr>
          <w:sz w:val="16"/>
        </w:rPr>
      </w:pPr>
      <w:r w:rsidRPr="00BC53A5">
        <w:rPr>
          <w:sz w:val="16"/>
        </w:rPr>
        <w:lastRenderedPageBreak/>
        <w:t xml:space="preserve">The proponents of T-TIP point out that the elimination of tariffs and quotas will, among other things, entail lower costs of import to each of the regions, put products from one area “on equal footing” with the products from another, create more jobs, lower the unem- ployment rate, increase competitiveness, and improve the overall growth of members of the agreement.430 Although the agreement seems ambitious at this time, it intends to link two of the world’s larg- est economies to generate a third of the world’s GDP.431 Critics ar- gue, however, that </w:t>
      </w:r>
      <w:r w:rsidRPr="00BC53A5">
        <w:rPr>
          <w:rStyle w:val="StyleUnderline"/>
        </w:rPr>
        <w:t xml:space="preserve">the </w:t>
      </w:r>
      <w:r w:rsidRPr="00BC53A5">
        <w:rPr>
          <w:rStyle w:val="Emphasis"/>
          <w:highlight w:val="cyan"/>
        </w:rPr>
        <w:t>deregulation</w:t>
      </w:r>
      <w:r w:rsidRPr="00BC53A5">
        <w:rPr>
          <w:rStyle w:val="StyleUnderline"/>
        </w:rPr>
        <w:t xml:space="preserve"> of several national laws—possibly resulting in lower consumer standards, as well as compromised laws covering intellectual property, food safety, privacy and data collection, and democratic legitimacy—</w:t>
      </w:r>
      <w:r w:rsidRPr="00BC53A5">
        <w:rPr>
          <w:rStyle w:val="StyleUnderline"/>
          <w:highlight w:val="cyan"/>
        </w:rPr>
        <w:t xml:space="preserve">are all </w:t>
      </w:r>
      <w:r w:rsidRPr="00BC53A5">
        <w:rPr>
          <w:rStyle w:val="Emphasis"/>
          <w:highlight w:val="cyan"/>
        </w:rPr>
        <w:t>steps</w:t>
      </w:r>
      <w:r w:rsidRPr="00BC53A5">
        <w:rPr>
          <w:rStyle w:val="StyleUnderline"/>
          <w:highlight w:val="cyan"/>
        </w:rPr>
        <w:t xml:space="preserve"> in the </w:t>
      </w:r>
      <w:r w:rsidRPr="00BC53A5">
        <w:rPr>
          <w:rStyle w:val="Emphasis"/>
          <w:highlight w:val="cyan"/>
        </w:rPr>
        <w:t>wrong direction</w:t>
      </w:r>
      <w:r w:rsidRPr="00BC53A5">
        <w:rPr>
          <w:sz w:val="16"/>
        </w:rPr>
        <w:t>.432</w:t>
      </w:r>
    </w:p>
    <w:p w14:paraId="5EC42145" w14:textId="77777777" w:rsidR="00530E9F" w:rsidRPr="00243E63" w:rsidRDefault="00530E9F" w:rsidP="00530E9F">
      <w:pPr>
        <w:rPr>
          <w:sz w:val="16"/>
        </w:rPr>
      </w:pPr>
      <w:r w:rsidRPr="00BC53A5">
        <w:rPr>
          <w:rStyle w:val="StyleUnderline"/>
          <w:highlight w:val="cyan"/>
        </w:rPr>
        <w:t xml:space="preserve">Having an </w:t>
      </w:r>
      <w:r w:rsidRPr="00BC53A5">
        <w:rPr>
          <w:rStyle w:val="Emphasis"/>
          <w:highlight w:val="cyan"/>
        </w:rPr>
        <w:t>established rule</w:t>
      </w:r>
      <w:r w:rsidRPr="00BC53A5">
        <w:rPr>
          <w:rStyle w:val="StyleUnderline"/>
        </w:rPr>
        <w:t xml:space="preserve"> that</w:t>
      </w:r>
      <w:r w:rsidRPr="00BC53A5">
        <w:rPr>
          <w:sz w:val="16"/>
        </w:rPr>
        <w:t xml:space="preserve"> foreign companies’ </w:t>
      </w:r>
      <w:r w:rsidRPr="00BC53A5">
        <w:rPr>
          <w:rStyle w:val="StyleUnderline"/>
        </w:rPr>
        <w:t>non-import trade conduct can be subjected to</w:t>
      </w:r>
      <w:r w:rsidRPr="00BC53A5">
        <w:rPr>
          <w:sz w:val="16"/>
        </w:rPr>
        <w:t xml:space="preserve"> U.S. </w:t>
      </w:r>
      <w:r w:rsidRPr="00BC53A5">
        <w:rPr>
          <w:rStyle w:val="StyleUnderline"/>
        </w:rPr>
        <w:t>antitrust laws</w:t>
      </w:r>
      <w:r w:rsidRPr="00BC53A5">
        <w:rPr>
          <w:sz w:val="16"/>
        </w:rPr>
        <w:t xml:space="preserve">, as long as the conduct had an “immediate consequence” on U.S. commerce, could </w:t>
      </w:r>
      <w:r w:rsidRPr="00BC53A5">
        <w:rPr>
          <w:rStyle w:val="Emphasis"/>
          <w:highlight w:val="cyan"/>
        </w:rPr>
        <w:t>mitigate</w:t>
      </w:r>
      <w:r w:rsidRPr="00BC53A5">
        <w:rPr>
          <w:rStyle w:val="StyleUnderline"/>
        </w:rPr>
        <w:t xml:space="preserve"> the </w:t>
      </w:r>
      <w:r w:rsidRPr="00BC53A5">
        <w:rPr>
          <w:rStyle w:val="Emphasis"/>
          <w:highlight w:val="cyan"/>
        </w:rPr>
        <w:t>risks</w:t>
      </w:r>
      <w:r w:rsidRPr="00BC53A5">
        <w:rPr>
          <w:rStyle w:val="StyleUnderline"/>
        </w:rPr>
        <w:t xml:space="preserve"> associated with the opening of </w:t>
      </w:r>
      <w:r w:rsidRPr="00BC53A5">
        <w:rPr>
          <w:sz w:val="16"/>
        </w:rPr>
        <w:t xml:space="preserve">U.S. and EU </w:t>
      </w:r>
      <w:r w:rsidRPr="00BC53A5">
        <w:rPr>
          <w:rStyle w:val="StyleUnderline"/>
        </w:rPr>
        <w:t>mar- kets</w:t>
      </w:r>
      <w:r w:rsidRPr="00BC53A5">
        <w:rPr>
          <w:sz w:val="16"/>
        </w:rPr>
        <w:t xml:space="preserve">. Foreign </w:t>
      </w:r>
      <w:r w:rsidRPr="00BC53A5">
        <w:rPr>
          <w:rStyle w:val="StyleUnderline"/>
          <w:highlight w:val="cyan"/>
        </w:rPr>
        <w:t>companies</w:t>
      </w:r>
      <w:r w:rsidRPr="00BC53A5">
        <w:rPr>
          <w:sz w:val="16"/>
        </w:rPr>
        <w:t xml:space="preserve"> that will be </w:t>
      </w:r>
      <w:r w:rsidRPr="00BC53A5">
        <w:rPr>
          <w:rStyle w:val="Emphasis"/>
        </w:rPr>
        <w:t xml:space="preserve">encouraged to </w:t>
      </w:r>
      <w:r w:rsidRPr="00BC53A5">
        <w:rPr>
          <w:rStyle w:val="Emphasis"/>
          <w:highlight w:val="cyan"/>
        </w:rPr>
        <w:t>invest</w:t>
      </w:r>
      <w:r w:rsidRPr="00BC53A5">
        <w:rPr>
          <w:rStyle w:val="StyleUnderline"/>
        </w:rPr>
        <w:t xml:space="preserve"> in the United States</w:t>
      </w:r>
      <w:r w:rsidRPr="00BC53A5">
        <w:rPr>
          <w:sz w:val="16"/>
        </w:rPr>
        <w:t xml:space="preserve"> as a result of T-TIP will </w:t>
      </w:r>
      <w:r w:rsidRPr="00BC53A5">
        <w:rPr>
          <w:rStyle w:val="StyleUnderline"/>
        </w:rPr>
        <w:t xml:space="preserve">have an </w:t>
      </w:r>
      <w:r w:rsidRPr="00BC53A5">
        <w:rPr>
          <w:rStyle w:val="Emphasis"/>
        </w:rPr>
        <w:t>understanding</w:t>
      </w:r>
      <w:r w:rsidRPr="00BC53A5">
        <w:rPr>
          <w:rStyle w:val="StyleUnderline"/>
        </w:rPr>
        <w:t xml:space="preserve"> of the </w:t>
      </w:r>
      <w:r w:rsidRPr="00BC53A5">
        <w:rPr>
          <w:rStyle w:val="Emphasis"/>
        </w:rPr>
        <w:t>laws</w:t>
      </w:r>
      <w:r w:rsidRPr="00BC53A5">
        <w:rPr>
          <w:rStyle w:val="StyleUnderline"/>
        </w:rPr>
        <w:t xml:space="preserve"> and the </w:t>
      </w:r>
      <w:r w:rsidRPr="00BC53A5">
        <w:rPr>
          <w:rStyle w:val="Emphasis"/>
        </w:rPr>
        <w:t>possible repercussions</w:t>
      </w:r>
      <w:r w:rsidRPr="00BC53A5">
        <w:rPr>
          <w:rStyle w:val="StyleUnderline"/>
        </w:rPr>
        <w:t xml:space="preserve"> of any business transaction</w:t>
      </w:r>
      <w:r w:rsidRPr="00BC53A5">
        <w:rPr>
          <w:sz w:val="16"/>
        </w:rPr>
        <w:t xml:space="preserve"> in which they take part. </w:t>
      </w:r>
      <w:r w:rsidRPr="00BC53A5">
        <w:rPr>
          <w:rStyle w:val="StyleUnderline"/>
        </w:rPr>
        <w:t>These companies do not need to determine if</w:t>
      </w:r>
      <w:r w:rsidRPr="00BC53A5">
        <w:rPr>
          <w:sz w:val="16"/>
        </w:rPr>
        <w:t xml:space="preserve"> and how any of their </w:t>
      </w:r>
      <w:r w:rsidRPr="00BC53A5">
        <w:rPr>
          <w:rStyle w:val="StyleUnderline"/>
        </w:rPr>
        <w:t>strategic decisions can be subjected to either the Seventh or Ninth Circuit rulings before securing deals or signing agreements</w:t>
      </w:r>
      <w:r w:rsidRPr="00BC53A5">
        <w:rPr>
          <w:sz w:val="16"/>
        </w:rPr>
        <w:t xml:space="preserve">. The </w:t>
      </w:r>
      <w:r w:rsidRPr="00BC53A5">
        <w:rPr>
          <w:rStyle w:val="Emphasis"/>
          <w:highlight w:val="cyan"/>
        </w:rPr>
        <w:t>certainty</w:t>
      </w:r>
      <w:r w:rsidRPr="00BC53A5">
        <w:rPr>
          <w:rStyle w:val="StyleUnderline"/>
        </w:rPr>
        <w:t xml:space="preserve"> will </w:t>
      </w:r>
      <w:r w:rsidRPr="00BC53A5">
        <w:rPr>
          <w:rStyle w:val="StyleUnderline"/>
          <w:highlight w:val="cyan"/>
        </w:rPr>
        <w:t xml:space="preserve">provide companies with </w:t>
      </w:r>
      <w:r w:rsidRPr="00BC53A5">
        <w:rPr>
          <w:rStyle w:val="Emphasis"/>
          <w:highlight w:val="cyan"/>
        </w:rPr>
        <w:t>notice</w:t>
      </w:r>
      <w:r w:rsidRPr="00BC53A5">
        <w:rPr>
          <w:rStyle w:val="StyleUnderline"/>
          <w:highlight w:val="cyan"/>
        </w:rPr>
        <w:t xml:space="preserve"> and </w:t>
      </w:r>
      <w:r w:rsidRPr="00BC53A5">
        <w:rPr>
          <w:rStyle w:val="Emphasis"/>
          <w:highlight w:val="cyan"/>
        </w:rPr>
        <w:t>un- derstanding</w:t>
      </w:r>
      <w:r w:rsidRPr="00BC53A5">
        <w:rPr>
          <w:rStyle w:val="StyleUnderline"/>
          <w:highlight w:val="cyan"/>
        </w:rPr>
        <w:t xml:space="preserve"> of how the law affects their decisions</w:t>
      </w:r>
      <w:r w:rsidRPr="00BC53A5">
        <w:rPr>
          <w:rStyle w:val="StyleUnderline"/>
        </w:rPr>
        <w:t xml:space="preserve">, thereby </w:t>
      </w:r>
      <w:r w:rsidRPr="00BC53A5">
        <w:rPr>
          <w:rStyle w:val="StyleUnderline"/>
          <w:highlight w:val="cyan"/>
        </w:rPr>
        <w:t>making</w:t>
      </w:r>
      <w:r w:rsidRPr="00BC53A5">
        <w:rPr>
          <w:rStyle w:val="StyleUnderline"/>
        </w:rPr>
        <w:t xml:space="preserve"> their </w:t>
      </w:r>
      <w:r w:rsidRPr="00BC53A5">
        <w:rPr>
          <w:rStyle w:val="Emphasis"/>
          <w:highlight w:val="cyan"/>
        </w:rPr>
        <w:t>investments less risky</w:t>
      </w:r>
      <w:r w:rsidRPr="00BC53A5">
        <w:rPr>
          <w:sz w:val="16"/>
        </w:rPr>
        <w:t xml:space="preserve">. In return, </w:t>
      </w:r>
      <w:r w:rsidRPr="00BC53A5">
        <w:rPr>
          <w:rStyle w:val="StyleUnderline"/>
          <w:highlight w:val="cyan"/>
        </w:rPr>
        <w:t>investments</w:t>
      </w:r>
      <w:r w:rsidRPr="00BC53A5">
        <w:rPr>
          <w:sz w:val="16"/>
        </w:rPr>
        <w:t xml:space="preserve"> could become </w:t>
      </w:r>
      <w:r w:rsidRPr="00BC53A5">
        <w:rPr>
          <w:rStyle w:val="Emphasis"/>
        </w:rPr>
        <w:t>safer</w:t>
      </w:r>
      <w:r w:rsidRPr="00BC53A5">
        <w:rPr>
          <w:sz w:val="16"/>
        </w:rPr>
        <w:t xml:space="preserve">, eventually </w:t>
      </w:r>
      <w:r w:rsidRPr="00BC53A5">
        <w:rPr>
          <w:rStyle w:val="StyleUnderline"/>
          <w:highlight w:val="cyan"/>
        </w:rPr>
        <w:t xml:space="preserve">having a </w:t>
      </w:r>
      <w:r w:rsidRPr="00BC53A5">
        <w:rPr>
          <w:rStyle w:val="Emphasis"/>
          <w:highlight w:val="cyan"/>
        </w:rPr>
        <w:t>favorable impact</w:t>
      </w:r>
      <w:r w:rsidRPr="00BC53A5">
        <w:rPr>
          <w:rStyle w:val="StyleUnderline"/>
          <w:highlight w:val="cyan"/>
        </w:rPr>
        <w:t xml:space="preserve"> on the</w:t>
      </w:r>
      <w:r w:rsidRPr="00BC53A5">
        <w:rPr>
          <w:sz w:val="16"/>
        </w:rPr>
        <w:t xml:space="preserve"> continued develop- ment of the </w:t>
      </w:r>
      <w:r w:rsidRPr="00BC53A5">
        <w:rPr>
          <w:rStyle w:val="Emphasis"/>
        </w:rPr>
        <w:t xml:space="preserve">world </w:t>
      </w:r>
      <w:r w:rsidRPr="00BC53A5">
        <w:rPr>
          <w:rStyle w:val="Emphasis"/>
          <w:highlight w:val="cyan"/>
        </w:rPr>
        <w:t>economy</w:t>
      </w:r>
      <w:r w:rsidRPr="00BC53A5">
        <w:rPr>
          <w:sz w:val="16"/>
        </w:rPr>
        <w:t>.</w:t>
      </w:r>
    </w:p>
    <w:p w14:paraId="253D3E51" w14:textId="77777777" w:rsidR="00530E9F" w:rsidRDefault="00530E9F" w:rsidP="00530E9F">
      <w:pPr>
        <w:pStyle w:val="Heading3"/>
      </w:pPr>
      <w:r>
        <w:lastRenderedPageBreak/>
        <w:t>Trade-off DA – 2AC</w:t>
      </w:r>
    </w:p>
    <w:p w14:paraId="398C72A2" w14:textId="77777777" w:rsidR="00530E9F" w:rsidRPr="00BC53A5" w:rsidRDefault="00530E9F" w:rsidP="00530E9F">
      <w:pPr>
        <w:pStyle w:val="Heading4"/>
        <w:rPr>
          <w:rFonts w:cs="Calibri"/>
        </w:rPr>
      </w:pPr>
      <w:r w:rsidRPr="00BC53A5">
        <w:rPr>
          <w:rFonts w:cs="Calibri"/>
        </w:rPr>
        <w:t xml:space="preserve">No link – the plan is </w:t>
      </w:r>
      <w:r w:rsidRPr="00BC53A5">
        <w:rPr>
          <w:rFonts w:cs="Calibri"/>
          <w:u w:val="single"/>
        </w:rPr>
        <w:t>civil remedies</w:t>
      </w:r>
      <w:r w:rsidRPr="00BC53A5">
        <w:rPr>
          <w:rFonts w:cs="Calibri"/>
        </w:rPr>
        <w:t xml:space="preserve">. </w:t>
      </w:r>
    </w:p>
    <w:p w14:paraId="5C167615" w14:textId="77777777" w:rsidR="00530E9F" w:rsidRPr="00BC53A5" w:rsidRDefault="00530E9F" w:rsidP="00530E9F">
      <w:r w:rsidRPr="00BC53A5">
        <w:rPr>
          <w:rStyle w:val="Style13ptBold"/>
        </w:rPr>
        <w:t>Simmons ’18</w:t>
      </w:r>
      <w:r w:rsidRPr="00BC53A5">
        <w:t xml:space="preserve"> [Jay; November; Executive Senior Editor, Southern California Law Review, Volume 92; J.D. Candidate 2019, University of Southern California Gould School of Law; B.S., summa cum laude, Political Science and Economics 2016, Bradley University; </w:t>
      </w:r>
      <w:r w:rsidRPr="00BC53A5">
        <w:rPr>
          <w:i/>
          <w:iCs/>
        </w:rPr>
        <w:t xml:space="preserve">Southern California Law Review, </w:t>
      </w:r>
      <w:r w:rsidRPr="00BC53A5">
        <w:t xml:space="preserve">“What’s in a Claim? Challenging Criminal Prosecutions Under the FTAIA’s Domestic Effects Exception – Note by Jay Kemper Simmons,” </w:t>
      </w:r>
      <w:hyperlink r:id="rId34" w:history="1">
        <w:r w:rsidRPr="00BC53A5">
          <w:rPr>
            <w:rStyle w:val="Hyperlink"/>
          </w:rPr>
          <w:t>https://southerncalifornialawreview.com/2018/11/02/whats-in-a-claim-challenging-criminal-prosecutions-under-the-ftaias-domestic-effects-exception-note-by-jay-kemper-simmons/</w:t>
        </w:r>
      </w:hyperlink>
      <w:r w:rsidRPr="00BC53A5">
        <w:t>; KS]</w:t>
      </w:r>
    </w:p>
    <w:p w14:paraId="64BCFD89" w14:textId="35F39353" w:rsidR="00530E9F" w:rsidRDefault="00530E9F" w:rsidP="00530E9F">
      <w:pPr>
        <w:rPr>
          <w:sz w:val="16"/>
        </w:rPr>
      </w:pPr>
      <w:r w:rsidRPr="00BC53A5">
        <w:rPr>
          <w:rStyle w:val="StyleUnderline"/>
        </w:rPr>
        <w:t>A final consideration concerns</w:t>
      </w:r>
      <w:r w:rsidRPr="00BC53A5">
        <w:rPr>
          <w:sz w:val="16"/>
        </w:rPr>
        <w:t xml:space="preserve"> the </w:t>
      </w:r>
      <w:r w:rsidRPr="00BC53A5">
        <w:rPr>
          <w:rStyle w:val="Emphasis"/>
          <w:highlight w:val="cyan"/>
        </w:rPr>
        <w:t>distinct remedies</w:t>
      </w:r>
      <w:r w:rsidRPr="00BC53A5">
        <w:rPr>
          <w:sz w:val="16"/>
        </w:rPr>
        <w:t xml:space="preserve"> that the overall statutory scheme envisions </w:t>
      </w:r>
      <w:r w:rsidRPr="00BC53A5">
        <w:rPr>
          <w:rStyle w:val="StyleUnderline"/>
          <w:highlight w:val="cyan"/>
        </w:rPr>
        <w:t xml:space="preserve">for </w:t>
      </w:r>
      <w:r w:rsidRPr="00BC53A5">
        <w:rPr>
          <w:rStyle w:val="Emphasis"/>
          <w:highlight w:val="cyan"/>
        </w:rPr>
        <w:t>civil</w:t>
      </w:r>
      <w:r w:rsidRPr="00BC53A5">
        <w:rPr>
          <w:rStyle w:val="StyleUnderline"/>
          <w:highlight w:val="cyan"/>
        </w:rPr>
        <w:t xml:space="preserve"> and </w:t>
      </w:r>
      <w:r w:rsidRPr="00BC53A5">
        <w:rPr>
          <w:rStyle w:val="Emphasis"/>
          <w:highlight w:val="cyan"/>
        </w:rPr>
        <w:t>criminal</w:t>
      </w:r>
      <w:r w:rsidRPr="00BC53A5">
        <w:rPr>
          <w:rStyle w:val="Emphasis"/>
        </w:rPr>
        <w:t xml:space="preserve"> antitrust </w:t>
      </w:r>
      <w:r w:rsidRPr="00BC53A5">
        <w:rPr>
          <w:rStyle w:val="Emphasis"/>
          <w:highlight w:val="cyan"/>
        </w:rPr>
        <w:t>violations</w:t>
      </w:r>
      <w:r w:rsidRPr="00BC53A5">
        <w:rPr>
          <w:sz w:val="16"/>
        </w:rPr>
        <w:t xml:space="preserve">. According to regulators’ conception of the Sherman Act and its penalties, </w:t>
      </w:r>
      <w:r w:rsidRPr="00BC53A5">
        <w:rPr>
          <w:rStyle w:val="StyleUnderline"/>
        </w:rPr>
        <w:t>violations “may be prosecuted as civil or criminal offenses</w:t>
      </w:r>
      <w:r w:rsidRPr="00BC53A5">
        <w:rPr>
          <w:sz w:val="16"/>
        </w:rPr>
        <w:t xml:space="preserve">,” and </w:t>
      </w:r>
      <w:r w:rsidRPr="00BC53A5">
        <w:rPr>
          <w:rStyle w:val="Emphasis"/>
        </w:rPr>
        <w:t>punishments</w:t>
      </w:r>
      <w:r w:rsidRPr="00BC53A5">
        <w:rPr>
          <w:sz w:val="16"/>
        </w:rPr>
        <w:t xml:space="preserve"> for civil and criminal offenses </w:t>
      </w:r>
      <w:r w:rsidRPr="00BC53A5">
        <w:rPr>
          <w:rStyle w:val="Emphasis"/>
        </w:rPr>
        <w:t>vary</w:t>
      </w:r>
      <w:r w:rsidRPr="00BC53A5">
        <w:rPr>
          <w:sz w:val="16"/>
        </w:rPr>
        <w:t xml:space="preserve">.[153] For example, available relief under the law encompasses penalties and custodial sentences for criminal offenses, whereas </w:t>
      </w:r>
      <w:r w:rsidRPr="00BC53A5">
        <w:rPr>
          <w:rStyle w:val="Emphasis"/>
          <w:highlight w:val="cyan"/>
        </w:rPr>
        <w:t>civil plaintiffs</w:t>
      </w:r>
      <w:r w:rsidRPr="00BC53A5">
        <w:rPr>
          <w:sz w:val="16"/>
        </w:rPr>
        <w:t xml:space="preserve"> may “</w:t>
      </w:r>
      <w:r w:rsidRPr="00BC53A5">
        <w:rPr>
          <w:rStyle w:val="Emphasis"/>
          <w:highlight w:val="cyan"/>
        </w:rPr>
        <w:t>obtain injunctive</w:t>
      </w:r>
      <w:r w:rsidRPr="00BC53A5">
        <w:rPr>
          <w:rStyle w:val="StyleUnderline"/>
          <w:highlight w:val="cyan"/>
        </w:rPr>
        <w:t xml:space="preserve"> and </w:t>
      </w:r>
      <w:r w:rsidRPr="00BC53A5">
        <w:rPr>
          <w:rStyle w:val="Emphasis"/>
          <w:highlight w:val="cyan"/>
        </w:rPr>
        <w:t>treble damage relief</w:t>
      </w:r>
      <w:r w:rsidRPr="00BC53A5">
        <w:rPr>
          <w:rStyle w:val="StyleUnderline"/>
        </w:rPr>
        <w:t xml:space="preserve"> for violations of the Sherman Act</w:t>
      </w:r>
      <w:r w:rsidRPr="00BC53A5">
        <w:rPr>
          <w:sz w:val="16"/>
        </w:rPr>
        <w:t xml:space="preserve">.”[154] </w:t>
      </w:r>
      <w:r w:rsidRPr="00BC53A5">
        <w:rPr>
          <w:rStyle w:val="StyleUnderline"/>
        </w:rPr>
        <w:t>Regulators</w:t>
      </w:r>
      <w:r w:rsidRPr="00BC53A5">
        <w:rPr>
          <w:sz w:val="16"/>
        </w:rPr>
        <w:t xml:space="preserve"> also </w:t>
      </w:r>
      <w:r w:rsidRPr="00BC53A5">
        <w:rPr>
          <w:rStyle w:val="StyleUnderline"/>
        </w:rPr>
        <w:t>recognize</w:t>
      </w:r>
      <w:r w:rsidRPr="00BC53A5">
        <w:rPr>
          <w:sz w:val="16"/>
        </w:rPr>
        <w:t xml:space="preserve"> that </w:t>
      </w:r>
      <w:r w:rsidRPr="00BC53A5">
        <w:rPr>
          <w:rStyle w:val="StyleUnderline"/>
        </w:rPr>
        <w:t xml:space="preserve">the law envisions </w:t>
      </w:r>
      <w:r w:rsidRPr="00BC53A5">
        <w:rPr>
          <w:rStyle w:val="Emphasis"/>
        </w:rPr>
        <w:t>distinct</w:t>
      </w:r>
      <w:r w:rsidRPr="00BC53A5">
        <w:rPr>
          <w:rStyle w:val="StyleUnderline"/>
        </w:rPr>
        <w:t xml:space="preserve"> means of </w:t>
      </w:r>
      <w:r w:rsidRPr="00BC53A5">
        <w:rPr>
          <w:rStyle w:val="Emphasis"/>
        </w:rPr>
        <w:t>enforcing</w:t>
      </w:r>
      <w:r w:rsidRPr="00BC53A5">
        <w:rPr>
          <w:rStyle w:val="StyleUnderline"/>
        </w:rPr>
        <w:t xml:space="preserve"> criminal and civil offenses under the Sherman Act</w:t>
      </w:r>
      <w:r w:rsidRPr="00BC53A5">
        <w:rPr>
          <w:sz w:val="16"/>
        </w:rPr>
        <w:t xml:space="preserve">. For example, </w:t>
      </w:r>
      <w:r w:rsidRPr="00BC53A5">
        <w:rPr>
          <w:rStyle w:val="StyleUnderline"/>
        </w:rPr>
        <w:t xml:space="preserve">the </w:t>
      </w:r>
      <w:r w:rsidRPr="00BC53A5">
        <w:rPr>
          <w:rStyle w:val="Emphasis"/>
        </w:rPr>
        <w:t>DOJ</w:t>
      </w:r>
      <w:r w:rsidRPr="00BC53A5">
        <w:rPr>
          <w:rStyle w:val="StyleUnderline"/>
        </w:rPr>
        <w:t xml:space="preserve"> retains</w:t>
      </w:r>
      <w:r w:rsidRPr="00BC53A5">
        <w:rPr>
          <w:sz w:val="16"/>
        </w:rPr>
        <w:t xml:space="preserve"> the “</w:t>
      </w:r>
      <w:r w:rsidRPr="00BC53A5">
        <w:rPr>
          <w:rStyle w:val="Emphasis"/>
        </w:rPr>
        <w:t>sole responsibility</w:t>
      </w:r>
      <w:r w:rsidRPr="00BC53A5">
        <w:rPr>
          <w:rStyle w:val="StyleUnderline"/>
        </w:rPr>
        <w:t xml:space="preserve"> for the </w:t>
      </w:r>
      <w:r w:rsidRPr="00BC53A5">
        <w:rPr>
          <w:rStyle w:val="Emphasis"/>
        </w:rPr>
        <w:t>criminal enforcement</w:t>
      </w:r>
      <w:r w:rsidRPr="00BC53A5">
        <w:rPr>
          <w:sz w:val="16"/>
        </w:rPr>
        <w:t xml:space="preserve">” of criminal offenses and “criminally prosecutes traditional per se offenses of the law.”[155] </w:t>
      </w:r>
      <w:r w:rsidRPr="00BC53A5">
        <w:rPr>
          <w:rStyle w:val="StyleUnderline"/>
          <w:highlight w:val="cyan"/>
        </w:rPr>
        <w:t xml:space="preserve">In </w:t>
      </w:r>
      <w:r w:rsidRPr="00BC53A5">
        <w:rPr>
          <w:rStyle w:val="Emphasis"/>
          <w:highlight w:val="cyan"/>
        </w:rPr>
        <w:t>civil proceedings</w:t>
      </w:r>
      <w:r w:rsidRPr="00BC53A5">
        <w:rPr>
          <w:rStyle w:val="StyleUnderline"/>
          <w:highlight w:val="cyan"/>
        </w:rPr>
        <w:t xml:space="preserve">, </w:t>
      </w:r>
      <w:r w:rsidRPr="00BC53A5">
        <w:rPr>
          <w:rStyle w:val="Emphasis"/>
          <w:highlight w:val="cyan"/>
        </w:rPr>
        <w:t>private plaintiffs</w:t>
      </w:r>
      <w:r w:rsidRPr="00BC53A5">
        <w:rPr>
          <w:sz w:val="16"/>
        </w:rPr>
        <w:t xml:space="preserve"> and the federal government may </w:t>
      </w:r>
      <w:r w:rsidRPr="00BC53A5">
        <w:rPr>
          <w:rStyle w:val="StyleUnderline"/>
          <w:highlight w:val="cyan"/>
        </w:rPr>
        <w:t xml:space="preserve">seek </w:t>
      </w:r>
      <w:r w:rsidRPr="00BC53A5">
        <w:rPr>
          <w:rStyle w:val="Emphasis"/>
          <w:highlight w:val="cyan"/>
        </w:rPr>
        <w:t>equitable relief</w:t>
      </w:r>
      <w:r w:rsidRPr="00BC53A5">
        <w:rPr>
          <w:rStyle w:val="StyleUnderline"/>
          <w:highlight w:val="cyan"/>
        </w:rPr>
        <w:t xml:space="preserve"> and </w:t>
      </w:r>
      <w:r w:rsidRPr="00BC53A5">
        <w:rPr>
          <w:rStyle w:val="Emphasis"/>
          <w:highlight w:val="cyan"/>
        </w:rPr>
        <w:t>treble damage relief</w:t>
      </w:r>
      <w:r w:rsidRPr="00BC53A5">
        <w:rPr>
          <w:rStyle w:val="StyleUnderline"/>
        </w:rPr>
        <w:t xml:space="preserve"> for Sherman Act violations</w:t>
      </w:r>
      <w:r w:rsidRPr="00BC53A5">
        <w:rPr>
          <w:sz w:val="16"/>
        </w:rPr>
        <w:t>.[156]</w:t>
      </w:r>
    </w:p>
    <w:p w14:paraId="60BA97C9" w14:textId="77777777" w:rsidR="00530E9F" w:rsidRDefault="00530E9F" w:rsidP="00530E9F">
      <w:pPr>
        <w:pStyle w:val="Heading4"/>
        <w:spacing w:line="278" w:lineRule="atLeast"/>
        <w:rPr>
          <w:rFonts w:cs="Calibri"/>
          <w:color w:val="000000"/>
        </w:rPr>
      </w:pPr>
      <w:r>
        <w:rPr>
          <w:rFonts w:cs="Calibri"/>
          <w:color w:val="000000"/>
        </w:rPr>
        <w:t>No case flood – the </w:t>
      </w:r>
      <w:r>
        <w:rPr>
          <w:rFonts w:cs="Calibri"/>
          <w:color w:val="000000"/>
          <w:u w:val="single"/>
        </w:rPr>
        <w:t>hurdle is high </w:t>
      </w:r>
      <w:r>
        <w:rPr>
          <w:rFonts w:cs="Calibri"/>
          <w:color w:val="000000"/>
        </w:rPr>
        <w:t>to plead a case – but if there are case floods, the case </w:t>
      </w:r>
      <w:r>
        <w:rPr>
          <w:rFonts w:cs="Calibri"/>
          <w:color w:val="000000"/>
          <w:u w:val="single"/>
        </w:rPr>
        <w:t>definitely outweighs</w:t>
      </w:r>
      <w:r>
        <w:rPr>
          <w:rFonts w:cs="Calibri"/>
          <w:color w:val="000000"/>
        </w:rPr>
        <w:t>.</w:t>
      </w:r>
    </w:p>
    <w:p w14:paraId="715DE324" w14:textId="77777777" w:rsidR="00530E9F" w:rsidRDefault="00530E9F" w:rsidP="00530E9F">
      <w:pPr>
        <w:spacing w:line="235" w:lineRule="atLeast"/>
        <w:rPr>
          <w:color w:val="000000"/>
          <w:szCs w:val="22"/>
        </w:rPr>
      </w:pPr>
      <w:r>
        <w:rPr>
          <w:b/>
          <w:bCs/>
          <w:color w:val="000000"/>
          <w:sz w:val="26"/>
          <w:szCs w:val="26"/>
        </w:rPr>
        <w:t>Harrington ‘15 </w:t>
      </w:r>
      <w:r>
        <w:rPr>
          <w:color w:val="000000"/>
          <w:szCs w:val="22"/>
        </w:rPr>
        <w:t>[Joseph; January 29; Patrick T. Harker Professor, Department of Business Economics &amp; Public Policy, at The Wharton School, University of Pennsylvania; </w:t>
      </w:r>
      <w:r>
        <w:rPr>
          <w:i/>
          <w:iCs/>
          <w:color w:val="000000"/>
          <w:szCs w:val="22"/>
        </w:rPr>
        <w:t>CPI Antitrust Chronicle</w:t>
      </w:r>
      <w:r>
        <w:rPr>
          <w:color w:val="000000"/>
          <w:szCs w:val="22"/>
        </w:rPr>
        <w:t>, “The Comity-Deterrence Tradeoff and the FTAIA: Motorola Mobility Revisited,” </w:t>
      </w:r>
      <w:hyperlink r:id="rId35" w:tgtFrame="_blank" w:history="1">
        <w:r>
          <w:rPr>
            <w:rStyle w:val="Hyperlink"/>
            <w:color w:val="800080"/>
            <w:szCs w:val="22"/>
          </w:rPr>
          <w:t>https://www.competitionpolicyinternational.com/the-comity-deterrence-trade-off-and-the-ftaia-motorola-mobility-revisited/</w:t>
        </w:r>
      </w:hyperlink>
      <w:r>
        <w:rPr>
          <w:color w:val="000000"/>
          <w:szCs w:val="22"/>
        </w:rPr>
        <w:t>; KS]</w:t>
      </w:r>
    </w:p>
    <w:p w14:paraId="39DFD636" w14:textId="77777777" w:rsidR="00530E9F" w:rsidRDefault="00530E9F" w:rsidP="00530E9F">
      <w:pPr>
        <w:spacing w:line="235" w:lineRule="atLeast"/>
        <w:rPr>
          <w:color w:val="000000"/>
          <w:szCs w:val="22"/>
        </w:rPr>
      </w:pPr>
      <w:r>
        <w:rPr>
          <w:color w:val="000000"/>
          <w:szCs w:val="22"/>
          <w:u w:val="single"/>
        </w:rPr>
        <w:t>In their analysis of 60 recent large private antitrust suits</w:t>
      </w:r>
      <w:r>
        <w:rPr>
          <w:color w:val="000000"/>
          <w:sz w:val="16"/>
          <w:szCs w:val="16"/>
        </w:rPr>
        <w:t>, Professors Lande and Davis documented that </w:t>
      </w:r>
      <w:r>
        <w:rPr>
          <w:color w:val="000000"/>
          <w:szCs w:val="22"/>
          <w:u w:val="single"/>
        </w:rPr>
        <w:t>40 percent of them were initiated by the plaintiffs</w:t>
      </w:r>
      <w:r>
        <w:rPr>
          <w:color w:val="000000"/>
          <w:sz w:val="16"/>
          <w:szCs w:val="16"/>
        </w:rPr>
        <w:t> (that is, they did not follow a government case).18 By way of example, the current prosecution of the vitamin C cartel, which is composed of Chinese manufacturers, has been exclusively conducted by customers (who have antitrust standing under the FTAIA exception of “import commerce”). </w:t>
      </w:r>
      <w:r>
        <w:rPr>
          <w:color w:val="000000"/>
          <w:szCs w:val="22"/>
          <w:u w:val="single"/>
        </w:rPr>
        <w:t>After </w:t>
      </w:r>
      <w:r>
        <w:rPr>
          <w:b/>
          <w:bCs/>
          <w:color w:val="000000"/>
          <w:szCs w:val="22"/>
          <w:u w:val="single"/>
          <w:bdr w:val="single" w:sz="8" w:space="0" w:color="auto" w:frame="1"/>
        </w:rPr>
        <w:t>eight years</w:t>
      </w:r>
      <w:r>
        <w:rPr>
          <w:color w:val="000000"/>
          <w:szCs w:val="22"/>
          <w:u w:val="single"/>
        </w:rPr>
        <w:t> of </w:t>
      </w:r>
      <w:r>
        <w:rPr>
          <w:b/>
          <w:bCs/>
          <w:color w:val="000000"/>
          <w:szCs w:val="22"/>
          <w:u w:val="single"/>
          <w:bdr w:val="single" w:sz="8" w:space="0" w:color="auto" w:frame="1"/>
        </w:rPr>
        <w:t>private litigation</w:t>
      </w:r>
      <w:r>
        <w:rPr>
          <w:color w:val="000000"/>
          <w:szCs w:val="22"/>
          <w:u w:val="single"/>
        </w:rPr>
        <w:t>, </w:t>
      </w:r>
      <w:r>
        <w:rPr>
          <w:color w:val="000000"/>
          <w:szCs w:val="22"/>
          <w:u w:val="single"/>
          <w:shd w:val="clear" w:color="auto" w:fill="00FFFF"/>
        </w:rPr>
        <w:t>the </w:t>
      </w:r>
      <w:r>
        <w:rPr>
          <w:b/>
          <w:bCs/>
          <w:color w:val="000000"/>
          <w:szCs w:val="22"/>
          <w:u w:val="single"/>
          <w:bdr w:val="single" w:sz="8" w:space="0" w:color="auto" w:frame="1"/>
          <w:shd w:val="clear" w:color="auto" w:fill="00FFFF"/>
        </w:rPr>
        <w:t>government</w:t>
      </w:r>
      <w:r>
        <w:rPr>
          <w:color w:val="000000"/>
          <w:szCs w:val="22"/>
          <w:u w:val="single"/>
          <w:shd w:val="clear" w:color="auto" w:fill="00FFFF"/>
        </w:rPr>
        <w:t> has </w:t>
      </w:r>
      <w:r>
        <w:rPr>
          <w:b/>
          <w:bCs/>
          <w:color w:val="000000"/>
          <w:szCs w:val="22"/>
          <w:u w:val="single"/>
          <w:bdr w:val="single" w:sz="8" w:space="0" w:color="auto" w:frame="1"/>
          <w:shd w:val="clear" w:color="auto" w:fill="00FFFF"/>
        </w:rPr>
        <w:t>yet to bring a case</w:t>
      </w:r>
      <w:r>
        <w:rPr>
          <w:color w:val="000000"/>
          <w:sz w:val="16"/>
          <w:szCs w:val="16"/>
        </w:rPr>
        <w:t>. In early 2013, the U.S. District Court for the Eastern District of New York found the defendants guilty and assessed damages of $54 million, which were then trebled to $162 million. As reported in The New York Times:19</w:t>
      </w:r>
    </w:p>
    <w:p w14:paraId="5B29B274" w14:textId="77777777" w:rsidR="00530E9F" w:rsidRDefault="00530E9F" w:rsidP="00530E9F">
      <w:pPr>
        <w:spacing w:line="235" w:lineRule="atLeast"/>
        <w:rPr>
          <w:color w:val="000000"/>
          <w:szCs w:val="22"/>
        </w:rPr>
      </w:pPr>
      <w:r>
        <w:rPr>
          <w:color w:val="000000"/>
          <w:sz w:val="16"/>
          <w:szCs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69AFE800" w14:textId="77777777" w:rsidR="00530E9F" w:rsidRDefault="00530E9F" w:rsidP="00530E9F">
      <w:pPr>
        <w:spacing w:line="235" w:lineRule="atLeast"/>
        <w:rPr>
          <w:color w:val="000000"/>
          <w:szCs w:val="22"/>
        </w:rPr>
      </w:pPr>
      <w:r>
        <w:rPr>
          <w:color w:val="000000"/>
          <w:sz w:val="16"/>
          <w:szCs w:val="16"/>
        </w:rPr>
        <w:t>That a cartel may be prosecuted by customers but not the government has occurred and will continue to occur.</w:t>
      </w:r>
    </w:p>
    <w:p w14:paraId="1C643C5E" w14:textId="77777777" w:rsidR="00530E9F" w:rsidRDefault="00530E9F" w:rsidP="00530E9F">
      <w:pPr>
        <w:spacing w:line="235" w:lineRule="atLeast"/>
        <w:rPr>
          <w:color w:val="000000"/>
          <w:szCs w:val="22"/>
        </w:rPr>
      </w:pPr>
      <w:r>
        <w:rPr>
          <w:color w:val="000000"/>
          <w:szCs w:val="22"/>
          <w:u w:val="single"/>
          <w:shd w:val="clear" w:color="auto" w:fill="00FFFF"/>
        </w:rPr>
        <w:t>Once </w:t>
      </w:r>
      <w:r>
        <w:rPr>
          <w:b/>
          <w:bCs/>
          <w:color w:val="000000"/>
          <w:szCs w:val="22"/>
          <w:u w:val="single"/>
          <w:bdr w:val="single" w:sz="8" w:space="0" w:color="auto" w:frame="1"/>
          <w:shd w:val="clear" w:color="auto" w:fill="00FFFF"/>
        </w:rPr>
        <w:t>private litigation</w:t>
      </w:r>
      <w:r>
        <w:rPr>
          <w:color w:val="000000"/>
          <w:szCs w:val="22"/>
          <w:u w:val="single"/>
          <w:shd w:val="clear" w:color="auto" w:fill="00FFFF"/>
        </w:rPr>
        <w:t> is </w:t>
      </w:r>
      <w:r>
        <w:rPr>
          <w:b/>
          <w:bCs/>
          <w:color w:val="000000"/>
          <w:szCs w:val="22"/>
          <w:u w:val="single"/>
          <w:bdr w:val="single" w:sz="8" w:space="0" w:color="auto" w:frame="1"/>
          <w:shd w:val="clear" w:color="auto" w:fill="00FFFF"/>
        </w:rPr>
        <w:t>eliminated</w:t>
      </w:r>
      <w:r>
        <w:rPr>
          <w:color w:val="000000"/>
          <w:sz w:val="16"/>
          <w:szCs w:val="16"/>
        </w:rPr>
        <w:t> as an option, </w:t>
      </w:r>
      <w:r>
        <w:rPr>
          <w:color w:val="000000"/>
          <w:szCs w:val="22"/>
          <w:u w:val="single"/>
          <w:shd w:val="clear" w:color="auto" w:fill="00FFFF"/>
        </w:rPr>
        <w:t>a </w:t>
      </w:r>
      <w:r>
        <w:rPr>
          <w:b/>
          <w:bCs/>
          <w:color w:val="000000"/>
          <w:szCs w:val="22"/>
          <w:u w:val="single"/>
          <w:bdr w:val="single" w:sz="8" w:space="0" w:color="auto" w:frame="1"/>
          <w:shd w:val="clear" w:color="auto" w:fill="00FFFF"/>
        </w:rPr>
        <w:t>most troubling scenario</w:t>
      </w:r>
      <w:r>
        <w:rPr>
          <w:color w:val="000000"/>
          <w:szCs w:val="22"/>
        </w:rPr>
        <w:t> </w:t>
      </w:r>
      <w:r>
        <w:rPr>
          <w:color w:val="000000"/>
          <w:szCs w:val="22"/>
          <w:u w:val="single"/>
        </w:rPr>
        <w:t>may then </w:t>
      </w:r>
      <w:r>
        <w:rPr>
          <w:b/>
          <w:bCs/>
          <w:color w:val="000000"/>
          <w:szCs w:val="22"/>
          <w:u w:val="single"/>
          <w:bdr w:val="single" w:sz="8" w:space="0" w:color="auto" w:frame="1"/>
          <w:shd w:val="clear" w:color="auto" w:fill="00FFFF"/>
        </w:rPr>
        <w:t>arise</w:t>
      </w:r>
      <w:r>
        <w:rPr>
          <w:color w:val="000000"/>
          <w:sz w:val="16"/>
          <w:szCs w:val="16"/>
        </w:rPr>
        <w:t>: </w:t>
      </w:r>
      <w:r>
        <w:rPr>
          <w:b/>
          <w:bCs/>
          <w:color w:val="000000"/>
          <w:szCs w:val="22"/>
          <w:u w:val="single"/>
          <w:bdr w:val="single" w:sz="8" w:space="0" w:color="auto" w:frame="1"/>
          <w:shd w:val="clear" w:color="auto" w:fill="00FFFF"/>
        </w:rPr>
        <w:t>Suspected collusion continues</w:t>
      </w:r>
      <w:r>
        <w:rPr>
          <w:color w:val="000000"/>
          <w:sz w:val="16"/>
          <w:szCs w:val="16"/>
        </w:rPr>
        <w:t> without interruption </w:t>
      </w:r>
      <w:r>
        <w:rPr>
          <w:color w:val="000000"/>
          <w:szCs w:val="22"/>
          <w:u w:val="single"/>
        </w:rPr>
        <w:t xml:space="preserve">because the government chooses not </w:t>
      </w:r>
      <w:r>
        <w:rPr>
          <w:color w:val="000000"/>
          <w:szCs w:val="22"/>
          <w:u w:val="single"/>
        </w:rPr>
        <w:lastRenderedPageBreak/>
        <w:t>to bring a case</w:t>
      </w:r>
      <w:r>
        <w:rPr>
          <w:color w:val="000000"/>
          <w:sz w:val="16"/>
          <w:szCs w:val="16"/>
        </w:rPr>
        <w:t> and, by virtue of the Seventh Circuit’s decision, U.S. consumers are prohibited from bringing a case. </w:t>
      </w:r>
      <w:r>
        <w:rPr>
          <w:color w:val="000000"/>
          <w:szCs w:val="22"/>
          <w:u w:val="single"/>
          <w:shd w:val="clear" w:color="auto" w:fill="00FFFF"/>
        </w:rPr>
        <w:t>The Seventh Circuit</w:t>
      </w:r>
      <w:r>
        <w:rPr>
          <w:color w:val="000000"/>
          <w:sz w:val="16"/>
          <w:szCs w:val="16"/>
        </w:rPr>
        <w:t> seems to have </w:t>
      </w:r>
      <w:r>
        <w:rPr>
          <w:color w:val="000000"/>
          <w:szCs w:val="22"/>
          <w:u w:val="single"/>
        </w:rPr>
        <w:t>missed this possibility and instead focused on the </w:t>
      </w:r>
      <w:r>
        <w:rPr>
          <w:b/>
          <w:bCs/>
          <w:color w:val="000000"/>
          <w:szCs w:val="22"/>
          <w:u w:val="single"/>
          <w:bdr w:val="single" w:sz="8" w:space="0" w:color="auto" w:frame="1"/>
        </w:rPr>
        <w:t>contrary </w:t>
      </w:r>
      <w:r>
        <w:rPr>
          <w:b/>
          <w:bCs/>
          <w:color w:val="000000"/>
          <w:szCs w:val="22"/>
          <w:u w:val="single"/>
          <w:bdr w:val="single" w:sz="8" w:space="0" w:color="auto" w:frame="1"/>
          <w:shd w:val="clear" w:color="auto" w:fill="00FFFF"/>
        </w:rPr>
        <w:t>concern</w:t>
      </w:r>
      <w:r>
        <w:rPr>
          <w:color w:val="000000"/>
          <w:szCs w:val="22"/>
          <w:u w:val="single"/>
        </w:rPr>
        <w:t> that giving Motorola standing would </w:t>
      </w:r>
      <w:r>
        <w:rPr>
          <w:b/>
          <w:bCs/>
          <w:color w:val="000000"/>
          <w:szCs w:val="22"/>
          <w:u w:val="single"/>
          <w:bdr w:val="single" w:sz="8" w:space="0" w:color="auto" w:frame="1"/>
        </w:rPr>
        <w:t>cause a </w:t>
      </w:r>
      <w:r>
        <w:rPr>
          <w:b/>
          <w:bCs/>
          <w:color w:val="000000"/>
          <w:szCs w:val="22"/>
          <w:u w:val="single"/>
          <w:bdr w:val="single" w:sz="8" w:space="0" w:color="auto" w:frame="1"/>
          <w:shd w:val="clear" w:color="auto" w:fill="00FFFF"/>
        </w:rPr>
        <w:t>flood of cases</w:t>
      </w:r>
      <w:r>
        <w:rPr>
          <w:color w:val="000000"/>
          <w:sz w:val="16"/>
          <w:szCs w:val="16"/>
        </w:rPr>
        <w:t>:20</w:t>
      </w:r>
    </w:p>
    <w:p w14:paraId="4C6C98FF" w14:textId="77777777" w:rsidR="00530E9F" w:rsidRDefault="00530E9F" w:rsidP="00530E9F">
      <w:pPr>
        <w:spacing w:line="235" w:lineRule="atLeast"/>
        <w:rPr>
          <w:color w:val="000000"/>
          <w:szCs w:val="22"/>
        </w:rPr>
      </w:pPr>
      <w:r>
        <w:rPr>
          <w:color w:val="000000"/>
          <w:sz w:val="16"/>
          <w:szCs w:val="16"/>
        </w:rPr>
        <w:t>The mind boggles at the thought of the number of antitrust suits that major American corporations could file against the multitudinous suppliers of their prolific foreign subsidiaries if Motorola had its way.</w:t>
      </w:r>
    </w:p>
    <w:p w14:paraId="5C67A753" w14:textId="107B4101" w:rsidR="00530E9F" w:rsidRPr="00530E9F" w:rsidRDefault="00530E9F" w:rsidP="00530E9F">
      <w:pPr>
        <w:spacing w:line="235" w:lineRule="atLeast"/>
        <w:rPr>
          <w:color w:val="000000"/>
          <w:szCs w:val="22"/>
        </w:rPr>
      </w:pPr>
      <w:r>
        <w:rPr>
          <w:color w:val="000000"/>
          <w:sz w:val="16"/>
          <w:szCs w:val="16"/>
        </w:rPr>
        <w:t>This prognostication misses the mark in two ways. First, </w:t>
      </w:r>
      <w:r>
        <w:rPr>
          <w:color w:val="000000"/>
          <w:szCs w:val="22"/>
          <w:u w:val="single"/>
          <w:shd w:val="clear" w:color="auto" w:fill="00FFFF"/>
        </w:rPr>
        <w:t>there will be</w:t>
      </w:r>
      <w:r>
        <w:rPr>
          <w:color w:val="000000"/>
          <w:szCs w:val="22"/>
          <w:u w:val="single"/>
        </w:rPr>
        <w:t> a </w:t>
      </w:r>
      <w:r>
        <w:rPr>
          <w:b/>
          <w:bCs/>
          <w:color w:val="000000"/>
          <w:szCs w:val="22"/>
          <w:u w:val="single"/>
          <w:bdr w:val="single" w:sz="8" w:space="0" w:color="auto" w:frame="1"/>
        </w:rPr>
        <w:t>mind-boggling</w:t>
      </w:r>
      <w:r>
        <w:rPr>
          <w:color w:val="000000"/>
          <w:szCs w:val="22"/>
          <w:u w:val="single"/>
        </w:rPr>
        <w:t> number of </w:t>
      </w:r>
      <w:r>
        <w:rPr>
          <w:b/>
          <w:bCs/>
          <w:color w:val="000000"/>
          <w:szCs w:val="22"/>
          <w:u w:val="single"/>
          <w:bdr w:val="single" w:sz="8" w:space="0" w:color="auto" w:frame="1"/>
        </w:rPr>
        <w:t>antitrust </w:t>
      </w:r>
      <w:r>
        <w:rPr>
          <w:b/>
          <w:bCs/>
          <w:color w:val="000000"/>
          <w:szCs w:val="22"/>
          <w:u w:val="single"/>
          <w:bdr w:val="single" w:sz="8" w:space="0" w:color="auto" w:frame="1"/>
          <w:shd w:val="clear" w:color="auto" w:fill="00FFFF"/>
        </w:rPr>
        <w:t>suits</w:t>
      </w:r>
      <w:r>
        <w:rPr>
          <w:color w:val="000000"/>
          <w:szCs w:val="22"/>
          <w:u w:val="single"/>
          <w:shd w:val="clear" w:color="auto" w:fill="00FFFF"/>
        </w:rPr>
        <w:t> only if there is</w:t>
      </w:r>
      <w:r>
        <w:rPr>
          <w:color w:val="000000"/>
          <w:szCs w:val="22"/>
          <w:u w:val="single"/>
        </w:rPr>
        <w:t> a </w:t>
      </w:r>
      <w:r>
        <w:rPr>
          <w:b/>
          <w:bCs/>
          <w:color w:val="000000"/>
          <w:szCs w:val="22"/>
          <w:u w:val="single"/>
          <w:bdr w:val="single" w:sz="8" w:space="0" w:color="auto" w:frame="1"/>
        </w:rPr>
        <w:t>mind-boggling</w:t>
      </w:r>
      <w:r>
        <w:rPr>
          <w:color w:val="000000"/>
          <w:szCs w:val="22"/>
          <w:u w:val="single"/>
        </w:rPr>
        <w:t> number of </w:t>
      </w:r>
      <w:r>
        <w:rPr>
          <w:b/>
          <w:bCs/>
          <w:color w:val="000000"/>
          <w:szCs w:val="22"/>
          <w:u w:val="single"/>
          <w:bdr w:val="single" w:sz="8" w:space="0" w:color="auto" w:frame="1"/>
          <w:shd w:val="clear" w:color="auto" w:fill="00FFFF"/>
        </w:rPr>
        <w:t>cartels</w:t>
      </w:r>
      <w:r>
        <w:rPr>
          <w:color w:val="000000"/>
          <w:sz w:val="16"/>
          <w:szCs w:val="16"/>
        </w:rPr>
        <w:t>, in which case </w:t>
      </w:r>
      <w:r>
        <w:rPr>
          <w:color w:val="000000"/>
          <w:szCs w:val="22"/>
          <w:u w:val="single"/>
        </w:rPr>
        <w:t>it </w:t>
      </w:r>
      <w:r>
        <w:rPr>
          <w:color w:val="000000"/>
          <w:szCs w:val="22"/>
          <w:u w:val="single"/>
          <w:shd w:val="clear" w:color="auto" w:fill="00FFFF"/>
        </w:rPr>
        <w:t>is </w:t>
      </w:r>
      <w:r>
        <w:rPr>
          <w:b/>
          <w:bCs/>
          <w:color w:val="000000"/>
          <w:szCs w:val="22"/>
          <w:u w:val="single"/>
          <w:bdr w:val="single" w:sz="8" w:space="0" w:color="auto" w:frame="1"/>
          <w:shd w:val="clear" w:color="auto" w:fill="00FFFF"/>
        </w:rPr>
        <w:t>quite appropriate</w:t>
      </w:r>
      <w:r>
        <w:rPr>
          <w:color w:val="000000"/>
          <w:szCs w:val="22"/>
          <w:u w:val="single"/>
          <w:shd w:val="clear" w:color="auto" w:fill="00FFFF"/>
        </w:rPr>
        <w:t> that our minds are boggled with litigation</w:t>
      </w:r>
      <w:r>
        <w:rPr>
          <w:color w:val="000000"/>
          <w:sz w:val="16"/>
          <w:szCs w:val="16"/>
        </w:rPr>
        <w:t>. Of course, plaintiffs can pursue suits lacking merit but that would not seem to be a serious concern in a post-Twombly world where the </w:t>
      </w:r>
      <w:r>
        <w:rPr>
          <w:b/>
          <w:bCs/>
          <w:color w:val="000000"/>
          <w:szCs w:val="22"/>
          <w:u w:val="single"/>
          <w:bdr w:val="single" w:sz="8" w:space="0" w:color="auto" w:frame="1"/>
          <w:shd w:val="clear" w:color="auto" w:fill="00FFFF"/>
        </w:rPr>
        <w:t>hurdle is high</w:t>
      </w:r>
      <w:r>
        <w:rPr>
          <w:color w:val="000000"/>
          <w:szCs w:val="22"/>
          <w:u w:val="single"/>
          <w:shd w:val="clear" w:color="auto" w:fill="00FFFF"/>
        </w:rPr>
        <w:t> to </w:t>
      </w:r>
      <w:r>
        <w:rPr>
          <w:b/>
          <w:bCs/>
          <w:color w:val="000000"/>
          <w:szCs w:val="22"/>
          <w:u w:val="single"/>
          <w:bdr w:val="single" w:sz="8" w:space="0" w:color="auto" w:frame="1"/>
          <w:shd w:val="clear" w:color="auto" w:fill="00FFFF"/>
        </w:rPr>
        <w:t>plead</w:t>
      </w:r>
      <w:r>
        <w:rPr>
          <w:b/>
          <w:bCs/>
          <w:color w:val="000000"/>
          <w:szCs w:val="22"/>
          <w:u w:val="single"/>
          <w:bdr w:val="single" w:sz="8" w:space="0" w:color="auto" w:frame="1"/>
        </w:rPr>
        <w:t> a case</w:t>
      </w:r>
      <w:r>
        <w:rPr>
          <w:color w:val="000000"/>
          <w:sz w:val="16"/>
          <w:szCs w:val="16"/>
        </w:rPr>
        <w:t>. Second, as I have sought to argue, </w:t>
      </w:r>
      <w:r>
        <w:rPr>
          <w:color w:val="000000"/>
          <w:szCs w:val="22"/>
          <w:u w:val="single"/>
        </w:rPr>
        <w:t>there is a </w:t>
      </w:r>
      <w:r>
        <w:rPr>
          <w:b/>
          <w:bCs/>
          <w:color w:val="000000"/>
          <w:szCs w:val="22"/>
          <w:u w:val="single"/>
          <w:bdr w:val="single" w:sz="8" w:space="0" w:color="auto" w:frame="1"/>
        </w:rPr>
        <w:t>very real concern</w:t>
      </w:r>
      <w:r>
        <w:rPr>
          <w:color w:val="000000"/>
          <w:szCs w:val="22"/>
          <w:u w:val="single"/>
        </w:rPr>
        <w:t> of </w:t>
      </w:r>
      <w:r>
        <w:rPr>
          <w:b/>
          <w:bCs/>
          <w:color w:val="000000"/>
          <w:szCs w:val="22"/>
          <w:u w:val="single"/>
          <w:bdr w:val="single" w:sz="8" w:space="0" w:color="auto" w:frame="1"/>
        </w:rPr>
        <w:t>too few cases</w:t>
      </w:r>
      <w:r>
        <w:rPr>
          <w:color w:val="000000"/>
          <w:szCs w:val="22"/>
          <w:u w:val="single"/>
        </w:rPr>
        <w:t> which</w:t>
      </w:r>
      <w:r>
        <w:rPr>
          <w:color w:val="000000"/>
          <w:sz w:val="16"/>
          <w:szCs w:val="16"/>
        </w:rPr>
        <w:t> not only </w:t>
      </w:r>
      <w:r>
        <w:rPr>
          <w:color w:val="000000"/>
          <w:szCs w:val="22"/>
          <w:u w:val="single"/>
        </w:rPr>
        <w:t>means that</w:t>
      </w:r>
      <w:r>
        <w:rPr>
          <w:b/>
          <w:bCs/>
          <w:color w:val="000000"/>
          <w:szCs w:val="22"/>
          <w:u w:val="single"/>
          <w:bdr w:val="single" w:sz="8" w:space="0" w:color="auto" w:frame="1"/>
        </w:rPr>
        <w:t>cartels</w:t>
      </w:r>
      <w:r>
        <w:rPr>
          <w:color w:val="000000"/>
          <w:szCs w:val="22"/>
          <w:u w:val="single"/>
        </w:rPr>
        <w:t> are </w:t>
      </w:r>
      <w:r>
        <w:rPr>
          <w:b/>
          <w:bCs/>
          <w:color w:val="000000"/>
          <w:szCs w:val="22"/>
          <w:u w:val="single"/>
          <w:bdr w:val="single" w:sz="8" w:space="0" w:color="auto" w:frame="1"/>
        </w:rPr>
        <w:t>less deterred</w:t>
      </w:r>
      <w:r>
        <w:rPr>
          <w:color w:val="000000"/>
          <w:szCs w:val="22"/>
          <w:u w:val="single"/>
        </w:rPr>
        <w:t> but also that uncovered cartels</w:t>
      </w:r>
      <w:r>
        <w:rPr>
          <w:color w:val="000000"/>
          <w:sz w:val="16"/>
          <w:szCs w:val="16"/>
        </w:rPr>
        <w:t> are allowed to </w:t>
      </w:r>
      <w:r>
        <w:rPr>
          <w:color w:val="000000"/>
          <w:szCs w:val="22"/>
          <w:u w:val="single"/>
        </w:rPr>
        <w:t>continue unabashed</w:t>
      </w:r>
      <w:r>
        <w:rPr>
          <w:color w:val="000000"/>
          <w:sz w:val="16"/>
          <w:szCs w:val="16"/>
        </w:rPr>
        <w:t>. </w:t>
      </w:r>
    </w:p>
    <w:p w14:paraId="41575EEA" w14:textId="77777777" w:rsidR="00530E9F" w:rsidRPr="00BC53A5" w:rsidRDefault="00530E9F" w:rsidP="00530E9F">
      <w:pPr>
        <w:pStyle w:val="Heading4"/>
        <w:rPr>
          <w:rFonts w:cs="Calibri"/>
        </w:rPr>
      </w:pPr>
      <w:r w:rsidRPr="00512543">
        <w:rPr>
          <w:rFonts w:cs="Calibri"/>
          <w:u w:val="single"/>
        </w:rPr>
        <w:t>Ov</w:t>
      </w:r>
      <w:r w:rsidRPr="00BC53A5">
        <w:rPr>
          <w:rFonts w:cs="Calibri"/>
          <w:u w:val="single"/>
        </w:rPr>
        <w:t>erload</w:t>
      </w:r>
      <w:r w:rsidRPr="00BC53A5">
        <w:rPr>
          <w:rFonts w:cs="Calibri"/>
        </w:rPr>
        <w:t xml:space="preserve"> now.</w:t>
      </w:r>
    </w:p>
    <w:p w14:paraId="4FE1114C" w14:textId="77777777" w:rsidR="00530E9F" w:rsidRPr="00BC53A5" w:rsidRDefault="00530E9F" w:rsidP="00530E9F">
      <w:r w:rsidRPr="00BC53A5">
        <w:rPr>
          <w:rStyle w:val="Style13ptBold"/>
        </w:rPr>
        <w:t>Goolsbee ’20</w:t>
      </w:r>
      <w:r w:rsidRPr="00BC53A5">
        <w:t xml:space="preserve"> [Austan; September 30; Professor of economics at the University of Chicago’s Booth School of Business, has been a Department of Justice antitrust consultant, and was an adviser to President Barack Obama; </w:t>
      </w:r>
      <w:r w:rsidRPr="00BC53A5">
        <w:rPr>
          <w:i/>
          <w:iCs/>
        </w:rPr>
        <w:t xml:space="preserve">The New York Times, </w:t>
      </w:r>
      <w:r w:rsidRPr="00BC53A5">
        <w:t xml:space="preserve">“Big Companies Are Starting to Swallow the World,” </w:t>
      </w:r>
      <w:hyperlink r:id="rId36" w:history="1">
        <w:r w:rsidRPr="00BC53A5">
          <w:rPr>
            <w:rStyle w:val="Hyperlink"/>
          </w:rPr>
          <w:t>https://www.nytimes.com/2020/09/30/business/big-companies-are-starting-to-swallow-the-world.html</w:t>
        </w:r>
      </w:hyperlink>
      <w:r w:rsidRPr="00BC53A5">
        <w:t>; KS]</w:t>
      </w:r>
    </w:p>
    <w:p w14:paraId="086165BB" w14:textId="77777777" w:rsidR="00530E9F" w:rsidRPr="00BC53A5" w:rsidRDefault="00530E9F" w:rsidP="00530E9F">
      <w:pPr>
        <w:rPr>
          <w:sz w:val="16"/>
        </w:rPr>
      </w:pPr>
      <w:r w:rsidRPr="00BC53A5">
        <w:rPr>
          <w:sz w:val="16"/>
        </w:rPr>
        <w:t xml:space="preserve">First, </w:t>
      </w:r>
      <w:r w:rsidRPr="00BC53A5">
        <w:rPr>
          <w:rStyle w:val="StyleUnderline"/>
          <w:highlight w:val="cyan"/>
        </w:rPr>
        <w:t xml:space="preserve">the </w:t>
      </w:r>
      <w:r w:rsidRPr="00BC53A5">
        <w:rPr>
          <w:rStyle w:val="Emphasis"/>
          <w:highlight w:val="cyan"/>
        </w:rPr>
        <w:t>enforcement budget</w:t>
      </w:r>
      <w:r w:rsidRPr="00BC53A5">
        <w:rPr>
          <w:rStyle w:val="StyleUnderline"/>
        </w:rPr>
        <w:t xml:space="preserve"> for antitrust actions </w:t>
      </w:r>
      <w:r w:rsidRPr="00BC53A5">
        <w:rPr>
          <w:rStyle w:val="StyleUnderline"/>
          <w:highlight w:val="cyan"/>
        </w:rPr>
        <w:t>was</w:t>
      </w:r>
      <w:r w:rsidRPr="00BC53A5">
        <w:rPr>
          <w:sz w:val="16"/>
        </w:rPr>
        <w:t xml:space="preserve"> already </w:t>
      </w:r>
      <w:r w:rsidRPr="00BC53A5">
        <w:rPr>
          <w:rStyle w:val="Emphasis"/>
          <w:highlight w:val="cyan"/>
        </w:rPr>
        <w:t>stretched way too thin</w:t>
      </w:r>
      <w:r w:rsidRPr="00BC53A5">
        <w:rPr>
          <w:rStyle w:val="StyleUnderline"/>
          <w:highlight w:val="cyan"/>
        </w:rPr>
        <w:t xml:space="preserve"> even before the current crisis</w:t>
      </w:r>
      <w:r w:rsidRPr="00BC53A5">
        <w:rPr>
          <w:sz w:val="16"/>
        </w:rPr>
        <w:t xml:space="preserve"> began. </w:t>
      </w:r>
      <w:r w:rsidRPr="00BC53A5">
        <w:rPr>
          <w:rStyle w:val="StyleUnderline"/>
          <w:highlight w:val="cyan"/>
        </w:rPr>
        <w:t xml:space="preserve">That </w:t>
      </w:r>
      <w:r w:rsidRPr="00BC53A5">
        <w:rPr>
          <w:rStyle w:val="Emphasis"/>
          <w:highlight w:val="cyan"/>
        </w:rPr>
        <w:t>budget</w:t>
      </w:r>
      <w:r w:rsidRPr="00BC53A5">
        <w:rPr>
          <w:rStyle w:val="StyleUnderline"/>
          <w:highlight w:val="cyan"/>
        </w:rPr>
        <w:t xml:space="preserve"> has been </w:t>
      </w:r>
      <w:r w:rsidRPr="00BC53A5">
        <w:rPr>
          <w:rStyle w:val="Emphasis"/>
          <w:highlight w:val="cyan"/>
        </w:rPr>
        <w:t>falling</w:t>
      </w:r>
      <w:r w:rsidRPr="00BC53A5">
        <w:rPr>
          <w:rStyle w:val="Emphasis"/>
        </w:rPr>
        <w:t xml:space="preserve"> for years</w:t>
      </w:r>
      <w:r w:rsidRPr="00BC53A5">
        <w:rPr>
          <w:rStyle w:val="StyleUnderline"/>
        </w:rPr>
        <w:t xml:space="preserve"> </w:t>
      </w:r>
      <w:r w:rsidRPr="00BC53A5">
        <w:rPr>
          <w:rStyle w:val="StyleUnderline"/>
          <w:highlight w:val="cyan"/>
        </w:rPr>
        <w:t xml:space="preserve">and is </w:t>
      </w:r>
      <w:r w:rsidRPr="00BC53A5">
        <w:rPr>
          <w:rStyle w:val="Emphasis"/>
          <w:highlight w:val="cyan"/>
        </w:rPr>
        <w:t>lower now</w:t>
      </w:r>
      <w:r w:rsidRPr="00BC53A5">
        <w:rPr>
          <w:rStyle w:val="StyleUnderline"/>
          <w:highlight w:val="cyan"/>
        </w:rPr>
        <w:t xml:space="preserve"> than it was </w:t>
      </w:r>
      <w:r w:rsidRPr="00BC53A5">
        <w:rPr>
          <w:rStyle w:val="Emphasis"/>
          <w:highlight w:val="cyan"/>
        </w:rPr>
        <w:t>two decades ago</w:t>
      </w:r>
      <w:r w:rsidRPr="00BC53A5">
        <w:rPr>
          <w:rStyle w:val="StyleUnderline"/>
        </w:rPr>
        <w:t xml:space="preserve">. The entire antitrust division of </w:t>
      </w:r>
      <w:r w:rsidRPr="00BC53A5">
        <w:rPr>
          <w:rStyle w:val="StyleUnderline"/>
          <w:highlight w:val="cyan"/>
        </w:rPr>
        <w:t>the Justice Department</w:t>
      </w:r>
      <w:r w:rsidRPr="00BC53A5">
        <w:rPr>
          <w:sz w:val="16"/>
        </w:rPr>
        <w:t xml:space="preserve"> and the F.T.C. are being </w:t>
      </w:r>
      <w:r w:rsidRPr="00BC53A5">
        <w:rPr>
          <w:rStyle w:val="StyleUnderline"/>
        </w:rPr>
        <w:t xml:space="preserve">forced to </w:t>
      </w:r>
      <w:r w:rsidRPr="00BC53A5">
        <w:rPr>
          <w:rStyle w:val="Emphasis"/>
          <w:highlight w:val="cyan"/>
        </w:rPr>
        <w:t>operate on less</w:t>
      </w:r>
      <w:r w:rsidRPr="00BC53A5">
        <w:rPr>
          <w:rStyle w:val="StyleUnderline"/>
          <w:highlight w:val="cyan"/>
        </w:rPr>
        <w:t xml:space="preserve"> than a </w:t>
      </w:r>
      <w:r w:rsidRPr="00BC53A5">
        <w:rPr>
          <w:rStyle w:val="Emphasis"/>
          <w:highlight w:val="cyan"/>
        </w:rPr>
        <w:t>single company</w:t>
      </w:r>
      <w:r w:rsidRPr="00BC53A5">
        <w:rPr>
          <w:rStyle w:val="StyleUnderline"/>
          <w:highlight w:val="cyan"/>
        </w:rPr>
        <w:t xml:space="preserve"> like Facebook </w:t>
      </w:r>
      <w:r w:rsidRPr="00BC53A5">
        <w:rPr>
          <w:rStyle w:val="Emphasis"/>
          <w:highlight w:val="cyan"/>
        </w:rPr>
        <w:t>brings in over a few days</w:t>
      </w:r>
      <w:r w:rsidRPr="00BC53A5">
        <w:rPr>
          <w:sz w:val="16"/>
        </w:rPr>
        <w:t xml:space="preserve">. In the last 10 years, the number of </w:t>
      </w:r>
      <w:r w:rsidRPr="00BC53A5">
        <w:rPr>
          <w:rStyle w:val="StyleUnderline"/>
        </w:rPr>
        <w:t>merger filings</w:t>
      </w:r>
      <w:r w:rsidRPr="00BC53A5">
        <w:rPr>
          <w:sz w:val="16"/>
        </w:rPr>
        <w:t xml:space="preserve"> (which notify the authorities of an intended merger) has almost </w:t>
      </w:r>
      <w:r w:rsidRPr="00BC53A5">
        <w:rPr>
          <w:rStyle w:val="StyleUnderline"/>
        </w:rPr>
        <w:t>doubled, but</w:t>
      </w:r>
      <w:r w:rsidRPr="00BC53A5">
        <w:rPr>
          <w:sz w:val="16"/>
        </w:rPr>
        <w:t xml:space="preserve"> the number of </w:t>
      </w:r>
      <w:r w:rsidRPr="00BC53A5">
        <w:rPr>
          <w:rStyle w:val="StyleUnderline"/>
        </w:rPr>
        <w:t>enforcement actions</w:t>
      </w:r>
      <w:r w:rsidRPr="00BC53A5">
        <w:rPr>
          <w:sz w:val="16"/>
        </w:rPr>
        <w:t xml:space="preserve"> taken by the government has actually </w:t>
      </w:r>
      <w:r w:rsidRPr="00BC53A5">
        <w:rPr>
          <w:rStyle w:val="StyleUnderline"/>
        </w:rPr>
        <w:t>fallen</w:t>
      </w:r>
      <w:r w:rsidRPr="00BC53A5">
        <w:rPr>
          <w:sz w:val="16"/>
        </w:rPr>
        <w:t>.</w:t>
      </w:r>
    </w:p>
    <w:p w14:paraId="1B887799" w14:textId="77777777" w:rsidR="00530E9F" w:rsidRPr="00BC53A5" w:rsidRDefault="00530E9F" w:rsidP="00530E9F">
      <w:pPr>
        <w:pStyle w:val="Heading4"/>
        <w:rPr>
          <w:rFonts w:cs="Calibri"/>
        </w:rPr>
      </w:pPr>
      <w:r w:rsidRPr="00BC53A5">
        <w:rPr>
          <w:rFonts w:cs="Calibri"/>
        </w:rPr>
        <w:t>No resources.</w:t>
      </w:r>
    </w:p>
    <w:p w14:paraId="5D60F90E" w14:textId="77777777" w:rsidR="00530E9F" w:rsidRPr="00BC53A5" w:rsidRDefault="00530E9F" w:rsidP="00530E9F">
      <w:r w:rsidRPr="00BC53A5">
        <w:rPr>
          <w:rStyle w:val="Style13ptBold"/>
        </w:rPr>
        <w:t>Kantrowitz ’20</w:t>
      </w:r>
      <w:r w:rsidRPr="00BC53A5">
        <w:t xml:space="preserve"> [Alex; September 17; Writer at BigTechnology; </w:t>
      </w:r>
      <w:r w:rsidRPr="00BC53A5">
        <w:rPr>
          <w:i/>
          <w:iCs/>
        </w:rPr>
        <w:t xml:space="preserve">Big Technology, </w:t>
      </w:r>
      <w:r w:rsidRPr="00BC53A5">
        <w:t xml:space="preserve">“‘It’s Ridiculous.’ Underfunded FTC and DOJ Can’t Keep Fighting the Tech Giants Like This,” </w:t>
      </w:r>
      <w:hyperlink r:id="rId37" w:history="1">
        <w:r w:rsidRPr="00BC53A5">
          <w:rPr>
            <w:rStyle w:val="Hyperlink"/>
          </w:rPr>
          <w:t>https://bigtechnology.substack.com/p/its-ridiculous-underfunded-us-regulators?utm_campaign=post&amp;utm_medium=email&amp;utm_source=twitter</w:t>
        </w:r>
      </w:hyperlink>
      <w:r w:rsidRPr="00BC53A5">
        <w:t>; KS]</w:t>
      </w:r>
    </w:p>
    <w:p w14:paraId="6C3F6B12" w14:textId="77777777" w:rsidR="00530E9F" w:rsidRPr="00BC53A5" w:rsidRDefault="00530E9F" w:rsidP="00530E9F">
      <w:pPr>
        <w:rPr>
          <w:sz w:val="16"/>
        </w:rPr>
      </w:pPr>
      <w:r w:rsidRPr="00BC53A5">
        <w:rPr>
          <w:sz w:val="16"/>
        </w:rPr>
        <w:t xml:space="preserve">As politicians, the press, and the public scrutinize the tech giants and grow wary of their power, the most important organizations tasked with restraining them — </w:t>
      </w:r>
      <w:r w:rsidRPr="00BC53A5">
        <w:rPr>
          <w:rStyle w:val="StyleUnderline"/>
          <w:highlight w:val="cyan"/>
        </w:rPr>
        <w:t>the U.S. reg</w:t>
      </w:r>
      <w:r w:rsidRPr="00BC53A5">
        <w:rPr>
          <w:rStyle w:val="StyleUnderline"/>
        </w:rPr>
        <w:t xml:space="preserve">ulatory </w:t>
      </w:r>
      <w:r w:rsidRPr="00BC53A5">
        <w:rPr>
          <w:rStyle w:val="StyleUnderline"/>
          <w:highlight w:val="cyan"/>
        </w:rPr>
        <w:t>agencies</w:t>
      </w:r>
      <w:r w:rsidRPr="00BC53A5">
        <w:rPr>
          <w:sz w:val="16"/>
        </w:rPr>
        <w:t xml:space="preserve"> — </w:t>
      </w:r>
      <w:r w:rsidRPr="00BC53A5">
        <w:rPr>
          <w:rStyle w:val="Emphasis"/>
          <w:highlight w:val="cyan"/>
        </w:rPr>
        <w:t>aren’t getting enough funding</w:t>
      </w:r>
      <w:r w:rsidRPr="00BC53A5">
        <w:rPr>
          <w:rStyle w:val="StyleUnderline"/>
        </w:rPr>
        <w:t xml:space="preserve"> to </w:t>
      </w:r>
      <w:r w:rsidRPr="00BC53A5">
        <w:rPr>
          <w:rStyle w:val="Emphasis"/>
        </w:rPr>
        <w:t>do the job</w:t>
      </w:r>
      <w:r w:rsidRPr="00BC53A5">
        <w:rPr>
          <w:sz w:val="16"/>
        </w:rPr>
        <w:t>.</w:t>
      </w:r>
    </w:p>
    <w:p w14:paraId="57FB7B56" w14:textId="77777777" w:rsidR="00530E9F" w:rsidRPr="00BC53A5" w:rsidRDefault="00530E9F" w:rsidP="00530E9F">
      <w:pPr>
        <w:rPr>
          <w:sz w:val="16"/>
        </w:rPr>
      </w:pPr>
      <w:r w:rsidRPr="00BC53A5">
        <w:rPr>
          <w:sz w:val="16"/>
        </w:rPr>
        <w:t xml:space="preserve">“The </w:t>
      </w:r>
      <w:r w:rsidRPr="00BC53A5">
        <w:rPr>
          <w:rStyle w:val="StyleUnderline"/>
          <w:highlight w:val="cyan"/>
        </w:rPr>
        <w:t xml:space="preserve">agencies are </w:t>
      </w:r>
      <w:r w:rsidRPr="00BC53A5">
        <w:rPr>
          <w:rStyle w:val="Emphasis"/>
          <w:highlight w:val="cyan"/>
        </w:rPr>
        <w:t>severely resource-constrained</w:t>
      </w:r>
      <w:r w:rsidRPr="00BC53A5">
        <w:rPr>
          <w:sz w:val="16"/>
        </w:rPr>
        <w:t>,” Michael Kades, an-ex FTC trial lawyer who spent 11 years at the agency, told Big Technology.</w:t>
      </w:r>
    </w:p>
    <w:p w14:paraId="65B77E5D" w14:textId="77777777" w:rsidR="00530E9F" w:rsidRPr="00BC53A5" w:rsidRDefault="00530E9F" w:rsidP="00530E9F">
      <w:pPr>
        <w:rPr>
          <w:sz w:val="16"/>
        </w:rPr>
      </w:pPr>
      <w:r w:rsidRPr="00BC53A5">
        <w:rPr>
          <w:rStyle w:val="StyleUnderline"/>
          <w:highlight w:val="cyan"/>
        </w:rPr>
        <w:t>The</w:t>
      </w:r>
      <w:r w:rsidRPr="00BC53A5">
        <w:rPr>
          <w:rStyle w:val="StyleUnderline"/>
        </w:rPr>
        <w:t xml:space="preserve"> Federal Trade Commission and </w:t>
      </w:r>
      <w:r w:rsidRPr="00BC53A5">
        <w:rPr>
          <w:rStyle w:val="StyleUnderline"/>
          <w:highlight w:val="cyan"/>
        </w:rPr>
        <w:t>Department</w:t>
      </w:r>
      <w:r w:rsidRPr="00BC53A5">
        <w:rPr>
          <w:rStyle w:val="StyleUnderline"/>
        </w:rPr>
        <w:t xml:space="preserve"> of Justice’s antitrust division </w:t>
      </w:r>
      <w:r w:rsidRPr="00BC53A5">
        <w:rPr>
          <w:rStyle w:val="StyleUnderline"/>
          <w:highlight w:val="cyan"/>
        </w:rPr>
        <w:t xml:space="preserve">have a </w:t>
      </w:r>
      <w:r w:rsidRPr="00BC53A5">
        <w:rPr>
          <w:rStyle w:val="Emphasis"/>
          <w:highlight w:val="cyan"/>
        </w:rPr>
        <w:t>combined annual budget below</w:t>
      </w:r>
      <w:r w:rsidRPr="00BC53A5">
        <w:rPr>
          <w:rStyle w:val="StyleUnderline"/>
          <w:highlight w:val="cyan"/>
        </w:rPr>
        <w:t xml:space="preserve"> what </w:t>
      </w:r>
      <w:r w:rsidRPr="00BC53A5">
        <w:rPr>
          <w:rStyle w:val="Emphasis"/>
          <w:highlight w:val="cyan"/>
        </w:rPr>
        <w:t>Facebook makes</w:t>
      </w:r>
      <w:r w:rsidRPr="00BC53A5">
        <w:rPr>
          <w:rStyle w:val="StyleUnderline"/>
          <w:highlight w:val="cyan"/>
        </w:rPr>
        <w:t xml:space="preserve"> in </w:t>
      </w:r>
      <w:r w:rsidRPr="00BC53A5">
        <w:rPr>
          <w:rStyle w:val="Emphasis"/>
          <w:highlight w:val="cyan"/>
        </w:rPr>
        <w:t>three days</w:t>
      </w:r>
      <w:r w:rsidRPr="00BC53A5">
        <w:rPr>
          <w:sz w:val="16"/>
        </w:rPr>
        <w:t xml:space="preserve">. The FTC runs on less than $350 million per year, </w:t>
      </w:r>
      <w:r w:rsidRPr="00BC53A5">
        <w:rPr>
          <w:rStyle w:val="StyleUnderline"/>
        </w:rPr>
        <w:t xml:space="preserve">the </w:t>
      </w:r>
      <w:r w:rsidRPr="00BC53A5">
        <w:rPr>
          <w:rStyle w:val="Emphasis"/>
        </w:rPr>
        <w:t>DOJ</w:t>
      </w:r>
      <w:r w:rsidRPr="00BC53A5">
        <w:rPr>
          <w:rStyle w:val="StyleUnderline"/>
        </w:rPr>
        <w:t xml:space="preserve">’s antitrust division on </w:t>
      </w:r>
      <w:r w:rsidRPr="00BC53A5">
        <w:rPr>
          <w:rStyle w:val="Emphasis"/>
        </w:rPr>
        <w:t>less than $200 million</w:t>
      </w:r>
      <w:r w:rsidRPr="00BC53A5">
        <w:rPr>
          <w:rStyle w:val="StyleUnderline"/>
        </w:rPr>
        <w:t xml:space="preserve">. </w:t>
      </w:r>
      <w:r w:rsidRPr="00BC53A5">
        <w:rPr>
          <w:rStyle w:val="Emphasis"/>
        </w:rPr>
        <w:t>Facebook</w:t>
      </w:r>
      <w:r w:rsidRPr="00BC53A5">
        <w:rPr>
          <w:rStyle w:val="StyleUnderline"/>
        </w:rPr>
        <w:t xml:space="preserve"> made </w:t>
      </w:r>
      <w:r w:rsidRPr="00BC53A5">
        <w:rPr>
          <w:rStyle w:val="Emphasis"/>
        </w:rPr>
        <w:t>$18 billion</w:t>
      </w:r>
      <w:r w:rsidRPr="00BC53A5">
        <w:rPr>
          <w:rStyle w:val="StyleUnderline"/>
        </w:rPr>
        <w:t xml:space="preserve"> last quarter</w:t>
      </w:r>
      <w:r w:rsidRPr="00BC53A5">
        <w:rPr>
          <w:sz w:val="16"/>
        </w:rPr>
        <w:t xml:space="preserve"> alone.</w:t>
      </w:r>
    </w:p>
    <w:p w14:paraId="4B7793BF" w14:textId="77777777" w:rsidR="00530E9F" w:rsidRPr="00BC53A5" w:rsidRDefault="00530E9F" w:rsidP="00530E9F">
      <w:pPr>
        <w:rPr>
          <w:sz w:val="16"/>
        </w:rPr>
      </w:pPr>
      <w:r w:rsidRPr="00BC53A5">
        <w:rPr>
          <w:rStyle w:val="StyleUnderline"/>
          <w:highlight w:val="cyan"/>
        </w:rPr>
        <w:lastRenderedPageBreak/>
        <w:t xml:space="preserve">The </w:t>
      </w:r>
      <w:r w:rsidRPr="00BC53A5">
        <w:rPr>
          <w:rStyle w:val="Emphasis"/>
          <w:highlight w:val="cyan"/>
        </w:rPr>
        <w:t>funding disparity</w:t>
      </w:r>
      <w:r w:rsidRPr="00BC53A5">
        <w:rPr>
          <w:rStyle w:val="StyleUnderline"/>
        </w:rPr>
        <w:t xml:space="preserve"> between the </w:t>
      </w:r>
      <w:r w:rsidRPr="00BC53A5">
        <w:rPr>
          <w:rStyle w:val="Emphasis"/>
        </w:rPr>
        <w:t>tech giants</w:t>
      </w:r>
      <w:r w:rsidRPr="00BC53A5">
        <w:rPr>
          <w:rStyle w:val="StyleUnderline"/>
        </w:rPr>
        <w:t xml:space="preserve"> and their </w:t>
      </w:r>
      <w:r w:rsidRPr="00BC53A5">
        <w:rPr>
          <w:rStyle w:val="Emphasis"/>
        </w:rPr>
        <w:t>regulators</w:t>
      </w:r>
      <w:r w:rsidRPr="00BC53A5">
        <w:rPr>
          <w:rStyle w:val="StyleUnderline"/>
        </w:rPr>
        <w:t xml:space="preserve"> </w:t>
      </w:r>
      <w:r w:rsidRPr="00BC53A5">
        <w:rPr>
          <w:rStyle w:val="StyleUnderline"/>
          <w:highlight w:val="cyan"/>
        </w:rPr>
        <w:t xml:space="preserve">leads to an </w:t>
      </w:r>
      <w:r w:rsidRPr="00BC53A5">
        <w:rPr>
          <w:rStyle w:val="Emphasis"/>
          <w:highlight w:val="cyan"/>
        </w:rPr>
        <w:t>unbalanced fight</w:t>
      </w:r>
      <w:r w:rsidRPr="00BC53A5">
        <w:rPr>
          <w:sz w:val="16"/>
        </w:rPr>
        <w:t xml:space="preserve">, current and ex-staffers said: </w:t>
      </w:r>
      <w:r w:rsidRPr="00BC53A5">
        <w:rPr>
          <w:rStyle w:val="StyleUnderline"/>
        </w:rPr>
        <w:t xml:space="preserve">The </w:t>
      </w:r>
      <w:r w:rsidRPr="00BC53A5">
        <w:rPr>
          <w:rStyle w:val="StyleUnderline"/>
          <w:highlight w:val="cyan"/>
        </w:rPr>
        <w:t xml:space="preserve">agencies </w:t>
      </w:r>
      <w:r w:rsidRPr="00BC53A5">
        <w:rPr>
          <w:rStyle w:val="Emphasis"/>
          <w:highlight w:val="cyan"/>
        </w:rPr>
        <w:t>can’t investigate</w:t>
      </w:r>
      <w:r w:rsidRPr="00BC53A5">
        <w:rPr>
          <w:rStyle w:val="StyleUnderline"/>
        </w:rPr>
        <w:t xml:space="preserve"> the tech giants</w:t>
      </w:r>
      <w:r w:rsidRPr="00BC53A5">
        <w:rPr>
          <w:sz w:val="16"/>
        </w:rPr>
        <w:t xml:space="preserve"> to the extent they’d like. </w:t>
      </w:r>
      <w:r w:rsidRPr="00BC53A5">
        <w:rPr>
          <w:rStyle w:val="StyleUnderline"/>
        </w:rPr>
        <w:t>They</w:t>
      </w:r>
      <w:r w:rsidRPr="00BC53A5">
        <w:rPr>
          <w:sz w:val="16"/>
        </w:rPr>
        <w:t xml:space="preserve"> might </w:t>
      </w:r>
      <w:r w:rsidRPr="00BC53A5">
        <w:rPr>
          <w:rStyle w:val="Emphasis"/>
        </w:rPr>
        <w:t>shy away</w:t>
      </w:r>
      <w:r w:rsidRPr="00BC53A5">
        <w:rPr>
          <w:rStyle w:val="StyleUnderline"/>
        </w:rPr>
        <w:t xml:space="preserve"> from </w:t>
      </w:r>
      <w:r w:rsidRPr="00BC53A5">
        <w:rPr>
          <w:rStyle w:val="Emphasis"/>
        </w:rPr>
        <w:t>complex cases</w:t>
      </w:r>
      <w:r w:rsidRPr="00BC53A5">
        <w:rPr>
          <w:rStyle w:val="StyleUnderline"/>
        </w:rPr>
        <w:t xml:space="preserve"> fearing a </w:t>
      </w:r>
      <w:r w:rsidRPr="00BC53A5">
        <w:rPr>
          <w:rStyle w:val="Emphasis"/>
        </w:rPr>
        <w:t>resource-draining battle</w:t>
      </w:r>
      <w:r w:rsidRPr="00BC53A5">
        <w:rPr>
          <w:sz w:val="16"/>
        </w:rPr>
        <w:t xml:space="preserve">. And when they investigate the tech giants, </w:t>
      </w:r>
      <w:r w:rsidRPr="00BC53A5">
        <w:rPr>
          <w:rStyle w:val="StyleUnderline"/>
        </w:rPr>
        <w:t>they</w:t>
      </w:r>
      <w:r w:rsidRPr="00BC53A5">
        <w:rPr>
          <w:sz w:val="16"/>
        </w:rPr>
        <w:t xml:space="preserve"> often </w:t>
      </w:r>
      <w:r w:rsidRPr="00BC53A5">
        <w:rPr>
          <w:rStyle w:val="StyleUnderline"/>
        </w:rPr>
        <w:t>see former colleagues with intricate knowledge of their strategy and ability to act</w:t>
      </w:r>
      <w:r w:rsidRPr="00BC53A5">
        <w:rPr>
          <w:sz w:val="16"/>
        </w:rPr>
        <w:t xml:space="preserve"> (or lack thereof) </w:t>
      </w:r>
      <w:r w:rsidRPr="00BC53A5">
        <w:rPr>
          <w:rStyle w:val="StyleUnderline"/>
        </w:rPr>
        <w:t>representing these companies</w:t>
      </w:r>
      <w:r w:rsidRPr="00BC53A5">
        <w:rPr>
          <w:sz w:val="16"/>
        </w:rPr>
        <w:t>. Without significant budget increases, the tech giants may well continue to act unrestrained with little fear of repercussions.</w:t>
      </w:r>
    </w:p>
    <w:p w14:paraId="456BD7AF" w14:textId="77777777" w:rsidR="00530E9F" w:rsidRPr="00BC53A5" w:rsidRDefault="00530E9F" w:rsidP="00530E9F">
      <w:pPr>
        <w:rPr>
          <w:sz w:val="16"/>
        </w:rPr>
      </w:pPr>
      <w:r w:rsidRPr="00BC53A5">
        <w:rPr>
          <w:sz w:val="16"/>
        </w:rPr>
        <w:t>“</w:t>
      </w:r>
      <w:r w:rsidRPr="00BC53A5">
        <w:rPr>
          <w:rStyle w:val="StyleUnderline"/>
        </w:rPr>
        <w:t xml:space="preserve">DOJ is </w:t>
      </w:r>
      <w:r w:rsidRPr="00BC53A5">
        <w:rPr>
          <w:rStyle w:val="Emphasis"/>
        </w:rPr>
        <w:t>under-resourced</w:t>
      </w:r>
      <w:r w:rsidRPr="00BC53A5">
        <w:rPr>
          <w:rStyle w:val="StyleUnderline"/>
        </w:rPr>
        <w:t>, FTC it’s ridiculous</w:t>
      </w:r>
      <w:r w:rsidRPr="00BC53A5">
        <w:rPr>
          <w:sz w:val="16"/>
        </w:rPr>
        <w:t>,” one ex DOJ-staffer told Big Technology.</w:t>
      </w:r>
    </w:p>
    <w:p w14:paraId="3EC7575E" w14:textId="77777777" w:rsidR="00530E9F" w:rsidRPr="00BC53A5" w:rsidRDefault="00530E9F" w:rsidP="00530E9F">
      <w:pPr>
        <w:pStyle w:val="Heading4"/>
        <w:rPr>
          <w:rFonts w:cs="Calibri"/>
        </w:rPr>
      </w:pPr>
      <w:r w:rsidRPr="00BC53A5">
        <w:rPr>
          <w:rFonts w:cs="Calibri"/>
        </w:rPr>
        <w:t xml:space="preserve">Plan </w:t>
      </w:r>
      <w:r w:rsidRPr="00BC53A5">
        <w:rPr>
          <w:rFonts w:cs="Calibri"/>
          <w:u w:val="single"/>
        </w:rPr>
        <w:t>increases funding</w:t>
      </w:r>
      <w:r w:rsidRPr="00BC53A5">
        <w:rPr>
          <w:rFonts w:cs="Calibri"/>
        </w:rPr>
        <w:t xml:space="preserve"> – it’s a </w:t>
      </w:r>
      <w:r w:rsidRPr="00BC53A5">
        <w:rPr>
          <w:rFonts w:cs="Calibri"/>
          <w:u w:val="single"/>
        </w:rPr>
        <w:t>virtuous cycle</w:t>
      </w:r>
      <w:r w:rsidRPr="00BC53A5">
        <w:rPr>
          <w:rFonts w:cs="Calibri"/>
        </w:rPr>
        <w:t xml:space="preserve">. </w:t>
      </w:r>
    </w:p>
    <w:p w14:paraId="006F7C4E" w14:textId="77777777" w:rsidR="00530E9F" w:rsidRPr="00BC53A5" w:rsidRDefault="00530E9F" w:rsidP="00530E9F">
      <w:r w:rsidRPr="00BC53A5">
        <w:rPr>
          <w:rStyle w:val="Style13ptBold"/>
        </w:rPr>
        <w:t>Evenett et al ’16</w:t>
      </w:r>
      <w:r w:rsidRPr="00BC53A5">
        <w:t xml:space="preserve"> [Simon; July; Professor of International Trade and Economic Development, University of St. Gallen, Switzerland; Coordinator, Global Trade Alert; and a former nonresident Senior Fellow, Economic Studies, Brookings; Alexander Lehmann; German citizen, joined Bruegel in 2016 and is now a non-resident fellow. His work at Bruegel focuses on EU banking sectors and how private debt and non-performing loans can be addressed in the aftermath of recessions; Benn Steil; Senior Fellow and Director of International Economics at the Council on Foreign Relations; </w:t>
      </w:r>
      <w:r w:rsidRPr="00BC53A5">
        <w:rPr>
          <w:i/>
          <w:iCs/>
        </w:rPr>
        <w:t xml:space="preserve">Brookings, </w:t>
      </w:r>
      <w:r w:rsidRPr="00BC53A5">
        <w:t xml:space="preserve">“Antitrust Policy in An Evolving Global Marketplace,” </w:t>
      </w:r>
      <w:hyperlink r:id="rId38" w:history="1">
        <w:r w:rsidRPr="00BC53A5">
          <w:rPr>
            <w:rStyle w:val="Hyperlink"/>
          </w:rPr>
          <w:t>https://www.brookings.edu/wp-content/uploads/2016/07/antitrust_global_chapter.pdf</w:t>
        </w:r>
      </w:hyperlink>
      <w:r w:rsidRPr="00BC53A5">
        <w:t>; KS]</w:t>
      </w:r>
    </w:p>
    <w:p w14:paraId="500076EE" w14:textId="77777777" w:rsidR="00530E9F" w:rsidRDefault="00530E9F" w:rsidP="00530E9F">
      <w:pPr>
        <w:rPr>
          <w:sz w:val="16"/>
        </w:rPr>
      </w:pPr>
      <w:r w:rsidRPr="00BC53A5">
        <w:rPr>
          <w:sz w:val="16"/>
        </w:rPr>
        <w:t xml:space="preserve">Finally, holding constant factors such </w:t>
      </w:r>
      <w:r w:rsidRPr="00BC53A5">
        <w:rPr>
          <w:rStyle w:val="StyleUnderline"/>
          <w:highlight w:val="cyan"/>
        </w:rPr>
        <w:t>as</w:t>
      </w:r>
      <w:r w:rsidRPr="00BC53A5">
        <w:rPr>
          <w:rStyle w:val="StyleUnderline"/>
        </w:rPr>
        <w:t xml:space="preserve"> the </w:t>
      </w:r>
      <w:r w:rsidRPr="00BC53A5">
        <w:rPr>
          <w:rStyle w:val="Emphasis"/>
        </w:rPr>
        <w:t>general level</w:t>
      </w:r>
      <w:r w:rsidRPr="00BC53A5">
        <w:rPr>
          <w:rStyle w:val="StyleUnderline"/>
        </w:rPr>
        <w:t xml:space="preserve"> of </w:t>
      </w:r>
      <w:r w:rsidRPr="00BC53A5">
        <w:rPr>
          <w:rStyle w:val="Emphasis"/>
          <w:highlight w:val="cyan"/>
        </w:rPr>
        <w:t>economic activity</w:t>
      </w:r>
      <w:r w:rsidRPr="00BC53A5">
        <w:rPr>
          <w:rStyle w:val="StyleUnderline"/>
          <w:highlight w:val="cyan"/>
        </w:rPr>
        <w:t xml:space="preserve"> and </w:t>
      </w:r>
      <w:r w:rsidRPr="00BC53A5">
        <w:rPr>
          <w:rStyle w:val="Emphasis"/>
          <w:highlight w:val="cyan"/>
        </w:rPr>
        <w:t>agency caseloads</w:t>
      </w:r>
      <w:r w:rsidRPr="00BC53A5">
        <w:rPr>
          <w:rStyle w:val="StyleUnderline"/>
          <w:highlight w:val="cyan"/>
        </w:rPr>
        <w:t xml:space="preserve">, there is a </w:t>
      </w:r>
      <w:r w:rsidRPr="00BC53A5">
        <w:rPr>
          <w:rStyle w:val="Emphasis"/>
          <w:highlight w:val="cyan"/>
        </w:rPr>
        <w:t>positive relationship</w:t>
      </w:r>
      <w:r w:rsidRPr="00BC53A5">
        <w:rPr>
          <w:rStyle w:val="StyleUnderline"/>
          <w:highlight w:val="cyan"/>
        </w:rPr>
        <w:t xml:space="preserve"> between</w:t>
      </w:r>
      <w:r w:rsidRPr="00BC53A5">
        <w:rPr>
          <w:rStyle w:val="StyleUnderline"/>
        </w:rPr>
        <w:t xml:space="preserve"> </w:t>
      </w:r>
      <w:r w:rsidRPr="00BC53A5">
        <w:rPr>
          <w:rStyle w:val="Emphasis"/>
        </w:rPr>
        <w:t xml:space="preserve">for- eign </w:t>
      </w:r>
      <w:r w:rsidRPr="00BC53A5">
        <w:rPr>
          <w:rStyle w:val="Emphasis"/>
          <w:highlight w:val="cyan"/>
        </w:rPr>
        <w:t>competition</w:t>
      </w:r>
      <w:r w:rsidRPr="00BC53A5">
        <w:rPr>
          <w:rStyle w:val="StyleUnderline"/>
          <w:highlight w:val="cyan"/>
        </w:rPr>
        <w:t xml:space="preserve"> and </w:t>
      </w:r>
      <w:r w:rsidRPr="00BC53A5">
        <w:rPr>
          <w:rStyle w:val="Emphasis"/>
          <w:highlight w:val="cyan"/>
        </w:rPr>
        <w:t>funding</w:t>
      </w:r>
      <w:r w:rsidRPr="00BC53A5">
        <w:rPr>
          <w:rStyle w:val="StyleUnderline"/>
          <w:highlight w:val="cyan"/>
        </w:rPr>
        <w:t xml:space="preserve"> for the</w:t>
      </w:r>
      <w:r w:rsidRPr="00BC53A5">
        <w:rPr>
          <w:rStyle w:val="StyleUnderline"/>
        </w:rPr>
        <w:t xml:space="preserve"> Federal Trade Commission and</w:t>
      </w:r>
      <w:r w:rsidRPr="00BC53A5">
        <w:rPr>
          <w:sz w:val="16"/>
        </w:rPr>
        <w:t xml:space="preserve"> the Antitrust Division of the </w:t>
      </w:r>
      <w:r w:rsidRPr="00BC53A5">
        <w:rPr>
          <w:rStyle w:val="StyleUnderline"/>
          <w:highlight w:val="cyan"/>
        </w:rPr>
        <w:t>Justice Department</w:t>
      </w:r>
      <w:r w:rsidRPr="00BC53A5">
        <w:rPr>
          <w:sz w:val="16"/>
        </w:rPr>
        <w:t xml:space="preserve">.*® This would appear to indi- cate that </w:t>
      </w:r>
      <w:r w:rsidRPr="00BC53A5">
        <w:rPr>
          <w:rStyle w:val="StyleUnderline"/>
        </w:rPr>
        <w:t>antitrust</w:t>
      </w:r>
      <w:r w:rsidRPr="00BC53A5">
        <w:rPr>
          <w:sz w:val="16"/>
        </w:rPr>
        <w:t xml:space="preserve">, rather than being solely driven by consumer welfare con- siderations, </w:t>
      </w:r>
      <w:r w:rsidRPr="00BC53A5">
        <w:rPr>
          <w:rStyle w:val="StyleUnderline"/>
        </w:rPr>
        <w:t>is at the service of domestic firms adversely affected by imports</w:t>
      </w:r>
      <w:r w:rsidRPr="00BC53A5">
        <w:rPr>
          <w:sz w:val="16"/>
        </w:rPr>
        <w:t>. If trade stimulates antitrust, particularly targeted at foreign firms, the po- tential for direct conflict of laws and lobbying interests across borders can only grow as economic globalization progresses.</w:t>
      </w:r>
    </w:p>
    <w:p w14:paraId="5D717CD6" w14:textId="77777777" w:rsidR="00530E9F" w:rsidRPr="000707A2" w:rsidRDefault="00530E9F" w:rsidP="00530E9F">
      <w:pPr>
        <w:pStyle w:val="Heading4"/>
        <w:rPr>
          <w:rFonts w:cs="Arial"/>
        </w:rPr>
      </w:pPr>
      <w:r w:rsidRPr="000707A2">
        <w:rPr>
          <w:rFonts w:cs="Arial"/>
        </w:rPr>
        <w:t>No bioterrorism.</w:t>
      </w:r>
    </w:p>
    <w:p w14:paraId="65CEFBB3" w14:textId="77777777" w:rsidR="00530E9F" w:rsidRPr="000707A2" w:rsidRDefault="00530E9F" w:rsidP="00530E9F">
      <w:r w:rsidRPr="000707A2">
        <w:rPr>
          <w:rStyle w:val="Style13ptBold"/>
        </w:rPr>
        <w:t>Blum &amp; Neumann ’20</w:t>
      </w:r>
      <w:r w:rsidRPr="000707A2">
        <w:t xml:space="preserve"> [Marc-Michael and Peter; June 22;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w:t>
      </w:r>
      <w:r w:rsidRPr="000707A2">
        <w:rPr>
          <w:i/>
          <w:iCs/>
        </w:rPr>
        <w:t xml:space="preserve">War on the Rocks, </w:t>
      </w:r>
      <w:r w:rsidRPr="000707A2">
        <w:t xml:space="preserve">“CORONA AND BIOTERRORISM: HOW SERIOUS IS THE THREAT?” </w:t>
      </w:r>
      <w:hyperlink r:id="rId39" w:history="1">
        <w:r w:rsidRPr="000707A2">
          <w:rPr>
            <w:rStyle w:val="Hyperlink"/>
          </w:rPr>
          <w:t>https://warontherocks.com/2020/06/corona-and-bioterrorism-how-serious-is-the-threat/</w:t>
        </w:r>
      </w:hyperlink>
      <w:r w:rsidRPr="000707A2">
        <w:t xml:space="preserve">] KS </w:t>
      </w:r>
    </w:p>
    <w:p w14:paraId="509AF9B0" w14:textId="77777777" w:rsidR="00530E9F" w:rsidRPr="000707A2" w:rsidRDefault="00530E9F" w:rsidP="00530E9F">
      <w:pPr>
        <w:rPr>
          <w:sz w:val="16"/>
        </w:rPr>
      </w:pPr>
      <w:r w:rsidRPr="000707A2">
        <w:rPr>
          <w:sz w:val="16"/>
        </w:rPr>
        <w:t xml:space="preserve">The novel </w:t>
      </w:r>
      <w:r w:rsidRPr="000707A2">
        <w:rPr>
          <w:rStyle w:val="StyleUnderline"/>
        </w:rPr>
        <w:t>coronavirus</w:t>
      </w:r>
      <w:r w:rsidRPr="000707A2">
        <w:rPr>
          <w:sz w:val="16"/>
        </w:rPr>
        <w:t xml:space="preserve"> pandemic has </w:t>
      </w:r>
      <w:r w:rsidRPr="000707A2">
        <w:rPr>
          <w:rStyle w:val="StyleUnderline"/>
        </w:rPr>
        <w:t>put</w:t>
      </w:r>
      <w:r w:rsidRPr="000707A2">
        <w:rPr>
          <w:sz w:val="16"/>
        </w:rPr>
        <w:t xml:space="preserve"> the threat of </w:t>
      </w:r>
      <w:r w:rsidRPr="000707A2">
        <w:rPr>
          <w:rStyle w:val="StyleUnderline"/>
        </w:rPr>
        <w:t>bioterrorism back in the spotlight</w:t>
      </w:r>
      <w:r w:rsidRPr="000707A2">
        <w:rPr>
          <w:sz w:val="16"/>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6469B1D9" w14:textId="77777777" w:rsidR="00530E9F" w:rsidRPr="000707A2" w:rsidRDefault="00530E9F" w:rsidP="00530E9F">
      <w:pPr>
        <w:rPr>
          <w:sz w:val="16"/>
        </w:rPr>
      </w:pPr>
      <w:r w:rsidRPr="000707A2">
        <w:rPr>
          <w:rStyle w:val="Emphasis"/>
        </w:rPr>
        <w:t>How serious</w:t>
      </w:r>
      <w:r w:rsidRPr="000707A2">
        <w:rPr>
          <w:rStyle w:val="StyleUnderline"/>
        </w:rPr>
        <w:t xml:space="preserve"> is the threat?</w:t>
      </w:r>
      <w:r w:rsidRPr="000707A2">
        <w:rPr>
          <w:sz w:val="16"/>
        </w:rPr>
        <w:t xml:space="preserve"> There is a long history of terrorists being fascinated by biological weapons, but it is also one of failures. For the vast majority, </w:t>
      </w:r>
      <w:r w:rsidRPr="000707A2">
        <w:rPr>
          <w:rStyle w:val="StyleUnderline"/>
        </w:rPr>
        <w:t xml:space="preserve">the </w:t>
      </w:r>
      <w:r w:rsidRPr="000707A2">
        <w:rPr>
          <w:rStyle w:val="Emphasis"/>
          <w:highlight w:val="cyan"/>
        </w:rPr>
        <w:t>tech</w:t>
      </w:r>
      <w:r w:rsidRPr="000707A2">
        <w:rPr>
          <w:rStyle w:val="Emphasis"/>
        </w:rPr>
        <w:t xml:space="preserve">nical </w:t>
      </w:r>
      <w:r w:rsidRPr="000707A2">
        <w:rPr>
          <w:rStyle w:val="Emphasis"/>
          <w:highlight w:val="cyan"/>
        </w:rPr>
        <w:t>challenges</w:t>
      </w:r>
      <w:r w:rsidRPr="000707A2">
        <w:rPr>
          <w:rStyle w:val="StyleUnderline"/>
        </w:rPr>
        <w:t xml:space="preserve"> associated with weaponizing biological agents have </w:t>
      </w:r>
      <w:r w:rsidRPr="000707A2">
        <w:rPr>
          <w:rStyle w:val="Emphasis"/>
          <w:highlight w:val="cyan"/>
        </w:rPr>
        <w:t>proven insurmountable</w:t>
      </w:r>
      <w:r w:rsidRPr="000707A2">
        <w:rPr>
          <w:sz w:val="16"/>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45D8B4AA" w14:textId="77777777" w:rsidR="00530E9F" w:rsidRPr="000707A2" w:rsidRDefault="00530E9F" w:rsidP="00530E9F">
      <w:pPr>
        <w:rPr>
          <w:sz w:val="16"/>
        </w:rPr>
      </w:pPr>
      <w:r w:rsidRPr="000707A2">
        <w:rPr>
          <w:sz w:val="16"/>
        </w:rPr>
        <w:t>A History of Failures</w:t>
      </w:r>
    </w:p>
    <w:p w14:paraId="2597A7A4" w14:textId="77777777" w:rsidR="00530E9F" w:rsidRPr="000707A2" w:rsidRDefault="00530E9F" w:rsidP="00530E9F">
      <w:pPr>
        <w:rPr>
          <w:sz w:val="16"/>
        </w:rPr>
      </w:pPr>
      <w:r w:rsidRPr="000707A2">
        <w:rPr>
          <w:sz w:val="16"/>
        </w:rPr>
        <w:lastRenderedPageBreak/>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4606F5CD" w14:textId="77777777" w:rsidR="00530E9F" w:rsidRPr="000707A2" w:rsidRDefault="00530E9F" w:rsidP="00530E9F">
      <w:pPr>
        <w:rPr>
          <w:sz w:val="16"/>
        </w:rPr>
      </w:pPr>
      <w:r w:rsidRPr="000707A2">
        <w:rPr>
          <w:rStyle w:val="StyleUnderline"/>
        </w:rPr>
        <w:t>Among terrorists</w:t>
      </w:r>
      <w:r w:rsidRPr="000707A2">
        <w:rPr>
          <w:sz w:val="16"/>
        </w:rPr>
        <w:t xml:space="preserve">, however, </w:t>
      </w:r>
      <w:r w:rsidRPr="000707A2">
        <w:rPr>
          <w:rStyle w:val="StyleUnderline"/>
          <w:highlight w:val="cyan"/>
        </w:rPr>
        <w:t xml:space="preserve">the </w:t>
      </w:r>
      <w:r w:rsidRPr="000707A2">
        <w:rPr>
          <w:rStyle w:val="Emphasis"/>
          <w:highlight w:val="cyan"/>
        </w:rPr>
        <w:t>use</w:t>
      </w:r>
      <w:r w:rsidRPr="000707A2">
        <w:rPr>
          <w:rStyle w:val="StyleUnderline"/>
        </w:rPr>
        <w:t xml:space="preserve"> of biological weapons </w:t>
      </w:r>
      <w:r w:rsidRPr="000707A2">
        <w:rPr>
          <w:rStyle w:val="StyleUnderline"/>
          <w:highlight w:val="cyan"/>
        </w:rPr>
        <w:t xml:space="preserve">has been </w:t>
      </w:r>
      <w:r w:rsidRPr="000707A2">
        <w:rPr>
          <w:rStyle w:val="Emphasis"/>
          <w:highlight w:val="cyan"/>
        </w:rPr>
        <w:t>rarer</w:t>
      </w:r>
      <w:r w:rsidRPr="000707A2">
        <w:rPr>
          <w:sz w:val="16"/>
        </w:rPr>
        <w:t>, although groups from nearly all ideological persuasions have contemplated it. Recent examples include a plot to contaminate Chicago’s water supply in the 1970s; food poisoning by a religious cult in Oregon in the 1980s; and the stockpiling of ricin by members of the Minnesota Patriot Council during the 1990s. No one died in any of these instances.</w:t>
      </w:r>
    </w:p>
    <w:p w14:paraId="14108E4B" w14:textId="77777777" w:rsidR="00530E9F" w:rsidRPr="000707A2" w:rsidRDefault="00530E9F" w:rsidP="00530E9F">
      <w:pPr>
        <w:rPr>
          <w:sz w:val="16"/>
        </w:rPr>
      </w:pPr>
      <w:r w:rsidRPr="000707A2">
        <w:rPr>
          <w:sz w:val="16"/>
        </w:rPr>
        <w:t>The same is true for the biological warfare programs of al-Qaeda and the Islamic State group. Both groups have sought to buy, steal, or develop biological agents.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5A2F9E66" w14:textId="77777777" w:rsidR="00530E9F" w:rsidRPr="000707A2" w:rsidRDefault="00530E9F" w:rsidP="00530E9F">
      <w:pPr>
        <w:rPr>
          <w:sz w:val="16"/>
        </w:rPr>
      </w:pPr>
      <w:r w:rsidRPr="000707A2">
        <w:rPr>
          <w:rStyle w:val="StyleUnderline"/>
        </w:rPr>
        <w:t xml:space="preserve">Yet </w:t>
      </w:r>
      <w:r w:rsidRPr="000707A2">
        <w:rPr>
          <w:rStyle w:val="Emphasis"/>
        </w:rPr>
        <w:t>none</w:t>
      </w:r>
      <w:r w:rsidRPr="000707A2">
        <w:rPr>
          <w:rStyle w:val="StyleUnderline"/>
        </w:rPr>
        <w:t xml:space="preserve"> of these </w:t>
      </w:r>
      <w:r w:rsidRPr="000707A2">
        <w:rPr>
          <w:rStyle w:val="Emphasis"/>
        </w:rPr>
        <w:t>efforts succeeded</w:t>
      </w:r>
      <w:r w:rsidRPr="000707A2">
        <w:rPr>
          <w:rStyle w:val="StyleUnderline"/>
        </w:rPr>
        <w:t>. The only al-Qaeda plot in which bioterrorism featured prominently</w:t>
      </w:r>
      <w:r w:rsidRPr="000707A2">
        <w:rPr>
          <w:sz w:val="16"/>
        </w:rPr>
        <w:t xml:space="preserve"> — the so-called “ricin plot” in England in 2002 — </w:t>
      </w:r>
      <w:r w:rsidRPr="000707A2">
        <w:rPr>
          <w:rStyle w:val="StyleUnderline"/>
        </w:rPr>
        <w:t xml:space="preserve">was </w:t>
      </w:r>
      <w:r w:rsidRPr="000707A2">
        <w:rPr>
          <w:rStyle w:val="Emphasis"/>
        </w:rPr>
        <w:t>interrupted</w:t>
      </w:r>
      <w:r w:rsidRPr="000707A2">
        <w:rPr>
          <w:rStyle w:val="StyleUnderline"/>
        </w:rPr>
        <w:t xml:space="preserve"> at such an </w:t>
      </w:r>
      <w:r w:rsidRPr="000707A2">
        <w:rPr>
          <w:rStyle w:val="Emphasis"/>
        </w:rPr>
        <w:t>early stage</w:t>
      </w:r>
      <w:r w:rsidRPr="000707A2">
        <w:rPr>
          <w:rStyle w:val="StyleUnderline"/>
        </w:rPr>
        <w:t xml:space="preserve"> that none of the toxin had actually been produced. The Islamic State’s most serious attempt,</w:t>
      </w:r>
      <w:r w:rsidRPr="000707A2">
        <w:rPr>
          <w:sz w:val="16"/>
        </w:rPr>
        <w:t xml:space="preserve"> in 2017, involved a small amount of ricin, whose </w:t>
      </w:r>
      <w:r w:rsidRPr="000707A2">
        <w:rPr>
          <w:rStyle w:val="StyleUnderline"/>
        </w:rPr>
        <w:t xml:space="preserve">only fatality was the hamster on which it was tested. </w:t>
      </w:r>
      <w:r w:rsidRPr="000707A2">
        <w:rPr>
          <w:rStyle w:val="StyleUnderline"/>
          <w:highlight w:val="cyan"/>
        </w:rPr>
        <w:t>Of</w:t>
      </w:r>
      <w:r w:rsidRPr="000707A2">
        <w:rPr>
          <w:rStyle w:val="StyleUnderline"/>
        </w:rPr>
        <w:t xml:space="preserve"> the </w:t>
      </w:r>
      <w:r w:rsidRPr="000707A2">
        <w:rPr>
          <w:rStyle w:val="Emphasis"/>
        </w:rPr>
        <w:t xml:space="preserve">tens of </w:t>
      </w:r>
      <w:r w:rsidRPr="000707A2">
        <w:rPr>
          <w:rStyle w:val="Emphasis"/>
          <w:highlight w:val="cyan"/>
        </w:rPr>
        <w:t>thousands of people</w:t>
      </w:r>
      <w:r w:rsidRPr="000707A2">
        <w:rPr>
          <w:rStyle w:val="StyleUnderline"/>
        </w:rPr>
        <w:t xml:space="preserve"> that </w:t>
      </w:r>
      <w:r w:rsidRPr="000707A2">
        <w:rPr>
          <w:rStyle w:val="StyleUnderline"/>
          <w:highlight w:val="cyan"/>
        </w:rPr>
        <w:t>jihadists</w:t>
      </w:r>
      <w:r w:rsidRPr="000707A2">
        <w:rPr>
          <w:rStyle w:val="StyleUnderline"/>
        </w:rPr>
        <w:t xml:space="preserve"> have </w:t>
      </w:r>
      <w:r w:rsidRPr="000707A2">
        <w:rPr>
          <w:rStyle w:val="Emphasis"/>
          <w:highlight w:val="cyan"/>
        </w:rPr>
        <w:t>murdered</w:t>
      </w:r>
      <w:r w:rsidRPr="000707A2">
        <w:rPr>
          <w:rStyle w:val="StyleUnderline"/>
          <w:highlight w:val="cyan"/>
        </w:rPr>
        <w:t xml:space="preserve">, </w:t>
      </w:r>
      <w:r w:rsidRPr="000707A2">
        <w:rPr>
          <w:rStyle w:val="Emphasis"/>
          <w:highlight w:val="cyan"/>
        </w:rPr>
        <w:t>not a single one</w:t>
      </w:r>
      <w:r w:rsidRPr="000707A2">
        <w:rPr>
          <w:rStyle w:val="StyleUnderline"/>
        </w:rPr>
        <w:t xml:space="preserve"> has </w:t>
      </w:r>
      <w:r w:rsidRPr="000707A2">
        <w:rPr>
          <w:rStyle w:val="Emphasis"/>
          <w:highlight w:val="cyan"/>
        </w:rPr>
        <w:t>died from biological agents</w:t>
      </w:r>
      <w:r w:rsidRPr="000707A2">
        <w:rPr>
          <w:sz w:val="16"/>
        </w:rPr>
        <w:t>.</w:t>
      </w:r>
    </w:p>
    <w:p w14:paraId="6FDC9002" w14:textId="77777777" w:rsidR="00530E9F" w:rsidRPr="000707A2" w:rsidRDefault="00530E9F" w:rsidP="00530E9F">
      <w:pPr>
        <w:rPr>
          <w:sz w:val="16"/>
        </w:rPr>
      </w:pPr>
      <w:r w:rsidRPr="000707A2">
        <w:rPr>
          <w:sz w:val="16"/>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7B8D9E93" w14:textId="77777777" w:rsidR="00530E9F" w:rsidRPr="000707A2" w:rsidRDefault="00530E9F" w:rsidP="00530E9F">
      <w:pPr>
        <w:rPr>
          <w:sz w:val="16"/>
        </w:rPr>
      </w:pPr>
      <w:r w:rsidRPr="000707A2">
        <w:rPr>
          <w:sz w:val="16"/>
        </w:rPr>
        <w:t>Technical Challenges</w:t>
      </w:r>
    </w:p>
    <w:p w14:paraId="0309655E" w14:textId="77777777" w:rsidR="00530E9F" w:rsidRPr="000707A2" w:rsidRDefault="00530E9F" w:rsidP="00530E9F">
      <w:pPr>
        <w:rPr>
          <w:u w:val="single"/>
        </w:rPr>
      </w:pPr>
      <w:r w:rsidRPr="000707A2">
        <w:rPr>
          <w:sz w:val="16"/>
        </w:rPr>
        <w:t xml:space="preserve">Ivins’ case helps to explain why </w:t>
      </w:r>
      <w:r w:rsidRPr="000707A2">
        <w:rPr>
          <w:rStyle w:val="StyleUnderline"/>
        </w:rPr>
        <w:t>so many would-be bioterrorists</w:t>
      </w:r>
      <w:r w:rsidRPr="000707A2">
        <w:rPr>
          <w:sz w:val="16"/>
        </w:rPr>
        <w:t xml:space="preserve"> have </w:t>
      </w:r>
      <w:r w:rsidRPr="000707A2">
        <w:rPr>
          <w:rStyle w:val="Emphasis"/>
        </w:rPr>
        <w:t>failed</w:t>
      </w:r>
      <w:r w:rsidRPr="000707A2">
        <w:rPr>
          <w:sz w:val="16"/>
        </w:rPr>
        <w:t xml:space="preserve">. At a technical level, </w:t>
      </w:r>
      <w:r w:rsidRPr="000707A2">
        <w:rPr>
          <w:rStyle w:val="StyleUnderline"/>
        </w:rPr>
        <w:t xml:space="preserve">launching a sophisticated, large-scale bioterrorist attack involves a toxin or a pathogen </w:t>
      </w:r>
      <w:r w:rsidRPr="000707A2">
        <w:rPr>
          <w:sz w:val="16"/>
        </w:rPr>
        <w:t xml:space="preserve">— generally a bacterium or a virus — </w:t>
      </w:r>
      <w:r w:rsidRPr="000707A2">
        <w:rPr>
          <w:rStyle w:val="StyleUnderline"/>
        </w:rPr>
        <w:t xml:space="preserve">which needs to be isolated and disseminated. But this is more </w:t>
      </w:r>
      <w:r w:rsidRPr="000707A2">
        <w:rPr>
          <w:rStyle w:val="Emphasis"/>
        </w:rPr>
        <w:t>difficult</w:t>
      </w:r>
      <w:r w:rsidRPr="000707A2">
        <w:rPr>
          <w:rStyle w:val="StyleUnderline"/>
        </w:rPr>
        <w:t xml:space="preserve"> than it seems. </w:t>
      </w:r>
      <w:r w:rsidRPr="000707A2">
        <w:rPr>
          <w:rStyle w:val="StyleUnderline"/>
          <w:highlight w:val="cyan"/>
        </w:rPr>
        <w:t xml:space="preserve">As well as </w:t>
      </w:r>
      <w:r w:rsidRPr="000707A2">
        <w:rPr>
          <w:rStyle w:val="Emphasis"/>
          <w:highlight w:val="cyan"/>
        </w:rPr>
        <w:t>advanced training</w:t>
      </w:r>
      <w:r w:rsidRPr="000707A2">
        <w:rPr>
          <w:rStyle w:val="StyleUnderline"/>
        </w:rPr>
        <w:t xml:space="preserve"> in </w:t>
      </w:r>
      <w:r w:rsidRPr="000707A2">
        <w:rPr>
          <w:rStyle w:val="Emphasis"/>
        </w:rPr>
        <w:t>biology or chemistry</w:t>
      </w:r>
      <w:r w:rsidRPr="000707A2">
        <w:rPr>
          <w:rStyle w:val="StyleUnderline"/>
        </w:rPr>
        <w:t xml:space="preserve">, </w:t>
      </w:r>
      <w:r w:rsidRPr="000707A2">
        <w:rPr>
          <w:rStyle w:val="Emphasis"/>
          <w:highlight w:val="cyan"/>
        </w:rPr>
        <w:t>isolating</w:t>
      </w:r>
      <w:r w:rsidRPr="000707A2">
        <w:rPr>
          <w:rStyle w:val="StyleUnderline"/>
        </w:rPr>
        <w:t xml:space="preserve"> the agent </w:t>
      </w:r>
      <w:r w:rsidRPr="000707A2">
        <w:rPr>
          <w:rStyle w:val="StyleUnderline"/>
          <w:highlight w:val="cyan"/>
        </w:rPr>
        <w:t>requires</w:t>
      </w:r>
      <w:r w:rsidRPr="000707A2">
        <w:rPr>
          <w:rStyle w:val="StyleUnderline"/>
        </w:rPr>
        <w:t xml:space="preserve"> </w:t>
      </w:r>
      <w:r w:rsidRPr="000707A2">
        <w:rPr>
          <w:rStyle w:val="Emphasis"/>
        </w:rPr>
        <w:t xml:space="preserve">significant </w:t>
      </w:r>
      <w:r w:rsidRPr="000707A2">
        <w:rPr>
          <w:rStyle w:val="Emphasis"/>
          <w:highlight w:val="cyan"/>
        </w:rPr>
        <w:t>experience</w:t>
      </w:r>
      <w:r w:rsidRPr="000707A2">
        <w:rPr>
          <w:rStyle w:val="StyleUnderline"/>
        </w:rPr>
        <w:t xml:space="preserve">. </w:t>
      </w:r>
      <w:r w:rsidRPr="000707A2">
        <w:rPr>
          <w:rStyle w:val="StyleUnderline"/>
          <w:highlight w:val="cyan"/>
        </w:rPr>
        <w:t>It</w:t>
      </w:r>
      <w:r w:rsidRPr="000707A2">
        <w:rPr>
          <w:rStyle w:val="StyleUnderline"/>
        </w:rPr>
        <w:t xml:space="preserve"> also </w:t>
      </w:r>
      <w:r w:rsidRPr="000707A2">
        <w:rPr>
          <w:rStyle w:val="StyleUnderline"/>
          <w:highlight w:val="cyan"/>
        </w:rPr>
        <w:t>has to be done in a</w:t>
      </w:r>
      <w:r w:rsidRPr="000707A2">
        <w:rPr>
          <w:rStyle w:val="StyleUnderline"/>
        </w:rPr>
        <w:t xml:space="preserve"> </w:t>
      </w:r>
      <w:r w:rsidRPr="000707A2">
        <w:rPr>
          <w:rStyle w:val="Emphasis"/>
          <w:highlight w:val="cyan"/>
        </w:rPr>
        <w:t>safe</w:t>
      </w:r>
      <w:r w:rsidRPr="000707A2">
        <w:rPr>
          <w:rStyle w:val="StyleUnderline"/>
        </w:rPr>
        <w:t xml:space="preserve">, </w:t>
      </w:r>
      <w:r w:rsidRPr="000707A2">
        <w:rPr>
          <w:rStyle w:val="Emphasis"/>
        </w:rPr>
        <w:t xml:space="preserve">contained </w:t>
      </w:r>
      <w:r w:rsidRPr="000707A2">
        <w:rPr>
          <w:rStyle w:val="Emphasis"/>
          <w:highlight w:val="cyan"/>
        </w:rPr>
        <w:t>environment</w:t>
      </w:r>
      <w:r w:rsidRPr="000707A2">
        <w:rPr>
          <w:rStyle w:val="StyleUnderline"/>
        </w:rPr>
        <w:t>, to stop it from spreading within the terrorist group.</w:t>
      </w:r>
      <w:r w:rsidRPr="000707A2">
        <w:rPr>
          <w:sz w:val="16"/>
        </w:rPr>
        <w:t xml:space="preserve"> Contrary to what al-Qaeda said in one of its online magazines, </w:t>
      </w:r>
      <w:r w:rsidRPr="000707A2">
        <w:rPr>
          <w:rStyle w:val="StyleUnderline"/>
        </w:rPr>
        <w:t>you can’t just make a (biological) weapon “in the kitchen of your mom!”</w:t>
      </w:r>
    </w:p>
    <w:p w14:paraId="1A827349" w14:textId="77777777" w:rsidR="00530E9F" w:rsidRPr="000707A2" w:rsidRDefault="00530E9F" w:rsidP="00530E9F">
      <w:pPr>
        <w:rPr>
          <w:sz w:val="16"/>
        </w:rPr>
      </w:pPr>
      <w:r w:rsidRPr="000707A2">
        <w:rPr>
          <w:sz w:val="16"/>
        </w:rPr>
        <w:t xml:space="preserve">In addition, </w:t>
      </w:r>
      <w:r w:rsidRPr="000707A2">
        <w:rPr>
          <w:rStyle w:val="StyleUnderline"/>
        </w:rPr>
        <w:t xml:space="preserve">there is the </w:t>
      </w:r>
      <w:r w:rsidRPr="000707A2">
        <w:rPr>
          <w:rStyle w:val="Emphasis"/>
        </w:rPr>
        <w:t>challenge of dissemination</w:t>
      </w:r>
      <w:r w:rsidRPr="000707A2">
        <w:rPr>
          <w:sz w:val="16"/>
        </w:rPr>
        <w:t xml:space="preserve">. Unless the agent is super-contagious, </w:t>
      </w:r>
      <w:r w:rsidRPr="000707A2">
        <w:rPr>
          <w:rStyle w:val="StyleUnderline"/>
        </w:rPr>
        <w:t>a powerful biological attack relies on a large number of initial infections in perfect conditions</w:t>
      </w:r>
      <w:r w:rsidRPr="000707A2">
        <w:rPr>
          <w:sz w:val="16"/>
        </w:rPr>
        <w:t xml:space="preserve">. In the case of the bacterium anthrax, for example, only spores of a particular size are likely to be effective in certain kinds of weather. </w:t>
      </w:r>
      <w:r w:rsidRPr="000707A2">
        <w:rPr>
          <w:rStyle w:val="StyleUnderline"/>
        </w:rPr>
        <w:t xml:space="preserve">State-sponsored </w:t>
      </w:r>
      <w:r w:rsidRPr="000707A2">
        <w:rPr>
          <w:rStyle w:val="StyleUnderline"/>
          <w:highlight w:val="cyan"/>
        </w:rPr>
        <w:t>programs</w:t>
      </w:r>
      <w:r w:rsidRPr="000707A2">
        <w:rPr>
          <w:rStyle w:val="StyleUnderline"/>
        </w:rPr>
        <w:t xml:space="preserve"> often </w:t>
      </w:r>
      <w:r w:rsidRPr="000707A2">
        <w:rPr>
          <w:rStyle w:val="StyleUnderline"/>
          <w:highlight w:val="cyan"/>
        </w:rPr>
        <w:t xml:space="preserve">needed </w:t>
      </w:r>
      <w:r w:rsidRPr="000707A2">
        <w:rPr>
          <w:rStyle w:val="Emphasis"/>
          <w:highlight w:val="cyan"/>
        </w:rPr>
        <w:t>years of testing and experimentation</w:t>
      </w:r>
      <w:r w:rsidRPr="000707A2">
        <w:rPr>
          <w:rStyle w:val="StyleUnderline"/>
        </w:rPr>
        <w:t xml:space="preserve"> to </w:t>
      </w:r>
      <w:r w:rsidRPr="000707A2">
        <w:rPr>
          <w:rStyle w:val="Emphasis"/>
        </w:rPr>
        <w:t>understand</w:t>
      </w:r>
      <w:r w:rsidRPr="000707A2">
        <w:rPr>
          <w:rStyle w:val="StyleUnderline"/>
        </w:rPr>
        <w:t xml:space="preserve"> how their weapons could be used.</w:t>
      </w:r>
      <w:r w:rsidRPr="000707A2">
        <w:rPr>
          <w:sz w:val="16"/>
        </w:rPr>
        <w:t xml:space="preserve"> Though not impossible, </w:t>
      </w:r>
      <w:r w:rsidRPr="000707A2">
        <w:rPr>
          <w:rStyle w:val="StyleUnderline"/>
          <w:highlight w:val="cyan"/>
        </w:rPr>
        <w:t xml:space="preserve">it is </w:t>
      </w:r>
      <w:r w:rsidRPr="000707A2">
        <w:rPr>
          <w:rStyle w:val="Emphasis"/>
          <w:highlight w:val="cyan"/>
        </w:rPr>
        <w:t>unlikely</w:t>
      </w:r>
      <w:r w:rsidRPr="000707A2">
        <w:rPr>
          <w:rStyle w:val="StyleUnderline"/>
        </w:rPr>
        <w:t xml:space="preserve"> that </w:t>
      </w:r>
      <w:r w:rsidRPr="000707A2">
        <w:rPr>
          <w:rStyle w:val="StyleUnderline"/>
          <w:highlight w:val="cyan"/>
        </w:rPr>
        <w:t>terrorist</w:t>
      </w:r>
      <w:r w:rsidRPr="000707A2">
        <w:rPr>
          <w:rStyle w:val="StyleUnderline"/>
        </w:rPr>
        <w:t xml:space="preserve"> group</w:t>
      </w:r>
      <w:r w:rsidRPr="000707A2">
        <w:rPr>
          <w:rStyle w:val="StyleUnderline"/>
          <w:highlight w:val="cyan"/>
        </w:rPr>
        <w:t>s possess</w:t>
      </w:r>
      <w:r w:rsidRPr="000707A2">
        <w:rPr>
          <w:rStyle w:val="StyleUnderline"/>
        </w:rPr>
        <w:t xml:space="preserve"> the </w:t>
      </w:r>
      <w:r w:rsidRPr="000707A2">
        <w:rPr>
          <w:rStyle w:val="Emphasis"/>
          <w:highlight w:val="cyan"/>
        </w:rPr>
        <w:t>resources</w:t>
      </w:r>
      <w:r w:rsidRPr="000707A2">
        <w:rPr>
          <w:rStyle w:val="StyleUnderline"/>
        </w:rPr>
        <w:t xml:space="preserve">, </w:t>
      </w:r>
      <w:r w:rsidRPr="000707A2">
        <w:rPr>
          <w:rStyle w:val="Emphasis"/>
          <w:highlight w:val="cyan"/>
        </w:rPr>
        <w:t>stable environment</w:t>
      </w:r>
      <w:r w:rsidRPr="000707A2">
        <w:rPr>
          <w:rStyle w:val="StyleUnderline"/>
          <w:highlight w:val="cyan"/>
        </w:rPr>
        <w:t xml:space="preserve">, and </w:t>
      </w:r>
      <w:r w:rsidRPr="000707A2">
        <w:rPr>
          <w:rStyle w:val="Emphasis"/>
          <w:highlight w:val="cyan"/>
        </w:rPr>
        <w:t>patience</w:t>
      </w:r>
      <w:r w:rsidRPr="000707A2">
        <w:rPr>
          <w:rStyle w:val="StyleUnderline"/>
        </w:rPr>
        <w:t xml:space="preserve"> to do likewise</w:t>
      </w:r>
      <w:r w:rsidRPr="000707A2">
        <w:rPr>
          <w:sz w:val="16"/>
        </w:rPr>
        <w:t>.</w:t>
      </w:r>
    </w:p>
    <w:p w14:paraId="198D6A7A" w14:textId="77777777" w:rsidR="00530E9F" w:rsidRPr="000707A2" w:rsidRDefault="00530E9F" w:rsidP="00530E9F">
      <w:pPr>
        <w:rPr>
          <w:sz w:val="16"/>
        </w:rPr>
      </w:pPr>
      <w:r w:rsidRPr="000707A2">
        <w:rPr>
          <w:sz w:val="16"/>
        </w:rPr>
        <w:t>Doomsday Scenarios</w:t>
      </w:r>
    </w:p>
    <w:p w14:paraId="613A8237" w14:textId="77777777" w:rsidR="00530E9F" w:rsidRPr="000707A2" w:rsidRDefault="00530E9F" w:rsidP="00530E9F">
      <w:pPr>
        <w:rPr>
          <w:sz w:val="16"/>
        </w:rPr>
      </w:pPr>
      <w:r w:rsidRPr="000707A2">
        <w:rPr>
          <w:sz w:val="16"/>
        </w:rPr>
        <w:t xml:space="preserve">Even if terrorists somehow succeeded, </w:t>
      </w:r>
      <w:r w:rsidRPr="000707A2">
        <w:rPr>
          <w:rStyle w:val="StyleUnderline"/>
        </w:rPr>
        <w:t xml:space="preserve">it is nearly </w:t>
      </w:r>
      <w:r w:rsidRPr="000707A2">
        <w:rPr>
          <w:rStyle w:val="Emphasis"/>
        </w:rPr>
        <w:t>inconceivable</w:t>
      </w:r>
      <w:r w:rsidRPr="000707A2">
        <w:rPr>
          <w:rStyle w:val="StyleUnderline"/>
        </w:rPr>
        <w:t xml:space="preserve"> that the resulting “weapon” would be as </w:t>
      </w:r>
      <w:r w:rsidRPr="000707A2">
        <w:rPr>
          <w:rStyle w:val="Emphasis"/>
        </w:rPr>
        <w:t>powerful</w:t>
      </w:r>
      <w:r w:rsidRPr="000707A2">
        <w:rPr>
          <w:rStyle w:val="StyleUnderline"/>
        </w:rPr>
        <w:t xml:space="preserve"> as the recent coronavirus, SARS-CoV-2</w:t>
      </w:r>
      <w:r w:rsidRPr="000707A2">
        <w:rPr>
          <w:sz w:val="16"/>
        </w:rPr>
        <w:t xml:space="preserve">. One of its uniquely devastating features has been that people are infectious while experiencing no symptoms. As it spread across the globe, there was no treatment, no vaccine, an incomplete </w:t>
      </w:r>
      <w:r w:rsidRPr="000707A2">
        <w:rPr>
          <w:sz w:val="16"/>
        </w:rPr>
        <w:lastRenderedPageBreak/>
        <w:t>understanding of its pathological modes of action, and no easy, cheap and widely available testing. It was the viral equivalent of a “zero-day exploit” — a cyber-attack that happens before any patch is available.</w:t>
      </w:r>
    </w:p>
    <w:p w14:paraId="1CA26527" w14:textId="77777777" w:rsidR="00530E9F" w:rsidRPr="000707A2" w:rsidRDefault="00530E9F" w:rsidP="00530E9F">
      <w:pPr>
        <w:rPr>
          <w:sz w:val="16"/>
        </w:rPr>
      </w:pPr>
      <w:r w:rsidRPr="000707A2">
        <w:rPr>
          <w:rStyle w:val="Emphasis"/>
          <w:highlight w:val="cyan"/>
        </w:rPr>
        <w:t>None</w:t>
      </w:r>
      <w:r w:rsidRPr="000707A2">
        <w:rPr>
          <w:rStyle w:val="StyleUnderline"/>
          <w:highlight w:val="cyan"/>
        </w:rPr>
        <w:t xml:space="preserve"> of the viruses</w:t>
      </w:r>
      <w:r w:rsidRPr="000707A2">
        <w:rPr>
          <w:rStyle w:val="StyleUnderline"/>
        </w:rPr>
        <w:t xml:space="preserve"> on the</w:t>
      </w:r>
      <w:r w:rsidRPr="000707A2">
        <w:rPr>
          <w:sz w:val="16"/>
        </w:rPr>
        <w:t xml:space="preserve"> U.S. Centers for Disease Control and Prevention’s </w:t>
      </w:r>
      <w:r w:rsidRPr="000707A2">
        <w:rPr>
          <w:rStyle w:val="StyleUnderline"/>
        </w:rPr>
        <w:t xml:space="preserve">list of the most dangerous biological agents </w:t>
      </w:r>
      <w:r w:rsidRPr="000707A2">
        <w:rPr>
          <w:rStyle w:val="StyleUnderline"/>
          <w:highlight w:val="cyan"/>
        </w:rPr>
        <w:t xml:space="preserve">could be </w:t>
      </w:r>
      <w:r w:rsidRPr="000707A2">
        <w:rPr>
          <w:rStyle w:val="Emphasis"/>
          <w:highlight w:val="cyan"/>
        </w:rPr>
        <w:t>easily “weaponized</w:t>
      </w:r>
      <w:r w:rsidRPr="000707A2">
        <w:rPr>
          <w:rStyle w:val="StyleUnderline"/>
        </w:rPr>
        <w:t>”</w:t>
      </w:r>
      <w:r w:rsidRPr="000707A2">
        <w:rPr>
          <w:sz w:val="16"/>
        </w:rPr>
        <w:t xml:space="preserve"> or would have the same, devastating effects as SARS-CoV-2. </w:t>
      </w:r>
      <w:r w:rsidRPr="000707A2">
        <w:rPr>
          <w:rStyle w:val="StyleUnderline"/>
        </w:rPr>
        <w:t>Pathogenic viruses</w:t>
      </w:r>
      <w:r w:rsidRPr="000707A2">
        <w:rPr>
          <w:sz w:val="16"/>
        </w:rPr>
        <w:t xml:space="preserve"> such as smallpox, Ebola, Marburg, and Lassa </w:t>
      </w:r>
      <w:r w:rsidRPr="000707A2">
        <w:rPr>
          <w:rStyle w:val="StyleUnderline"/>
        </w:rPr>
        <w:t xml:space="preserve">are </w:t>
      </w:r>
      <w:r w:rsidRPr="000707A2">
        <w:rPr>
          <w:rStyle w:val="Emphasis"/>
        </w:rPr>
        <w:t>extremely hard to find</w:t>
      </w:r>
      <w:r w:rsidRPr="000707A2">
        <w:rPr>
          <w:rStyle w:val="StyleUnderline"/>
        </w:rPr>
        <w:t xml:space="preserve">, </w:t>
      </w:r>
      <w:r w:rsidRPr="000707A2">
        <w:rPr>
          <w:rStyle w:val="Emphasis"/>
        </w:rPr>
        <w:t>isolate</w:t>
      </w:r>
      <w:r w:rsidRPr="000707A2">
        <w:rPr>
          <w:rStyle w:val="StyleUnderline"/>
        </w:rPr>
        <w:t xml:space="preserve">, and </w:t>
      </w:r>
      <w:r w:rsidRPr="000707A2">
        <w:rPr>
          <w:rStyle w:val="Emphasis"/>
        </w:rPr>
        <w:t>spread</w:t>
      </w:r>
      <w:r w:rsidRPr="000707A2">
        <w:rPr>
          <w:sz w:val="16"/>
        </w:rPr>
        <w:t>. Botulinum and ricin are dangerous toxins, but not contagious, while Tularemia cannot be transmitted from human to human. The plague is, of course, capable of causing pandemics, but most countries are nowadays well prepared for this particular virus, and will be able to limit — and cope with — localized outbreaks.</w:t>
      </w:r>
    </w:p>
    <w:p w14:paraId="1D0F5599" w14:textId="77777777" w:rsidR="00530E9F" w:rsidRPr="000707A2" w:rsidRDefault="00530E9F" w:rsidP="00530E9F">
      <w:pPr>
        <w:rPr>
          <w:sz w:val="16"/>
        </w:rPr>
      </w:pPr>
      <w:r w:rsidRPr="000707A2">
        <w:rPr>
          <w:sz w:val="16"/>
        </w:rPr>
        <w:t>This leaves only anthrax, a soil bacterium which is relatively easy to obtain. Even so, isolating a highly pathogenic strain is difficult. More importantly, anthrax is not contagious, and while its spores are durable and affected areas can be hard to de-contaminate, it is unable to spread on its own.</w:t>
      </w:r>
    </w:p>
    <w:p w14:paraId="70538C8C" w14:textId="77777777" w:rsidR="00530E9F" w:rsidRPr="000707A2" w:rsidRDefault="00530E9F" w:rsidP="00530E9F">
      <w:pPr>
        <w:rPr>
          <w:sz w:val="16"/>
        </w:rPr>
      </w:pPr>
    </w:p>
    <w:p w14:paraId="5043B904" w14:textId="77777777" w:rsidR="00530E9F" w:rsidRPr="000707A2" w:rsidRDefault="00530E9F" w:rsidP="00530E9F">
      <w:pPr>
        <w:rPr>
          <w:sz w:val="16"/>
        </w:rPr>
      </w:pPr>
      <w:r w:rsidRPr="000707A2">
        <w:rPr>
          <w:sz w:val="16"/>
        </w:rPr>
        <w:t>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comprehensive examination in the journal Nature Medicine, which concluded that SARS-CoV-2 was “not a laboratory construct or a purposefully manipulated virus.”</w:t>
      </w:r>
    </w:p>
    <w:p w14:paraId="511DA67E" w14:textId="77777777" w:rsidR="00530E9F" w:rsidRPr="000707A2" w:rsidRDefault="00530E9F" w:rsidP="00530E9F">
      <w:pPr>
        <w:rPr>
          <w:sz w:val="16"/>
        </w:rPr>
      </w:pPr>
      <w:r w:rsidRPr="000707A2">
        <w:rPr>
          <w:rStyle w:val="StyleUnderline"/>
        </w:rPr>
        <w:t xml:space="preserve">The </w:t>
      </w:r>
      <w:r w:rsidRPr="000707A2">
        <w:rPr>
          <w:rStyle w:val="StyleUnderline"/>
          <w:highlight w:val="cyan"/>
        </w:rPr>
        <w:t>chances that terrorists</w:t>
      </w:r>
      <w:r w:rsidRPr="000707A2">
        <w:rPr>
          <w:rStyle w:val="StyleUnderline"/>
        </w:rPr>
        <w:t xml:space="preserve"> would be </w:t>
      </w:r>
      <w:r w:rsidRPr="000707A2">
        <w:rPr>
          <w:rStyle w:val="Emphasis"/>
        </w:rPr>
        <w:t xml:space="preserve">capable of </w:t>
      </w:r>
      <w:r w:rsidRPr="000707A2">
        <w:rPr>
          <w:rStyle w:val="Emphasis"/>
          <w:highlight w:val="cyan"/>
        </w:rPr>
        <w:t>engineer</w:t>
      </w:r>
      <w:r w:rsidRPr="000707A2">
        <w:rPr>
          <w:rStyle w:val="Emphasis"/>
        </w:rPr>
        <w:t xml:space="preserve">ing </w:t>
      </w:r>
      <w:r w:rsidRPr="000707A2">
        <w:rPr>
          <w:rStyle w:val="Emphasis"/>
          <w:highlight w:val="cyan"/>
        </w:rPr>
        <w:t>a virus</w:t>
      </w:r>
      <w:r w:rsidRPr="000707A2">
        <w:rPr>
          <w:sz w:val="16"/>
        </w:rPr>
        <w:t xml:space="preserve"> such as SARS-CoV-2 </w:t>
      </w:r>
      <w:r w:rsidRPr="000707A2">
        <w:rPr>
          <w:rStyle w:val="StyleUnderline"/>
        </w:rPr>
        <w:t xml:space="preserve">without access to a state’s resources </w:t>
      </w:r>
      <w:r w:rsidRPr="000707A2">
        <w:rPr>
          <w:rStyle w:val="StyleUnderline"/>
          <w:highlight w:val="cyan"/>
        </w:rPr>
        <w:t xml:space="preserve">are </w:t>
      </w:r>
      <w:r w:rsidRPr="000707A2">
        <w:rPr>
          <w:rStyle w:val="Emphasis"/>
          <w:highlight w:val="cyan"/>
        </w:rPr>
        <w:t>virtually zero</w:t>
      </w:r>
      <w:r w:rsidRPr="000707A2">
        <w:rPr>
          <w:rStyle w:val="StyleUnderline"/>
        </w:rPr>
        <w:t>.</w:t>
      </w:r>
      <w:r w:rsidRPr="000707A2">
        <w:rPr>
          <w:sz w:val="16"/>
        </w:rPr>
        <w:t xml:space="preserve"> If anything, the possibility of a lab escape — however remote — highlights the importance of biosafety. While governments have paid much attention to laboratories with the highest biosafety level (level 4), work on bat-born coronaviruses is regularly performed at lower levels (level 3, and even level 2), and should instead be subject to similar safety requirements.</w:t>
      </w:r>
    </w:p>
    <w:p w14:paraId="79891A05" w14:textId="77777777" w:rsidR="00530E9F" w:rsidRPr="00674CC8" w:rsidRDefault="00530E9F" w:rsidP="00530E9F">
      <w:pPr>
        <w:rPr>
          <w:sz w:val="16"/>
        </w:rPr>
      </w:pPr>
      <w:r w:rsidRPr="000707A2">
        <w:rPr>
          <w:sz w:val="16"/>
        </w:rPr>
        <w:t xml:space="preserve">In sum, small-scale attacks using anthrax or other agents may be possible, but </w:t>
      </w:r>
      <w:r w:rsidRPr="000707A2">
        <w:rPr>
          <w:rStyle w:val="StyleUnderline"/>
        </w:rPr>
        <w:t xml:space="preserve">the risk of a highly advanced, weaponized pathogen that </w:t>
      </w:r>
      <w:r w:rsidRPr="000707A2">
        <w:rPr>
          <w:rStyle w:val="Emphasis"/>
        </w:rPr>
        <w:t>spreads</w:t>
      </w:r>
      <w:r w:rsidRPr="000707A2">
        <w:rPr>
          <w:rStyle w:val="StyleUnderline"/>
        </w:rPr>
        <w:t xml:space="preserve"> among large populations</w:t>
      </w:r>
      <w:r w:rsidRPr="000707A2">
        <w:rPr>
          <w:sz w:val="16"/>
        </w:rPr>
        <w:t xml:space="preserve"> — a terrorist-initiated biological doomsday — </w:t>
      </w:r>
      <w:r w:rsidRPr="000707A2">
        <w:rPr>
          <w:rStyle w:val="StyleUnderline"/>
        </w:rPr>
        <w:t xml:space="preserve">is </w:t>
      </w:r>
      <w:r w:rsidRPr="000707A2">
        <w:rPr>
          <w:rStyle w:val="Emphasis"/>
        </w:rPr>
        <w:t>very low</w:t>
      </w:r>
      <w:r w:rsidRPr="000707A2">
        <w:rPr>
          <w:sz w:val="16"/>
        </w:rPr>
        <w:t>. The only exception, of course, is if terrorists received support from a state, acted as its proxies, or were able to draw on its resources — as in Ivins’ case.</w:t>
      </w:r>
    </w:p>
    <w:p w14:paraId="1BB82163" w14:textId="77777777" w:rsidR="00530E9F" w:rsidRPr="00F601E6" w:rsidRDefault="00530E9F" w:rsidP="00530E9F"/>
    <w:p w14:paraId="05094FD2" w14:textId="18281D55" w:rsidR="00981B19" w:rsidRDefault="00530E9F" w:rsidP="00530E9F">
      <w:pPr>
        <w:pStyle w:val="Heading2"/>
      </w:pPr>
      <w:r>
        <w:lastRenderedPageBreak/>
        <w:t>1AR</w:t>
      </w:r>
    </w:p>
    <w:p w14:paraId="3212137F" w14:textId="25559F0E" w:rsidR="00530E9F" w:rsidRPr="00CE4F6D" w:rsidRDefault="00530E9F" w:rsidP="00530E9F">
      <w:pPr>
        <w:pStyle w:val="Heading3"/>
      </w:pPr>
      <w:r>
        <w:lastRenderedPageBreak/>
        <w:t>T</w:t>
      </w:r>
    </w:p>
    <w:p w14:paraId="6205DD67" w14:textId="77777777" w:rsidR="00530E9F" w:rsidRPr="00CE4F6D" w:rsidRDefault="00530E9F" w:rsidP="00530E9F">
      <w:pPr>
        <w:pStyle w:val="Heading4"/>
        <w:rPr>
          <w:rFonts w:cs="Calibri"/>
        </w:rPr>
      </w:pPr>
      <w:r w:rsidRPr="00CE4F6D">
        <w:rPr>
          <w:rFonts w:cs="Calibri"/>
        </w:rPr>
        <w:t xml:space="preserve">There is </w:t>
      </w:r>
      <w:r w:rsidRPr="00CE4F6D">
        <w:rPr>
          <w:rFonts w:cs="Calibri"/>
          <w:u w:val="single"/>
        </w:rPr>
        <w:t>no bright line</w:t>
      </w:r>
      <w:r w:rsidRPr="00CE4F6D">
        <w:rPr>
          <w:rFonts w:cs="Calibri"/>
        </w:rPr>
        <w:t xml:space="preserve"> separating per se and rule of reason</w:t>
      </w:r>
    </w:p>
    <w:p w14:paraId="160B9721" w14:textId="77777777" w:rsidR="00530E9F" w:rsidRPr="00CE4F6D" w:rsidRDefault="00530E9F" w:rsidP="00530E9F">
      <w:r w:rsidRPr="00CE4F6D">
        <w:rPr>
          <w:rStyle w:val="Style13ptBold"/>
        </w:rPr>
        <w:t>Souter ’99</w:t>
      </w:r>
      <w:r w:rsidRPr="00CE4F6D">
        <w:t xml:space="preserve"> [David H, joined by William Rehnquist, Sandra Day O'Connor, Antonin Scalia, and Clarence Thomas; May 24; Justice on the Supreme Court of the United States, writing for the majority; Westlaw, “California Dental Ass'n v. F.T.C.,” 526 U.S. 756]</w:t>
      </w:r>
    </w:p>
    <w:p w14:paraId="55B1973E" w14:textId="77777777" w:rsidR="00530E9F" w:rsidRPr="00CE4F6D" w:rsidRDefault="00530E9F" w:rsidP="00530E9F">
      <w:pPr>
        <w:rPr>
          <w:sz w:val="16"/>
        </w:rPr>
      </w:pPr>
      <w:r w:rsidRPr="00CE4F6D">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CE4F6D">
        <w:rPr>
          <w:rStyle w:val="StyleUnderline"/>
        </w:rPr>
        <w:t xml:space="preserve">The </w:t>
      </w:r>
      <w:r w:rsidRPr="00CE4F6D">
        <w:rPr>
          <w:rStyle w:val="Emphasis"/>
          <w:highlight w:val="cyan"/>
        </w:rPr>
        <w:t>truth</w:t>
      </w:r>
      <w:r w:rsidRPr="00CE4F6D">
        <w:rPr>
          <w:rStyle w:val="StyleUnderline"/>
          <w:highlight w:val="cyan"/>
        </w:rPr>
        <w:t xml:space="preserve"> is</w:t>
      </w:r>
      <w:r w:rsidRPr="00CE4F6D">
        <w:rPr>
          <w:sz w:val="16"/>
        </w:rPr>
        <w:t xml:space="preserve"> that our </w:t>
      </w:r>
      <w:r w:rsidRPr="00CE4F6D">
        <w:rPr>
          <w:rStyle w:val="Emphasis"/>
          <w:highlight w:val="cyan"/>
        </w:rPr>
        <w:t>categories</w:t>
      </w:r>
      <w:r w:rsidRPr="00CE4F6D">
        <w:rPr>
          <w:rStyle w:val="Emphasis"/>
        </w:rPr>
        <w:t xml:space="preserve"> of analysis</w:t>
      </w:r>
      <w:r w:rsidRPr="00CE4F6D">
        <w:rPr>
          <w:rStyle w:val="StyleUnderline"/>
        </w:rPr>
        <w:t xml:space="preserve"> of </w:t>
      </w:r>
      <w:r w:rsidRPr="00CE4F6D">
        <w:rPr>
          <w:rStyle w:val="Emphasis"/>
        </w:rPr>
        <w:t>anticompetitive effect</w:t>
      </w:r>
      <w:r w:rsidRPr="00CE4F6D">
        <w:rPr>
          <w:rStyle w:val="StyleUnderline"/>
        </w:rPr>
        <w:t xml:space="preserve"> </w:t>
      </w:r>
      <w:r w:rsidRPr="00CE4F6D">
        <w:rPr>
          <w:rStyle w:val="StyleUnderline"/>
          <w:highlight w:val="cyan"/>
        </w:rPr>
        <w:t xml:space="preserve">are </w:t>
      </w:r>
      <w:r w:rsidRPr="00CE4F6D">
        <w:rPr>
          <w:rStyle w:val="Emphasis"/>
          <w:highlight w:val="cyan"/>
        </w:rPr>
        <w:t>less fixed</w:t>
      </w:r>
      <w:r w:rsidRPr="00CE4F6D">
        <w:rPr>
          <w:rStyle w:val="StyleUnderline"/>
          <w:highlight w:val="cyan"/>
        </w:rPr>
        <w:t xml:space="preserve"> than terms like “per se,” “quick look,” and “rule of reason”</w:t>
      </w:r>
      <w:r w:rsidRPr="00CE4F6D">
        <w:rPr>
          <w:rStyle w:val="StyleUnderline"/>
        </w:rPr>
        <w:t xml:space="preserve"> tend to </w:t>
      </w:r>
      <w:r w:rsidRPr="00CE4F6D">
        <w:rPr>
          <w:rStyle w:val="Emphasis"/>
          <w:highlight w:val="cyan"/>
        </w:rPr>
        <w:t>make them appear</w:t>
      </w:r>
      <w:r w:rsidRPr="00CE4F6D">
        <w:rPr>
          <w:sz w:val="16"/>
        </w:rPr>
        <w:t xml:space="preserve">. We have recognized, for example, that </w:t>
      </w:r>
      <w:r w:rsidRPr="00CE4F6D">
        <w:rPr>
          <w:rStyle w:val="StyleUnderline"/>
          <w:highlight w:val="cyan"/>
        </w:rPr>
        <w:t>“there is</w:t>
      </w:r>
      <w:r w:rsidRPr="00CE4F6D">
        <w:rPr>
          <w:sz w:val="16"/>
        </w:rPr>
        <w:t xml:space="preserve"> often </w:t>
      </w:r>
      <w:r w:rsidRPr="00CE4F6D">
        <w:rPr>
          <w:rStyle w:val="Emphasis"/>
          <w:highlight w:val="cyan"/>
        </w:rPr>
        <w:t>no bright line</w:t>
      </w:r>
      <w:r w:rsidRPr="00CE4F6D">
        <w:rPr>
          <w:rStyle w:val="StyleUnderline"/>
          <w:highlight w:val="cyan"/>
        </w:rPr>
        <w:t xml:space="preserve"> separating </w:t>
      </w:r>
      <w:r w:rsidRPr="00CE4F6D">
        <w:rPr>
          <w:rStyle w:val="Emphasis"/>
          <w:highlight w:val="cyan"/>
        </w:rPr>
        <w:t>per se from Rule of Reason</w:t>
      </w:r>
      <w:r w:rsidRPr="00CE4F6D">
        <w:rPr>
          <w:rStyle w:val="Emphasis"/>
        </w:rPr>
        <w:t xml:space="preserve"> analysis</w:t>
      </w:r>
      <w:r w:rsidRPr="00CE4F6D">
        <w:rPr>
          <w:rStyle w:val="StyleUnderline"/>
        </w:rPr>
        <w:t xml:space="preserve">,” </w:t>
      </w:r>
      <w:r w:rsidRPr="00CE4F6D">
        <w:rPr>
          <w:rStyle w:val="StyleUnderline"/>
          <w:highlight w:val="cyan"/>
        </w:rPr>
        <w:t>since</w:t>
      </w:r>
      <w:r w:rsidRPr="00CE4F6D">
        <w:rPr>
          <w:rStyle w:val="StyleUnderline"/>
        </w:rPr>
        <w:t xml:space="preserve"> “</w:t>
      </w:r>
      <w:r w:rsidRPr="00CE4F6D">
        <w:rPr>
          <w:rStyle w:val="Emphasis"/>
        </w:rPr>
        <w:t xml:space="preserve">considerable </w:t>
      </w:r>
      <w:r w:rsidRPr="00CE4F6D">
        <w:rPr>
          <w:rStyle w:val="Emphasis"/>
          <w:highlight w:val="cyan"/>
        </w:rPr>
        <w:t>inquiry</w:t>
      </w:r>
      <w:r w:rsidRPr="00CE4F6D">
        <w:rPr>
          <w:rStyle w:val="StyleUnderline"/>
          <w:highlight w:val="cyan"/>
        </w:rPr>
        <w:t xml:space="preserve"> into </w:t>
      </w:r>
      <w:r w:rsidRPr="00CE4F6D">
        <w:rPr>
          <w:rStyle w:val="Emphasis"/>
          <w:highlight w:val="cyan"/>
        </w:rPr>
        <w:t>market conditions</w:t>
      </w:r>
      <w:r w:rsidRPr="00CE4F6D">
        <w:rPr>
          <w:rStyle w:val="StyleUnderline"/>
          <w:highlight w:val="cyan"/>
        </w:rPr>
        <w:t>” may be required before</w:t>
      </w:r>
      <w:r w:rsidRPr="00CE4F6D">
        <w:rPr>
          <w:rStyle w:val="StyleUnderline"/>
        </w:rPr>
        <w:t xml:space="preserve"> the application of any</w:t>
      </w:r>
      <w:r w:rsidRPr="00CE4F6D">
        <w:rPr>
          <w:sz w:val="16"/>
        </w:rPr>
        <w:t xml:space="preserve"> so-called </w:t>
      </w:r>
      <w:r w:rsidRPr="00CE4F6D">
        <w:rPr>
          <w:rStyle w:val="StyleUnderline"/>
          <w:highlight w:val="cyan"/>
        </w:rPr>
        <w:t>“per se”</w:t>
      </w:r>
      <w:r w:rsidRPr="00CE4F6D">
        <w:rPr>
          <w:rStyle w:val="StyleUnderline"/>
        </w:rPr>
        <w:t xml:space="preserve"> condemnation </w:t>
      </w:r>
      <w:r w:rsidRPr="00CE4F6D">
        <w:rPr>
          <w:rStyle w:val="StyleUnderline"/>
          <w:highlight w:val="cyan"/>
        </w:rPr>
        <w:t>is justified</w:t>
      </w:r>
      <w:r w:rsidRPr="00CE4F6D">
        <w:rPr>
          <w:sz w:val="16"/>
        </w:rPr>
        <w:t xml:space="preserve">.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w:t>
      </w:r>
      <w:r w:rsidRPr="00CE4F6D">
        <w:rPr>
          <w:sz w:val="12"/>
        </w:rPr>
        <w:t>¶</w:t>
      </w:r>
      <w:r w:rsidRPr="00CE4F6D">
        <w:rPr>
          <w:sz w:val="16"/>
        </w:rPr>
        <w:t xml:space="preserve">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w:t>
      </w:r>
      <w:r w:rsidRPr="00CE4F6D">
        <w:rPr>
          <w:sz w:val="12"/>
        </w:rPr>
        <w:t>¶</w:t>
      </w:r>
      <w:r w:rsidRPr="00CE4F6D">
        <w:rPr>
          <w:sz w:val="16"/>
        </w:rPr>
        <w:t xml:space="preserve">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1903FF97" w14:textId="77777777" w:rsidR="00530E9F" w:rsidRPr="00CE4F6D" w:rsidRDefault="00530E9F" w:rsidP="00530E9F">
      <w:pPr>
        <w:pStyle w:val="Heading4"/>
        <w:rPr>
          <w:rFonts w:cs="Calibri"/>
        </w:rPr>
      </w:pPr>
      <w:r w:rsidRPr="00CE4F6D">
        <w:rPr>
          <w:rFonts w:cs="Calibri"/>
        </w:rPr>
        <w:t xml:space="preserve">‘Antitrust law’ and ‘prohibitions’ </w:t>
      </w:r>
      <w:r w:rsidRPr="00CE4F6D">
        <w:rPr>
          <w:rFonts w:cs="Calibri"/>
          <w:u w:val="single"/>
        </w:rPr>
        <w:t>both</w:t>
      </w:r>
      <w:r w:rsidRPr="00CE4F6D">
        <w:rPr>
          <w:rFonts w:cs="Calibri"/>
        </w:rPr>
        <w:t xml:space="preserve"> include the Rule of Reason.</w:t>
      </w:r>
    </w:p>
    <w:p w14:paraId="49710412" w14:textId="77777777" w:rsidR="00530E9F" w:rsidRPr="00CE4F6D" w:rsidRDefault="00530E9F" w:rsidP="00530E9F">
      <w:r w:rsidRPr="00CE4F6D">
        <w:rPr>
          <w:rStyle w:val="Style13ptBold"/>
        </w:rPr>
        <w:t xml:space="preserve">Light ’19 </w:t>
      </w:r>
      <w:r w:rsidRPr="00CE4F6D">
        <w:t>[Sarah; 2019; Legal Studies Professor in the Wharton School at the University of Pennsylvania, Stanford Law Review, “The Law of the Corporation as Environmental Law,” vol. 71]</w:t>
      </w:r>
    </w:p>
    <w:p w14:paraId="0FB5F392" w14:textId="77777777" w:rsidR="00530E9F" w:rsidRPr="00CE4F6D" w:rsidRDefault="00530E9F" w:rsidP="00530E9F">
      <w:pPr>
        <w:rPr>
          <w:sz w:val="16"/>
        </w:rPr>
      </w:pPr>
      <w:r w:rsidRPr="00CE4F6D">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CE4F6D">
        <w:rPr>
          <w:rStyle w:val="StyleUnderline"/>
          <w:highlight w:val="cyan"/>
        </w:rPr>
        <w:t>antitrust</w:t>
      </w:r>
      <w:r w:rsidRPr="00CE4F6D">
        <w:rPr>
          <w:rStyle w:val="StyleUnderline"/>
        </w:rPr>
        <w:t xml:space="preserve"> law</w:t>
      </w:r>
      <w:r w:rsidRPr="00CE4F6D">
        <w:rPr>
          <w:rStyle w:val="StyleUnderline"/>
          <w:highlight w:val="cyan"/>
        </w:rPr>
        <w:t>'s per se</w:t>
      </w:r>
      <w:r w:rsidRPr="00CE4F6D">
        <w:rPr>
          <w:rStyle w:val="StyleUnderline"/>
        </w:rPr>
        <w:t xml:space="preserve"> rule </w:t>
      </w:r>
      <w:r w:rsidRPr="00CE4F6D">
        <w:rPr>
          <w:rStyle w:val="StyleUnderline"/>
          <w:highlight w:val="cyan"/>
        </w:rPr>
        <w:t>and rule of reason</w:t>
      </w:r>
      <w:r w:rsidRPr="00CE4F6D">
        <w:rPr>
          <w:rStyle w:val="StyleUnderline"/>
        </w:rPr>
        <w:t xml:space="preserve"> operate on a somewhat </w:t>
      </w:r>
      <w:r w:rsidRPr="00CE4F6D">
        <w:rPr>
          <w:rStyle w:val="Emphasis"/>
        </w:rPr>
        <w:t>fluid continuum</w:t>
      </w:r>
      <w:r w:rsidRPr="00CE4F6D">
        <w:rPr>
          <w:sz w:val="16"/>
        </w:rPr>
        <w:t xml:space="preserve">, 193 this Subpart discusses the two doctrines together. </w:t>
      </w:r>
      <w:r w:rsidRPr="00CE4F6D">
        <w:rPr>
          <w:rStyle w:val="StyleUnderline"/>
        </w:rPr>
        <w:t xml:space="preserve">The </w:t>
      </w:r>
      <w:r w:rsidRPr="00CE4F6D">
        <w:rPr>
          <w:rStyle w:val="Emphasis"/>
        </w:rPr>
        <w:t>per se</w:t>
      </w:r>
      <w:r w:rsidRPr="00CE4F6D">
        <w:rPr>
          <w:sz w:val="16"/>
        </w:rPr>
        <w:t xml:space="preserve"> </w:t>
      </w:r>
      <w:r w:rsidRPr="00CE4F6D">
        <w:rPr>
          <w:rStyle w:val="StyleUnderline"/>
        </w:rPr>
        <w:t xml:space="preserve">rule operates as a </w:t>
      </w:r>
      <w:r w:rsidRPr="00CE4F6D">
        <w:rPr>
          <w:rStyle w:val="Emphasis"/>
        </w:rPr>
        <w:t>prohibition</w:t>
      </w:r>
      <w:r w:rsidRPr="00CE4F6D">
        <w:rPr>
          <w:sz w:val="16"/>
        </w:rPr>
        <w:t xml:space="preserve">, whereas </w:t>
      </w:r>
      <w:r w:rsidRPr="00CE4F6D">
        <w:rPr>
          <w:rStyle w:val="Emphasis"/>
        </w:rPr>
        <w:t xml:space="preserve">the </w:t>
      </w:r>
      <w:r w:rsidRPr="00CE4F6D">
        <w:rPr>
          <w:rStyle w:val="Emphasis"/>
          <w:highlight w:val="cyan"/>
        </w:rPr>
        <w:t>rule of reason</w:t>
      </w:r>
      <w:r w:rsidRPr="00CE4F6D">
        <w:rPr>
          <w:rStyle w:val="StyleUnderline"/>
          <w:highlight w:val="cyan"/>
        </w:rPr>
        <w:t xml:space="preserve"> operates as </w:t>
      </w:r>
      <w:r w:rsidRPr="00CE4F6D">
        <w:rPr>
          <w:rStyle w:val="Emphasis"/>
          <w:highlight w:val="cyan"/>
        </w:rPr>
        <w:t>both</w:t>
      </w:r>
      <w:r w:rsidRPr="00CE4F6D">
        <w:rPr>
          <w:rStyle w:val="StyleUnderline"/>
        </w:rPr>
        <w:t xml:space="preserve"> a </w:t>
      </w:r>
      <w:r w:rsidRPr="00CE4F6D">
        <w:rPr>
          <w:rStyle w:val="StyleUnderline"/>
          <w:highlight w:val="cyan"/>
        </w:rPr>
        <w:t xml:space="preserve">prohibition </w:t>
      </w:r>
      <w:r w:rsidRPr="00CE4F6D">
        <w:rPr>
          <w:rStyle w:val="Emphasis"/>
          <w:highlight w:val="cyan"/>
        </w:rPr>
        <w:t>and</w:t>
      </w:r>
      <w:r w:rsidRPr="00CE4F6D">
        <w:rPr>
          <w:rStyle w:val="StyleUnderline"/>
        </w:rPr>
        <w:t xml:space="preserve"> a </w:t>
      </w:r>
      <w:r w:rsidRPr="00CE4F6D">
        <w:rPr>
          <w:rStyle w:val="StyleUnderline"/>
          <w:highlight w:val="cyan"/>
        </w:rPr>
        <w:t>disincentive</w:t>
      </w:r>
      <w:r w:rsidRPr="00CE4F6D">
        <w:rPr>
          <w:sz w:val="16"/>
        </w:rPr>
        <w:t>.</w:t>
      </w:r>
    </w:p>
    <w:p w14:paraId="524DD106" w14:textId="77777777" w:rsidR="00530E9F" w:rsidRPr="00CE4F6D" w:rsidRDefault="00530E9F" w:rsidP="00530E9F">
      <w:pPr>
        <w:rPr>
          <w:sz w:val="16"/>
        </w:rPr>
      </w:pPr>
      <w:r w:rsidRPr="00CE4F6D">
        <w:rPr>
          <w:sz w:val="16"/>
        </w:rPr>
        <w:t xml:space="preserve">As noted above, </w:t>
      </w:r>
      <w:r w:rsidRPr="00CE4F6D">
        <w:rPr>
          <w:rStyle w:val="StyleUnderline"/>
          <w:highlight w:val="cyan"/>
        </w:rPr>
        <w:t>antitrust law</w:t>
      </w:r>
      <w:r w:rsidRPr="00CE4F6D">
        <w:rPr>
          <w:sz w:val="16"/>
        </w:rPr>
        <w:t xml:space="preserve"> generally </w:t>
      </w:r>
      <w:r w:rsidRPr="00CE4F6D">
        <w:rPr>
          <w:rStyle w:val="Emphasis"/>
          <w:highlight w:val="cyan"/>
        </w:rPr>
        <w:t>prohibits</w:t>
      </w:r>
      <w:r w:rsidRPr="00CE4F6D">
        <w:rPr>
          <w:rStyle w:val="Emphasis"/>
        </w:rPr>
        <w:t xml:space="preserve"> certain types of market </w:t>
      </w:r>
      <w:r w:rsidRPr="00CE4F6D">
        <w:rPr>
          <w:rStyle w:val="Emphasis"/>
          <w:highlight w:val="cyan"/>
        </w:rPr>
        <w:t>activity</w:t>
      </w:r>
      <w:r w:rsidRPr="00CE4F6D">
        <w:rPr>
          <w:rStyle w:val="StyleUnderline"/>
        </w:rPr>
        <w:t xml:space="preserve"> - price fixing, horizontal boycotts, and output limitations - as illegal </w:t>
      </w:r>
      <w:r w:rsidRPr="00CE4F6D">
        <w:rPr>
          <w:rStyle w:val="Emphasis"/>
        </w:rPr>
        <w:t>per se</w:t>
      </w:r>
      <w:r w:rsidRPr="00CE4F6D">
        <w:rPr>
          <w:sz w:val="16"/>
        </w:rPr>
        <w:t xml:space="preserve">, and </w:t>
      </w:r>
      <w:r w:rsidRPr="00CE4F6D">
        <w:rPr>
          <w:rStyle w:val="StyleUnderline"/>
        </w:rPr>
        <w:t xml:space="preserve">harm to competition is </w:t>
      </w:r>
      <w:r w:rsidRPr="00CE4F6D">
        <w:rPr>
          <w:rStyle w:val="Emphasis"/>
        </w:rPr>
        <w:t>presumed</w:t>
      </w:r>
      <w:r w:rsidRPr="00CE4F6D">
        <w:rPr>
          <w:sz w:val="16"/>
        </w:rPr>
        <w:t xml:space="preserve">. 194 For example, if an industry association declines to award a seal of approval necessary for a product's sale </w:t>
      </w:r>
      <w:r w:rsidRPr="00CE4F6D">
        <w:rPr>
          <w:sz w:val="16"/>
        </w:rPr>
        <w:lastRenderedPageBreak/>
        <w:t xml:space="preserve">without any good faith attempt to test the product's performance, but rather simply because that product is manufactured by a competitor, such an action would be illegal per se. 195 Under this Article's framework, </w:t>
      </w:r>
      <w:r w:rsidRPr="00CE4F6D">
        <w:rPr>
          <w:rStyle w:val="StyleUnderline"/>
        </w:rPr>
        <w:t xml:space="preserve">a </w:t>
      </w:r>
      <w:r w:rsidRPr="00CE4F6D">
        <w:rPr>
          <w:rStyle w:val="Emphasis"/>
        </w:rPr>
        <w:t>per se</w:t>
      </w:r>
      <w:r w:rsidRPr="00CE4F6D">
        <w:rPr>
          <w:rStyle w:val="StyleUnderline"/>
        </w:rPr>
        <w:t xml:space="preserve"> violation is </w:t>
      </w:r>
      <w:r w:rsidRPr="00CE4F6D">
        <w:rPr>
          <w:rStyle w:val="Emphasis"/>
        </w:rPr>
        <w:t>thus a prohibition</w:t>
      </w:r>
      <w:r w:rsidRPr="00CE4F6D">
        <w:rPr>
          <w:sz w:val="16"/>
        </w:rPr>
        <w:t>.</w:t>
      </w:r>
    </w:p>
    <w:p w14:paraId="0E58BABC" w14:textId="77777777" w:rsidR="00530E9F" w:rsidRPr="00CE4F6D" w:rsidRDefault="00530E9F" w:rsidP="00530E9F">
      <w:pPr>
        <w:rPr>
          <w:sz w:val="16"/>
        </w:rPr>
      </w:pPr>
      <w:r w:rsidRPr="00CE4F6D">
        <w:rPr>
          <w:rStyle w:val="StyleUnderline"/>
        </w:rPr>
        <w:t xml:space="preserve">The more fact-intensive inquiry </w:t>
      </w:r>
      <w:r w:rsidRPr="00CE4F6D">
        <w:rPr>
          <w:rStyle w:val="StyleUnderline"/>
          <w:highlight w:val="cyan"/>
        </w:rPr>
        <w:t xml:space="preserve">under the </w:t>
      </w:r>
      <w:r w:rsidRPr="00CE4F6D">
        <w:rPr>
          <w:rStyle w:val="Emphasis"/>
          <w:highlight w:val="cyan"/>
        </w:rPr>
        <w:t>rule of reason</w:t>
      </w:r>
      <w:r w:rsidRPr="00CE4F6D">
        <w:rPr>
          <w:sz w:val="16"/>
        </w:rPr>
        <w:t xml:space="preserve"> </w:t>
      </w:r>
      <w:r w:rsidRPr="00CE4F6D">
        <w:rPr>
          <w:rStyle w:val="StyleUnderline"/>
        </w:rPr>
        <w:t xml:space="preserve">tests "whether the restraint imposed is such as merely </w:t>
      </w:r>
      <w:r w:rsidRPr="00CE4F6D">
        <w:rPr>
          <w:rStyle w:val="Emphasis"/>
        </w:rPr>
        <w:t>regulates</w:t>
      </w:r>
      <w:r w:rsidRPr="00CE4F6D">
        <w:rPr>
          <w:rStyle w:val="StyleUnderline"/>
        </w:rPr>
        <w:t xml:space="preserve"> and perhaps thereby </w:t>
      </w:r>
      <w:r w:rsidRPr="00CE4F6D">
        <w:rPr>
          <w:rStyle w:val="Emphasis"/>
        </w:rPr>
        <w:t>promote</w:t>
      </w:r>
      <w:r w:rsidRPr="00CE4F6D">
        <w:rPr>
          <w:rStyle w:val="StyleUnderline"/>
        </w:rPr>
        <w:t>s competition</w:t>
      </w:r>
      <w:r w:rsidRPr="00CE4F6D">
        <w:rPr>
          <w:sz w:val="16"/>
        </w:rPr>
        <w:t xml:space="preserve"> </w:t>
      </w:r>
      <w:r w:rsidRPr="00CE4F6D">
        <w:rPr>
          <w:rStyle w:val="StyleUnderline"/>
        </w:rPr>
        <w:t xml:space="preserve">or whether it is such as may </w:t>
      </w:r>
      <w:r w:rsidRPr="00CE4F6D">
        <w:rPr>
          <w:rStyle w:val="Emphasis"/>
        </w:rPr>
        <w:t>suppress</w:t>
      </w:r>
      <w:r w:rsidRPr="00CE4F6D">
        <w:rPr>
          <w:rStyle w:val="StyleUnderline"/>
        </w:rPr>
        <w:t xml:space="preserve"> or even </w:t>
      </w:r>
      <w:r w:rsidRPr="00CE4F6D">
        <w:rPr>
          <w:rStyle w:val="Emphasis"/>
        </w:rPr>
        <w:t>destroy</w:t>
      </w:r>
      <w:r w:rsidRPr="00CE4F6D">
        <w:rPr>
          <w:rStyle w:val="StyleUnderline"/>
        </w:rPr>
        <w:t xml:space="preserve"> competition</w:t>
      </w:r>
      <w:r w:rsidRPr="00CE4F6D">
        <w:rPr>
          <w:sz w:val="16"/>
        </w:rPr>
        <w:t xml:space="preserve">." 196 </w:t>
      </w:r>
      <w:r w:rsidRPr="00CE4F6D">
        <w:rPr>
          <w:rStyle w:val="StyleUnderline"/>
        </w:rPr>
        <w:t xml:space="preserve">While this extremely broad statement might suggest that </w:t>
      </w:r>
      <w:r w:rsidRPr="00CE4F6D">
        <w:rPr>
          <w:rStyle w:val="Emphasis"/>
        </w:rPr>
        <w:t>any fact</w:t>
      </w:r>
      <w:r w:rsidRPr="00CE4F6D">
        <w:rPr>
          <w:rStyle w:val="StyleUnderline"/>
        </w:rPr>
        <w:t xml:space="preserve"> is relevant to the inquiry, the salient facts under the rule of reason are "those that tend to establish whether a restraint increases or decreases output, or decreases or increases prices."</w:t>
      </w:r>
      <w:r w:rsidRPr="00CE4F6D">
        <w:rPr>
          <w:sz w:val="16"/>
        </w:rPr>
        <w:t xml:space="preserve"> 197 </w:t>
      </w:r>
      <w:r w:rsidRPr="00CE4F6D">
        <w:rPr>
          <w:rStyle w:val="StyleUnderline"/>
          <w:highlight w:val="cyan"/>
        </w:rPr>
        <w:t>If</w:t>
      </w:r>
      <w:r w:rsidRPr="00CE4F6D">
        <w:rPr>
          <w:rStyle w:val="StyleUnderline"/>
        </w:rPr>
        <w:t xml:space="preserve"> an </w:t>
      </w:r>
      <w:r w:rsidRPr="00CE4F6D">
        <w:rPr>
          <w:rStyle w:val="StyleUnderline"/>
          <w:highlight w:val="cyan"/>
        </w:rPr>
        <w:t>anticompetitive effect is found</w:t>
      </w:r>
      <w:r w:rsidRPr="00CE4F6D">
        <w:rPr>
          <w:rStyle w:val="StyleUnderline"/>
        </w:rPr>
        <w:t xml:space="preserve">, then the </w:t>
      </w:r>
      <w:r w:rsidRPr="00CE4F6D">
        <w:rPr>
          <w:rStyle w:val="StyleUnderline"/>
          <w:highlight w:val="cyan"/>
        </w:rPr>
        <w:t xml:space="preserve">action is </w:t>
      </w:r>
      <w:r w:rsidRPr="00CE4F6D">
        <w:rPr>
          <w:rStyle w:val="Emphasis"/>
          <w:highlight w:val="cyan"/>
        </w:rPr>
        <w:t>illegal</w:t>
      </w:r>
      <w:r w:rsidRPr="00CE4F6D">
        <w:rPr>
          <w:rStyle w:val="StyleUnderline"/>
        </w:rPr>
        <w:t xml:space="preserve"> and </w:t>
      </w:r>
      <w:r w:rsidRPr="00CE4F6D">
        <w:rPr>
          <w:rStyle w:val="StyleUnderline"/>
          <w:highlight w:val="cyan"/>
        </w:rPr>
        <w:t xml:space="preserve">the rule of reason </w:t>
      </w:r>
      <w:r w:rsidRPr="00CE4F6D">
        <w:rPr>
          <w:rStyle w:val="Emphasis"/>
          <w:highlight w:val="cyan"/>
        </w:rPr>
        <w:t>operates, like</w:t>
      </w:r>
      <w:r w:rsidRPr="00CE4F6D">
        <w:rPr>
          <w:rStyle w:val="Emphasis"/>
        </w:rPr>
        <w:t xml:space="preserve"> the </w:t>
      </w:r>
      <w:r w:rsidRPr="00CE4F6D">
        <w:rPr>
          <w:rStyle w:val="Emphasis"/>
          <w:highlight w:val="cyan"/>
        </w:rPr>
        <w:t>per se rule, as</w:t>
      </w:r>
      <w:r w:rsidRPr="00CE4F6D">
        <w:rPr>
          <w:rStyle w:val="Emphasis"/>
        </w:rPr>
        <w:t xml:space="preserve"> a </w:t>
      </w:r>
      <w:r w:rsidRPr="00CE4F6D">
        <w:rPr>
          <w:rStyle w:val="Emphasis"/>
          <w:highlight w:val="cyan"/>
        </w:rPr>
        <w:t>prohibition</w:t>
      </w:r>
      <w:r w:rsidRPr="00CE4F6D">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1541C8CB" w14:textId="60C39BB3" w:rsidR="00530E9F" w:rsidRPr="00CE4F6D" w:rsidRDefault="00530E9F" w:rsidP="00530E9F">
      <w:pPr>
        <w:pStyle w:val="Heading4"/>
        <w:rPr>
          <w:rFonts w:cs="Calibri"/>
        </w:rPr>
      </w:pPr>
      <w:r w:rsidRPr="00CE4F6D">
        <w:rPr>
          <w:rFonts w:cs="Calibri"/>
        </w:rPr>
        <w:t>Arbitrariness---all regulations eliminate.</w:t>
      </w:r>
    </w:p>
    <w:p w14:paraId="17C0D9CF" w14:textId="77777777" w:rsidR="00530E9F" w:rsidRPr="00CE4F6D" w:rsidRDefault="00530E9F" w:rsidP="00530E9F">
      <w:r w:rsidRPr="00CE4F6D">
        <w:rPr>
          <w:rStyle w:val="Style13ptBold"/>
        </w:rPr>
        <w:t>Stras ’21</w:t>
      </w:r>
      <w:r w:rsidRPr="00CE4F6D">
        <w:t xml:space="preserve"> [David R; June 9; Federal Court of Appeals Judge on the Eighth Circuit, former Minnesota Supreme Court Justice; Westlaw, “Reprod. Health Servs. of Planned Parenthood of St. Louis Region, Inc. v. Parson,” 1 F.4th 552] </w:t>
      </w:r>
    </w:p>
    <w:p w14:paraId="5C70874E" w14:textId="77777777" w:rsidR="00530E9F" w:rsidRPr="00CE4F6D" w:rsidRDefault="00530E9F" w:rsidP="00530E9F">
      <w:pPr>
        <w:rPr>
          <w:sz w:val="16"/>
        </w:rPr>
      </w:pPr>
      <w:r w:rsidRPr="00CE4F6D">
        <w:rPr>
          <w:sz w:val="16"/>
        </w:rPr>
        <w:t xml:space="preserve">In any event, I think there is reason to doubt whether </w:t>
      </w:r>
      <w:r w:rsidRPr="00CE4F6D">
        <w:rPr>
          <w:rStyle w:val="StyleUnderline"/>
          <w:highlight w:val="cyan"/>
        </w:rPr>
        <w:t>Rutledge</w:t>
      </w:r>
      <w:r w:rsidRPr="00CE4F6D">
        <w:rPr>
          <w:sz w:val="16"/>
        </w:rPr>
        <w:t xml:space="preserve"> was correctly decided, even if this panel has to follow it. See Mader v. United States, 654 F.3d 794, 800 (8th Cir. 2011) (en banc) (“It is a cardinal rule in our circuit that one panel is bound by the decision of a prior panel.” (quotation marks omitted)); see also Preterm-Cleveland, 994 F.3d at 516, 535 (concluding that a challenge to a similar, but even more restrictive, law was not likely to succeed on the merits). It </w:t>
      </w:r>
      <w:r w:rsidRPr="00CE4F6D">
        <w:rPr>
          <w:rStyle w:val="StyleUnderline"/>
          <w:highlight w:val="cyan"/>
        </w:rPr>
        <w:t>treated Arkansas's</w:t>
      </w:r>
      <w:r w:rsidRPr="00CE4F6D">
        <w:rPr>
          <w:sz w:val="16"/>
        </w:rPr>
        <w:t xml:space="preserve"> Down Syndrome </w:t>
      </w:r>
      <w:r w:rsidRPr="00CE4F6D">
        <w:rPr>
          <w:rStyle w:val="StyleUnderline"/>
          <w:highlight w:val="cyan"/>
        </w:rPr>
        <w:t>Provision as a</w:t>
      </w:r>
      <w:r w:rsidRPr="00CE4F6D">
        <w:rPr>
          <w:rStyle w:val="StyleUnderline"/>
        </w:rPr>
        <w:t xml:space="preserve"> “</w:t>
      </w:r>
      <w:r w:rsidRPr="00CE4F6D">
        <w:rPr>
          <w:rStyle w:val="Emphasis"/>
        </w:rPr>
        <w:t xml:space="preserve">complete </w:t>
      </w:r>
      <w:r w:rsidRPr="00CE4F6D">
        <w:rPr>
          <w:rStyle w:val="Emphasis"/>
          <w:highlight w:val="cyan"/>
        </w:rPr>
        <w:t>prohibition</w:t>
      </w:r>
      <w:r w:rsidRPr="00CE4F6D">
        <w:rPr>
          <w:rStyle w:val="StyleUnderline"/>
        </w:rPr>
        <w:t xml:space="preserve"> o[n] abortions”—</w:t>
      </w:r>
      <w:r w:rsidRPr="00CE4F6D">
        <w:rPr>
          <w:rStyle w:val="StyleUnderline"/>
          <w:highlight w:val="cyan"/>
        </w:rPr>
        <w:t>a “ban,”</w:t>
      </w:r>
      <w:r w:rsidRPr="00CE4F6D">
        <w:rPr>
          <w:rStyle w:val="StyleUnderline"/>
        </w:rPr>
        <w:t xml:space="preserve"> so to speak—</w:t>
      </w:r>
      <w:r w:rsidRPr="00CE4F6D">
        <w:rPr>
          <w:rStyle w:val="StyleUnderline"/>
          <w:highlight w:val="cyan"/>
        </w:rPr>
        <w:t>not</w:t>
      </w:r>
      <w:r w:rsidRPr="00CE4F6D">
        <w:rPr>
          <w:rStyle w:val="StyleUnderline"/>
        </w:rPr>
        <w:t xml:space="preserve"> just a </w:t>
      </w:r>
      <w:r w:rsidRPr="00CE4F6D">
        <w:rPr>
          <w:rStyle w:val="StyleUnderline"/>
          <w:highlight w:val="cyan"/>
        </w:rPr>
        <w:t>“regulation.”</w:t>
      </w:r>
      <w:r w:rsidRPr="00CE4F6D">
        <w:rPr>
          <w:sz w:val="16"/>
        </w:rPr>
        <w:t xml:space="preserve"> Rutledge, 984 F.3d at 688–90. This distinction is critical because, under our precedent, a pre-viability ban is categorically unconstitutional. See id. at 687–88; MKB Mgmt. Corp. v. Stenehjem, 795 F.3d 768, 772–73 (8th Cir. 2015); Edwards v. Beck, 786 F.3d 1113, 1117 (8th Cir. 2015) (per curiam). A pre-viability regulation, on the other hand, is only unconstitutional if it has the “purpose or effect” of “plac[ing] a substantial obstacle in the path of a woman seeking an abortion.” Gonzales v. Carhart, 550 U.S. 124, 146, 127 S.Ct. 1610, 167 L.Ed.2d 480 (2007) (quoting Planned Parenthood of Se. Pa. v. Casey, 505 U.S. 833, 878, 112 S.Ct. 2791, 120 L.Ed.2d 674 (1992) (plurality opinion)).</w:t>
      </w:r>
    </w:p>
    <w:p w14:paraId="6403A283" w14:textId="77777777" w:rsidR="00530E9F" w:rsidRPr="00CE4F6D" w:rsidRDefault="00530E9F" w:rsidP="00530E9F">
      <w:pPr>
        <w:rPr>
          <w:sz w:val="16"/>
        </w:rPr>
      </w:pPr>
      <w:r w:rsidRPr="00CE4F6D">
        <w:rPr>
          <w:sz w:val="16"/>
        </w:rPr>
        <w:t xml:space="preserve">We have not made it easy to tell the difference between the two. In Edwards, we explained that a ban “prohibits women from making the ultimate decision to terminate a pregnancy.” 786 F.3d at 1117. A regulation, by contrast, has only an “incidental effect” on the decision by “making it more difficult or more expensive to procure an abortion.” Gonzales, 550 U.S. at 158, 127 S.Ct. 1610 (quoting Casey, 505 U.S. at 874, 112 S.Ct. 2791 (plurality opinion)). </w:t>
      </w:r>
      <w:r w:rsidRPr="00CE4F6D">
        <w:rPr>
          <w:rStyle w:val="StyleUnderline"/>
        </w:rPr>
        <w:t xml:space="preserve">The distinction is </w:t>
      </w:r>
      <w:r w:rsidRPr="00CE4F6D">
        <w:rPr>
          <w:rStyle w:val="Emphasis"/>
        </w:rPr>
        <w:t>only complicated</w:t>
      </w:r>
      <w:r w:rsidRPr="00CE4F6D">
        <w:rPr>
          <w:rStyle w:val="StyleUnderline"/>
        </w:rPr>
        <w:t xml:space="preserve"> by the fact that </w:t>
      </w:r>
      <w:r w:rsidRPr="00CE4F6D">
        <w:rPr>
          <w:rStyle w:val="Emphasis"/>
        </w:rPr>
        <w:t xml:space="preserve">a </w:t>
      </w:r>
      <w:r w:rsidRPr="00CE4F6D">
        <w:rPr>
          <w:rStyle w:val="Emphasis"/>
          <w:highlight w:val="cyan"/>
        </w:rPr>
        <w:t>regulation</w:t>
      </w:r>
      <w:r w:rsidRPr="00CE4F6D">
        <w:rPr>
          <w:rStyle w:val="StyleUnderline"/>
          <w:highlight w:val="cyan"/>
        </w:rPr>
        <w:t xml:space="preserve"> can</w:t>
      </w:r>
      <w:r w:rsidRPr="00CE4F6D">
        <w:rPr>
          <w:rStyle w:val="StyleUnderline"/>
        </w:rPr>
        <w:t xml:space="preserve"> </w:t>
      </w:r>
      <w:r w:rsidRPr="00CE4F6D">
        <w:rPr>
          <w:rStyle w:val="Emphasis"/>
        </w:rPr>
        <w:t xml:space="preserve">easily be </w:t>
      </w:r>
      <w:r w:rsidRPr="00CE4F6D">
        <w:rPr>
          <w:rStyle w:val="Emphasis"/>
          <w:highlight w:val="cyan"/>
        </w:rPr>
        <w:t>reframe</w:t>
      </w:r>
      <w:r w:rsidRPr="00CE4F6D">
        <w:rPr>
          <w:rStyle w:val="Emphasis"/>
        </w:rPr>
        <w:t>d</w:t>
      </w:r>
      <w:r w:rsidRPr="00CE4F6D">
        <w:rPr>
          <w:rStyle w:val="StyleUnderline"/>
        </w:rPr>
        <w:t xml:space="preserve"> </w:t>
      </w:r>
      <w:r w:rsidRPr="00CE4F6D">
        <w:rPr>
          <w:rStyle w:val="StyleUnderline"/>
          <w:highlight w:val="cyan"/>
        </w:rPr>
        <w:t xml:space="preserve">as </w:t>
      </w:r>
      <w:r w:rsidRPr="00CE4F6D">
        <w:rPr>
          <w:rStyle w:val="Emphasis"/>
          <w:highlight w:val="cyan"/>
        </w:rPr>
        <w:t>a ban</w:t>
      </w:r>
      <w:r w:rsidRPr="00CE4F6D">
        <w:rPr>
          <w:rStyle w:val="StyleUnderline"/>
          <w:highlight w:val="cyan"/>
        </w:rPr>
        <w:t>: if</w:t>
      </w:r>
      <w:r w:rsidRPr="00CE4F6D">
        <w:rPr>
          <w:rStyle w:val="StyleUnderline"/>
        </w:rPr>
        <w:t xml:space="preserve"> its </w:t>
      </w:r>
      <w:r w:rsidRPr="00CE4F6D">
        <w:rPr>
          <w:rStyle w:val="StyleUnderline"/>
          <w:highlight w:val="cyan"/>
        </w:rPr>
        <w:t>requirements are not met, then</w:t>
      </w:r>
      <w:r w:rsidRPr="00CE4F6D">
        <w:rPr>
          <w:rStyle w:val="StyleUnderline"/>
        </w:rPr>
        <w:t xml:space="preserve"> a woman will be </w:t>
      </w:r>
      <w:r w:rsidRPr="00CE4F6D">
        <w:rPr>
          <w:rStyle w:val="StyleUnderline"/>
          <w:highlight w:val="cyan"/>
        </w:rPr>
        <w:t>“</w:t>
      </w:r>
      <w:r w:rsidRPr="00CE4F6D">
        <w:rPr>
          <w:rStyle w:val="Emphasis"/>
          <w:highlight w:val="cyan"/>
        </w:rPr>
        <w:t>completely prohibited</w:t>
      </w:r>
      <w:r w:rsidRPr="00CE4F6D">
        <w:rPr>
          <w:rStyle w:val="StyleUnderline"/>
          <w:highlight w:val="cyan"/>
        </w:rPr>
        <w:t>”</w:t>
      </w:r>
      <w:r w:rsidRPr="00CE4F6D">
        <w:rPr>
          <w:rStyle w:val="StyleUnderline"/>
        </w:rPr>
        <w:t xml:space="preserve"> from having an abortion</w:t>
      </w:r>
      <w:r w:rsidRPr="00CE4F6D">
        <w:rPr>
          <w:sz w:val="16"/>
        </w:rPr>
        <w:t>. Ante at ––––.</w:t>
      </w:r>
    </w:p>
    <w:p w14:paraId="7A7E59FF" w14:textId="4B390408" w:rsidR="00530E9F" w:rsidRPr="00CE4F6D" w:rsidRDefault="00530E9F" w:rsidP="00530E9F">
      <w:pPr>
        <w:pStyle w:val="Heading4"/>
        <w:rPr>
          <w:rFonts w:cs="Calibri"/>
        </w:rPr>
      </w:pPr>
      <w:r w:rsidRPr="00CE4F6D">
        <w:rPr>
          <w:rFonts w:cs="Calibri"/>
        </w:rPr>
        <w:t>Even if ‘prohibitions’ ban, that doesn’t mean entirely.</w:t>
      </w:r>
    </w:p>
    <w:p w14:paraId="5C4F86BE" w14:textId="77777777" w:rsidR="00530E9F" w:rsidRPr="00CE4F6D" w:rsidRDefault="00530E9F" w:rsidP="00530E9F">
      <w:r w:rsidRPr="00CE4F6D">
        <w:rPr>
          <w:rStyle w:val="Style13ptBold"/>
        </w:rPr>
        <w:t>Clopton ’85</w:t>
      </w:r>
      <w:r w:rsidRPr="00CE4F6D">
        <w:t xml:space="preserve"> [David; December 1, 1885; Justice on the Supreme Court of Alabama; Westlaw, “Miller v. Jones,” 80 Ala. 89]</w:t>
      </w:r>
    </w:p>
    <w:p w14:paraId="71F111A5" w14:textId="77777777" w:rsidR="00530E9F" w:rsidRPr="00CE4F6D" w:rsidRDefault="00530E9F" w:rsidP="00530E9F">
      <w:pPr>
        <w:rPr>
          <w:sz w:val="16"/>
        </w:rPr>
      </w:pPr>
      <w:r w:rsidRPr="00CE4F6D">
        <w:rPr>
          <w:sz w:val="16"/>
        </w:rPr>
        <w:t xml:space="preserve">The title of the act is, “An act to regulate the sale, giving away, or otherwise disposing of spirituous, vinous or malt liquors, or intoxicating bitters, or patent medicines having alcohol as a base, in Talladega County.” But one subject is expressed in the title--the regulation of the sale, giving away or otherwise disposing of liquors--and the enquiry is, does the title express the subject contained in the enactment: in other words, </w:t>
      </w:r>
      <w:r w:rsidRPr="00CE4F6D">
        <w:rPr>
          <w:rStyle w:val="StyleUnderline"/>
        </w:rPr>
        <w:t xml:space="preserve">are regulation and prohibition </w:t>
      </w:r>
      <w:r w:rsidRPr="00CE4F6D">
        <w:rPr>
          <w:rStyle w:val="Emphasis"/>
        </w:rPr>
        <w:t>the same</w:t>
      </w:r>
      <w:r w:rsidRPr="00CE4F6D">
        <w:rPr>
          <w:rStyle w:val="StyleUnderline"/>
        </w:rPr>
        <w:t xml:space="preserve"> or </w:t>
      </w:r>
      <w:r w:rsidRPr="00CE4F6D">
        <w:rPr>
          <w:rStyle w:val="Emphasis"/>
        </w:rPr>
        <w:t>distinct subjects</w:t>
      </w:r>
      <w:r w:rsidRPr="00CE4F6D">
        <w:rPr>
          <w:rStyle w:val="StyleUnderline"/>
        </w:rPr>
        <w:t xml:space="preserve">? Regulate and prohibit have </w:t>
      </w:r>
      <w:r w:rsidRPr="00CE4F6D">
        <w:rPr>
          <w:rStyle w:val="Emphasis"/>
        </w:rPr>
        <w:t>different and distinct meanings</w:t>
      </w:r>
      <w:r w:rsidRPr="00CE4F6D">
        <w:rPr>
          <w:rStyle w:val="StyleUnderline"/>
        </w:rPr>
        <w:t xml:space="preserve">, whether understood in </w:t>
      </w:r>
      <w:r w:rsidRPr="00CE4F6D">
        <w:rPr>
          <w:rStyle w:val="Emphasis"/>
        </w:rPr>
        <w:t xml:space="preserve">their </w:t>
      </w:r>
      <w:r w:rsidRPr="00CE4F6D">
        <w:rPr>
          <w:rStyle w:val="Emphasis"/>
        </w:rPr>
        <w:lastRenderedPageBreak/>
        <w:t>ordinary and common signification</w:t>
      </w:r>
      <w:r w:rsidRPr="00CE4F6D">
        <w:rPr>
          <w:rStyle w:val="StyleUnderline"/>
        </w:rPr>
        <w:t xml:space="preserve">, or as </w:t>
      </w:r>
      <w:r w:rsidRPr="00CE4F6D">
        <w:rPr>
          <w:rStyle w:val="Emphasis"/>
        </w:rPr>
        <w:t>defined by the courts</w:t>
      </w:r>
      <w:r w:rsidRPr="00CE4F6D">
        <w:rPr>
          <w:rStyle w:val="StyleUnderline"/>
        </w:rPr>
        <w:t xml:space="preserve"> in construing statutes</w:t>
      </w:r>
      <w:r w:rsidRPr="00CE4F6D">
        <w:rPr>
          <w:sz w:val="16"/>
        </w:rPr>
        <w:t xml:space="preserve">. Power granted to a municipal corporation to grant licenses to retailers of liquors, and to regulate them, does not confer power to prohibit, either directly or by a prohibitory charge for a license. Town of Marion v. Chandler, 6 Ala. 899; Ex parte Burnett, 30 Ala. 461; In Joseph v. Randolph, 71 Ala. 499, it is said: “A constitutional right, though subject to regulation, can not be impaired or destroyed, under the devise or guise of being regulated.” </w:t>
      </w:r>
      <w:r w:rsidRPr="00CE4F6D">
        <w:rPr>
          <w:rStyle w:val="StyleUnderline"/>
        </w:rPr>
        <w:t>To regulate</w:t>
      </w:r>
      <w:r w:rsidRPr="00CE4F6D">
        <w:rPr>
          <w:sz w:val="16"/>
        </w:rPr>
        <w:t xml:space="preserve"> the sale of liquor </w:t>
      </w:r>
      <w:r w:rsidRPr="00CE4F6D">
        <w:rPr>
          <w:rStyle w:val="Emphasis"/>
        </w:rPr>
        <w:t>implies</w:t>
      </w:r>
      <w:r w:rsidRPr="00CE4F6D">
        <w:rPr>
          <w:sz w:val="16"/>
        </w:rPr>
        <w:t xml:space="preserve">, ex vi ter *97 mini, that </w:t>
      </w:r>
      <w:r w:rsidRPr="00CE4F6D">
        <w:rPr>
          <w:rStyle w:val="StyleUnderline"/>
        </w:rPr>
        <w:t xml:space="preserve">the business may be engaged in or carried on, subject to established rules or methods. </w:t>
      </w:r>
      <w:r w:rsidRPr="00CE4F6D">
        <w:rPr>
          <w:rStyle w:val="StyleUnderline"/>
          <w:highlight w:val="cyan"/>
        </w:rPr>
        <w:t>Prohibition is to prevent the business being engaged in or carried on</w:t>
      </w:r>
      <w:r w:rsidRPr="00CE4F6D">
        <w:rPr>
          <w:rStyle w:val="StyleUnderline"/>
        </w:rPr>
        <w:t xml:space="preserve">, </w:t>
      </w:r>
      <w:r w:rsidRPr="00CE4F6D">
        <w:rPr>
          <w:rStyle w:val="Emphasis"/>
        </w:rPr>
        <w:t xml:space="preserve">entirely or </w:t>
      </w:r>
      <w:r w:rsidRPr="00CE4F6D">
        <w:rPr>
          <w:rStyle w:val="Emphasis"/>
          <w:highlight w:val="cyan"/>
        </w:rPr>
        <w:t>partially</w:t>
      </w:r>
      <w:r w:rsidRPr="00CE4F6D">
        <w:rPr>
          <w:rStyle w:val="StyleUnderline"/>
        </w:rPr>
        <w:t xml:space="preserve">. The two purposes are </w:t>
      </w:r>
      <w:r w:rsidRPr="00CE4F6D">
        <w:rPr>
          <w:rStyle w:val="Emphasis"/>
        </w:rPr>
        <w:t>incongruous</w:t>
      </w:r>
      <w:r w:rsidRPr="00CE4F6D">
        <w:rPr>
          <w:sz w:val="16"/>
        </w:rPr>
        <w:t>. A title which expresses a purpose to regulate, gives no indication of a purpose to absolutely prohibit. We are constrained to hold the act unconstitutional.</w:t>
      </w:r>
    </w:p>
    <w:p w14:paraId="2D310B0E" w14:textId="77777777" w:rsidR="00530E9F" w:rsidRPr="00CE4F6D" w:rsidRDefault="00530E9F" w:rsidP="00530E9F">
      <w:pPr>
        <w:pStyle w:val="Heading4"/>
        <w:rPr>
          <w:rStyle w:val="Style13ptBold"/>
          <w:rFonts w:cs="Calibri"/>
          <w:b/>
          <w:bCs w:val="0"/>
        </w:rPr>
      </w:pPr>
      <w:r w:rsidRPr="00CE4F6D">
        <w:rPr>
          <w:rStyle w:val="Style13ptBold"/>
          <w:rFonts w:cs="Calibri"/>
          <w:b/>
          <w:bCs w:val="0"/>
        </w:rPr>
        <w:t>Incomprehensible to distinguish between regulation and prohibition.</w:t>
      </w:r>
    </w:p>
    <w:p w14:paraId="4D81D514" w14:textId="77777777" w:rsidR="00530E9F" w:rsidRPr="00CE4F6D" w:rsidRDefault="00530E9F" w:rsidP="00530E9F">
      <w:r w:rsidRPr="00CE4F6D">
        <w:rPr>
          <w:rStyle w:val="Style13ptBold"/>
        </w:rPr>
        <w:t>Hadley ’9</w:t>
      </w:r>
      <w:r w:rsidRPr="00CE4F6D">
        <w:t xml:space="preserve"> [John Vestal; December 16, 1909; Justice on the Supreme Court of Indiana; Westlaw, “McPherson v. State,” 174 Ind. 60]</w:t>
      </w:r>
    </w:p>
    <w:p w14:paraId="08D83490" w14:textId="77777777" w:rsidR="00530E9F" w:rsidRPr="00CE4F6D" w:rsidRDefault="00530E9F" w:rsidP="00530E9F">
      <w:pPr>
        <w:rPr>
          <w:sz w:val="16"/>
        </w:rPr>
      </w:pPr>
      <w:r w:rsidRPr="00CE4F6D">
        <w:rPr>
          <w:sz w:val="16"/>
        </w:rPr>
        <w:t xml:space="preserve">Furthermore, </w:t>
      </w:r>
      <w:r w:rsidRPr="00CE4F6D">
        <w:rPr>
          <w:rStyle w:val="Emphasis"/>
          <w:highlight w:val="cyan"/>
        </w:rPr>
        <w:t>the word</w:t>
      </w:r>
      <w:r w:rsidRPr="00CE4F6D">
        <w:rPr>
          <w:rStyle w:val="StyleUnderline"/>
          <w:highlight w:val="cyan"/>
        </w:rPr>
        <w:t xml:space="preserve"> “prohibition” is</w:t>
      </w:r>
      <w:r w:rsidRPr="00CE4F6D">
        <w:rPr>
          <w:rStyle w:val="StyleUnderline"/>
        </w:rPr>
        <w:t xml:space="preserve"> </w:t>
      </w:r>
      <w:r w:rsidRPr="00CE4F6D">
        <w:rPr>
          <w:rStyle w:val="Emphasis"/>
        </w:rPr>
        <w:t>close akin</w:t>
      </w:r>
      <w:r w:rsidRPr="00CE4F6D">
        <w:rPr>
          <w:rStyle w:val="StyleUnderline"/>
        </w:rPr>
        <w:t xml:space="preserve"> </w:t>
      </w:r>
      <w:r w:rsidRPr="00CE4F6D">
        <w:rPr>
          <w:rStyle w:val="StyleUnderline"/>
          <w:highlight w:val="cyan"/>
        </w:rPr>
        <w:t>to “</w:t>
      </w:r>
      <w:r w:rsidRPr="00CE4F6D">
        <w:rPr>
          <w:rStyle w:val="Emphasis"/>
          <w:highlight w:val="cyan"/>
        </w:rPr>
        <w:t>regulate</w:t>
      </w:r>
      <w:r w:rsidRPr="00CE4F6D">
        <w:rPr>
          <w:rStyle w:val="StyleUnderline"/>
          <w:highlight w:val="cyan"/>
        </w:rPr>
        <w:t xml:space="preserve">, </w:t>
      </w:r>
      <w:r w:rsidRPr="00CE4F6D">
        <w:rPr>
          <w:rStyle w:val="Emphasis"/>
          <w:highlight w:val="cyan"/>
        </w:rPr>
        <w:t>restrict</w:t>
      </w:r>
      <w:r w:rsidRPr="00CE4F6D">
        <w:rPr>
          <w:rStyle w:val="StyleUnderline"/>
          <w:highlight w:val="cyan"/>
        </w:rPr>
        <w:t xml:space="preserve">, and </w:t>
      </w:r>
      <w:r w:rsidRPr="00CE4F6D">
        <w:rPr>
          <w:rStyle w:val="Emphasis"/>
          <w:highlight w:val="cyan"/>
        </w:rPr>
        <w:t>control</w:t>
      </w:r>
      <w:r w:rsidRPr="00CE4F6D">
        <w:rPr>
          <w:rStyle w:val="StyleUnderline"/>
          <w:highlight w:val="cyan"/>
        </w:rPr>
        <w:t>.” Its use</w:t>
      </w:r>
      <w:r w:rsidRPr="00CE4F6D">
        <w:rPr>
          <w:sz w:val="16"/>
        </w:rPr>
        <w:t xml:space="preserve"> in the body of the act </w:t>
      </w:r>
      <w:r w:rsidRPr="00CE4F6D">
        <w:rPr>
          <w:rStyle w:val="StyleUnderline"/>
          <w:highlight w:val="cyan"/>
        </w:rPr>
        <w:t xml:space="preserve">is of little </w:t>
      </w:r>
      <w:r w:rsidRPr="00CE4F6D">
        <w:rPr>
          <w:rStyle w:val="Emphasis"/>
          <w:highlight w:val="cyan"/>
        </w:rPr>
        <w:t>significance</w:t>
      </w:r>
      <w:r w:rsidRPr="00CE4F6D">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6965390C" w14:textId="77777777" w:rsidR="00530E9F" w:rsidRPr="00CE4F6D" w:rsidRDefault="00530E9F" w:rsidP="00530E9F">
      <w:pPr>
        <w:rPr>
          <w:sz w:val="16"/>
        </w:rPr>
      </w:pPr>
      <w:r w:rsidRPr="00CE4F6D">
        <w:rPr>
          <w:rStyle w:val="StyleUnderline"/>
        </w:rPr>
        <w:t xml:space="preserve">Following are </w:t>
      </w:r>
      <w:r w:rsidRPr="00CE4F6D">
        <w:rPr>
          <w:rStyle w:val="Emphasis"/>
          <w:highlight w:val="cyan"/>
        </w:rPr>
        <w:t>a</w:t>
      </w:r>
      <w:r w:rsidRPr="00CE4F6D">
        <w:rPr>
          <w:rStyle w:val="Emphasis"/>
        </w:rPr>
        <w:t xml:space="preserve"> few </w:t>
      </w:r>
      <w:r w:rsidRPr="00CE4F6D">
        <w:rPr>
          <w:rStyle w:val="Emphasis"/>
          <w:highlight w:val="cyan"/>
        </w:rPr>
        <w:t>definition</w:t>
      </w:r>
      <w:r w:rsidRPr="00CE4F6D">
        <w:rPr>
          <w:rStyle w:val="Emphasis"/>
        </w:rPr>
        <w:t>s</w:t>
      </w:r>
      <w:r w:rsidRPr="00CE4F6D">
        <w:rPr>
          <w:rStyle w:val="StyleUnderline"/>
        </w:rPr>
        <w:t xml:space="preserve"> of “prohibition”</w:t>
      </w:r>
      <w:r w:rsidRPr="00CE4F6D">
        <w:rPr>
          <w:sz w:val="16"/>
        </w:rPr>
        <w:t xml:space="preserve"> as specifically applied:</w:t>
      </w:r>
    </w:p>
    <w:p w14:paraId="6B4A7F29" w14:textId="77777777" w:rsidR="00530E9F" w:rsidRPr="00CE4F6D" w:rsidRDefault="00530E9F" w:rsidP="00530E9F">
      <w:pPr>
        <w:rPr>
          <w:sz w:val="16"/>
        </w:rPr>
      </w:pPr>
      <w:r w:rsidRPr="00CE4F6D">
        <w:rPr>
          <w:sz w:val="16"/>
        </w:rPr>
        <w:t>“Interdiction of the liberty of making and of selling, or giving away, intoxicating liquors for other than medicinal, scientific and religious purposes.” Anderson's L. Dict.; Bouvier, L. Dict. (Rawle's Rev.).</w:t>
      </w:r>
    </w:p>
    <w:p w14:paraId="23FD4720" w14:textId="77777777" w:rsidR="00530E9F" w:rsidRPr="00CE4F6D" w:rsidRDefault="00530E9F" w:rsidP="00530E9F">
      <w:pPr>
        <w:rPr>
          <w:sz w:val="16"/>
        </w:rPr>
      </w:pPr>
      <w:r w:rsidRPr="00CE4F6D">
        <w:rPr>
          <w:sz w:val="16"/>
        </w:rPr>
        <w:t>“</w:t>
      </w:r>
      <w:r w:rsidRPr="00CE4F6D">
        <w:rPr>
          <w:rStyle w:val="Emphasis"/>
        </w:rPr>
        <w:t xml:space="preserve">The </w:t>
      </w:r>
      <w:r w:rsidRPr="00CE4F6D">
        <w:rPr>
          <w:rStyle w:val="Emphasis"/>
          <w:highlight w:val="cyan"/>
        </w:rPr>
        <w:t>forbidding by law</w:t>
      </w:r>
      <w:r w:rsidRPr="00CE4F6D">
        <w:rPr>
          <w:sz w:val="16"/>
        </w:rPr>
        <w:t xml:space="preserve"> of the manufacturing and sale of alcoholic liquors.” English's L. Dict.</w:t>
      </w:r>
    </w:p>
    <w:p w14:paraId="469E5A96" w14:textId="77777777" w:rsidR="00530E9F" w:rsidRPr="00CE4F6D" w:rsidRDefault="00530E9F" w:rsidP="00530E9F">
      <w:pPr>
        <w:rPr>
          <w:sz w:val="16"/>
        </w:rPr>
      </w:pPr>
      <w:r w:rsidRPr="00CE4F6D">
        <w:rPr>
          <w:sz w:val="16"/>
        </w:rPr>
        <w:t>“The forbidding by law of the sale of alcoholic liquors as a beverage.” Webster's Int. Dict.</w:t>
      </w:r>
    </w:p>
    <w:p w14:paraId="4405FCAA" w14:textId="77777777" w:rsidR="00530E9F" w:rsidRPr="00CE4F6D" w:rsidRDefault="00530E9F" w:rsidP="00530E9F">
      <w:pPr>
        <w:rPr>
          <w:sz w:val="16"/>
        </w:rPr>
      </w:pPr>
      <w:r w:rsidRPr="00CE4F6D">
        <w:rPr>
          <w:sz w:val="16"/>
        </w:rPr>
        <w:t>“The forbidding by legislative enactment of the sale of alcoholic liquors for use as a beverage.” Standard Dict.</w:t>
      </w:r>
    </w:p>
    <w:p w14:paraId="34BAED3C" w14:textId="77777777" w:rsidR="00530E9F" w:rsidRPr="00CE4F6D" w:rsidRDefault="00530E9F" w:rsidP="00530E9F">
      <w:pPr>
        <w:rPr>
          <w:sz w:val="16"/>
        </w:rPr>
      </w:pPr>
      <w:r w:rsidRPr="00CE4F6D">
        <w:rPr>
          <w:rStyle w:val="StyleUnderline"/>
          <w:highlight w:val="cyan"/>
        </w:rPr>
        <w:t>The term has</w:t>
      </w:r>
      <w:r w:rsidRPr="00CE4F6D">
        <w:rPr>
          <w:rStyle w:val="StyleUnderline"/>
        </w:rPr>
        <w:t xml:space="preserve"> </w:t>
      </w:r>
      <w:r w:rsidRPr="00CE4F6D">
        <w:rPr>
          <w:rStyle w:val="Emphasis"/>
        </w:rPr>
        <w:t xml:space="preserve">even a </w:t>
      </w:r>
      <w:r w:rsidRPr="00CE4F6D">
        <w:rPr>
          <w:rStyle w:val="Emphasis"/>
          <w:highlight w:val="cyan"/>
        </w:rPr>
        <w:t>wider sweep</w:t>
      </w:r>
      <w:r w:rsidRPr="00CE4F6D">
        <w:rPr>
          <w:rStyle w:val="StyleUnderline"/>
        </w:rPr>
        <w:t xml:space="preserve"> than this</w:t>
      </w:r>
      <w:r w:rsidRPr="00CE4F6D">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022BEAB8" w14:textId="77777777" w:rsidR="00530E9F" w:rsidRPr="00CE4F6D" w:rsidRDefault="00530E9F" w:rsidP="00530E9F">
      <w:pPr>
        <w:rPr>
          <w:sz w:val="16"/>
        </w:rPr>
      </w:pPr>
      <w:r w:rsidRPr="00CE4F6D">
        <w:rPr>
          <w:rStyle w:val="StyleUnderline"/>
          <w:highlight w:val="cyan"/>
        </w:rPr>
        <w:t xml:space="preserve">It seems </w:t>
      </w:r>
      <w:r w:rsidRPr="00CE4F6D">
        <w:rPr>
          <w:rStyle w:val="Emphasis"/>
          <w:highlight w:val="cyan"/>
        </w:rPr>
        <w:t>absurd</w:t>
      </w:r>
      <w:r w:rsidRPr="00CE4F6D">
        <w:rPr>
          <w:sz w:val="16"/>
        </w:rPr>
        <w:t xml:space="preserve">, because </w:t>
      </w:r>
      <w:r w:rsidRPr="00CE4F6D">
        <w:rPr>
          <w:rStyle w:val="Emphasis"/>
        </w:rPr>
        <w:t xml:space="preserve">rationally </w:t>
      </w:r>
      <w:r w:rsidRPr="00CE4F6D">
        <w:rPr>
          <w:rStyle w:val="Emphasis"/>
          <w:highlight w:val="cyan"/>
        </w:rPr>
        <w:t>inconceivable</w:t>
      </w:r>
      <w:r w:rsidRPr="00CE4F6D">
        <w:rPr>
          <w:sz w:val="16"/>
        </w:rPr>
        <w:t xml:space="preserve">, that under the operation of a general prohibitory statute enacted by the General Assembly sales as a beverage may indefinitely continue to be lawfully made in many counties of the state. It is also equally </w:t>
      </w:r>
      <w:r w:rsidRPr="00CE4F6D">
        <w:rPr>
          <w:rStyle w:val="Emphasis"/>
          <w:highlight w:val="cyan"/>
        </w:rPr>
        <w:t>incomprehensible</w:t>
      </w:r>
      <w:r w:rsidRPr="00CE4F6D">
        <w:rPr>
          <w:sz w:val="16"/>
        </w:rPr>
        <w:t xml:space="preserve"> how a law may be absolutely prohibitory and in itself provide the means and terms under which sales may be continued or resumed in any or all counties of the state. </w:t>
      </w:r>
      <w:r w:rsidRPr="00CE4F6D">
        <w:rPr>
          <w:rStyle w:val="StyleUnderline"/>
        </w:rPr>
        <w:t xml:space="preserve">We are </w:t>
      </w:r>
      <w:r w:rsidRPr="00CE4F6D">
        <w:rPr>
          <w:rStyle w:val="Emphasis"/>
        </w:rPr>
        <w:t>unable</w:t>
      </w:r>
      <w:r w:rsidRPr="00CE4F6D">
        <w:rPr>
          <w:rStyle w:val="StyleUnderline"/>
        </w:rPr>
        <w:t xml:space="preserve"> </w:t>
      </w:r>
      <w:r w:rsidRPr="00CE4F6D">
        <w:rPr>
          <w:rStyle w:val="StyleUnderline"/>
          <w:highlight w:val="cyan"/>
        </w:rPr>
        <w:t xml:space="preserve">to perceive </w:t>
      </w:r>
      <w:r w:rsidRPr="00CE4F6D">
        <w:rPr>
          <w:rStyle w:val="Emphasis"/>
          <w:highlight w:val="cyan"/>
        </w:rPr>
        <w:t>any distinction</w:t>
      </w:r>
      <w:r w:rsidRPr="00CE4F6D">
        <w:rPr>
          <w:rStyle w:val="StyleUnderline"/>
          <w:highlight w:val="cyan"/>
        </w:rPr>
        <w:t xml:space="preserve"> between</w:t>
      </w:r>
      <w:r w:rsidRPr="00CE4F6D">
        <w:rPr>
          <w:rStyle w:val="StyleUnderline"/>
        </w:rPr>
        <w:t xml:space="preserve"> </w:t>
      </w:r>
      <w:r w:rsidRPr="00CE4F6D">
        <w:rPr>
          <w:sz w:val="16"/>
        </w:rPr>
        <w:t xml:space="preserve">the prohibition which results from remonstrance under former laws, which has uniformly been held to be </w:t>
      </w:r>
      <w:r w:rsidRPr="00CE4F6D">
        <w:rPr>
          <w:rStyle w:val="Emphasis"/>
          <w:highlight w:val="cyan"/>
        </w:rPr>
        <w:t>regulation</w:t>
      </w:r>
      <w:r w:rsidRPr="00CE4F6D">
        <w:rPr>
          <w:rStyle w:val="StyleUnderline"/>
          <w:highlight w:val="cyan"/>
        </w:rPr>
        <w:t>, and</w:t>
      </w:r>
      <w:r w:rsidRPr="00CE4F6D">
        <w:rPr>
          <w:sz w:val="16"/>
        </w:rPr>
        <w:t xml:space="preserve"> the </w:t>
      </w:r>
      <w:r w:rsidRPr="00CE4F6D">
        <w:rPr>
          <w:rStyle w:val="Emphasis"/>
          <w:highlight w:val="cyan"/>
        </w:rPr>
        <w:t>prohibition</w:t>
      </w:r>
      <w:r w:rsidRPr="00CE4F6D">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Isenhour v. State, 157 Ind. 524, 62 N. E. 40, 87 </w:t>
      </w:r>
      <w:r w:rsidRPr="00CE4F6D">
        <w:rPr>
          <w:sz w:val="16"/>
        </w:rPr>
        <w:lastRenderedPageBreak/>
        <w:t>Am. St. Rep. 228; Gustavel v. State, 153 Ind. 613, 54 N. E. 123; Burget v. Merritt, 155 Ind. 143, 57 N. E. 714; Clarke v. Darr, 156 Ind. 692, 60 N. E. 688; Republic Iron, etc., Co. v. State, 160 Ind. 379, 66 N. E. 1005, 62 L. R. A. 136; Maule Coal Co. v. Partenheimer, 155 Ind. 100, 55 N. E. 751, 57 N. E. 710.</w:t>
      </w:r>
    </w:p>
    <w:p w14:paraId="2FF1675A" w14:textId="77777777" w:rsidR="00530E9F" w:rsidRPr="00CE4F6D" w:rsidRDefault="00530E9F" w:rsidP="00530E9F">
      <w:pPr>
        <w:pStyle w:val="Heading4"/>
        <w:rPr>
          <w:rFonts w:cs="Calibri"/>
        </w:rPr>
      </w:pPr>
      <w:r w:rsidRPr="00CE4F6D">
        <w:rPr>
          <w:rFonts w:cs="Calibri"/>
        </w:rPr>
        <w:t>Proven by ‘</w:t>
      </w:r>
      <w:r w:rsidRPr="00CE4F6D">
        <w:rPr>
          <w:rFonts w:cs="Calibri"/>
          <w:u w:val="single"/>
        </w:rPr>
        <w:t>expand</w:t>
      </w:r>
      <w:r w:rsidRPr="00CE4F6D">
        <w:rPr>
          <w:rFonts w:cs="Calibri"/>
        </w:rPr>
        <w:t>.’</w:t>
      </w:r>
    </w:p>
    <w:p w14:paraId="5B16B47F" w14:textId="77777777" w:rsidR="00530E9F" w:rsidRPr="00CE4F6D" w:rsidRDefault="00530E9F" w:rsidP="00530E9F">
      <w:r w:rsidRPr="00CE4F6D">
        <w:rPr>
          <w:rStyle w:val="Style13ptBold"/>
        </w:rPr>
        <w:t>Hatter ’90</w:t>
      </w:r>
      <w:r w:rsidRPr="00CE4F6D">
        <w:t xml:space="preserve"> [Terry J Jr; March 20; January District Court Judge at the Central District of California; Westlaw, “In re Eastport Assocs.,” 114 B.R. 686]</w:t>
      </w:r>
    </w:p>
    <w:p w14:paraId="11174CF2" w14:textId="77777777" w:rsidR="00530E9F" w:rsidRPr="00CE4F6D" w:rsidRDefault="00530E9F" w:rsidP="00530E9F">
      <w:pPr>
        <w:rPr>
          <w:sz w:val="16"/>
        </w:rPr>
      </w:pPr>
      <w:r w:rsidRPr="00CE4F6D">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CE4F6D">
        <w:rPr>
          <w:rStyle w:val="Emphasis"/>
        </w:rPr>
        <w:t>The evidence</w:t>
      </w:r>
      <w:r w:rsidRPr="00CE4F6D">
        <w:rPr>
          <w:sz w:val="16"/>
        </w:rPr>
        <w:t xml:space="preserve"> in this case, however, </w:t>
      </w:r>
      <w:r w:rsidRPr="00CE4F6D">
        <w:rPr>
          <w:rStyle w:val="StyleUnderline"/>
        </w:rPr>
        <w:t>does not support</w:t>
      </w:r>
      <w:r w:rsidRPr="00CE4F6D">
        <w:rPr>
          <w:sz w:val="16"/>
        </w:rPr>
        <w:t xml:space="preserve"> the conclusion that the amendment to section 66452.6(f) was simply </w:t>
      </w:r>
      <w:r w:rsidRPr="00CE4F6D">
        <w:rPr>
          <w:rStyle w:val="Emphasis"/>
        </w:rPr>
        <w:t>a clarification of preexisting law</w:t>
      </w:r>
      <w:r w:rsidRPr="00CE4F6D">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CE4F6D">
        <w:rPr>
          <w:rStyle w:val="StyleUnderline"/>
          <w:highlight w:val="cyan"/>
        </w:rPr>
        <w:t>By</w:t>
      </w:r>
      <w:r w:rsidRPr="00CE4F6D">
        <w:rPr>
          <w:rStyle w:val="StyleUnderline"/>
        </w:rPr>
        <w:t xml:space="preserve"> </w:t>
      </w:r>
      <w:r w:rsidRPr="00CE4F6D">
        <w:rPr>
          <w:rStyle w:val="Emphasis"/>
        </w:rPr>
        <w:t xml:space="preserve">its </w:t>
      </w:r>
      <w:r w:rsidRPr="00CE4F6D">
        <w:rPr>
          <w:rStyle w:val="Emphasis"/>
          <w:highlight w:val="cyan"/>
        </w:rPr>
        <w:t>ordinary meaning</w:t>
      </w:r>
      <w:r w:rsidRPr="00CE4F6D">
        <w:rPr>
          <w:rStyle w:val="StyleUnderline"/>
        </w:rPr>
        <w:t xml:space="preserve">, the term </w:t>
      </w:r>
      <w:r w:rsidRPr="00CE4F6D">
        <w:rPr>
          <w:rStyle w:val="StyleUnderline"/>
          <w:highlight w:val="cyan"/>
        </w:rPr>
        <w:t>“</w:t>
      </w:r>
      <w:r w:rsidRPr="00CE4F6D">
        <w:rPr>
          <w:rStyle w:val="Emphasis"/>
          <w:highlight w:val="cyan"/>
        </w:rPr>
        <w:t>expand</w:t>
      </w:r>
      <w:r w:rsidRPr="00CE4F6D">
        <w:rPr>
          <w:rStyle w:val="StyleUnderline"/>
          <w:highlight w:val="cyan"/>
        </w:rPr>
        <w:t xml:space="preserve">” indicates </w:t>
      </w:r>
      <w:r w:rsidRPr="00CE4F6D">
        <w:rPr>
          <w:rStyle w:val="Emphasis"/>
          <w:highlight w:val="cyan"/>
        </w:rPr>
        <w:t>a change in the law</w:t>
      </w:r>
      <w:r w:rsidRPr="00CE4F6D">
        <w:rPr>
          <w:rStyle w:val="StyleUnderline"/>
          <w:highlight w:val="cyan"/>
        </w:rPr>
        <w:t>, rather than</w:t>
      </w:r>
      <w:r w:rsidRPr="00CE4F6D">
        <w:rPr>
          <w:rStyle w:val="StyleUnderline"/>
        </w:rPr>
        <w:t xml:space="preserve"> </w:t>
      </w:r>
      <w:r w:rsidRPr="00CE4F6D">
        <w:rPr>
          <w:rStyle w:val="Emphasis"/>
        </w:rPr>
        <w:t xml:space="preserve">a </w:t>
      </w:r>
      <w:r w:rsidRPr="00CE4F6D">
        <w:rPr>
          <w:rStyle w:val="Emphasis"/>
          <w:highlight w:val="cyan"/>
        </w:rPr>
        <w:t>restatement</w:t>
      </w:r>
      <w:r w:rsidRPr="00CE4F6D">
        <w:rPr>
          <w:rStyle w:val="StyleUnderline"/>
          <w:highlight w:val="cyan"/>
        </w:rPr>
        <w:t xml:space="preserve"> of </w:t>
      </w:r>
      <w:r w:rsidRPr="00CE4F6D">
        <w:rPr>
          <w:rStyle w:val="Emphasis"/>
          <w:highlight w:val="cyan"/>
        </w:rPr>
        <w:t>existing law</w:t>
      </w:r>
      <w:r w:rsidRPr="00CE4F6D">
        <w:rPr>
          <w:sz w:val="16"/>
        </w:rPr>
        <w:t>. In light of the Counsel's comment, Eastport's argument is unpersuasive.</w:t>
      </w:r>
    </w:p>
    <w:p w14:paraId="45EFAD77" w14:textId="655C9739" w:rsidR="00530E9F" w:rsidRPr="00CE4F6D" w:rsidRDefault="00530E9F" w:rsidP="00530E9F">
      <w:pPr>
        <w:pStyle w:val="Heading4"/>
        <w:rPr>
          <w:rFonts w:cs="Calibri"/>
        </w:rPr>
      </w:pPr>
      <w:r w:rsidRPr="00CE4F6D">
        <w:rPr>
          <w:rFonts w:cs="Calibri"/>
          <w:u w:val="single"/>
        </w:rPr>
        <w:t>Toss out</w:t>
      </w:r>
      <w:r w:rsidRPr="00CE4F6D">
        <w:rPr>
          <w:rFonts w:cs="Calibri"/>
        </w:rPr>
        <w:t xml:space="preserve"> exclusive definitions.</w:t>
      </w:r>
    </w:p>
    <w:p w14:paraId="16DE87FF" w14:textId="77777777" w:rsidR="00530E9F" w:rsidRPr="00CE4F6D" w:rsidRDefault="00530E9F" w:rsidP="00530E9F">
      <w:r w:rsidRPr="00CE4F6D">
        <w:rPr>
          <w:rStyle w:val="Style13ptBold"/>
        </w:rPr>
        <w:t>Smith ’10</w:t>
      </w:r>
      <w:r w:rsidRPr="00CE4F6D">
        <w:t xml:space="preserve"> [D Brooks; November 29; Federal Circuit Judge on the Third Circuit; Westlaw, “W. Penn Allegheny Health Sys., Inc. v. UPMC,” 627 F.3d 85]</w:t>
      </w:r>
    </w:p>
    <w:p w14:paraId="72140C56" w14:textId="77777777" w:rsidR="00530E9F" w:rsidRPr="00CE4F6D" w:rsidRDefault="00530E9F" w:rsidP="00530E9F">
      <w:pPr>
        <w:rPr>
          <w:sz w:val="16"/>
        </w:rPr>
      </w:pPr>
      <w:r w:rsidRPr="00CE4F6D">
        <w:rPr>
          <w:rStyle w:val="Emphasis"/>
        </w:rPr>
        <w:t>Broadly speaking</w:t>
      </w:r>
      <w:r w:rsidRPr="00CE4F6D">
        <w:rPr>
          <w:rStyle w:val="StyleUnderline"/>
        </w:rPr>
        <w:t xml:space="preserve">, a firm </w:t>
      </w:r>
      <w:r w:rsidRPr="00CE4F6D">
        <w:rPr>
          <w:rStyle w:val="Emphasis"/>
        </w:rPr>
        <w:t>engages</w:t>
      </w:r>
      <w:r w:rsidRPr="00CE4F6D">
        <w:rPr>
          <w:rStyle w:val="StyleUnderline"/>
        </w:rPr>
        <w:t xml:space="preserve"> in anticompetitive conduct when it attempts “to </w:t>
      </w:r>
      <w:r w:rsidRPr="00CE4F6D">
        <w:rPr>
          <w:rStyle w:val="Emphasis"/>
        </w:rPr>
        <w:t>exclude</w:t>
      </w:r>
      <w:r w:rsidRPr="00CE4F6D">
        <w:rPr>
          <w:rStyle w:val="StyleUnderline"/>
        </w:rPr>
        <w:t xml:space="preserve"> rivals on some basis </w:t>
      </w:r>
      <w:r w:rsidRPr="00CE4F6D">
        <w:rPr>
          <w:rStyle w:val="Emphasis"/>
        </w:rPr>
        <w:t>other than</w:t>
      </w:r>
      <w:r w:rsidRPr="00CE4F6D">
        <w:rPr>
          <w:rStyle w:val="StyleUnderline"/>
        </w:rPr>
        <w:t xml:space="preserve"> efficiency,” </w:t>
      </w:r>
      <w:r w:rsidRPr="00CE4F6D">
        <w:rPr>
          <w:sz w:val="16"/>
        </w:rPr>
        <w:t xml:space="preserve">Aspen Skiing Co. v. Aspen Highlands Skiing Corp., 472 U.S. 585, 605, 105 S.Ct. 2847, 86 L.Ed.2d 467 (1985) (internal quotation marks omitted), </w:t>
      </w:r>
      <w:r w:rsidRPr="00CE4F6D">
        <w:rPr>
          <w:rStyle w:val="StyleUnderline"/>
        </w:rPr>
        <w:t xml:space="preserve">or when it competes “on some basis </w:t>
      </w:r>
      <w:r w:rsidRPr="00CE4F6D">
        <w:rPr>
          <w:rStyle w:val="Emphasis"/>
        </w:rPr>
        <w:t>other than</w:t>
      </w:r>
      <w:r w:rsidRPr="00CE4F6D">
        <w:rPr>
          <w:rStyle w:val="StyleUnderline"/>
        </w:rPr>
        <w:t xml:space="preserve"> the merits,”</w:t>
      </w:r>
      <w:r w:rsidRPr="00CE4F6D">
        <w:rPr>
          <w:sz w:val="16"/>
        </w:rPr>
        <w:t xml:space="preserve"> LePage's, 324 F.3d at 147. </w:t>
      </w:r>
      <w:r w:rsidRPr="00CE4F6D">
        <w:rPr>
          <w:rStyle w:val="StyleUnderline"/>
        </w:rPr>
        <w:t xml:space="preserve">“Conduct that </w:t>
      </w:r>
      <w:r w:rsidRPr="00CE4F6D">
        <w:rPr>
          <w:rStyle w:val="Emphasis"/>
        </w:rPr>
        <w:t>impairs</w:t>
      </w:r>
      <w:r w:rsidRPr="00CE4F6D">
        <w:rPr>
          <w:sz w:val="16"/>
        </w:rPr>
        <w:t xml:space="preserve"> the opportunities of </w:t>
      </w:r>
      <w:r w:rsidRPr="00CE4F6D">
        <w:rPr>
          <w:rStyle w:val="StyleUnderline"/>
        </w:rPr>
        <w:t>rivals and</w:t>
      </w:r>
      <w:r w:rsidRPr="00CE4F6D">
        <w:rPr>
          <w:sz w:val="16"/>
        </w:rPr>
        <w:t xml:space="preserve"> either </w:t>
      </w:r>
      <w:r w:rsidRPr="00CE4F6D">
        <w:rPr>
          <w:rStyle w:val="StyleUnderline"/>
        </w:rPr>
        <w:t>does not further competition</w:t>
      </w:r>
      <w:r w:rsidRPr="00CE4F6D">
        <w:rPr>
          <w:sz w:val="16"/>
        </w:rPr>
        <w:t xml:space="preserve"> on the merits or does so in an unnecessarily restrictive way </w:t>
      </w:r>
      <w:r w:rsidRPr="00CE4F6D">
        <w:rPr>
          <w:rStyle w:val="StyleUnderline"/>
        </w:rPr>
        <w:t xml:space="preserve">may be </w:t>
      </w:r>
      <w:r w:rsidRPr="00CE4F6D">
        <w:rPr>
          <w:rStyle w:val="Emphasis"/>
        </w:rPr>
        <w:t>deemed</w:t>
      </w:r>
      <w:r w:rsidRPr="00CE4F6D">
        <w:rPr>
          <w:rStyle w:val="StyleUnderline"/>
        </w:rPr>
        <w:t xml:space="preserve"> anticompetitive</w:t>
      </w:r>
      <w:r w:rsidRPr="00CE4F6D">
        <w:rPr>
          <w:sz w:val="16"/>
        </w:rPr>
        <w:t xml:space="preserve">.” Broadcom, 501 F.3d at 308. </w:t>
      </w:r>
      <w:r w:rsidRPr="00CE4F6D">
        <w:rPr>
          <w:rStyle w:val="Emphasis"/>
          <w:highlight w:val="cyan"/>
        </w:rPr>
        <w:t>The line</w:t>
      </w:r>
      <w:r w:rsidRPr="00CE4F6D">
        <w:rPr>
          <w:rStyle w:val="StyleUnderline"/>
          <w:highlight w:val="cyan"/>
        </w:rPr>
        <w:t xml:space="preserve"> between anticompetitive</w:t>
      </w:r>
      <w:r w:rsidRPr="00CE4F6D">
        <w:rPr>
          <w:rStyle w:val="StyleUnderline"/>
        </w:rPr>
        <w:t xml:space="preserve"> conduct </w:t>
      </w:r>
      <w:r w:rsidRPr="00CE4F6D">
        <w:rPr>
          <w:rStyle w:val="StyleUnderline"/>
          <w:highlight w:val="cyan"/>
        </w:rPr>
        <w:t>and</w:t>
      </w:r>
      <w:r w:rsidRPr="00CE4F6D">
        <w:rPr>
          <w:rStyle w:val="StyleUnderline"/>
        </w:rPr>
        <w:t xml:space="preserve"> </w:t>
      </w:r>
      <w:r w:rsidRPr="00CE4F6D">
        <w:rPr>
          <w:rStyle w:val="Emphasis"/>
        </w:rPr>
        <w:t xml:space="preserve">vigorous </w:t>
      </w:r>
      <w:r w:rsidRPr="00CE4F6D">
        <w:rPr>
          <w:rStyle w:val="Emphasis"/>
          <w:highlight w:val="cyan"/>
        </w:rPr>
        <w:t>competition</w:t>
      </w:r>
      <w:r w:rsidRPr="00CE4F6D">
        <w:rPr>
          <w:rStyle w:val="StyleUnderline"/>
          <w:highlight w:val="cyan"/>
        </w:rPr>
        <w:t xml:space="preserve"> is</w:t>
      </w:r>
      <w:r w:rsidRPr="00CE4F6D">
        <w:rPr>
          <w:sz w:val="16"/>
        </w:rPr>
        <w:t xml:space="preserve"> sometimes </w:t>
      </w:r>
      <w:r w:rsidRPr="00CE4F6D">
        <w:rPr>
          <w:rStyle w:val="Emphasis"/>
          <w:highlight w:val="cyan"/>
        </w:rPr>
        <w:t>blurry</w:t>
      </w:r>
      <w:r w:rsidRPr="00CE4F6D">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062A431F" w14:textId="77777777" w:rsidR="00530E9F" w:rsidRPr="00CE4F6D" w:rsidRDefault="00530E9F" w:rsidP="00530E9F">
      <w:pPr>
        <w:rPr>
          <w:sz w:val="16"/>
        </w:rPr>
      </w:pPr>
      <w:r w:rsidRPr="00CE4F6D">
        <w:rPr>
          <w:sz w:val="16"/>
        </w:rPr>
        <w:t xml:space="preserve">“ </w:t>
      </w:r>
      <w:r w:rsidRPr="00CE4F6D">
        <w:rPr>
          <w:rStyle w:val="StyleUnderline"/>
        </w:rPr>
        <w:t>‘</w:t>
      </w:r>
      <w:r w:rsidRPr="00CE4F6D">
        <w:rPr>
          <w:rStyle w:val="StyleUnderline"/>
          <w:highlight w:val="cyan"/>
        </w:rPr>
        <w:t>Anticompetitive</w:t>
      </w:r>
      <w:r w:rsidRPr="00CE4F6D">
        <w:rPr>
          <w:rStyle w:val="StyleUnderline"/>
        </w:rPr>
        <w:t xml:space="preserve"> conduct’ </w:t>
      </w:r>
      <w:r w:rsidRPr="00CE4F6D">
        <w:rPr>
          <w:rStyle w:val="StyleUnderline"/>
          <w:highlight w:val="cyan"/>
        </w:rPr>
        <w:t xml:space="preserve">can come in </w:t>
      </w:r>
      <w:r w:rsidRPr="00CE4F6D">
        <w:rPr>
          <w:rStyle w:val="Emphasis"/>
          <w:highlight w:val="cyan"/>
        </w:rPr>
        <w:t>too many</w:t>
      </w:r>
      <w:r w:rsidRPr="00CE4F6D">
        <w:rPr>
          <w:rStyle w:val="Emphasis"/>
        </w:rPr>
        <w:t xml:space="preserve"> different </w:t>
      </w:r>
      <w:r w:rsidRPr="00CE4F6D">
        <w:rPr>
          <w:rStyle w:val="Emphasis"/>
          <w:highlight w:val="cyan"/>
        </w:rPr>
        <w:t>forms</w:t>
      </w:r>
      <w:r w:rsidRPr="00CE4F6D">
        <w:rPr>
          <w:rStyle w:val="StyleUnderline"/>
        </w:rPr>
        <w:t xml:space="preserve">, and is </w:t>
      </w:r>
      <w:r w:rsidRPr="00CE4F6D">
        <w:rPr>
          <w:rStyle w:val="Emphasis"/>
          <w:highlight w:val="cyan"/>
        </w:rPr>
        <w:t>too dependent</w:t>
      </w:r>
      <w:r w:rsidRPr="00CE4F6D">
        <w:rPr>
          <w:rStyle w:val="StyleUnderline"/>
        </w:rPr>
        <w:t xml:space="preserve"> up</w:t>
      </w:r>
      <w:r w:rsidRPr="00CE4F6D">
        <w:rPr>
          <w:rStyle w:val="StyleUnderline"/>
          <w:highlight w:val="cyan"/>
        </w:rPr>
        <w:t xml:space="preserve">on context, for </w:t>
      </w:r>
      <w:r w:rsidRPr="00CE4F6D">
        <w:rPr>
          <w:rStyle w:val="Emphasis"/>
          <w:highlight w:val="cyan"/>
        </w:rPr>
        <w:t>any</w:t>
      </w:r>
      <w:r w:rsidRPr="00CE4F6D">
        <w:rPr>
          <w:rStyle w:val="Emphasis"/>
        </w:rPr>
        <w:t xml:space="preserve"> court or commentator</w:t>
      </w:r>
      <w:r w:rsidRPr="00CE4F6D">
        <w:rPr>
          <w:rStyle w:val="StyleUnderline"/>
        </w:rPr>
        <w:t xml:space="preserve"> ever </w:t>
      </w:r>
      <w:r w:rsidRPr="00CE4F6D">
        <w:rPr>
          <w:rStyle w:val="StyleUnderline"/>
          <w:highlight w:val="cyan"/>
        </w:rPr>
        <w:t>to</w:t>
      </w:r>
      <w:r w:rsidRPr="00CE4F6D">
        <w:rPr>
          <w:rStyle w:val="StyleUnderline"/>
        </w:rPr>
        <w:t xml:space="preserve"> have </w:t>
      </w:r>
      <w:r w:rsidRPr="00CE4F6D">
        <w:rPr>
          <w:rStyle w:val="Emphasis"/>
          <w:highlight w:val="cyan"/>
        </w:rPr>
        <w:t>enumerate</w:t>
      </w:r>
      <w:r w:rsidRPr="00CE4F6D">
        <w:rPr>
          <w:rStyle w:val="Emphasis"/>
        </w:rPr>
        <w:t xml:space="preserve">d </w:t>
      </w:r>
      <w:r w:rsidRPr="00CE4F6D">
        <w:rPr>
          <w:rStyle w:val="Emphasis"/>
          <w:highlight w:val="cyan"/>
        </w:rPr>
        <w:t>all</w:t>
      </w:r>
      <w:r w:rsidRPr="00CE4F6D">
        <w:rPr>
          <w:rStyle w:val="Emphasis"/>
        </w:rPr>
        <w:t xml:space="preserve"> the </w:t>
      </w:r>
      <w:r w:rsidRPr="00CE4F6D">
        <w:rPr>
          <w:rStyle w:val="Emphasis"/>
          <w:highlight w:val="cyan"/>
        </w:rPr>
        <w:t>varieties</w:t>
      </w:r>
      <w:r w:rsidRPr="00CE4F6D">
        <w:rPr>
          <w:rStyle w:val="StyleUnderline"/>
        </w:rPr>
        <w:t>.”</w:t>
      </w:r>
      <w:r w:rsidRPr="00CE4F6D">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CE4F6D">
        <w:rPr>
          <w:sz w:val="12"/>
        </w:rPr>
        <w:t>¶</w:t>
      </w:r>
      <w:r w:rsidRPr="00CE4F6D">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CE4F6D">
        <w:rPr>
          <w:sz w:val="12"/>
        </w:rPr>
        <w:t>¶</w:t>
      </w:r>
      <w:r w:rsidRPr="00CE4F6D">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p>
    <w:p w14:paraId="1E5DA3C0" w14:textId="2C224A43" w:rsidR="00530E9F" w:rsidRPr="00CE4F6D" w:rsidRDefault="00530E9F" w:rsidP="00530E9F">
      <w:pPr>
        <w:pStyle w:val="Heading4"/>
        <w:rPr>
          <w:rFonts w:cs="Calibri"/>
        </w:rPr>
      </w:pPr>
      <w:r w:rsidRPr="00CE4F6D">
        <w:rPr>
          <w:rFonts w:cs="Calibri"/>
        </w:rPr>
        <w:lastRenderedPageBreak/>
        <w:t xml:space="preserve">Refers to a </w:t>
      </w:r>
      <w:r w:rsidRPr="00CE4F6D">
        <w:rPr>
          <w:rFonts w:cs="Calibri"/>
          <w:u w:val="single"/>
        </w:rPr>
        <w:t>wide variety</w:t>
      </w:r>
      <w:r w:rsidRPr="00CE4F6D">
        <w:rPr>
          <w:rFonts w:cs="Calibri"/>
        </w:rPr>
        <w:t xml:space="preserve"> of activities. </w:t>
      </w:r>
    </w:p>
    <w:p w14:paraId="095FCC07" w14:textId="77777777" w:rsidR="00530E9F" w:rsidRPr="00CE4F6D" w:rsidRDefault="00530E9F" w:rsidP="00530E9F">
      <w:r w:rsidRPr="00CE4F6D">
        <w:rPr>
          <w:rStyle w:val="Style13ptBold"/>
        </w:rPr>
        <w:t>OECD ’3</w:t>
      </w:r>
      <w:r w:rsidRPr="00CE4F6D">
        <w:t xml:space="preserve"> [Organization for Economic Cooperation and Development, April 24; Glossary of Statistical Terms, “Anticompetitive Practices,” https://stats.oecd.org/glossary/detail.asp?ID=3145]</w:t>
      </w:r>
    </w:p>
    <w:p w14:paraId="3B22E2C3" w14:textId="77777777" w:rsidR="00530E9F" w:rsidRPr="00CE4F6D" w:rsidRDefault="00530E9F" w:rsidP="00530E9F">
      <w:pPr>
        <w:rPr>
          <w:rStyle w:val="StyleUnderline"/>
        </w:rPr>
      </w:pPr>
      <w:r w:rsidRPr="00CE4F6D">
        <w:rPr>
          <w:rStyle w:val="Emphasis"/>
        </w:rPr>
        <w:t>Definition</w:t>
      </w:r>
      <w:r w:rsidRPr="00CE4F6D">
        <w:rPr>
          <w:rStyle w:val="StyleUnderline"/>
        </w:rPr>
        <w:t>:</w:t>
      </w:r>
    </w:p>
    <w:p w14:paraId="446231D9" w14:textId="77777777" w:rsidR="00530E9F" w:rsidRPr="00CE4F6D" w:rsidRDefault="00530E9F" w:rsidP="00530E9F">
      <w:pPr>
        <w:rPr>
          <w:sz w:val="16"/>
        </w:rPr>
      </w:pPr>
      <w:r w:rsidRPr="00CE4F6D">
        <w:rPr>
          <w:rStyle w:val="StyleUnderline"/>
          <w:highlight w:val="cyan"/>
        </w:rPr>
        <w:t>Anticompetitive practices refer to</w:t>
      </w:r>
      <w:r w:rsidRPr="00CE4F6D">
        <w:rPr>
          <w:rStyle w:val="StyleUnderline"/>
        </w:rPr>
        <w:t xml:space="preserve"> </w:t>
      </w:r>
      <w:r w:rsidRPr="00CE4F6D">
        <w:rPr>
          <w:rStyle w:val="Emphasis"/>
        </w:rPr>
        <w:t xml:space="preserve">a </w:t>
      </w:r>
      <w:r w:rsidRPr="00CE4F6D">
        <w:rPr>
          <w:rStyle w:val="Emphasis"/>
          <w:highlight w:val="cyan"/>
        </w:rPr>
        <w:t>wide range</w:t>
      </w:r>
      <w:r w:rsidRPr="00CE4F6D">
        <w:rPr>
          <w:rStyle w:val="Emphasis"/>
        </w:rPr>
        <w:t xml:space="preserve"> of </w:t>
      </w:r>
      <w:r w:rsidRPr="00CE4F6D">
        <w:rPr>
          <w:rStyle w:val="Emphasis"/>
          <w:highlight w:val="cyan"/>
        </w:rPr>
        <w:t>business practices</w:t>
      </w:r>
      <w:r w:rsidRPr="00CE4F6D">
        <w:rPr>
          <w:rStyle w:val="StyleUnderline"/>
          <w:highlight w:val="cyan"/>
        </w:rPr>
        <w:t xml:space="preserve"> in which a firm</w:t>
      </w:r>
      <w:r w:rsidRPr="00CE4F6D">
        <w:rPr>
          <w:rStyle w:val="StyleUnderline"/>
        </w:rPr>
        <w:t xml:space="preserve"> or group of firms </w:t>
      </w:r>
      <w:r w:rsidRPr="00CE4F6D">
        <w:rPr>
          <w:rStyle w:val="StyleUnderline"/>
          <w:highlight w:val="cyan"/>
        </w:rPr>
        <w:t>may</w:t>
      </w:r>
      <w:r w:rsidRPr="00CE4F6D">
        <w:rPr>
          <w:rStyle w:val="StyleUnderline"/>
        </w:rPr>
        <w:t xml:space="preserve"> engage</w:t>
      </w:r>
      <w:r w:rsidRPr="00CE4F6D">
        <w:rPr>
          <w:sz w:val="16"/>
        </w:rPr>
        <w:t xml:space="preserve"> in order </w:t>
      </w:r>
      <w:r w:rsidRPr="00CE4F6D">
        <w:rPr>
          <w:rStyle w:val="StyleUnderline"/>
        </w:rPr>
        <w:t xml:space="preserve">to </w:t>
      </w:r>
      <w:r w:rsidRPr="00CE4F6D">
        <w:rPr>
          <w:rStyle w:val="StyleUnderline"/>
          <w:highlight w:val="cyan"/>
        </w:rPr>
        <w:t>restrict</w:t>
      </w:r>
      <w:r w:rsidRPr="00CE4F6D">
        <w:rPr>
          <w:sz w:val="16"/>
        </w:rPr>
        <w:t xml:space="preserve"> inter-firm </w:t>
      </w:r>
      <w:r w:rsidRPr="00CE4F6D">
        <w:rPr>
          <w:rStyle w:val="Emphasis"/>
          <w:highlight w:val="cyan"/>
        </w:rPr>
        <w:t>competition</w:t>
      </w:r>
      <w:r w:rsidRPr="00CE4F6D">
        <w:rPr>
          <w:sz w:val="16"/>
        </w:rPr>
        <w:t xml:space="preserve"> to maintain or increase their relative market position and profits without necessarily providing goods and services at a lower cost or of higher quality.</w:t>
      </w:r>
    </w:p>
    <w:p w14:paraId="061F37F7" w14:textId="77777777" w:rsidR="00530E9F" w:rsidRPr="00CE4F6D" w:rsidRDefault="00530E9F" w:rsidP="00530E9F">
      <w:pPr>
        <w:rPr>
          <w:sz w:val="16"/>
        </w:rPr>
      </w:pPr>
      <w:r w:rsidRPr="00CE4F6D">
        <w:rPr>
          <w:sz w:val="16"/>
        </w:rPr>
        <w:t>Context:</w:t>
      </w:r>
    </w:p>
    <w:p w14:paraId="76B2A1F2" w14:textId="77777777" w:rsidR="00530E9F" w:rsidRPr="00CE4F6D" w:rsidRDefault="00530E9F" w:rsidP="00530E9F">
      <w:pPr>
        <w:rPr>
          <w:sz w:val="16"/>
        </w:rPr>
      </w:pPr>
      <w:r w:rsidRPr="00CE4F6D">
        <w:rPr>
          <w:sz w:val="16"/>
        </w:rPr>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3DFBA8FD" w14:textId="77777777" w:rsidR="00530E9F" w:rsidRPr="00CE4F6D" w:rsidRDefault="00530E9F" w:rsidP="00530E9F">
      <w:pPr>
        <w:rPr>
          <w:sz w:val="16"/>
        </w:rPr>
      </w:pPr>
      <w:r w:rsidRPr="00CE4F6D">
        <w:rPr>
          <w:sz w:val="16"/>
        </w:rPr>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 </w:t>
      </w:r>
      <w:r w:rsidRPr="00CE4F6D">
        <w:rPr>
          <w:rStyle w:val="Emphasis"/>
        </w:rPr>
        <w:t>These practices</w:t>
      </w:r>
      <w:r w:rsidRPr="00CE4F6D">
        <w:rPr>
          <w:rStyle w:val="StyleUnderline"/>
        </w:rPr>
        <w:t xml:space="preserve"> are </w:t>
      </w:r>
      <w:r w:rsidRPr="00CE4F6D">
        <w:rPr>
          <w:rStyle w:val="Emphasis"/>
        </w:rPr>
        <w:t>broadly classified</w:t>
      </w:r>
      <w:r w:rsidRPr="00CE4F6D">
        <w:rPr>
          <w:rStyle w:val="StyleUnderline"/>
        </w:rPr>
        <w:t xml:space="preserve"> into two groups: </w:t>
      </w:r>
      <w:r w:rsidRPr="00CE4F6D">
        <w:rPr>
          <w:rStyle w:val="Emphasis"/>
        </w:rPr>
        <w:t>horizontal</w:t>
      </w:r>
      <w:r w:rsidRPr="00CE4F6D">
        <w:rPr>
          <w:rStyle w:val="StyleUnderline"/>
        </w:rPr>
        <w:t xml:space="preserve"> and </w:t>
      </w:r>
      <w:r w:rsidRPr="00CE4F6D">
        <w:rPr>
          <w:rStyle w:val="Emphasis"/>
        </w:rPr>
        <w:t>vertical restraints</w:t>
      </w:r>
      <w:r w:rsidRPr="00CE4F6D">
        <w:rPr>
          <w:rStyle w:val="StyleUnderline"/>
        </w:rPr>
        <w:t xml:space="preserve"> on competition. The first group includes </w:t>
      </w:r>
      <w:r w:rsidRPr="00CE4F6D">
        <w:rPr>
          <w:rStyle w:val="Emphasis"/>
        </w:rPr>
        <w:t>specific practices</w:t>
      </w:r>
      <w:r w:rsidRPr="00CE4F6D">
        <w:rPr>
          <w:rStyle w:val="StyleUnderline"/>
        </w:rPr>
        <w:t xml:space="preserve"> such as </w:t>
      </w:r>
      <w:r w:rsidRPr="00CE4F6D">
        <w:rPr>
          <w:rStyle w:val="Emphasis"/>
        </w:rPr>
        <w:t>cartels</w:t>
      </w:r>
      <w:r w:rsidRPr="00CE4F6D">
        <w:rPr>
          <w:rStyle w:val="StyleUnderline"/>
        </w:rPr>
        <w:t xml:space="preserve">, </w:t>
      </w:r>
      <w:r w:rsidRPr="00CE4F6D">
        <w:rPr>
          <w:rStyle w:val="Emphasis"/>
        </w:rPr>
        <w:t>collusion</w:t>
      </w:r>
      <w:r w:rsidRPr="00CE4F6D">
        <w:rPr>
          <w:rStyle w:val="StyleUnderline"/>
        </w:rPr>
        <w:t xml:space="preserve">, </w:t>
      </w:r>
      <w:r w:rsidRPr="00CE4F6D">
        <w:rPr>
          <w:rStyle w:val="Emphasis"/>
        </w:rPr>
        <w:t>conspiracy</w:t>
      </w:r>
      <w:r w:rsidRPr="00CE4F6D">
        <w:rPr>
          <w:rStyle w:val="StyleUnderline"/>
        </w:rPr>
        <w:t xml:space="preserve">, </w:t>
      </w:r>
      <w:r w:rsidRPr="00CE4F6D">
        <w:rPr>
          <w:rStyle w:val="Emphasis"/>
        </w:rPr>
        <w:t>mergers</w:t>
      </w:r>
      <w:r w:rsidRPr="00CE4F6D">
        <w:rPr>
          <w:rStyle w:val="StyleUnderline"/>
        </w:rPr>
        <w:t xml:space="preserve">, </w:t>
      </w:r>
      <w:r w:rsidRPr="00CE4F6D">
        <w:rPr>
          <w:rStyle w:val="Emphasis"/>
        </w:rPr>
        <w:t>predatory pricing</w:t>
      </w:r>
      <w:r w:rsidRPr="00CE4F6D">
        <w:rPr>
          <w:rStyle w:val="StyleUnderline"/>
        </w:rPr>
        <w:t xml:space="preserve">, </w:t>
      </w:r>
      <w:r w:rsidRPr="00CE4F6D">
        <w:rPr>
          <w:rStyle w:val="Emphasis"/>
        </w:rPr>
        <w:t>price discrimination</w:t>
      </w:r>
      <w:r w:rsidRPr="00CE4F6D">
        <w:rPr>
          <w:rStyle w:val="StyleUnderline"/>
        </w:rPr>
        <w:t xml:space="preserve"> and </w:t>
      </w:r>
      <w:r w:rsidRPr="00CE4F6D">
        <w:rPr>
          <w:rStyle w:val="Emphasis"/>
        </w:rPr>
        <w:t>price fixing agreements</w:t>
      </w:r>
      <w:r w:rsidRPr="00CE4F6D">
        <w:rPr>
          <w:rStyle w:val="StyleUnderline"/>
        </w:rPr>
        <w:t xml:space="preserve">. The second group includes practices such as </w:t>
      </w:r>
      <w:r w:rsidRPr="00CE4F6D">
        <w:rPr>
          <w:rStyle w:val="Emphasis"/>
        </w:rPr>
        <w:t>exclusive dealing</w:t>
      </w:r>
      <w:r w:rsidRPr="00CE4F6D">
        <w:rPr>
          <w:rStyle w:val="StyleUnderline"/>
        </w:rPr>
        <w:t xml:space="preserve">, </w:t>
      </w:r>
      <w:r w:rsidRPr="00CE4F6D">
        <w:rPr>
          <w:rStyle w:val="Emphasis"/>
        </w:rPr>
        <w:t>geographic market restrictions</w:t>
      </w:r>
      <w:r w:rsidRPr="00CE4F6D">
        <w:rPr>
          <w:rStyle w:val="StyleUnderline"/>
        </w:rPr>
        <w:t xml:space="preserve">, </w:t>
      </w:r>
      <w:r w:rsidRPr="00CE4F6D">
        <w:rPr>
          <w:rStyle w:val="Emphasis"/>
        </w:rPr>
        <w:t>refusal to deal/sell</w:t>
      </w:r>
      <w:r w:rsidRPr="00CE4F6D">
        <w:rPr>
          <w:rStyle w:val="StyleUnderline"/>
        </w:rPr>
        <w:t xml:space="preserve">, </w:t>
      </w:r>
      <w:r w:rsidRPr="00CE4F6D">
        <w:rPr>
          <w:rStyle w:val="Emphasis"/>
        </w:rPr>
        <w:t>resale price maintenance</w:t>
      </w:r>
      <w:r w:rsidRPr="00CE4F6D">
        <w:rPr>
          <w:rStyle w:val="StyleUnderline"/>
        </w:rPr>
        <w:t xml:space="preserve"> and </w:t>
      </w:r>
      <w:r w:rsidRPr="00CE4F6D">
        <w:rPr>
          <w:rStyle w:val="Emphasis"/>
        </w:rPr>
        <w:t>tied selling</w:t>
      </w:r>
      <w:r w:rsidRPr="00CE4F6D">
        <w:rPr>
          <w:sz w:val="16"/>
        </w:rPr>
        <w:t>.</w:t>
      </w:r>
    </w:p>
    <w:p w14:paraId="7A8ED749" w14:textId="77777777" w:rsidR="00530E9F" w:rsidRPr="00CE4F6D" w:rsidRDefault="00530E9F" w:rsidP="00530E9F">
      <w:pPr>
        <w:rPr>
          <w:sz w:val="16"/>
        </w:rPr>
      </w:pPr>
      <w:r w:rsidRPr="00CE4F6D">
        <w:rPr>
          <w:sz w:val="16"/>
        </w:rPr>
        <w:t xml:space="preserve">Generally speaking, horizontal restraints on competition primarily entail other competitors in the market whereas vertical restraints entail supplier-distributor relationships. However, it should be noted that </w:t>
      </w:r>
      <w:r w:rsidRPr="00CE4F6D">
        <w:rPr>
          <w:rStyle w:val="StyleUnderline"/>
        </w:rPr>
        <w:t xml:space="preserve">the distinction between </w:t>
      </w:r>
      <w:r w:rsidRPr="00CE4F6D">
        <w:rPr>
          <w:rStyle w:val="Emphasis"/>
        </w:rPr>
        <w:t>horizontal and vertical restraints</w:t>
      </w:r>
      <w:r w:rsidRPr="00CE4F6D">
        <w:rPr>
          <w:rStyle w:val="StyleUnderline"/>
        </w:rPr>
        <w:t xml:space="preserve"> on competition is </w:t>
      </w:r>
      <w:r w:rsidRPr="00CE4F6D">
        <w:rPr>
          <w:rStyle w:val="Emphasis"/>
        </w:rPr>
        <w:t>not always clear cut</w:t>
      </w:r>
      <w:r w:rsidRPr="00CE4F6D">
        <w:rPr>
          <w:sz w:val="16"/>
        </w:rPr>
        <w:t xml:space="preserve"> and </w:t>
      </w:r>
      <w:r w:rsidRPr="00CE4F6D">
        <w:rPr>
          <w:rStyle w:val="StyleUnderline"/>
        </w:rPr>
        <w:t xml:space="preserve">practices of one type </w:t>
      </w:r>
      <w:r w:rsidRPr="00CE4F6D">
        <w:rPr>
          <w:rStyle w:val="Emphasis"/>
        </w:rPr>
        <w:t>may impact</w:t>
      </w:r>
      <w:r w:rsidRPr="00CE4F6D">
        <w:rPr>
          <w:rStyle w:val="StyleUnderline"/>
        </w:rPr>
        <w:t xml:space="preserve"> on the other</w:t>
      </w:r>
      <w:r w:rsidRPr="00CE4F6D">
        <w:rPr>
          <w:sz w:val="16"/>
        </w:rPr>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354D7594" w14:textId="77777777" w:rsidR="00530E9F" w:rsidRPr="00CE4F6D" w:rsidRDefault="00530E9F" w:rsidP="00530E9F">
      <w:pPr>
        <w:pStyle w:val="Heading4"/>
        <w:rPr>
          <w:rFonts w:cs="Calibri"/>
        </w:rPr>
      </w:pPr>
      <w:r w:rsidRPr="00CE4F6D">
        <w:rPr>
          <w:rFonts w:cs="Calibri"/>
        </w:rPr>
        <w:t>Zero basis to their ground claims</w:t>
      </w:r>
    </w:p>
    <w:p w14:paraId="77A47545" w14:textId="77777777" w:rsidR="00530E9F" w:rsidRPr="00CE4F6D" w:rsidRDefault="00530E9F" w:rsidP="00530E9F">
      <w:r w:rsidRPr="00CE4F6D">
        <w:rPr>
          <w:rStyle w:val="Style13ptBold"/>
        </w:rPr>
        <w:t>Gavil ’17</w:t>
      </w:r>
      <w:r w:rsidRPr="00CE4F6D">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U.S. Federal Trade Commission from 2013 to 2015; third edition published 2017; Antitrust Law </w:t>
      </w:r>
      <w:r w:rsidRPr="00CE4F6D">
        <w:lastRenderedPageBreak/>
        <w:t>in Perspective: Cases, Concepts, and Problems in Competition Policy, “Defining Competition Policy for a Global Economy,” Ch. 1, p. 58]</w:t>
      </w:r>
    </w:p>
    <w:p w14:paraId="7B33D558" w14:textId="77777777" w:rsidR="00530E9F" w:rsidRPr="00CE4F6D" w:rsidRDefault="00530E9F" w:rsidP="00530E9F">
      <w:pPr>
        <w:rPr>
          <w:sz w:val="16"/>
        </w:rPr>
      </w:pPr>
      <w:r w:rsidRPr="00CE4F6D">
        <w:rPr>
          <w:rStyle w:val="StyleUnderline"/>
        </w:rPr>
        <w:t xml:space="preserve">These provisions contain </w:t>
      </w:r>
      <w:r w:rsidRPr="00CE4F6D">
        <w:rPr>
          <w:rStyle w:val="Emphasis"/>
        </w:rPr>
        <w:t xml:space="preserve">the kernel of </w:t>
      </w:r>
      <w:r w:rsidRPr="00CE4F6D">
        <w:rPr>
          <w:rStyle w:val="Emphasis"/>
          <w:highlight w:val="cyan"/>
        </w:rPr>
        <w:t>antitrust law</w:t>
      </w:r>
      <w:r w:rsidRPr="00CE4F6D">
        <w:rPr>
          <w:rStyle w:val="StyleUnderline"/>
        </w:rPr>
        <w:t xml:space="preserve">. They </w:t>
      </w:r>
      <w:r w:rsidRPr="00CE4F6D">
        <w:rPr>
          <w:rStyle w:val="StyleUnderline"/>
          <w:highlight w:val="cyan"/>
        </w:rPr>
        <w:t xml:space="preserve">are </w:t>
      </w:r>
      <w:r w:rsidRPr="00CE4F6D">
        <w:rPr>
          <w:rStyle w:val="Emphasis"/>
          <w:highlight w:val="cyan"/>
        </w:rPr>
        <w:t>broad</w:t>
      </w:r>
      <w:r w:rsidRPr="00CE4F6D">
        <w:rPr>
          <w:rStyle w:val="Emphasis"/>
        </w:rPr>
        <w:t>ly phrased</w:t>
      </w:r>
      <w:r w:rsidRPr="00CE4F6D">
        <w:rPr>
          <w:sz w:val="16"/>
        </w:rPr>
        <w:t xml:space="preserve">—almost </w:t>
      </w:r>
      <w:r w:rsidRPr="00CE4F6D">
        <w:rPr>
          <w:rStyle w:val="Emphasis"/>
          <w:highlight w:val="cyan"/>
        </w:rPr>
        <w:t>constitutional in quality</w:t>
      </w:r>
      <w:r w:rsidRPr="00CE4F6D">
        <w:rPr>
          <w:rStyle w:val="StyleUnderline"/>
          <w:highlight w:val="cyan"/>
        </w:rPr>
        <w:t>—embracing</w:t>
      </w:r>
      <w:r w:rsidRPr="00CE4F6D">
        <w:rPr>
          <w:rStyle w:val="StyleUnderline"/>
        </w:rPr>
        <w:t xml:space="preserve"> </w:t>
      </w:r>
      <w:r w:rsidRPr="00CE4F6D">
        <w:rPr>
          <w:rStyle w:val="Emphasis"/>
        </w:rPr>
        <w:t xml:space="preserve">fundamental </w:t>
      </w:r>
      <w:r w:rsidRPr="00CE4F6D">
        <w:rPr>
          <w:rStyle w:val="Emphasis"/>
          <w:highlight w:val="cyan"/>
        </w:rPr>
        <w:t>concepts</w:t>
      </w:r>
      <w:r w:rsidRPr="00CE4F6D">
        <w:rPr>
          <w:rStyle w:val="StyleUnderline"/>
        </w:rPr>
        <w:t xml:space="preserve"> with a simplicity virtually unknown in </w:t>
      </w:r>
      <w:r w:rsidRPr="00CE4F6D">
        <w:rPr>
          <w:rStyle w:val="Emphasis"/>
        </w:rPr>
        <w:t>modern legislative enactments</w:t>
      </w:r>
      <w:r w:rsidRPr="00CE4F6D">
        <w:rPr>
          <w:sz w:val="16"/>
        </w:rPr>
        <w:t xml:space="preserve">. In failing to provide more guidance, the framers of our antitrust laws did not abdicate their responsibility any more than did the Framers of the Constitution. </w:t>
      </w:r>
      <w:r w:rsidRPr="00CE4F6D">
        <w:rPr>
          <w:rStyle w:val="StyleUnderline"/>
        </w:rPr>
        <w:t xml:space="preserve">The antitrust laws were </w:t>
      </w:r>
      <w:r w:rsidRPr="00CE4F6D">
        <w:rPr>
          <w:rStyle w:val="StyleUnderline"/>
          <w:highlight w:val="cyan"/>
        </w:rPr>
        <w:t xml:space="preserve">written with </w:t>
      </w:r>
      <w:r w:rsidRPr="00CE4F6D">
        <w:rPr>
          <w:rStyle w:val="Emphasis"/>
          <w:highlight w:val="cyan"/>
        </w:rPr>
        <w:t>awareness</w:t>
      </w:r>
      <w:r w:rsidRPr="00CE4F6D">
        <w:rPr>
          <w:rStyle w:val="StyleUnderline"/>
          <w:highlight w:val="cyan"/>
        </w:rPr>
        <w:t xml:space="preserve"> of</w:t>
      </w:r>
      <w:r w:rsidRPr="00CE4F6D">
        <w:rPr>
          <w:rStyle w:val="StyleUnderline"/>
        </w:rPr>
        <w:t xml:space="preserve"> the </w:t>
      </w:r>
      <w:r w:rsidRPr="00CE4F6D">
        <w:rPr>
          <w:rStyle w:val="StyleUnderline"/>
          <w:highlight w:val="cyan"/>
        </w:rPr>
        <w:t>diversity of</w:t>
      </w:r>
      <w:r w:rsidRPr="00CE4F6D">
        <w:rPr>
          <w:rStyle w:val="StyleUnderline"/>
        </w:rPr>
        <w:t xml:space="preserve"> business </w:t>
      </w:r>
      <w:r w:rsidRPr="00CE4F6D">
        <w:rPr>
          <w:rStyle w:val="StyleUnderline"/>
          <w:highlight w:val="cyan"/>
        </w:rPr>
        <w:t>conduct</w:t>
      </w:r>
      <w:r w:rsidRPr="00CE4F6D">
        <w:rPr>
          <w:rStyle w:val="StyleUnderline"/>
        </w:rPr>
        <w:t xml:space="preserve"> </w:t>
      </w:r>
      <w:r w:rsidRPr="00CE4F6D">
        <w:rPr>
          <w:rStyle w:val="StyleUnderline"/>
          <w:highlight w:val="cyan"/>
        </w:rPr>
        <w:t>and with</w:t>
      </w:r>
      <w:r w:rsidRPr="00CE4F6D">
        <w:rPr>
          <w:rStyle w:val="StyleUnderline"/>
        </w:rPr>
        <w:t xml:space="preserve"> the </w:t>
      </w:r>
      <w:r w:rsidRPr="00CE4F6D">
        <w:rPr>
          <w:rStyle w:val="StyleUnderline"/>
          <w:highlight w:val="cyan"/>
        </w:rPr>
        <w:t>knowledge</w:t>
      </w:r>
      <w:r w:rsidRPr="00CE4F6D">
        <w:rPr>
          <w:rStyle w:val="StyleUnderline"/>
        </w:rPr>
        <w:t xml:space="preserve"> that the </w:t>
      </w:r>
      <w:r w:rsidRPr="00CE4F6D">
        <w:rPr>
          <w:rStyle w:val="StyleUnderline"/>
          <w:highlight w:val="cyan"/>
        </w:rPr>
        <w:t>detailed statutes</w:t>
      </w:r>
      <w:r w:rsidRPr="00CE4F6D">
        <w:rPr>
          <w:rStyle w:val="StyleUnderline"/>
        </w:rPr>
        <w:t xml:space="preserve"> which </w:t>
      </w:r>
      <w:r w:rsidRPr="00CE4F6D">
        <w:rPr>
          <w:rStyle w:val="StyleUnderline"/>
          <w:highlight w:val="cyan"/>
        </w:rPr>
        <w:t>would prohibit</w:t>
      </w:r>
      <w:r w:rsidRPr="00CE4F6D">
        <w:rPr>
          <w:rStyle w:val="StyleUnderline"/>
        </w:rPr>
        <w:t xml:space="preserve"> socially </w:t>
      </w:r>
      <w:r w:rsidRPr="00CE4F6D">
        <w:rPr>
          <w:rStyle w:val="Emphasis"/>
        </w:rPr>
        <w:t xml:space="preserve">undesirable </w:t>
      </w:r>
      <w:r w:rsidRPr="00CE4F6D">
        <w:rPr>
          <w:rStyle w:val="Emphasis"/>
          <w:highlight w:val="cyan"/>
        </w:rPr>
        <w:t>conduct</w:t>
      </w:r>
      <w:r w:rsidRPr="00CE4F6D">
        <w:rPr>
          <w:rStyle w:val="StyleUnderline"/>
        </w:rPr>
        <w:t xml:space="preserve"> would lack the flexibility needed to encourage</w:t>
      </w:r>
      <w:r w:rsidRPr="00CE4F6D">
        <w:rPr>
          <w:sz w:val="16"/>
        </w:rPr>
        <w:t xml:space="preserve"> (and at times even permit) </w:t>
      </w:r>
      <w:r w:rsidRPr="00CE4F6D">
        <w:rPr>
          <w:rStyle w:val="Emphasis"/>
        </w:rPr>
        <w:t>desirable conduct</w:t>
      </w:r>
      <w:r w:rsidRPr="00CE4F6D">
        <w:rPr>
          <w:rStyle w:val="StyleUnderline"/>
        </w:rPr>
        <w:t xml:space="preserve">. To provide flexibility, Congress adopted what is </w:t>
      </w:r>
      <w:r w:rsidRPr="00CE4F6D">
        <w:rPr>
          <w:rStyle w:val="Emphasis"/>
        </w:rPr>
        <w:t xml:space="preserve">in essence </w:t>
      </w:r>
      <w:r w:rsidRPr="00CE4F6D">
        <w:rPr>
          <w:rStyle w:val="Emphasis"/>
          <w:highlight w:val="cyan"/>
        </w:rPr>
        <w:t>enabling legislation</w:t>
      </w:r>
      <w:r w:rsidRPr="00CE4F6D">
        <w:rPr>
          <w:rStyle w:val="StyleUnderline"/>
          <w:highlight w:val="cyan"/>
        </w:rPr>
        <w:t xml:space="preserve"> that</w:t>
      </w:r>
      <w:r w:rsidRPr="00CE4F6D">
        <w:rPr>
          <w:rStyle w:val="StyleUnderline"/>
        </w:rPr>
        <w:t xml:space="preserve"> has </w:t>
      </w:r>
      <w:r w:rsidRPr="00CE4F6D">
        <w:rPr>
          <w:rStyle w:val="StyleUnderline"/>
          <w:highlight w:val="cyan"/>
        </w:rPr>
        <w:t xml:space="preserve">permitted </w:t>
      </w:r>
      <w:r w:rsidRPr="00CE4F6D">
        <w:rPr>
          <w:rStyle w:val="Emphasis"/>
          <w:highlight w:val="cyan"/>
        </w:rPr>
        <w:t>a common-law refinement</w:t>
      </w:r>
      <w:r w:rsidRPr="00CE4F6D">
        <w:rPr>
          <w:rStyle w:val="StyleUnderline"/>
        </w:rPr>
        <w:t xml:space="preserve"> of </w:t>
      </w:r>
      <w:r w:rsidRPr="00CE4F6D">
        <w:rPr>
          <w:rStyle w:val="Emphasis"/>
        </w:rPr>
        <w:t>antitrust law</w:t>
      </w:r>
      <w:r w:rsidRPr="00CE4F6D">
        <w:rPr>
          <w:rStyle w:val="StyleUnderline"/>
        </w:rPr>
        <w:t xml:space="preserve"> </w:t>
      </w:r>
      <w:r w:rsidRPr="00CE4F6D">
        <w:rPr>
          <w:rStyle w:val="StyleUnderline"/>
          <w:highlight w:val="cyan"/>
        </w:rPr>
        <w:t>through</w:t>
      </w:r>
      <w:r w:rsidRPr="00CE4F6D">
        <w:rPr>
          <w:rStyle w:val="StyleUnderline"/>
        </w:rPr>
        <w:t xml:space="preserve"> </w:t>
      </w:r>
      <w:r w:rsidRPr="00CE4F6D">
        <w:rPr>
          <w:rStyle w:val="Emphasis"/>
        </w:rPr>
        <w:t>an evolution</w:t>
      </w:r>
      <w:r w:rsidRPr="00CE4F6D">
        <w:rPr>
          <w:rStyle w:val="StyleUnderline"/>
        </w:rPr>
        <w:t xml:space="preserve"> guided by </w:t>
      </w:r>
      <w:r w:rsidRPr="00CE4F6D">
        <w:rPr>
          <w:rStyle w:val="Emphasis"/>
        </w:rPr>
        <w:t xml:space="preserve">only the most </w:t>
      </w:r>
      <w:r w:rsidRPr="00CE4F6D">
        <w:rPr>
          <w:rStyle w:val="Emphasis"/>
          <w:highlight w:val="cyan"/>
        </w:rPr>
        <w:t>general statutory directions</w:t>
      </w:r>
      <w:r w:rsidRPr="00CE4F6D">
        <w:rPr>
          <w:sz w:val="16"/>
        </w:rPr>
        <w:t>.</w:t>
      </w:r>
    </w:p>
    <w:p w14:paraId="3B6804E9" w14:textId="77777777" w:rsidR="00530E9F" w:rsidRPr="00CE4F6D" w:rsidRDefault="00530E9F" w:rsidP="00530E9F">
      <w:pPr>
        <w:pStyle w:val="Heading4"/>
        <w:rPr>
          <w:rFonts w:cs="Calibri"/>
        </w:rPr>
      </w:pPr>
      <w:r w:rsidRPr="00CE4F6D">
        <w:rPr>
          <w:rFonts w:cs="Calibri"/>
        </w:rPr>
        <w:t>Rule of reason is key to aff ground</w:t>
      </w:r>
    </w:p>
    <w:p w14:paraId="20913C88" w14:textId="77777777" w:rsidR="00530E9F" w:rsidRPr="00CE4F6D" w:rsidRDefault="00530E9F" w:rsidP="00530E9F">
      <w:r w:rsidRPr="00CE4F6D">
        <w:rPr>
          <w:rStyle w:val="Style13ptBold"/>
        </w:rPr>
        <w:t>de la Cruz ’18</w:t>
      </w:r>
      <w:r w:rsidRPr="00CE4F6D">
        <w:t xml:space="preserve"> [Peter; 9/26/18; Partner at Keller and Heckman LLP and former attorney in the Antitrust Division at the Department of Justice; The National Law Review; “Trinko Doesn’t Mean That Any More,” https://www.natlawreview.com/article/trinko-doesn-t-mean-any-more]</w:t>
      </w:r>
    </w:p>
    <w:p w14:paraId="7ECBF7BB" w14:textId="77777777" w:rsidR="00530E9F" w:rsidRPr="00CE4F6D" w:rsidRDefault="00530E9F" w:rsidP="00530E9F">
      <w:pPr>
        <w:rPr>
          <w:sz w:val="16"/>
        </w:rPr>
      </w:pPr>
      <w:r w:rsidRPr="00CE4F6D">
        <w:rPr>
          <w:rStyle w:val="Emphasis"/>
          <w:highlight w:val="cyan"/>
        </w:rPr>
        <w:t>Most antitrust</w:t>
      </w:r>
      <w:r w:rsidRPr="00CE4F6D">
        <w:rPr>
          <w:rStyle w:val="Emphasis"/>
        </w:rPr>
        <w:t xml:space="preserve"> claims</w:t>
      </w:r>
      <w:r w:rsidRPr="00CE4F6D">
        <w:rPr>
          <w:rStyle w:val="StyleUnderline"/>
        </w:rPr>
        <w:t xml:space="preserve"> are </w:t>
      </w:r>
      <w:r w:rsidRPr="00CE4F6D">
        <w:rPr>
          <w:rStyle w:val="Emphasis"/>
          <w:highlight w:val="cyan"/>
        </w:rPr>
        <w:t>evaluated</w:t>
      </w:r>
      <w:r w:rsidRPr="00CE4F6D">
        <w:rPr>
          <w:rStyle w:val="StyleUnderline"/>
          <w:highlight w:val="cyan"/>
        </w:rPr>
        <w:t xml:space="preserve"> under</w:t>
      </w:r>
      <w:r w:rsidRPr="00CE4F6D">
        <w:rPr>
          <w:rStyle w:val="StyleUnderline"/>
        </w:rPr>
        <w:t xml:space="preserve"> the “</w:t>
      </w:r>
      <w:r w:rsidRPr="00CE4F6D">
        <w:rPr>
          <w:rStyle w:val="Emphasis"/>
          <w:highlight w:val="cyan"/>
        </w:rPr>
        <w:t>rule of reason</w:t>
      </w:r>
      <w:r w:rsidRPr="00CE4F6D">
        <w:rPr>
          <w:rStyle w:val="StyleUnderline"/>
        </w:rPr>
        <w:t>,” which is a case-by-case inquiry into all the circumstances to assess whether a particular activity or arrangement lessens competition</w:t>
      </w:r>
      <w:r w:rsidRPr="00CE4F6D">
        <w:rPr>
          <w:sz w:val="16"/>
        </w:rPr>
        <w:t>. Typically, plaintiffs need to demonstrate that defendants with market power have engaged in anticompetitive conduct. To conclude that a practice is “reasonable” means it survives antitrust scrutiny, in contrast to a “per se” offense for which the activity is presumed to be anticompetitive and illegal, as with price fixing.  The rule of reason assessment permits a defendant to justify allegedly anti-competitive practices by demonstrating valid procompetitive justifications.[7]</w:t>
      </w:r>
    </w:p>
    <w:p w14:paraId="71EBC854" w14:textId="77777777" w:rsidR="00530E9F" w:rsidRDefault="00530E9F" w:rsidP="00530E9F">
      <w:pPr>
        <w:pStyle w:val="Heading3"/>
      </w:pPr>
      <w:r>
        <w:lastRenderedPageBreak/>
        <w:t>EU DA</w:t>
      </w:r>
    </w:p>
    <w:p w14:paraId="7D71210B" w14:textId="77777777" w:rsidR="00530E9F" w:rsidRPr="00C74D3E" w:rsidRDefault="00530E9F" w:rsidP="00530E9F">
      <w:pPr>
        <w:pStyle w:val="Heading4"/>
        <w:rPr>
          <w:rStyle w:val="Style13ptBold"/>
          <w:b/>
          <w:bCs w:val="0"/>
        </w:rPr>
      </w:pPr>
      <w:r w:rsidRPr="00C74D3E">
        <w:rPr>
          <w:rStyle w:val="Style13ptBold"/>
          <w:b/>
          <w:bCs w:val="0"/>
        </w:rPr>
        <w:t xml:space="preserve">Trade low due to lack of consulation. </w:t>
      </w:r>
    </w:p>
    <w:p w14:paraId="780D9DCD" w14:textId="77777777" w:rsidR="00530E9F" w:rsidRDefault="00530E9F" w:rsidP="00530E9F">
      <w:pPr>
        <w:rPr>
          <w:sz w:val="16"/>
        </w:rPr>
      </w:pPr>
      <w:r w:rsidRPr="00C74D3E">
        <w:rPr>
          <w:rStyle w:val="Style13ptBold"/>
        </w:rPr>
        <w:t>Swanson ’21</w:t>
      </w:r>
      <w:r>
        <w:rPr>
          <w:sz w:val="16"/>
        </w:rPr>
        <w:t xml:space="preserve"> </w:t>
      </w:r>
      <w:r w:rsidRPr="00C74D3E">
        <w:t>[https://www.nytimes.com/2021/10/01/business/economy/us-europe-trade.html; KS]</w:t>
      </w:r>
    </w:p>
    <w:p w14:paraId="3D6BB696" w14:textId="77777777" w:rsidR="00530E9F" w:rsidRPr="00C74D3E" w:rsidRDefault="00530E9F" w:rsidP="00530E9F">
      <w:pPr>
        <w:rPr>
          <w:sz w:val="16"/>
        </w:rPr>
      </w:pPr>
      <w:r w:rsidRPr="00C74D3E">
        <w:rPr>
          <w:sz w:val="16"/>
        </w:rPr>
        <w:t xml:space="preserve">WASHINGTON — </w:t>
      </w:r>
      <w:r w:rsidRPr="00F05E0E">
        <w:rPr>
          <w:rStyle w:val="StyleUnderline"/>
          <w:highlight w:val="cyan"/>
        </w:rPr>
        <w:t>The United States and the European Union</w:t>
      </w:r>
      <w:r w:rsidRPr="00C74D3E">
        <w:rPr>
          <w:sz w:val="16"/>
        </w:rPr>
        <w:t xml:space="preserve"> took a step this week toward a closer alliance by </w:t>
      </w:r>
      <w:r w:rsidRPr="00C74D3E">
        <w:rPr>
          <w:rStyle w:val="StyleUnderline"/>
        </w:rPr>
        <w:t xml:space="preserve">announcing a new partnership for trade and technology, but </w:t>
      </w:r>
      <w:r w:rsidRPr="00F05E0E">
        <w:rPr>
          <w:rStyle w:val="StyleUnderline"/>
          <w:highlight w:val="cyan"/>
        </w:rPr>
        <w:t>tensions over</w:t>
      </w:r>
      <w:r w:rsidRPr="00C74D3E">
        <w:rPr>
          <w:rStyle w:val="StyleUnderline"/>
        </w:rPr>
        <w:t xml:space="preserve"> a variety of </w:t>
      </w:r>
      <w:r w:rsidRPr="00F05E0E">
        <w:rPr>
          <w:rStyle w:val="StyleUnderline"/>
          <w:highlight w:val="cyan"/>
        </w:rPr>
        <w:t>strategic and economic issues</w:t>
      </w:r>
      <w:r w:rsidRPr="00C74D3E">
        <w:rPr>
          <w:rStyle w:val="StyleUnderline"/>
        </w:rPr>
        <w:t xml:space="preserve"> are still simmering in the background</w:t>
      </w:r>
      <w:r w:rsidRPr="00C74D3E">
        <w:rPr>
          <w:sz w:val="16"/>
        </w:rPr>
        <w:t>.</w:t>
      </w:r>
    </w:p>
    <w:p w14:paraId="68486EBC" w14:textId="77777777" w:rsidR="00530E9F" w:rsidRPr="00C74D3E" w:rsidRDefault="00530E9F" w:rsidP="00530E9F">
      <w:pPr>
        <w:rPr>
          <w:sz w:val="16"/>
        </w:rPr>
      </w:pPr>
      <w:r w:rsidRPr="00C74D3E">
        <w:rPr>
          <w:sz w:val="16"/>
        </w:rPr>
        <w:t>The establishment of the Trade and Technology Council, which aims to establish a united front on trade practices and sophisticated technologies, is a significant test of whether President Biden can fulfill his pledge to mitigate trans-Atlantic tensions that soared under President Donald J. Trump. The Biden administration has long described Europe as a natural partner in a broader economic and political confrontation with China, and it criticized the Trump administration for picking trade fights that alienated European governments.</w:t>
      </w:r>
    </w:p>
    <w:p w14:paraId="3DCCFEC2" w14:textId="77777777" w:rsidR="00530E9F" w:rsidRPr="00C74D3E" w:rsidRDefault="00530E9F" w:rsidP="00530E9F">
      <w:pPr>
        <w:rPr>
          <w:sz w:val="16"/>
        </w:rPr>
      </w:pPr>
      <w:r w:rsidRPr="00C74D3E">
        <w:rPr>
          <w:sz w:val="16"/>
        </w:rPr>
        <w:t xml:space="preserve">But while officials on both sides say trans-Atlantic relations have been improving, </w:t>
      </w:r>
      <w:r w:rsidRPr="00C74D3E">
        <w:rPr>
          <w:rStyle w:val="StyleUnderline"/>
        </w:rPr>
        <w:t xml:space="preserve">the U.S.-Europe </w:t>
      </w:r>
      <w:r w:rsidRPr="00F05E0E">
        <w:rPr>
          <w:rStyle w:val="StyleUnderline"/>
          <w:highlight w:val="cyan"/>
        </w:rPr>
        <w:t>reset has been rockier</w:t>
      </w:r>
      <w:r w:rsidRPr="00C74D3E">
        <w:rPr>
          <w:rStyle w:val="StyleUnderline"/>
        </w:rPr>
        <w:t xml:space="preserve"> than anticipated</w:t>
      </w:r>
      <w:r w:rsidRPr="00C74D3E">
        <w:rPr>
          <w:sz w:val="16"/>
        </w:rPr>
        <w:t>.</w:t>
      </w:r>
    </w:p>
    <w:p w14:paraId="7C5637DB" w14:textId="77777777" w:rsidR="00530E9F" w:rsidRPr="00C74D3E" w:rsidRDefault="00530E9F" w:rsidP="00530E9F">
      <w:pPr>
        <w:rPr>
          <w:sz w:val="16"/>
        </w:rPr>
      </w:pPr>
      <w:r w:rsidRPr="00C74D3E">
        <w:rPr>
          <w:sz w:val="16"/>
        </w:rPr>
        <w:t>The inaugural meeting of the Trade and Technology Council in Pittsburgh this week was nearly scuttled after the Biden administration said it would share advanced submarine technology with Australia, a deal that enraged the French government.</w:t>
      </w:r>
    </w:p>
    <w:p w14:paraId="12A9D588" w14:textId="77777777" w:rsidR="00530E9F" w:rsidRPr="00C74D3E" w:rsidRDefault="00530E9F" w:rsidP="00530E9F">
      <w:pPr>
        <w:rPr>
          <w:sz w:val="16"/>
        </w:rPr>
      </w:pPr>
      <w:r w:rsidRPr="00F05E0E">
        <w:rPr>
          <w:rStyle w:val="StyleUnderline"/>
          <w:highlight w:val="cyan"/>
        </w:rPr>
        <w:t>Europeans</w:t>
      </w:r>
      <w:r w:rsidRPr="00C74D3E">
        <w:rPr>
          <w:rStyle w:val="StyleUnderline"/>
        </w:rPr>
        <w:t xml:space="preserve"> say they </w:t>
      </w:r>
      <w:r w:rsidRPr="00F05E0E">
        <w:rPr>
          <w:rStyle w:val="StyleUnderline"/>
          <w:highlight w:val="cyan"/>
        </w:rPr>
        <w:t>have been frustrated by a lack of consultation</w:t>
      </w:r>
      <w:r w:rsidRPr="00C74D3E">
        <w:rPr>
          <w:rStyle w:val="StyleUnderline"/>
        </w:rPr>
        <w:t xml:space="preserve"> with the Biden administration on a range of issues</w:t>
      </w:r>
      <w:r w:rsidRPr="00C74D3E">
        <w:rPr>
          <w:sz w:val="16"/>
        </w:rPr>
        <w:t xml:space="preserve">, including the U.S. withdrawal from Afghanistan. And </w:t>
      </w:r>
      <w:r w:rsidRPr="00F05E0E">
        <w:rPr>
          <w:rStyle w:val="StyleUnderline"/>
          <w:highlight w:val="cyan"/>
        </w:rPr>
        <w:t>officials face a difficult negotiation</w:t>
      </w:r>
      <w:r w:rsidRPr="00C74D3E">
        <w:rPr>
          <w:rStyle w:val="StyleUnderline"/>
        </w:rPr>
        <w:t xml:space="preserve"> in the coming weeks over metal tariffs</w:t>
      </w:r>
      <w:r w:rsidRPr="00C74D3E">
        <w:rPr>
          <w:sz w:val="16"/>
        </w:rPr>
        <w:t xml:space="preserve"> that Mr. Trump imposed globally in 2018.</w:t>
      </w:r>
    </w:p>
    <w:p w14:paraId="18717762" w14:textId="77777777" w:rsidR="00530E9F" w:rsidRPr="00C74D3E" w:rsidRDefault="00530E9F" w:rsidP="00530E9F">
      <w:pPr>
        <w:rPr>
          <w:sz w:val="16"/>
        </w:rPr>
      </w:pPr>
      <w:r w:rsidRPr="00F05E0E">
        <w:rPr>
          <w:rStyle w:val="StyleUnderline"/>
          <w:highlight w:val="cyan"/>
        </w:rPr>
        <w:t>Europeans</w:t>
      </w:r>
      <w:r w:rsidRPr="00C74D3E">
        <w:rPr>
          <w:rStyle w:val="StyleUnderline"/>
        </w:rPr>
        <w:t xml:space="preserve"> have said they will </w:t>
      </w:r>
      <w:r w:rsidRPr="00F05E0E">
        <w:rPr>
          <w:rStyle w:val="StyleUnderline"/>
          <w:highlight w:val="cyan"/>
        </w:rPr>
        <w:t>impose retaliatory tariffs</w:t>
      </w:r>
      <w:r w:rsidRPr="00C74D3E">
        <w:rPr>
          <w:rStyle w:val="StyleUnderline"/>
        </w:rPr>
        <w:t xml:space="preserve"> on other U.S. products as of Dec. 1</w:t>
      </w:r>
      <w:r w:rsidRPr="00C74D3E">
        <w:rPr>
          <w:sz w:val="16"/>
        </w:rPr>
        <w:t xml:space="preserve"> unless Mr. Biden rolls back a 25 percent tax on European steel and a 10 percent duty on aluminum.</w:t>
      </w:r>
    </w:p>
    <w:p w14:paraId="53FDAE30" w14:textId="77777777" w:rsidR="00530E9F" w:rsidRPr="00C74D3E" w:rsidRDefault="00530E9F" w:rsidP="00530E9F">
      <w:pPr>
        <w:rPr>
          <w:sz w:val="16"/>
        </w:rPr>
      </w:pPr>
      <w:r w:rsidRPr="00C74D3E">
        <w:rPr>
          <w:sz w:val="16"/>
        </w:rPr>
        <w:t>“</w:t>
      </w:r>
      <w:r w:rsidRPr="00C74D3E">
        <w:rPr>
          <w:rStyle w:val="StyleUnderline"/>
        </w:rPr>
        <w:t xml:space="preserve">The E.U. initially viewed the Biden administration as a ‘breath of fresh air’ but is now increasingly </w:t>
      </w:r>
      <w:r w:rsidRPr="00F05E0E">
        <w:rPr>
          <w:rStyle w:val="StyleUnderline"/>
          <w:highlight w:val="cyan"/>
        </w:rPr>
        <w:t>wondering how much Biden will differ from Trump</w:t>
      </w:r>
      <w:r w:rsidRPr="00C74D3E">
        <w:rPr>
          <w:sz w:val="16"/>
        </w:rPr>
        <w:t>,” Stephen Olson, a senior research fellow at the Hinrich Foundation and a former U.S. trade negotiator, wrote in a recent analysis. “</w:t>
      </w:r>
      <w:r w:rsidRPr="00F05E0E">
        <w:rPr>
          <w:rStyle w:val="StyleUnderline"/>
          <w:highlight w:val="cyan"/>
        </w:rPr>
        <w:t>Prospects</w:t>
      </w:r>
      <w:r w:rsidRPr="00C74D3E">
        <w:rPr>
          <w:rStyle w:val="StyleUnderline"/>
        </w:rPr>
        <w:t xml:space="preserve"> for a U.S.-E.U. ‘united front’ </w:t>
      </w:r>
      <w:r w:rsidRPr="00FD2A09">
        <w:rPr>
          <w:rStyle w:val="StyleUnderline"/>
          <w:highlight w:val="cyan"/>
        </w:rPr>
        <w:t>have been overblown</w:t>
      </w:r>
      <w:r w:rsidRPr="00C74D3E">
        <w:rPr>
          <w:sz w:val="16"/>
        </w:rPr>
        <w:t xml:space="preserve"> from the start.”</w:t>
      </w:r>
    </w:p>
    <w:p w14:paraId="46103B22" w14:textId="77777777" w:rsidR="00530E9F" w:rsidRDefault="00530E9F" w:rsidP="00530E9F"/>
    <w:p w14:paraId="77B95D11" w14:textId="77777777" w:rsidR="00530E9F" w:rsidRPr="00BC53A5" w:rsidRDefault="00530E9F" w:rsidP="00530E9F">
      <w:pPr>
        <w:pStyle w:val="Heading4"/>
        <w:rPr>
          <w:rFonts w:cs="Calibri"/>
        </w:rPr>
      </w:pPr>
      <w:r w:rsidRPr="00BC53A5">
        <w:rPr>
          <w:rFonts w:cs="Calibri"/>
        </w:rPr>
        <w:t xml:space="preserve">Absent solving the circuit split, discretion in decision making </w:t>
      </w:r>
      <w:r w:rsidRPr="00BC53A5">
        <w:rPr>
          <w:rFonts w:cs="Calibri"/>
          <w:u w:val="single"/>
        </w:rPr>
        <w:t>furthers</w:t>
      </w:r>
      <w:r w:rsidRPr="00BC53A5">
        <w:rPr>
          <w:rFonts w:cs="Calibri"/>
        </w:rPr>
        <w:t xml:space="preserve"> protectionist policies.</w:t>
      </w:r>
    </w:p>
    <w:p w14:paraId="1D344D97" w14:textId="77777777" w:rsidR="00530E9F" w:rsidRPr="00BC53A5" w:rsidRDefault="00530E9F" w:rsidP="00530E9F">
      <w:r w:rsidRPr="00BC53A5">
        <w:rPr>
          <w:rStyle w:val="Style13ptBold"/>
        </w:rPr>
        <w:t>Ikejiaku &amp; Dayao ’21</w:t>
      </w:r>
      <w:r w:rsidRPr="00BC53A5">
        <w:t xml:space="preserve"> [Brian and Corneilia; March 16; Coventry Law School; CTPSR, GB; Coventry Law School, GB; </w:t>
      </w:r>
      <w:r w:rsidRPr="00BC53A5">
        <w:rPr>
          <w:i/>
          <w:iCs/>
        </w:rPr>
        <w:t xml:space="preserve">Utrecht Journal of International and European Law, </w:t>
      </w:r>
      <w:r w:rsidRPr="00BC53A5">
        <w:t xml:space="preserve">“Competition Law as an Instrument of Protectionist Policy: Comparative Analysis of the EU and the US,” </w:t>
      </w:r>
      <w:hyperlink r:id="rId40" w:history="1">
        <w:r w:rsidRPr="00BC53A5">
          <w:rPr>
            <w:rStyle w:val="Hyperlink"/>
          </w:rPr>
          <w:t>https://utrechtjournal.org/articles/10.5334/ujiel.513/</w:t>
        </w:r>
      </w:hyperlink>
      <w:r w:rsidRPr="00BC53A5">
        <w:t>; KS]</w:t>
      </w:r>
    </w:p>
    <w:p w14:paraId="7A91496F" w14:textId="77777777" w:rsidR="00530E9F" w:rsidRPr="00BC53A5" w:rsidRDefault="00530E9F" w:rsidP="00530E9F">
      <w:pPr>
        <w:rPr>
          <w:sz w:val="16"/>
        </w:rPr>
      </w:pPr>
      <w:r w:rsidRPr="009900B1">
        <w:rPr>
          <w:rStyle w:val="StyleUnderline"/>
          <w:highlight w:val="cyan"/>
        </w:rPr>
        <w:t xml:space="preserve">The </w:t>
      </w:r>
      <w:r w:rsidRPr="009900B1">
        <w:rPr>
          <w:rStyle w:val="Emphasis"/>
          <w:highlight w:val="cyan"/>
        </w:rPr>
        <w:t>lack of consensus</w:t>
      </w:r>
      <w:r w:rsidRPr="00BC53A5">
        <w:rPr>
          <w:rStyle w:val="StyleUnderline"/>
        </w:rPr>
        <w:t xml:space="preserve"> on</w:t>
      </w:r>
      <w:r w:rsidRPr="00BC53A5">
        <w:rPr>
          <w:sz w:val="16"/>
        </w:rPr>
        <w:t xml:space="preserve"> the nexus of </w:t>
      </w:r>
      <w:r w:rsidRPr="00BC53A5">
        <w:rPr>
          <w:rStyle w:val="Emphasis"/>
        </w:rPr>
        <w:t>competition</w:t>
      </w:r>
      <w:r w:rsidRPr="00BC53A5">
        <w:rPr>
          <w:rStyle w:val="StyleUnderline"/>
        </w:rPr>
        <w:t xml:space="preserve"> and </w:t>
      </w:r>
      <w:r w:rsidRPr="00BC53A5">
        <w:rPr>
          <w:rStyle w:val="Emphasis"/>
        </w:rPr>
        <w:t>trade policy</w:t>
      </w:r>
      <w:r w:rsidRPr="00BC53A5">
        <w:rPr>
          <w:rStyle w:val="StyleUnderline"/>
        </w:rPr>
        <w:t xml:space="preserve"> </w:t>
      </w:r>
      <w:r w:rsidRPr="009900B1">
        <w:rPr>
          <w:rStyle w:val="StyleUnderline"/>
          <w:highlight w:val="cyan"/>
        </w:rPr>
        <w:t xml:space="preserve">creates a </w:t>
      </w:r>
      <w:r w:rsidRPr="009900B1">
        <w:rPr>
          <w:rStyle w:val="Emphasis"/>
          <w:highlight w:val="cyan"/>
        </w:rPr>
        <w:t>gap</w:t>
      </w:r>
      <w:r w:rsidRPr="009900B1">
        <w:rPr>
          <w:rStyle w:val="StyleUnderline"/>
          <w:highlight w:val="cyan"/>
        </w:rPr>
        <w:t xml:space="preserve"> which is </w:t>
      </w:r>
      <w:r w:rsidRPr="009900B1">
        <w:rPr>
          <w:rStyle w:val="Emphasis"/>
          <w:highlight w:val="cyan"/>
        </w:rPr>
        <w:t>exploited</w:t>
      </w:r>
      <w:r w:rsidRPr="00BC53A5">
        <w:rPr>
          <w:rStyle w:val="StyleUnderline"/>
        </w:rPr>
        <w:t xml:space="preserve"> in order </w:t>
      </w:r>
      <w:r w:rsidRPr="009900B1">
        <w:rPr>
          <w:rStyle w:val="StyleUnderline"/>
          <w:highlight w:val="cyan"/>
        </w:rPr>
        <w:t>to pursue</w:t>
      </w:r>
      <w:r w:rsidRPr="00BC53A5">
        <w:rPr>
          <w:sz w:val="16"/>
        </w:rPr>
        <w:t xml:space="preserve"> various motives such as promoting </w:t>
      </w:r>
      <w:r w:rsidRPr="009900B1">
        <w:rPr>
          <w:rStyle w:val="Emphasis"/>
          <w:highlight w:val="cyan"/>
        </w:rPr>
        <w:t>industrial policy</w:t>
      </w:r>
      <w:r w:rsidRPr="009900B1">
        <w:rPr>
          <w:rStyle w:val="StyleUnderline"/>
          <w:highlight w:val="cyan"/>
        </w:rPr>
        <w:t xml:space="preserve">, </w:t>
      </w:r>
      <w:r w:rsidRPr="009900B1">
        <w:rPr>
          <w:rStyle w:val="Emphasis"/>
          <w:highlight w:val="cyan"/>
        </w:rPr>
        <w:t>protectionism</w:t>
      </w:r>
      <w:r w:rsidRPr="00BC53A5">
        <w:rPr>
          <w:sz w:val="16"/>
        </w:rPr>
        <w:t xml:space="preserve"> or nationalism.</w:t>
      </w:r>
    </w:p>
    <w:p w14:paraId="32BB0E47" w14:textId="77777777" w:rsidR="00530E9F" w:rsidRPr="00BC53A5" w:rsidRDefault="00530E9F" w:rsidP="00530E9F">
      <w:pPr>
        <w:rPr>
          <w:sz w:val="16"/>
        </w:rPr>
      </w:pPr>
      <w:r w:rsidRPr="00BC53A5">
        <w:rPr>
          <w:sz w:val="16"/>
        </w:rPr>
        <w:t xml:space="preserve">(ii) Competition law and protectionism </w:t>
      </w:r>
    </w:p>
    <w:p w14:paraId="4D1F8372" w14:textId="77777777" w:rsidR="00530E9F" w:rsidRPr="00BC53A5" w:rsidRDefault="00530E9F" w:rsidP="00530E9F">
      <w:pPr>
        <w:rPr>
          <w:sz w:val="16"/>
        </w:rPr>
      </w:pPr>
      <w:r w:rsidRPr="00BC53A5">
        <w:rPr>
          <w:sz w:val="16"/>
        </w:rPr>
        <w:t xml:space="preserve">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w:t>
      </w:r>
      <w:r w:rsidRPr="009900B1">
        <w:rPr>
          <w:rStyle w:val="StyleUnderline"/>
          <w:highlight w:val="cyan"/>
        </w:rPr>
        <w:t xml:space="preserve">Inefficient businesses </w:t>
      </w:r>
      <w:r w:rsidRPr="009900B1">
        <w:rPr>
          <w:rStyle w:val="Emphasis"/>
          <w:highlight w:val="cyan"/>
        </w:rPr>
        <w:t>misused</w:t>
      </w:r>
      <w:r w:rsidRPr="009900B1">
        <w:rPr>
          <w:rStyle w:val="StyleUnderline"/>
          <w:highlight w:val="cyan"/>
        </w:rPr>
        <w:t xml:space="preserve"> antitrust laws</w:t>
      </w:r>
      <w:r w:rsidRPr="00BC53A5">
        <w:rPr>
          <w:sz w:val="16"/>
        </w:rPr>
        <w:t xml:space="preserve"> by suing their efficient competitors for </w:t>
      </w:r>
      <w:r w:rsidRPr="00BC53A5">
        <w:rPr>
          <w:sz w:val="16"/>
        </w:rPr>
        <w:lastRenderedPageBreak/>
        <w:t xml:space="preserve">lower prices, increase in output and product or process innovation116 Today, </w:t>
      </w:r>
      <w:r w:rsidRPr="00BC53A5">
        <w:rPr>
          <w:rStyle w:val="StyleUnderline"/>
        </w:rPr>
        <w:t xml:space="preserve">the use of antitrust law for protectionism is </w:t>
      </w:r>
      <w:r w:rsidRPr="00BC53A5">
        <w:rPr>
          <w:rStyle w:val="Emphasis"/>
        </w:rPr>
        <w:t>no longer limited</w:t>
      </w:r>
      <w:r w:rsidRPr="00BC53A5">
        <w:rPr>
          <w:rStyle w:val="StyleUnderline"/>
        </w:rPr>
        <w:t xml:space="preserve"> to the</w:t>
      </w:r>
      <w:r w:rsidRPr="00BC53A5">
        <w:rPr>
          <w:sz w:val="16"/>
        </w:rPr>
        <w:t xml:space="preserve"> protection of an industry from another within the </w:t>
      </w:r>
      <w:r w:rsidRPr="00BC53A5">
        <w:rPr>
          <w:rStyle w:val="Emphasis"/>
        </w:rPr>
        <w:t>domestic sphere</w:t>
      </w:r>
      <w:r w:rsidRPr="00BC53A5">
        <w:rPr>
          <w:rStyle w:val="StyleUnderline"/>
        </w:rPr>
        <w:t xml:space="preserve">; it </w:t>
      </w:r>
      <w:r w:rsidRPr="00BC53A5">
        <w:rPr>
          <w:rStyle w:val="Emphasis"/>
        </w:rPr>
        <w:t>extends</w:t>
      </w:r>
      <w:r w:rsidRPr="00BC53A5">
        <w:rPr>
          <w:rStyle w:val="StyleUnderline"/>
        </w:rPr>
        <w:t xml:space="preserve"> to the </w:t>
      </w:r>
      <w:r w:rsidRPr="00BC53A5">
        <w:rPr>
          <w:rStyle w:val="Emphasis"/>
        </w:rPr>
        <w:t>international level</w:t>
      </w:r>
      <w:r w:rsidRPr="00BC53A5">
        <w:rPr>
          <w:rStyle w:val="StyleUnderline"/>
        </w:rPr>
        <w:t xml:space="preserve"> and </w:t>
      </w:r>
      <w:r w:rsidRPr="00BC53A5">
        <w:rPr>
          <w:rStyle w:val="Emphasis"/>
        </w:rPr>
        <w:t>transcends international trade</w:t>
      </w:r>
      <w:r w:rsidRPr="00BC53A5">
        <w:rPr>
          <w:sz w:val="16"/>
        </w:rPr>
        <w:t xml:space="preserve">. </w:t>
      </w:r>
      <w:r w:rsidRPr="00BC53A5">
        <w:rPr>
          <w:rStyle w:val="StyleUnderline"/>
        </w:rPr>
        <w:t>Similarly, in the European Union</w:t>
      </w:r>
      <w:r w:rsidRPr="00BC53A5">
        <w:rPr>
          <w:sz w:val="16"/>
        </w:rPr>
        <w:t xml:space="preserve">, remnants of industrial policy abound in the EC competition law.117 </w:t>
      </w:r>
      <w:r w:rsidRPr="00BC53A5">
        <w:rPr>
          <w:rStyle w:val="StyleUnderline"/>
        </w:rPr>
        <w:t>The European Commission has been attacked on the ground of ‘disguised protectionism’, protecting EU-based competitors and furthering the single market objective rather than seeking to uphold competition in strict terms</w:t>
      </w:r>
      <w:r w:rsidRPr="00BC53A5">
        <w:rPr>
          <w:sz w:val="16"/>
        </w:rPr>
        <w:t>.118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4D029B75" w14:textId="77777777" w:rsidR="00530E9F" w:rsidRPr="00BC53A5" w:rsidRDefault="00530E9F" w:rsidP="00530E9F">
      <w:pPr>
        <w:rPr>
          <w:sz w:val="16"/>
        </w:rPr>
      </w:pPr>
      <w:r w:rsidRPr="00BC53A5">
        <w:rPr>
          <w:rStyle w:val="StyleUnderline"/>
        </w:rPr>
        <w:t>Competition law</w:t>
      </w:r>
      <w:r w:rsidRPr="00BC53A5">
        <w:rPr>
          <w:sz w:val="16"/>
        </w:rPr>
        <w:t xml:space="preserve">, as a political creation, </w:t>
      </w:r>
      <w:r w:rsidRPr="00BC53A5">
        <w:rPr>
          <w:rStyle w:val="StyleUnderline"/>
        </w:rPr>
        <w:t xml:space="preserve">is </w:t>
      </w:r>
      <w:r w:rsidRPr="00BC53A5">
        <w:rPr>
          <w:rStyle w:val="Emphasis"/>
        </w:rPr>
        <w:t>inherently susceptible</w:t>
      </w:r>
      <w:r w:rsidRPr="00BC53A5">
        <w:rPr>
          <w:rStyle w:val="StyleUnderline"/>
        </w:rPr>
        <w:t xml:space="preserve"> to</w:t>
      </w:r>
      <w:r w:rsidRPr="00BC53A5">
        <w:rPr>
          <w:sz w:val="16"/>
        </w:rPr>
        <w:t xml:space="preserve"> ‘instrumentalisation’ for </w:t>
      </w:r>
      <w:r w:rsidRPr="00BC53A5">
        <w:rPr>
          <w:rStyle w:val="StyleUnderline"/>
        </w:rPr>
        <w:t>protectionist ends. Competition law</w:t>
      </w:r>
      <w:r w:rsidRPr="00BC53A5">
        <w:rPr>
          <w:sz w:val="16"/>
        </w:rPr>
        <w:t xml:space="preserve"> is at risk of being </w:t>
      </w:r>
      <w:r w:rsidRPr="00BC53A5">
        <w:rPr>
          <w:rStyle w:val="Emphasis"/>
        </w:rPr>
        <w:t>misused</w:t>
      </w:r>
      <w:r w:rsidRPr="00BC53A5">
        <w:rPr>
          <w:rStyle w:val="StyleUnderline"/>
        </w:rPr>
        <w:t xml:space="preserve"> to advance </w:t>
      </w:r>
      <w:r w:rsidRPr="00BC53A5">
        <w:rPr>
          <w:rStyle w:val="Emphasis"/>
        </w:rPr>
        <w:t>industrial policies</w:t>
      </w:r>
      <w:r w:rsidRPr="00BC53A5">
        <w:rPr>
          <w:rStyle w:val="StyleUnderline"/>
        </w:rPr>
        <w:t xml:space="preserve">, </w:t>
      </w:r>
      <w:r w:rsidRPr="00BC53A5">
        <w:rPr>
          <w:rStyle w:val="Emphasis"/>
        </w:rPr>
        <w:t>political agendas</w:t>
      </w:r>
      <w:r w:rsidRPr="00BC53A5">
        <w:rPr>
          <w:rStyle w:val="StyleUnderline"/>
        </w:rPr>
        <w:t xml:space="preserve"> and </w:t>
      </w:r>
      <w:r w:rsidRPr="00BC53A5">
        <w:rPr>
          <w:rStyle w:val="Emphasis"/>
        </w:rPr>
        <w:t>protectionist policies</w:t>
      </w:r>
      <w:r w:rsidRPr="00BC53A5">
        <w:rPr>
          <w:rStyle w:val="StyleUnderline"/>
        </w:rPr>
        <w:t xml:space="preserve"> in the guise of competition enforcement, thus bypassing the scrutiny of international trade agreements</w:t>
      </w:r>
      <w:r w:rsidRPr="00BC53A5">
        <w:rPr>
          <w:sz w:val="16"/>
        </w:rPr>
        <w:t xml:space="preserve">.120 </w:t>
      </w:r>
      <w:r w:rsidRPr="009900B1">
        <w:rPr>
          <w:rStyle w:val="StyleUnderline"/>
          <w:highlight w:val="cyan"/>
        </w:rPr>
        <w:t>The existing legislative framework of competition law</w:t>
      </w:r>
      <w:r w:rsidRPr="00BC53A5">
        <w:rPr>
          <w:sz w:val="16"/>
        </w:rPr>
        <w:t xml:space="preserve"> enhances this risk, as it </w:t>
      </w:r>
      <w:r w:rsidRPr="009900B1">
        <w:rPr>
          <w:rStyle w:val="StyleUnderline"/>
          <w:highlight w:val="cyan"/>
        </w:rPr>
        <w:t xml:space="preserve">provides for </w:t>
      </w:r>
      <w:r w:rsidRPr="009900B1">
        <w:rPr>
          <w:rStyle w:val="Emphasis"/>
          <w:highlight w:val="cyan"/>
        </w:rPr>
        <w:t>greater discretion</w:t>
      </w:r>
      <w:r w:rsidRPr="009900B1">
        <w:rPr>
          <w:rStyle w:val="StyleUnderline"/>
          <w:highlight w:val="cyan"/>
        </w:rPr>
        <w:t xml:space="preserve"> in </w:t>
      </w:r>
      <w:r w:rsidRPr="009900B1">
        <w:rPr>
          <w:rStyle w:val="Emphasis"/>
          <w:highlight w:val="cyan"/>
        </w:rPr>
        <w:t>decision making</w:t>
      </w:r>
      <w:r w:rsidRPr="009900B1">
        <w:rPr>
          <w:rStyle w:val="StyleUnderline"/>
          <w:highlight w:val="cyan"/>
        </w:rPr>
        <w:t xml:space="preserve"> and </w:t>
      </w:r>
      <w:r w:rsidRPr="009900B1">
        <w:rPr>
          <w:rStyle w:val="Emphasis"/>
          <w:highlight w:val="cyan"/>
        </w:rPr>
        <w:t>political involvement</w:t>
      </w:r>
      <w:r w:rsidRPr="009900B1">
        <w:rPr>
          <w:rStyle w:val="StyleUnderline"/>
          <w:highlight w:val="cyan"/>
        </w:rPr>
        <w:t xml:space="preserve"> in</w:t>
      </w:r>
      <w:r w:rsidRPr="00BC53A5">
        <w:rPr>
          <w:sz w:val="16"/>
        </w:rPr>
        <w:t xml:space="preserve"> the </w:t>
      </w:r>
      <w:r w:rsidRPr="009900B1">
        <w:rPr>
          <w:rStyle w:val="StyleUnderline"/>
          <w:highlight w:val="cyan"/>
        </w:rPr>
        <w:t>enforcement</w:t>
      </w:r>
      <w:r w:rsidRPr="00BC53A5">
        <w:rPr>
          <w:sz w:val="16"/>
        </w:rPr>
        <w:t xml:space="preserve"> of competition law.121 While </w:t>
      </w:r>
      <w:r w:rsidRPr="00BC53A5">
        <w:rPr>
          <w:rStyle w:val="Emphasis"/>
        </w:rPr>
        <w:t>open-ended discretionary standards</w:t>
      </w:r>
      <w:r w:rsidRPr="00BC53A5">
        <w:rPr>
          <w:rStyle w:val="StyleUnderline"/>
        </w:rPr>
        <w:t xml:space="preserve"> are laudable because economic analysis cannot be put into rigid standards as each competition case is unique, it also creates </w:t>
      </w:r>
      <w:r w:rsidRPr="00BC53A5">
        <w:rPr>
          <w:rStyle w:val="Emphasis"/>
        </w:rPr>
        <w:t>opportunities</w:t>
      </w:r>
      <w:r w:rsidRPr="00BC53A5">
        <w:rPr>
          <w:rStyle w:val="StyleUnderline"/>
        </w:rPr>
        <w:t xml:space="preserve"> for </w:t>
      </w:r>
      <w:r w:rsidRPr="00BC53A5">
        <w:rPr>
          <w:rStyle w:val="Emphasis"/>
        </w:rPr>
        <w:t>abuse</w:t>
      </w:r>
      <w:r w:rsidRPr="00BC53A5">
        <w:rPr>
          <w:rStyle w:val="StyleUnderline"/>
        </w:rPr>
        <w:t xml:space="preserve">. </w:t>
      </w:r>
      <w:r w:rsidRPr="009900B1">
        <w:rPr>
          <w:rStyle w:val="StyleUnderline"/>
          <w:highlight w:val="cyan"/>
        </w:rPr>
        <w:t>Discretion</w:t>
      </w:r>
      <w:r w:rsidRPr="00BC53A5">
        <w:rPr>
          <w:sz w:val="16"/>
        </w:rPr>
        <w:t xml:space="preserve"> may be </w:t>
      </w:r>
      <w:r w:rsidRPr="009900B1">
        <w:rPr>
          <w:rStyle w:val="Emphasis"/>
          <w:highlight w:val="cyan"/>
        </w:rPr>
        <w:t>abused</w:t>
      </w:r>
      <w:r w:rsidRPr="009900B1">
        <w:rPr>
          <w:rStyle w:val="StyleUnderline"/>
          <w:highlight w:val="cyan"/>
        </w:rPr>
        <w:t xml:space="preserve"> to allow regulators</w:t>
      </w:r>
      <w:r w:rsidRPr="00BC53A5">
        <w:rPr>
          <w:rStyle w:val="StyleUnderline"/>
        </w:rPr>
        <w:t xml:space="preserve"> to </w:t>
      </w:r>
      <w:r w:rsidRPr="00BC53A5">
        <w:rPr>
          <w:rStyle w:val="Emphasis"/>
        </w:rPr>
        <w:t>pursue</w:t>
      </w:r>
      <w:r w:rsidRPr="00BC53A5">
        <w:rPr>
          <w:rStyle w:val="StyleUnderline"/>
        </w:rPr>
        <w:t xml:space="preserve"> their </w:t>
      </w:r>
      <w:r w:rsidRPr="00BC53A5">
        <w:rPr>
          <w:rStyle w:val="Emphasis"/>
        </w:rPr>
        <w:t>own private interests</w:t>
      </w:r>
      <w:r w:rsidRPr="00BC53A5">
        <w:rPr>
          <w:rStyle w:val="StyleUnderline"/>
        </w:rPr>
        <w:t xml:space="preserve">, shirk unpleasant duties, </w:t>
      </w:r>
      <w:r w:rsidRPr="00BC53A5">
        <w:rPr>
          <w:rStyle w:val="Emphasis"/>
        </w:rPr>
        <w:t>augment</w:t>
      </w:r>
      <w:r w:rsidRPr="00BC53A5">
        <w:rPr>
          <w:rStyle w:val="StyleUnderline"/>
        </w:rPr>
        <w:t xml:space="preserve"> their </w:t>
      </w:r>
      <w:r w:rsidRPr="00BC53A5">
        <w:rPr>
          <w:rStyle w:val="Emphasis"/>
        </w:rPr>
        <w:t>regulatory authority</w:t>
      </w:r>
      <w:r w:rsidRPr="00BC53A5">
        <w:rPr>
          <w:sz w:val="16"/>
        </w:rPr>
        <w:t xml:space="preserve"> in hopes of </w:t>
      </w:r>
      <w:r w:rsidRPr="00BC53A5">
        <w:rPr>
          <w:rStyle w:val="Emphasis"/>
        </w:rPr>
        <w:t>increasing monopoly rents</w:t>
      </w:r>
      <w:r w:rsidRPr="00BC53A5">
        <w:rPr>
          <w:rStyle w:val="StyleUnderline"/>
        </w:rPr>
        <w:t xml:space="preserve"> which they can </w:t>
      </w:r>
      <w:r w:rsidRPr="00BC53A5">
        <w:rPr>
          <w:rStyle w:val="Emphasis"/>
        </w:rPr>
        <w:t>trade</w:t>
      </w:r>
      <w:r w:rsidRPr="00BC53A5">
        <w:rPr>
          <w:rStyle w:val="StyleUnderline"/>
        </w:rPr>
        <w:t xml:space="preserve"> to </w:t>
      </w:r>
      <w:r w:rsidRPr="00BC53A5">
        <w:rPr>
          <w:rStyle w:val="Emphasis"/>
        </w:rPr>
        <w:t>interest groups</w:t>
      </w:r>
      <w:r w:rsidRPr="00BC53A5">
        <w:rPr>
          <w:rStyle w:val="StyleUnderline"/>
        </w:rPr>
        <w:t xml:space="preserve"> in return for </w:t>
      </w:r>
      <w:r w:rsidRPr="00BC53A5">
        <w:rPr>
          <w:rStyle w:val="Emphasis"/>
        </w:rPr>
        <w:t>personal benefits</w:t>
      </w:r>
      <w:r w:rsidRPr="00BC53A5">
        <w:rPr>
          <w:rStyle w:val="StyleUnderline"/>
        </w:rPr>
        <w:t>,</w:t>
      </w:r>
      <w:r w:rsidRPr="00BC53A5">
        <w:rPr>
          <w:sz w:val="16"/>
        </w:rPr>
        <w:t xml:space="preserve"> and act in other ways that are </w:t>
      </w:r>
      <w:r w:rsidRPr="00BC53A5">
        <w:rPr>
          <w:rStyle w:val="Emphasis"/>
        </w:rPr>
        <w:t>contrary</w:t>
      </w:r>
      <w:r w:rsidRPr="00BC53A5">
        <w:rPr>
          <w:rStyle w:val="StyleUnderline"/>
        </w:rPr>
        <w:t xml:space="preserve"> to the </w:t>
      </w:r>
      <w:r w:rsidRPr="00BC53A5">
        <w:rPr>
          <w:rStyle w:val="Emphasis"/>
        </w:rPr>
        <w:t>public good</w:t>
      </w:r>
      <w:r w:rsidRPr="00BC53A5">
        <w:rPr>
          <w:rStyle w:val="StyleUnderline"/>
        </w:rPr>
        <w:t>.</w:t>
      </w:r>
      <w:r w:rsidRPr="00BC53A5">
        <w:rPr>
          <w:sz w:val="16"/>
        </w:rPr>
        <w:t xml:space="preserve">122 In the context of merger law, for instance, discretion may incentivise regulators to pursue protectionism – in particular, new protectionism. Trade agreements and institutions such as the WTO have made traditional protectionism through open trade discrimination challenging. Yet, </w:t>
      </w:r>
      <w:r w:rsidRPr="00BC53A5">
        <w:rPr>
          <w:rStyle w:val="StyleUnderline"/>
        </w:rPr>
        <w:t>the underlying political dynamic driving protectionism has not gone away</w:t>
      </w:r>
      <w:r w:rsidRPr="00BC53A5">
        <w:rPr>
          <w:sz w:val="16"/>
        </w:rPr>
        <w:t xml:space="preserve">. Hence, while </w:t>
      </w:r>
      <w:r w:rsidRPr="00BC53A5">
        <w:rPr>
          <w:rStyle w:val="StyleUnderline"/>
        </w:rPr>
        <w:t>jurisdictions</w:t>
      </w:r>
      <w:r w:rsidRPr="00BC53A5">
        <w:rPr>
          <w:sz w:val="16"/>
        </w:rPr>
        <w:t xml:space="preserve"> do not forbid certain mergers, they can still </w:t>
      </w:r>
      <w:r w:rsidRPr="00BC53A5">
        <w:rPr>
          <w:rStyle w:val="Emphasis"/>
        </w:rPr>
        <w:t>discriminate</w:t>
      </w:r>
      <w:r w:rsidRPr="00BC53A5">
        <w:rPr>
          <w:sz w:val="16"/>
        </w:rPr>
        <w:t xml:space="preserve"> against them. For instance, regulators can require more onerous ‘fixes’ for mergers that threaten local producers such as requiring the merging parties to divest assets in a way that benefits the domestic competitor.123</w:t>
      </w:r>
    </w:p>
    <w:p w14:paraId="7812B8AF" w14:textId="77777777" w:rsidR="00530E9F" w:rsidRPr="00BC53A5" w:rsidRDefault="00530E9F" w:rsidP="00530E9F">
      <w:pPr>
        <w:rPr>
          <w:sz w:val="16"/>
        </w:rPr>
      </w:pPr>
      <w:r w:rsidRPr="00BC53A5">
        <w:rPr>
          <w:sz w:val="16"/>
        </w:rPr>
        <w:t xml:space="preserve">Indeed, </w:t>
      </w:r>
      <w:r w:rsidRPr="00BC53A5">
        <w:rPr>
          <w:rStyle w:val="StyleUnderline"/>
        </w:rPr>
        <w:t xml:space="preserve">the argument that competition law may be a tool to pursue a protectionist end is commonly premised upon the possibility that competition law – especially through </w:t>
      </w:r>
      <w:r w:rsidRPr="00BC53A5">
        <w:rPr>
          <w:rStyle w:val="Emphasis"/>
        </w:rPr>
        <w:t>selective</w:t>
      </w:r>
      <w:r w:rsidRPr="00BC53A5">
        <w:rPr>
          <w:rStyle w:val="StyleUnderline"/>
        </w:rPr>
        <w:t xml:space="preserve">, </w:t>
      </w:r>
      <w:r w:rsidRPr="00BC53A5">
        <w:rPr>
          <w:rStyle w:val="Emphasis"/>
        </w:rPr>
        <w:t>discriminatory enforcement</w:t>
      </w:r>
      <w:r w:rsidRPr="00BC53A5">
        <w:rPr>
          <w:rStyle w:val="StyleUnderline"/>
        </w:rPr>
        <w:t xml:space="preserve"> – might actually be abused as a trade barrier</w:t>
      </w:r>
      <w:r w:rsidRPr="00BC53A5">
        <w:rPr>
          <w:sz w:val="16"/>
        </w:rPr>
        <w:t xml:space="preserve">.124 National protectionism is often demanded by certain industries or interest groups.125 However, </w:t>
      </w:r>
      <w:r w:rsidRPr="009900B1">
        <w:rPr>
          <w:rStyle w:val="StyleUnderline"/>
          <w:highlight w:val="cyan"/>
        </w:rPr>
        <w:t xml:space="preserve">a competition regime that </w:t>
      </w:r>
      <w:r w:rsidRPr="009900B1">
        <w:rPr>
          <w:rStyle w:val="Emphasis"/>
          <w:highlight w:val="cyan"/>
        </w:rPr>
        <w:t>favours domestic firms</w:t>
      </w:r>
      <w:r w:rsidRPr="00BC53A5">
        <w:rPr>
          <w:rStyle w:val="StyleUnderline"/>
        </w:rPr>
        <w:t xml:space="preserve"> such as local producers </w:t>
      </w:r>
      <w:r w:rsidRPr="009900B1">
        <w:rPr>
          <w:rStyle w:val="Emphasis"/>
          <w:highlight w:val="cyan"/>
        </w:rPr>
        <w:t>hurt</w:t>
      </w:r>
      <w:r w:rsidRPr="00BC53A5">
        <w:rPr>
          <w:rStyle w:val="StyleUnderline"/>
        </w:rPr>
        <w:t xml:space="preserve"> not only the </w:t>
      </w:r>
      <w:r w:rsidRPr="009900B1">
        <w:rPr>
          <w:rStyle w:val="Emphasis"/>
          <w:highlight w:val="cyan"/>
        </w:rPr>
        <w:t>producers</w:t>
      </w:r>
      <w:r w:rsidRPr="009900B1">
        <w:rPr>
          <w:rStyle w:val="StyleUnderline"/>
          <w:highlight w:val="cyan"/>
        </w:rPr>
        <w:t xml:space="preserve"> and </w:t>
      </w:r>
      <w:r w:rsidRPr="009900B1">
        <w:rPr>
          <w:rStyle w:val="Emphasis"/>
          <w:highlight w:val="cyan"/>
        </w:rPr>
        <w:t>consumers</w:t>
      </w:r>
      <w:r w:rsidRPr="009900B1">
        <w:rPr>
          <w:rStyle w:val="StyleUnderline"/>
          <w:highlight w:val="cyan"/>
        </w:rPr>
        <w:t xml:space="preserve"> of </w:t>
      </w:r>
      <w:r w:rsidRPr="009900B1">
        <w:rPr>
          <w:rStyle w:val="Emphasis"/>
          <w:highlight w:val="cyan"/>
        </w:rPr>
        <w:t>other countries</w:t>
      </w:r>
      <w:r w:rsidRPr="009900B1">
        <w:rPr>
          <w:rStyle w:val="StyleUnderline"/>
          <w:highlight w:val="cyan"/>
        </w:rPr>
        <w:t xml:space="preserve">, but also the </w:t>
      </w:r>
      <w:r w:rsidRPr="009900B1">
        <w:rPr>
          <w:rStyle w:val="Emphasis"/>
          <w:highlight w:val="cyan"/>
        </w:rPr>
        <w:t>domestic consumers</w:t>
      </w:r>
      <w:r w:rsidRPr="00BC53A5">
        <w:rPr>
          <w:sz w:val="16"/>
        </w:rPr>
        <w:t xml:space="preserve">. </w:t>
      </w:r>
    </w:p>
    <w:p w14:paraId="014401F9" w14:textId="77777777" w:rsidR="00530E9F" w:rsidRPr="00BC53A5" w:rsidRDefault="00530E9F" w:rsidP="00530E9F">
      <w:pPr>
        <w:pStyle w:val="Heading4"/>
        <w:rPr>
          <w:rFonts w:cs="Calibri"/>
        </w:rPr>
      </w:pPr>
      <w:r w:rsidRPr="00BC53A5">
        <w:rPr>
          <w:rFonts w:cs="Calibri"/>
        </w:rPr>
        <w:t>Plan solves.</w:t>
      </w:r>
    </w:p>
    <w:p w14:paraId="290C4C41" w14:textId="77777777" w:rsidR="00530E9F" w:rsidRPr="00BC53A5" w:rsidRDefault="00530E9F" w:rsidP="00530E9F">
      <w:r w:rsidRPr="00BC53A5">
        <w:rPr>
          <w:rStyle w:val="Style13ptBold"/>
        </w:rPr>
        <w:t>Ikejiaku &amp; Dayao ’21</w:t>
      </w:r>
      <w:r w:rsidRPr="00BC53A5">
        <w:t xml:space="preserve"> [Brian and Corneilia; March 16; Coventry Law School; CTPSR, GB; Coventry Law School, GB; </w:t>
      </w:r>
      <w:r w:rsidRPr="00BC53A5">
        <w:rPr>
          <w:i/>
          <w:iCs/>
        </w:rPr>
        <w:t xml:space="preserve">Utrecht Journal of International and European Law, </w:t>
      </w:r>
      <w:r w:rsidRPr="00BC53A5">
        <w:t xml:space="preserve">“Competition Law as an Instrument of Protectionist Policy: Comparative Analysis of the EU and the US,” </w:t>
      </w:r>
      <w:hyperlink r:id="rId41" w:history="1">
        <w:r w:rsidRPr="00BC53A5">
          <w:rPr>
            <w:rStyle w:val="Hyperlink"/>
          </w:rPr>
          <w:t>https://utrechtjournal.org/articles/10.5334/ujiel.513/</w:t>
        </w:r>
      </w:hyperlink>
      <w:r w:rsidRPr="00BC53A5">
        <w:t>; KS]</w:t>
      </w:r>
    </w:p>
    <w:p w14:paraId="57D62631" w14:textId="77777777" w:rsidR="00530E9F" w:rsidRPr="00BC53A5" w:rsidRDefault="00530E9F" w:rsidP="00530E9F">
      <w:pPr>
        <w:rPr>
          <w:sz w:val="16"/>
        </w:rPr>
      </w:pPr>
      <w:r w:rsidRPr="00BC53A5">
        <w:rPr>
          <w:rStyle w:val="StyleUnderline"/>
        </w:rPr>
        <w:lastRenderedPageBreak/>
        <w:t xml:space="preserve">Today, </w:t>
      </w:r>
      <w:r w:rsidRPr="009900B1">
        <w:rPr>
          <w:rStyle w:val="StyleUnderline"/>
          <w:highlight w:val="cyan"/>
        </w:rPr>
        <w:t xml:space="preserve">there is a </w:t>
      </w:r>
      <w:r w:rsidRPr="009900B1">
        <w:rPr>
          <w:rStyle w:val="Emphasis"/>
          <w:highlight w:val="cyan"/>
        </w:rPr>
        <w:t>growing fear</w:t>
      </w:r>
      <w:r w:rsidRPr="009900B1">
        <w:rPr>
          <w:rStyle w:val="StyleUnderline"/>
          <w:highlight w:val="cyan"/>
        </w:rPr>
        <w:t xml:space="preserve"> of </w:t>
      </w:r>
      <w:r w:rsidRPr="009900B1">
        <w:rPr>
          <w:rStyle w:val="Emphasis"/>
          <w:highlight w:val="cyan"/>
        </w:rPr>
        <w:t>rising protectionism</w:t>
      </w:r>
      <w:r w:rsidRPr="00BC53A5">
        <w:rPr>
          <w:sz w:val="16"/>
        </w:rPr>
        <w:t>, from the United States (US) under the Trump administration’s imposition of tariffs and a trade war with China, to the United Kingdom’s Brexit, to the less known trade-restricting measures adopted by other countries all over the world.1</w:t>
      </w:r>
    </w:p>
    <w:p w14:paraId="4D83FD34" w14:textId="77777777" w:rsidR="00530E9F" w:rsidRPr="00BC53A5" w:rsidRDefault="00530E9F" w:rsidP="00530E9F">
      <w:pPr>
        <w:rPr>
          <w:sz w:val="16"/>
        </w:rPr>
      </w:pPr>
      <w:r w:rsidRPr="00BC53A5">
        <w:rPr>
          <w:rStyle w:val="StyleUnderline"/>
        </w:rPr>
        <w:t xml:space="preserve">The neoclassical economic model suggests the </w:t>
      </w:r>
      <w:r w:rsidRPr="00BC53A5">
        <w:rPr>
          <w:rStyle w:val="Emphasis"/>
        </w:rPr>
        <w:t>desirability</w:t>
      </w:r>
      <w:r w:rsidRPr="00BC53A5">
        <w:rPr>
          <w:rStyle w:val="StyleUnderline"/>
        </w:rPr>
        <w:t xml:space="preserve"> of </w:t>
      </w:r>
      <w:r w:rsidRPr="00BC53A5">
        <w:rPr>
          <w:rStyle w:val="Emphasis"/>
        </w:rPr>
        <w:t>free trade</w:t>
      </w:r>
      <w:r w:rsidRPr="00BC53A5">
        <w:rPr>
          <w:rStyle w:val="StyleUnderline"/>
        </w:rPr>
        <w:t xml:space="preserve"> over </w:t>
      </w:r>
      <w:r w:rsidRPr="00BC53A5">
        <w:rPr>
          <w:rStyle w:val="Emphasis"/>
        </w:rPr>
        <w:t>protectionism</w:t>
      </w:r>
      <w:r w:rsidRPr="00BC53A5">
        <w:rPr>
          <w:rStyle w:val="StyleUnderline"/>
        </w:rPr>
        <w:t xml:space="preserve"> </w:t>
      </w:r>
      <w:r w:rsidRPr="00BC53A5">
        <w:rPr>
          <w:sz w:val="16"/>
        </w:rPr>
        <w:t xml:space="preserve">because </w:t>
      </w:r>
      <w:r w:rsidRPr="00BC53A5">
        <w:rPr>
          <w:rStyle w:val="StyleUnderline"/>
        </w:rPr>
        <w:t xml:space="preserve">free trade </w:t>
      </w:r>
      <w:r w:rsidRPr="00BC53A5">
        <w:rPr>
          <w:rStyle w:val="Emphasis"/>
        </w:rPr>
        <w:t>lowers prices</w:t>
      </w:r>
      <w:r w:rsidRPr="00BC53A5">
        <w:rPr>
          <w:rStyle w:val="StyleUnderline"/>
        </w:rPr>
        <w:t xml:space="preserve">, allows a </w:t>
      </w:r>
      <w:r w:rsidRPr="00BC53A5">
        <w:rPr>
          <w:rStyle w:val="Emphasis"/>
        </w:rPr>
        <w:t>flow of goods</w:t>
      </w:r>
      <w:r w:rsidRPr="00BC53A5">
        <w:rPr>
          <w:rStyle w:val="StyleUnderline"/>
        </w:rPr>
        <w:t xml:space="preserve"> with </w:t>
      </w:r>
      <w:r w:rsidRPr="00BC53A5">
        <w:rPr>
          <w:rStyle w:val="Emphasis"/>
        </w:rPr>
        <w:t>little restrictions</w:t>
      </w:r>
      <w:r w:rsidRPr="00BC53A5">
        <w:rPr>
          <w:rStyle w:val="StyleUnderline"/>
        </w:rPr>
        <w:t xml:space="preserve"> and </w:t>
      </w:r>
      <w:r w:rsidRPr="00BC53A5">
        <w:rPr>
          <w:rStyle w:val="Emphasis"/>
        </w:rPr>
        <w:t>improves</w:t>
      </w:r>
      <w:r w:rsidRPr="00BC53A5">
        <w:rPr>
          <w:rStyle w:val="StyleUnderline"/>
        </w:rPr>
        <w:t xml:space="preserve"> the </w:t>
      </w:r>
      <w:r w:rsidRPr="00BC53A5">
        <w:rPr>
          <w:rStyle w:val="Emphasis"/>
        </w:rPr>
        <w:t>quality of products</w:t>
      </w:r>
      <w:r w:rsidRPr="00BC53A5">
        <w:rPr>
          <w:rStyle w:val="StyleUnderline"/>
        </w:rPr>
        <w:t xml:space="preserve">, resulting in </w:t>
      </w:r>
      <w:r w:rsidRPr="00BC53A5">
        <w:rPr>
          <w:rStyle w:val="Emphasis"/>
        </w:rPr>
        <w:t>overall welfare gain</w:t>
      </w:r>
      <w:r w:rsidRPr="00BC53A5">
        <w:rPr>
          <w:sz w:val="16"/>
        </w:rPr>
        <w:t xml:space="preserve">.2 On the other hand, </w:t>
      </w:r>
      <w:r w:rsidRPr="00BC53A5">
        <w:rPr>
          <w:rStyle w:val="Emphasis"/>
        </w:rPr>
        <w:t>protectionism</w:t>
      </w:r>
      <w:r w:rsidRPr="00BC53A5">
        <w:rPr>
          <w:rStyle w:val="StyleUnderline"/>
        </w:rPr>
        <w:t xml:space="preserve"> results in </w:t>
      </w:r>
      <w:r w:rsidRPr="00BC53A5">
        <w:rPr>
          <w:rStyle w:val="Emphasis"/>
        </w:rPr>
        <w:t>welfare losses</w:t>
      </w:r>
      <w:r w:rsidRPr="00BC53A5">
        <w:rPr>
          <w:rStyle w:val="StyleUnderline"/>
        </w:rPr>
        <w:t xml:space="preserve">, </w:t>
      </w:r>
      <w:r w:rsidRPr="00BC53A5">
        <w:rPr>
          <w:rStyle w:val="Emphasis"/>
        </w:rPr>
        <w:t>increased prices</w:t>
      </w:r>
      <w:r w:rsidRPr="00BC53A5">
        <w:rPr>
          <w:rStyle w:val="StyleUnderline"/>
        </w:rPr>
        <w:t xml:space="preserve"> and a </w:t>
      </w:r>
      <w:r w:rsidRPr="00BC53A5">
        <w:rPr>
          <w:rStyle w:val="Emphasis"/>
        </w:rPr>
        <w:t>decline</w:t>
      </w:r>
      <w:r w:rsidRPr="00BC53A5">
        <w:rPr>
          <w:rStyle w:val="StyleUnderline"/>
        </w:rPr>
        <w:t xml:space="preserve"> in </w:t>
      </w:r>
      <w:r w:rsidRPr="00BC53A5">
        <w:rPr>
          <w:rStyle w:val="Emphasis"/>
        </w:rPr>
        <w:t>innovation</w:t>
      </w:r>
      <w:r w:rsidRPr="00BC53A5">
        <w:rPr>
          <w:sz w:val="16"/>
        </w:rPr>
        <w:t xml:space="preserve">, thus </w:t>
      </w:r>
      <w:r w:rsidRPr="00BC53A5">
        <w:rPr>
          <w:rStyle w:val="Emphasis"/>
        </w:rPr>
        <w:t>harming consumers</w:t>
      </w:r>
      <w:r w:rsidRPr="00BC53A5">
        <w:rPr>
          <w:rStyle w:val="StyleUnderline"/>
        </w:rPr>
        <w:t xml:space="preserve"> and </w:t>
      </w:r>
      <w:r w:rsidRPr="00BC53A5">
        <w:rPr>
          <w:rStyle w:val="Emphasis"/>
        </w:rPr>
        <w:t>economic efficiency</w:t>
      </w:r>
      <w:r w:rsidRPr="00BC53A5">
        <w:rPr>
          <w:sz w:val="16"/>
        </w:rPr>
        <w:t>.3</w:t>
      </w:r>
    </w:p>
    <w:p w14:paraId="5B959C7D" w14:textId="77777777" w:rsidR="00530E9F" w:rsidRPr="00BC53A5" w:rsidRDefault="00530E9F" w:rsidP="00530E9F">
      <w:pPr>
        <w:rPr>
          <w:sz w:val="16"/>
        </w:rPr>
      </w:pPr>
      <w:r w:rsidRPr="00BC53A5">
        <w:rPr>
          <w:rStyle w:val="StyleUnderline"/>
        </w:rPr>
        <w:t xml:space="preserve">The natural inclination of states to engage in protectionism </w:t>
      </w:r>
      <w:r w:rsidRPr="00BC53A5">
        <w:rPr>
          <w:sz w:val="16"/>
        </w:rPr>
        <w:t xml:space="preserve">is as old as time and, until today, </w:t>
      </w:r>
      <w:r w:rsidRPr="00BC53A5">
        <w:rPr>
          <w:rStyle w:val="StyleUnderline"/>
        </w:rPr>
        <w:t>has never been diminished</w:t>
      </w:r>
      <w:r w:rsidRPr="00BC53A5">
        <w:rPr>
          <w:sz w:val="16"/>
        </w:rPr>
        <w:t xml:space="preserve">.4 The General Agreement on Trade &amp; Tariff (GATT),5 superseded by World Trade Organisation (WTO) since 1995, rendered the classical forms of protectionism such as tariffs obsolete. However, </w:t>
      </w:r>
      <w:r w:rsidRPr="00BC53A5">
        <w:rPr>
          <w:rStyle w:val="StyleUnderline"/>
        </w:rPr>
        <w:t>it did not defeat protectionism</w:t>
      </w:r>
      <w:r w:rsidRPr="00BC53A5">
        <w:rPr>
          <w:sz w:val="16"/>
        </w:rPr>
        <w:t xml:space="preserve">; instead, </w:t>
      </w:r>
      <w:r w:rsidRPr="00BC53A5">
        <w:rPr>
          <w:rStyle w:val="Emphasis"/>
        </w:rPr>
        <w:t>protectionism</w:t>
      </w:r>
      <w:r w:rsidRPr="00BC53A5">
        <w:rPr>
          <w:rStyle w:val="StyleUnderline"/>
        </w:rPr>
        <w:t xml:space="preserve"> has </w:t>
      </w:r>
      <w:r w:rsidRPr="00BC53A5">
        <w:rPr>
          <w:rStyle w:val="Emphasis"/>
        </w:rPr>
        <w:t>evolved</w:t>
      </w:r>
      <w:r w:rsidRPr="00BC53A5">
        <w:rPr>
          <w:sz w:val="16"/>
        </w:rPr>
        <w:t xml:space="preserve"> through its protean capacity to adapt into new and often undetectable forms,6 </w:t>
      </w:r>
      <w:r w:rsidRPr="00BC53A5">
        <w:rPr>
          <w:rStyle w:val="StyleUnderline"/>
        </w:rPr>
        <w:t>now labelled as ‘</w:t>
      </w:r>
      <w:r w:rsidRPr="009900B1">
        <w:rPr>
          <w:rStyle w:val="Emphasis"/>
          <w:highlight w:val="cyan"/>
        </w:rPr>
        <w:t>murky’ protectionism</w:t>
      </w:r>
      <w:r w:rsidRPr="00BC53A5">
        <w:rPr>
          <w:sz w:val="16"/>
        </w:rPr>
        <w:t>.7</w:t>
      </w:r>
    </w:p>
    <w:p w14:paraId="15A15722" w14:textId="77777777" w:rsidR="00530E9F" w:rsidRPr="00BC53A5" w:rsidRDefault="00530E9F" w:rsidP="00530E9F">
      <w:pPr>
        <w:rPr>
          <w:sz w:val="16"/>
        </w:rPr>
      </w:pPr>
      <w:r w:rsidRPr="00BC53A5">
        <w:rPr>
          <w:rStyle w:val="StyleUnderline"/>
        </w:rPr>
        <w:t>Competition law enforcement is</w:t>
      </w:r>
      <w:r w:rsidRPr="00BC53A5">
        <w:rPr>
          <w:sz w:val="16"/>
        </w:rPr>
        <w:t xml:space="preserve"> suspected as one of the forms of this </w:t>
      </w:r>
      <w:r w:rsidRPr="00BC53A5">
        <w:rPr>
          <w:rStyle w:val="StyleUnderline"/>
        </w:rPr>
        <w:t>murky protectionism</w:t>
      </w:r>
      <w:r w:rsidRPr="00BC53A5">
        <w:rPr>
          <w:sz w:val="16"/>
        </w:rPr>
        <w:t xml:space="preserve">. </w:t>
      </w:r>
      <w:r w:rsidRPr="00BC53A5">
        <w:rPr>
          <w:rStyle w:val="StyleUnderline"/>
        </w:rPr>
        <w:t>There are two ways</w:t>
      </w:r>
      <w:r w:rsidRPr="00BC53A5">
        <w:rPr>
          <w:sz w:val="16"/>
        </w:rPr>
        <w:t xml:space="preserve"> (among others) considered in this article in which </w:t>
      </w:r>
      <w:r w:rsidRPr="00BC53A5">
        <w:rPr>
          <w:rStyle w:val="StyleUnderline"/>
        </w:rPr>
        <w:t>States</w:t>
      </w:r>
      <w:r w:rsidRPr="00BC53A5">
        <w:rPr>
          <w:sz w:val="16"/>
        </w:rPr>
        <w:t xml:space="preserve"> can </w:t>
      </w:r>
      <w:r w:rsidRPr="00BC53A5">
        <w:rPr>
          <w:rStyle w:val="StyleUnderline"/>
        </w:rPr>
        <w:t>utilise</w:t>
      </w:r>
      <w:r w:rsidRPr="00BC53A5">
        <w:rPr>
          <w:sz w:val="16"/>
        </w:rPr>
        <w:t xml:space="preserve"> </w:t>
      </w:r>
      <w:r w:rsidRPr="00BC53A5">
        <w:rPr>
          <w:rStyle w:val="StyleUnderline"/>
        </w:rPr>
        <w:t>competition law</w:t>
      </w:r>
      <w:r w:rsidRPr="00BC53A5">
        <w:rPr>
          <w:sz w:val="16"/>
        </w:rPr>
        <w:t xml:space="preserve"> to </w:t>
      </w:r>
      <w:r w:rsidRPr="009900B1">
        <w:rPr>
          <w:rStyle w:val="Emphasis"/>
          <w:highlight w:val="cyan"/>
        </w:rPr>
        <w:t>impair free trade</w:t>
      </w:r>
      <w:r w:rsidRPr="009900B1">
        <w:rPr>
          <w:rStyle w:val="StyleUnderline"/>
          <w:highlight w:val="cyan"/>
        </w:rPr>
        <w:t xml:space="preserve"> and </w:t>
      </w:r>
      <w:r w:rsidRPr="009900B1">
        <w:rPr>
          <w:rStyle w:val="Emphasis"/>
          <w:highlight w:val="cyan"/>
        </w:rPr>
        <w:t>restrict access</w:t>
      </w:r>
      <w:r w:rsidRPr="009900B1">
        <w:rPr>
          <w:rStyle w:val="StyleUnderline"/>
          <w:highlight w:val="cyan"/>
        </w:rPr>
        <w:t xml:space="preserve"> of </w:t>
      </w:r>
      <w:r w:rsidRPr="009900B1">
        <w:rPr>
          <w:rStyle w:val="Emphasis"/>
          <w:highlight w:val="cyan"/>
        </w:rPr>
        <w:t>foreign firms</w:t>
      </w:r>
      <w:r w:rsidRPr="00BC53A5">
        <w:rPr>
          <w:rStyle w:val="StyleUnderline"/>
        </w:rPr>
        <w:t xml:space="preserve"> to domestic market</w:t>
      </w:r>
      <w:r w:rsidRPr="00BC53A5">
        <w:rPr>
          <w:sz w:val="16"/>
        </w:rPr>
        <w:t xml:space="preserve">. </w:t>
      </w:r>
      <w:r w:rsidRPr="009900B1">
        <w:rPr>
          <w:rStyle w:val="StyleUnderline"/>
          <w:highlight w:val="cyan"/>
        </w:rPr>
        <w:t xml:space="preserve">First is the </w:t>
      </w:r>
      <w:r w:rsidRPr="009900B1">
        <w:rPr>
          <w:rStyle w:val="Emphasis"/>
          <w:highlight w:val="cyan"/>
        </w:rPr>
        <w:t>exemption</w:t>
      </w:r>
      <w:r w:rsidRPr="00BC53A5">
        <w:rPr>
          <w:rStyle w:val="StyleUnderline"/>
        </w:rPr>
        <w:t xml:space="preserve"> under national competition law such as </w:t>
      </w:r>
      <w:r w:rsidRPr="00BC53A5">
        <w:rPr>
          <w:rStyle w:val="Emphasis"/>
        </w:rPr>
        <w:t xml:space="preserve">export </w:t>
      </w:r>
      <w:r w:rsidRPr="009900B1">
        <w:rPr>
          <w:rStyle w:val="Emphasis"/>
          <w:highlight w:val="cyan"/>
        </w:rPr>
        <w:t>cartel exemptions</w:t>
      </w:r>
      <w:r w:rsidRPr="009900B1">
        <w:rPr>
          <w:sz w:val="16"/>
          <w:highlight w:val="cyan"/>
        </w:rPr>
        <w:t xml:space="preserve">; </w:t>
      </w:r>
      <w:r w:rsidRPr="009900B1">
        <w:rPr>
          <w:rStyle w:val="StyleUnderline"/>
          <w:highlight w:val="cyan"/>
        </w:rPr>
        <w:t xml:space="preserve">second is the </w:t>
      </w:r>
      <w:r w:rsidRPr="009900B1">
        <w:rPr>
          <w:rStyle w:val="Emphasis"/>
          <w:highlight w:val="cyan"/>
        </w:rPr>
        <w:t>strategic application</w:t>
      </w:r>
      <w:r w:rsidRPr="009900B1">
        <w:rPr>
          <w:rStyle w:val="StyleUnderline"/>
          <w:highlight w:val="cyan"/>
        </w:rPr>
        <w:t xml:space="preserve"> of </w:t>
      </w:r>
      <w:r w:rsidRPr="009900B1">
        <w:rPr>
          <w:rStyle w:val="Emphasis"/>
          <w:highlight w:val="cyan"/>
        </w:rPr>
        <w:t>domestic competition law</w:t>
      </w:r>
      <w:r w:rsidRPr="00BC53A5">
        <w:rPr>
          <w:sz w:val="16"/>
        </w:rPr>
        <w:t xml:space="preserve">, e.g. </w:t>
      </w:r>
      <w:r w:rsidRPr="00BC53A5">
        <w:rPr>
          <w:rStyle w:val="Emphasis"/>
        </w:rPr>
        <w:t>alleged discriminatory</w:t>
      </w:r>
      <w:r w:rsidRPr="00BC53A5">
        <w:rPr>
          <w:sz w:val="16"/>
        </w:rPr>
        <w:t xml:space="preserve"> </w:t>
      </w:r>
      <w:r w:rsidRPr="00BC53A5">
        <w:rPr>
          <w:rStyle w:val="StyleUnderline"/>
        </w:rPr>
        <w:t>and</w:t>
      </w:r>
      <w:r w:rsidRPr="00BC53A5">
        <w:rPr>
          <w:sz w:val="16"/>
        </w:rPr>
        <w:t xml:space="preserve"> </w:t>
      </w:r>
      <w:r w:rsidRPr="00BC53A5">
        <w:rPr>
          <w:rStyle w:val="Emphasis"/>
        </w:rPr>
        <w:t>selective enforcement</w:t>
      </w:r>
      <w:r w:rsidRPr="00BC53A5">
        <w:rPr>
          <w:sz w:val="16"/>
        </w:rPr>
        <w:t xml:space="preserve"> of merger regulation.8</w:t>
      </w:r>
    </w:p>
    <w:p w14:paraId="69986028" w14:textId="77777777" w:rsidR="00530E9F" w:rsidRPr="00BC53A5" w:rsidRDefault="00530E9F" w:rsidP="00530E9F">
      <w:pPr>
        <w:rPr>
          <w:sz w:val="16"/>
        </w:rPr>
      </w:pPr>
      <w:r w:rsidRPr="00BC53A5">
        <w:rPr>
          <w:sz w:val="16"/>
        </w:rPr>
        <w:t xml:space="preserve">It appears that </w:t>
      </w:r>
      <w:r w:rsidRPr="009900B1">
        <w:rPr>
          <w:rStyle w:val="StyleUnderline"/>
          <w:highlight w:val="cyan"/>
        </w:rPr>
        <w:t xml:space="preserve">States use their competition law as </w:t>
      </w:r>
      <w:r w:rsidRPr="009900B1">
        <w:rPr>
          <w:rStyle w:val="Emphasis"/>
          <w:highlight w:val="cyan"/>
        </w:rPr>
        <w:t>invincible trade barriers</w:t>
      </w:r>
      <w:r w:rsidRPr="00BC53A5">
        <w:rPr>
          <w:rStyle w:val="StyleUnderline"/>
        </w:rPr>
        <w:t xml:space="preserve"> to further</w:t>
      </w:r>
      <w:r w:rsidRPr="00BC53A5">
        <w:rPr>
          <w:sz w:val="16"/>
        </w:rPr>
        <w:t xml:space="preserve"> their </w:t>
      </w:r>
      <w:r w:rsidRPr="00BC53A5">
        <w:rPr>
          <w:rStyle w:val="StyleUnderline"/>
        </w:rPr>
        <w:t>protectionist bids</w:t>
      </w:r>
      <w:r w:rsidRPr="00BC53A5">
        <w:rPr>
          <w:sz w:val="16"/>
        </w:rPr>
        <w:t xml:space="preserve"> such as national security and environmental protection.9 In recent years, </w:t>
      </w:r>
      <w:r w:rsidRPr="00BC53A5">
        <w:rPr>
          <w:rStyle w:val="StyleUnderline"/>
        </w:rPr>
        <w:t>States</w:t>
      </w:r>
      <w:r w:rsidRPr="00BC53A5">
        <w:rPr>
          <w:sz w:val="16"/>
        </w:rPr>
        <w:t xml:space="preserve"> have been accused of using their competition law to </w:t>
      </w:r>
      <w:r w:rsidRPr="00BC53A5">
        <w:rPr>
          <w:rStyle w:val="StyleUnderline"/>
        </w:rPr>
        <w:t>pursue protectionism</w:t>
      </w:r>
      <w:r w:rsidRPr="00BC53A5">
        <w:rPr>
          <w:sz w:val="16"/>
        </w:rPr>
        <w:t xml:space="preserve">. For instance, the US has criticised the EU’s merger regulation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Similarly, </w:t>
      </w:r>
      <w:r w:rsidRPr="009900B1">
        <w:rPr>
          <w:rStyle w:val="StyleUnderline"/>
          <w:highlight w:val="cyan"/>
        </w:rPr>
        <w:t xml:space="preserve">the US is being encouraged to </w:t>
      </w:r>
      <w:r w:rsidRPr="009900B1">
        <w:rPr>
          <w:rStyle w:val="Emphasis"/>
          <w:highlight w:val="cyan"/>
        </w:rPr>
        <w:t>change their stance</w:t>
      </w:r>
      <w:r w:rsidRPr="009900B1">
        <w:rPr>
          <w:rStyle w:val="StyleUnderline"/>
          <w:highlight w:val="cyan"/>
        </w:rPr>
        <w:t xml:space="preserve"> on</w:t>
      </w:r>
      <w:r w:rsidRPr="00BC53A5">
        <w:rPr>
          <w:sz w:val="16"/>
        </w:rPr>
        <w:t xml:space="preserve"> leniency towards </w:t>
      </w:r>
      <w:r w:rsidRPr="00BC53A5">
        <w:rPr>
          <w:rStyle w:val="Emphasis"/>
        </w:rPr>
        <w:t xml:space="preserve">export </w:t>
      </w:r>
      <w:r w:rsidRPr="009900B1">
        <w:rPr>
          <w:rStyle w:val="Emphasis"/>
          <w:highlight w:val="cyan"/>
        </w:rPr>
        <w:t>cartels</w:t>
      </w:r>
      <w:r w:rsidRPr="00BC53A5">
        <w:rPr>
          <w:sz w:val="16"/>
        </w:rPr>
        <w:t xml:space="preserve"> due to its beggar-thy-neighbour effect.11 </w:t>
      </w:r>
      <w:r w:rsidRPr="009900B1">
        <w:rPr>
          <w:rStyle w:val="StyleUnderline"/>
          <w:highlight w:val="cyan"/>
        </w:rPr>
        <w:t>Investigating the controversy</w:t>
      </w:r>
      <w:r w:rsidRPr="00BC53A5">
        <w:rPr>
          <w:rStyle w:val="StyleUnderline"/>
        </w:rPr>
        <w:t xml:space="preserve"> around the use of competition law for </w:t>
      </w:r>
      <w:r w:rsidRPr="009900B1">
        <w:rPr>
          <w:rStyle w:val="StyleUnderline"/>
        </w:rPr>
        <w:t>protectionist ends</w:t>
      </w:r>
      <w:r w:rsidRPr="00BC53A5">
        <w:rPr>
          <w:rStyle w:val="StyleUnderline"/>
        </w:rPr>
        <w:t xml:space="preserve"> is</w:t>
      </w:r>
      <w:r w:rsidRPr="00BC53A5">
        <w:rPr>
          <w:sz w:val="16"/>
        </w:rPr>
        <w:t xml:space="preserve"> particularly </w:t>
      </w:r>
      <w:r w:rsidRPr="00BC53A5">
        <w:rPr>
          <w:rStyle w:val="StyleUnderline"/>
        </w:rPr>
        <w:t>relevant</w:t>
      </w:r>
      <w:r w:rsidRPr="00BC53A5">
        <w:rPr>
          <w:sz w:val="16"/>
        </w:rPr>
        <w:t xml:space="preserve"> today </w:t>
      </w:r>
      <w:r w:rsidRPr="00BC53A5">
        <w:rPr>
          <w:rStyle w:val="StyleUnderline"/>
        </w:rPr>
        <w:t xml:space="preserve">to </w:t>
      </w:r>
      <w:r w:rsidRPr="009900B1">
        <w:rPr>
          <w:rStyle w:val="Emphasis"/>
          <w:highlight w:val="cyan"/>
        </w:rPr>
        <w:t>protect</w:t>
      </w:r>
      <w:r w:rsidRPr="009900B1">
        <w:rPr>
          <w:rStyle w:val="StyleUnderline"/>
          <w:highlight w:val="cyan"/>
        </w:rPr>
        <w:t xml:space="preserve"> and </w:t>
      </w:r>
      <w:r w:rsidRPr="009900B1">
        <w:rPr>
          <w:rStyle w:val="Emphasis"/>
          <w:highlight w:val="cyan"/>
        </w:rPr>
        <w:t>uphold free trade</w:t>
      </w:r>
      <w:r w:rsidRPr="009900B1">
        <w:rPr>
          <w:rStyle w:val="StyleUnderline"/>
          <w:highlight w:val="cyan"/>
        </w:rPr>
        <w:t xml:space="preserve"> and </w:t>
      </w:r>
      <w:r w:rsidRPr="009900B1">
        <w:rPr>
          <w:rStyle w:val="Emphasis"/>
          <w:highlight w:val="cyan"/>
        </w:rPr>
        <w:t>liberalisation</w:t>
      </w:r>
      <w:r w:rsidRPr="00BC53A5">
        <w:rPr>
          <w:rStyle w:val="StyleUnderline"/>
        </w:rPr>
        <w:t xml:space="preserve">. There is a </w:t>
      </w:r>
      <w:r w:rsidRPr="00BC53A5">
        <w:rPr>
          <w:rStyle w:val="Emphasis"/>
        </w:rPr>
        <w:t>gap</w:t>
      </w:r>
      <w:r w:rsidRPr="00BC53A5">
        <w:rPr>
          <w:rStyle w:val="StyleUnderline"/>
        </w:rPr>
        <w:t xml:space="preserve"> between </w:t>
      </w:r>
      <w:r w:rsidRPr="00BC53A5">
        <w:rPr>
          <w:rStyle w:val="Emphasis"/>
        </w:rPr>
        <w:t>competition</w:t>
      </w:r>
      <w:r w:rsidRPr="00BC53A5">
        <w:rPr>
          <w:rStyle w:val="StyleUnderline"/>
        </w:rPr>
        <w:t xml:space="preserve"> and </w:t>
      </w:r>
      <w:r w:rsidRPr="00BC53A5">
        <w:rPr>
          <w:rStyle w:val="Emphasis"/>
        </w:rPr>
        <w:t>trade policies</w:t>
      </w:r>
      <w:r w:rsidRPr="00BC53A5">
        <w:rPr>
          <w:rStyle w:val="StyleUnderline"/>
        </w:rPr>
        <w:t xml:space="preserve"> which national competition law fails to address</w:t>
      </w:r>
      <w:r w:rsidRPr="00BC53A5">
        <w:rPr>
          <w:sz w:val="16"/>
        </w:rPr>
        <w:t xml:space="preserve"> and the WTO rules fail to regulate. Merger regulation and </w:t>
      </w:r>
      <w:r w:rsidRPr="00BC53A5">
        <w:rPr>
          <w:rStyle w:val="Emphasis"/>
        </w:rPr>
        <w:t>export cartel exemptions</w:t>
      </w:r>
      <w:r w:rsidRPr="00BC53A5">
        <w:rPr>
          <w:sz w:val="16"/>
        </w:rPr>
        <w:t xml:space="preserve"> appear to be </w:t>
      </w:r>
      <w:r w:rsidRPr="00BC53A5">
        <w:rPr>
          <w:rStyle w:val="StyleUnderline"/>
        </w:rPr>
        <w:t xml:space="preserve">used as tools for protectionist ends to </w:t>
      </w:r>
      <w:r w:rsidRPr="00BC53A5">
        <w:rPr>
          <w:rStyle w:val="Emphasis"/>
        </w:rPr>
        <w:t>exploit</w:t>
      </w:r>
      <w:r w:rsidRPr="00BC53A5">
        <w:rPr>
          <w:rStyle w:val="StyleUnderline"/>
        </w:rPr>
        <w:t xml:space="preserve"> the </w:t>
      </w:r>
      <w:r w:rsidRPr="00BC53A5">
        <w:rPr>
          <w:rStyle w:val="Emphasis"/>
        </w:rPr>
        <w:t>gap</w:t>
      </w:r>
      <w:r w:rsidRPr="00BC53A5">
        <w:rPr>
          <w:sz w:val="16"/>
        </w:rPr>
        <w:t>. This article, therefore, examines whether States use their competition law to pursue protectionist policy in the EU and the US. In this context, the article specifically focuses on analysing how merger regulation and treatment of export cartel further protectionism.12</w:t>
      </w:r>
    </w:p>
    <w:p w14:paraId="15ADD033" w14:textId="77777777" w:rsidR="00530E9F" w:rsidRPr="00B7653C" w:rsidRDefault="00530E9F" w:rsidP="00530E9F"/>
    <w:p w14:paraId="4818FD0F" w14:textId="77777777" w:rsidR="00530E9F" w:rsidRPr="00CE4F6D" w:rsidRDefault="00530E9F" w:rsidP="00530E9F">
      <w:pPr>
        <w:pStyle w:val="Heading3"/>
      </w:pPr>
      <w:r w:rsidRPr="00CE4F6D">
        <w:lastRenderedPageBreak/>
        <w:t>FTC DA</w:t>
      </w:r>
    </w:p>
    <w:p w14:paraId="7DB4ADEF" w14:textId="77777777" w:rsidR="00530E9F" w:rsidRPr="00CE4F6D" w:rsidRDefault="00530E9F" w:rsidP="00530E9F">
      <w:pPr>
        <w:pStyle w:val="Heading4"/>
        <w:rPr>
          <w:rFonts w:cs="Calibri"/>
        </w:rPr>
      </w:pPr>
      <w:r w:rsidRPr="00CE4F6D">
        <w:rPr>
          <w:rFonts w:cs="Calibri"/>
        </w:rPr>
        <w:t xml:space="preserve">Merger activity </w:t>
      </w:r>
      <w:r w:rsidRPr="00CE4F6D">
        <w:rPr>
          <w:rFonts w:cs="Calibri"/>
          <w:u w:val="single"/>
        </w:rPr>
        <w:t>ramping up</w:t>
      </w:r>
      <w:r w:rsidRPr="00CE4F6D">
        <w:rPr>
          <w:rFonts w:cs="Calibri"/>
        </w:rPr>
        <w:t>.</w:t>
      </w:r>
    </w:p>
    <w:p w14:paraId="1781949A" w14:textId="77777777" w:rsidR="00530E9F" w:rsidRPr="00CE4F6D" w:rsidRDefault="00530E9F" w:rsidP="00530E9F">
      <w:pPr>
        <w:rPr>
          <w:rStyle w:val="StyleUnderline"/>
          <w:u w:val="none"/>
        </w:rPr>
      </w:pPr>
      <w:r w:rsidRPr="00CE4F6D">
        <w:rPr>
          <w:rStyle w:val="Style13ptBold"/>
        </w:rPr>
        <w:t>Graham 9-16</w:t>
      </w:r>
      <w:r w:rsidRPr="00CE4F6D">
        <w:t xml:space="preserve"> [Jed; September 16; Author at Investor’s Business Daily; </w:t>
      </w:r>
      <w:r w:rsidRPr="00CE4F6D">
        <w:rPr>
          <w:i/>
          <w:iCs/>
        </w:rPr>
        <w:t xml:space="preserve">Investor’s Business Daily, </w:t>
      </w:r>
      <w:r w:rsidRPr="00CE4F6D">
        <w:t xml:space="preserve">“FTC, Biden Antitrust Enforcement Push Takes On Amazon, Google — And The Supreme Court,” </w:t>
      </w:r>
      <w:hyperlink r:id="rId42" w:history="1">
        <w:r w:rsidRPr="00CE4F6D">
          <w:rPr>
            <w:rStyle w:val="Hyperlink"/>
          </w:rPr>
          <w:t>https://www.investors.com/news/antitrust-enforcement-push-by-ftc-biden-takes-on-amazon-google-supreme-court/</w:t>
        </w:r>
      </w:hyperlink>
      <w:r w:rsidRPr="00CE4F6D">
        <w:t>; KS]</w:t>
      </w:r>
    </w:p>
    <w:p w14:paraId="612E9C34" w14:textId="77777777" w:rsidR="00530E9F" w:rsidRPr="00CE4F6D" w:rsidRDefault="00530E9F" w:rsidP="00530E9F">
      <w:pPr>
        <w:rPr>
          <w:sz w:val="16"/>
        </w:rPr>
      </w:pPr>
      <w:r w:rsidRPr="00CE4F6D">
        <w:rPr>
          <w:rStyle w:val="Emphasis"/>
          <w:highlight w:val="cyan"/>
        </w:rPr>
        <w:t>Wall Street's</w:t>
      </w:r>
      <w:r w:rsidRPr="00CE4F6D">
        <w:rPr>
          <w:rStyle w:val="Emphasis"/>
        </w:rPr>
        <w:t xml:space="preserve"> early </w:t>
      </w:r>
      <w:r w:rsidRPr="00CE4F6D">
        <w:rPr>
          <w:rStyle w:val="Emphasis"/>
          <w:highlight w:val="cyan"/>
        </w:rPr>
        <w:t>reaction</w:t>
      </w:r>
      <w:r w:rsidRPr="00CE4F6D">
        <w:rPr>
          <w:rStyle w:val="StyleUnderline"/>
        </w:rPr>
        <w:t xml:space="preserve"> to</w:t>
      </w:r>
      <w:r w:rsidRPr="00CE4F6D">
        <w:rPr>
          <w:sz w:val="16"/>
        </w:rPr>
        <w:t xml:space="preserve"> the </w:t>
      </w:r>
      <w:r w:rsidRPr="00CE4F6D">
        <w:rPr>
          <w:rStyle w:val="StyleUnderline"/>
        </w:rPr>
        <w:t xml:space="preserve">Biden administration's attempt to </w:t>
      </w:r>
      <w:r w:rsidRPr="00CE4F6D">
        <w:rPr>
          <w:rStyle w:val="Emphasis"/>
        </w:rPr>
        <w:t>stiff-arm M&amp;A activity</w:t>
      </w:r>
      <w:r w:rsidRPr="00CE4F6D">
        <w:rPr>
          <w:rStyle w:val="StyleUnderline"/>
        </w:rPr>
        <w:t xml:space="preserve"> </w:t>
      </w:r>
      <w:r w:rsidRPr="00CE4F6D">
        <w:rPr>
          <w:rStyle w:val="StyleUnderline"/>
          <w:highlight w:val="cyan"/>
        </w:rPr>
        <w:t xml:space="preserve">has been to </w:t>
      </w:r>
      <w:r w:rsidRPr="00CE4F6D">
        <w:rPr>
          <w:rStyle w:val="Emphasis"/>
          <w:highlight w:val="cyan"/>
        </w:rPr>
        <w:t>step on the gas</w:t>
      </w:r>
      <w:r w:rsidRPr="00CE4F6D">
        <w:rPr>
          <w:rStyle w:val="StyleUnderline"/>
        </w:rPr>
        <w:t>. The FTC said</w:t>
      </w:r>
      <w:r w:rsidRPr="00CE4F6D">
        <w:rPr>
          <w:sz w:val="16"/>
        </w:rPr>
        <w:t xml:space="preserve"> in August that </w:t>
      </w:r>
      <w:r w:rsidRPr="00CE4F6D">
        <w:rPr>
          <w:rStyle w:val="StyleUnderline"/>
          <w:highlight w:val="cyan"/>
        </w:rPr>
        <w:t xml:space="preserve">it's </w:t>
      </w:r>
      <w:r w:rsidRPr="00CE4F6D">
        <w:rPr>
          <w:rStyle w:val="Emphasis"/>
          <w:highlight w:val="cyan"/>
        </w:rPr>
        <w:t>struggling</w:t>
      </w:r>
      <w:r w:rsidRPr="00CE4F6D">
        <w:rPr>
          <w:rStyle w:val="StyleUnderline"/>
          <w:highlight w:val="cyan"/>
        </w:rPr>
        <w:t xml:space="preserve"> to </w:t>
      </w:r>
      <w:r w:rsidRPr="00CE4F6D">
        <w:rPr>
          <w:rStyle w:val="Emphasis"/>
          <w:highlight w:val="cyan"/>
        </w:rPr>
        <w:t>stay abreast</w:t>
      </w:r>
      <w:r w:rsidRPr="00CE4F6D">
        <w:rPr>
          <w:rStyle w:val="StyleUnderline"/>
        </w:rPr>
        <w:t xml:space="preserve"> of a "</w:t>
      </w:r>
      <w:r w:rsidRPr="00CE4F6D">
        <w:rPr>
          <w:rStyle w:val="Emphasis"/>
        </w:rPr>
        <w:t xml:space="preserve">tidal wave" of </w:t>
      </w:r>
      <w:r w:rsidRPr="00CE4F6D">
        <w:rPr>
          <w:rStyle w:val="Emphasis"/>
          <w:highlight w:val="cyan"/>
        </w:rPr>
        <w:t>mergers</w:t>
      </w:r>
      <w:r w:rsidRPr="00CE4F6D">
        <w:rPr>
          <w:rStyle w:val="StyleUnderline"/>
        </w:rPr>
        <w:t xml:space="preserve">. The </w:t>
      </w:r>
      <w:r w:rsidRPr="00CE4F6D">
        <w:rPr>
          <w:rStyle w:val="Emphasis"/>
        </w:rPr>
        <w:t>2,436 deal filings</w:t>
      </w:r>
      <w:r w:rsidRPr="00CE4F6D">
        <w:rPr>
          <w:sz w:val="16"/>
        </w:rPr>
        <w:t xml:space="preserve"> through August have already </w:t>
      </w:r>
      <w:r w:rsidRPr="00CE4F6D">
        <w:rPr>
          <w:rStyle w:val="StyleUnderline"/>
        </w:rPr>
        <w:t>blown past the elevated annual totals</w:t>
      </w:r>
      <w:r w:rsidRPr="00CE4F6D">
        <w:rPr>
          <w:sz w:val="16"/>
        </w:rPr>
        <w:t xml:space="preserve"> from 2017-2019.</w:t>
      </w:r>
    </w:p>
    <w:p w14:paraId="542B62F0" w14:textId="77777777" w:rsidR="00530E9F" w:rsidRPr="00CE4F6D" w:rsidRDefault="00530E9F" w:rsidP="00530E9F">
      <w:pPr>
        <w:rPr>
          <w:sz w:val="16"/>
        </w:rPr>
      </w:pPr>
      <w:r w:rsidRPr="00CE4F6D">
        <w:rPr>
          <w:sz w:val="16"/>
        </w:rPr>
        <w:t>Despite a skeptical, if not hostile, attitude among antitrust enforcers, the vast majority of these deals are likely to go through.</w:t>
      </w:r>
    </w:p>
    <w:p w14:paraId="1F7F682E" w14:textId="77777777" w:rsidR="00530E9F" w:rsidRPr="00CE4F6D" w:rsidRDefault="00530E9F" w:rsidP="00530E9F">
      <w:pPr>
        <w:rPr>
          <w:sz w:val="16"/>
        </w:rPr>
      </w:pPr>
      <w:r w:rsidRPr="00CE4F6D">
        <w:rPr>
          <w:rStyle w:val="StyleUnderline"/>
        </w:rPr>
        <w:t xml:space="preserve">While Congress may increase funding for merger enforcement, </w:t>
      </w:r>
      <w:r w:rsidRPr="00CE4F6D">
        <w:rPr>
          <w:rStyle w:val="StyleUnderline"/>
          <w:highlight w:val="cyan"/>
        </w:rPr>
        <w:t xml:space="preserve">the </w:t>
      </w:r>
      <w:r w:rsidRPr="00CE4F6D">
        <w:rPr>
          <w:rStyle w:val="Emphasis"/>
          <w:highlight w:val="cyan"/>
        </w:rPr>
        <w:t>FTC</w:t>
      </w:r>
      <w:r w:rsidRPr="00CE4F6D">
        <w:rPr>
          <w:rStyle w:val="StyleUnderline"/>
          <w:highlight w:val="cyan"/>
        </w:rPr>
        <w:t xml:space="preserve"> and </w:t>
      </w:r>
      <w:r w:rsidRPr="00CE4F6D">
        <w:rPr>
          <w:rStyle w:val="Emphasis"/>
          <w:highlight w:val="cyan"/>
        </w:rPr>
        <w:t>DOJ</w:t>
      </w:r>
      <w:r w:rsidRPr="00CE4F6D">
        <w:rPr>
          <w:rStyle w:val="StyleUnderline"/>
          <w:highlight w:val="cyan"/>
        </w:rPr>
        <w:t xml:space="preserve"> are</w:t>
      </w:r>
      <w:r w:rsidRPr="00CE4F6D">
        <w:rPr>
          <w:rStyle w:val="StyleUnderline"/>
        </w:rPr>
        <w:t xml:space="preserve"> already </w:t>
      </w:r>
      <w:r w:rsidRPr="00CE4F6D">
        <w:rPr>
          <w:rStyle w:val="Emphasis"/>
          <w:highlight w:val="cyan"/>
        </w:rPr>
        <w:t>devoting significant resources</w:t>
      </w:r>
      <w:r w:rsidRPr="00CE4F6D">
        <w:rPr>
          <w:rStyle w:val="StyleUnderline"/>
          <w:highlight w:val="cyan"/>
        </w:rPr>
        <w:t xml:space="preserve"> to</w:t>
      </w:r>
      <w:r w:rsidRPr="00CE4F6D">
        <w:rPr>
          <w:rStyle w:val="StyleUnderline"/>
        </w:rPr>
        <w:t xml:space="preserve"> the </w:t>
      </w:r>
      <w:r w:rsidRPr="00CE4F6D">
        <w:rPr>
          <w:rStyle w:val="Emphasis"/>
          <w:highlight w:val="cyan"/>
        </w:rPr>
        <w:t>Facebook</w:t>
      </w:r>
      <w:r w:rsidRPr="00CE4F6D">
        <w:rPr>
          <w:rStyle w:val="StyleUnderline"/>
          <w:highlight w:val="cyan"/>
        </w:rPr>
        <w:t xml:space="preserve"> and </w:t>
      </w:r>
      <w:r w:rsidRPr="00CE4F6D">
        <w:rPr>
          <w:rStyle w:val="Emphasis"/>
          <w:highlight w:val="cyan"/>
        </w:rPr>
        <w:t>Google</w:t>
      </w:r>
      <w:r w:rsidRPr="00CE4F6D">
        <w:rPr>
          <w:rStyle w:val="StyleUnderline"/>
        </w:rPr>
        <w:t xml:space="preserve"> antitrust cases. "They can only fight so many battles,"</w:t>
      </w:r>
      <w:r w:rsidRPr="00CE4F6D">
        <w:rPr>
          <w:sz w:val="16"/>
        </w:rPr>
        <w:t xml:space="preserve"> Kovacic said.</w:t>
      </w:r>
    </w:p>
    <w:p w14:paraId="75CC8220" w14:textId="77777777" w:rsidR="00530E9F" w:rsidRPr="00CE4F6D" w:rsidRDefault="00530E9F" w:rsidP="00530E9F">
      <w:pPr>
        <w:rPr>
          <w:sz w:val="16"/>
        </w:rPr>
      </w:pPr>
      <w:r w:rsidRPr="00CE4F6D">
        <w:rPr>
          <w:sz w:val="16"/>
        </w:rPr>
        <w:t>Khan Uses Bully Pulpit, Bulls Like Big Tech</w:t>
      </w:r>
    </w:p>
    <w:p w14:paraId="41A90886" w14:textId="77777777" w:rsidR="00530E9F" w:rsidRPr="00CE4F6D" w:rsidRDefault="00530E9F" w:rsidP="00530E9F">
      <w:pPr>
        <w:rPr>
          <w:sz w:val="16"/>
        </w:rPr>
      </w:pPr>
      <w:r w:rsidRPr="00CE4F6D">
        <w:rPr>
          <w:sz w:val="16"/>
        </w:rPr>
        <w:t xml:space="preserve">That's not to say the </w:t>
      </w:r>
      <w:r w:rsidRPr="00CE4F6D">
        <w:rPr>
          <w:rStyle w:val="StyleUnderline"/>
        </w:rPr>
        <w:t>Biden team</w:t>
      </w:r>
      <w:r w:rsidRPr="00CE4F6D">
        <w:rPr>
          <w:sz w:val="16"/>
        </w:rPr>
        <w:t xml:space="preserve"> won't </w:t>
      </w:r>
      <w:r w:rsidRPr="00CE4F6D">
        <w:rPr>
          <w:rStyle w:val="Emphasis"/>
        </w:rPr>
        <w:t>create major headaches</w:t>
      </w:r>
      <w:r w:rsidRPr="00CE4F6D">
        <w:rPr>
          <w:rStyle w:val="StyleUnderline"/>
        </w:rPr>
        <w:t xml:space="preserve"> for </w:t>
      </w:r>
      <w:r w:rsidRPr="00CE4F6D">
        <w:rPr>
          <w:rStyle w:val="Emphasis"/>
        </w:rPr>
        <w:t>merging parties</w:t>
      </w:r>
      <w:r w:rsidRPr="00CE4F6D">
        <w:rPr>
          <w:rStyle w:val="StyleUnderline"/>
        </w:rPr>
        <w:t xml:space="preserve">. More </w:t>
      </w:r>
      <w:r w:rsidRPr="00CE4F6D">
        <w:rPr>
          <w:rStyle w:val="StyleUnderline"/>
          <w:highlight w:val="cyan"/>
        </w:rPr>
        <w:t>mergers</w:t>
      </w:r>
      <w:r w:rsidRPr="00CE4F6D">
        <w:rPr>
          <w:rStyle w:val="StyleUnderline"/>
        </w:rPr>
        <w:t xml:space="preserve"> will </w:t>
      </w:r>
      <w:r w:rsidRPr="00CE4F6D">
        <w:rPr>
          <w:rStyle w:val="Emphasis"/>
          <w:highlight w:val="cyan"/>
        </w:rPr>
        <w:t>face reviews</w:t>
      </w:r>
      <w:r w:rsidRPr="00CE4F6D">
        <w:rPr>
          <w:rStyle w:val="StyleUnderline"/>
          <w:highlight w:val="cyan"/>
        </w:rPr>
        <w:t xml:space="preserve"> and</w:t>
      </w:r>
      <w:r w:rsidRPr="00CE4F6D">
        <w:rPr>
          <w:rStyle w:val="StyleUnderline"/>
        </w:rPr>
        <w:t xml:space="preserve"> the </w:t>
      </w:r>
      <w:r w:rsidRPr="00CE4F6D">
        <w:rPr>
          <w:rStyle w:val="Emphasis"/>
          <w:highlight w:val="cyan"/>
        </w:rPr>
        <w:t>probes</w:t>
      </w:r>
      <w:r w:rsidRPr="00CE4F6D">
        <w:rPr>
          <w:rStyle w:val="StyleUnderline"/>
          <w:highlight w:val="cyan"/>
        </w:rPr>
        <w:t xml:space="preserve"> will </w:t>
      </w:r>
      <w:r w:rsidRPr="00CE4F6D">
        <w:rPr>
          <w:rStyle w:val="Emphasis"/>
          <w:highlight w:val="cyan"/>
        </w:rPr>
        <w:t>last</w:t>
      </w:r>
      <w:r w:rsidRPr="00CE4F6D">
        <w:rPr>
          <w:rStyle w:val="Emphasis"/>
        </w:rPr>
        <w:t xml:space="preserve"> several months </w:t>
      </w:r>
      <w:r w:rsidRPr="00CE4F6D">
        <w:rPr>
          <w:rStyle w:val="Emphasis"/>
          <w:highlight w:val="cyan"/>
        </w:rPr>
        <w:t>longer</w:t>
      </w:r>
      <w:r w:rsidRPr="00CE4F6D">
        <w:rPr>
          <w:sz w:val="16"/>
        </w:rPr>
        <w:t xml:space="preserve">. And where concerns arise, </w:t>
      </w:r>
      <w:r w:rsidRPr="00CE4F6D">
        <w:rPr>
          <w:rStyle w:val="StyleUnderline"/>
        </w:rPr>
        <w:t>the agencies will be less likely to negotiate a fix</w:t>
      </w:r>
      <w:r w:rsidRPr="00CE4F6D">
        <w:rPr>
          <w:sz w:val="16"/>
        </w:rPr>
        <w:t>.</w:t>
      </w:r>
    </w:p>
    <w:p w14:paraId="0CB8E31C" w14:textId="77777777" w:rsidR="00530E9F" w:rsidRPr="00CE4F6D" w:rsidRDefault="00530E9F" w:rsidP="00530E9F">
      <w:pPr>
        <w:rPr>
          <w:sz w:val="16"/>
        </w:rPr>
      </w:pPr>
      <w:r w:rsidRPr="00CE4F6D">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2BED6843" w14:textId="77777777" w:rsidR="00530E9F" w:rsidRPr="00CE4F6D" w:rsidRDefault="00530E9F" w:rsidP="00530E9F">
      <w:pPr>
        <w:rPr>
          <w:sz w:val="16"/>
        </w:rPr>
      </w:pPr>
      <w:r w:rsidRPr="00CE4F6D">
        <w:rPr>
          <w:sz w:val="16"/>
        </w:rPr>
        <w:t>"</w:t>
      </w:r>
      <w:r w:rsidRPr="00CE4F6D">
        <w:rPr>
          <w:rStyle w:val="StyleUnderline"/>
        </w:rPr>
        <w:t>The antitrust agencies</w:t>
      </w:r>
      <w:r w:rsidRPr="00CE4F6D">
        <w:rPr>
          <w:sz w:val="16"/>
        </w:rPr>
        <w:t xml:space="preserve"> should more frequently </w:t>
      </w:r>
      <w:r w:rsidRPr="00CE4F6D">
        <w:rPr>
          <w:rStyle w:val="StyleUnderline"/>
        </w:rPr>
        <w:t>consider opposing problematic deals outright," Khan wrote</w:t>
      </w:r>
      <w:r w:rsidRPr="00CE4F6D">
        <w:rPr>
          <w:sz w:val="16"/>
        </w:rPr>
        <w:t xml:space="preserve"> Aug. 6. </w:t>
      </w:r>
      <w:r w:rsidRPr="00CE4F6D">
        <w:rPr>
          <w:rStyle w:val="StyleUnderline"/>
        </w:rPr>
        <w:t>She</w:t>
      </w:r>
      <w:r w:rsidRPr="00CE4F6D">
        <w:rPr>
          <w:sz w:val="16"/>
        </w:rPr>
        <w:t xml:space="preserve"> was responding to a letter from Sen. Elizabeth Warren, who had </w:t>
      </w:r>
      <w:r w:rsidRPr="00CE4F6D">
        <w:rPr>
          <w:rStyle w:val="Emphasis"/>
        </w:rPr>
        <w:t>raised concerns</w:t>
      </w:r>
      <w:r w:rsidRPr="00CE4F6D">
        <w:rPr>
          <w:rStyle w:val="StyleUnderline"/>
        </w:rPr>
        <w:t xml:space="preserve"> about </w:t>
      </w:r>
      <w:r w:rsidRPr="00CE4F6D">
        <w:rPr>
          <w:rStyle w:val="Emphasis"/>
        </w:rPr>
        <w:t>defense mergers</w:t>
      </w:r>
      <w:r w:rsidRPr="00CE4F6D">
        <w:rPr>
          <w:rStyle w:val="StyleUnderline"/>
        </w:rPr>
        <w:t>. The news added to doubts that the FTC will clear</w:t>
      </w:r>
      <w:r w:rsidRPr="00CE4F6D">
        <w:rPr>
          <w:sz w:val="16"/>
        </w:rPr>
        <w:t xml:space="preserve"> the pending </w:t>
      </w:r>
      <w:r w:rsidRPr="00CE4F6D">
        <w:rPr>
          <w:rStyle w:val="Emphasis"/>
        </w:rPr>
        <w:t>Lockheed Martin</w:t>
      </w:r>
      <w:r w:rsidRPr="00CE4F6D">
        <w:rPr>
          <w:sz w:val="16"/>
        </w:rPr>
        <w:t xml:space="preserve"> (LMT) </w:t>
      </w:r>
      <w:r w:rsidRPr="00CE4F6D">
        <w:rPr>
          <w:rStyle w:val="StyleUnderline"/>
        </w:rPr>
        <w:t>acquisition of</w:t>
      </w:r>
      <w:r w:rsidRPr="00CE4F6D">
        <w:rPr>
          <w:sz w:val="16"/>
        </w:rPr>
        <w:t xml:space="preserve"> rocket engine manufacturer </w:t>
      </w:r>
      <w:r w:rsidRPr="00CE4F6D">
        <w:rPr>
          <w:rStyle w:val="Emphasis"/>
        </w:rPr>
        <w:t>Aerojet</w:t>
      </w:r>
      <w:r w:rsidRPr="00CE4F6D">
        <w:rPr>
          <w:sz w:val="16"/>
        </w:rPr>
        <w:t xml:space="preserve"> Rocketdyne (AJRD).</w:t>
      </w:r>
    </w:p>
    <w:p w14:paraId="4DC5A9EE" w14:textId="77777777" w:rsidR="00530E9F" w:rsidRPr="00CE4F6D" w:rsidRDefault="00530E9F" w:rsidP="00530E9F">
      <w:pPr>
        <w:rPr>
          <w:sz w:val="16"/>
        </w:rPr>
      </w:pPr>
      <w:r w:rsidRPr="00CE4F6D">
        <w:rPr>
          <w:sz w:val="16"/>
        </w:rPr>
        <w:t>When regulators do decide to negotiate, "expansive divestiture demands could result in a remedy that frustrates the purpose of the deal," warned antitrust attorneys at tech-focused law firm Wilson Sosini.</w:t>
      </w:r>
    </w:p>
    <w:p w14:paraId="3314F643" w14:textId="77777777" w:rsidR="00530E9F" w:rsidRPr="00CE4F6D" w:rsidRDefault="00530E9F" w:rsidP="00530E9F">
      <w:pPr>
        <w:rPr>
          <w:sz w:val="16"/>
        </w:rPr>
      </w:pPr>
      <w:r w:rsidRPr="00CE4F6D">
        <w:rPr>
          <w:rStyle w:val="StyleUnderline"/>
        </w:rPr>
        <w:t>Khan is clearly using her bully pulpit</w:t>
      </w:r>
      <w:r w:rsidRPr="00CE4F6D">
        <w:rPr>
          <w:sz w:val="16"/>
        </w:rPr>
        <w:t xml:space="preserve"> to the utmost, </w:t>
      </w:r>
      <w:r w:rsidRPr="00CE4F6D">
        <w:rPr>
          <w:rStyle w:val="StyleUnderline"/>
        </w:rPr>
        <w:t>trying to dissuade merger talks</w:t>
      </w:r>
      <w:r w:rsidRPr="00CE4F6D">
        <w:rPr>
          <w:sz w:val="16"/>
        </w:rPr>
        <w:t xml:space="preserve"> from reaching fruition.</w:t>
      </w:r>
    </w:p>
    <w:p w14:paraId="46384A45" w14:textId="77777777" w:rsidR="00530E9F" w:rsidRPr="00CE4F6D" w:rsidRDefault="00530E9F" w:rsidP="00530E9F">
      <w:pPr>
        <w:pStyle w:val="Heading4"/>
        <w:rPr>
          <w:rFonts w:cs="Calibri"/>
        </w:rPr>
      </w:pPr>
      <w:r w:rsidRPr="00CE4F6D">
        <w:rPr>
          <w:rFonts w:cs="Calibri"/>
        </w:rPr>
        <w:t xml:space="preserve">FTC </w:t>
      </w:r>
      <w:r w:rsidRPr="00CE4F6D">
        <w:rPr>
          <w:rFonts w:cs="Calibri"/>
          <w:u w:val="single"/>
        </w:rPr>
        <w:t>overload</w:t>
      </w:r>
      <w:r w:rsidRPr="00CE4F6D">
        <w:rPr>
          <w:rFonts w:cs="Calibri"/>
        </w:rPr>
        <w:t xml:space="preserve"> now. </w:t>
      </w:r>
    </w:p>
    <w:p w14:paraId="7886226A" w14:textId="77777777" w:rsidR="00530E9F" w:rsidRPr="00CE4F6D" w:rsidRDefault="00530E9F" w:rsidP="00530E9F">
      <w:r w:rsidRPr="00CE4F6D">
        <w:rPr>
          <w:rStyle w:val="Style13ptBold"/>
        </w:rPr>
        <w:t xml:space="preserve">Burke ’21 </w:t>
      </w:r>
      <w:r w:rsidRPr="00CE4F6D">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43" w:history="1">
        <w:r w:rsidRPr="00CE4F6D">
          <w:rPr>
            <w:rStyle w:val="Hyperlink"/>
          </w:rPr>
          <w:t>https://therevolvingdoorproject.org/hobbled-ftc-lacks-budget-to-combat-corporate-buying-spree/</w:t>
        </w:r>
      </w:hyperlink>
      <w:r w:rsidRPr="00CE4F6D">
        <w:t>]</w:t>
      </w:r>
    </w:p>
    <w:p w14:paraId="4CE3252F" w14:textId="77777777" w:rsidR="00530E9F" w:rsidRPr="00CE4F6D" w:rsidRDefault="00530E9F" w:rsidP="00530E9F">
      <w:pPr>
        <w:rPr>
          <w:sz w:val="16"/>
        </w:rPr>
      </w:pPr>
      <w:r w:rsidRPr="00CE4F6D">
        <w:rPr>
          <w:rStyle w:val="StyleUnderline"/>
        </w:rPr>
        <w:t xml:space="preserve">Even if the </w:t>
      </w:r>
      <w:r w:rsidRPr="00CE4F6D">
        <w:rPr>
          <w:rStyle w:val="Emphasis"/>
        </w:rPr>
        <w:t>will</w:t>
      </w:r>
      <w:r w:rsidRPr="00CE4F6D">
        <w:rPr>
          <w:sz w:val="16"/>
        </w:rPr>
        <w:t xml:space="preserve"> to stop it </w:t>
      </w:r>
      <w:r w:rsidRPr="00CE4F6D">
        <w:rPr>
          <w:rStyle w:val="StyleUnderline"/>
        </w:rPr>
        <w:t xml:space="preserve">exists, </w:t>
      </w:r>
      <w:r w:rsidRPr="00CE4F6D">
        <w:rPr>
          <w:rStyle w:val="StyleUnderline"/>
          <w:highlight w:val="cyan"/>
        </w:rPr>
        <w:t>the FTC doesn’t have</w:t>
      </w:r>
      <w:r w:rsidRPr="00CE4F6D">
        <w:rPr>
          <w:rStyle w:val="StyleUnderline"/>
        </w:rPr>
        <w:t xml:space="preserve"> the </w:t>
      </w:r>
      <w:r w:rsidRPr="00CE4F6D">
        <w:rPr>
          <w:rStyle w:val="Emphasis"/>
          <w:highlight w:val="cyan"/>
        </w:rPr>
        <w:t>funding</w:t>
      </w:r>
      <w:r w:rsidRPr="00CE4F6D">
        <w:rPr>
          <w:sz w:val="16"/>
        </w:rPr>
        <w:t xml:space="preserve"> to stop this boom. In fact, </w:t>
      </w:r>
      <w:r w:rsidRPr="00CE4F6D">
        <w:rPr>
          <w:rStyle w:val="StyleUnderline"/>
        </w:rPr>
        <w:t xml:space="preserve">it hasn’t had the funding </w:t>
      </w:r>
      <w:r w:rsidRPr="00CE4F6D">
        <w:rPr>
          <w:rStyle w:val="StyleUnderline"/>
          <w:highlight w:val="cyan"/>
        </w:rPr>
        <w:t xml:space="preserve">to </w:t>
      </w:r>
      <w:r w:rsidRPr="00CE4F6D">
        <w:rPr>
          <w:rStyle w:val="Emphasis"/>
          <w:highlight w:val="cyan"/>
        </w:rPr>
        <w:t>keep up</w:t>
      </w:r>
      <w:r w:rsidRPr="00CE4F6D">
        <w:rPr>
          <w:rStyle w:val="StyleUnderline"/>
          <w:highlight w:val="cyan"/>
        </w:rPr>
        <w:t xml:space="preserve"> with a</w:t>
      </w:r>
      <w:r w:rsidRPr="00CE4F6D">
        <w:rPr>
          <w:rStyle w:val="StyleUnderline"/>
        </w:rPr>
        <w:t xml:space="preserve"> </w:t>
      </w:r>
      <w:r w:rsidRPr="00CE4F6D">
        <w:rPr>
          <w:rStyle w:val="Emphasis"/>
        </w:rPr>
        <w:t>steady uptick</w:t>
      </w:r>
      <w:r w:rsidRPr="00CE4F6D">
        <w:rPr>
          <w:rStyle w:val="StyleUnderline"/>
        </w:rPr>
        <w:t xml:space="preserve"> in </w:t>
      </w:r>
      <w:r w:rsidRPr="00CE4F6D">
        <w:rPr>
          <w:rStyle w:val="StyleUnderline"/>
          <w:highlight w:val="cyan"/>
        </w:rPr>
        <w:t>mergers</w:t>
      </w:r>
      <w:r w:rsidRPr="00CE4F6D">
        <w:rPr>
          <w:rStyle w:val="StyleUnderline"/>
        </w:rPr>
        <w:t xml:space="preserve"> in </w:t>
      </w:r>
      <w:r w:rsidRPr="00CE4F6D">
        <w:rPr>
          <w:rStyle w:val="Emphasis"/>
        </w:rPr>
        <w:t>years</w:t>
      </w:r>
      <w:r w:rsidRPr="00CE4F6D">
        <w:rPr>
          <w:sz w:val="16"/>
        </w:rPr>
        <w:t xml:space="preserve">. Aside from the recent spike, </w:t>
      </w:r>
      <w:r w:rsidRPr="00CE4F6D">
        <w:rPr>
          <w:rStyle w:val="StyleUnderline"/>
        </w:rPr>
        <w:t xml:space="preserve">the </w:t>
      </w:r>
      <w:r w:rsidRPr="00CE4F6D">
        <w:rPr>
          <w:rStyle w:val="Emphasis"/>
        </w:rPr>
        <w:lastRenderedPageBreak/>
        <w:t>total</w:t>
      </w:r>
      <w:r w:rsidRPr="00CE4F6D">
        <w:rPr>
          <w:rStyle w:val="StyleUnderline"/>
        </w:rPr>
        <w:t xml:space="preserve"> number of premerger filings </w:t>
      </w:r>
      <w:hyperlink r:id="rId44" w:history="1">
        <w:r w:rsidRPr="00CE4F6D">
          <w:rPr>
            <w:rStyle w:val="Emphasis"/>
            <w:highlight w:val="cyan"/>
          </w:rPr>
          <w:t>increased</w:t>
        </w:r>
      </w:hyperlink>
      <w:r w:rsidRPr="00CE4F6D">
        <w:rPr>
          <w:rStyle w:val="StyleUnderline"/>
          <w:highlight w:val="cyan"/>
        </w:rPr>
        <w:t xml:space="preserve"> by </w:t>
      </w:r>
      <w:r w:rsidRPr="00CE4F6D">
        <w:rPr>
          <w:rStyle w:val="Emphasis"/>
          <w:highlight w:val="cyan"/>
        </w:rPr>
        <w:t>80 percent</w:t>
      </w:r>
      <w:r w:rsidRPr="00CE4F6D">
        <w:rPr>
          <w:rStyle w:val="StyleUnderline"/>
        </w:rPr>
        <w:t xml:space="preserve"> over </w:t>
      </w:r>
      <w:r w:rsidRPr="00CE4F6D">
        <w:rPr>
          <w:sz w:val="16"/>
        </w:rPr>
        <w:t xml:space="preserve">the last </w:t>
      </w:r>
      <w:r w:rsidRPr="00CE4F6D">
        <w:rPr>
          <w:rStyle w:val="StyleUnderline"/>
        </w:rPr>
        <w:t>10 years</w:t>
      </w:r>
      <w:r w:rsidRPr="00CE4F6D">
        <w:rPr>
          <w:sz w:val="16"/>
        </w:rPr>
        <w:t xml:space="preserve">. In 2010, corporations filed 1166 premerger notifications. </w:t>
      </w:r>
      <w:r w:rsidRPr="00CE4F6D">
        <w:rPr>
          <w:rStyle w:val="StyleUnderline"/>
        </w:rPr>
        <w:t>By 2019, yearly filings</w:t>
      </w:r>
      <w:r w:rsidRPr="00CE4F6D">
        <w:rPr>
          <w:sz w:val="16"/>
        </w:rPr>
        <w:t xml:space="preserve"> almost </w:t>
      </w:r>
      <w:r w:rsidRPr="00CE4F6D">
        <w:rPr>
          <w:rStyle w:val="Emphasis"/>
        </w:rPr>
        <w:t>doubled</w:t>
      </w:r>
      <w:r w:rsidRPr="00CE4F6D">
        <w:rPr>
          <w:rStyle w:val="StyleUnderline"/>
        </w:rPr>
        <w:t xml:space="preserve"> to 2089</w:t>
      </w:r>
      <w:r w:rsidRPr="00CE4F6D">
        <w:rPr>
          <w:sz w:val="16"/>
        </w:rPr>
        <w:t>. </w:t>
      </w:r>
    </w:p>
    <w:p w14:paraId="41164C79" w14:textId="77777777" w:rsidR="00530E9F" w:rsidRPr="00CE4F6D" w:rsidRDefault="00530E9F" w:rsidP="00530E9F">
      <w:pPr>
        <w:rPr>
          <w:sz w:val="16"/>
        </w:rPr>
      </w:pPr>
      <w:r w:rsidRPr="00CE4F6D">
        <w:rPr>
          <w:rStyle w:val="StyleUnderline"/>
        </w:rPr>
        <w:t xml:space="preserve">While the </w:t>
      </w:r>
      <w:r w:rsidRPr="00CE4F6D">
        <w:rPr>
          <w:rStyle w:val="Emphasis"/>
        </w:rPr>
        <w:t>number</w:t>
      </w:r>
      <w:r w:rsidRPr="00CE4F6D">
        <w:rPr>
          <w:rStyle w:val="StyleUnderline"/>
        </w:rPr>
        <w:t xml:space="preserve"> of transactions the FTC is</w:t>
      </w:r>
      <w:r w:rsidRPr="00CE4F6D">
        <w:rPr>
          <w:sz w:val="16"/>
        </w:rPr>
        <w:t xml:space="preserve"> charged with </w:t>
      </w:r>
      <w:r w:rsidRPr="00CE4F6D">
        <w:rPr>
          <w:rStyle w:val="StyleUnderline"/>
        </w:rPr>
        <w:t>regulating</w:t>
      </w:r>
      <w:r w:rsidRPr="00CE4F6D">
        <w:rPr>
          <w:sz w:val="16"/>
        </w:rPr>
        <w:t xml:space="preserve"> has </w:t>
      </w:r>
      <w:r w:rsidRPr="00CE4F6D">
        <w:rPr>
          <w:rStyle w:val="Emphasis"/>
        </w:rPr>
        <w:t>increased</w:t>
      </w:r>
      <w:r w:rsidRPr="00CE4F6D">
        <w:rPr>
          <w:rStyle w:val="StyleUnderline"/>
        </w:rPr>
        <w:t xml:space="preserve"> steadily, the </w:t>
      </w:r>
      <w:r w:rsidRPr="00CE4F6D">
        <w:rPr>
          <w:rStyle w:val="Emphasis"/>
        </w:rPr>
        <w:t>number</w:t>
      </w:r>
      <w:r w:rsidRPr="00CE4F6D">
        <w:rPr>
          <w:rStyle w:val="StyleUnderline"/>
        </w:rPr>
        <w:t xml:space="preserve"> of </w:t>
      </w:r>
      <w:r w:rsidRPr="00CE4F6D">
        <w:rPr>
          <w:rStyle w:val="StyleUnderline"/>
          <w:highlight w:val="cyan"/>
        </w:rPr>
        <w:t>enforcement</w:t>
      </w:r>
      <w:r w:rsidRPr="00CE4F6D">
        <w:rPr>
          <w:rStyle w:val="StyleUnderline"/>
        </w:rPr>
        <w:t xml:space="preserve"> actions</w:t>
      </w:r>
      <w:r w:rsidRPr="00CE4F6D">
        <w:rPr>
          <w:sz w:val="16"/>
        </w:rPr>
        <w:t xml:space="preserve"> — challenges to anticompetitive mergers or conduct — </w:t>
      </w:r>
      <w:r w:rsidRPr="00CE4F6D">
        <w:rPr>
          <w:rStyle w:val="StyleUnderline"/>
        </w:rPr>
        <w:t xml:space="preserve">has </w:t>
      </w:r>
      <w:r w:rsidRPr="00CE4F6D">
        <w:rPr>
          <w:rStyle w:val="Emphasis"/>
          <w:highlight w:val="cyan"/>
        </w:rPr>
        <w:t>stagnated</w:t>
      </w:r>
      <w:r w:rsidRPr="00CE4F6D">
        <w:rPr>
          <w:sz w:val="16"/>
        </w:rPr>
        <w:t>.  A 2020 paper from Equitable Growth showed that while the number of </w:t>
      </w:r>
      <w:hyperlink r:id="rId45" w:history="1">
        <w:r w:rsidRPr="00CE4F6D">
          <w:rPr>
            <w:rStyle w:val="Hyperlink"/>
            <w:sz w:val="16"/>
          </w:rPr>
          <w:t>enforcement actions</w:t>
        </w:r>
      </w:hyperlink>
      <w:r w:rsidRPr="00CE4F6D">
        <w:rPr>
          <w:sz w:val="16"/>
        </w:rPr>
        <w:t xml:space="preserve"> from both the FTC and DOJ hovered at about 40 challenges per year from 2010 to 2019, even as the number of corporations seeking merger approval grew. </w:t>
      </w:r>
      <w:r w:rsidRPr="00CE4F6D">
        <w:rPr>
          <w:rStyle w:val="StyleUnderline"/>
        </w:rPr>
        <w:t>The FTC’s enforcement</w:t>
      </w:r>
      <w:r w:rsidRPr="00CE4F6D">
        <w:rPr>
          <w:sz w:val="16"/>
        </w:rPr>
        <w:t xml:space="preserve"> actions over the past ten years show the agency </w:t>
      </w:r>
      <w:r w:rsidRPr="00CE4F6D">
        <w:rPr>
          <w:rStyle w:val="StyleUnderline"/>
        </w:rPr>
        <w:t>hasn’t kept up with increased HSR filings: while</w:t>
      </w:r>
      <w:r w:rsidRPr="00CE4F6D">
        <w:rPr>
          <w:sz w:val="16"/>
        </w:rPr>
        <w:t xml:space="preserve"> FY </w:t>
      </w:r>
      <w:r w:rsidRPr="00CE4F6D">
        <w:rPr>
          <w:rStyle w:val="StyleUnderline"/>
        </w:rPr>
        <w:t xml:space="preserve">2010 saw </w:t>
      </w:r>
      <w:r w:rsidRPr="00CE4F6D">
        <w:rPr>
          <w:rStyle w:val="Emphasis"/>
        </w:rPr>
        <w:t>22</w:t>
      </w:r>
      <w:r w:rsidRPr="00CE4F6D">
        <w:rPr>
          <w:rStyle w:val="StyleUnderline"/>
        </w:rPr>
        <w:t xml:space="preserve"> enforcement actions for </w:t>
      </w:r>
      <w:r w:rsidRPr="00CE4F6D">
        <w:rPr>
          <w:rStyle w:val="Emphasis"/>
        </w:rPr>
        <w:t>1166</w:t>
      </w:r>
      <w:r w:rsidRPr="00CE4F6D">
        <w:rPr>
          <w:sz w:val="16"/>
        </w:rPr>
        <w:t xml:space="preserve"> reported </w:t>
      </w:r>
      <w:r w:rsidRPr="00CE4F6D">
        <w:rPr>
          <w:rStyle w:val="StyleUnderline"/>
        </w:rPr>
        <w:t>mergers</w:t>
      </w:r>
      <w:r w:rsidRPr="00CE4F6D">
        <w:rPr>
          <w:sz w:val="16"/>
        </w:rPr>
        <w:t xml:space="preserve">, a ratio of approximately one enforcement action for every 53 mergers, FY </w:t>
      </w:r>
      <w:r w:rsidRPr="00CE4F6D">
        <w:rPr>
          <w:rStyle w:val="StyleUnderline"/>
        </w:rPr>
        <w:t>2019 saw</w:t>
      </w:r>
      <w:r w:rsidRPr="00CE4F6D">
        <w:rPr>
          <w:sz w:val="16"/>
        </w:rPr>
        <w:t xml:space="preserve"> a mere </w:t>
      </w:r>
      <w:r w:rsidRPr="00CE4F6D">
        <w:rPr>
          <w:rStyle w:val="StyleUnderline"/>
        </w:rPr>
        <w:t>21</w:t>
      </w:r>
      <w:r w:rsidRPr="00CE4F6D">
        <w:rPr>
          <w:sz w:val="16"/>
        </w:rPr>
        <w:t xml:space="preserve"> enforcement actions </w:t>
      </w:r>
      <w:r w:rsidRPr="00CE4F6D">
        <w:rPr>
          <w:rStyle w:val="StyleUnderline"/>
        </w:rPr>
        <w:t xml:space="preserve">for </w:t>
      </w:r>
      <w:r w:rsidRPr="00CE4F6D">
        <w:rPr>
          <w:rStyle w:val="Emphasis"/>
        </w:rPr>
        <w:t>2089 mergers</w:t>
      </w:r>
      <w:r w:rsidRPr="00CE4F6D">
        <w:rPr>
          <w:rStyle w:val="StyleUnderline"/>
        </w:rPr>
        <w:t xml:space="preserve">, meaning there </w:t>
      </w:r>
      <w:r w:rsidRPr="00CE4F6D">
        <w:rPr>
          <w:rStyle w:val="StyleUnderline"/>
          <w:highlight w:val="cyan"/>
        </w:rPr>
        <w:t xml:space="preserve">was </w:t>
      </w:r>
      <w:r w:rsidRPr="00CE4F6D">
        <w:rPr>
          <w:rStyle w:val="Emphasis"/>
          <w:highlight w:val="cyan"/>
        </w:rPr>
        <w:t>only one</w:t>
      </w:r>
      <w:r w:rsidRPr="00CE4F6D">
        <w:rPr>
          <w:rStyle w:val="StyleUnderline"/>
        </w:rPr>
        <w:t xml:space="preserve"> FTC enforcement </w:t>
      </w:r>
      <w:r w:rsidRPr="00CE4F6D">
        <w:rPr>
          <w:rStyle w:val="StyleUnderline"/>
          <w:highlight w:val="cyan"/>
        </w:rPr>
        <w:t>action for</w:t>
      </w:r>
      <w:r w:rsidRPr="00CE4F6D">
        <w:rPr>
          <w:rStyle w:val="StyleUnderline"/>
        </w:rPr>
        <w:t xml:space="preserve"> </w:t>
      </w:r>
      <w:r w:rsidRPr="00CE4F6D">
        <w:rPr>
          <w:rStyle w:val="Emphasis"/>
        </w:rPr>
        <w:t xml:space="preserve">every </w:t>
      </w:r>
      <w:r w:rsidRPr="00CE4F6D">
        <w:rPr>
          <w:rStyle w:val="Emphasis"/>
          <w:highlight w:val="cyan"/>
        </w:rPr>
        <w:t>99</w:t>
      </w:r>
      <w:r w:rsidRPr="00CE4F6D">
        <w:rPr>
          <w:rStyle w:val="StyleUnderline"/>
          <w:highlight w:val="cyan"/>
        </w:rPr>
        <w:t xml:space="preserve"> mergers</w:t>
      </w:r>
      <w:r w:rsidRPr="00CE4F6D">
        <w:rPr>
          <w:sz w:val="16"/>
        </w:rPr>
        <w:t>.</w:t>
      </w:r>
    </w:p>
    <w:p w14:paraId="0F8093FA" w14:textId="77777777" w:rsidR="00530E9F" w:rsidRPr="00CE4F6D" w:rsidRDefault="00530E9F" w:rsidP="00530E9F">
      <w:pPr>
        <w:rPr>
          <w:sz w:val="16"/>
        </w:rPr>
      </w:pPr>
      <w:r w:rsidRPr="00CE4F6D">
        <w:rPr>
          <w:rStyle w:val="StyleUnderline"/>
        </w:rPr>
        <w:t xml:space="preserve">Overall </w:t>
      </w:r>
      <w:r w:rsidRPr="00CE4F6D">
        <w:rPr>
          <w:rStyle w:val="Emphasis"/>
          <w:highlight w:val="cyan"/>
        </w:rPr>
        <w:t>funding</w:t>
      </w:r>
      <w:r w:rsidRPr="00CE4F6D">
        <w:rPr>
          <w:rStyle w:val="StyleUnderline"/>
          <w:highlight w:val="cyan"/>
        </w:rPr>
        <w:t xml:space="preserve"> and </w:t>
      </w:r>
      <w:r w:rsidRPr="00CE4F6D">
        <w:rPr>
          <w:rStyle w:val="Emphasis"/>
          <w:highlight w:val="cyan"/>
        </w:rPr>
        <w:t>staffing</w:t>
      </w:r>
      <w:r w:rsidRPr="00CE4F6D">
        <w:rPr>
          <w:rStyle w:val="Emphasis"/>
        </w:rPr>
        <w:t xml:space="preserve"> levels</w:t>
      </w:r>
      <w:r w:rsidRPr="00CE4F6D">
        <w:rPr>
          <w:rStyle w:val="StyleUnderline"/>
        </w:rPr>
        <w:t xml:space="preserve"> at the FTC </w:t>
      </w:r>
      <w:r w:rsidRPr="00CE4F6D">
        <w:rPr>
          <w:rStyle w:val="StyleUnderline"/>
          <w:highlight w:val="cyan"/>
        </w:rPr>
        <w:t>have</w:t>
      </w:r>
      <w:r w:rsidRPr="00CE4F6D">
        <w:rPr>
          <w:sz w:val="16"/>
        </w:rPr>
        <w:t xml:space="preserve"> similarly </w:t>
      </w:r>
      <w:r w:rsidRPr="00CE4F6D">
        <w:rPr>
          <w:rStyle w:val="Emphasis"/>
          <w:highlight w:val="cyan"/>
        </w:rPr>
        <w:t>stagnated</w:t>
      </w:r>
      <w:r w:rsidRPr="00CE4F6D">
        <w:rPr>
          <w:sz w:val="16"/>
        </w:rPr>
        <w:t xml:space="preserve">. Then-FTC commissioner Rebecca Slaughter said in 2020 that </w:t>
      </w:r>
      <w:r w:rsidRPr="00CE4F6D">
        <w:rPr>
          <w:rStyle w:val="StyleUnderline"/>
        </w:rPr>
        <w:t>it is an “</w:t>
      </w:r>
      <w:hyperlink r:id="rId46" w:history="1">
        <w:r w:rsidRPr="00CE4F6D">
          <w:rPr>
            <w:rStyle w:val="Emphasis"/>
          </w:rPr>
          <w:t>indisputable</w:t>
        </w:r>
      </w:hyperlink>
      <w:r w:rsidRPr="00CE4F6D">
        <w:rPr>
          <w:rStyle w:val="StyleUnderline"/>
        </w:rPr>
        <w:t>” fact</w:t>
      </w:r>
      <w:r w:rsidRPr="00CE4F6D">
        <w:rPr>
          <w:sz w:val="16"/>
        </w:rPr>
        <w:t xml:space="preserve"> that </w:t>
      </w:r>
      <w:r w:rsidRPr="00CE4F6D">
        <w:rPr>
          <w:rStyle w:val="StyleUnderline"/>
        </w:rPr>
        <w:t xml:space="preserve">FTC funding has </w:t>
      </w:r>
      <w:r w:rsidRPr="00CE4F6D">
        <w:rPr>
          <w:rStyle w:val="Emphasis"/>
        </w:rPr>
        <w:t>not kept up</w:t>
      </w:r>
      <w:r w:rsidRPr="00CE4F6D">
        <w:rPr>
          <w:rStyle w:val="StyleUnderline"/>
        </w:rPr>
        <w:t xml:space="preserve"> with market demands</w:t>
      </w:r>
      <w:r w:rsidRPr="00CE4F6D">
        <w:rPr>
          <w:sz w:val="16"/>
        </w:rPr>
        <w:t xml:space="preserve">; according to Slaughter, </w:t>
      </w:r>
      <w:r w:rsidRPr="00CE4F6D">
        <w:rPr>
          <w:rStyle w:val="StyleUnderline"/>
        </w:rPr>
        <w:t>the</w:t>
      </w:r>
      <w:r w:rsidRPr="00CE4F6D">
        <w:rPr>
          <w:sz w:val="16"/>
        </w:rPr>
        <w:t xml:space="preserve"> FTC </w:t>
      </w:r>
      <w:r w:rsidRPr="00CE4F6D">
        <w:rPr>
          <w:rStyle w:val="StyleUnderline"/>
        </w:rPr>
        <w:t>budget</w:t>
      </w:r>
      <w:r w:rsidRPr="00CE4F6D">
        <w:rPr>
          <w:sz w:val="16"/>
        </w:rPr>
        <w:t xml:space="preserve"> has </w:t>
      </w:r>
      <w:r w:rsidRPr="00CE4F6D">
        <w:rPr>
          <w:rStyle w:val="StyleUnderline"/>
        </w:rPr>
        <w:t xml:space="preserve">only increased by </w:t>
      </w:r>
      <w:r w:rsidRPr="00CE4F6D">
        <w:rPr>
          <w:rStyle w:val="Emphasis"/>
        </w:rPr>
        <w:t>13%</w:t>
      </w:r>
      <w:r w:rsidRPr="00CE4F6D">
        <w:rPr>
          <w:rStyle w:val="StyleUnderline"/>
        </w:rPr>
        <w:t xml:space="preserve"> since 2010 and the employee</w:t>
      </w:r>
      <w:r w:rsidRPr="00CE4F6D">
        <w:rPr>
          <w:sz w:val="16"/>
        </w:rPr>
        <w:t xml:space="preserve"> head</w:t>
      </w:r>
      <w:r w:rsidRPr="00CE4F6D">
        <w:rPr>
          <w:rStyle w:val="StyleUnderline"/>
        </w:rPr>
        <w:t xml:space="preserve">count </w:t>
      </w:r>
      <w:r w:rsidRPr="00CE4F6D">
        <w:rPr>
          <w:rStyle w:val="Emphasis"/>
        </w:rPr>
        <w:t>decreased</w:t>
      </w:r>
      <w:r w:rsidRPr="00CE4F6D">
        <w:rPr>
          <w:sz w:val="16"/>
        </w:rPr>
        <w:t xml:space="preserve">. This budget increase has not come from increased discretionary appropriations from Congress however, but from a massive increase in merger filings and their accompanying fees. Startlingly, Slaughter notes that </w:t>
      </w:r>
      <w:r w:rsidRPr="00CE4F6D">
        <w:rPr>
          <w:rStyle w:val="StyleUnderline"/>
        </w:rPr>
        <w:t>“the FTC had</w:t>
      </w:r>
      <w:r w:rsidRPr="00CE4F6D">
        <w:rPr>
          <w:sz w:val="16"/>
        </w:rPr>
        <w:t xml:space="preserve"> roughly </w:t>
      </w:r>
      <w:r w:rsidRPr="00CE4F6D">
        <w:rPr>
          <w:rStyle w:val="Emphasis"/>
          <w:highlight w:val="cyan"/>
        </w:rPr>
        <w:t>50% more</w:t>
      </w:r>
      <w:r w:rsidRPr="00CE4F6D">
        <w:rPr>
          <w:sz w:val="16"/>
        </w:rPr>
        <w:t xml:space="preserve"> full-time </w:t>
      </w:r>
      <w:r w:rsidRPr="00CE4F6D">
        <w:rPr>
          <w:rStyle w:val="StyleUnderline"/>
        </w:rPr>
        <w:t xml:space="preserve">employees </w:t>
      </w:r>
      <w:r w:rsidRPr="00CE4F6D">
        <w:rPr>
          <w:rStyle w:val="StyleUnderline"/>
          <w:highlight w:val="cyan"/>
        </w:rPr>
        <w:t>at</w:t>
      </w:r>
      <w:r w:rsidRPr="00CE4F6D">
        <w:rPr>
          <w:rStyle w:val="StyleUnderline"/>
        </w:rPr>
        <w:t xml:space="preserve"> the beginning of </w:t>
      </w:r>
      <w:r w:rsidRPr="00CE4F6D">
        <w:rPr>
          <w:rStyle w:val="StyleUnderline"/>
          <w:highlight w:val="cyan"/>
        </w:rPr>
        <w:t xml:space="preserve">the </w:t>
      </w:r>
      <w:r w:rsidRPr="00CE4F6D">
        <w:rPr>
          <w:rStyle w:val="Emphasis"/>
          <w:highlight w:val="cyan"/>
        </w:rPr>
        <w:t>Reagan</w:t>
      </w:r>
      <w:r w:rsidRPr="00CE4F6D">
        <w:rPr>
          <w:rStyle w:val="StyleUnderline"/>
          <w:highlight w:val="cyan"/>
        </w:rPr>
        <w:t xml:space="preserve"> Admin</w:t>
      </w:r>
      <w:r w:rsidRPr="00CE4F6D">
        <w:rPr>
          <w:rStyle w:val="StyleUnderline"/>
        </w:rPr>
        <w:t>istration than</w:t>
      </w:r>
      <w:r w:rsidRPr="00CE4F6D">
        <w:rPr>
          <w:sz w:val="16"/>
        </w:rPr>
        <w:t xml:space="preserve"> it does </w:t>
      </w:r>
      <w:r w:rsidRPr="00CE4F6D">
        <w:rPr>
          <w:rStyle w:val="StyleUnderline"/>
        </w:rPr>
        <w:t>today.”</w:t>
      </w:r>
      <w:r w:rsidRPr="00CE4F6D">
        <w:rPr>
          <w:sz w:val="16"/>
        </w:rPr>
        <w:t xml:space="preserve"> The situation has become so dire that increased budgets for the enforcement agencies has become a rare </w:t>
      </w:r>
      <w:hyperlink r:id="rId47" w:history="1">
        <w:r w:rsidRPr="00CE4F6D">
          <w:rPr>
            <w:rStyle w:val="Hyperlink"/>
            <w:sz w:val="16"/>
          </w:rPr>
          <w:t>bipartisan</w:t>
        </w:r>
      </w:hyperlink>
      <w:r w:rsidRPr="00CE4F6D">
        <w:rPr>
          <w:sz w:val="16"/>
        </w:rPr>
        <w:t> issue in the Senate. </w:t>
      </w:r>
    </w:p>
    <w:p w14:paraId="52B9A560" w14:textId="77777777" w:rsidR="00530E9F" w:rsidRPr="00CE4F6D" w:rsidRDefault="00530E9F" w:rsidP="00530E9F">
      <w:pPr>
        <w:pStyle w:val="Heading4"/>
        <w:rPr>
          <w:rFonts w:cs="Calibri"/>
        </w:rPr>
      </w:pPr>
      <w:r w:rsidRPr="00CE4F6D">
        <w:rPr>
          <w:rFonts w:cs="Calibri"/>
        </w:rPr>
        <w:t xml:space="preserve">No resources and thumpers. </w:t>
      </w:r>
    </w:p>
    <w:p w14:paraId="370A3F9F" w14:textId="77777777" w:rsidR="00530E9F" w:rsidRPr="00CE4F6D" w:rsidRDefault="00530E9F" w:rsidP="00530E9F">
      <w:r w:rsidRPr="00CE4F6D">
        <w:rPr>
          <w:rStyle w:val="Style13ptBold"/>
        </w:rPr>
        <w:t xml:space="preserve">Kades ‘7-28 </w:t>
      </w:r>
      <w:r w:rsidRPr="00CE4F6D">
        <w:t xml:space="preserve">[Michael; July 28;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48" w:history="1">
        <w:r w:rsidRPr="00CE4F6D">
          <w:rPr>
            <w:rStyle w:val="Hyperlink"/>
          </w:rPr>
          <w:t>https://equitablegrowth.org/competitive-edge-congress-needs-to-restore-the-federal-trade-commissions-authority-to-seek-monetary-remedies-when-companies-break-the-law/</w:t>
        </w:r>
      </w:hyperlink>
      <w:r w:rsidRPr="00CE4F6D">
        <w:t>]</w:t>
      </w:r>
    </w:p>
    <w:p w14:paraId="1F37983F" w14:textId="77777777" w:rsidR="00530E9F" w:rsidRPr="00CE4F6D" w:rsidRDefault="00530E9F" w:rsidP="00530E9F">
      <w:pPr>
        <w:rPr>
          <w:sz w:val="16"/>
        </w:rPr>
      </w:pPr>
      <w:r w:rsidRPr="00CE4F6D">
        <w:rPr>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CE4F6D">
        <w:rPr>
          <w:rStyle w:val="StyleUnderline"/>
        </w:rPr>
        <w:t xml:space="preserve">it is a </w:t>
      </w:r>
      <w:r w:rsidRPr="00CE4F6D">
        <w:rPr>
          <w:rStyle w:val="Emphasis"/>
        </w:rPr>
        <w:t>particularly bad</w:t>
      </w:r>
      <w:r w:rsidRPr="00CE4F6D">
        <w:rPr>
          <w:rStyle w:val="StyleUnderline"/>
        </w:rPr>
        <w:t xml:space="preserve"> time for </w:t>
      </w:r>
      <w:r w:rsidRPr="00CE4F6D">
        <w:rPr>
          <w:rStyle w:val="StyleUnderline"/>
          <w:highlight w:val="cyan"/>
        </w:rPr>
        <w:t>the</w:t>
      </w:r>
      <w:r w:rsidRPr="00CE4F6D">
        <w:rPr>
          <w:rStyle w:val="StyleUnderline"/>
        </w:rPr>
        <w:t> </w:t>
      </w:r>
      <w:r w:rsidRPr="00CE4F6D">
        <w:rPr>
          <w:rStyle w:val="Emphasis"/>
        </w:rPr>
        <w:t xml:space="preserve">Supreme </w:t>
      </w:r>
      <w:r w:rsidRPr="00CE4F6D">
        <w:rPr>
          <w:rStyle w:val="Emphasis"/>
          <w:highlight w:val="cyan"/>
        </w:rPr>
        <w:t>Court</w:t>
      </w:r>
      <w:r w:rsidRPr="00CE4F6D">
        <w:rPr>
          <w:rStyle w:val="StyleUnderline"/>
        </w:rPr>
        <w:t> to</w:t>
      </w:r>
      <w:r w:rsidRPr="00CE4F6D">
        <w:rPr>
          <w:sz w:val="16"/>
        </w:rPr>
        <w:t xml:space="preserve"> unanimously reject 40 years of lower court rulings and </w:t>
      </w:r>
      <w:r w:rsidRPr="00CE4F6D">
        <w:rPr>
          <w:rStyle w:val="StyleUnderline"/>
          <w:highlight w:val="cyan"/>
        </w:rPr>
        <w:t>conclude</w:t>
      </w:r>
      <w:r w:rsidRPr="00CE4F6D">
        <w:rPr>
          <w:rStyle w:val="StyleUnderline"/>
        </w:rPr>
        <w:t xml:space="preserve"> that th</w:t>
      </w:r>
      <w:r w:rsidRPr="00CE4F6D">
        <w:rPr>
          <w:rStyle w:val="StyleUnderline"/>
          <w:highlight w:val="cyan"/>
        </w:rPr>
        <w:t xml:space="preserve">e </w:t>
      </w:r>
      <w:r w:rsidRPr="00CE4F6D">
        <w:rPr>
          <w:rStyle w:val="Emphasis"/>
          <w:highlight w:val="cyan"/>
        </w:rPr>
        <w:t>F</w:t>
      </w:r>
      <w:r w:rsidRPr="00CE4F6D">
        <w:rPr>
          <w:rStyle w:val="StyleUnderline"/>
        </w:rPr>
        <w:t xml:space="preserve">ederal </w:t>
      </w:r>
      <w:r w:rsidRPr="00CE4F6D">
        <w:rPr>
          <w:rStyle w:val="Emphasis"/>
          <w:highlight w:val="cyan"/>
        </w:rPr>
        <w:t>T</w:t>
      </w:r>
      <w:r w:rsidRPr="00CE4F6D">
        <w:rPr>
          <w:rStyle w:val="StyleUnderline"/>
        </w:rPr>
        <w:t xml:space="preserve">rade </w:t>
      </w:r>
      <w:r w:rsidRPr="00CE4F6D">
        <w:rPr>
          <w:rStyle w:val="Emphasis"/>
          <w:highlight w:val="cyan"/>
        </w:rPr>
        <w:t>C</w:t>
      </w:r>
      <w:r w:rsidRPr="00CE4F6D">
        <w:rPr>
          <w:rStyle w:val="StyleUnderline"/>
        </w:rPr>
        <w:t xml:space="preserve">ommission </w:t>
      </w:r>
      <w:r w:rsidRPr="00CE4F6D">
        <w:rPr>
          <w:rStyle w:val="StyleUnderline"/>
          <w:highlight w:val="cyan"/>
        </w:rPr>
        <w:t xml:space="preserve">can </w:t>
      </w:r>
      <w:r w:rsidRPr="00CE4F6D">
        <w:rPr>
          <w:rStyle w:val="Emphasis"/>
          <w:highlight w:val="cyan"/>
        </w:rPr>
        <w:t>neither</w:t>
      </w:r>
      <w:r w:rsidRPr="00CE4F6D">
        <w:rPr>
          <w:rStyle w:val="StyleUnderline"/>
          <w:highlight w:val="cyan"/>
        </w:rPr>
        <w:t xml:space="preserve"> force companies to give</w:t>
      </w:r>
      <w:r w:rsidRPr="00CE4F6D">
        <w:rPr>
          <w:rStyle w:val="StyleUnderline"/>
        </w:rPr>
        <w:t xml:space="preserve"> up</w:t>
      </w:r>
      <w:r w:rsidRPr="00CE4F6D">
        <w:rPr>
          <w:sz w:val="16"/>
        </w:rPr>
        <w:t xml:space="preserve"> the </w:t>
      </w:r>
      <w:r w:rsidRPr="00CE4F6D">
        <w:rPr>
          <w:rStyle w:val="StyleUnderline"/>
          <w:highlight w:val="cyan"/>
        </w:rPr>
        <w:t>profits</w:t>
      </w:r>
      <w:r w:rsidRPr="00CE4F6D">
        <w:rPr>
          <w:sz w:val="16"/>
        </w:rPr>
        <w:t xml:space="preserve"> they earned by violating the law </w:t>
      </w:r>
      <w:r w:rsidRPr="00CE4F6D">
        <w:rPr>
          <w:rStyle w:val="StyleUnderline"/>
          <w:highlight w:val="cyan"/>
        </w:rPr>
        <w:t>nor compensate</w:t>
      </w:r>
      <w:r w:rsidRPr="00CE4F6D">
        <w:rPr>
          <w:sz w:val="16"/>
        </w:rPr>
        <w:t xml:space="preserve"> the </w:t>
      </w:r>
      <w:r w:rsidRPr="00CE4F6D">
        <w:rPr>
          <w:rStyle w:val="StyleUnderline"/>
        </w:rPr>
        <w:t>victims</w:t>
      </w:r>
      <w:r w:rsidRPr="00CE4F6D">
        <w:rPr>
          <w:sz w:val="16"/>
        </w:rPr>
        <w:t xml:space="preserve"> of those violations. (The first remedy is called disgorgement, and the second remedy is called restitution.)</w:t>
      </w:r>
    </w:p>
    <w:p w14:paraId="32D8686D" w14:textId="77777777" w:rsidR="00530E9F" w:rsidRPr="00CE4F6D" w:rsidRDefault="00530E9F" w:rsidP="00530E9F">
      <w:pPr>
        <w:rPr>
          <w:sz w:val="16"/>
        </w:rPr>
      </w:pPr>
      <w:r w:rsidRPr="00CE4F6D">
        <w:rPr>
          <w:sz w:val="16"/>
        </w:rPr>
        <w:t>Whether the Supreme Court in April correctly interpreted the statute at issue in the case, AMG Capital Management LLC v. Federal Trade Commission, is less important than its implications. Professor </w:t>
      </w:r>
      <w:hyperlink r:id="rId49" w:history="1">
        <w:r w:rsidRPr="00CE4F6D">
          <w:rPr>
            <w:rStyle w:val="Hyperlink"/>
            <w:sz w:val="16"/>
          </w:rPr>
          <w:t>Andy Gavil discusses a potential silver lining</w:t>
        </w:r>
      </w:hyperlink>
      <w:r w:rsidRPr="00CE4F6D">
        <w:rPr>
          <w:sz w:val="16"/>
        </w:rPr>
        <w:t> in the Supreme Court’s decision—the glass-half-full approach. He argues that if the Supreme Court faithfully applies its approach to statutory interpretation, then it could open the door to broader application of the antitrust laws.</w:t>
      </w:r>
    </w:p>
    <w:p w14:paraId="332AF8A3" w14:textId="77777777" w:rsidR="00530E9F" w:rsidRPr="00CE4F6D" w:rsidRDefault="00530E9F" w:rsidP="00530E9F">
      <w:pPr>
        <w:rPr>
          <w:sz w:val="16"/>
        </w:rPr>
      </w:pPr>
      <w:r w:rsidRPr="00CE4F6D">
        <w:rPr>
          <w:rStyle w:val="StyleUnderline"/>
        </w:rPr>
        <w:t xml:space="preserve">I look at the </w:t>
      </w:r>
      <w:r w:rsidRPr="00CE4F6D">
        <w:rPr>
          <w:rStyle w:val="Emphasis"/>
        </w:rPr>
        <w:t>direct impact</w:t>
      </w:r>
      <w:r w:rsidRPr="00CE4F6D">
        <w:rPr>
          <w:rStyle w:val="StyleUnderline"/>
        </w:rPr>
        <w:t xml:space="preserve"> of the decision</w:t>
      </w:r>
      <w:r w:rsidRPr="00CE4F6D">
        <w:rPr>
          <w:sz w:val="16"/>
        </w:rPr>
        <w:t>—</w:t>
      </w:r>
      <w:r w:rsidRPr="00CE4F6D">
        <w:rPr>
          <w:rStyle w:val="StyleUnderline"/>
        </w:rPr>
        <w:t xml:space="preserve">the </w:t>
      </w:r>
      <w:r w:rsidRPr="00CE4F6D">
        <w:rPr>
          <w:rStyle w:val="Emphasis"/>
        </w:rPr>
        <w:t>glass-half-empty</w:t>
      </w:r>
      <w:r w:rsidRPr="00CE4F6D">
        <w:rPr>
          <w:rStyle w:val="StyleUnderline"/>
        </w:rPr>
        <w:t xml:space="preserve"> approach</w:t>
      </w:r>
      <w:r w:rsidRPr="00CE4F6D">
        <w:rPr>
          <w:sz w:val="16"/>
        </w:rPr>
        <w:t xml:space="preserve">. I argue that </w:t>
      </w:r>
      <w:r w:rsidRPr="00CE4F6D">
        <w:rPr>
          <w:rStyle w:val="StyleUnderline"/>
          <w:highlight w:val="cyan"/>
        </w:rPr>
        <w:t xml:space="preserve">the decision </w:t>
      </w:r>
      <w:r w:rsidRPr="00CE4F6D">
        <w:rPr>
          <w:rStyle w:val="Emphasis"/>
          <w:highlight w:val="cyan"/>
        </w:rPr>
        <w:t>deprives</w:t>
      </w:r>
      <w:r w:rsidRPr="00CE4F6D">
        <w:rPr>
          <w:rStyle w:val="StyleUnderline"/>
        </w:rPr>
        <w:t xml:space="preserve"> the antitrust agency of a </w:t>
      </w:r>
      <w:r w:rsidRPr="00CE4F6D">
        <w:rPr>
          <w:rStyle w:val="Emphasis"/>
        </w:rPr>
        <w:t>critical</w:t>
      </w:r>
      <w:r w:rsidRPr="00CE4F6D">
        <w:rPr>
          <w:sz w:val="16"/>
        </w:rPr>
        <w:t xml:space="preserve">, albeit imperfect, </w:t>
      </w:r>
      <w:r w:rsidRPr="00CE4F6D">
        <w:rPr>
          <w:rStyle w:val="StyleUnderline"/>
        </w:rPr>
        <w:t>weapon</w:t>
      </w:r>
      <w:r w:rsidRPr="00CE4F6D">
        <w:rPr>
          <w:sz w:val="16"/>
        </w:rPr>
        <w:t xml:space="preserve"> that has deterred anticompetitive conduct particularly in the pharmaceutical industry. Although it has used </w:t>
      </w:r>
      <w:r w:rsidRPr="00CE4F6D">
        <w:rPr>
          <w:rStyle w:val="Emphasis"/>
          <w:highlight w:val="cyan"/>
        </w:rPr>
        <w:t>disgorgement</w:t>
      </w:r>
      <w:r w:rsidRPr="00CE4F6D">
        <w:rPr>
          <w:rStyle w:val="StyleUnderline"/>
        </w:rPr>
        <w:t xml:space="preserve"> in competition </w:t>
      </w:r>
      <w:r w:rsidRPr="00CE4F6D">
        <w:rPr>
          <w:rStyle w:val="StyleUnderline"/>
        </w:rPr>
        <w:lastRenderedPageBreak/>
        <w:t>cases</w:t>
      </w:r>
      <w:r w:rsidRPr="00CE4F6D">
        <w:rPr>
          <w:sz w:val="16"/>
        </w:rPr>
        <w:t xml:space="preserve"> sparingly, those awards have </w:t>
      </w:r>
      <w:r w:rsidRPr="00CE4F6D">
        <w:rPr>
          <w:rStyle w:val="Emphasis"/>
        </w:rPr>
        <w:t>deterred</w:t>
      </w:r>
      <w:r w:rsidRPr="00CE4F6D">
        <w:rPr>
          <w:rStyle w:val="StyleUnderline"/>
        </w:rPr>
        <w:t xml:space="preserve"> the entire industry from engaging in</w:t>
      </w:r>
      <w:r w:rsidRPr="00CE4F6D">
        <w:rPr>
          <w:sz w:val="16"/>
        </w:rPr>
        <w:t xml:space="preserve"> the </w:t>
      </w:r>
      <w:r w:rsidRPr="00CE4F6D">
        <w:rPr>
          <w:rStyle w:val="StyleUnderline"/>
        </w:rPr>
        <w:t>challenged conduct</w:t>
      </w:r>
      <w:r w:rsidRPr="00CE4F6D">
        <w:rPr>
          <w:sz w:val="16"/>
        </w:rPr>
        <w:t>.</w:t>
      </w:r>
    </w:p>
    <w:p w14:paraId="1291534B" w14:textId="77777777" w:rsidR="00530E9F" w:rsidRPr="00CE4F6D" w:rsidRDefault="00530E9F" w:rsidP="00530E9F">
      <w:pPr>
        <w:rPr>
          <w:sz w:val="16"/>
        </w:rPr>
      </w:pPr>
      <w:r w:rsidRPr="00CE4F6D">
        <w:rPr>
          <w:rStyle w:val="StyleUnderline"/>
        </w:rPr>
        <w:t>Before the</w:t>
      </w:r>
      <w:r w:rsidRPr="00CE4F6D">
        <w:rPr>
          <w:sz w:val="16"/>
        </w:rPr>
        <w:t xml:space="preserve"> recent Supreme </w:t>
      </w:r>
      <w:r w:rsidRPr="00CE4F6D">
        <w:rPr>
          <w:rStyle w:val="StyleUnderline"/>
        </w:rPr>
        <w:t>Court</w:t>
      </w:r>
      <w:r w:rsidRPr="00CE4F6D">
        <w:rPr>
          <w:sz w:val="16"/>
        </w:rPr>
        <w:t xml:space="preserve"> decision, </w:t>
      </w:r>
      <w:r w:rsidRPr="00CE4F6D">
        <w:rPr>
          <w:rStyle w:val="StyleUnderline"/>
        </w:rPr>
        <w:t>the disgorgement awards</w:t>
      </w:r>
      <w:r w:rsidRPr="00CE4F6D">
        <w:rPr>
          <w:sz w:val="16"/>
        </w:rPr>
        <w:t xml:space="preserve"> in competition cases </w:t>
      </w:r>
      <w:r w:rsidRPr="00CE4F6D">
        <w:rPr>
          <w:rStyle w:val="StyleUnderline"/>
        </w:rPr>
        <w:t xml:space="preserve">went </w:t>
      </w:r>
      <w:r w:rsidRPr="00CE4F6D">
        <w:rPr>
          <w:rStyle w:val="Emphasis"/>
        </w:rPr>
        <w:t>far beyond</w:t>
      </w:r>
      <w:r w:rsidRPr="00CE4F6D">
        <w:rPr>
          <w:rStyle w:val="StyleUnderline"/>
        </w:rPr>
        <w:t xml:space="preserve"> the impact in a </w:t>
      </w:r>
      <w:r w:rsidRPr="00CE4F6D">
        <w:rPr>
          <w:rStyle w:val="Emphasis"/>
        </w:rPr>
        <w:t>single case</w:t>
      </w:r>
      <w:r w:rsidRPr="00CE4F6D">
        <w:rPr>
          <w:rStyle w:val="StyleUnderline"/>
        </w:rPr>
        <w:t xml:space="preserve">. The </w:t>
      </w:r>
      <w:r w:rsidRPr="00CE4F6D">
        <w:rPr>
          <w:rStyle w:val="Emphasis"/>
        </w:rPr>
        <w:t>savings</w:t>
      </w:r>
      <w:r w:rsidRPr="00CE4F6D">
        <w:rPr>
          <w:rStyle w:val="StyleUnderline"/>
        </w:rPr>
        <w:t xml:space="preserve"> include benefits</w:t>
      </w:r>
      <w:r w:rsidRPr="00CE4F6D">
        <w:rPr>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6C35220F" w14:textId="77777777" w:rsidR="00530E9F" w:rsidRPr="00CE4F6D" w:rsidRDefault="00530E9F" w:rsidP="00530E9F">
      <w:pPr>
        <w:rPr>
          <w:sz w:val="16"/>
        </w:rPr>
      </w:pPr>
      <w:r w:rsidRPr="00CE4F6D">
        <w:rPr>
          <w:rStyle w:val="StyleUnderline"/>
        </w:rPr>
        <w:t xml:space="preserve">The impact reaches </w:t>
      </w:r>
      <w:r w:rsidRPr="00CE4F6D">
        <w:rPr>
          <w:rStyle w:val="Emphasis"/>
        </w:rPr>
        <w:t>even further</w:t>
      </w:r>
      <w:r w:rsidRPr="00CE4F6D">
        <w:rPr>
          <w:rStyle w:val="StyleUnderline"/>
        </w:rPr>
        <w:t xml:space="preserve">. </w:t>
      </w:r>
      <w:r w:rsidRPr="00CE4F6D">
        <w:rPr>
          <w:rStyle w:val="StyleUnderline"/>
          <w:highlight w:val="cyan"/>
        </w:rPr>
        <w:t xml:space="preserve">Without the </w:t>
      </w:r>
      <w:r w:rsidRPr="00CE4F6D">
        <w:rPr>
          <w:rStyle w:val="Emphasis"/>
          <w:highlight w:val="cyan"/>
        </w:rPr>
        <w:t>threat</w:t>
      </w:r>
      <w:r w:rsidRPr="00CE4F6D">
        <w:rPr>
          <w:rStyle w:val="StyleUnderline"/>
        </w:rPr>
        <w:t xml:space="preserve"> of</w:t>
      </w:r>
      <w:r w:rsidRPr="00CE4F6D">
        <w:rPr>
          <w:sz w:val="16"/>
        </w:rPr>
        <w:t xml:space="preserve"> a </w:t>
      </w:r>
      <w:r w:rsidRPr="00CE4F6D">
        <w:rPr>
          <w:rStyle w:val="StyleUnderline"/>
        </w:rPr>
        <w:t>disgorgement</w:t>
      </w:r>
      <w:r w:rsidRPr="00CE4F6D">
        <w:rPr>
          <w:sz w:val="16"/>
        </w:rPr>
        <w:t xml:space="preserve"> award, </w:t>
      </w:r>
      <w:r w:rsidRPr="00CE4F6D">
        <w:rPr>
          <w:rStyle w:val="StyleUnderline"/>
          <w:highlight w:val="cyan"/>
        </w:rPr>
        <w:t>companies</w:t>
      </w:r>
      <w:r w:rsidRPr="00CE4F6D">
        <w:rPr>
          <w:rStyle w:val="StyleUnderline"/>
        </w:rPr>
        <w:t xml:space="preserve"> are </w:t>
      </w:r>
      <w:r w:rsidRPr="00CE4F6D">
        <w:rPr>
          <w:rStyle w:val="Emphasis"/>
        </w:rPr>
        <w:t>more likely</w:t>
      </w:r>
      <w:r w:rsidRPr="00CE4F6D">
        <w:rPr>
          <w:rStyle w:val="StyleUnderline"/>
        </w:rPr>
        <w:t xml:space="preserve"> to </w:t>
      </w:r>
      <w:r w:rsidRPr="00CE4F6D">
        <w:rPr>
          <w:rStyle w:val="Emphasis"/>
          <w:highlight w:val="cyan"/>
        </w:rPr>
        <w:t>drag</w:t>
      </w:r>
      <w:r w:rsidRPr="00CE4F6D">
        <w:rPr>
          <w:rStyle w:val="Emphasis"/>
        </w:rPr>
        <w:t xml:space="preserve"> out </w:t>
      </w:r>
      <w:r w:rsidRPr="00CE4F6D">
        <w:rPr>
          <w:rStyle w:val="Emphasis"/>
          <w:highlight w:val="cyan"/>
        </w:rPr>
        <w:t>litigation</w:t>
      </w:r>
      <w:r w:rsidRPr="00CE4F6D">
        <w:rPr>
          <w:rStyle w:val="StyleUnderline"/>
          <w:highlight w:val="cyan"/>
        </w:rPr>
        <w:t xml:space="preserve"> and </w:t>
      </w:r>
      <w:r w:rsidRPr="00CE4F6D">
        <w:rPr>
          <w:rStyle w:val="Emphasis"/>
          <w:highlight w:val="cyan"/>
        </w:rPr>
        <w:t>tax</w:t>
      </w:r>
      <w:r w:rsidRPr="00CE4F6D">
        <w:rPr>
          <w:rStyle w:val="StyleUnderline"/>
          <w:highlight w:val="cyan"/>
        </w:rPr>
        <w:t xml:space="preserve"> the FTC’s</w:t>
      </w:r>
      <w:r w:rsidRPr="00CE4F6D">
        <w:rPr>
          <w:rStyle w:val="StyleUnderline"/>
        </w:rPr>
        <w:t xml:space="preserve"> </w:t>
      </w:r>
      <w:r w:rsidRPr="00CE4F6D">
        <w:rPr>
          <w:rStyle w:val="Emphasis"/>
        </w:rPr>
        <w:t xml:space="preserve">limited </w:t>
      </w:r>
      <w:r w:rsidRPr="00CE4F6D">
        <w:rPr>
          <w:rStyle w:val="Emphasis"/>
          <w:highlight w:val="cyan"/>
        </w:rPr>
        <w:t>resources</w:t>
      </w:r>
      <w:r w:rsidRPr="00CE4F6D">
        <w:rPr>
          <w:rStyle w:val="StyleUnderline"/>
        </w:rPr>
        <w:t xml:space="preserve">. Because </w:t>
      </w:r>
      <w:r w:rsidRPr="00CE4F6D">
        <w:rPr>
          <w:rStyle w:val="StyleUnderline"/>
          <w:highlight w:val="cyan"/>
        </w:rPr>
        <w:t>the commission</w:t>
      </w:r>
      <w:r w:rsidRPr="00CE4F6D">
        <w:rPr>
          <w:rStyle w:val="StyleUnderline"/>
        </w:rPr>
        <w:t xml:space="preserve"> will </w:t>
      </w:r>
      <w:r w:rsidRPr="00CE4F6D">
        <w:rPr>
          <w:rStyle w:val="Emphasis"/>
          <w:highlight w:val="cyan"/>
        </w:rPr>
        <w:t>spend more</w:t>
      </w:r>
      <w:r w:rsidRPr="00CE4F6D">
        <w:rPr>
          <w:rStyle w:val="Emphasis"/>
        </w:rPr>
        <w:t xml:space="preserve"> resources</w:t>
      </w:r>
      <w:r w:rsidRPr="00CE4F6D">
        <w:rPr>
          <w:rStyle w:val="StyleUnderline"/>
        </w:rPr>
        <w:t xml:space="preserve"> </w:t>
      </w:r>
      <w:r w:rsidRPr="00CE4F6D">
        <w:rPr>
          <w:rStyle w:val="StyleUnderline"/>
          <w:highlight w:val="cyan"/>
        </w:rPr>
        <w:t xml:space="preserve">on </w:t>
      </w:r>
      <w:r w:rsidRPr="00CE4F6D">
        <w:rPr>
          <w:rStyle w:val="Emphasis"/>
          <w:highlight w:val="cyan"/>
        </w:rPr>
        <w:t>egregious</w:t>
      </w:r>
      <w:r w:rsidRPr="00CE4F6D">
        <w:rPr>
          <w:rStyle w:val="StyleUnderline"/>
          <w:highlight w:val="cyan"/>
        </w:rPr>
        <w:t xml:space="preserve"> cases to reach </w:t>
      </w:r>
      <w:r w:rsidRPr="00CE4F6D">
        <w:rPr>
          <w:rStyle w:val="Emphasis"/>
          <w:highlight w:val="cyan"/>
        </w:rPr>
        <w:t>weak</w:t>
      </w:r>
      <w:r w:rsidRPr="00CE4F6D">
        <w:rPr>
          <w:rStyle w:val="Emphasis"/>
        </w:rPr>
        <w:t xml:space="preserve">er </w:t>
      </w:r>
      <w:r w:rsidRPr="00CE4F6D">
        <w:rPr>
          <w:rStyle w:val="Emphasis"/>
          <w:highlight w:val="cyan"/>
        </w:rPr>
        <w:t>results</w:t>
      </w:r>
      <w:r w:rsidRPr="00CE4F6D">
        <w:rPr>
          <w:rStyle w:val="StyleUnderline"/>
          <w:highlight w:val="cyan"/>
        </w:rPr>
        <w:t xml:space="preserve">, it will have </w:t>
      </w:r>
      <w:r w:rsidRPr="00CE4F6D">
        <w:rPr>
          <w:rStyle w:val="Emphasis"/>
          <w:highlight w:val="cyan"/>
        </w:rPr>
        <w:t>few</w:t>
      </w:r>
      <w:r w:rsidRPr="00CE4F6D">
        <w:rPr>
          <w:rStyle w:val="Emphasis"/>
        </w:rPr>
        <w:t xml:space="preserve">er </w:t>
      </w:r>
      <w:r w:rsidRPr="00CE4F6D">
        <w:rPr>
          <w:rStyle w:val="Emphasis"/>
          <w:highlight w:val="cyan"/>
        </w:rPr>
        <w:t>resources</w:t>
      </w:r>
      <w:r w:rsidRPr="00CE4F6D">
        <w:rPr>
          <w:rStyle w:val="StyleUnderline"/>
          <w:highlight w:val="cyan"/>
        </w:rPr>
        <w:t xml:space="preserve"> </w:t>
      </w:r>
      <w:r w:rsidRPr="00CE4F6D">
        <w:rPr>
          <w:rStyle w:val="StyleUnderline"/>
        </w:rPr>
        <w:t xml:space="preserve">to challenge anticompetitive conduct in </w:t>
      </w:r>
      <w:r w:rsidRPr="00CE4F6D">
        <w:rPr>
          <w:rStyle w:val="Emphasis"/>
        </w:rPr>
        <w:t>other areas</w:t>
      </w:r>
      <w:r w:rsidRPr="00CE4F6D">
        <w:rPr>
          <w:rStyle w:val="StyleUnderline"/>
        </w:rPr>
        <w:t xml:space="preserve"> and</w:t>
      </w:r>
      <w:r w:rsidRPr="00CE4F6D">
        <w:rPr>
          <w:sz w:val="16"/>
        </w:rPr>
        <w:t xml:space="preserve">, for example, </w:t>
      </w:r>
      <w:r w:rsidRPr="00CE4F6D">
        <w:rPr>
          <w:rStyle w:val="StyleUnderline"/>
        </w:rPr>
        <w:t xml:space="preserve">could affect enforcement in </w:t>
      </w:r>
      <w:r w:rsidRPr="00CE4F6D">
        <w:rPr>
          <w:rStyle w:val="Emphasis"/>
        </w:rPr>
        <w:t>merger cases</w:t>
      </w:r>
      <w:r w:rsidRPr="00CE4F6D">
        <w:rPr>
          <w:rStyle w:val="StyleUnderline"/>
        </w:rPr>
        <w:t xml:space="preserve"> or</w:t>
      </w:r>
      <w:r w:rsidRPr="00CE4F6D">
        <w:rPr>
          <w:sz w:val="16"/>
        </w:rPr>
        <w:t xml:space="preserve"> in the </w:t>
      </w:r>
      <w:r w:rsidRPr="00CE4F6D">
        <w:rPr>
          <w:rStyle w:val="Emphasis"/>
        </w:rPr>
        <w:t>high-tech</w:t>
      </w:r>
      <w:r w:rsidRPr="00CE4F6D">
        <w:rPr>
          <w:rStyle w:val="StyleUnderline"/>
        </w:rPr>
        <w:t xml:space="preserve"> industry</w:t>
      </w:r>
      <w:r w:rsidRPr="00CE4F6D">
        <w:rPr>
          <w:sz w:val="16"/>
        </w:rPr>
        <w:t>.</w:t>
      </w:r>
    </w:p>
    <w:p w14:paraId="28A9ABAD" w14:textId="77777777" w:rsidR="00981B19" w:rsidRPr="000646F4" w:rsidRDefault="00981B19" w:rsidP="00981B19">
      <w:pPr>
        <w:rPr>
          <w:sz w:val="16"/>
        </w:rPr>
      </w:pPr>
    </w:p>
    <w:p w14:paraId="102BE46B" w14:textId="77777777" w:rsidR="00981B19" w:rsidRPr="000646F4" w:rsidRDefault="00981B19" w:rsidP="00981B19"/>
    <w:p w14:paraId="7EE684CE" w14:textId="77777777" w:rsidR="00981B19" w:rsidRPr="000646F4" w:rsidRDefault="00981B19" w:rsidP="00981B19"/>
    <w:p w14:paraId="6C81CBEB" w14:textId="77777777" w:rsidR="00981B19" w:rsidRPr="000646F4" w:rsidRDefault="00981B19" w:rsidP="00981B19"/>
    <w:p w14:paraId="4A78E497" w14:textId="77777777" w:rsidR="00981B19" w:rsidRPr="000646F4" w:rsidRDefault="00981B19" w:rsidP="00981B19"/>
    <w:p w14:paraId="3AE9A016"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4"/>
  </w:num>
  <w:num w:numId="14">
    <w:abstractNumId w:val="15"/>
  </w:num>
  <w:num w:numId="15">
    <w:abstractNumId w:val="21"/>
  </w:num>
  <w:num w:numId="16">
    <w:abstractNumId w:val="20"/>
  </w:num>
  <w:num w:numId="17">
    <w:abstractNumId w:val="12"/>
  </w:num>
  <w:num w:numId="18">
    <w:abstractNumId w:val="17"/>
  </w:num>
  <w:num w:numId="19">
    <w:abstractNumId w:val="11"/>
  </w:num>
  <w:num w:numId="20">
    <w:abstractNumId w:val="16"/>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81B1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0E9F"/>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B19"/>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E24"/>
    <w:rsid w:val="00AA248D"/>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32B55"/>
  <w14:defaultImageDpi w14:val="300"/>
  <w15:docId w15:val="{CB4EF134-45A5-B64D-BB79-0BC325CA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30E9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30E9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30E9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530E9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
    <w:basedOn w:val="Normal"/>
    <w:next w:val="Normal"/>
    <w:link w:val="Heading4Char"/>
    <w:uiPriority w:val="9"/>
    <w:unhideWhenUsed/>
    <w:qFormat/>
    <w:rsid w:val="00530E9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30E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0E9F"/>
  </w:style>
  <w:style w:type="character" w:customStyle="1" w:styleId="Heading1Char">
    <w:name w:val="Heading 1 Char"/>
    <w:aliases w:val="Pocket Char"/>
    <w:basedOn w:val="DefaultParagraphFont"/>
    <w:link w:val="Heading1"/>
    <w:uiPriority w:val="9"/>
    <w:rsid w:val="00530E9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30E9F"/>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530E9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9"/>
    <w:rsid w:val="00530E9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30E9F"/>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530E9F"/>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530E9F"/>
    <w:rPr>
      <w:rFonts w:ascii="Calibri" w:hAnsi="Calibri" w:cs="Calibri"/>
      <w:b/>
      <w:i w:val="0"/>
      <w:iCs/>
      <w:sz w:val="24"/>
      <w:u w:val="single"/>
      <w:bdr w:val="single" w:sz="8" w:space="0" w:color="auto"/>
    </w:rPr>
  </w:style>
  <w:style w:type="character" w:styleId="FollowedHyperlink">
    <w:name w:val="FollowedHyperlink"/>
    <w:basedOn w:val="DefaultParagraphFont"/>
    <w:uiPriority w:val="99"/>
    <w:semiHidden/>
    <w:unhideWhenUsed/>
    <w:rsid w:val="00530E9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30E9F"/>
    <w:rPr>
      <w:color w:val="auto"/>
      <w:u w:val="none"/>
    </w:rPr>
  </w:style>
  <w:style w:type="paragraph" w:styleId="DocumentMap">
    <w:name w:val="Document Map"/>
    <w:basedOn w:val="Normal"/>
    <w:link w:val="DocumentMapChar"/>
    <w:uiPriority w:val="99"/>
    <w:semiHidden/>
    <w:unhideWhenUsed/>
    <w:rsid w:val="00530E9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30E9F"/>
    <w:rPr>
      <w:rFonts w:ascii="Lucida Grande" w:hAnsi="Lucida Grande" w:cs="Lucida Grande"/>
    </w:rPr>
  </w:style>
  <w:style w:type="paragraph" w:customStyle="1" w:styleId="Analytics">
    <w:name w:val="Analytics"/>
    <w:link w:val="AnalyticsChar"/>
    <w:uiPriority w:val="4"/>
    <w:qFormat/>
    <w:rsid w:val="00530E9F"/>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30E9F"/>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981B19"/>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981B1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981B19"/>
    <w:rPr>
      <w:color w:val="605E5C"/>
      <w:shd w:val="clear" w:color="auto" w:fill="E1DFDD"/>
    </w:rPr>
  </w:style>
  <w:style w:type="paragraph" w:styleId="ListParagraph">
    <w:name w:val="List Paragraph"/>
    <w:aliases w:val="6 font"/>
    <w:basedOn w:val="Normal"/>
    <w:uiPriority w:val="99"/>
    <w:qFormat/>
    <w:rsid w:val="00981B19"/>
    <w:pPr>
      <w:ind w:left="720"/>
      <w:contextualSpacing/>
    </w:pPr>
  </w:style>
  <w:style w:type="paragraph" w:customStyle="1" w:styleId="Emphasis1">
    <w:name w:val="Emphasis1"/>
    <w:basedOn w:val="Normal"/>
    <w:autoRedefine/>
    <w:uiPriority w:val="20"/>
    <w:qFormat/>
    <w:rsid w:val="00981B1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customStyle="1" w:styleId="CiteSpacing">
    <w:name w:val="Cite Spacing"/>
    <w:basedOn w:val="Normal"/>
    <w:uiPriority w:val="4"/>
    <w:qFormat/>
    <w:rsid w:val="00981B19"/>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981B19"/>
    <w:rPr>
      <w:sz w:val="20"/>
      <w:u w:val="single"/>
    </w:rPr>
  </w:style>
  <w:style w:type="paragraph" w:styleId="Title">
    <w:name w:val="Title"/>
    <w:aliases w:val="Bold Underlined,UNDERLINE,Cites and Cards,title,Block Heading,Read This"/>
    <w:basedOn w:val="Normal"/>
    <w:next w:val="Normal"/>
    <w:link w:val="TitleChar"/>
    <w:uiPriority w:val="6"/>
    <w:qFormat/>
    <w:rsid w:val="00981B19"/>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981B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3050">
      <w:bodyDiv w:val="1"/>
      <w:marLeft w:val="0"/>
      <w:marRight w:val="0"/>
      <w:marTop w:val="0"/>
      <w:marBottom w:val="0"/>
      <w:divBdr>
        <w:top w:val="none" w:sz="0" w:space="0" w:color="auto"/>
        <w:left w:val="none" w:sz="0" w:space="0" w:color="auto"/>
        <w:bottom w:val="none" w:sz="0" w:space="0" w:color="auto"/>
        <w:right w:val="none" w:sz="0" w:space="0" w:color="auto"/>
      </w:divBdr>
    </w:div>
    <w:div w:id="1584416835">
      <w:bodyDiv w:val="1"/>
      <w:marLeft w:val="0"/>
      <w:marRight w:val="0"/>
      <w:marTop w:val="0"/>
      <w:marBottom w:val="0"/>
      <w:divBdr>
        <w:top w:val="none" w:sz="0" w:space="0" w:color="auto"/>
        <w:left w:val="none" w:sz="0" w:space="0" w:color="auto"/>
        <w:bottom w:val="none" w:sz="0" w:space="0" w:color="auto"/>
        <w:right w:val="none" w:sz="0" w:space="0" w:color="auto"/>
      </w:divBdr>
      <w:divsChild>
        <w:div w:id="11806558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commons.lmu.edu/cgi/viewcontent.cgi?article=1785&amp;context=ilr" TargetMode="External"/><Relationship Id="rId18" Type="http://schemas.openxmlformats.org/officeDocument/2006/relationships/hyperlink" Target="https://ir.lawnet.fordham.edu/cgi/viewcontent.cgi?article=2690&amp;context=ilj" TargetMode="External"/><Relationship Id="rId26" Type="http://schemas.openxmlformats.org/officeDocument/2006/relationships/hyperlink" Target="https://heinonline-org.proxy.lib.umich.edu/HOL/Page?handle=hein.journals/duklr67&amp;id=761&amp;collection=journals&amp;index=" TargetMode="External"/><Relationship Id="rId39" Type="http://schemas.openxmlformats.org/officeDocument/2006/relationships/hyperlink" Target="https://warontherocks.com/2020/06/corona-and-bioterrorism-how-serious-is-the-threat/" TargetMode="External"/><Relationship Id="rId21" Type="http://schemas.openxmlformats.org/officeDocument/2006/relationships/hyperlink" Target="https://journals.sagepub.com/doi/full/10.1177/0003603X19898621" TargetMode="External"/><Relationship Id="rId34" Type="http://schemas.openxmlformats.org/officeDocument/2006/relationships/hyperlink" Target="https://southerncalifornialawreview.com/2018/11/02/whats-in-a-claim-challenging-criminal-prosecutions-under-the-ftaias-domestic-effects-exception-note-by-jay-kemper-simmons/" TargetMode="External"/><Relationship Id="rId42" Type="http://schemas.openxmlformats.org/officeDocument/2006/relationships/hyperlink" Target="https://www.investors.com/news/antitrust-enforcement-push-by-ftc-biden-takes-on-amazon-google-supreme-court/" TargetMode="External"/><Relationship Id="rId47" Type="http://schemas.openxmlformats.org/officeDocument/2006/relationships/hyperlink" Target="https://www.law360.com/articles/1368496/klobuchar-says-congress-has-rare-shot-at-antitrust-overhaul"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apers.ssrn.com/sol3/papers.cfm?abstract_id=3257019" TargetMode="External"/><Relationship Id="rId29" Type="http://schemas.openxmlformats.org/officeDocument/2006/relationships/hyperlink" Target="https://digitalcommons.lmu.edu/cgi/viewcontent.cgi?article=1785&amp;context=ilr" TargetMode="External"/><Relationship Id="rId11" Type="http://schemas.openxmlformats.org/officeDocument/2006/relationships/hyperlink" Target="https://via.library.depaul.edu/cgi/viewcontent.cgi?article=4008&amp;context=law-review" TargetMode="External"/><Relationship Id="rId24" Type="http://schemas.openxmlformats.org/officeDocument/2006/relationships/hyperlink" Target="https://ir.lawnet.fordham.edu/cgi/viewcontent.cgi?article=2690&amp;context=ilj" TargetMode="External"/><Relationship Id="rId32" Type="http://schemas.openxmlformats.org/officeDocument/2006/relationships/hyperlink" Target="https://via.library.depaul.edu/cgi/viewcontent.cgi?article=4008&amp;context=law-review" TargetMode="External"/><Relationship Id="rId37" Type="http://schemas.openxmlformats.org/officeDocument/2006/relationships/hyperlink" Target="https://bigtechnology.substack.com/p/its-ridiculous-underfunded-us-regulators?utm_campaign=post&amp;utm_medium=email&amp;utm_source=twitter" TargetMode="External"/><Relationship Id="rId40" Type="http://schemas.openxmlformats.org/officeDocument/2006/relationships/hyperlink" Target="https://utrechtjournal.org/articles/10.5334/ujiel.513/" TargetMode="External"/><Relationship Id="rId45" Type="http://schemas.openxmlformats.org/officeDocument/2006/relationships/hyperlink" Target="https://equitablegrowth.org/wp-content/uploads/2020/11/111920-antitrust-report.pdf" TargetMode="External"/><Relationship Id="rId5" Type="http://schemas.openxmlformats.org/officeDocument/2006/relationships/numbering" Target="numbering.xml"/><Relationship Id="rId15" Type="http://schemas.openxmlformats.org/officeDocument/2006/relationships/hyperlink" Target="https://law.haifa.ac.il/images/ASCOLA16/QianlanWu.pdf" TargetMode="External"/><Relationship Id="rId23" Type="http://schemas.openxmlformats.org/officeDocument/2006/relationships/hyperlink" Target="https://ir.lawnet.fordham.edu/cgi/viewcontent.cgi?article=2690&amp;context=ilj" TargetMode="External"/><Relationship Id="rId28" Type="http://schemas.openxmlformats.org/officeDocument/2006/relationships/hyperlink" Target="https://via.library.depaul.edu/cgi/viewcontent.cgi?article=4008&amp;context=law-review" TargetMode="External"/><Relationship Id="rId36" Type="http://schemas.openxmlformats.org/officeDocument/2006/relationships/hyperlink" Target="https://www.nytimes.com/2020/09/30/business/big-companies-are-starting-to-swallow-the-world.html" TargetMode="External"/><Relationship Id="rId49" Type="http://schemas.openxmlformats.org/officeDocument/2006/relationships/hyperlink" Target="https://equitablegrowth.org/competitive-edge-the-silver-lining-for-antitrust-enforcement-in-the-supreme-courts-embrace-of-textualism/" TargetMode="External"/><Relationship Id="rId10" Type="http://schemas.openxmlformats.org/officeDocument/2006/relationships/hyperlink" Target="https://ir.lawnet.fordham.edu/cgi/viewcontent.cgi?article=2690&amp;context=ilj" TargetMode="External"/><Relationship Id="rId19" Type="http://schemas.openxmlformats.org/officeDocument/2006/relationships/hyperlink" Target="https://chicagounbound.uchicago.edu/cgi/viewcontent.cgi?article=1362&amp;context=cjil" TargetMode="External"/><Relationship Id="rId31" Type="http://schemas.openxmlformats.org/officeDocument/2006/relationships/hyperlink" Target="https://law.haifa.ac.il/images/ASCOLA16/QianlanWu.pdf" TargetMode="External"/><Relationship Id="rId44" Type="http://schemas.openxmlformats.org/officeDocument/2006/relationships/hyperlink" Target="https://www.ftc.gov/system/files/documents/reports/federal-trade-commission-bureau-competition-department-justice-antitrust-division-hart-scott-rodino/p110014hsrannualreportfy2019_0.pdf" TargetMode="External"/><Relationship Id="rId4" Type="http://schemas.openxmlformats.org/officeDocument/2006/relationships/customXml" Target="../customXml/item4.xml"/><Relationship Id="rId9"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14" Type="http://schemas.openxmlformats.org/officeDocument/2006/relationships/hyperlink" Target="https://digitalcommons.lmu.edu/cgi/viewcontent.cgi?article=1785&amp;context=ilr" TargetMode="External"/><Relationship Id="rId22" Type="http://schemas.openxmlformats.org/officeDocument/2006/relationships/hyperlink" Target="https://www.project-syndicate.org/commentary/africa-monopoly-food-prices-by-ndidi-okonkwo-nwuneli-2018-08" TargetMode="External"/><Relationship Id="rId27" Type="http://schemas.openxmlformats.org/officeDocument/2006/relationships/hyperlink" Target="https://www.commoncause.org/resource/u-s-constitution-threatened-as-article-v-convention-movement-nears-success/" TargetMode="External"/><Relationship Id="rId30" Type="http://schemas.openxmlformats.org/officeDocument/2006/relationships/hyperlink" Target="https://utrechtjournal.org/articles/10.5334/ujiel.513/" TargetMode="External"/><Relationship Id="rId35" Type="http://schemas.openxmlformats.org/officeDocument/2006/relationships/hyperlink" Target="https://www.competitionpolicyinternational.com/the-comity-deterrence-trade-off-and-the-ftaia-motorola-mobility-revisited/" TargetMode="External"/><Relationship Id="rId43" Type="http://schemas.openxmlformats.org/officeDocument/2006/relationships/hyperlink" Target="https://therevolvingdoorproject.org/hobbled-ftc-lacks-budget-to-combat-corporate-buying-spree/" TargetMode="External"/><Relationship Id="rId48" Type="http://schemas.openxmlformats.org/officeDocument/2006/relationships/hyperlink" Target="https://equitablegrowth.org/competitive-edge-congress-needs-to-restore-the-federal-trade-commissions-authority-to-seek-monetary-remedies-when-companies-break-the-law/"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ipjournal.law.wfu.edu/files/2017/01/Ryu-V-17-I1.pdf" TargetMode="External"/><Relationship Id="rId17" Type="http://schemas.openxmlformats.org/officeDocument/2006/relationships/hyperlink" Target="https://ir.lawnet.fordham.edu/cgi/viewcontent.cgi?article=2690&amp;context=ilj" TargetMode="External"/><Relationship Id="rId25" Type="http://schemas.openxmlformats.org/officeDocument/2006/relationships/hyperlink" Target="https://www.oecd.org/daf/competition/the-role-of-competition-policy-in-promoting-economic-recovery-2020.pdf" TargetMode="External"/><Relationship Id="rId33" Type="http://schemas.openxmlformats.org/officeDocument/2006/relationships/hyperlink" Target="https://via.library.depaul.edu/cgi/viewcontent.cgi?article=4008&amp;context=law-review" TargetMode="External"/><Relationship Id="rId38" Type="http://schemas.openxmlformats.org/officeDocument/2006/relationships/hyperlink" Target="https://www.brookings.edu/wp-content/uploads/2016/07/antitrust_global_chapter.pdf" TargetMode="External"/><Relationship Id="rId46" Type="http://schemas.openxmlformats.org/officeDocument/2006/relationships/hyperlink" Target="https://www.ftc.gov/system/files/documents/public_statements/1583714/slaughter_remarks_at_gcr_interactive_women_in_antitrust.pdf" TargetMode="External"/><Relationship Id="rId20" Type="http://schemas.openxmlformats.org/officeDocument/2006/relationships/hyperlink" Target="https://promarket.org/2020/07/14/why-competition-law-is-so-important-for-developing-countries/" TargetMode="External"/><Relationship Id="rId41" Type="http://schemas.openxmlformats.org/officeDocument/2006/relationships/hyperlink" Target="https://utrechtjournal.org/articles/10.5334/ujiel.513/"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83</Pages>
  <Words>47961</Words>
  <Characters>273381</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320701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2021-11-09T18:57:00Z</dcterms:created>
  <dcterms:modified xsi:type="dcterms:W3CDTF">2021-11-09T18:57:00Z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