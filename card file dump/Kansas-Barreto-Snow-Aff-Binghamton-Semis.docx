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18BE" w14:textId="187B8DA4" w:rsidR="00E836CD" w:rsidRPr="00396E58" w:rsidRDefault="00E836CD" w:rsidP="00E836CD">
      <w:pPr>
        <w:pStyle w:val="Heading2"/>
      </w:pPr>
      <w:r>
        <w:t>1</w:t>
      </w:r>
      <w:r>
        <w:t>AC</w:t>
      </w:r>
    </w:p>
    <w:p w14:paraId="1171FDFA" w14:textId="77777777" w:rsidR="00E836CD" w:rsidRPr="004B3E48" w:rsidRDefault="00E836CD" w:rsidP="00E836CD"/>
    <w:p w14:paraId="5D292833" w14:textId="77777777" w:rsidR="00E836CD" w:rsidRDefault="00E836CD" w:rsidP="00E836CD">
      <w:pPr>
        <w:pStyle w:val="Heading3"/>
      </w:pPr>
      <w:r>
        <w:lastRenderedPageBreak/>
        <w:t>Plan</w:t>
      </w:r>
    </w:p>
    <w:p w14:paraId="0EF81834" w14:textId="77777777" w:rsidR="00E836CD" w:rsidRPr="00CB5659" w:rsidRDefault="00E836CD" w:rsidP="00E836CD">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5EC5370A" w14:textId="77777777" w:rsidR="00E836CD" w:rsidRPr="004B3E48" w:rsidRDefault="00E836CD" w:rsidP="00E836CD">
      <w:pPr>
        <w:pStyle w:val="Heading3"/>
      </w:pPr>
      <w:r w:rsidRPr="004B3E48">
        <w:lastRenderedPageBreak/>
        <w:t>1AC---Innovation ADV</w:t>
      </w:r>
    </w:p>
    <w:p w14:paraId="4EDD64A8" w14:textId="77777777" w:rsidR="00E836CD" w:rsidRPr="004B3E48" w:rsidRDefault="00E836CD" w:rsidP="00E836CD">
      <w:pPr>
        <w:pStyle w:val="Heading4"/>
        <w:rPr>
          <w:u w:val="single"/>
        </w:rPr>
      </w:pPr>
      <w:r w:rsidRPr="004B3E48">
        <w:t xml:space="preserve">Advantage 1 is </w:t>
      </w:r>
      <w:r w:rsidRPr="004B3E48">
        <w:rPr>
          <w:u w:val="single"/>
        </w:rPr>
        <w:t>Innovation:</w:t>
      </w:r>
    </w:p>
    <w:p w14:paraId="1E6B5BB2" w14:textId="77777777" w:rsidR="00E836CD" w:rsidRPr="004B3E48" w:rsidRDefault="00E836CD" w:rsidP="00E836CD"/>
    <w:p w14:paraId="17A98D44" w14:textId="77777777" w:rsidR="00E836CD" w:rsidRPr="004B3E48" w:rsidRDefault="00E836CD" w:rsidP="00E836CD">
      <w:pPr>
        <w:pStyle w:val="Heading4"/>
      </w:pPr>
      <w:r>
        <w:t>Current standard setting organization and FRAND enforcement is failing now</w:t>
      </w:r>
    </w:p>
    <w:p w14:paraId="5E9D15C2" w14:textId="77777777" w:rsidR="00E836CD" w:rsidRPr="004B3E48" w:rsidRDefault="00E836CD" w:rsidP="00E836CD">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B58AC30" w14:textId="77777777" w:rsidR="00E836CD" w:rsidRPr="004B3E48" w:rsidRDefault="00E836CD" w:rsidP="00E836CD">
      <w:pPr>
        <w:rPr>
          <w:sz w:val="16"/>
          <w:szCs w:val="16"/>
        </w:rPr>
      </w:pPr>
      <w:bookmarkStart w:id="0" w:name="_Hlk77769842"/>
      <w:bookmarkStart w:id="1" w:name="_Hlk77769860"/>
      <w:r w:rsidRPr="004B3E48">
        <w:rPr>
          <w:sz w:val="16"/>
          <w:szCs w:val="16"/>
        </w:rPr>
        <w:t>I. Standard Setting and the Competitive Process</w:t>
      </w:r>
    </w:p>
    <w:p w14:paraId="23D278D1" w14:textId="77777777" w:rsidR="00E836CD" w:rsidRPr="004B3E48" w:rsidRDefault="00E836CD" w:rsidP="00E836CD">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5C71B96C" w14:textId="77777777" w:rsidR="00E836CD" w:rsidRPr="004B3E48" w:rsidRDefault="00E836CD" w:rsidP="00E836CD">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1E359BA" w14:textId="77777777" w:rsidR="00E836CD" w:rsidRPr="004B3E48" w:rsidRDefault="00E836CD" w:rsidP="00E836CD">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59F5E0DA" w14:textId="77777777" w:rsidR="00E836CD" w:rsidRPr="004B3E48" w:rsidRDefault="00E836CD" w:rsidP="00E836CD">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48BFF272" w14:textId="77777777" w:rsidR="00E836CD" w:rsidRPr="004B3E48" w:rsidRDefault="00E836CD" w:rsidP="00E836CD">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06C4E4CC" w14:textId="77777777" w:rsidR="00E836CD" w:rsidRPr="004B3E48" w:rsidRDefault="00E836CD" w:rsidP="00E836CD">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4A8A105E" w14:textId="77777777" w:rsidR="00E836CD" w:rsidRPr="004B3E48" w:rsidRDefault="00E836CD" w:rsidP="00E836CD">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2DA2D113" w14:textId="77777777" w:rsidR="00E836CD" w:rsidRPr="004B3E48" w:rsidRDefault="00E836CD" w:rsidP="00E836CD">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5A3B8118" w14:textId="77777777" w:rsidR="00E836CD" w:rsidRPr="004B3E48" w:rsidRDefault="00E836CD" w:rsidP="00E836CD">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7D46297" w14:textId="77777777" w:rsidR="00E836CD" w:rsidRPr="004B3E48" w:rsidRDefault="00E836CD" w:rsidP="00E836CD">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69D711C5" w14:textId="77777777" w:rsidR="00E836CD" w:rsidRPr="004B3E48" w:rsidRDefault="00E836CD" w:rsidP="00E836CD">
      <w:pPr>
        <w:rPr>
          <w:sz w:val="16"/>
        </w:rPr>
      </w:pPr>
    </w:p>
    <w:p w14:paraId="7AD1A760" w14:textId="77777777" w:rsidR="00E836CD" w:rsidRPr="004B3E48" w:rsidRDefault="00E836CD" w:rsidP="00E836CD">
      <w:pPr>
        <w:pStyle w:val="Heading4"/>
      </w:pPr>
      <w:bookmarkStart w:id="2" w:name="_Hlk77676002"/>
      <w:r>
        <w:t xml:space="preserve">Holdup is accentuated by FTC v Qualcomm </w:t>
      </w:r>
    </w:p>
    <w:bookmarkEnd w:id="2"/>
    <w:p w14:paraId="580F14E5" w14:textId="77777777" w:rsidR="00E836CD" w:rsidRPr="004B3E48" w:rsidRDefault="00E836CD" w:rsidP="00E836CD">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55A17B51" w14:textId="77777777" w:rsidR="00E836CD" w:rsidRPr="004B3E48" w:rsidRDefault="00E836CD" w:rsidP="00E836CD">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2F04C25F" w14:textId="77777777" w:rsidR="00E836CD" w:rsidRPr="004B3E48" w:rsidRDefault="00E836CD" w:rsidP="00E836CD">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64A17839" w14:textId="77777777" w:rsidR="00E836CD" w:rsidRPr="004B3E48" w:rsidRDefault="00E836CD" w:rsidP="00E836CD">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218E0803" w14:textId="77777777" w:rsidR="00E836CD" w:rsidRPr="004B3E48" w:rsidRDefault="00E836CD" w:rsidP="00E836CD">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60D624BE" w14:textId="77777777" w:rsidR="00E836CD" w:rsidRPr="004B3E48" w:rsidRDefault="00E836CD" w:rsidP="00E836CD">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124C7C12" w14:textId="77777777" w:rsidR="00E836CD" w:rsidRPr="004B3E48" w:rsidRDefault="00E836CD" w:rsidP="00E836CD">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1B40795C" w14:textId="77777777" w:rsidR="00E836CD" w:rsidRPr="004B3E48" w:rsidRDefault="00E836CD" w:rsidP="00E836CD">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137C8874" w14:textId="77777777" w:rsidR="00E836CD" w:rsidRPr="004B3E48" w:rsidRDefault="00E836CD" w:rsidP="00E836CD">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2B8B8F4D" w14:textId="77777777" w:rsidR="00E836CD" w:rsidRPr="004B3E48" w:rsidRDefault="00E836CD" w:rsidP="00E836CD">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2405498D" w14:textId="77777777" w:rsidR="00E836CD" w:rsidRPr="004B3E48" w:rsidRDefault="00E836CD" w:rsidP="00E836CD">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79E3721F" w14:textId="77777777" w:rsidR="00E836CD" w:rsidRPr="004B3E48" w:rsidRDefault="00E836CD" w:rsidP="00E836CD">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259E0F8A" w14:textId="77777777" w:rsidR="00E836CD" w:rsidRPr="004B3E48" w:rsidRDefault="00E836CD" w:rsidP="00E836CD">
      <w:pPr>
        <w:rPr>
          <w:sz w:val="16"/>
        </w:rPr>
      </w:pPr>
    </w:p>
    <w:p w14:paraId="3BC6F9C6" w14:textId="77777777" w:rsidR="00E836CD" w:rsidRPr="004B3E48" w:rsidRDefault="00E836CD" w:rsidP="00E836CD">
      <w:pPr>
        <w:pStyle w:val="Heading4"/>
      </w:pPr>
      <w:r w:rsidRPr="004B3E48">
        <w:t xml:space="preserve">Weakened antitrust enforcement </w:t>
      </w:r>
      <w:r w:rsidRPr="004B3E48">
        <w:rPr>
          <w:u w:val="single"/>
        </w:rPr>
        <w:t>emboldens firms</w:t>
      </w:r>
      <w:r w:rsidRPr="004B3E48">
        <w:t xml:space="preserve"> to follow Qualcomm’s lead</w:t>
      </w:r>
    </w:p>
    <w:p w14:paraId="5B68F632" w14:textId="77777777" w:rsidR="00E836CD" w:rsidRPr="004B3E48" w:rsidRDefault="00E836CD" w:rsidP="00E836CD">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64B9D120" w14:textId="77777777" w:rsidR="00E836CD" w:rsidRPr="004B3E48" w:rsidRDefault="00E836CD" w:rsidP="00E836CD">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4798A738" w14:textId="77777777" w:rsidR="00E836CD" w:rsidRPr="004B3E48" w:rsidRDefault="00E836CD" w:rsidP="00E836CD">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4653ED14" w14:textId="77777777" w:rsidR="00E836CD" w:rsidRPr="004B3E48" w:rsidRDefault="00E836CD" w:rsidP="00E836CD">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CBAFB06" w14:textId="77777777" w:rsidR="00E836CD" w:rsidRPr="004B3E48" w:rsidRDefault="00E836CD" w:rsidP="00E836CD">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4C3CD817" w14:textId="77777777" w:rsidR="00E836CD" w:rsidRPr="004B3E48" w:rsidRDefault="00E836CD" w:rsidP="00E836CD"/>
    <w:p w14:paraId="553ACC10" w14:textId="77777777" w:rsidR="00E836CD" w:rsidRPr="004B3E48" w:rsidRDefault="00E836CD" w:rsidP="00E836CD">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4BB35642" w14:textId="77777777" w:rsidR="00E836CD" w:rsidRPr="004B3E48" w:rsidRDefault="00E836CD" w:rsidP="00E836CD">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A00F0A7" w14:textId="77777777" w:rsidR="00E836CD" w:rsidRPr="004B3E48" w:rsidRDefault="00E836CD" w:rsidP="00E836CD">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511D05DE" w14:textId="77777777" w:rsidR="00E836CD" w:rsidRPr="004B3E48" w:rsidRDefault="00E836CD" w:rsidP="00E836CD">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6176EF43" w14:textId="77777777" w:rsidR="00E836CD" w:rsidRPr="004B3E48" w:rsidRDefault="00E836CD" w:rsidP="00E836CD">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AC5C079" w14:textId="77777777" w:rsidR="00E836CD" w:rsidRPr="004B3E48" w:rsidRDefault="00E836CD" w:rsidP="00E836CD">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F75A158" w14:textId="77777777" w:rsidR="00E836CD" w:rsidRPr="004B3E48" w:rsidRDefault="00E836CD" w:rsidP="00E836CD">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5EBBA06F" w14:textId="77777777" w:rsidR="00E836CD" w:rsidRPr="004B3E48" w:rsidRDefault="00E836CD" w:rsidP="00E836CD">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5F0698B7" w14:textId="77777777" w:rsidR="00E836CD" w:rsidRPr="004B3E48" w:rsidRDefault="00E836CD" w:rsidP="00E836CD">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1B1D8EE2" w14:textId="77777777" w:rsidR="00E836CD" w:rsidRPr="004B3E48" w:rsidRDefault="00E836CD" w:rsidP="00E836CD">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57FF24E1" w14:textId="77777777" w:rsidR="00E836CD" w:rsidRPr="004B3E48" w:rsidRDefault="00E836CD" w:rsidP="00E836CD">
      <w:pPr>
        <w:rPr>
          <w:sz w:val="16"/>
        </w:rPr>
      </w:pPr>
    </w:p>
    <w:p w14:paraId="7236AF17" w14:textId="77777777" w:rsidR="00E836CD" w:rsidRPr="004B3E48" w:rsidRDefault="00E836CD" w:rsidP="00E836CD">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36E80004" w14:textId="77777777" w:rsidR="00E836CD" w:rsidRPr="004B3E48" w:rsidRDefault="00E836CD" w:rsidP="00E836CD">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7D555A43" w14:textId="77777777" w:rsidR="00E836CD" w:rsidRPr="004B3E48" w:rsidRDefault="00E836CD" w:rsidP="00E836CD">
      <w:pPr>
        <w:rPr>
          <w:sz w:val="16"/>
          <w:szCs w:val="16"/>
        </w:rPr>
      </w:pPr>
      <w:r w:rsidRPr="004B3E48">
        <w:rPr>
          <w:sz w:val="16"/>
          <w:szCs w:val="16"/>
        </w:rPr>
        <w:t>Introduction</w:t>
      </w:r>
    </w:p>
    <w:p w14:paraId="4E74C11D" w14:textId="77777777" w:rsidR="00E836CD" w:rsidRPr="004B3E48" w:rsidRDefault="00E836CD" w:rsidP="00E836CD">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In particular, growth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0214A47" w14:textId="77777777" w:rsidR="00E836CD" w:rsidRPr="004B3E48" w:rsidRDefault="00E836CD" w:rsidP="00E836CD">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482B7057" w14:textId="77777777" w:rsidR="00E836CD" w:rsidRPr="004B3E48" w:rsidRDefault="00E836CD" w:rsidP="00E836CD">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45819ED5" w14:textId="77777777" w:rsidR="00E836CD" w:rsidRPr="004B3E48" w:rsidRDefault="00E836CD" w:rsidP="00E836CD">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18B73A6E" w14:textId="77777777" w:rsidR="00E836CD" w:rsidRPr="004B3E48" w:rsidRDefault="00E836CD" w:rsidP="00E836CD">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48495AC3" w14:textId="77777777" w:rsidR="00E836CD" w:rsidRPr="004B3E48" w:rsidRDefault="00E836CD" w:rsidP="00E836CD">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412BCBA6" w14:textId="77777777" w:rsidR="00E836CD" w:rsidRPr="004B3E48" w:rsidRDefault="00E836CD" w:rsidP="00E836CD">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48306CDB" w14:textId="77777777" w:rsidR="00E836CD" w:rsidRPr="004B3E48" w:rsidRDefault="00E836CD" w:rsidP="00E836CD">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04CCE754" w14:textId="77777777" w:rsidR="00E836CD" w:rsidRPr="004B3E48" w:rsidRDefault="00E836CD" w:rsidP="00E836CD">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43D325DB" w14:textId="77777777" w:rsidR="00E836CD" w:rsidRPr="004B3E48" w:rsidRDefault="00E836CD" w:rsidP="00E836CD">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 xml:space="preserve">may create a </w:t>
      </w:r>
      <w:r w:rsidRPr="004B3E48">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16602012" w14:textId="77777777" w:rsidR="00E836CD" w:rsidRPr="004B3E48" w:rsidRDefault="00E836CD" w:rsidP="00E836CD">
      <w:pPr>
        <w:rPr>
          <w:sz w:val="16"/>
          <w:szCs w:val="16"/>
        </w:rPr>
      </w:pPr>
      <w:r w:rsidRPr="004B3E48">
        <w:rPr>
          <w:sz w:val="16"/>
          <w:szCs w:val="16"/>
        </w:rPr>
        <w:t>2. The productivity paradox of the New Digital Economy</w:t>
      </w:r>
    </w:p>
    <w:p w14:paraId="00BB2065" w14:textId="77777777" w:rsidR="00E836CD" w:rsidRPr="004B3E48" w:rsidRDefault="00E836CD" w:rsidP="00E836CD">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25D66B9B" w14:textId="77777777" w:rsidR="00E836CD" w:rsidRPr="004B3E48" w:rsidRDefault="00E836CD" w:rsidP="00E836CD">
      <w:pPr>
        <w:rPr>
          <w:sz w:val="16"/>
          <w:szCs w:val="16"/>
        </w:rPr>
      </w:pPr>
      <w:r w:rsidRPr="004B3E48">
        <w:rPr>
          <w:sz w:val="16"/>
          <w:szCs w:val="16"/>
        </w:rPr>
        <w:t>1. Pervasiveness –The GPT should spread to most sectors.</w:t>
      </w:r>
    </w:p>
    <w:p w14:paraId="2DEAD388" w14:textId="77777777" w:rsidR="00E836CD" w:rsidRPr="004B3E48" w:rsidRDefault="00E836CD" w:rsidP="00E836CD">
      <w:pPr>
        <w:rPr>
          <w:sz w:val="16"/>
          <w:szCs w:val="16"/>
        </w:rPr>
      </w:pPr>
      <w:r w:rsidRPr="004B3E48">
        <w:rPr>
          <w:sz w:val="16"/>
          <w:szCs w:val="16"/>
        </w:rPr>
        <w:t>2. Improvement –The GPT should get better over time and, hence, should keep lowering the costs of its users.</w:t>
      </w:r>
    </w:p>
    <w:p w14:paraId="24C1CC8E" w14:textId="77777777" w:rsidR="00E836CD" w:rsidRPr="004B3E48" w:rsidRDefault="00E836CD" w:rsidP="00E836CD">
      <w:pPr>
        <w:rPr>
          <w:sz w:val="16"/>
          <w:szCs w:val="16"/>
        </w:rPr>
      </w:pPr>
      <w:r w:rsidRPr="004B3E48">
        <w:rPr>
          <w:sz w:val="16"/>
          <w:szCs w:val="16"/>
        </w:rPr>
        <w:t>3. Innovation spawning –The GPT should make it easier to invent and produce new products or processes.</w:t>
      </w:r>
    </w:p>
    <w:p w14:paraId="39D13200" w14:textId="77777777" w:rsidR="00E836CD" w:rsidRPr="004B3E48" w:rsidRDefault="00E836CD" w:rsidP="00E836CD">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2977F3FE" w14:textId="77777777" w:rsidR="00E836CD" w:rsidRPr="004B3E48" w:rsidRDefault="00E836CD" w:rsidP="00E836CD">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79D82C17" w14:textId="77777777" w:rsidR="00E836CD" w:rsidRPr="004B3E48" w:rsidRDefault="00E836CD" w:rsidP="00E836CD"/>
    <w:p w14:paraId="75205FDE" w14:textId="77777777" w:rsidR="00E836CD" w:rsidRPr="004B3E48" w:rsidRDefault="00E836CD" w:rsidP="00E836CD">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760ACF0A" w14:textId="77777777" w:rsidR="00E836CD" w:rsidRPr="004B3E48" w:rsidRDefault="00E836CD" w:rsidP="00E836CD">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17B5BB88" w14:textId="77777777" w:rsidR="00E836CD" w:rsidRPr="004B3E48" w:rsidRDefault="00E836CD" w:rsidP="00E836CD">
      <w:pPr>
        <w:rPr>
          <w:sz w:val="16"/>
          <w:szCs w:val="16"/>
        </w:rPr>
      </w:pPr>
      <w:r w:rsidRPr="004B3E48">
        <w:rPr>
          <w:sz w:val="16"/>
          <w:szCs w:val="16"/>
        </w:rPr>
        <w:t>What Is To Be Done?</w:t>
      </w:r>
    </w:p>
    <w:p w14:paraId="31E7FE7D" w14:textId="77777777" w:rsidR="00E836CD" w:rsidRPr="004B3E48" w:rsidRDefault="00E836CD" w:rsidP="00E836CD">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2C1AD016" w14:textId="77777777" w:rsidR="00E836CD" w:rsidRPr="004B3E48" w:rsidRDefault="00E836CD" w:rsidP="00E836CD">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1BADAB32" w14:textId="77777777" w:rsidR="00E836CD" w:rsidRPr="004B3E48" w:rsidRDefault="00E836CD" w:rsidP="00E836CD">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708D506A" w14:textId="77777777" w:rsidR="00E836CD" w:rsidRPr="004B3E48" w:rsidRDefault="00E836CD" w:rsidP="00E836CD">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7852D5A3" w14:textId="77777777" w:rsidR="00E836CD" w:rsidRPr="004B3E48" w:rsidRDefault="00E836CD" w:rsidP="00E836CD">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1CDAB40B" w14:textId="77777777" w:rsidR="00E836CD" w:rsidRPr="004B3E48" w:rsidRDefault="00E836CD" w:rsidP="00E836CD">
      <w:pPr>
        <w:rPr>
          <w:rStyle w:val="StyleUnderline"/>
        </w:rPr>
      </w:pPr>
    </w:p>
    <w:p w14:paraId="0D39DE25" w14:textId="77777777" w:rsidR="00E836CD" w:rsidRPr="004B3E48" w:rsidRDefault="00E836CD" w:rsidP="00E836CD"/>
    <w:p w14:paraId="000BE43F" w14:textId="77777777" w:rsidR="00E836CD" w:rsidRPr="004B3E48" w:rsidRDefault="00E836CD" w:rsidP="00E836CD">
      <w:pPr>
        <w:pStyle w:val="Heading4"/>
      </w:pPr>
      <w:r w:rsidRPr="004B3E48">
        <w:t xml:space="preserve">Absence of domestic 5G competition </w:t>
      </w:r>
      <w:r w:rsidRPr="004B3E48">
        <w:rPr>
          <w:u w:val="single"/>
        </w:rPr>
        <w:t>cedes leadership</w:t>
      </w:r>
      <w:r w:rsidRPr="004B3E48">
        <w:t xml:space="preserve"> in technical standards to China.</w:t>
      </w:r>
    </w:p>
    <w:p w14:paraId="633FFE34" w14:textId="77777777" w:rsidR="00E836CD" w:rsidRPr="004B3E48" w:rsidRDefault="00E836CD" w:rsidP="00E836CD">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9080F5F" w14:textId="77777777" w:rsidR="00E836CD" w:rsidRPr="004B3E48" w:rsidRDefault="00E836CD" w:rsidP="00E836CD">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35428801" w14:textId="77777777" w:rsidR="00E836CD" w:rsidRPr="004B3E48" w:rsidRDefault="00E836CD" w:rsidP="00E836CD">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546855B2" w14:textId="77777777" w:rsidR="00E836CD" w:rsidRPr="004B3E48" w:rsidRDefault="00E836CD" w:rsidP="00E836CD">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41AC6482" w14:textId="77777777" w:rsidR="00E836CD" w:rsidRPr="004B3E48" w:rsidRDefault="00E836CD" w:rsidP="00E836CD">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0D9896B6" w14:textId="77777777" w:rsidR="00E836CD" w:rsidRPr="004B3E48" w:rsidRDefault="00E836CD" w:rsidP="00E836CD">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31DA8289" w14:textId="77777777" w:rsidR="00E836CD" w:rsidRPr="004B3E48" w:rsidRDefault="00E836CD" w:rsidP="00E836CD">
      <w:pPr>
        <w:rPr>
          <w:sz w:val="16"/>
        </w:rPr>
      </w:pPr>
      <w:r w:rsidRPr="004B3E48">
        <w:rPr>
          <w:rStyle w:val="StyleUnderline"/>
        </w:rPr>
        <w:lastRenderedPageBreak/>
        <w:t xml:space="preserve">Competition encourages companies to </w:t>
      </w:r>
      <w:r w:rsidRPr="004B3E48">
        <w:rPr>
          <w:rStyle w:val="Emphasis"/>
        </w:rPr>
        <w:t>out-innovate</w:t>
      </w:r>
      <w:r w:rsidRPr="004B3E48">
        <w:rPr>
          <w:rStyle w:val="StyleUnderline"/>
        </w:rPr>
        <w:t xml:space="preserve"> each other in order to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26CE8103" w14:textId="77777777" w:rsidR="00E836CD" w:rsidRPr="004B3E48" w:rsidRDefault="00E836CD" w:rsidP="00E836CD">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5B380F41" w14:textId="77777777" w:rsidR="00E836CD" w:rsidRPr="004B3E48" w:rsidRDefault="00E836CD" w:rsidP="00E836CD">
      <w:pPr>
        <w:rPr>
          <w:sz w:val="16"/>
        </w:rPr>
      </w:pPr>
      <w:r w:rsidRPr="004B3E48">
        <w:rPr>
          <w:sz w:val="16"/>
        </w:rPr>
        <w:t xml:space="preserve">Certainly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10AE0F2D" w14:textId="77777777" w:rsidR="00E836CD" w:rsidRPr="004B3E48" w:rsidRDefault="00E836CD" w:rsidP="00E836CD">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0088EDAB" w14:textId="77777777" w:rsidR="00E836CD" w:rsidRPr="004B3E48" w:rsidRDefault="00E836CD" w:rsidP="00E836CD">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20127511" w14:textId="77777777" w:rsidR="00E836CD" w:rsidRPr="004B3E48" w:rsidRDefault="00E836CD" w:rsidP="00E836CD">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7F21CCA3" w14:textId="77777777" w:rsidR="00E836CD" w:rsidRPr="004B3E48" w:rsidRDefault="00E836CD" w:rsidP="00E836CD">
      <w:pPr>
        <w:rPr>
          <w:rFonts w:eastAsiaTheme="majorEastAsia" w:cstheme="majorBidi"/>
          <w:b/>
          <w:iCs/>
          <w:sz w:val="26"/>
        </w:rPr>
      </w:pPr>
    </w:p>
    <w:p w14:paraId="4EB48F26" w14:textId="77777777" w:rsidR="00E836CD" w:rsidRPr="004B3E48" w:rsidRDefault="00E836CD" w:rsidP="00E836CD">
      <w:pPr>
        <w:pStyle w:val="Heading4"/>
      </w:pPr>
      <w:r w:rsidRPr="004B3E48">
        <w:t xml:space="preserve">Standards leadership allows China to export digital authoritarianism. </w:t>
      </w:r>
    </w:p>
    <w:p w14:paraId="7FE485AF" w14:textId="77777777" w:rsidR="00E836CD" w:rsidRPr="004B3E48" w:rsidRDefault="00E836CD" w:rsidP="00E836CD">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7CE98574" w14:textId="77777777" w:rsidR="00E836CD" w:rsidRPr="004B3E48" w:rsidRDefault="00E836CD" w:rsidP="00E836CD">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marketised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25B1AF26" w14:textId="77777777" w:rsidR="00E836CD" w:rsidRPr="004B3E48" w:rsidRDefault="00E836CD" w:rsidP="00E836CD">
      <w:pPr>
        <w:rPr>
          <w:sz w:val="16"/>
          <w:szCs w:val="16"/>
        </w:rPr>
      </w:pPr>
      <w:r w:rsidRPr="004B3E48">
        <w:rPr>
          <w:sz w:val="16"/>
          <w:szCs w:val="16"/>
        </w:rPr>
        <w:t>Obscurity Through Complexity</w:t>
      </w:r>
    </w:p>
    <w:p w14:paraId="2C990FF6" w14:textId="77777777" w:rsidR="00E836CD" w:rsidRPr="004B3E48" w:rsidRDefault="00E836CD" w:rsidP="00E836CD">
      <w:pPr>
        <w:rPr>
          <w:sz w:val="16"/>
        </w:rPr>
      </w:pPr>
      <w:r w:rsidRPr="004B3E48">
        <w:rPr>
          <w:sz w:val="16"/>
        </w:rPr>
        <w:t xml:space="preserve">Technical standards have the immediate appearance of being both apolitical and ethically neutral. This seems to set them apart from the debate over standards of state behaviour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r w:rsidRPr="004B3E48">
        <w:rPr>
          <w:rStyle w:val="StyleUnderline"/>
          <w:highlight w:val="cyan"/>
        </w:rPr>
        <w:t>behaviour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w:t>
      </w:r>
      <w:r w:rsidRPr="004B3E48">
        <w:rPr>
          <w:sz w:val="16"/>
        </w:rPr>
        <w:lastRenderedPageBreak/>
        <w:t xml:space="preserve">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07060AF7" w14:textId="77777777" w:rsidR="00E836CD" w:rsidRPr="004B3E48" w:rsidRDefault="00E836CD" w:rsidP="00E836CD">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r w:rsidRPr="004B3E48">
        <w:rPr>
          <w:rStyle w:val="Emphasis"/>
          <w:highlight w:val="cyan"/>
        </w:rPr>
        <w:t>centralised</w:t>
      </w:r>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0DDF5ADC" w14:textId="77777777" w:rsidR="00E836CD" w:rsidRPr="004B3E48" w:rsidRDefault="00E836CD" w:rsidP="00E836CD">
      <w:pPr>
        <w:rPr>
          <w:sz w:val="16"/>
          <w:szCs w:val="16"/>
        </w:rPr>
      </w:pPr>
      <w:r w:rsidRPr="004B3E48">
        <w:rPr>
          <w:sz w:val="16"/>
          <w:szCs w:val="16"/>
        </w:rPr>
        <w:t>Internal Competition vs Strategic Direction</w:t>
      </w:r>
    </w:p>
    <w:p w14:paraId="4CAD5515" w14:textId="77777777" w:rsidR="00E836CD" w:rsidRPr="004B3E48" w:rsidRDefault="00E836CD" w:rsidP="00E836CD">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30A5D215" w14:textId="77777777" w:rsidR="00E836CD" w:rsidRPr="004B3E48" w:rsidRDefault="00E836CD" w:rsidP="00E836CD">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64794618" w14:textId="77777777" w:rsidR="00E836CD" w:rsidRPr="004B3E48" w:rsidRDefault="00E836CD" w:rsidP="00E836CD">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technical standardisation</w:t>
      </w:r>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subsidised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B82F816" w14:textId="77777777" w:rsidR="00E836CD" w:rsidRPr="004B3E48" w:rsidRDefault="00E836CD" w:rsidP="00E836CD"/>
    <w:p w14:paraId="0A743704" w14:textId="77777777" w:rsidR="00E836CD" w:rsidRPr="004B3E48" w:rsidRDefault="00E836CD" w:rsidP="00E836CD">
      <w:pPr>
        <w:pStyle w:val="Heading4"/>
      </w:pPr>
      <w:r w:rsidRPr="004B3E48">
        <w:t xml:space="preserve">Causes global backsliding. </w:t>
      </w:r>
    </w:p>
    <w:p w14:paraId="276F51D2" w14:textId="77777777" w:rsidR="00E836CD" w:rsidRPr="004B3E48" w:rsidRDefault="00E836CD" w:rsidP="00E836CD">
      <w:bookmarkStart w:id="3" w:name="_Hlk82423475"/>
      <w:r w:rsidRPr="004B3E48">
        <w:rPr>
          <w:rStyle w:val="Style13ptBold"/>
        </w:rPr>
        <w:t xml:space="preserve">Kendall-Taylor </w:t>
      </w:r>
      <w:bookmarkEnd w:id="3"/>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74A2B60F" w14:textId="77777777" w:rsidR="00E836CD" w:rsidRPr="004B3E48" w:rsidRDefault="00E836CD" w:rsidP="00E836CD">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all the </w:t>
      </w:r>
      <w:r w:rsidRPr="004B3E48">
        <w:rPr>
          <w:rStyle w:val="StyleUnderline"/>
        </w:rPr>
        <w:t>more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t>
      </w:r>
      <w:r w:rsidRPr="004B3E48">
        <w:rPr>
          <w:sz w:val="16"/>
        </w:rPr>
        <w:lastRenderedPageBreak/>
        <w:t xml:space="preserve">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212F5650" w14:textId="77777777" w:rsidR="00E836CD" w:rsidRPr="004B3E48" w:rsidRDefault="00E836CD" w:rsidP="00E836CD"/>
    <w:p w14:paraId="300EEE17" w14:textId="77777777" w:rsidR="00E836CD" w:rsidRPr="004B3E48" w:rsidRDefault="00E836CD" w:rsidP="00E836CD">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47D0B695" w14:textId="77777777" w:rsidR="00E836CD" w:rsidRPr="004B3E48" w:rsidRDefault="00E836CD" w:rsidP="00E836CD">
      <w:r w:rsidRPr="004B3E48">
        <w:rPr>
          <w:rStyle w:val="Style13ptBold"/>
        </w:rPr>
        <w:t>Diamond 19</w:t>
      </w:r>
      <w:r w:rsidRPr="004B3E48">
        <w:t>, Professor of Political Science and Sociology at Stanford University, Senior Fellow at the Hoover Institution, Senior Fellow at the Freeman Spogli Institute for International Studies, PhD in Sociology from Stanford University, (Dr. Larry, Ill Winds: Saving Democracy from Russian Rage, Chinese Ambition, and American Complacency, p. 199-202)</w:t>
      </w:r>
    </w:p>
    <w:p w14:paraId="2CF93DE2" w14:textId="77777777" w:rsidR="00E836CD" w:rsidRPr="004B3E48" w:rsidRDefault="00E836CD" w:rsidP="00E836CD">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stable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t>
      </w:r>
      <w:r w:rsidRPr="004B3E48">
        <w:rPr>
          <w:sz w:val="16"/>
        </w:rPr>
        <w:lastRenderedPageBreak/>
        <w:t xml:space="preserve">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70C7D314" w14:textId="77777777" w:rsidR="00E836CD" w:rsidRPr="004B3E48" w:rsidRDefault="00E836CD" w:rsidP="00E836CD"/>
    <w:p w14:paraId="3CF98726" w14:textId="77777777" w:rsidR="00E836CD" w:rsidRPr="004B3E48" w:rsidRDefault="00E836CD" w:rsidP="00E836CD">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4BC29166" w14:textId="77777777" w:rsidR="00E836CD" w:rsidRPr="004B3E48" w:rsidRDefault="00E836CD" w:rsidP="00E836CD">
      <w:bookmarkStart w:id="4" w:name="_Hlk82428033"/>
      <w:r w:rsidRPr="004B3E48">
        <w:rPr>
          <w:rStyle w:val="Style13ptBold"/>
        </w:rPr>
        <w:t xml:space="preserve">Schwartz </w:t>
      </w:r>
      <w:bookmarkEnd w:id="4"/>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0250D2AC" w14:textId="77777777" w:rsidR="00E836CD" w:rsidRPr="004B3E48" w:rsidRDefault="00E836CD" w:rsidP="00E836CD">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71AEB113" w14:textId="77777777" w:rsidR="00E836CD" w:rsidRPr="004B3E48" w:rsidRDefault="00E836CD" w:rsidP="00E836CD">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5CC26A1" w14:textId="77777777" w:rsidR="00E836CD" w:rsidRPr="004B3E48" w:rsidRDefault="00E836CD" w:rsidP="00E836CD">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13F2E1A8" w14:textId="77777777" w:rsidR="00E836CD" w:rsidRPr="004B3E48" w:rsidRDefault="00E836CD" w:rsidP="00E836CD">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67C7A479" w14:textId="77777777" w:rsidR="00E836CD" w:rsidRPr="004B3E48" w:rsidRDefault="00E836CD" w:rsidP="00E836CD">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70FDA9DE" w14:textId="77777777" w:rsidR="00E836CD" w:rsidRPr="004B3E48" w:rsidRDefault="00E836CD" w:rsidP="00E836CD">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lastRenderedPageBreak/>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E6AA9C6" w14:textId="77777777" w:rsidR="00E836CD" w:rsidRPr="004B3E48" w:rsidRDefault="00E836CD" w:rsidP="00E836CD">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6D000225" w14:textId="77777777" w:rsidR="00E836CD" w:rsidRPr="004B3E48" w:rsidRDefault="00E836CD" w:rsidP="00E836CD">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345F30E4" w14:textId="77777777" w:rsidR="00E836CD" w:rsidRPr="004B3E48" w:rsidRDefault="00E836CD" w:rsidP="00E836CD"/>
    <w:p w14:paraId="42E36096" w14:textId="77777777" w:rsidR="00E836CD" w:rsidRPr="004B3E48" w:rsidRDefault="00E836CD" w:rsidP="00E836CD">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27FD3874" w14:textId="77777777" w:rsidR="00E836CD" w:rsidRPr="004B3E48" w:rsidRDefault="00E836CD" w:rsidP="00E836CD">
      <w:bookmarkStart w:id="5" w:name="_Hlk82422329"/>
      <w:r w:rsidRPr="004B3E48">
        <w:rPr>
          <w:rStyle w:val="Style13ptBold"/>
        </w:rPr>
        <w:t xml:space="preserve">Huseien </w:t>
      </w:r>
      <w:bookmarkEnd w:id="5"/>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86B8B70" w14:textId="77777777" w:rsidR="00E836CD" w:rsidRPr="004B3E48" w:rsidRDefault="00E836CD" w:rsidP="00E836CD">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0D1249A" w14:textId="77777777" w:rsidR="00E836CD" w:rsidRPr="004B3E48" w:rsidRDefault="00E836CD" w:rsidP="00E836CD">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lastRenderedPageBreak/>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4275E46A" w14:textId="77777777" w:rsidR="00E836CD" w:rsidRPr="004B3E48" w:rsidRDefault="00E836CD" w:rsidP="00E836CD">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3FC88063" w14:textId="77777777" w:rsidR="00E836CD" w:rsidRPr="004B3E48" w:rsidRDefault="00E836CD" w:rsidP="00E836CD">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09F2338E" w14:textId="77777777" w:rsidR="00E836CD" w:rsidRPr="004B3E48" w:rsidRDefault="00E836CD" w:rsidP="00E836CD">
      <w:pPr>
        <w:pStyle w:val="Heading4"/>
      </w:pPr>
      <w:r w:rsidRPr="004B3E48">
        <w:t xml:space="preserve">The plan requires SSO’s to administer reasonable action to prohibit ex post opportunism---that </w:t>
      </w:r>
      <w:r>
        <w:rPr>
          <w:u w:val="single"/>
        </w:rPr>
        <w:t>solves</w:t>
      </w:r>
    </w:p>
    <w:p w14:paraId="2BB07D0B" w14:textId="77777777" w:rsidR="00E836CD" w:rsidRPr="004B3E48" w:rsidRDefault="00E836CD" w:rsidP="00E836CD">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2CB9DA27" w14:textId="77777777" w:rsidR="00E836CD" w:rsidRPr="004B3E48" w:rsidRDefault="00E836CD" w:rsidP="00E836CD">
      <w:pPr>
        <w:rPr>
          <w:sz w:val="16"/>
          <w:szCs w:val="16"/>
        </w:rPr>
      </w:pPr>
      <w:r w:rsidRPr="004B3E48">
        <w:rPr>
          <w:sz w:val="16"/>
          <w:szCs w:val="16"/>
        </w:rPr>
        <w:t>3. Application of the Basic Legal Principles</w:t>
      </w:r>
    </w:p>
    <w:p w14:paraId="70F2C4C2" w14:textId="77777777" w:rsidR="00E836CD" w:rsidRPr="004B3E48" w:rsidRDefault="00E836CD" w:rsidP="00E836CD">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 xml:space="preserve">reasonably </w:t>
      </w:r>
      <w:r w:rsidRPr="004B3E48">
        <w:rPr>
          <w:rStyle w:val="Emphasis"/>
          <w:sz w:val="26"/>
          <w:szCs w:val="26"/>
          <w:highlight w:val="cyan"/>
        </w:rPr>
        <w:lastRenderedPageBreak/>
        <w:t>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ex post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2C734854" w14:textId="77777777" w:rsidR="00E836CD" w:rsidRPr="004B3E48" w:rsidRDefault="00E836CD" w:rsidP="00E836CD">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5DAA901C" w14:textId="77777777" w:rsidR="00E836CD" w:rsidRPr="004B3E48" w:rsidRDefault="00E836CD" w:rsidP="00E836CD">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73677AF4" w14:textId="77777777" w:rsidR="00E836CD" w:rsidRPr="004B3E48" w:rsidRDefault="00E836CD" w:rsidP="00E836CD">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63E4DB59" w14:textId="77777777" w:rsidR="00E836CD" w:rsidRPr="004B3E48" w:rsidRDefault="00E836CD" w:rsidP="00E836CD">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DBFD726" w14:textId="77777777" w:rsidR="00E836CD" w:rsidRPr="004B3E48" w:rsidRDefault="00E836CD" w:rsidP="00E836CD">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23ADA346" w14:textId="77777777" w:rsidR="00E836CD" w:rsidRPr="004B3E48" w:rsidRDefault="00E836CD" w:rsidP="00E836CD">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75D7F6F" w14:textId="77777777" w:rsidR="00E836CD" w:rsidRPr="004B3E48" w:rsidRDefault="00E836CD" w:rsidP="00E836CD">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38EE9858" w14:textId="77777777" w:rsidR="00E836CD" w:rsidRPr="004B3E48" w:rsidRDefault="00E836CD" w:rsidP="00E836CD">
      <w:pPr>
        <w:rPr>
          <w:sz w:val="16"/>
        </w:rPr>
      </w:pPr>
      <w:r w:rsidRPr="004B3E48">
        <w:rPr>
          <w:rStyle w:val="StyleUnderline"/>
        </w:rPr>
        <w:lastRenderedPageBreak/>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34574BB3" w14:textId="77777777" w:rsidR="00E836CD" w:rsidRPr="004B3E48" w:rsidRDefault="00E836CD" w:rsidP="00E836CD">
      <w:pPr>
        <w:rPr>
          <w:sz w:val="16"/>
        </w:rPr>
      </w:pPr>
      <w:r w:rsidRPr="004B3E48">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7"/>
    <w:p w14:paraId="13FFE2CE" w14:textId="77777777" w:rsidR="00E836CD" w:rsidRPr="004B3E48" w:rsidRDefault="00E836CD" w:rsidP="00E836CD"/>
    <w:p w14:paraId="5AACA4F8" w14:textId="77777777" w:rsidR="00E836CD" w:rsidRPr="00B55AD5" w:rsidRDefault="00E836CD" w:rsidP="00E836CD"/>
    <w:p w14:paraId="2C419769" w14:textId="77777777" w:rsidR="00E836CD" w:rsidRPr="004B3E48" w:rsidRDefault="00E836CD" w:rsidP="00E836CD">
      <w:pPr>
        <w:pStyle w:val="Heading3"/>
      </w:pPr>
      <w:r w:rsidRPr="004B3E48">
        <w:lastRenderedPageBreak/>
        <w:t>1AC---Cybersecurity ADV</w:t>
      </w:r>
    </w:p>
    <w:p w14:paraId="6B5A5E66" w14:textId="77777777" w:rsidR="00E836CD" w:rsidRPr="004B3E48" w:rsidRDefault="00E836CD" w:rsidP="00E836CD">
      <w:pPr>
        <w:pStyle w:val="Heading4"/>
      </w:pPr>
      <w:r w:rsidRPr="004B3E48">
        <w:t xml:space="preserve">Advantage 2 is </w:t>
      </w:r>
      <w:r w:rsidRPr="004B3E48">
        <w:rPr>
          <w:u w:val="single"/>
        </w:rPr>
        <w:t>Cybersecurity</w:t>
      </w:r>
      <w:r w:rsidRPr="004B3E48">
        <w:t xml:space="preserve">: </w:t>
      </w:r>
    </w:p>
    <w:p w14:paraId="04E4654C" w14:textId="77777777" w:rsidR="00E836CD" w:rsidRPr="004B3E48" w:rsidRDefault="00E836CD" w:rsidP="00E836CD"/>
    <w:p w14:paraId="490EBA00" w14:textId="77777777" w:rsidR="00E836CD" w:rsidRPr="004B3E48" w:rsidRDefault="00E836CD" w:rsidP="00E836CD">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55025DFA" w14:textId="77777777" w:rsidR="00E836CD" w:rsidRPr="004B3E48" w:rsidRDefault="00E836CD" w:rsidP="00E836CD">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4B3E48">
          <w:rPr>
            <w:rStyle w:val="Hyperlink"/>
          </w:rPr>
          <w:t>https://www2.lib.ku.edu/login?url=https://www.proquest.com/scholarly-journals/monopolies-monocultures-intersection-patents/docview/2442966690/se-2?accountid=14556</w:t>
        </w:r>
      </w:hyperlink>
      <w:r w:rsidRPr="004B3E48">
        <w:t>)</w:t>
      </w:r>
    </w:p>
    <w:p w14:paraId="56DC20B4" w14:textId="77777777" w:rsidR="00E836CD" w:rsidRPr="004B3E48" w:rsidRDefault="00E836CD" w:rsidP="00E836CD">
      <w:pPr>
        <w:rPr>
          <w:sz w:val="16"/>
          <w:szCs w:val="16"/>
        </w:rPr>
      </w:pPr>
      <w:r w:rsidRPr="004B3E48">
        <w:rPr>
          <w:sz w:val="16"/>
          <w:szCs w:val="16"/>
        </w:rPr>
        <w:t xml:space="preserve">III. COMPETITION AND CYBERSECURITY </w:t>
      </w:r>
    </w:p>
    <w:p w14:paraId="55DF6DE9" w14:textId="77777777" w:rsidR="00E836CD" w:rsidRPr="004B3E48" w:rsidRDefault="00E836CD" w:rsidP="00E836CD">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77885949" w14:textId="77777777" w:rsidR="00E836CD" w:rsidRPr="004B3E48" w:rsidRDefault="00E836CD" w:rsidP="00E836CD">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44D636F6" w14:textId="77777777" w:rsidR="00E836CD" w:rsidRPr="004B3E48" w:rsidRDefault="00E836CD" w:rsidP="00E836CD">
      <w:pPr>
        <w:rPr>
          <w:sz w:val="16"/>
          <w:szCs w:val="16"/>
        </w:rPr>
      </w:pPr>
      <w:r w:rsidRPr="004B3E48">
        <w:rPr>
          <w:sz w:val="16"/>
          <w:szCs w:val="16"/>
        </w:rPr>
        <w:t>A. Cybersecurity as Competitive Value-Add</w:t>
      </w:r>
    </w:p>
    <w:p w14:paraId="69075581" w14:textId="77777777" w:rsidR="00E836CD" w:rsidRPr="004B3E48" w:rsidRDefault="00E836CD" w:rsidP="00E836CD">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59682368" w14:textId="77777777" w:rsidR="00E836CD" w:rsidRPr="004B3E48" w:rsidRDefault="00E836CD" w:rsidP="00E836CD">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0B233C0E" w14:textId="77777777" w:rsidR="00E836CD" w:rsidRPr="004B3E48" w:rsidRDefault="00E836CD" w:rsidP="00E836CD">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61C38E72" w14:textId="77777777" w:rsidR="00E836CD" w:rsidRPr="004B3E48" w:rsidRDefault="00E836CD" w:rsidP="00E836CD">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263C8F72" w14:textId="77777777" w:rsidR="00E836CD" w:rsidRPr="004B3E48" w:rsidRDefault="00E836CD" w:rsidP="00E836CD">
      <w:pPr>
        <w:rPr>
          <w:sz w:val="16"/>
          <w:szCs w:val="16"/>
        </w:rPr>
      </w:pPr>
      <w:r w:rsidRPr="004B3E48">
        <w:rPr>
          <w:sz w:val="16"/>
          <w:szCs w:val="16"/>
        </w:rPr>
        <w:t>B. Vulnerabilities of “Monocultures”</w:t>
      </w:r>
    </w:p>
    <w:p w14:paraId="7C57CEB2" w14:textId="77777777" w:rsidR="00E836CD" w:rsidRPr="004B3E48" w:rsidRDefault="00E836CD" w:rsidP="00E836CD">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4FA16B0A" w14:textId="77777777" w:rsidR="00E836CD" w:rsidRPr="004B3E48" w:rsidRDefault="00E836CD" w:rsidP="00E836CD">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7E943984" w14:textId="77777777" w:rsidR="00E836CD" w:rsidRPr="004B3E48" w:rsidRDefault="00E836CD" w:rsidP="00E836CD">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176F89D2" w14:textId="77777777" w:rsidR="00E836CD" w:rsidRPr="004B3E48" w:rsidRDefault="00E836CD" w:rsidP="00E836CD"/>
    <w:p w14:paraId="2D070359" w14:textId="77777777" w:rsidR="00E836CD" w:rsidRPr="004B3E48" w:rsidRDefault="00E836CD" w:rsidP="00E836CD">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011840CE" w14:textId="77777777" w:rsidR="00E836CD" w:rsidRPr="004B3E48" w:rsidRDefault="00E836CD" w:rsidP="00E836CD">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1A7ADFA7" w14:textId="77777777" w:rsidR="00E836CD" w:rsidRPr="004B3E48" w:rsidRDefault="00E836CD" w:rsidP="00E836CD">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76E2C1B6" w14:textId="77777777" w:rsidR="00E836CD" w:rsidRPr="004B3E48" w:rsidRDefault="00E836CD" w:rsidP="00E836CD">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742E69B9" w14:textId="77777777" w:rsidR="00E836CD" w:rsidRPr="004B3E48" w:rsidRDefault="00E836CD" w:rsidP="00E836CD">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39AD784" w14:textId="77777777" w:rsidR="00E836CD" w:rsidRPr="004B3E48" w:rsidRDefault="00E836CD" w:rsidP="00E836CD">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564ABFCA" w14:textId="77777777" w:rsidR="00E836CD" w:rsidRPr="004B3E48" w:rsidRDefault="00E836CD" w:rsidP="00E836CD">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0CAC8440" w14:textId="77777777" w:rsidR="00E836CD" w:rsidRPr="004B3E48" w:rsidRDefault="00E836CD" w:rsidP="00E836CD">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15A32E3" w14:textId="77777777" w:rsidR="00E836CD" w:rsidRPr="004B3E48" w:rsidRDefault="00E836CD" w:rsidP="00E836CD">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C5F0BAE" w14:textId="77777777" w:rsidR="00E836CD" w:rsidRPr="004B3E48" w:rsidRDefault="00E836CD" w:rsidP="00E836CD">
      <w:pPr>
        <w:rPr>
          <w:sz w:val="16"/>
        </w:rPr>
      </w:pPr>
      <w:r w:rsidRPr="004B3E48">
        <w:rPr>
          <w:sz w:val="16"/>
        </w:rPr>
        <w:lastRenderedPageBreak/>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354FC430" w14:textId="77777777" w:rsidR="00E836CD" w:rsidRPr="004B3E48" w:rsidRDefault="00E836CD" w:rsidP="00E836CD">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50264532" w14:textId="77777777" w:rsidR="00E836CD" w:rsidRPr="004B3E48" w:rsidRDefault="00E836CD" w:rsidP="00E836CD">
      <w:pPr>
        <w:rPr>
          <w:rStyle w:val="StyleUnderline"/>
        </w:rPr>
      </w:pPr>
    </w:p>
    <w:p w14:paraId="67396E3F" w14:textId="77777777" w:rsidR="00E836CD" w:rsidRPr="004B3E48" w:rsidRDefault="00E836CD" w:rsidP="00E836CD">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214753FC" w14:textId="77777777" w:rsidR="00E836CD" w:rsidRPr="004B3E48" w:rsidRDefault="00E836CD" w:rsidP="00E836CD">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86DB001" w14:textId="77777777" w:rsidR="00E836CD" w:rsidRPr="004B3E48" w:rsidRDefault="00E836CD" w:rsidP="00E836CD">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3305FED0" w14:textId="77777777" w:rsidR="00E836CD" w:rsidRPr="004B3E48" w:rsidRDefault="00E836CD" w:rsidP="00E836CD">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080D5359" w14:textId="77777777" w:rsidR="00E836CD" w:rsidRPr="004B3E48" w:rsidRDefault="00E836CD" w:rsidP="00E836CD">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which used its BlackEnergy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2433263" w14:textId="77777777" w:rsidR="00E836CD" w:rsidRPr="004B3E48" w:rsidRDefault="00E836CD" w:rsidP="00E836CD">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66F0A427" w14:textId="77777777" w:rsidR="00E836CD" w:rsidRPr="004B3E48" w:rsidRDefault="00E836CD" w:rsidP="00E836CD">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0"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1"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32" w:anchor="_ftn12" w:history="1">
        <w:r w:rsidRPr="004B3E48">
          <w:rPr>
            <w:rStyle w:val="Hyperlink"/>
            <w:sz w:val="16"/>
            <w:szCs w:val="16"/>
          </w:rPr>
          <w:t>[12]</w:t>
        </w:r>
      </w:hyperlink>
    </w:p>
    <w:p w14:paraId="38D6621C" w14:textId="77777777" w:rsidR="00E836CD" w:rsidRPr="004B3E48" w:rsidRDefault="00E836CD" w:rsidP="00E836CD">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3"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4" w:anchor="_ftn14" w:history="1">
        <w:r w:rsidRPr="004B3E48">
          <w:rPr>
            <w:rStyle w:val="Hyperlink"/>
            <w:sz w:val="16"/>
          </w:rPr>
          <w:t>[14]</w:t>
        </w:r>
      </w:hyperlink>
    </w:p>
    <w:p w14:paraId="137E92E8" w14:textId="77777777" w:rsidR="00E836CD" w:rsidRPr="004B3E48" w:rsidRDefault="00E836CD" w:rsidP="00E836CD"/>
    <w:p w14:paraId="79D693BD" w14:textId="77777777" w:rsidR="00E836CD" w:rsidRPr="004B3E48" w:rsidRDefault="00E836CD" w:rsidP="00E836CD">
      <w:pPr>
        <w:pStyle w:val="Heading4"/>
      </w:pPr>
      <w:bookmarkStart w:id="19" w:name="_Hlk79579789"/>
      <w:r w:rsidRPr="004B3E48">
        <w:t xml:space="preserve">Those attacks cause </w:t>
      </w:r>
      <w:r w:rsidRPr="004B3E48">
        <w:rPr>
          <w:u w:val="single"/>
        </w:rPr>
        <w:t>accidental</w:t>
      </w:r>
      <w:r w:rsidRPr="004B3E48">
        <w:t xml:space="preserve"> nuclear escalation.</w:t>
      </w:r>
    </w:p>
    <w:p w14:paraId="37EEA21C" w14:textId="77777777" w:rsidR="00E836CD" w:rsidRPr="004B3E48" w:rsidRDefault="00E836CD" w:rsidP="00E836CD">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8CDEE1A" w14:textId="77777777" w:rsidR="00E836CD" w:rsidRPr="004B3E48" w:rsidRDefault="00E836CD" w:rsidP="00E836CD">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5"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6" w:anchor="endnote12" w:history="1">
        <w:r w:rsidRPr="004B3E48">
          <w:rPr>
            <w:rStyle w:val="Hyperlink"/>
            <w:sz w:val="16"/>
          </w:rPr>
          <w:t>13</w:t>
        </w:r>
      </w:hyperlink>
    </w:p>
    <w:p w14:paraId="6F3444CB" w14:textId="77777777" w:rsidR="00E836CD" w:rsidRPr="004B3E48" w:rsidRDefault="00E836CD" w:rsidP="00E836CD">
      <w:pPr>
        <w:rPr>
          <w:sz w:val="16"/>
        </w:rPr>
      </w:pPr>
      <w:r w:rsidRPr="004B3E48">
        <w:rPr>
          <w:sz w:val="16"/>
        </w:rPr>
        <w:lastRenderedPageBreak/>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4B3E48">
          <w:rPr>
            <w:rStyle w:val="Hyperlink"/>
            <w:sz w:val="16"/>
          </w:rPr>
          <w:t>14</w:t>
        </w:r>
      </w:hyperlink>
    </w:p>
    <w:p w14:paraId="4340086C" w14:textId="77777777" w:rsidR="00E836CD" w:rsidRPr="004B3E48" w:rsidRDefault="00E836CD" w:rsidP="00E836CD">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0A8FE7A3" w14:textId="77777777" w:rsidR="00E836CD" w:rsidRPr="004B3E48" w:rsidRDefault="00E836CD" w:rsidP="00E836CD">
      <w:pPr>
        <w:rPr>
          <w:rStyle w:val="StyleUnderline"/>
        </w:rPr>
      </w:pPr>
    </w:p>
    <w:p w14:paraId="4DB607DE" w14:textId="77777777" w:rsidR="00E836CD" w:rsidRPr="004B3E48" w:rsidRDefault="00E836CD" w:rsidP="00E836CD">
      <w:pPr>
        <w:pStyle w:val="Heading4"/>
      </w:pPr>
      <w:r w:rsidRPr="004B3E48">
        <w:t xml:space="preserve">Cyber-compromised NC3 causes </w:t>
      </w:r>
      <w:r w:rsidRPr="004B3E48">
        <w:rPr>
          <w:u w:val="single"/>
        </w:rPr>
        <w:t>nuclear war</w:t>
      </w:r>
      <w:r w:rsidRPr="004B3E48">
        <w:t xml:space="preserve">. </w:t>
      </w:r>
    </w:p>
    <w:p w14:paraId="5B58BD91" w14:textId="77777777" w:rsidR="00E836CD" w:rsidRPr="004B3E48" w:rsidRDefault="00E836CD" w:rsidP="00E836CD">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4B3E48">
          <w:rPr>
            <w:rStyle w:val="Hyperlink"/>
          </w:rPr>
          <w:t>https://www.armscontrol.org/act/2019-11/features/cyber-battles-nuclear-outcomes-dangerous-new-pathways-escalation</w:t>
        </w:r>
      </w:hyperlink>
      <w:r w:rsidRPr="004B3E48">
        <w:t>)</w:t>
      </w:r>
    </w:p>
    <w:p w14:paraId="766D4F6B" w14:textId="77777777" w:rsidR="00E836CD" w:rsidRPr="004B3E48" w:rsidRDefault="00E836CD" w:rsidP="00E836CD">
      <w:pPr>
        <w:rPr>
          <w:sz w:val="16"/>
          <w:szCs w:val="16"/>
        </w:rPr>
      </w:pPr>
      <w:r w:rsidRPr="004B3E48">
        <w:rPr>
          <w:sz w:val="16"/>
          <w:szCs w:val="16"/>
        </w:rPr>
        <w:t>The Nuclear-Cyber Connection</w:t>
      </w:r>
    </w:p>
    <w:p w14:paraId="5A8CC3B7" w14:textId="77777777" w:rsidR="00E836CD" w:rsidRPr="004B3E48" w:rsidRDefault="00E836CD" w:rsidP="00E836CD">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653D2975" w14:textId="77777777" w:rsidR="00E836CD" w:rsidRPr="004B3E48" w:rsidRDefault="00E836CD" w:rsidP="00E836CD">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39"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66C4F82" w14:textId="77777777" w:rsidR="00E836CD" w:rsidRPr="004B3E48" w:rsidRDefault="00E836CD" w:rsidP="00E836CD">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0" w:anchor="endnote05" w:history="1">
        <w:r w:rsidRPr="004B3E48">
          <w:rPr>
            <w:rStyle w:val="Hyperlink"/>
            <w:sz w:val="16"/>
          </w:rPr>
          <w:t>5</w:t>
        </w:r>
      </w:hyperlink>
    </w:p>
    <w:bookmarkEnd w:id="19"/>
    <w:p w14:paraId="34331E8C" w14:textId="77777777" w:rsidR="00E836CD" w:rsidRPr="004B3E48" w:rsidRDefault="00E836CD" w:rsidP="00E836CD">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28279F20" w14:textId="77777777" w:rsidR="00E836CD" w:rsidRPr="004B3E48" w:rsidRDefault="00E836CD" w:rsidP="00E836CD">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4B3E48">
          <w:rPr>
            <w:rStyle w:val="Hyperlink"/>
            <w:sz w:val="16"/>
            <w:szCs w:val="16"/>
          </w:rPr>
          <w:t>6</w:t>
        </w:r>
      </w:hyperlink>
    </w:p>
    <w:p w14:paraId="1310664B" w14:textId="77777777" w:rsidR="00E836CD" w:rsidRPr="004B3E48" w:rsidRDefault="00E836CD" w:rsidP="00E836CD">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773112A6" w14:textId="77777777" w:rsidR="00E836CD" w:rsidRPr="004B3E48" w:rsidRDefault="00E836CD" w:rsidP="00E836CD">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B3E48">
        <w:rPr>
          <w:rStyle w:val="Emphasis"/>
          <w:highlight w:val="cyan"/>
        </w:rPr>
        <w:t xml:space="preserve">NC3 </w:t>
      </w:r>
      <w:r w:rsidRPr="004B3E48">
        <w:rPr>
          <w:rStyle w:val="Emphasis"/>
        </w:rPr>
        <w:t>facilities</w:t>
      </w:r>
      <w:r w:rsidRPr="004B3E48">
        <w:rPr>
          <w:sz w:val="16"/>
        </w:rPr>
        <w:t xml:space="preserve"> in the event of a major crisis.</w:t>
      </w:r>
      <w:hyperlink r:id="rId43"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30A56E7B" w14:textId="77777777" w:rsidR="00E836CD" w:rsidRPr="004B3E48" w:rsidRDefault="00E836CD" w:rsidP="00E836CD">
      <w:pPr>
        <w:rPr>
          <w:sz w:val="16"/>
          <w:szCs w:val="16"/>
        </w:rPr>
      </w:pPr>
      <w:r w:rsidRPr="004B3E48">
        <w:rPr>
          <w:sz w:val="16"/>
          <w:szCs w:val="16"/>
        </w:rPr>
        <w:t>Pathways to Escalation</w:t>
      </w:r>
    </w:p>
    <w:p w14:paraId="558C280B" w14:textId="77777777" w:rsidR="00E836CD" w:rsidRPr="004B3E48" w:rsidRDefault="00E836CD" w:rsidP="00E836CD">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4B3E48">
          <w:rPr>
            <w:rStyle w:val="Hyperlink"/>
            <w:sz w:val="16"/>
            <w:szCs w:val="16"/>
          </w:rPr>
          <w:t>9</w:t>
        </w:r>
      </w:hyperlink>
    </w:p>
    <w:p w14:paraId="7CE91325" w14:textId="77777777" w:rsidR="00E836CD" w:rsidRPr="004B3E48" w:rsidRDefault="00E836CD" w:rsidP="00E836CD">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4907AE4" w14:textId="77777777" w:rsidR="00E836CD" w:rsidRPr="004B3E48" w:rsidRDefault="00E836CD" w:rsidP="00E836CD">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5" w:anchor="endnote10" w:history="1">
        <w:r w:rsidRPr="004B3E48">
          <w:rPr>
            <w:rStyle w:val="Hyperlink"/>
            <w:sz w:val="16"/>
          </w:rPr>
          <w:t>10</w:t>
        </w:r>
      </w:hyperlink>
    </w:p>
    <w:p w14:paraId="05C72777" w14:textId="77777777" w:rsidR="00E836CD" w:rsidRPr="004B3E48" w:rsidRDefault="00E836CD" w:rsidP="00E836CD">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4441C145" w14:textId="56F580E1" w:rsidR="00E836CD" w:rsidRDefault="00E836CD" w:rsidP="00E836CD">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6"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35E0956" w14:textId="5C96A9EF" w:rsidR="00E836CD" w:rsidRDefault="00E836CD" w:rsidP="00E836CD">
      <w:pPr>
        <w:pStyle w:val="Heading1"/>
      </w:pPr>
      <w:r>
        <w:lastRenderedPageBreak/>
        <w:t>2AC</w:t>
      </w:r>
    </w:p>
    <w:p w14:paraId="40E5EECB" w14:textId="77777777" w:rsidR="00E836CD" w:rsidRDefault="00E836CD" w:rsidP="00E836CD">
      <w:pPr>
        <w:pStyle w:val="Heading1"/>
      </w:pPr>
      <w:r>
        <w:lastRenderedPageBreak/>
        <w:t>2AC---Semis</w:t>
      </w:r>
    </w:p>
    <w:p w14:paraId="5006B118" w14:textId="77777777" w:rsidR="00E836CD" w:rsidRDefault="00E836CD" w:rsidP="00E836CD">
      <w:pPr>
        <w:pStyle w:val="Heading2"/>
      </w:pPr>
      <w:r>
        <w:lastRenderedPageBreak/>
        <w:t>ADV---Innovation</w:t>
      </w:r>
    </w:p>
    <w:p w14:paraId="213BEE8F" w14:textId="3636A5D1" w:rsidR="00E836CD" w:rsidRPr="00684B51" w:rsidRDefault="00E836CD" w:rsidP="00E836CD">
      <w:pPr>
        <w:pStyle w:val="Heading3"/>
      </w:pPr>
      <w:r>
        <w:lastRenderedPageBreak/>
        <w:t>2AC---AT Noh</w:t>
      </w:r>
    </w:p>
    <w:p w14:paraId="133B9BA0" w14:textId="77777777" w:rsidR="00E836CD" w:rsidRDefault="00E836CD" w:rsidP="00E836CD">
      <w:pPr>
        <w:pStyle w:val="Heading4"/>
      </w:pPr>
      <w:r>
        <w:t xml:space="preserve">Don’t over-analyze China’s behavior---they mean what they say, and their intentions to upend the international system are </w:t>
      </w:r>
      <w:r w:rsidRPr="00803871">
        <w:t>opaque</w:t>
      </w:r>
      <w:r>
        <w:t>.</w:t>
      </w:r>
    </w:p>
    <w:p w14:paraId="70CDFB06" w14:textId="77777777" w:rsidR="00E836CD" w:rsidRPr="002A6C4D" w:rsidRDefault="00E836CD" w:rsidP="00E836CD">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29241456" w14:textId="77777777" w:rsidR="00E836CD" w:rsidRPr="00760B8A" w:rsidRDefault="00E836CD" w:rsidP="00E836CD">
      <w:pPr>
        <w:rPr>
          <w:rStyle w:val="StyleUnderline"/>
        </w:rPr>
      </w:pPr>
      <w:r w:rsidRPr="00684B51">
        <w:rPr>
          <w:rStyle w:val="StyleUnderline"/>
          <w:highlight w:val="cyan"/>
        </w:rPr>
        <w:t>Can we pay the C</w:t>
      </w:r>
      <w:r w:rsidRPr="00760B8A">
        <w:rPr>
          <w:rStyle w:val="StyleUnderline"/>
        </w:rPr>
        <w:t xml:space="preserve">hinese </w:t>
      </w:r>
      <w:r w:rsidRPr="00684B51">
        <w:rPr>
          <w:rStyle w:val="StyleUnderline"/>
          <w:highlight w:val="cyan"/>
        </w:rPr>
        <w:t>C</w:t>
      </w:r>
      <w:r w:rsidRPr="00760B8A">
        <w:rPr>
          <w:rStyle w:val="StyleUnderline"/>
        </w:rPr>
        <w:t xml:space="preserve">ommunist </w:t>
      </w:r>
      <w:r w:rsidRPr="00684B51">
        <w:rPr>
          <w:rStyle w:val="StyleUnderline"/>
          <w:highlight w:val="cyan"/>
        </w:rPr>
        <w:t>P</w:t>
      </w:r>
      <w:r w:rsidRPr="00760B8A">
        <w:rPr>
          <w:rStyle w:val="StyleUnderline"/>
        </w:rPr>
        <w:t xml:space="preserve">arty </w:t>
      </w:r>
      <w:r w:rsidRPr="00684B51">
        <w:rPr>
          <w:rStyle w:val="StyleUnderline"/>
          <w:highlight w:val="cyan"/>
        </w:rPr>
        <w:t xml:space="preserve">the </w:t>
      </w:r>
      <w:r w:rsidRPr="00684B51">
        <w:rPr>
          <w:rStyle w:val="Emphasis"/>
          <w:highlight w:val="cyan"/>
        </w:rPr>
        <w:t>compliment</w:t>
      </w:r>
      <w:r w:rsidRPr="00684B51">
        <w:rPr>
          <w:rStyle w:val="StyleUnderline"/>
          <w:highlight w:val="cyan"/>
        </w:rPr>
        <w:t xml:space="preserve"> of acknowledging</w:t>
      </w:r>
      <w:r w:rsidRPr="00760B8A">
        <w:rPr>
          <w:rStyle w:val="StyleUnderline"/>
        </w:rPr>
        <w:t xml:space="preserve"> that </w:t>
      </w:r>
      <w:r w:rsidRPr="00684B51">
        <w:rPr>
          <w:rStyle w:val="StyleUnderline"/>
          <w:highlight w:val="cyan"/>
        </w:rPr>
        <w:t xml:space="preserve">it </w:t>
      </w:r>
      <w:r w:rsidRPr="00684B51">
        <w:rPr>
          <w:rStyle w:val="Emphasis"/>
          <w:highlight w:val="cyan"/>
        </w:rPr>
        <w:t>means what it says</w:t>
      </w:r>
      <w:r w:rsidRPr="00684B51">
        <w:rPr>
          <w:rStyle w:val="StyleUnderline"/>
          <w:highlight w:val="cyan"/>
        </w:rPr>
        <w:t xml:space="preserve"> and </w:t>
      </w:r>
      <w:r w:rsidRPr="00684B51">
        <w:rPr>
          <w:rStyle w:val="Emphasis"/>
          <w:highlight w:val="cyan"/>
        </w:rPr>
        <w:t>knows what it wants</w:t>
      </w:r>
      <w:r w:rsidRPr="00760B8A">
        <w:rPr>
          <w:rStyle w:val="StyleUnderline"/>
        </w:rPr>
        <w:t xml:space="preserve">? That may be the key to understanding Beijing’s </w:t>
      </w:r>
      <w:r w:rsidRPr="00760B8A">
        <w:rPr>
          <w:rStyle w:val="Emphasis"/>
        </w:rPr>
        <w:t>strategic ambitions</w:t>
      </w:r>
      <w:r w:rsidRPr="00760B8A">
        <w:rPr>
          <w:rStyle w:val="StyleUnderline"/>
        </w:rPr>
        <w:t xml:space="preserve"> in the coming decades.</w:t>
      </w:r>
    </w:p>
    <w:p w14:paraId="682CE428" w14:textId="77777777" w:rsidR="00E836CD" w:rsidRPr="00760B8A" w:rsidRDefault="00E836CD" w:rsidP="00E836CD">
      <w:pPr>
        <w:rPr>
          <w:sz w:val="16"/>
        </w:rPr>
      </w:pPr>
      <w:r w:rsidRPr="005B08AE">
        <w:rPr>
          <w:rStyle w:val="StyleUnderline"/>
        </w:rPr>
        <w:t xml:space="preserve">A long-standing </w:t>
      </w:r>
      <w:r w:rsidRPr="005B08AE">
        <w:rPr>
          <w:rStyle w:val="Emphasis"/>
        </w:rPr>
        <w:t>trope</w:t>
      </w:r>
      <w:r w:rsidRPr="005B08AE">
        <w:rPr>
          <w:sz w:val="16"/>
        </w:rPr>
        <w:t xml:space="preserve"> </w:t>
      </w:r>
      <w:r w:rsidRPr="005B08AE">
        <w:rPr>
          <w:rStyle w:val="StyleUnderline"/>
        </w:rPr>
        <w:t xml:space="preserve">in the U.S. </w:t>
      </w:r>
      <w:hyperlink r:id="rId47" w:history="1">
        <w:r w:rsidRPr="005B08AE">
          <w:rPr>
            <w:rStyle w:val="StyleUnderline"/>
          </w:rPr>
          <w:t>debate</w:t>
        </w:r>
      </w:hyperlink>
      <w:r w:rsidRPr="005B08AE">
        <w:rPr>
          <w:sz w:val="16"/>
        </w:rPr>
        <w:t xml:space="preserve"> on </w:t>
      </w:r>
      <w:hyperlink r:id="rId48" w:history="1">
        <w:r w:rsidRPr="005B08AE">
          <w:rPr>
            <w:rStyle w:val="Hyperlink"/>
            <w:sz w:val="16"/>
          </w:rPr>
          <w:t>that</w:t>
        </w:r>
      </w:hyperlink>
      <w:r w:rsidRPr="005B08AE">
        <w:rPr>
          <w:sz w:val="16"/>
        </w:rPr>
        <w:t xml:space="preserve"> </w:t>
      </w:r>
      <w:hyperlink r:id="rId49" w:history="1">
        <w:r w:rsidRPr="005B08AE">
          <w:rPr>
            <w:rStyle w:val="Hyperlink"/>
            <w:sz w:val="16"/>
          </w:rPr>
          <w:t>subject</w:t>
        </w:r>
      </w:hyperlink>
      <w:r w:rsidRPr="005B08AE">
        <w:rPr>
          <w:sz w:val="16"/>
        </w:rPr>
        <w:t xml:space="preserve"> </w:t>
      </w:r>
      <w:r w:rsidRPr="005B08AE">
        <w:rPr>
          <w:rStyle w:val="StyleUnderline"/>
        </w:rPr>
        <w:t>is that China</w:t>
      </w:r>
      <w:r w:rsidRPr="005B08AE">
        <w:rPr>
          <w:sz w:val="16"/>
        </w:rPr>
        <w:t xml:space="preserve"> itself doesn’t</w:t>
      </w:r>
      <w:r w:rsidRPr="00760B8A">
        <w:rPr>
          <w:sz w:val="16"/>
        </w:rPr>
        <w:t xml:space="preserve"> </w:t>
      </w:r>
      <w:r w:rsidRPr="00760B8A">
        <w:rPr>
          <w:rStyle w:val="StyleUnderline"/>
        </w:rPr>
        <w:t>know what it seeks to achieve</w:t>
      </w:r>
      <w:r w:rsidRPr="00760B8A">
        <w:rPr>
          <w:sz w:val="16"/>
        </w:rPr>
        <w:t xml:space="preserve">, </w:t>
      </w:r>
      <w:r w:rsidRPr="00760B8A">
        <w:rPr>
          <w:rStyle w:val="StyleUnderline"/>
        </w:rPr>
        <w:t>that its leaders haven’t</w:t>
      </w:r>
      <w:r w:rsidRPr="00760B8A">
        <w:rPr>
          <w:sz w:val="16"/>
        </w:rPr>
        <w:t xml:space="preserve"> yet </w:t>
      </w:r>
      <w:r w:rsidRPr="00760B8A">
        <w:rPr>
          <w:rStyle w:val="StyleUnderline"/>
        </w:rPr>
        <w:t>worked out how far</w:t>
      </w:r>
      <w:r w:rsidRPr="00760B8A">
        <w:rPr>
          <w:sz w:val="16"/>
        </w:rPr>
        <w:t xml:space="preserve"> Beijing’s </w:t>
      </w:r>
      <w:r w:rsidRPr="00760B8A">
        <w:rPr>
          <w:rStyle w:val="StyleUnderline"/>
        </w:rPr>
        <w:t>influence should reach</w:t>
      </w:r>
      <w:r w:rsidRPr="00760B8A">
        <w:rPr>
          <w:sz w:val="16"/>
        </w:rPr>
        <w:t xml:space="preserve">. Yet </w:t>
      </w:r>
      <w:r w:rsidRPr="00684B51">
        <w:rPr>
          <w:rStyle w:val="StyleUnderline"/>
          <w:highlight w:val="cyan"/>
        </w:rPr>
        <w:t xml:space="preserve">there is a </w:t>
      </w:r>
      <w:r w:rsidRPr="00684B51">
        <w:rPr>
          <w:rStyle w:val="Emphasis"/>
          <w:highlight w:val="cyan"/>
        </w:rPr>
        <w:t>growing body</w:t>
      </w:r>
      <w:r w:rsidRPr="00684B51">
        <w:rPr>
          <w:rStyle w:val="StyleUnderline"/>
          <w:highlight w:val="cyan"/>
        </w:rPr>
        <w:t xml:space="preserve"> of </w:t>
      </w:r>
      <w:r w:rsidRPr="00684B51">
        <w:rPr>
          <w:rStyle w:val="Emphasis"/>
          <w:highlight w:val="cyan"/>
        </w:rPr>
        <w:t>evidence</w:t>
      </w:r>
      <w:r w:rsidRPr="00760B8A">
        <w:rPr>
          <w:sz w:val="16"/>
        </w:rPr>
        <w:t xml:space="preserve">, </w:t>
      </w:r>
      <w:r w:rsidRPr="00760B8A">
        <w:rPr>
          <w:rStyle w:val="StyleUnderline"/>
        </w:rPr>
        <w:t xml:space="preserve">assembled and </w:t>
      </w:r>
      <w:r w:rsidRPr="00684B51">
        <w:rPr>
          <w:rStyle w:val="StyleUnderline"/>
          <w:highlight w:val="cyan"/>
        </w:rPr>
        <w:t>interpreted by talented</w:t>
      </w:r>
      <w:r w:rsidRPr="00760B8A">
        <w:rPr>
          <w:rStyle w:val="StyleUnderline"/>
        </w:rPr>
        <w:t xml:space="preserve"> China </w:t>
      </w:r>
      <w:r w:rsidRPr="00684B51">
        <w:rPr>
          <w:rStyle w:val="Emphasis"/>
          <w:highlight w:val="cyan"/>
        </w:rPr>
        <w:t>experts</w:t>
      </w:r>
      <w:r w:rsidRPr="00760B8A">
        <w:rPr>
          <w:sz w:val="16"/>
        </w:rPr>
        <w:t xml:space="preserve">, </w:t>
      </w:r>
      <w:r w:rsidRPr="00760B8A">
        <w:rPr>
          <w:rStyle w:val="StyleUnderline"/>
        </w:rPr>
        <w:t xml:space="preserve">that </w:t>
      </w:r>
      <w:r w:rsidRPr="00684B51">
        <w:rPr>
          <w:rStyle w:val="StyleUnderline"/>
          <w:highlight w:val="cyan"/>
        </w:rPr>
        <w:t>the Chinese government is</w:t>
      </w:r>
      <w:r w:rsidRPr="00760B8A">
        <w:rPr>
          <w:rStyle w:val="StyleUnderline"/>
        </w:rPr>
        <w:t xml:space="preserve"> indeed </w:t>
      </w:r>
      <w:r w:rsidRPr="00684B51">
        <w:rPr>
          <w:rStyle w:val="StyleUnderline"/>
          <w:highlight w:val="cyan"/>
        </w:rPr>
        <w:t xml:space="preserve">aiming for </w:t>
      </w:r>
      <w:r w:rsidRPr="00684B51">
        <w:rPr>
          <w:rStyle w:val="Emphasis"/>
          <w:highlight w:val="cyan"/>
        </w:rPr>
        <w:t>global power</w:t>
      </w:r>
      <w:r w:rsidRPr="00684B51">
        <w:rPr>
          <w:rStyle w:val="StyleUnderline"/>
          <w:highlight w:val="cyan"/>
        </w:rPr>
        <w:t xml:space="preserve"> and</w:t>
      </w:r>
      <w:r w:rsidRPr="00760B8A">
        <w:rPr>
          <w:sz w:val="16"/>
        </w:rPr>
        <w:t xml:space="preserve"> perhaps global </w:t>
      </w:r>
      <w:r w:rsidRPr="00684B51">
        <w:rPr>
          <w:rStyle w:val="Emphasis"/>
          <w:highlight w:val="cyan"/>
        </w:rPr>
        <w:t>primacy</w:t>
      </w:r>
      <w:r w:rsidRPr="00760B8A">
        <w:rPr>
          <w:sz w:val="16"/>
        </w:rPr>
        <w:t xml:space="preserve"> over the next generation — </w:t>
      </w:r>
      <w:r w:rsidRPr="00760B8A">
        <w:rPr>
          <w:rStyle w:val="StyleUnderline"/>
        </w:rPr>
        <w:t xml:space="preserve">that it seeks to </w:t>
      </w:r>
      <w:r w:rsidRPr="00760B8A">
        <w:rPr>
          <w:rStyle w:val="Emphasis"/>
        </w:rPr>
        <w:t>upend</w:t>
      </w:r>
      <w:r w:rsidRPr="00760B8A">
        <w:rPr>
          <w:rStyle w:val="StyleUnderline"/>
        </w:rPr>
        <w:t xml:space="preserve"> the</w:t>
      </w:r>
      <w:r w:rsidRPr="00760B8A">
        <w:rPr>
          <w:sz w:val="16"/>
        </w:rPr>
        <w:t xml:space="preserve"> American-led </w:t>
      </w:r>
      <w:r w:rsidRPr="00760B8A">
        <w:rPr>
          <w:rStyle w:val="StyleUnderline"/>
        </w:rPr>
        <w:t>international system</w:t>
      </w:r>
      <w:r w:rsidRPr="00760B8A">
        <w:rPr>
          <w:sz w:val="16"/>
        </w:rPr>
        <w:t xml:space="preserve"> and create at least a competing, quasi-world order of its own.</w:t>
      </w:r>
    </w:p>
    <w:p w14:paraId="1D39C639" w14:textId="77777777" w:rsidR="00E836CD" w:rsidRPr="00760B8A" w:rsidRDefault="00E836CD" w:rsidP="00E836CD">
      <w:pPr>
        <w:rPr>
          <w:rStyle w:val="StyleUnderline"/>
        </w:rPr>
      </w:pPr>
      <w:r w:rsidRPr="00684B51">
        <w:rPr>
          <w:rStyle w:val="StyleUnderline"/>
          <w:highlight w:val="cyan"/>
        </w:rPr>
        <w:t xml:space="preserve">It doesn’t take </w:t>
      </w:r>
      <w:r w:rsidRPr="00684B51">
        <w:rPr>
          <w:rStyle w:val="Emphasis"/>
          <w:highlight w:val="cyan"/>
        </w:rPr>
        <w:t>unparalleled</w:t>
      </w:r>
      <w:r w:rsidRPr="00760B8A">
        <w:rPr>
          <w:rStyle w:val="Emphasis"/>
        </w:rPr>
        <w:t xml:space="preserve"> powers</w:t>
      </w:r>
      <w:r w:rsidRPr="00760B8A">
        <w:rPr>
          <w:rStyle w:val="StyleUnderline"/>
        </w:rPr>
        <w:t xml:space="preserve"> of </w:t>
      </w:r>
      <w:r w:rsidRPr="00684B51">
        <w:rPr>
          <w:rStyle w:val="Emphasis"/>
          <w:highlight w:val="cyan"/>
        </w:rPr>
        <w:t>deduction</w:t>
      </w:r>
      <w:r w:rsidRPr="00684B51">
        <w:rPr>
          <w:rStyle w:val="StyleUnderline"/>
          <w:highlight w:val="cyan"/>
        </w:rPr>
        <w:t xml:space="preserve"> to reach this</w:t>
      </w:r>
      <w:r w:rsidRPr="00760B8A">
        <w:rPr>
          <w:rStyle w:val="StyleUnderline"/>
        </w:rPr>
        <w:t xml:space="preserve"> conclusion</w:t>
      </w:r>
      <w:r w:rsidRPr="002A6C4D">
        <w:t xml:space="preserve">. </w:t>
      </w:r>
      <w:r w:rsidRPr="00760B8A">
        <w:rPr>
          <w:rStyle w:val="StyleUnderline"/>
        </w:rPr>
        <w:t xml:space="preserve">Top </w:t>
      </w:r>
      <w:r w:rsidRPr="00684B51">
        <w:rPr>
          <w:rStyle w:val="StyleUnderline"/>
          <w:highlight w:val="cyan"/>
        </w:rPr>
        <w:t>Chinese officials</w:t>
      </w:r>
      <w:r w:rsidRPr="00760B8A">
        <w:rPr>
          <w:rStyle w:val="StyleUnderline"/>
        </w:rPr>
        <w:t xml:space="preserve"> and members of the country’s foreign policy community </w:t>
      </w:r>
      <w:r w:rsidRPr="00684B51">
        <w:rPr>
          <w:rStyle w:val="StyleUnderline"/>
          <w:highlight w:val="cyan"/>
        </w:rPr>
        <w:t>are</w:t>
      </w:r>
      <w:r w:rsidRPr="00760B8A">
        <w:rPr>
          <w:rStyle w:val="StyleUnderline"/>
        </w:rPr>
        <w:t xml:space="preserve"> becoming </w:t>
      </w:r>
      <w:r w:rsidRPr="00684B51">
        <w:rPr>
          <w:rStyle w:val="Emphasis"/>
          <w:highlight w:val="cyan"/>
        </w:rPr>
        <w:t>increasingly explicit</w:t>
      </w:r>
      <w:r w:rsidRPr="00760B8A">
        <w:rPr>
          <w:rStyle w:val="StyleUnderline"/>
        </w:rPr>
        <w:t xml:space="preserve"> in saying so themselves.</w:t>
      </w:r>
    </w:p>
    <w:p w14:paraId="4C763D91" w14:textId="77777777" w:rsidR="00E836CD" w:rsidRPr="00760B8A" w:rsidRDefault="00E836CD" w:rsidP="00E836CD">
      <w:pPr>
        <w:rPr>
          <w:sz w:val="16"/>
        </w:rPr>
      </w:pPr>
      <w:r w:rsidRPr="00760B8A">
        <w:rPr>
          <w:sz w:val="16"/>
        </w:rPr>
        <w:t xml:space="preserve">President Xi Jinping more than hinted at this goal in his </w:t>
      </w:r>
      <w:r w:rsidRPr="00760B8A">
        <w:rPr>
          <w:rStyle w:val="StyleUnderline"/>
        </w:rPr>
        <w:t>landmark address to the 19th Party Congress</w:t>
      </w:r>
      <w:r w:rsidRPr="00760B8A">
        <w:rPr>
          <w:sz w:val="16"/>
        </w:rPr>
        <w:t xml:space="preserve"> in October 2017. That speech </w:t>
      </w:r>
      <w:r w:rsidRPr="00760B8A">
        <w:rPr>
          <w:rStyle w:val="StyleUnderline"/>
        </w:rPr>
        <w:t xml:space="preserve">represents one of the most </w:t>
      </w:r>
      <w:r w:rsidRPr="00760B8A">
        <w:rPr>
          <w:rStyle w:val="Emphasis"/>
        </w:rPr>
        <w:t>authoritative statements</w:t>
      </w:r>
      <w:r w:rsidRPr="00760B8A">
        <w:rPr>
          <w:rStyle w:val="StyleUnderline"/>
        </w:rPr>
        <w:t xml:space="preserve"> of the party’s policy and aims</w:t>
      </w:r>
      <w:r w:rsidRPr="00760B8A">
        <w:rPr>
          <w:sz w:val="16"/>
        </w:rPr>
        <w:t xml:space="preserve">; it reflects Xi’s </w:t>
      </w:r>
      <w:hyperlink r:id="rId50" w:history="1">
        <w:r w:rsidRPr="00760B8A">
          <w:rPr>
            <w:rStyle w:val="Hyperlink"/>
            <w:sz w:val="16"/>
          </w:rPr>
          <w:t>understanding</w:t>
        </w:r>
      </w:hyperlink>
      <w:r w:rsidRPr="00760B8A">
        <w:rPr>
          <w:sz w:val="16"/>
        </w:rPr>
        <w:t xml:space="preserve"> of what China has accomplished under Communist rule and how it must advance in the future.</w:t>
      </w:r>
    </w:p>
    <w:p w14:paraId="6F24BABD" w14:textId="77777777" w:rsidR="00E836CD" w:rsidRPr="00760B8A" w:rsidRDefault="00E836CD" w:rsidP="00E836CD">
      <w:pPr>
        <w:rPr>
          <w:sz w:val="16"/>
        </w:rPr>
      </w:pPr>
      <w:r w:rsidRPr="00760B8A">
        <w:rPr>
          <w:rStyle w:val="StyleUnderline"/>
        </w:rPr>
        <w:t xml:space="preserve">Xi </w:t>
      </w:r>
      <w:hyperlink r:id="rId51" w:history="1">
        <w:r w:rsidRPr="00760B8A">
          <w:rPr>
            <w:rStyle w:val="StyleUnderline"/>
          </w:rPr>
          <w:t>declared</w:t>
        </w:r>
      </w:hyperlink>
      <w:r w:rsidRPr="00760B8A">
        <w:rPr>
          <w:sz w:val="16"/>
        </w:rPr>
        <w:t xml:space="preserve"> that </w:t>
      </w:r>
      <w:r w:rsidRPr="00760B8A">
        <w:rPr>
          <w:rStyle w:val="StyleUnderline"/>
        </w:rPr>
        <w:t>China</w:t>
      </w:r>
      <w:r w:rsidRPr="00760B8A">
        <w:rPr>
          <w:sz w:val="16"/>
        </w:rPr>
        <w:t xml:space="preserve"> “has stood up, grown rich, and is becoming strong,” and that it </w:t>
      </w:r>
      <w:r w:rsidRPr="00760B8A">
        <w:rPr>
          <w:rStyle w:val="StyleUnderline"/>
        </w:rPr>
        <w:t>was now “blazing a new trail for other developing countries</w:t>
      </w:r>
      <w:r w:rsidRPr="00760B8A">
        <w:rPr>
          <w:sz w:val="16"/>
        </w:rPr>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6F1CE768" w14:textId="77777777" w:rsidR="00E836CD" w:rsidRPr="00760B8A" w:rsidRDefault="00E836CD" w:rsidP="00E836CD">
      <w:pPr>
        <w:rPr>
          <w:sz w:val="16"/>
          <w:szCs w:val="16"/>
        </w:rPr>
      </w:pPr>
      <w:r w:rsidRPr="00760B8A">
        <w:rPr>
          <w:sz w:val="16"/>
          <w:szCs w:val="16"/>
        </w:rPr>
        <w:t>This was the statement of a leader who sees his country not just participating in global affairs but setting the terms, and it testifies to two core themes in China’s foreign policy discourse.</w:t>
      </w:r>
    </w:p>
    <w:p w14:paraId="42E67FA3" w14:textId="77777777" w:rsidR="00E836CD" w:rsidRPr="00760B8A" w:rsidRDefault="00E836CD" w:rsidP="00E836CD">
      <w:pPr>
        <w:rPr>
          <w:sz w:val="16"/>
        </w:rPr>
      </w:pPr>
      <w:r w:rsidRPr="00760B8A">
        <w:rPr>
          <w:sz w:val="16"/>
        </w:rPr>
        <w:t xml:space="preserve">The first is a deeply skeptical view of the existing international system. Chinese leaders recognize that the global trade regime has been indispensable to the country’s economic and military rise. Yet </w:t>
      </w:r>
      <w:r w:rsidRPr="00760B8A">
        <w:rPr>
          <w:rStyle w:val="StyleUnderline"/>
        </w:rPr>
        <w:t>when they look at the key features of the world</w:t>
      </w:r>
      <w:r w:rsidRPr="00760B8A">
        <w:rPr>
          <w:sz w:val="16"/>
        </w:rPr>
        <w:t xml:space="preserve"> Washington and its allies have made, </w:t>
      </w:r>
      <w:r w:rsidRPr="00760B8A">
        <w:rPr>
          <w:rStyle w:val="StyleUnderline"/>
        </w:rPr>
        <w:t xml:space="preserve">they see mostly </w:t>
      </w:r>
      <w:hyperlink r:id="rId52" w:history="1">
        <w:r w:rsidRPr="00760B8A">
          <w:rPr>
            <w:rStyle w:val="Emphasis"/>
          </w:rPr>
          <w:t>threats</w:t>
        </w:r>
      </w:hyperlink>
      <w:r w:rsidRPr="00760B8A">
        <w:rPr>
          <w:sz w:val="16"/>
        </w:rPr>
        <w:t>.</w:t>
      </w:r>
    </w:p>
    <w:p w14:paraId="1FBB57A0" w14:textId="77777777" w:rsidR="00E836CD" w:rsidRPr="00760B8A" w:rsidRDefault="00E836CD" w:rsidP="00E836CD">
      <w:pPr>
        <w:rPr>
          <w:sz w:val="16"/>
          <w:szCs w:val="16"/>
        </w:rPr>
      </w:pPr>
      <w:r w:rsidRPr="00760B8A">
        <w:rPr>
          <w:sz w:val="16"/>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53" w:history="1">
        <w:r w:rsidRPr="00760B8A">
          <w:rPr>
            <w:rStyle w:val="Hyperlink"/>
            <w:sz w:val="16"/>
            <w:szCs w:val="16"/>
          </w:rPr>
          <w:t>writes</w:t>
        </w:r>
      </w:hyperlink>
      <w:r w:rsidRPr="00760B8A">
        <w:rPr>
          <w:sz w:val="16"/>
          <w:szCs w:val="16"/>
        </w:rPr>
        <w:t xml:space="preserve"> Nadege Rolland, a senior fellow at the National Bureau of Asian Research, but “the party abhors and dreads” the principles on which it is based.</w:t>
      </w:r>
    </w:p>
    <w:p w14:paraId="711D4C92" w14:textId="77777777" w:rsidR="00E836CD" w:rsidRPr="00760B8A" w:rsidRDefault="00E836CD" w:rsidP="00E836CD">
      <w:pPr>
        <w:rPr>
          <w:sz w:val="16"/>
        </w:rPr>
      </w:pPr>
      <w:r w:rsidRPr="00760B8A">
        <w:rPr>
          <w:sz w:val="16"/>
        </w:rPr>
        <w:t xml:space="preserve">The second theme is that the international order must change — not a little, but a lot — for China to become fully prosperous and secure. </w:t>
      </w:r>
      <w:r w:rsidRPr="00760B8A">
        <w:rPr>
          <w:rStyle w:val="StyleUnderline"/>
        </w:rPr>
        <w:t>Chinese leaders have</w:t>
      </w:r>
      <w:r w:rsidRPr="00760B8A">
        <w:rPr>
          <w:sz w:val="16"/>
        </w:rPr>
        <w:t xml:space="preserve">, understandably, </w:t>
      </w:r>
      <w:r w:rsidRPr="00760B8A">
        <w:rPr>
          <w:rStyle w:val="StyleUnderline"/>
        </w:rPr>
        <w:t>been</w:t>
      </w:r>
      <w:r w:rsidRPr="00760B8A">
        <w:rPr>
          <w:sz w:val="16"/>
        </w:rPr>
        <w:t xml:space="preserve"> somewhat </w:t>
      </w:r>
      <w:r w:rsidRPr="00760B8A">
        <w:rPr>
          <w:rStyle w:val="Emphasis"/>
        </w:rPr>
        <w:t>opaque</w:t>
      </w:r>
      <w:r w:rsidRPr="00760B8A">
        <w:rPr>
          <w:rStyle w:val="StyleUnderline"/>
        </w:rPr>
        <w:t xml:space="preserve"> in describing the world they want</w:t>
      </w:r>
      <w:r w:rsidRPr="00760B8A">
        <w:rPr>
          <w:sz w:val="16"/>
        </w:rPr>
        <w:t>, but the outlines are becoming easier to discern.</w:t>
      </w:r>
    </w:p>
    <w:p w14:paraId="0C0F66C4" w14:textId="77777777" w:rsidR="00E836CD" w:rsidRPr="00760B8A" w:rsidRDefault="00E836CD" w:rsidP="00E836CD">
      <w:pPr>
        <w:rPr>
          <w:sz w:val="16"/>
        </w:rPr>
      </w:pPr>
      <w:r w:rsidRPr="00684B51">
        <w:rPr>
          <w:rStyle w:val="StyleUnderline"/>
          <w:highlight w:val="cyan"/>
        </w:rPr>
        <w:lastRenderedPageBreak/>
        <w:t>If one studies</w:t>
      </w:r>
      <w:r w:rsidRPr="00760B8A">
        <w:rPr>
          <w:sz w:val="16"/>
        </w:rPr>
        <w:t xml:space="preserve"> the </w:t>
      </w:r>
      <w:r w:rsidRPr="00684B51">
        <w:rPr>
          <w:rStyle w:val="StyleUnderline"/>
          <w:highlight w:val="cyan"/>
        </w:rPr>
        <w:t>statements</w:t>
      </w:r>
      <w:r w:rsidRPr="00760B8A">
        <w:rPr>
          <w:rStyle w:val="StyleUnderline"/>
        </w:rPr>
        <w:t xml:space="preserve"> of Xi and other top officials</w:t>
      </w:r>
      <w:r w:rsidRPr="00760B8A">
        <w:rPr>
          <w:sz w:val="16"/>
        </w:rPr>
        <w:t xml:space="preserve">, China expert Liza Tobin </w:t>
      </w:r>
      <w:hyperlink r:id="rId54" w:history="1">
        <w:r w:rsidRPr="00760B8A">
          <w:rPr>
            <w:rStyle w:val="Hyperlink"/>
            <w:sz w:val="16"/>
          </w:rPr>
          <w:t>concludes</w:t>
        </w:r>
      </w:hyperlink>
      <w:r w:rsidRPr="00760B8A">
        <w:rPr>
          <w:sz w:val="16"/>
        </w:rPr>
        <w:t xml:space="preserve">, </w:t>
      </w:r>
      <w:r w:rsidRPr="00684B51">
        <w:rPr>
          <w:rStyle w:val="StyleUnderline"/>
          <w:highlight w:val="cyan"/>
        </w:rPr>
        <w:t>what emerges is a vision in which</w:t>
      </w:r>
      <w:r w:rsidRPr="00760B8A">
        <w:rPr>
          <w:rStyle w:val="StyleUnderline"/>
        </w:rPr>
        <w:t xml:space="preserve"> “a global network of partnerships centered on </w:t>
      </w:r>
      <w:r w:rsidRPr="00684B51">
        <w:rPr>
          <w:rStyle w:val="StyleUnderline"/>
          <w:highlight w:val="cyan"/>
        </w:rPr>
        <w:t xml:space="preserve">China would </w:t>
      </w:r>
      <w:r w:rsidRPr="00684B51">
        <w:rPr>
          <w:rStyle w:val="Emphasis"/>
          <w:highlight w:val="cyan"/>
        </w:rPr>
        <w:t>replace</w:t>
      </w:r>
      <w:r w:rsidRPr="00684B51">
        <w:rPr>
          <w:rStyle w:val="StyleUnderline"/>
          <w:highlight w:val="cyan"/>
        </w:rPr>
        <w:t xml:space="preserve"> the </w:t>
      </w:r>
      <w:r w:rsidRPr="00684B51">
        <w:rPr>
          <w:rStyle w:val="Emphasis"/>
          <w:highlight w:val="cyan"/>
        </w:rPr>
        <w:t>U.S. system</w:t>
      </w:r>
      <w:r w:rsidRPr="00760B8A">
        <w:rPr>
          <w:rStyle w:val="StyleUnderline"/>
        </w:rPr>
        <w:t xml:space="preserve"> </w:t>
      </w:r>
      <w:r w:rsidRPr="00760B8A">
        <w:rPr>
          <w:sz w:val="16"/>
        </w:rPr>
        <w:t>of treaty alliances” and the world would view Chinese authoritarianism as preferable to Western democracy.</w:t>
      </w:r>
    </w:p>
    <w:p w14:paraId="45E62C11" w14:textId="77777777" w:rsidR="00E836CD" w:rsidRPr="00760B8A" w:rsidRDefault="00E836CD" w:rsidP="00E836CD">
      <w:pPr>
        <w:rPr>
          <w:sz w:val="16"/>
          <w:szCs w:val="16"/>
        </w:rPr>
      </w:pPr>
      <w:r w:rsidRPr="00760B8A">
        <w:rPr>
          <w:sz w:val="16"/>
          <w:szCs w:val="16"/>
        </w:rPr>
        <w:t xml:space="preserve">Based on a similar analysis, Rolland </w:t>
      </w:r>
      <w:hyperlink r:id="rId55" w:history="1">
        <w:r w:rsidRPr="00760B8A">
          <w:rPr>
            <w:rStyle w:val="Hyperlink"/>
            <w:sz w:val="16"/>
            <w:szCs w:val="16"/>
          </w:rPr>
          <w:t>agrees</w:t>
        </w:r>
      </w:hyperlink>
      <w:r w:rsidRPr="00760B8A">
        <w:rPr>
          <w:sz w:val="16"/>
          <w:szCs w:val="16"/>
        </w:rPr>
        <w:t xml:space="preserve"> that China has “a yearning for partial hegemony,” a loose dominance over large swaths of the global south. When it comes to global governance, still other </w:t>
      </w:r>
      <w:hyperlink r:id="rId56" w:history="1">
        <w:r w:rsidRPr="00760B8A">
          <w:rPr>
            <w:rStyle w:val="Hyperlink"/>
            <w:sz w:val="16"/>
            <w:szCs w:val="16"/>
          </w:rPr>
          <w:t>examinations</w:t>
        </w:r>
      </w:hyperlink>
      <w:r w:rsidRPr="00760B8A">
        <w:rPr>
          <w:sz w:val="16"/>
          <w:szCs w:val="16"/>
        </w:rPr>
        <w:t xml:space="preserve"> </w:t>
      </w:r>
      <w:hyperlink r:id="rId57" w:history="1">
        <w:r w:rsidRPr="00760B8A">
          <w:rPr>
            <w:rStyle w:val="Hyperlink"/>
            <w:sz w:val="16"/>
            <w:szCs w:val="16"/>
          </w:rPr>
          <w:t>show</w:t>
        </w:r>
      </w:hyperlink>
      <w:r w:rsidRPr="00760B8A">
        <w:rPr>
          <w:sz w:val="16"/>
          <w:szCs w:val="16"/>
        </w:rPr>
        <w:t>, Beijing wants a system in which international institutions buttress rather than batter repressive regimes. Meanwhile, Chinese strategists and academics are talking openly about building a “new China-centric global economic order.”</w:t>
      </w:r>
    </w:p>
    <w:p w14:paraId="2A35713A" w14:textId="77777777" w:rsidR="00E836CD" w:rsidRPr="00760B8A" w:rsidRDefault="00E836CD" w:rsidP="00E836CD">
      <w:pPr>
        <w:rPr>
          <w:sz w:val="16"/>
        </w:rPr>
      </w:pPr>
      <w:r w:rsidRPr="00684B51">
        <w:rPr>
          <w:rStyle w:val="StyleUnderline"/>
          <w:highlight w:val="cyan"/>
        </w:rPr>
        <w:t xml:space="preserve">There is </w:t>
      </w:r>
      <w:r w:rsidRPr="00684B51">
        <w:rPr>
          <w:rStyle w:val="Emphasis"/>
          <w:highlight w:val="cyan"/>
        </w:rPr>
        <w:t>little indication</w:t>
      </w:r>
      <w:r w:rsidRPr="00760B8A">
        <w:rPr>
          <w:sz w:val="16"/>
        </w:rPr>
        <w:t xml:space="preserve">, in any of this, </w:t>
      </w:r>
      <w:r w:rsidRPr="00760B8A">
        <w:rPr>
          <w:rStyle w:val="StyleUnderline"/>
        </w:rPr>
        <w:t xml:space="preserve">that </w:t>
      </w:r>
      <w:r w:rsidRPr="00684B51">
        <w:rPr>
          <w:rStyle w:val="StyleUnderline"/>
          <w:highlight w:val="cyan"/>
        </w:rPr>
        <w:t>Beijing’s</w:t>
      </w:r>
      <w:r w:rsidRPr="00760B8A">
        <w:rPr>
          <w:rStyle w:val="StyleUnderline"/>
        </w:rPr>
        <w:t xml:space="preserve"> strategic </w:t>
      </w:r>
      <w:r w:rsidRPr="00684B51">
        <w:rPr>
          <w:rStyle w:val="StyleUnderline"/>
          <w:highlight w:val="cyan"/>
        </w:rPr>
        <w:t xml:space="preserve">horizon is </w:t>
      </w:r>
      <w:r w:rsidRPr="00684B51">
        <w:rPr>
          <w:rStyle w:val="Emphasis"/>
          <w:highlight w:val="cyan"/>
        </w:rPr>
        <w:t>limited</w:t>
      </w:r>
      <w:r w:rsidRPr="00684B51">
        <w:rPr>
          <w:sz w:val="16"/>
          <w:highlight w:val="cyan"/>
        </w:rPr>
        <w:t xml:space="preserve"> </w:t>
      </w:r>
      <w:r w:rsidRPr="00684B51">
        <w:rPr>
          <w:rStyle w:val="StyleUnderline"/>
          <w:highlight w:val="cyan"/>
        </w:rPr>
        <w:t>to the Western Pacific</w:t>
      </w:r>
      <w:r w:rsidRPr="00760B8A">
        <w:rPr>
          <w:sz w:val="16"/>
        </w:rPr>
        <w:t xml:space="preserve"> or even Asia. </w:t>
      </w:r>
      <w:r w:rsidRPr="00760B8A">
        <w:rPr>
          <w:rStyle w:val="StyleUnderline"/>
        </w:rPr>
        <w:t xml:space="preserve">Xi’s </w:t>
      </w:r>
      <w:hyperlink r:id="rId58" w:history="1">
        <w:r w:rsidRPr="00760B8A">
          <w:rPr>
            <w:rStyle w:val="StyleUnderline"/>
          </w:rPr>
          <w:t>invocation</w:t>
        </w:r>
      </w:hyperlink>
      <w:r w:rsidRPr="00760B8A">
        <w:rPr>
          <w:rStyle w:val="StyleUnderline"/>
        </w:rPr>
        <w:t xml:space="preserve"> of a “community with a shared future</w:t>
      </w:r>
      <w:r w:rsidRPr="00760B8A">
        <w:rPr>
          <w:sz w:val="16"/>
        </w:rPr>
        <w:t xml:space="preserve"> for humanity” </w:t>
      </w:r>
      <w:hyperlink r:id="rId59" w:history="1">
        <w:r w:rsidRPr="00760B8A">
          <w:rPr>
            <w:rStyle w:val="StyleUnderline"/>
          </w:rPr>
          <w:t>indicates</w:t>
        </w:r>
      </w:hyperlink>
      <w:r w:rsidRPr="00760B8A">
        <w:rPr>
          <w:rStyle w:val="StyleUnderline"/>
        </w:rPr>
        <w:t xml:space="preserve"> a </w:t>
      </w:r>
      <w:hyperlink r:id="rId60" w:history="1">
        <w:r w:rsidRPr="00760B8A">
          <w:rPr>
            <w:rStyle w:val="Emphasis"/>
          </w:rPr>
          <w:t>global</w:t>
        </w:r>
      </w:hyperlink>
      <w:r w:rsidRPr="00760B8A">
        <w:rPr>
          <w:rStyle w:val="Emphasis"/>
        </w:rPr>
        <w:t xml:space="preserve"> tableau</w:t>
      </w:r>
      <w:r w:rsidRPr="00760B8A">
        <w:rPr>
          <w:rStyle w:val="StyleUnderline"/>
        </w:rPr>
        <w:t xml:space="preserve"> for </w:t>
      </w:r>
      <w:r w:rsidRPr="00760B8A">
        <w:rPr>
          <w:rStyle w:val="Emphasis"/>
        </w:rPr>
        <w:t>Chinese influence</w:t>
      </w:r>
      <w:r w:rsidRPr="00760B8A">
        <w:rPr>
          <w:sz w:val="16"/>
        </w:rPr>
        <w:t xml:space="preserve">. </w:t>
      </w:r>
      <w:r w:rsidRPr="00760B8A">
        <w:rPr>
          <w:rStyle w:val="StyleUnderline"/>
        </w:rPr>
        <w:t xml:space="preserve">One hardly has to </w:t>
      </w:r>
      <w:r w:rsidRPr="00760B8A">
        <w:rPr>
          <w:rStyle w:val="Emphasis"/>
        </w:rPr>
        <w:t>read between</w:t>
      </w:r>
      <w:r w:rsidRPr="00760B8A">
        <w:rPr>
          <w:rStyle w:val="StyleUnderline"/>
        </w:rPr>
        <w:t xml:space="preserve"> the lines to understand that this agenda will require </w:t>
      </w:r>
      <w:r w:rsidRPr="00760B8A">
        <w:rPr>
          <w:rStyle w:val="Emphasis"/>
        </w:rPr>
        <w:t>fundamentally resetting</w:t>
      </w:r>
      <w:r w:rsidRPr="00760B8A">
        <w:rPr>
          <w:rStyle w:val="StyleUnderline"/>
        </w:rPr>
        <w:t xml:space="preserve"> the current </w:t>
      </w:r>
      <w:r w:rsidRPr="00760B8A">
        <w:rPr>
          <w:rStyle w:val="Emphasis"/>
        </w:rPr>
        <w:t>geopolitical balance</w:t>
      </w:r>
      <w:r w:rsidRPr="00760B8A">
        <w:rPr>
          <w:sz w:val="16"/>
        </w:rPr>
        <w:t>. As Xi remarked several years ago, China must work resolutely toward “a future where we will win the initiative and have the dominant position.”</w:t>
      </w:r>
    </w:p>
    <w:p w14:paraId="5F458ADF" w14:textId="77777777" w:rsidR="00E836CD" w:rsidRPr="00760B8A" w:rsidRDefault="00E836CD" w:rsidP="00E836CD">
      <w:pPr>
        <w:rPr>
          <w:rStyle w:val="StyleUnderline"/>
        </w:rPr>
      </w:pPr>
      <w:r w:rsidRPr="00760B8A">
        <w:rPr>
          <w:sz w:val="16"/>
        </w:rPr>
        <w:t xml:space="preserve">Of course, </w:t>
      </w:r>
      <w:r w:rsidRPr="00760B8A">
        <w:rPr>
          <w:rStyle w:val="StyleUnderline"/>
        </w:rPr>
        <w:t xml:space="preserve">there’s </w:t>
      </w:r>
      <w:r w:rsidRPr="00760B8A">
        <w:rPr>
          <w:rStyle w:val="Emphasis"/>
        </w:rPr>
        <w:t>not need</w:t>
      </w:r>
      <w:r w:rsidRPr="00760B8A">
        <w:rPr>
          <w:rStyle w:val="StyleUnderline"/>
        </w:rPr>
        <w:t xml:space="preserve"> to take </w:t>
      </w:r>
      <w:r w:rsidRPr="00760B8A">
        <w:rPr>
          <w:rStyle w:val="Emphasis"/>
        </w:rPr>
        <w:t>literally</w:t>
      </w:r>
      <w:r w:rsidRPr="00760B8A">
        <w:rPr>
          <w:rStyle w:val="StyleUnderline"/>
        </w:rPr>
        <w:t xml:space="preserve"> everything national leaders say</w:t>
      </w:r>
      <w:r w:rsidRPr="00760B8A">
        <w:rPr>
          <w:sz w:val="16"/>
        </w:rPr>
        <w:t xml:space="preserve">, or even everything that makes it into official speeches. </w:t>
      </w:r>
      <w:r w:rsidRPr="00684B51">
        <w:rPr>
          <w:rStyle w:val="StyleUnderline"/>
          <w:highlight w:val="cyan"/>
        </w:rPr>
        <w:t>In Beijing’s case</w:t>
      </w:r>
      <w:r w:rsidRPr="00760B8A">
        <w:rPr>
          <w:sz w:val="16"/>
        </w:rPr>
        <w:t xml:space="preserve">, </w:t>
      </w:r>
      <w:r w:rsidRPr="00760B8A">
        <w:rPr>
          <w:rStyle w:val="StyleUnderline"/>
        </w:rPr>
        <w:t>however</w:t>
      </w:r>
      <w:r w:rsidRPr="00760B8A">
        <w:rPr>
          <w:sz w:val="16"/>
        </w:rPr>
        <w:t xml:space="preserve">, </w:t>
      </w:r>
      <w:r w:rsidRPr="00684B51">
        <w:rPr>
          <w:rStyle w:val="StyleUnderline"/>
          <w:highlight w:val="cyan"/>
        </w:rPr>
        <w:t xml:space="preserve">Chinese leaders are actually </w:t>
      </w:r>
      <w:r w:rsidRPr="00684B51">
        <w:rPr>
          <w:rStyle w:val="Emphasis"/>
          <w:highlight w:val="cyan"/>
        </w:rPr>
        <w:t>saying less</w:t>
      </w:r>
      <w:r w:rsidRPr="00684B51">
        <w:rPr>
          <w:rStyle w:val="StyleUnderline"/>
          <w:highlight w:val="cyan"/>
        </w:rPr>
        <w:t xml:space="preserve"> than what the country is </w:t>
      </w:r>
      <w:r w:rsidRPr="00684B51">
        <w:rPr>
          <w:rStyle w:val="Emphasis"/>
          <w:highlight w:val="cyan"/>
        </w:rPr>
        <w:t>doing</w:t>
      </w:r>
      <w:r w:rsidRPr="00760B8A">
        <w:rPr>
          <w:rStyle w:val="StyleUnderline"/>
        </w:rPr>
        <w:t>.</w:t>
      </w:r>
    </w:p>
    <w:p w14:paraId="09ED6DD3" w14:textId="77777777" w:rsidR="00E836CD" w:rsidRPr="00760B8A" w:rsidRDefault="00E836CD" w:rsidP="00E836CD">
      <w:pPr>
        <w:rPr>
          <w:sz w:val="16"/>
        </w:rPr>
      </w:pPr>
      <w:r w:rsidRPr="00760B8A">
        <w:rPr>
          <w:rStyle w:val="StyleUnderline"/>
        </w:rPr>
        <w:t>Whether it is</w:t>
      </w:r>
      <w:r w:rsidRPr="00760B8A">
        <w:rPr>
          <w:sz w:val="16"/>
        </w:rPr>
        <w:t xml:space="preserve"> the </w:t>
      </w:r>
      <w:r w:rsidRPr="00684B51">
        <w:rPr>
          <w:rStyle w:val="Emphasis"/>
          <w:highlight w:val="cyan"/>
        </w:rPr>
        <w:t>naval shipbuilding</w:t>
      </w:r>
      <w:r w:rsidRPr="00760B8A">
        <w:rPr>
          <w:sz w:val="16"/>
        </w:rPr>
        <w:t xml:space="preserve"> program that is churning out vessels at astonishing rate; the </w:t>
      </w:r>
      <w:r w:rsidRPr="00684B51">
        <w:rPr>
          <w:rStyle w:val="StyleUnderline"/>
          <w:highlight w:val="cyan"/>
        </w:rPr>
        <w:t xml:space="preserve">drive to </w:t>
      </w:r>
      <w:hyperlink r:id="rId61" w:history="1">
        <w:r w:rsidRPr="00684B51">
          <w:rPr>
            <w:rStyle w:val="StyleUnderline"/>
            <w:highlight w:val="cyan"/>
          </w:rPr>
          <w:t>control</w:t>
        </w:r>
      </w:hyperlink>
      <w:r w:rsidRPr="00760B8A">
        <w:rPr>
          <w:sz w:val="16"/>
        </w:rPr>
        <w:t xml:space="preserve"> existing </w:t>
      </w:r>
      <w:r w:rsidRPr="00684B51">
        <w:rPr>
          <w:rStyle w:val="StyleUnderline"/>
          <w:highlight w:val="cyan"/>
        </w:rPr>
        <w:t>international organizations</w:t>
      </w:r>
      <w:r w:rsidRPr="00760B8A">
        <w:rPr>
          <w:sz w:val="16"/>
        </w:rPr>
        <w:t xml:space="preserve"> and build new ones; the </w:t>
      </w:r>
      <w:r w:rsidRPr="00684B51">
        <w:rPr>
          <w:rStyle w:val="Emphasis"/>
          <w:highlight w:val="cyan"/>
        </w:rPr>
        <w:t>projection</w:t>
      </w:r>
      <w:r w:rsidRPr="00684B51">
        <w:rPr>
          <w:rStyle w:val="StyleUnderline"/>
          <w:highlight w:val="cyan"/>
        </w:rPr>
        <w:t xml:space="preserve"> of</w:t>
      </w:r>
      <w:r w:rsidRPr="00760B8A">
        <w:rPr>
          <w:rStyle w:val="StyleUnderline"/>
        </w:rPr>
        <w:t xml:space="preserve"> military </w:t>
      </w:r>
      <w:r w:rsidRPr="00684B51">
        <w:rPr>
          <w:rStyle w:val="Emphasis"/>
          <w:highlight w:val="cyan"/>
        </w:rPr>
        <w:t>power</w:t>
      </w:r>
      <w:r w:rsidRPr="00760B8A">
        <w:rPr>
          <w:rStyle w:val="StyleUnderline"/>
        </w:rPr>
        <w:t xml:space="preserve"> in the </w:t>
      </w:r>
      <w:hyperlink r:id="rId62" w:anchor="fndtn-information" w:history="1">
        <w:r w:rsidRPr="00760B8A">
          <w:rPr>
            <w:rStyle w:val="StyleUnderline"/>
          </w:rPr>
          <w:t>Arctic</w:t>
        </w:r>
      </w:hyperlink>
      <w:r w:rsidRPr="00760B8A">
        <w:rPr>
          <w:sz w:val="16"/>
        </w:rPr>
        <w:t xml:space="preserve">, the </w:t>
      </w:r>
      <w:r w:rsidRPr="00760B8A">
        <w:rPr>
          <w:rStyle w:val="StyleUnderline"/>
        </w:rPr>
        <w:t>Indian Ocean</w:t>
      </w:r>
      <w:r w:rsidRPr="00760B8A">
        <w:rPr>
          <w:sz w:val="16"/>
        </w:rPr>
        <w:t xml:space="preserve"> and points beyond; </w:t>
      </w:r>
      <w:r w:rsidRPr="00684B51">
        <w:rPr>
          <w:rStyle w:val="StyleUnderline"/>
          <w:highlight w:val="cyan"/>
        </w:rPr>
        <w:t xml:space="preserve">the quest to </w:t>
      </w:r>
      <w:hyperlink r:id="rId63" w:history="1">
        <w:r w:rsidRPr="00684B51">
          <w:rPr>
            <w:rStyle w:val="Emphasis"/>
            <w:highlight w:val="cyan"/>
          </w:rPr>
          <w:t>dominate</w:t>
        </w:r>
      </w:hyperlink>
      <w:r w:rsidRPr="00760B8A">
        <w:rPr>
          <w:rStyle w:val="StyleUnderline"/>
        </w:rPr>
        <w:t xml:space="preserve"> the world’s </w:t>
      </w:r>
      <w:r w:rsidRPr="00760B8A">
        <w:rPr>
          <w:rStyle w:val="Emphasis"/>
        </w:rPr>
        <w:t>high-</w:t>
      </w:r>
      <w:r w:rsidRPr="00684B51">
        <w:rPr>
          <w:rStyle w:val="Emphasis"/>
          <w:highlight w:val="cyan"/>
        </w:rPr>
        <w:t>tech</w:t>
      </w:r>
      <w:r w:rsidRPr="00760B8A">
        <w:rPr>
          <w:rStyle w:val="Emphasis"/>
        </w:rPr>
        <w:t xml:space="preserve"> industries</w:t>
      </w:r>
      <w:r w:rsidRPr="00760B8A">
        <w:rPr>
          <w:sz w:val="16"/>
        </w:rPr>
        <w:t xml:space="preserve">; the ever-more </w:t>
      </w:r>
      <w:hyperlink r:id="rId64" w:history="1">
        <w:r w:rsidRPr="00760B8A">
          <w:rPr>
            <w:rStyle w:val="StyleUnderline"/>
          </w:rPr>
          <w:t>systematic</w:t>
        </w:r>
      </w:hyperlink>
      <w:r w:rsidRPr="00760B8A">
        <w:rPr>
          <w:rStyle w:val="StyleUnderline"/>
        </w:rPr>
        <w:t xml:space="preserve"> </w:t>
      </w:r>
      <w:r w:rsidRPr="00684B51">
        <w:rPr>
          <w:rStyle w:val="StyleUnderline"/>
          <w:highlight w:val="cyan"/>
        </w:rPr>
        <w:t>efforts to support</w:t>
      </w:r>
      <w:r w:rsidRPr="00760B8A">
        <w:rPr>
          <w:rStyle w:val="StyleUnderline"/>
        </w:rPr>
        <w:t xml:space="preserve"> </w:t>
      </w:r>
      <w:r w:rsidRPr="00684B51">
        <w:rPr>
          <w:rStyle w:val="Emphasis"/>
          <w:highlight w:val="cyan"/>
        </w:rPr>
        <w:t>authoritarian regimes</w:t>
      </w:r>
      <w:r w:rsidRPr="00760B8A">
        <w:rPr>
          <w:rStyle w:val="StyleUnderline"/>
        </w:rPr>
        <w:t xml:space="preserve"> and weaken</w:t>
      </w:r>
      <w:r w:rsidRPr="00760B8A">
        <w:rPr>
          <w:sz w:val="16"/>
        </w:rPr>
        <w:t xml:space="preserve"> democratic </w:t>
      </w:r>
      <w:r w:rsidRPr="00760B8A">
        <w:rPr>
          <w:rStyle w:val="StyleUnderline"/>
        </w:rPr>
        <w:t>institutions</w:t>
      </w:r>
      <w:r w:rsidRPr="00760B8A">
        <w:rPr>
          <w:sz w:val="16"/>
        </w:rPr>
        <w:t xml:space="preserve">; or the Belt and Road Initiative that </w:t>
      </w:r>
      <w:hyperlink r:id="rId65" w:history="1">
        <w:r w:rsidRPr="00760B8A">
          <w:rPr>
            <w:rStyle w:val="Hyperlink"/>
            <w:sz w:val="16"/>
          </w:rPr>
          <w:t>encompasses</w:t>
        </w:r>
      </w:hyperlink>
      <w:r w:rsidRPr="00760B8A">
        <w:rPr>
          <w:sz w:val="16"/>
        </w:rPr>
        <w:t xml:space="preserve"> multiple continents, </w:t>
      </w:r>
      <w:r w:rsidRPr="00684B51">
        <w:rPr>
          <w:rStyle w:val="StyleUnderline"/>
          <w:highlight w:val="cyan"/>
        </w:rPr>
        <w:t xml:space="preserve">China is </w:t>
      </w:r>
      <w:r w:rsidRPr="00684B51">
        <w:rPr>
          <w:rStyle w:val="Emphasis"/>
          <w:highlight w:val="cyan"/>
        </w:rPr>
        <w:t>hardly acting</w:t>
      </w:r>
      <w:r w:rsidRPr="00684B51">
        <w:rPr>
          <w:rStyle w:val="StyleUnderline"/>
          <w:highlight w:val="cyan"/>
        </w:rPr>
        <w:t xml:space="preserve"> like a country that </w:t>
      </w:r>
      <w:r w:rsidRPr="00684B51">
        <w:rPr>
          <w:rStyle w:val="Emphasis"/>
          <w:highlight w:val="cyan"/>
        </w:rPr>
        <w:t>lacks</w:t>
      </w:r>
      <w:r w:rsidRPr="00760B8A">
        <w:rPr>
          <w:rStyle w:val="StyleUnderline"/>
        </w:rPr>
        <w:t xml:space="preserve"> a grand </w:t>
      </w:r>
      <w:r w:rsidRPr="00760B8A">
        <w:rPr>
          <w:rStyle w:val="Emphasis"/>
        </w:rPr>
        <w:t xml:space="preserve">geopolitical </w:t>
      </w:r>
      <w:r w:rsidRPr="00684B51">
        <w:rPr>
          <w:rStyle w:val="Emphasis"/>
          <w:highlight w:val="cyan"/>
        </w:rPr>
        <w:t>design</w:t>
      </w:r>
      <w:r w:rsidRPr="00760B8A">
        <w:rPr>
          <w:sz w:val="16"/>
        </w:rPr>
        <w:t>.</w:t>
      </w:r>
    </w:p>
    <w:p w14:paraId="749ADED6" w14:textId="77777777" w:rsidR="00E836CD" w:rsidRPr="00760B8A" w:rsidRDefault="00E836CD" w:rsidP="00E836CD">
      <w:pPr>
        <w:rPr>
          <w:sz w:val="16"/>
          <w:szCs w:val="16"/>
        </w:rPr>
      </w:pPr>
      <w:r w:rsidRPr="00760B8A">
        <w:rPr>
          <w:sz w:val="16"/>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66" w:history="1">
        <w:r w:rsidRPr="00760B8A">
          <w:rPr>
            <w:rStyle w:val="Hyperlink"/>
            <w:sz w:val="16"/>
            <w:szCs w:val="16"/>
          </w:rPr>
          <w:t>said</w:t>
        </w:r>
      </w:hyperlink>
      <w:r w:rsidRPr="00760B8A">
        <w:rPr>
          <w:sz w:val="16"/>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7463B7DE" w14:textId="77777777" w:rsidR="00E836CD" w:rsidRPr="00760B8A" w:rsidRDefault="00E836CD" w:rsidP="00E836CD">
      <w:pPr>
        <w:rPr>
          <w:sz w:val="16"/>
          <w:szCs w:val="16"/>
        </w:rPr>
      </w:pPr>
      <w:r w:rsidRPr="00760B8A">
        <w:rPr>
          <w:sz w:val="16"/>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67" w:history="1">
        <w:r w:rsidRPr="00760B8A">
          <w:rPr>
            <w:rStyle w:val="Hyperlink"/>
            <w:sz w:val="16"/>
            <w:szCs w:val="16"/>
          </w:rPr>
          <w:t>doesn’t mean</w:t>
        </w:r>
      </w:hyperlink>
      <w:r w:rsidRPr="00760B8A">
        <w:rPr>
          <w:sz w:val="16"/>
          <w:szCs w:val="16"/>
        </w:rPr>
        <w:t xml:space="preserve"> he’s hell-bent on war over Taiwan.</w:t>
      </w:r>
    </w:p>
    <w:p w14:paraId="3091B0DE" w14:textId="77777777" w:rsidR="00E836CD" w:rsidRPr="00760B8A" w:rsidRDefault="00E836CD" w:rsidP="00E836CD">
      <w:pPr>
        <w:rPr>
          <w:sz w:val="16"/>
          <w:szCs w:val="16"/>
        </w:rPr>
      </w:pPr>
      <w:r w:rsidRPr="00760B8A">
        <w:rPr>
          <w:sz w:val="16"/>
          <w:szCs w:val="16"/>
        </w:rPr>
        <w:t>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603AF9CE" w14:textId="77777777" w:rsidR="00E836CD" w:rsidRDefault="00E836CD" w:rsidP="00E836CD">
      <w:pPr>
        <w:rPr>
          <w:rStyle w:val="StyleUnderline"/>
        </w:rPr>
      </w:pPr>
      <w:r w:rsidRPr="00760B8A">
        <w:rPr>
          <w:sz w:val="16"/>
        </w:rPr>
        <w:t xml:space="preserve">Yet we ought to recognize that </w:t>
      </w:r>
      <w:r w:rsidRPr="00684B51">
        <w:rPr>
          <w:rStyle w:val="StyleUnderline"/>
          <w:highlight w:val="cyan"/>
        </w:rPr>
        <w:t>the debate about what China wants is</w:t>
      </w:r>
      <w:r w:rsidRPr="00760B8A">
        <w:rPr>
          <w:rStyle w:val="StyleUnderline"/>
        </w:rPr>
        <w:t xml:space="preserve"> growing </w:t>
      </w:r>
      <w:r w:rsidRPr="00684B51">
        <w:rPr>
          <w:rStyle w:val="Emphasis"/>
          <w:highlight w:val="cyan"/>
        </w:rPr>
        <w:t>stale</w:t>
      </w:r>
      <w:r w:rsidRPr="00684B51">
        <w:rPr>
          <w:sz w:val="16"/>
          <w:highlight w:val="cyan"/>
        </w:rPr>
        <w:t xml:space="preserve">, </w:t>
      </w:r>
      <w:r w:rsidRPr="00684B51">
        <w:rPr>
          <w:rStyle w:val="StyleUnderline"/>
          <w:highlight w:val="cyan"/>
        </w:rPr>
        <w:t>because China’s leaders</w:t>
      </w:r>
      <w:r w:rsidRPr="00760B8A">
        <w:rPr>
          <w:rStyle w:val="StyleUnderline"/>
        </w:rPr>
        <w:t xml:space="preserve"> and behavior </w:t>
      </w:r>
      <w:r w:rsidRPr="00684B51">
        <w:rPr>
          <w:rStyle w:val="StyleUnderline"/>
          <w:highlight w:val="cyan"/>
        </w:rPr>
        <w:t>have</w:t>
      </w:r>
      <w:r w:rsidRPr="00760B8A">
        <w:rPr>
          <w:rStyle w:val="StyleUnderline"/>
        </w:rPr>
        <w:t xml:space="preserve"> increasingly </w:t>
      </w:r>
      <w:r w:rsidRPr="00684B51">
        <w:rPr>
          <w:rStyle w:val="Emphasis"/>
          <w:highlight w:val="cyan"/>
        </w:rPr>
        <w:t>answered</w:t>
      </w:r>
      <w:r w:rsidRPr="00684B51">
        <w:rPr>
          <w:rStyle w:val="StyleUnderline"/>
          <w:highlight w:val="cyan"/>
        </w:rPr>
        <w:t xml:space="preserve"> that </w:t>
      </w:r>
      <w:r w:rsidRPr="00684B51">
        <w:rPr>
          <w:rStyle w:val="Emphasis"/>
          <w:highlight w:val="cyan"/>
        </w:rPr>
        <w:t>question</w:t>
      </w:r>
      <w:r w:rsidRPr="00760B8A">
        <w:rPr>
          <w:sz w:val="16"/>
        </w:rPr>
        <w:t xml:space="preserve">. When a proud and powerful challenger starts to advertise its global ambitions, </w:t>
      </w:r>
      <w:r w:rsidRPr="00684B51">
        <w:rPr>
          <w:rStyle w:val="StyleUnderline"/>
          <w:highlight w:val="cyan"/>
        </w:rPr>
        <w:t>Americans should</w:t>
      </w:r>
      <w:r w:rsidRPr="00760B8A">
        <w:rPr>
          <w:sz w:val="16"/>
        </w:rPr>
        <w:t xml:space="preserve"> probably </w:t>
      </w:r>
      <w:r w:rsidRPr="00684B51">
        <w:rPr>
          <w:rStyle w:val="StyleUnderline"/>
          <w:highlight w:val="cyan"/>
        </w:rPr>
        <w:t>err on the side of taking</w:t>
      </w:r>
      <w:r w:rsidRPr="00760B8A">
        <w:rPr>
          <w:rStyle w:val="StyleUnderline"/>
        </w:rPr>
        <w:t xml:space="preserve"> those </w:t>
      </w:r>
      <w:r w:rsidRPr="00684B51">
        <w:rPr>
          <w:rStyle w:val="StyleUnderline"/>
          <w:highlight w:val="cyan"/>
        </w:rPr>
        <w:t xml:space="preserve">ambitious </w:t>
      </w:r>
      <w:r w:rsidRPr="00684B51">
        <w:rPr>
          <w:rStyle w:val="Emphasis"/>
          <w:highlight w:val="cyan"/>
        </w:rPr>
        <w:t>seriously</w:t>
      </w:r>
      <w:r w:rsidRPr="00760B8A">
        <w:rPr>
          <w:rStyle w:val="StyleUnderline"/>
        </w:rPr>
        <w:t>.</w:t>
      </w:r>
    </w:p>
    <w:p w14:paraId="518E46C6" w14:textId="77777777" w:rsidR="00E836CD" w:rsidRPr="00E07002" w:rsidRDefault="00E836CD" w:rsidP="00E836CD">
      <w:pPr>
        <w:rPr>
          <w:b/>
          <w:u w:val="single"/>
        </w:rPr>
      </w:pPr>
    </w:p>
    <w:p w14:paraId="5A3E0C32" w14:textId="77777777" w:rsidR="00E836CD" w:rsidRPr="009B2B2E" w:rsidRDefault="00E836CD" w:rsidP="00E836CD">
      <w:pPr>
        <w:pStyle w:val="Heading4"/>
        <w:rPr>
          <w:rFonts w:asciiTheme="minorHAnsi" w:hAnsiTheme="minorHAnsi" w:cstheme="minorHAnsi"/>
        </w:rPr>
      </w:pPr>
      <w:bookmarkStart w:id="20" w:name="_Hlk68714859"/>
      <w:r w:rsidRPr="009B2B2E">
        <w:rPr>
          <w:rFonts w:asciiTheme="minorHAnsi" w:hAnsiTheme="minorHAnsi" w:cstheme="minorHAnsi"/>
        </w:rPr>
        <w:t xml:space="preserve">Primacy deters </w:t>
      </w:r>
      <w:r w:rsidRPr="009B2B2E">
        <w:rPr>
          <w:rFonts w:asciiTheme="minorHAnsi" w:hAnsiTheme="minorHAnsi" w:cstheme="minorHAnsi"/>
          <w:u w:val="single"/>
        </w:rPr>
        <w:t>nuclear war</w:t>
      </w:r>
      <w:r w:rsidRPr="009B2B2E">
        <w:rPr>
          <w:rFonts w:asciiTheme="minorHAnsi" w:hAnsiTheme="minorHAnsi" w:cstheme="minorHAnsi"/>
        </w:rPr>
        <w:t xml:space="preserve"> with </w:t>
      </w:r>
      <w:r w:rsidRPr="009B2B2E">
        <w:rPr>
          <w:rFonts w:asciiTheme="minorHAnsi" w:hAnsiTheme="minorHAnsi" w:cstheme="minorHAnsi"/>
          <w:u w:val="single"/>
        </w:rPr>
        <w:t>revisionist powers</w:t>
      </w:r>
      <w:r w:rsidRPr="009B2B2E">
        <w:rPr>
          <w:rFonts w:asciiTheme="minorHAnsi" w:hAnsiTheme="minorHAnsi" w:cstheme="minorHAnsi"/>
        </w:rPr>
        <w:t xml:space="preserve">---multipolarity </w:t>
      </w:r>
      <w:r w:rsidRPr="009B2B2E">
        <w:rPr>
          <w:rFonts w:asciiTheme="minorHAnsi" w:hAnsiTheme="minorHAnsi" w:cstheme="minorHAnsi"/>
          <w:u w:val="single"/>
        </w:rPr>
        <w:t>fragments</w:t>
      </w:r>
      <w:r w:rsidRPr="009B2B2E">
        <w:rPr>
          <w:rFonts w:asciiTheme="minorHAnsi" w:hAnsiTheme="minorHAnsi" w:cstheme="minorHAnsi"/>
        </w:rPr>
        <w:t xml:space="preserve"> the global order. </w:t>
      </w:r>
    </w:p>
    <w:p w14:paraId="1966B415" w14:textId="77777777" w:rsidR="00E836CD" w:rsidRPr="009B2B2E" w:rsidRDefault="00E836CD" w:rsidP="00E836CD">
      <w:pPr>
        <w:rPr>
          <w:rFonts w:asciiTheme="minorHAnsi" w:hAnsiTheme="minorHAnsi" w:cstheme="minorHAnsi"/>
        </w:rPr>
      </w:pPr>
      <w:r w:rsidRPr="009B2B2E">
        <w:rPr>
          <w:rStyle w:val="Style13ptBold"/>
          <w:rFonts w:asciiTheme="minorHAnsi" w:hAnsiTheme="minorHAnsi" w:cstheme="minorHAnsi"/>
        </w:rPr>
        <w:t>Brands</w:t>
      </w:r>
      <w:r w:rsidRPr="009B2B2E">
        <w:rPr>
          <w:rFonts w:asciiTheme="minorHAnsi" w:hAnsiTheme="minorHAnsi" w:cstheme="minorHAnsi"/>
        </w:rPr>
        <w:t xml:space="preserve"> &amp; Edel</w:t>
      </w:r>
      <w:r w:rsidRPr="009B2B2E">
        <w:rPr>
          <w:rStyle w:val="Style13ptBold"/>
          <w:rFonts w:asciiTheme="minorHAnsi" w:hAnsiTheme="minorHAnsi" w:cstheme="minorHAnsi"/>
        </w:rPr>
        <w:t xml:space="preserve"> 19</w:t>
      </w:r>
      <w:r w:rsidRPr="009B2B2E">
        <w:rPr>
          <w:rFonts w:asciiTheme="minorHAnsi" w:hAnsiTheme="minorHAnsi" w:cstheme="minorHAnsi"/>
        </w:rPr>
        <w:t xml:space="preserve">, *PhD, Henry A. Kissinger Distinguished Professor of Global Affairs at the Johns Hopkins School of Advanced International Studies. **PhD, Senior Fellow and Visiting Scholar at the United States Studies Centre at the University of Sydney. (Hal and Charles, </w:t>
      </w:r>
      <w:r w:rsidRPr="009B2B2E">
        <w:rPr>
          <w:rFonts w:asciiTheme="minorHAnsi" w:hAnsiTheme="minorHAnsi" w:cstheme="minorHAnsi"/>
          <w:i/>
          <w:iCs/>
        </w:rPr>
        <w:t>The Lessons of Tragedy: Statecraft and World Order</w:t>
      </w:r>
      <w:r w:rsidRPr="009B2B2E">
        <w:rPr>
          <w:rFonts w:asciiTheme="minorHAnsi" w:hAnsiTheme="minorHAnsi" w:cstheme="minorHAnsi"/>
        </w:rPr>
        <w:t>, Ch. 6: Darkening Horizon, Yale University Press)</w:t>
      </w:r>
    </w:p>
    <w:p w14:paraId="14173BE9" w14:textId="77777777" w:rsidR="00E836CD" w:rsidRPr="009B2B2E" w:rsidRDefault="00E836CD" w:rsidP="00E836CD">
      <w:pPr>
        <w:rPr>
          <w:rFonts w:asciiTheme="minorHAnsi" w:hAnsiTheme="minorHAnsi" w:cstheme="minorHAnsi"/>
        </w:rPr>
      </w:pPr>
      <w:r w:rsidRPr="009B2B2E">
        <w:rPr>
          <w:rStyle w:val="StyleUnderline"/>
          <w:rFonts w:asciiTheme="minorHAnsi" w:hAnsiTheme="minorHAnsi" w:cstheme="minorHAnsi"/>
        </w:rPr>
        <w:lastRenderedPageBreak/>
        <w:t xml:space="preserve">The revival of </w:t>
      </w:r>
      <w:r w:rsidRPr="00684B51">
        <w:rPr>
          <w:rStyle w:val="Emphasis"/>
          <w:rFonts w:asciiTheme="minorHAnsi" w:hAnsiTheme="minorHAnsi" w:cstheme="minorHAnsi"/>
          <w:highlight w:val="cyan"/>
        </w:rPr>
        <w:t>great-power competition</w:t>
      </w:r>
      <w:r w:rsidRPr="00684B51">
        <w:rPr>
          <w:rStyle w:val="StyleUnderline"/>
          <w:rFonts w:asciiTheme="minorHAnsi" w:hAnsiTheme="minorHAnsi" w:cstheme="minorHAnsi"/>
          <w:highlight w:val="cyan"/>
        </w:rPr>
        <w:t xml:space="preserve"> entails</w:t>
      </w:r>
      <w:r w:rsidRPr="009B2B2E">
        <w:rPr>
          <w:rFonts w:asciiTheme="minorHAnsi" w:hAnsiTheme="minorHAnsi" w:cstheme="minorHAnsi"/>
        </w:rPr>
        <w:t xml:space="preserve"> higher international tensions than the world has known for decades, and the revival of </w:t>
      </w:r>
      <w:r w:rsidRPr="00684B51">
        <w:rPr>
          <w:rStyle w:val="Emphasis"/>
          <w:rFonts w:asciiTheme="minorHAnsi" w:hAnsiTheme="minorHAnsi" w:cstheme="minorHAnsi"/>
          <w:highlight w:val="cyan"/>
        </w:rPr>
        <w:t>arms races, security dilemmas</w:t>
      </w:r>
      <w:r w:rsidRPr="00684B51">
        <w:rPr>
          <w:rStyle w:val="StyleUnderline"/>
          <w:rFonts w:asciiTheme="minorHAnsi" w:hAnsiTheme="minorHAnsi" w:cstheme="minorHAnsi"/>
          <w:highlight w:val="cyan"/>
        </w:rPr>
        <w:t>, 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other artifacts</w:t>
      </w:r>
      <w:r w:rsidRPr="009B2B2E">
        <w:rPr>
          <w:rStyle w:val="StyleUnderline"/>
          <w:rFonts w:asciiTheme="minorHAnsi" w:hAnsiTheme="minorHAnsi" w:cstheme="minorHAnsi"/>
        </w:rPr>
        <w:t xml:space="preserve"> of a more </w:t>
      </w:r>
      <w:r w:rsidRPr="009B2B2E">
        <w:rPr>
          <w:rStyle w:val="Emphasis"/>
          <w:rFonts w:asciiTheme="minorHAnsi" w:hAnsiTheme="minorHAnsi" w:cstheme="minorHAnsi"/>
        </w:rPr>
        <w:t>dangerous past</w:t>
      </w:r>
      <w:r w:rsidRPr="009B2B2E">
        <w:rPr>
          <w:rStyle w:val="StyleUnderline"/>
          <w:rFonts w:asciiTheme="minorHAnsi" w:hAnsiTheme="minorHAnsi" w:cstheme="minorHAnsi"/>
        </w:rPr>
        <w:t xml:space="preserve">. It entails </w:t>
      </w:r>
      <w:r w:rsidRPr="00684B51">
        <w:rPr>
          <w:rStyle w:val="Emphasis"/>
          <w:rFonts w:asciiTheme="minorHAnsi" w:hAnsiTheme="minorHAnsi" w:cstheme="minorHAnsi"/>
          <w:highlight w:val="cyan"/>
        </w:rPr>
        <w:t>sharper conflicts</w:t>
      </w:r>
      <w:r w:rsidRPr="009B2B2E">
        <w:rPr>
          <w:rStyle w:val="StyleUnderline"/>
          <w:rFonts w:asciiTheme="minorHAnsi" w:hAnsiTheme="minorHAnsi" w:cstheme="minorHAnsi"/>
        </w:rPr>
        <w:t xml:space="preserve"> over the international rules</w:t>
      </w:r>
      <w:r w:rsidRPr="009B2B2E">
        <w:rPr>
          <w:rFonts w:asciiTheme="minorHAnsi" w:hAnsiTheme="minorHAnsi" w:cstheme="minorHAnsi"/>
        </w:rPr>
        <w:t xml:space="preserve"> of the road on issues ranging from freedom of navigation to the illegitimacy of altering borders by force,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intensifying competitions</w:t>
      </w:r>
      <w:r w:rsidRPr="009B2B2E">
        <w:rPr>
          <w:rStyle w:val="StyleUnderline"/>
          <w:rFonts w:asciiTheme="minorHAnsi" w:hAnsiTheme="minorHAnsi" w:cstheme="minorHAnsi"/>
        </w:rPr>
        <w:t xml:space="preserve"> over states that reside at the intersection of rival powers’ </w:t>
      </w:r>
      <w:r w:rsidRPr="009B2B2E">
        <w:rPr>
          <w:rStyle w:val="Emphasis"/>
          <w:rFonts w:asciiTheme="minorHAnsi" w:hAnsiTheme="minorHAnsi" w:cstheme="minorHAnsi"/>
        </w:rPr>
        <w:t>areas of interest</w:t>
      </w:r>
      <w:r w:rsidRPr="009B2B2E">
        <w:rPr>
          <w:rFonts w:asciiTheme="minorHAnsi" w:hAnsiTheme="minorHAnsi" w:cstheme="minorHAnsi"/>
        </w:rPr>
        <w:t xml:space="preserve">. It requires confronting the prospect that </w:t>
      </w:r>
      <w:r w:rsidRPr="009B2B2E">
        <w:rPr>
          <w:rStyle w:val="Emphasis"/>
          <w:rFonts w:asciiTheme="minorHAnsi" w:hAnsiTheme="minorHAnsi" w:cstheme="minorHAnsi"/>
        </w:rPr>
        <w:t>rival powers</w:t>
      </w:r>
      <w:r w:rsidRPr="009B2B2E">
        <w:rPr>
          <w:rStyle w:val="StyleUnderline"/>
          <w:rFonts w:asciiTheme="minorHAnsi" w:hAnsiTheme="minorHAnsi" w:cstheme="minorHAnsi"/>
        </w:rPr>
        <w:t xml:space="preserve"> could </w:t>
      </w:r>
      <w:r w:rsidRPr="009B2B2E">
        <w:rPr>
          <w:rStyle w:val="Emphasis"/>
          <w:rFonts w:asciiTheme="minorHAnsi" w:hAnsiTheme="minorHAnsi" w:cstheme="minorHAnsi"/>
        </w:rPr>
        <w:t>overturn</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favorable regional balances</w:t>
      </w:r>
      <w:r w:rsidRPr="009B2B2E">
        <w:rPr>
          <w:rStyle w:val="StyleUnderline"/>
          <w:rFonts w:asciiTheme="minorHAnsi" w:hAnsiTheme="minorHAnsi" w:cstheme="minorHAnsi"/>
        </w:rPr>
        <w:t xml:space="preserve"> that have </w:t>
      </w:r>
      <w:r w:rsidRPr="009B2B2E">
        <w:rPr>
          <w:rStyle w:val="Emphasis"/>
          <w:rFonts w:asciiTheme="minorHAnsi" w:hAnsiTheme="minorHAnsi" w:cstheme="minorHAnsi"/>
        </w:rPr>
        <w:t>underpinned</w:t>
      </w:r>
      <w:r w:rsidRPr="009B2B2E">
        <w:rPr>
          <w:rStyle w:val="StyleUnderline"/>
          <w:rFonts w:asciiTheme="minorHAnsi" w:hAnsiTheme="minorHAnsi" w:cstheme="minorHAnsi"/>
        </w:rPr>
        <w:t xml:space="preserve"> the U.S.-led order for decades, and that they might construct </w:t>
      </w:r>
      <w:r w:rsidRPr="00684B51">
        <w:rPr>
          <w:rStyle w:val="Emphasis"/>
          <w:rFonts w:asciiTheme="minorHAnsi" w:hAnsiTheme="minorHAnsi" w:cstheme="minorHAnsi"/>
          <w:highlight w:val="cyan"/>
        </w:rPr>
        <w:t>rival spheres of influence</w:t>
      </w:r>
      <w:r w:rsidRPr="009B2B2E">
        <w:rPr>
          <w:rFonts w:asciiTheme="minorHAnsi" w:hAnsiTheme="minorHAnsi" w:cstheme="minorHAnsi"/>
        </w:rPr>
        <w:t xml:space="preserve"> from which America and the liberal ideas it has long promoted would be excluded. Finally, it necessitates recognizing that </w:t>
      </w:r>
      <w:r w:rsidRPr="009B2B2E">
        <w:rPr>
          <w:rStyle w:val="StyleUnderline"/>
          <w:rFonts w:asciiTheme="minorHAnsi" w:hAnsiTheme="minorHAnsi" w:cstheme="minorHAnsi"/>
        </w:rPr>
        <w:t xml:space="preserve">great-power rivalry </w:t>
      </w:r>
      <w:r w:rsidRPr="00684B51">
        <w:rPr>
          <w:rStyle w:val="StyleUnderline"/>
          <w:rFonts w:asciiTheme="minorHAnsi" w:hAnsiTheme="minorHAnsi" w:cstheme="minorHAnsi"/>
          <w:highlight w:val="cyan"/>
        </w:rPr>
        <w:t xml:space="preserve">could lead to </w:t>
      </w:r>
      <w:r w:rsidRPr="00684B51">
        <w:rPr>
          <w:rStyle w:val="Emphasis"/>
          <w:rFonts w:asciiTheme="minorHAnsi" w:hAnsiTheme="minorHAnsi" w:cstheme="minorHAnsi"/>
          <w:highlight w:val="cyan"/>
        </w:rPr>
        <w:t>great-power war</w:t>
      </w:r>
      <w:r w:rsidRPr="009B2B2E">
        <w:rPr>
          <w:rFonts w:asciiTheme="minorHAnsi" w:hAnsiTheme="minorHAnsi" w:cstheme="minorHAnsi"/>
        </w:rPr>
        <w:t>, a prospect that seemed to have followed the Soviet empire onto the ash heap of history.</w:t>
      </w:r>
    </w:p>
    <w:p w14:paraId="5A62088C" w14:textId="77777777" w:rsidR="00E836CD" w:rsidRPr="009B2B2E" w:rsidRDefault="00E836CD" w:rsidP="00E836CD">
      <w:pPr>
        <w:rPr>
          <w:rFonts w:asciiTheme="minorHAnsi" w:hAnsiTheme="minorHAnsi" w:cstheme="minorHAnsi"/>
        </w:rPr>
      </w:pPr>
      <w:r w:rsidRPr="009B2B2E">
        <w:rPr>
          <w:rFonts w:asciiTheme="minorHAnsi" w:hAnsiTheme="minorHAnsi" w:cstheme="minorHAnsi"/>
        </w:rPr>
        <w:t xml:space="preserve">Both </w:t>
      </w:r>
      <w:r w:rsidRPr="00684B51">
        <w:rPr>
          <w:rStyle w:val="Emphasis"/>
          <w:rFonts w:asciiTheme="minorHAnsi" w:hAnsiTheme="minorHAnsi" w:cstheme="minorHAnsi"/>
          <w:highlight w:val="cyan"/>
        </w:rPr>
        <w:t>Beijing</w:t>
      </w:r>
      <w:r w:rsidRPr="00684B51">
        <w:rPr>
          <w:rStyle w:val="StyleUnderline"/>
          <w:rFonts w:asciiTheme="minorHAnsi" w:hAnsiTheme="minorHAnsi" w:cstheme="minorHAnsi"/>
          <w:highlight w:val="cyan"/>
        </w:rPr>
        <w:t xml:space="preserve"> and </w:t>
      </w:r>
      <w:r w:rsidRPr="00684B51">
        <w:rPr>
          <w:rStyle w:val="Emphasis"/>
          <w:rFonts w:asciiTheme="minorHAnsi" w:hAnsiTheme="minorHAnsi" w:cstheme="minorHAnsi"/>
          <w:highlight w:val="cyan"/>
        </w:rPr>
        <w:t>Moscow</w:t>
      </w:r>
      <w:r w:rsidRPr="00684B51">
        <w:rPr>
          <w:rStyle w:val="StyleUnderline"/>
          <w:rFonts w:asciiTheme="minorHAnsi" w:hAnsiTheme="minorHAnsi" w:cstheme="minorHAnsi"/>
          <w:highlight w:val="cyan"/>
        </w:rPr>
        <w:t xml:space="preserve"> are</w:t>
      </w:r>
      <w:r w:rsidRPr="009B2B2E">
        <w:rPr>
          <w:rFonts w:asciiTheme="minorHAnsi" w:hAnsiTheme="minorHAnsi" w:cstheme="minorHAnsi"/>
        </w:rPr>
        <w:t xml:space="preserve">, after all, </w:t>
      </w:r>
      <w:r w:rsidRPr="009B2B2E">
        <w:rPr>
          <w:rStyle w:val="Emphasis"/>
          <w:rFonts w:asciiTheme="minorHAnsi" w:hAnsiTheme="minorHAnsi" w:cstheme="minorHAnsi"/>
        </w:rPr>
        <w:t>optimizing their forces</w:t>
      </w:r>
      <w:r w:rsidRPr="009B2B2E">
        <w:rPr>
          <w:rStyle w:val="StyleUnderline"/>
          <w:rFonts w:asciiTheme="minorHAnsi" w:hAnsiTheme="minorHAnsi" w:cstheme="minorHAnsi"/>
        </w:rPr>
        <w:t xml:space="preserve"> and </w:t>
      </w:r>
      <w:r w:rsidRPr="00684B51">
        <w:rPr>
          <w:rStyle w:val="Emphasis"/>
          <w:rFonts w:asciiTheme="minorHAnsi" w:hAnsiTheme="minorHAnsi" w:cstheme="minorHAnsi"/>
          <w:highlight w:val="cyan"/>
        </w:rPr>
        <w:t>exercising aggressively</w:t>
      </w:r>
      <w:r w:rsidRPr="009B2B2E">
        <w:rPr>
          <w:rStyle w:val="StyleUnderline"/>
          <w:rFonts w:asciiTheme="minorHAnsi" w:hAnsiTheme="minorHAnsi" w:cstheme="minorHAnsi"/>
        </w:rPr>
        <w:t xml:space="preserve"> in preparation </w:t>
      </w:r>
      <w:r w:rsidRPr="00684B51">
        <w:rPr>
          <w:rStyle w:val="StyleUnderline"/>
          <w:rFonts w:asciiTheme="minorHAnsi" w:hAnsiTheme="minorHAnsi" w:cstheme="minorHAnsi"/>
          <w:highlight w:val="cyan"/>
        </w:rPr>
        <w:t>for</w:t>
      </w:r>
      <w:r w:rsidRPr="009B2B2E">
        <w:rPr>
          <w:rStyle w:val="StyleUnderline"/>
          <w:rFonts w:asciiTheme="minorHAnsi" w:hAnsiTheme="minorHAnsi" w:cstheme="minorHAnsi"/>
        </w:rPr>
        <w:t xml:space="preserve"> potential </w:t>
      </w:r>
      <w:r w:rsidRPr="00684B51">
        <w:rPr>
          <w:rStyle w:val="Emphasis"/>
          <w:rFonts w:asciiTheme="minorHAnsi" w:hAnsiTheme="minorHAnsi" w:cstheme="minorHAnsi"/>
          <w:highlight w:val="cyan"/>
        </w:rPr>
        <w:t>conflicts</w:t>
      </w:r>
      <w:r w:rsidRPr="009B2B2E">
        <w:rPr>
          <w:rStyle w:val="StyleUnderline"/>
          <w:rFonts w:asciiTheme="minorHAnsi" w:hAnsiTheme="minorHAnsi" w:cstheme="minorHAnsi"/>
        </w:rPr>
        <w:t xml:space="preserve"> with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and its allies; </w:t>
      </w:r>
      <w:r w:rsidRPr="00684B51">
        <w:rPr>
          <w:rStyle w:val="StyleUnderline"/>
          <w:rFonts w:asciiTheme="minorHAnsi" w:hAnsiTheme="minorHAnsi" w:cstheme="minorHAnsi"/>
          <w:highlight w:val="cyan"/>
        </w:rPr>
        <w:t>Russian doctrine</w:t>
      </w:r>
      <w:r w:rsidRPr="009B2B2E">
        <w:rPr>
          <w:rStyle w:val="StyleUnderline"/>
          <w:rFonts w:asciiTheme="minorHAnsi" w:hAnsiTheme="minorHAnsi" w:cstheme="minorHAnsi"/>
        </w:rPr>
        <w:t xml:space="preserve"> explicitly </w:t>
      </w:r>
      <w:r w:rsidRPr="00684B51">
        <w:rPr>
          <w:rStyle w:val="StyleUnderline"/>
          <w:rFonts w:asciiTheme="minorHAnsi" w:hAnsiTheme="minorHAnsi" w:cstheme="minorHAnsi"/>
          <w:highlight w:val="cyan"/>
        </w:rPr>
        <w:t>emphasizes the</w:t>
      </w:r>
      <w:r w:rsidRPr="009B2B2E">
        <w:rPr>
          <w:rFonts w:asciiTheme="minorHAnsi" w:hAnsiTheme="minorHAnsi" w:cstheme="minorHAnsi"/>
        </w:rPr>
        <w:t xml:space="preserve"> limited </w:t>
      </w:r>
      <w:r w:rsidRPr="00684B51">
        <w:rPr>
          <w:rStyle w:val="StyleUnderline"/>
          <w:rFonts w:asciiTheme="minorHAnsi" w:hAnsiTheme="minorHAnsi" w:cstheme="minorHAnsi"/>
          <w:highlight w:val="cyan"/>
        </w:rPr>
        <w:t xml:space="preserve">use of </w:t>
      </w:r>
      <w:r w:rsidRPr="00684B51">
        <w:rPr>
          <w:rStyle w:val="Emphasis"/>
          <w:rFonts w:asciiTheme="minorHAnsi" w:hAnsiTheme="minorHAnsi" w:cstheme="minorHAnsi"/>
          <w:highlight w:val="cyan"/>
        </w:rPr>
        <w:t>nuc</w:t>
      </w:r>
      <w:r w:rsidRPr="009B2B2E">
        <w:rPr>
          <w:rFonts w:asciiTheme="minorHAnsi" w:hAnsiTheme="minorHAnsi" w:cstheme="minorHAnsi"/>
        </w:rPr>
        <w:t>lear weapon</w:t>
      </w:r>
      <w:r w:rsidRPr="00684B51">
        <w:rPr>
          <w:rStyle w:val="Emphasis"/>
          <w:rFonts w:asciiTheme="minorHAnsi" w:hAnsiTheme="minorHAnsi" w:cstheme="minorHAnsi"/>
          <w:highlight w:val="cyan"/>
        </w:rPr>
        <w:t>s</w:t>
      </w:r>
      <w:r w:rsidRPr="009B2B2E">
        <w:rPr>
          <w:rFonts w:asciiTheme="minorHAnsi" w:hAnsiTheme="minorHAnsi" w:cstheme="minorHAnsi"/>
        </w:rPr>
        <w:t xml:space="preserve"> to achieve escalation dominance in a war with Washington. In Syria, </w:t>
      </w:r>
      <w:r w:rsidRPr="009B2B2E">
        <w:rPr>
          <w:rStyle w:val="StyleUnderline"/>
          <w:rFonts w:asciiTheme="minorHAnsi" w:hAnsiTheme="minorHAnsi" w:cstheme="minorHAnsi"/>
        </w:rPr>
        <w:t xml:space="preserve">U.S. and Russian forces even came into </w:t>
      </w:r>
      <w:r w:rsidRPr="009B2B2E">
        <w:rPr>
          <w:rStyle w:val="Emphasis"/>
          <w:rFonts w:asciiTheme="minorHAnsi" w:hAnsiTheme="minorHAnsi" w:cstheme="minorHAnsi"/>
        </w:rPr>
        <w:t>deadly contact</w:t>
      </w:r>
      <w:r w:rsidRPr="009B2B2E">
        <w:rPr>
          <w:rFonts w:asciiTheme="minorHAnsi" w:hAnsiTheme="minorHAnsi" w:cstheme="minorHAnsi"/>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9B2B2E">
        <w:rPr>
          <w:rStyle w:val="StyleUnderline"/>
          <w:rFonts w:asciiTheme="minorHAnsi" w:hAnsiTheme="minorHAnsi" w:cstheme="minorHAnsi"/>
        </w:rPr>
        <w:t>The world</w:t>
      </w:r>
      <w:r w:rsidRPr="009B2B2E">
        <w:rPr>
          <w:rFonts w:asciiTheme="minorHAnsi" w:hAnsiTheme="minorHAnsi" w:cstheme="minorHAnsi"/>
        </w:rPr>
        <w:t xml:space="preserve"> has not yet returned to the epic clashes for global dominance that characterized the twentieth century, but it </w:t>
      </w:r>
      <w:r w:rsidRPr="009B2B2E">
        <w:rPr>
          <w:rStyle w:val="StyleUnderline"/>
          <w:rFonts w:asciiTheme="minorHAnsi" w:hAnsiTheme="minorHAnsi" w:cstheme="minorHAnsi"/>
        </w:rPr>
        <w:t xml:space="preserve">has returned to the </w:t>
      </w:r>
      <w:r w:rsidRPr="009B2B2E">
        <w:rPr>
          <w:rStyle w:val="Emphasis"/>
          <w:rFonts w:asciiTheme="minorHAnsi" w:hAnsiTheme="minorHAnsi" w:cstheme="minorHAnsi"/>
        </w:rPr>
        <w:t>historical norm</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great-power struggle</w:t>
      </w:r>
      <w:r w:rsidRPr="009B2B2E">
        <w:rPr>
          <w:rFonts w:asciiTheme="minorHAnsi" w:hAnsiTheme="minorHAnsi" w:cstheme="minorHAnsi"/>
        </w:rPr>
        <w:t>, with all the associated dangers.</w:t>
      </w:r>
    </w:p>
    <w:p w14:paraId="7DEED7D2" w14:textId="77777777" w:rsidR="00E836CD" w:rsidRPr="009B2B2E" w:rsidRDefault="00E836CD" w:rsidP="00E836CD">
      <w:pPr>
        <w:rPr>
          <w:rStyle w:val="Emphasis"/>
          <w:rFonts w:asciiTheme="minorHAnsi" w:hAnsiTheme="minorHAnsi" w:cstheme="minorHAnsi"/>
        </w:rPr>
      </w:pPr>
      <w:r w:rsidRPr="009B2B2E">
        <w:rPr>
          <w:rFonts w:asciiTheme="minorHAnsi" w:hAnsiTheme="minorHAnsi" w:cstheme="minorHAnsi"/>
        </w:rPr>
        <w:t xml:space="preserve">Those dangers may be even greater than most observers appreciate, because if today’s great-power competitions are still most intense at the regional level, who is to say where these competitions will end? By all appearances, </w:t>
      </w:r>
      <w:r w:rsidRPr="00684B51">
        <w:rPr>
          <w:rStyle w:val="StyleUnderline"/>
          <w:rFonts w:asciiTheme="minorHAnsi" w:hAnsiTheme="minorHAnsi" w:cstheme="minorHAnsi"/>
          <w:highlight w:val="cyan"/>
        </w:rPr>
        <w:t xml:space="preserve">Russia </w:t>
      </w:r>
      <w:r w:rsidRPr="009B2B2E">
        <w:rPr>
          <w:rStyle w:val="Emphasis"/>
          <w:rFonts w:asciiTheme="minorHAnsi" w:hAnsiTheme="minorHAnsi" w:cstheme="minorHAnsi"/>
        </w:rPr>
        <w:t>does not simply want to be</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regional power</w:t>
      </w:r>
      <w:r w:rsidRPr="009B2B2E">
        <w:rPr>
          <w:rStyle w:val="StyleUnderline"/>
          <w:rFonts w:asciiTheme="minorHAnsi" w:hAnsiTheme="minorHAnsi" w:cstheme="minorHAnsi"/>
        </w:rPr>
        <w:t>”</w:t>
      </w:r>
      <w:r w:rsidRPr="009B2B2E">
        <w:rPr>
          <w:rFonts w:asciiTheme="minorHAnsi" w:hAnsiTheme="minorHAnsi" w:cstheme="minorHAnsi"/>
        </w:rPr>
        <w:t xml:space="preserve"> (as Obama cuttingly described it) that dominates South Ossetia and Crimea.37 </w:t>
      </w:r>
      <w:r w:rsidRPr="009B2B2E">
        <w:rPr>
          <w:rStyle w:val="StyleUnderline"/>
          <w:rFonts w:asciiTheme="minorHAnsi" w:hAnsiTheme="minorHAnsi" w:cstheme="minorHAnsi"/>
        </w:rPr>
        <w:t xml:space="preserve">It </w:t>
      </w:r>
      <w:r w:rsidRPr="00684B51">
        <w:rPr>
          <w:rStyle w:val="Emphasis"/>
          <w:rFonts w:asciiTheme="minorHAnsi" w:hAnsiTheme="minorHAnsi" w:cstheme="minorHAnsi"/>
          <w:highlight w:val="cyan"/>
        </w:rPr>
        <w:t>aspires</w:t>
      </w:r>
      <w:r w:rsidRPr="00684B51">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deep Europe</w:t>
      </w:r>
      <w:r w:rsidRPr="00684B51">
        <w:rPr>
          <w:rStyle w:val="Emphasis"/>
          <w:rFonts w:asciiTheme="minorHAnsi" w:hAnsiTheme="minorHAnsi" w:cstheme="minorHAnsi"/>
          <w:highlight w:val="cyan"/>
        </w:rPr>
        <w:t>an</w:t>
      </w:r>
      <w:r w:rsidRPr="009B2B2E">
        <w:rPr>
          <w:rStyle w:val="StyleUnderline"/>
          <w:rFonts w:asciiTheme="minorHAnsi" w:hAnsiTheme="minorHAnsi" w:cstheme="minorHAnsi"/>
        </w:rPr>
        <w:t xml:space="preserve"> and </w:t>
      </w:r>
      <w:r w:rsidRPr="00684B51">
        <w:rPr>
          <w:rStyle w:val="Emphasis"/>
          <w:rFonts w:asciiTheme="minorHAnsi" w:hAnsiTheme="minorHAnsi" w:cstheme="minorHAnsi"/>
          <w:highlight w:val="cyan"/>
        </w:rPr>
        <w:t>extra-regional impact</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previous incarnations</w:t>
      </w:r>
      <w:r w:rsidRPr="009B2B2E">
        <w:rPr>
          <w:rStyle w:val="StyleUnderline"/>
          <w:rFonts w:asciiTheme="minorHAnsi" w:hAnsiTheme="minorHAnsi" w:cstheme="minorHAnsi"/>
        </w:rPr>
        <w:t xml:space="preserve"> of the Russian state enjoyed</w:t>
      </w:r>
      <w:r w:rsidRPr="009B2B2E">
        <w:rPr>
          <w:rFonts w:asciiTheme="minorHAnsi" w:hAnsiTheme="minorHAnsi" w:cstheme="minorHAnsi"/>
        </w:rPr>
        <w:t xml:space="preserve">. Why else would Putin boast about how far his troops can drive into Eastern Europe? </w:t>
      </w:r>
      <w:r w:rsidRPr="009B2B2E">
        <w:rPr>
          <w:rStyle w:val="Emphasis"/>
          <w:rFonts w:asciiTheme="minorHAnsi" w:hAnsiTheme="minorHAnsi" w:cstheme="minorHAnsi"/>
        </w:rPr>
        <w:t>Why else</w:t>
      </w:r>
      <w:r w:rsidRPr="009B2B2E">
        <w:rPr>
          <w:rStyle w:val="StyleUnderline"/>
          <w:rFonts w:asciiTheme="minorHAnsi" w:hAnsiTheme="minorHAnsi" w:cstheme="minorHAnsi"/>
        </w:rPr>
        <w:t xml:space="preserve"> would Moscow</w:t>
      </w:r>
      <w:r w:rsidRPr="009B2B2E">
        <w:rPr>
          <w:rFonts w:asciiTheme="minorHAnsi" w:hAnsiTheme="minorHAnsi" w:cstheme="minorHAnsi"/>
        </w:rPr>
        <w:t xml:space="preserve"> be </w:t>
      </w:r>
      <w:r w:rsidRPr="009B2B2E">
        <w:rPr>
          <w:rStyle w:val="Emphasis"/>
          <w:rFonts w:asciiTheme="minorHAnsi" w:hAnsiTheme="minorHAnsi" w:cstheme="minorHAnsi"/>
        </w:rPr>
        <w:t>deploy</w:t>
      </w:r>
      <w:r w:rsidRPr="009B2B2E">
        <w:rPr>
          <w:rFonts w:asciiTheme="minorHAnsi" w:hAnsiTheme="minorHAnsi" w:cstheme="minorHAnsi"/>
        </w:rPr>
        <w:t xml:space="preserve">ing military power </w:t>
      </w:r>
      <w:r w:rsidRPr="00684B51">
        <w:rPr>
          <w:rStyle w:val="StyleUnderline"/>
          <w:rFonts w:asciiTheme="minorHAnsi" w:hAnsiTheme="minorHAnsi" w:cstheme="minorHAnsi"/>
          <w:highlight w:val="cyan"/>
        </w:rPr>
        <w:t>in</w:t>
      </w:r>
      <w:r w:rsidRPr="009B2B2E">
        <w:rPr>
          <w:rStyle w:val="StyleUnderline"/>
          <w:rFonts w:asciiTheme="minorHAnsi" w:hAnsiTheme="minorHAnsi" w:cstheme="minorHAnsi"/>
        </w:rPr>
        <w:t xml:space="preserve">to </w:t>
      </w:r>
      <w:r w:rsidRPr="00684B51">
        <w:rPr>
          <w:rStyle w:val="StyleUnderline"/>
          <w:rFonts w:asciiTheme="minorHAnsi" w:hAnsiTheme="minorHAnsi" w:cstheme="minorHAnsi"/>
          <w:highlight w:val="cyan"/>
        </w:rPr>
        <w:t xml:space="preserve">the </w:t>
      </w:r>
      <w:r w:rsidRPr="00684B51">
        <w:rPr>
          <w:rStyle w:val="Emphasis"/>
          <w:rFonts w:asciiTheme="minorHAnsi" w:hAnsiTheme="minorHAnsi" w:cstheme="minorHAnsi"/>
          <w:highlight w:val="cyan"/>
        </w:rPr>
        <w:t>Middle East</w:t>
      </w:r>
      <w:r w:rsidRPr="009B2B2E">
        <w:rPr>
          <w:rStyle w:val="Emphasis"/>
          <w:rFonts w:asciiTheme="minorHAnsi" w:hAnsiTheme="minorHAnsi" w:cstheme="minorHAnsi"/>
        </w:rPr>
        <w:t>?</w:t>
      </w:r>
      <w:r w:rsidRPr="009B2B2E">
        <w:rPr>
          <w:rFonts w:asciiTheme="minorHAnsi" w:hAnsiTheme="minorHAnsi" w:cstheme="minorHAnsi"/>
        </w:rPr>
        <w:t xml:space="preserve"> </w:t>
      </w:r>
      <w:r w:rsidRPr="009B2B2E">
        <w:rPr>
          <w:rStyle w:val="Emphasis"/>
          <w:rFonts w:asciiTheme="minorHAnsi" w:hAnsiTheme="minorHAnsi" w:cstheme="minorHAnsi"/>
        </w:rPr>
        <w:t>Why else</w:t>
      </w:r>
      <w:r w:rsidRPr="009B2B2E">
        <w:rPr>
          <w:rStyle w:val="StyleUnderline"/>
          <w:rFonts w:asciiTheme="minorHAnsi" w:hAnsiTheme="minorHAnsi" w:cstheme="minorHAnsi"/>
        </w:rPr>
        <w:t xml:space="preserve"> would it be continuing to cultivate</w:t>
      </w:r>
      <w:r w:rsidRPr="009B2B2E">
        <w:rPr>
          <w:rFonts w:asciiTheme="minorHAnsi" w:hAnsiTheme="minorHAnsi" w:cstheme="minorHAnsi"/>
        </w:rPr>
        <w:t xml:space="preserve"> </w:t>
      </w:r>
      <w:r w:rsidRPr="009B2B2E">
        <w:rPr>
          <w:rStyle w:val="StyleUnderline"/>
          <w:rFonts w:asciiTheme="minorHAnsi" w:hAnsiTheme="minorHAnsi" w:cstheme="minorHAnsi"/>
        </w:rPr>
        <w:t>intelligence</w:t>
      </w:r>
      <w:r w:rsidRPr="009B2B2E">
        <w:rPr>
          <w:rFonts w:asciiTheme="minorHAnsi" w:hAnsiTheme="minorHAnsi" w:cstheme="minorHAnsi"/>
        </w:rPr>
        <w:t xml:space="preserve"> </w:t>
      </w:r>
      <w:r w:rsidRPr="00684B51">
        <w:rPr>
          <w:rStyle w:val="StyleUnderline"/>
          <w:rFonts w:asciiTheme="minorHAnsi" w:hAnsiTheme="minorHAnsi" w:cstheme="minorHAnsi"/>
          <w:highlight w:val="cyan"/>
        </w:rPr>
        <w:t>and</w:t>
      </w:r>
      <w:r w:rsidRPr="009B2B2E">
        <w:rPr>
          <w:rFonts w:asciiTheme="minorHAnsi" w:hAnsiTheme="minorHAnsi" w:cstheme="minorHAnsi"/>
        </w:rPr>
        <w:t xml:space="preserve"> </w:t>
      </w:r>
      <w:r w:rsidRPr="009B2B2E">
        <w:rPr>
          <w:rStyle w:val="Emphasis"/>
          <w:rFonts w:asciiTheme="minorHAnsi" w:hAnsiTheme="minorHAnsi" w:cstheme="minorHAnsi"/>
        </w:rPr>
        <w:t>military relationships</w:t>
      </w:r>
      <w:r w:rsidRPr="009B2B2E">
        <w:rPr>
          <w:rStyle w:val="StyleUnderline"/>
          <w:rFonts w:asciiTheme="minorHAnsi" w:hAnsiTheme="minorHAnsi" w:cstheme="minorHAnsi"/>
        </w:rPr>
        <w:t xml:space="preserve"> in regions as remote as </w:t>
      </w:r>
      <w:r w:rsidRPr="00684B51">
        <w:rPr>
          <w:rStyle w:val="Emphasis"/>
          <w:rFonts w:asciiTheme="minorHAnsi" w:hAnsiTheme="minorHAnsi" w:cstheme="minorHAnsi"/>
          <w:highlight w:val="cyan"/>
        </w:rPr>
        <w:t>Latin America</w:t>
      </w:r>
      <w:r w:rsidRPr="009B2B2E">
        <w:rPr>
          <w:rStyle w:val="Emphasis"/>
          <w:rFonts w:asciiTheme="minorHAnsi" w:hAnsiTheme="minorHAnsi" w:cstheme="minorHAnsi"/>
        </w:rPr>
        <w:t>?</w:t>
      </w:r>
    </w:p>
    <w:p w14:paraId="4EDA81E2" w14:textId="77777777" w:rsidR="00E836CD" w:rsidRPr="009B2B2E" w:rsidRDefault="00E836CD" w:rsidP="00E836CD">
      <w:pPr>
        <w:rPr>
          <w:rFonts w:asciiTheme="minorHAnsi" w:hAnsiTheme="minorHAnsi" w:cstheme="minorHAnsi"/>
        </w:rPr>
      </w:pPr>
      <w:r w:rsidRPr="009B2B2E">
        <w:rPr>
          <w:rFonts w:asciiTheme="minorHAnsi" w:hAnsiTheme="minorHAnsi" w:cstheme="minorHAnsi"/>
        </w:rPr>
        <w:t xml:space="preserve">Likewise, </w:t>
      </w:r>
      <w:r w:rsidRPr="009B2B2E">
        <w:rPr>
          <w:rStyle w:val="StyleUnderline"/>
          <w:rFonts w:asciiTheme="minorHAnsi" w:hAnsiTheme="minorHAnsi" w:cstheme="minorHAnsi"/>
        </w:rPr>
        <w:t xml:space="preserve">China is </w:t>
      </w:r>
      <w:r w:rsidRPr="009B2B2E">
        <w:rPr>
          <w:rStyle w:val="Emphasis"/>
          <w:rFonts w:asciiTheme="minorHAnsi" w:hAnsiTheme="minorHAnsi" w:cstheme="minorHAnsi"/>
        </w:rPr>
        <w:t>today</w:t>
      </w:r>
      <w:r w:rsidRPr="009B2B2E">
        <w:rPr>
          <w:rStyle w:val="StyleUnderline"/>
          <w:rFonts w:asciiTheme="minorHAnsi" w:hAnsiTheme="minorHAnsi" w:cstheme="minorHAnsi"/>
        </w:rPr>
        <w:t xml:space="preserve"> focused primarily on securing its own </w:t>
      </w:r>
      <w:r w:rsidRPr="009B2B2E">
        <w:rPr>
          <w:rStyle w:val="Emphasis"/>
          <w:rFonts w:asciiTheme="minorHAnsi" w:hAnsiTheme="minorHAnsi" w:cstheme="minorHAnsi"/>
        </w:rPr>
        <w:t>geopolitical neighborhood</w:t>
      </w:r>
      <w:r w:rsidRPr="009B2B2E">
        <w:rPr>
          <w:rStyle w:val="StyleUnderline"/>
          <w:rFonts w:asciiTheme="minorHAnsi" w:hAnsiTheme="minorHAnsi" w:cstheme="minorHAnsi"/>
        </w:rPr>
        <w:t xml:space="preserve">, but its ambitions for </w:t>
      </w:r>
      <w:r w:rsidRPr="009B2B2E">
        <w:rPr>
          <w:rStyle w:val="Emphasis"/>
          <w:rFonts w:asciiTheme="minorHAnsi" w:hAnsiTheme="minorHAnsi" w:cstheme="minorHAnsi"/>
        </w:rPr>
        <w:t>tomorrow</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 xml:space="preserve">clearly much bolder. </w:t>
      </w:r>
      <w:r w:rsidRPr="009B2B2E">
        <w:rPr>
          <w:rFonts w:asciiTheme="minorHAnsi" w:hAnsiTheme="minorHAnsi" w:cstheme="minorHAnsi"/>
        </w:rPr>
        <w:t xml:space="preserve">Beijing probably does not envision itself fully overthrowing the international order, simply because it has profited far too much from the U.S.-anchored global economy. Yet </w:t>
      </w:r>
      <w:r w:rsidRPr="009B2B2E">
        <w:rPr>
          <w:rStyle w:val="StyleUnderline"/>
          <w:rFonts w:asciiTheme="minorHAnsi" w:hAnsiTheme="minorHAnsi" w:cstheme="minorHAnsi"/>
        </w:rPr>
        <w:t xml:space="preserve">China has nonetheless positioned itself for a </w:t>
      </w:r>
      <w:r w:rsidRPr="009B2B2E">
        <w:rPr>
          <w:rStyle w:val="Emphasis"/>
          <w:rFonts w:asciiTheme="minorHAnsi" w:hAnsiTheme="minorHAnsi" w:cstheme="minorHAnsi"/>
        </w:rPr>
        <w:t>global challenge</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U.S. influence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Chinese military forces are deploying </w:t>
      </w:r>
      <w:r w:rsidRPr="009B2B2E">
        <w:rPr>
          <w:rStyle w:val="Emphasis"/>
          <w:rFonts w:asciiTheme="minorHAnsi" w:hAnsiTheme="minorHAnsi" w:cstheme="minorHAnsi"/>
        </w:rPr>
        <w:t>ever farther</w:t>
      </w:r>
      <w:r w:rsidRPr="009B2B2E">
        <w:rPr>
          <w:rStyle w:val="StyleUnderline"/>
          <w:rFonts w:asciiTheme="minorHAnsi" w:hAnsiTheme="minorHAnsi" w:cstheme="minorHAnsi"/>
        </w:rPr>
        <w:t xml:space="preserve"> from China’s immediate periphery; </w:t>
      </w:r>
      <w:r w:rsidRPr="00684B51">
        <w:rPr>
          <w:rStyle w:val="StyleUnderline"/>
          <w:rFonts w:asciiTheme="minorHAnsi" w:hAnsiTheme="minorHAnsi" w:cstheme="minorHAnsi"/>
          <w:highlight w:val="cyan"/>
        </w:rPr>
        <w:t xml:space="preserve">Beijing has </w:t>
      </w:r>
      <w:r w:rsidRPr="00684B51">
        <w:rPr>
          <w:rStyle w:val="Emphasis"/>
          <w:rFonts w:asciiTheme="minorHAnsi" w:hAnsiTheme="minorHAnsi" w:cstheme="minorHAnsi"/>
          <w:highlight w:val="cyan"/>
        </w:rPr>
        <w:t>projected power</w:t>
      </w:r>
      <w:r w:rsidRPr="00684B51">
        <w:rPr>
          <w:rStyle w:val="StyleUnderline"/>
          <w:rFonts w:asciiTheme="minorHAnsi" w:hAnsiTheme="minorHAnsi" w:cstheme="minorHAnsi"/>
          <w:highlight w:val="cyan"/>
        </w:rPr>
        <w:t xml:space="preserve"> into the </w:t>
      </w:r>
      <w:r w:rsidRPr="00684B51">
        <w:rPr>
          <w:rStyle w:val="Emphasis"/>
          <w:rFonts w:asciiTheme="minorHAnsi" w:hAnsiTheme="minorHAnsi" w:cstheme="minorHAnsi"/>
          <w:highlight w:val="cyan"/>
        </w:rPr>
        <w:t>Arctic</w:t>
      </w:r>
      <w:r w:rsidRPr="00684B51">
        <w:rPr>
          <w:rStyle w:val="StyleUnderline"/>
          <w:rFonts w:asciiTheme="minorHAnsi" w:hAnsiTheme="minorHAnsi" w:cstheme="minorHAnsi"/>
          <w:highlight w:val="cyan"/>
        </w:rPr>
        <w:t xml:space="preserve"> and </w:t>
      </w:r>
      <w:r w:rsidRPr="00684B51">
        <w:rPr>
          <w:rStyle w:val="Emphasis"/>
          <w:rFonts w:asciiTheme="minorHAnsi" w:hAnsiTheme="minorHAnsi" w:cstheme="minorHAnsi"/>
          <w:highlight w:val="cyan"/>
        </w:rPr>
        <w:t>established bases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logistical points</w:t>
      </w:r>
      <w:r w:rsidRPr="009B2B2E">
        <w:rPr>
          <w:rStyle w:val="StyleUnderline"/>
          <w:rFonts w:asciiTheme="minorHAnsi" w:hAnsiTheme="minorHAnsi" w:cstheme="minorHAnsi"/>
        </w:rPr>
        <w:t xml:space="preserve"> </w:t>
      </w:r>
      <w:r w:rsidRPr="00684B51">
        <w:rPr>
          <w:rStyle w:val="StyleUnderline"/>
          <w:rFonts w:asciiTheme="minorHAnsi" w:hAnsiTheme="minorHAnsi" w:cstheme="minorHAnsi"/>
          <w:highlight w:val="cyan"/>
        </w:rPr>
        <w:t>in</w:t>
      </w:r>
      <w:r w:rsidRPr="009B2B2E">
        <w:rPr>
          <w:rStyle w:val="StyleUnderline"/>
          <w:rFonts w:asciiTheme="minorHAnsi" w:hAnsiTheme="minorHAnsi" w:cstheme="minorHAnsi"/>
        </w:rPr>
        <w:t xml:space="preserve"> the </w:t>
      </w:r>
      <w:r w:rsidRPr="00684B51">
        <w:rPr>
          <w:rStyle w:val="Emphasis"/>
          <w:rFonts w:asciiTheme="minorHAnsi" w:hAnsiTheme="minorHAnsi" w:cstheme="minorHAnsi"/>
          <w:highlight w:val="cyan"/>
        </w:rPr>
        <w:t>India</w:t>
      </w:r>
      <w:r w:rsidRPr="009B2B2E">
        <w:rPr>
          <w:rStyle w:val="Emphasis"/>
          <w:rFonts w:asciiTheme="minorHAnsi" w:hAnsiTheme="minorHAnsi" w:cstheme="minorHAnsi"/>
        </w:rPr>
        <w:t>n Ocean</w:t>
      </w:r>
      <w:r w:rsidRPr="009B2B2E">
        <w:rPr>
          <w:rStyle w:val="StyleUnderline"/>
          <w:rFonts w:asciiTheme="minorHAnsi" w:hAnsiTheme="minorHAnsi" w:cstheme="minorHAnsi"/>
        </w:rPr>
        <w:t xml:space="preserve"> </w:t>
      </w:r>
      <w:r w:rsidRPr="00684B51">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Horn of </w:t>
      </w:r>
      <w:r w:rsidRPr="00684B51">
        <w:rPr>
          <w:rStyle w:val="Emphasis"/>
          <w:rFonts w:asciiTheme="minorHAnsi" w:hAnsiTheme="minorHAnsi" w:cstheme="minorHAnsi"/>
          <w:highlight w:val="cyan"/>
        </w:rPr>
        <w:t>Africa</w:t>
      </w:r>
      <w:r w:rsidRPr="009B2B2E">
        <w:rPr>
          <w:rFonts w:asciiTheme="minorHAnsi" w:hAnsiTheme="minorHAnsi" w:cstheme="minorHAnsi"/>
        </w:rPr>
        <w:t xml:space="preserve">. Popular Chinese movies depict Beijing replacing Washington as the dominant actor in sub-Saharan Africa—a fictional representation of a real-life effort long under way.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Belt and Road Initiative</w:t>
      </w:r>
      <w:r w:rsidRPr="009B2B2E">
        <w:rPr>
          <w:rStyle w:val="StyleUnderline"/>
          <w:rFonts w:asciiTheme="minorHAnsi" w:hAnsiTheme="minorHAnsi" w:cstheme="minorHAnsi"/>
        </w:rPr>
        <w:t xml:space="preserve"> bespeaks an aspiration to </w:t>
      </w:r>
      <w:r w:rsidRPr="009B2B2E">
        <w:rPr>
          <w:rStyle w:val="Emphasis"/>
          <w:rFonts w:asciiTheme="minorHAnsi" w:hAnsiTheme="minorHAnsi" w:cstheme="minorHAnsi"/>
        </w:rPr>
        <w:t>link</w:t>
      </w:r>
      <w:r w:rsidRPr="009B2B2E">
        <w:rPr>
          <w:rStyle w:val="StyleUnderline"/>
          <w:rFonts w:asciiTheme="minorHAnsi" w:hAnsiTheme="minorHAnsi" w:cstheme="minorHAnsi"/>
        </w:rPr>
        <w:t xml:space="preserve"> China to countries throughout </w:t>
      </w:r>
      <w:r w:rsidRPr="009B2B2E">
        <w:rPr>
          <w:rStyle w:val="Emphasis"/>
          <w:rFonts w:asciiTheme="minorHAnsi" w:hAnsiTheme="minorHAnsi" w:cstheme="minorHAnsi"/>
        </w:rPr>
        <w:t>Central Asia, the Middle East, and Europe</w:t>
      </w:r>
      <w:r w:rsidRPr="009B2B2E">
        <w:rPr>
          <w:rFonts w:asciiTheme="minorHAnsi" w:hAnsiTheme="minorHAnsi" w:cstheme="minorHAnsi"/>
        </w:rPr>
        <w:t xml:space="preserve">; BRI, AIIB, and RCEP look like the beginning of an alternative institutional architecture to rival Washington’s. In 2017, </w:t>
      </w:r>
      <w:r w:rsidRPr="009B2B2E">
        <w:rPr>
          <w:rStyle w:val="StyleUnderline"/>
          <w:rFonts w:asciiTheme="minorHAnsi" w:hAnsiTheme="minorHAnsi" w:cstheme="minorHAnsi"/>
        </w:rPr>
        <w:t>Xi</w:t>
      </w:r>
      <w:r w:rsidRPr="009B2B2E">
        <w:rPr>
          <w:rFonts w:asciiTheme="minorHAnsi" w:hAnsiTheme="minorHAnsi" w:cstheme="minorHAnsi"/>
        </w:rPr>
        <w:t xml:space="preserve"> Jinping </w:t>
      </w:r>
      <w:r w:rsidRPr="009B2B2E">
        <w:rPr>
          <w:rStyle w:val="StyleUnderline"/>
          <w:rFonts w:asciiTheme="minorHAnsi" w:hAnsiTheme="minorHAnsi" w:cstheme="minorHAnsi"/>
        </w:rPr>
        <w:t>told the</w:t>
      </w:r>
      <w:r w:rsidRPr="009B2B2E">
        <w:rPr>
          <w:rFonts w:asciiTheme="minorHAnsi" w:hAnsiTheme="minorHAnsi" w:cstheme="minorHAnsi"/>
        </w:rPr>
        <w:t xml:space="preserve"> </w:t>
      </w:r>
      <w:r w:rsidRPr="009B2B2E">
        <w:rPr>
          <w:rStyle w:val="StyleUnderline"/>
          <w:rFonts w:asciiTheme="minorHAnsi" w:hAnsiTheme="minorHAnsi" w:cstheme="minorHAnsi"/>
        </w:rPr>
        <w:t>Nineteenth National Congress of the Chinese Communist Party that Beijing could</w:t>
      </w:r>
      <w:r w:rsidRPr="009B2B2E">
        <w:rPr>
          <w:rFonts w:asciiTheme="minorHAnsi" w:hAnsiTheme="minorHAnsi" w:cstheme="minorHAnsi"/>
        </w:rPr>
        <w:t xml:space="preserve"> now “</w:t>
      </w:r>
      <w:r w:rsidRPr="009B2B2E">
        <w:rPr>
          <w:rStyle w:val="Emphasis"/>
          <w:rFonts w:asciiTheme="minorHAnsi" w:hAnsiTheme="minorHAnsi" w:cstheme="minorHAnsi"/>
        </w:rPr>
        <w:t>take center stage in the world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act as an </w:t>
      </w:r>
      <w:r w:rsidRPr="009B2B2E">
        <w:rPr>
          <w:rStyle w:val="Emphasis"/>
          <w:rFonts w:asciiTheme="minorHAnsi" w:hAnsiTheme="minorHAnsi" w:cstheme="minorHAnsi"/>
        </w:rPr>
        <w:t>alternative</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U.S. leadership</w:t>
      </w:r>
      <w:r w:rsidRPr="009B2B2E">
        <w:rPr>
          <w:rFonts w:asciiTheme="minorHAnsi" w:hAnsiTheme="minorHAnsi" w:cstheme="minorHAnsi"/>
        </w:rPr>
        <w:t>.38</w:t>
      </w:r>
    </w:p>
    <w:p w14:paraId="2FB598D7" w14:textId="77777777" w:rsidR="00E836CD" w:rsidRPr="009B2B2E" w:rsidRDefault="00E836CD" w:rsidP="00E836CD">
      <w:pPr>
        <w:rPr>
          <w:rFonts w:asciiTheme="minorHAnsi" w:hAnsiTheme="minorHAnsi" w:cstheme="minorHAnsi"/>
        </w:rPr>
      </w:pPr>
      <w:r w:rsidRPr="009B2B2E">
        <w:rPr>
          <w:rFonts w:asciiTheme="minorHAnsi" w:hAnsiTheme="minorHAnsi" w:cstheme="minorHAnsi"/>
        </w:rPr>
        <w:t xml:space="preserve">These ambitions may or may not be realistic. But they demonstrate just how significantly the world’s leading authoritarian powers desire to shift the global environment over time. The </w:t>
      </w:r>
      <w:r w:rsidRPr="009B2B2E">
        <w:rPr>
          <w:rStyle w:val="Emphasis"/>
          <w:rFonts w:asciiTheme="minorHAnsi" w:hAnsiTheme="minorHAnsi" w:cstheme="minorHAnsi"/>
        </w:rPr>
        <w:t>revisionism</w:t>
      </w:r>
      <w:r w:rsidRPr="009B2B2E">
        <w:rPr>
          <w:rFonts w:asciiTheme="minorHAnsi" w:hAnsiTheme="minorHAnsi" w:cstheme="minorHAnsi"/>
        </w:rPr>
        <w:t xml:space="preserve"> we are </w:t>
      </w:r>
      <w:r w:rsidRPr="009B2B2E">
        <w:rPr>
          <w:rFonts w:asciiTheme="minorHAnsi" w:hAnsiTheme="minorHAnsi" w:cstheme="minorHAnsi"/>
        </w:rPr>
        <w:lastRenderedPageBreak/>
        <w:t xml:space="preserve">seeing today </w:t>
      </w:r>
      <w:r w:rsidRPr="009B2B2E">
        <w:rPr>
          <w:rStyle w:val="StyleUnderline"/>
          <w:rFonts w:asciiTheme="minorHAnsi" w:hAnsiTheme="minorHAnsi" w:cstheme="minorHAnsi"/>
        </w:rPr>
        <w:t xml:space="preserve">may therefore be </w:t>
      </w:r>
      <w:r w:rsidRPr="009B2B2E">
        <w:rPr>
          <w:rStyle w:val="Emphasis"/>
          <w:rFonts w:asciiTheme="minorHAnsi" w:hAnsiTheme="minorHAnsi" w:cstheme="minorHAnsi"/>
        </w:rPr>
        <w:t>only the beginning</w:t>
      </w:r>
      <w:r w:rsidRPr="009B2B2E">
        <w:rPr>
          <w:rFonts w:asciiTheme="minorHAnsi" w:hAnsiTheme="minorHAnsi" w:cstheme="minorHAnsi"/>
        </w:rPr>
        <w:t xml:space="preserve">. As </w:t>
      </w:r>
      <w:r w:rsidRPr="00684B51">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’s power </w:t>
      </w:r>
      <w:r w:rsidRPr="009B2B2E">
        <w:rPr>
          <w:rStyle w:val="Emphasis"/>
          <w:rFonts w:asciiTheme="minorHAnsi" w:hAnsiTheme="minorHAnsi" w:cstheme="minorHAnsi"/>
        </w:rPr>
        <w:t>continues to grow,</w:t>
      </w:r>
      <w:r w:rsidRPr="009B2B2E">
        <w:rPr>
          <w:rStyle w:val="StyleUnderline"/>
          <w:rFonts w:asciiTheme="minorHAnsi" w:hAnsiTheme="minorHAnsi" w:cstheme="minorHAnsi"/>
        </w:rPr>
        <w:t xml:space="preserve"> or if it is successful in </w:t>
      </w:r>
      <w:r w:rsidRPr="009B2B2E">
        <w:rPr>
          <w:rStyle w:val="Emphasis"/>
          <w:rFonts w:asciiTheme="minorHAnsi" w:hAnsiTheme="minorHAnsi" w:cstheme="minorHAnsi"/>
        </w:rPr>
        <w:t>dominating the Western Pacific</w:t>
      </w:r>
      <w:r w:rsidRPr="009B2B2E">
        <w:rPr>
          <w:rStyle w:val="StyleUnderline"/>
          <w:rFonts w:asciiTheme="minorHAnsi" w:hAnsiTheme="minorHAnsi" w:cstheme="minorHAnsi"/>
        </w:rPr>
        <w:t xml:space="preserve">, it </w:t>
      </w:r>
      <w:r w:rsidRPr="00684B51">
        <w:rPr>
          <w:rStyle w:val="StyleUnderline"/>
          <w:rFonts w:asciiTheme="minorHAnsi" w:hAnsiTheme="minorHAnsi" w:cstheme="minorHAnsi"/>
          <w:highlight w:val="cyan"/>
        </w:rPr>
        <w:t>will</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surely </w:t>
      </w:r>
      <w:r w:rsidRPr="00684B51">
        <w:rPr>
          <w:rStyle w:val="Emphasis"/>
          <w:rFonts w:asciiTheme="minorHAnsi" w:hAnsiTheme="minorHAnsi" w:cstheme="minorHAnsi"/>
          <w:highlight w:val="cyan"/>
        </w:rPr>
        <w:t>move on</w:t>
      </w:r>
      <w:r w:rsidRPr="00684B51">
        <w:rPr>
          <w:rStyle w:val="StyleUnderline"/>
          <w:rFonts w:asciiTheme="minorHAnsi" w:hAnsiTheme="minorHAnsi" w:cstheme="minorHAnsi"/>
          <w:highlight w:val="cyan"/>
        </w:rPr>
        <w:t xml:space="preserve"> to </w:t>
      </w:r>
      <w:r w:rsidRPr="00684B51">
        <w:rPr>
          <w:rStyle w:val="Emphasis"/>
          <w:rFonts w:asciiTheme="minorHAnsi" w:hAnsiTheme="minorHAnsi" w:cstheme="minorHAnsi"/>
          <w:highlight w:val="cyan"/>
        </w:rPr>
        <w:t>grander endeavors</w:t>
      </w:r>
      <w:r w:rsidRPr="009B2B2E">
        <w:rPr>
          <w:rFonts w:asciiTheme="minorHAnsi" w:hAnsiTheme="minorHAnsi" w:cstheme="minorHAnsi"/>
        </w:rPr>
        <w:t xml:space="preserve">. If Russia reconsolidates control over the former Soviet space, it may seek to bring parts of the former Warsaw Pact to heel. Historically, </w:t>
      </w:r>
      <w:r w:rsidRPr="009B2B2E">
        <w:rPr>
          <w:rStyle w:val="StyleUnderline"/>
          <w:rFonts w:asciiTheme="minorHAnsi" w:hAnsiTheme="minorHAnsi" w:cstheme="minorHAnsi"/>
        </w:rPr>
        <w:t xml:space="preserve">this has been a recurring pattern of </w:t>
      </w:r>
      <w:r w:rsidRPr="009B2B2E">
        <w:rPr>
          <w:rStyle w:val="Emphasis"/>
          <w:rFonts w:asciiTheme="minorHAnsi" w:hAnsiTheme="minorHAnsi" w:cstheme="minorHAnsi"/>
        </w:rPr>
        <w:t>great-power behavior</w:t>
      </w:r>
      <w:r w:rsidRPr="009B2B2E">
        <w:rPr>
          <w:rStyle w:val="StyleUnderline"/>
          <w:rFonts w:asciiTheme="minorHAnsi" w:hAnsiTheme="minorHAnsi" w:cstheme="minorHAnsi"/>
        </w:rPr>
        <w:t xml:space="preserve">—interests </w:t>
      </w:r>
      <w:r w:rsidRPr="009B2B2E">
        <w:rPr>
          <w:rStyle w:val="Emphasis"/>
          <w:rFonts w:asciiTheme="minorHAnsi" w:hAnsiTheme="minorHAnsi" w:cstheme="minorHAnsi"/>
        </w:rPr>
        <w:t>expand with power</w:t>
      </w:r>
      <w:r w:rsidRPr="009B2B2E">
        <w:rPr>
          <w:rStyle w:val="StyleUnderline"/>
          <w:rFonts w:asciiTheme="minorHAnsi" w:hAnsiTheme="minorHAnsi" w:cstheme="minorHAnsi"/>
        </w:rPr>
        <w:t xml:space="preserve">, the appetite </w:t>
      </w:r>
      <w:r w:rsidRPr="009B2B2E">
        <w:rPr>
          <w:rStyle w:val="Emphasis"/>
          <w:rFonts w:asciiTheme="minorHAnsi" w:hAnsiTheme="minorHAnsi" w:cstheme="minorHAnsi"/>
        </w:rPr>
        <w:t>grows</w:t>
      </w:r>
      <w:r w:rsidRPr="009B2B2E">
        <w:rPr>
          <w:rStyle w:val="StyleUnderline"/>
          <w:rFonts w:asciiTheme="minorHAnsi" w:hAnsiTheme="minorHAnsi" w:cstheme="minorHAnsi"/>
        </w:rPr>
        <w:t xml:space="preserve"> with the eating, </w:t>
      </w:r>
      <w:r w:rsidRPr="00684B51">
        <w:rPr>
          <w:rStyle w:val="Emphasis"/>
          <w:rFonts w:asciiTheme="minorHAnsi" w:hAnsiTheme="minorHAnsi" w:cstheme="minorHAnsi"/>
          <w:highlight w:val="cyan"/>
        </w:rPr>
        <w:t>risk-taking</w:t>
      </w:r>
      <w:r w:rsidRPr="009B2B2E">
        <w:rPr>
          <w:rStyle w:val="StyleUnderline"/>
          <w:rFonts w:asciiTheme="minorHAnsi" w:hAnsiTheme="minorHAnsi" w:cstheme="minorHAnsi"/>
        </w:rPr>
        <w:t xml:space="preserve"> </w:t>
      </w:r>
      <w:r w:rsidRPr="00684B51">
        <w:rPr>
          <w:rStyle w:val="StyleUnderline"/>
          <w:rFonts w:asciiTheme="minorHAnsi" w:hAnsiTheme="minorHAnsi" w:cstheme="minorHAnsi"/>
          <w:highlight w:val="cyan"/>
        </w:rPr>
        <w:t xml:space="preserve">increases as </w:t>
      </w:r>
      <w:r w:rsidRPr="00684B51">
        <w:rPr>
          <w:rStyle w:val="Emphasis"/>
          <w:rFonts w:asciiTheme="minorHAnsi" w:hAnsiTheme="minorHAnsi" w:cstheme="minorHAnsi"/>
          <w:highlight w:val="cyan"/>
        </w:rPr>
        <w:t>early gambles</w:t>
      </w:r>
      <w:r w:rsidRPr="009B2B2E">
        <w:rPr>
          <w:rStyle w:val="StyleUnderline"/>
          <w:rFonts w:asciiTheme="minorHAnsi" w:hAnsiTheme="minorHAnsi" w:cstheme="minorHAnsi"/>
        </w:rPr>
        <w:t xml:space="preserve"> are seen to </w:t>
      </w:r>
      <w:r w:rsidRPr="00684B51">
        <w:rPr>
          <w:rStyle w:val="Emphasis"/>
          <w:rFonts w:asciiTheme="minorHAnsi" w:hAnsiTheme="minorHAnsi" w:cstheme="minorHAnsi"/>
          <w:highlight w:val="cyan"/>
        </w:rPr>
        <w:t>pay off</w:t>
      </w:r>
      <w:r w:rsidRPr="009B2B2E">
        <w:rPr>
          <w:rFonts w:asciiTheme="minorHAnsi" w:hAnsiTheme="minorHAnsi" w:cstheme="minorHAnsi"/>
        </w:rPr>
        <w:t xml:space="preserve">.39 This pattern is precisely why the revival of great-power competition is so concerning—because </w:t>
      </w:r>
      <w:r w:rsidRPr="009B2B2E">
        <w:rPr>
          <w:rStyle w:val="Emphasis"/>
          <w:rFonts w:asciiTheme="minorHAnsi" w:hAnsiTheme="minorHAnsi" w:cstheme="minorHAnsi"/>
        </w:rPr>
        <w:t xml:space="preserve">geopolitical </w:t>
      </w:r>
      <w:r w:rsidRPr="00684B51">
        <w:rPr>
          <w:rStyle w:val="Emphasis"/>
          <w:rFonts w:asciiTheme="minorHAnsi" w:hAnsiTheme="minorHAnsi" w:cstheme="minorHAnsi"/>
          <w:highlight w:val="cyan"/>
        </w:rPr>
        <w:t>revisionism</w:t>
      </w:r>
      <w:r w:rsidRPr="009B2B2E">
        <w:rPr>
          <w:rStyle w:val="StyleUnderline"/>
          <w:rFonts w:asciiTheme="minorHAnsi" w:hAnsiTheme="minorHAnsi" w:cstheme="minorHAnsi"/>
        </w:rPr>
        <w:t xml:space="preserve"> by </w:t>
      </w:r>
      <w:r w:rsidRPr="009B2B2E">
        <w:rPr>
          <w:rStyle w:val="Emphasis"/>
          <w:rFonts w:asciiTheme="minorHAnsi" w:hAnsiTheme="minorHAnsi" w:cstheme="minorHAnsi"/>
        </w:rPr>
        <w:t>unsatisfied major powers</w:t>
      </w:r>
      <w:r w:rsidRPr="009B2B2E">
        <w:rPr>
          <w:rStyle w:val="StyleUnderline"/>
          <w:rFonts w:asciiTheme="minorHAnsi" w:hAnsiTheme="minorHAnsi" w:cstheme="minorHAnsi"/>
        </w:rPr>
        <w:t xml:space="preserve"> </w:t>
      </w:r>
      <w:r w:rsidRPr="00684B51">
        <w:rPr>
          <w:rStyle w:val="StyleUnderline"/>
          <w:rFonts w:asciiTheme="minorHAnsi" w:hAnsiTheme="minorHAnsi" w:cstheme="minorHAnsi"/>
          <w:highlight w:val="cyan"/>
        </w:rPr>
        <w:t>has</w:t>
      </w:r>
      <w:r w:rsidRPr="009B2B2E">
        <w:rPr>
          <w:rStyle w:val="StyleUnderline"/>
          <w:rFonts w:asciiTheme="minorHAnsi" w:hAnsiTheme="minorHAnsi" w:cstheme="minorHAnsi"/>
        </w:rPr>
        <w:t xml:space="preserve"> so often </w:t>
      </w:r>
      <w:r w:rsidRPr="00684B51">
        <w:rPr>
          <w:rStyle w:val="StyleUnderline"/>
          <w:rFonts w:asciiTheme="minorHAnsi" w:hAnsiTheme="minorHAnsi" w:cstheme="minorHAnsi"/>
          <w:highlight w:val="cyan"/>
        </w:rPr>
        <w:t>presaged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intensifying </w:t>
      </w:r>
      <w:r w:rsidRPr="00684B51">
        <w:rPr>
          <w:rStyle w:val="Emphasis"/>
          <w:rFonts w:asciiTheme="minorHAnsi" w:hAnsiTheme="minorHAnsi" w:cstheme="minorHAnsi"/>
          <w:highlight w:val="cyan"/>
        </w:rPr>
        <w:t>international conflict</w:t>
      </w:r>
      <w:r w:rsidRPr="009B2B2E">
        <w:rPr>
          <w:rStyle w:val="StyleUnderline"/>
          <w:rFonts w:asciiTheme="minorHAnsi" w:hAnsiTheme="minorHAnsi" w:cstheme="minorHAnsi"/>
        </w:rPr>
        <w:t>,</w:t>
      </w:r>
      <w:r w:rsidRPr="009B2B2E">
        <w:rPr>
          <w:rFonts w:asciiTheme="minorHAnsi" w:hAnsiTheme="minorHAnsi" w:cstheme="minorHAnsi"/>
        </w:rPr>
        <w:t xml:space="preserve"> confrontation, </w:t>
      </w:r>
      <w:r w:rsidRPr="00684B51">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Fonts w:asciiTheme="minorHAnsi" w:hAnsiTheme="minorHAnsi" w:cstheme="minorHAnsi"/>
        </w:rPr>
        <w:t>even</w:t>
      </w:r>
      <w:r w:rsidRPr="009B2B2E">
        <w:rPr>
          <w:rStyle w:val="StyleUnderline"/>
          <w:rFonts w:asciiTheme="minorHAnsi" w:hAnsiTheme="minorHAnsi" w:cstheme="minorHAnsi"/>
        </w:rPr>
        <w:t xml:space="preserve"> </w:t>
      </w:r>
      <w:r w:rsidRPr="00684B51">
        <w:rPr>
          <w:rStyle w:val="Emphasis"/>
          <w:rFonts w:asciiTheme="minorHAnsi" w:hAnsiTheme="minorHAnsi" w:cstheme="minorHAnsi"/>
          <w:highlight w:val="cyan"/>
        </w:rPr>
        <w:t>war</w:t>
      </w:r>
      <w:r w:rsidRPr="009B2B2E">
        <w:rPr>
          <w:rFonts w:asciiTheme="minorHAnsi" w:hAnsiTheme="minorHAnsi" w:cstheme="minorHAnsi"/>
        </w:rPr>
        <w:t>. The great-power behavior occurring today represents the warning light flashing on the dashboard. It tells us there may be still-greater traumas to come.</w:t>
      </w:r>
    </w:p>
    <w:p w14:paraId="64B52C7F" w14:textId="77777777" w:rsidR="00E836CD" w:rsidRPr="00684B51" w:rsidRDefault="00E836CD" w:rsidP="00E836CD">
      <w:pPr>
        <w:rPr>
          <w:rFonts w:asciiTheme="minorHAnsi" w:hAnsiTheme="minorHAnsi" w:cstheme="minorHAnsi"/>
          <w:b/>
          <w:u w:val="single"/>
        </w:rPr>
      </w:pPr>
      <w:r w:rsidRPr="009B2B2E">
        <w:rPr>
          <w:rFonts w:asciiTheme="minorHAnsi" w:hAnsiTheme="minorHAnsi" w:cstheme="minorHAnsi"/>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9B2B2E">
        <w:rPr>
          <w:rStyle w:val="StyleUnderline"/>
          <w:rFonts w:asciiTheme="minorHAnsi" w:hAnsiTheme="minorHAnsi" w:cstheme="minorHAnsi"/>
        </w:rPr>
        <w:t xml:space="preserve">than simply </w:t>
      </w:r>
      <w:r w:rsidRPr="009B2B2E">
        <w:rPr>
          <w:rStyle w:val="Emphasis"/>
          <w:rFonts w:asciiTheme="minorHAnsi" w:hAnsiTheme="minorHAnsi" w:cstheme="minorHAnsi"/>
        </w:rPr>
        <w:t>acquiescing</w:t>
      </w:r>
      <w:r w:rsidRPr="009B2B2E">
        <w:rPr>
          <w:rFonts w:asciiTheme="minorHAnsi" w:hAnsiTheme="minorHAnsi" w:cstheme="minorHAnsi"/>
        </w:rPr>
        <w:t xml:space="preserve"> </w:t>
      </w:r>
      <w:r w:rsidRPr="009B2B2E">
        <w:rPr>
          <w:rStyle w:val="StyleUnderline"/>
          <w:rFonts w:asciiTheme="minorHAnsi" w:hAnsiTheme="minorHAnsi" w:cstheme="minorHAnsi"/>
        </w:rPr>
        <w:t>in</w:t>
      </w:r>
      <w:r w:rsidRPr="009B2B2E">
        <w:rPr>
          <w:rFonts w:asciiTheme="minorHAnsi" w:hAnsiTheme="minorHAnsi" w:cstheme="minorHAnsi"/>
        </w:rPr>
        <w:t xml:space="preserve"> the </w:t>
      </w:r>
      <w:r w:rsidRPr="009B2B2E">
        <w:rPr>
          <w:rStyle w:val="Emphasis"/>
          <w:rFonts w:asciiTheme="minorHAnsi" w:hAnsiTheme="minorHAnsi" w:cstheme="minorHAnsi"/>
        </w:rPr>
        <w:t>decline</w:t>
      </w:r>
      <w:r w:rsidRPr="009B2B2E">
        <w:rPr>
          <w:rFonts w:asciiTheme="minorHAnsi" w:hAnsiTheme="minorHAnsi" w:cstheme="minorHAnsi"/>
        </w:rPr>
        <w:t xml:space="preserve"> of a world it spent generations building, </w:t>
      </w:r>
      <w:r w:rsidRPr="00684B51">
        <w:rPr>
          <w:rStyle w:val="StyleUnderline"/>
          <w:rFonts w:asciiTheme="minorHAnsi" w:hAnsiTheme="minorHAnsi" w:cstheme="minorHAnsi"/>
          <w:highlight w:val="cyan"/>
        </w:rPr>
        <w:t>America should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aggressively </w:t>
      </w:r>
      <w:r w:rsidRPr="00684B51">
        <w:rPr>
          <w:rStyle w:val="Emphasis"/>
          <w:rFonts w:asciiTheme="minorHAnsi" w:hAnsiTheme="minorHAnsi" w:cstheme="minorHAnsi"/>
          <w:highlight w:val="cyan"/>
        </w:rPr>
        <w:t>bolster its defenses</w:t>
      </w:r>
      <w:r w:rsidRPr="00684B51">
        <w:rPr>
          <w:rStyle w:val="StyleUnderline"/>
          <w:rFonts w:asciiTheme="minorHAnsi" w:hAnsiTheme="minorHAnsi" w:cstheme="minorHAnsi"/>
          <w:highlight w:val="cyan"/>
        </w:rPr>
        <w:t>,</w:t>
      </w:r>
      <w:r w:rsidRPr="009B2B2E">
        <w:rPr>
          <w:rStyle w:val="StyleUnderline"/>
          <w:rFonts w:asciiTheme="minorHAnsi" w:hAnsiTheme="minorHAnsi" w:cstheme="minorHAnsi"/>
        </w:rPr>
        <w:t xml:space="preserve"> with an eye to </w:t>
      </w:r>
      <w:r w:rsidRPr="009B2B2E">
        <w:rPr>
          <w:rStyle w:val="Emphasis"/>
          <w:rFonts w:asciiTheme="minorHAnsi" w:hAnsiTheme="minorHAnsi" w:cstheme="minorHAnsi"/>
        </w:rPr>
        <w:t>preserving</w:t>
      </w:r>
      <w:r w:rsidRPr="009B2B2E">
        <w:rPr>
          <w:rStyle w:val="StyleUnderline"/>
          <w:rFonts w:asciiTheme="minorHAnsi" w:hAnsiTheme="minorHAnsi" w:cstheme="minorHAnsi"/>
        </w:rPr>
        <w:t xml:space="preserve"> and perhaps even selectively </w:t>
      </w:r>
      <w:r w:rsidRPr="009B2B2E">
        <w:rPr>
          <w:rStyle w:val="Emphasis"/>
          <w:rFonts w:asciiTheme="minorHAnsi" w:hAnsiTheme="minorHAnsi" w:cstheme="minorHAnsi"/>
        </w:rPr>
        <w:t>advancing</w:t>
      </w:r>
      <w:r w:rsidRPr="009B2B2E">
        <w:rPr>
          <w:rStyle w:val="StyleUnderline"/>
          <w:rFonts w:asciiTheme="minorHAnsi" w:hAnsiTheme="minorHAnsi" w:cstheme="minorHAnsi"/>
        </w:rPr>
        <w:t xml:space="preserve"> its remarkable achievements.</w:t>
      </w:r>
      <w:bookmarkEnd w:id="20"/>
    </w:p>
    <w:p w14:paraId="29CB9DA4" w14:textId="698414F8" w:rsidR="00E836CD" w:rsidRDefault="00E836CD" w:rsidP="00E836CD">
      <w:pPr>
        <w:pStyle w:val="Heading3"/>
      </w:pPr>
      <w:r>
        <w:lastRenderedPageBreak/>
        <w:t>2AC---AT Crane</w:t>
      </w:r>
    </w:p>
    <w:p w14:paraId="036B6B42" w14:textId="77777777" w:rsidR="00E836CD" w:rsidRPr="008A727B" w:rsidRDefault="00E836CD" w:rsidP="00E836CD">
      <w:pPr>
        <w:pStyle w:val="Heading4"/>
      </w:pPr>
      <w:r>
        <w:t xml:space="preserve">Courts are </w:t>
      </w:r>
      <w:r w:rsidRPr="00476D3B">
        <w:rPr>
          <w:u w:val="single"/>
        </w:rPr>
        <w:t>experienced</w:t>
      </w:r>
      <w:r>
        <w:t xml:space="preserve"> and </w:t>
      </w:r>
      <w:r w:rsidRPr="00476D3B">
        <w:rPr>
          <w:u w:val="single"/>
        </w:rPr>
        <w:t>competent</w:t>
      </w:r>
      <w:r w:rsidRPr="003A5A3F">
        <w:t xml:space="preserve"> </w:t>
      </w:r>
      <w:r>
        <w:t xml:space="preserve">at calculating fair royalties. </w:t>
      </w:r>
    </w:p>
    <w:p w14:paraId="4AFE6BD0" w14:textId="77777777" w:rsidR="00E836CD" w:rsidRPr="00D2433C" w:rsidRDefault="00E836CD" w:rsidP="00E836CD">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graduate of the Boalt Hall School of Law at the University of California-Berkeley.</w:t>
      </w:r>
      <w:r>
        <w:t xml:space="preserve"> *</w:t>
      </w:r>
      <w:r w:rsidRPr="00D2433C">
        <w:t>Larry Work-Dembowski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1D7AE42E" w14:textId="77777777" w:rsidR="00E836CD" w:rsidRDefault="00E836CD" w:rsidP="00E836CD">
      <w:pPr>
        <w:rPr>
          <w:sz w:val="16"/>
        </w:rPr>
      </w:pPr>
      <w:r w:rsidRPr="008A727B">
        <w:rPr>
          <w:sz w:val="16"/>
        </w:rPr>
        <w:t xml:space="preserve">Although evaluation of FRAND commitments and licensing terms can be complex and fact-intensive, there should be no doubt that the </w:t>
      </w:r>
      <w:r w:rsidRPr="00684B51">
        <w:rPr>
          <w:rStyle w:val="Emphasis"/>
          <w:highlight w:val="cyan"/>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684B51">
        <w:rPr>
          <w:rStyle w:val="StyleUnderline"/>
          <w:highlight w:val="cyan"/>
        </w:rPr>
        <w:t xml:space="preserve">are </w:t>
      </w:r>
      <w:r w:rsidRPr="00684B51">
        <w:rPr>
          <w:rStyle w:val="Emphasis"/>
          <w:highlight w:val="cyan"/>
        </w:rPr>
        <w:t>competent</w:t>
      </w:r>
      <w:r w:rsidRPr="00684B51">
        <w:rPr>
          <w:rStyle w:val="StyleUnderline"/>
          <w:highlight w:val="cyan"/>
        </w:rPr>
        <w:t xml:space="preserve"> to </w:t>
      </w:r>
      <w:r w:rsidRPr="00684B51">
        <w:rPr>
          <w:rStyle w:val="Emphasis"/>
          <w:highlight w:val="cyan"/>
        </w:rPr>
        <w:t>apply antitrust law</w:t>
      </w:r>
      <w:r w:rsidRPr="00684B51">
        <w:rPr>
          <w:rStyle w:val="StyleUnderline"/>
          <w:highlight w:val="cyan"/>
        </w:rPr>
        <w:t xml:space="preserve"> to</w:t>
      </w:r>
      <w:r w:rsidRPr="008A727B">
        <w:rPr>
          <w:rStyle w:val="StyleUnderline"/>
        </w:rPr>
        <w:t xml:space="preserve"> deceptive </w:t>
      </w:r>
      <w:r w:rsidRPr="00684B51">
        <w:rPr>
          <w:rStyle w:val="Emphasis"/>
          <w:highlight w:val="cyan"/>
        </w:rPr>
        <w:t>FRAND</w:t>
      </w:r>
      <w:r w:rsidRPr="00476D3B">
        <w:rPr>
          <w:rStyle w:val="Emphasis"/>
        </w:rPr>
        <w:t xml:space="preserve"> commitments</w:t>
      </w:r>
      <w:r w:rsidRPr="008A727B">
        <w:rPr>
          <w:sz w:val="16"/>
        </w:rPr>
        <w:t xml:space="preserve">. </w:t>
      </w:r>
      <w:r w:rsidRPr="008A727B">
        <w:rPr>
          <w:rStyle w:val="StyleUnderline"/>
        </w:rPr>
        <w:t>Assessing whether a licensor has complied</w:t>
      </w:r>
      <w:r w:rsidRPr="008A727B">
        <w:rPr>
          <w:sz w:val="16"/>
        </w:rPr>
        <w:t xml:space="preserve"> with its FRAND obligations </w:t>
      </w:r>
      <w:r w:rsidRPr="008A727B">
        <w:rPr>
          <w:rStyle w:val="StyleUnderline"/>
        </w:rPr>
        <w:t xml:space="preserve">does not require courts or agencies to </w:t>
      </w:r>
      <w:r w:rsidRPr="008A727B">
        <w:rPr>
          <w:rStyle w:val="Emphasis"/>
        </w:rPr>
        <w:t>make any determinations</w:t>
      </w:r>
      <w:r w:rsidRPr="008A727B">
        <w:rPr>
          <w:sz w:val="16"/>
        </w:rPr>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rPr>
          <w:sz w:val="16"/>
        </w:rPr>
        <w:t xml:space="preserve"> and intellectual property cases. </w:t>
      </w:r>
      <w:r w:rsidRPr="00684B51">
        <w:rPr>
          <w:rStyle w:val="StyleUnderline"/>
          <w:highlight w:val="cyan"/>
        </w:rPr>
        <w:t xml:space="preserve">Courts </w:t>
      </w:r>
      <w:r w:rsidRPr="00684B51">
        <w:rPr>
          <w:rStyle w:val="Emphasis"/>
          <w:highlight w:val="cyan"/>
        </w:rPr>
        <w:t>routinely calculate "reasonable royalties"</w:t>
      </w:r>
      <w:r w:rsidRPr="00684B51">
        <w:rPr>
          <w:rStyle w:val="StyleUnderline"/>
          <w:highlight w:val="cyan"/>
        </w:rPr>
        <w:t xml:space="preserve"> in</w:t>
      </w:r>
      <w:r w:rsidRPr="008A727B">
        <w:rPr>
          <w:rStyle w:val="StyleUnderline"/>
        </w:rPr>
        <w:t xml:space="preserve"> the </w:t>
      </w:r>
      <w:r w:rsidRPr="00684B51">
        <w:rPr>
          <w:rStyle w:val="StyleUnderline"/>
          <w:highlight w:val="cyan"/>
        </w:rPr>
        <w:t>patent litigation</w:t>
      </w:r>
      <w:r w:rsidRPr="008A727B">
        <w:rPr>
          <w:rStyle w:val="StyleUnderline"/>
        </w:rPr>
        <w:t xml:space="preserve"> context</w:t>
      </w:r>
      <w:r w:rsidRPr="008A727B">
        <w:rPr>
          <w:sz w:val="16"/>
        </w:rPr>
        <w:t xml:space="preserve"> 1 ' </w:t>
      </w:r>
      <w:r w:rsidRPr="00684B51">
        <w:rPr>
          <w:rStyle w:val="StyleUnderline"/>
          <w:highlight w:val="cyan"/>
        </w:rPr>
        <w:t xml:space="preserve">and </w:t>
      </w:r>
      <w:r w:rsidRPr="00684B51">
        <w:rPr>
          <w:rStyle w:val="Emphasis"/>
          <w:highlight w:val="cyan"/>
        </w:rPr>
        <w:t>compare the "but for" competitive market</w:t>
      </w:r>
      <w:r w:rsidRPr="00684B51">
        <w:rPr>
          <w:rStyle w:val="StyleUnderline"/>
          <w:highlight w:val="cyan"/>
        </w:rPr>
        <w:t xml:space="preserve"> to the market in which a restraint of competition exists</w:t>
      </w:r>
      <w:r w:rsidRPr="008A727B">
        <w:rPr>
          <w:sz w:val="16"/>
        </w:rPr>
        <w:t xml:space="preserve"> in order to determine damages in the antitrust context. 4 ' In assessing whether a licensor has met its FRAND obligations, </w:t>
      </w:r>
      <w:r w:rsidRPr="00684B51">
        <w:rPr>
          <w:rStyle w:val="StyleUnderline"/>
          <w:highlight w:val="cyan"/>
        </w:rPr>
        <w:t>a court</w:t>
      </w:r>
      <w:r w:rsidRPr="008A727B">
        <w:rPr>
          <w:rStyle w:val="StyleUnderline"/>
        </w:rPr>
        <w:t xml:space="preserve"> would engage in </w:t>
      </w:r>
      <w:r w:rsidRPr="008A727B">
        <w:rPr>
          <w:rStyle w:val="Emphasis"/>
        </w:rPr>
        <w:t>similar calculations</w:t>
      </w:r>
      <w:r w:rsidRPr="008A727B">
        <w:rPr>
          <w:sz w:val="16"/>
        </w:rPr>
        <w:t xml:space="preserve">; </w:t>
      </w:r>
      <w:r w:rsidRPr="008A727B">
        <w:rPr>
          <w:rStyle w:val="StyleUnderline"/>
        </w:rPr>
        <w:t xml:space="preserve">it </w:t>
      </w:r>
      <w:r w:rsidRPr="00684B51">
        <w:rPr>
          <w:rStyle w:val="StyleUnderline"/>
          <w:highlight w:val="cyan"/>
        </w:rPr>
        <w:t>would compare</w:t>
      </w:r>
      <w:r w:rsidRPr="008A727B">
        <w:rPr>
          <w:sz w:val="16"/>
        </w:rPr>
        <w:t xml:space="preserve"> the </w:t>
      </w:r>
      <w:r w:rsidRPr="00684B51">
        <w:rPr>
          <w:rStyle w:val="StyleUnderline"/>
          <w:highlight w:val="cyan"/>
        </w:rPr>
        <w:t>royalties charged</w:t>
      </w:r>
      <w:r w:rsidRPr="008A727B">
        <w:rPr>
          <w:sz w:val="16"/>
        </w:rPr>
        <w:t xml:space="preserve"> in the </w:t>
      </w:r>
      <w:r w:rsidRPr="00684B51">
        <w:rPr>
          <w:rStyle w:val="Emphasis"/>
          <w:highlight w:val="cyan"/>
        </w:rPr>
        <w:t>ex post</w:t>
      </w:r>
      <w:r w:rsidRPr="00476D3B">
        <w:rPr>
          <w:rStyle w:val="Emphasis"/>
        </w:rPr>
        <w:t xml:space="preserve"> market</w:t>
      </w:r>
      <w:r w:rsidRPr="008A727B">
        <w:rPr>
          <w:rStyle w:val="StyleUnderline"/>
        </w:rPr>
        <w:t xml:space="preserve"> </w:t>
      </w:r>
      <w:r w:rsidRPr="00684B51">
        <w:rPr>
          <w:rStyle w:val="StyleUnderline"/>
          <w:highlight w:val="cyan"/>
        </w:rPr>
        <w:t>to</w:t>
      </w:r>
      <w:r w:rsidRPr="008A727B">
        <w:rPr>
          <w:rStyle w:val="StyleUnderline"/>
        </w:rPr>
        <w:t xml:space="preserve"> its assessment of what royalties would have prevailed in the competitive </w:t>
      </w:r>
      <w:r w:rsidRPr="00684B51">
        <w:rPr>
          <w:rStyle w:val="Emphasis"/>
          <w:highlight w:val="cyan"/>
        </w:rPr>
        <w:t>ex ante</w:t>
      </w:r>
      <w:r w:rsidRPr="00476D3B">
        <w:rPr>
          <w:rStyle w:val="Emphasis"/>
        </w:rPr>
        <w:t xml:space="preserve"> market</w:t>
      </w:r>
      <w:r w:rsidRPr="008A727B">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56F7AF12" w14:textId="77777777" w:rsidR="00E836CD" w:rsidRPr="00D20431" w:rsidRDefault="00E836CD" w:rsidP="00E836CD">
      <w:pPr>
        <w:pStyle w:val="Heading2"/>
      </w:pPr>
      <w:r>
        <w:lastRenderedPageBreak/>
        <w:t>K---Logistics</w:t>
      </w:r>
    </w:p>
    <w:p w14:paraId="77043900" w14:textId="77777777" w:rsidR="00E836CD" w:rsidRDefault="00E836CD" w:rsidP="00E836CD">
      <w:pPr>
        <w:pStyle w:val="Heading3"/>
      </w:pPr>
      <w:r>
        <w:lastRenderedPageBreak/>
        <w:t>2AC---FW</w:t>
      </w:r>
    </w:p>
    <w:p w14:paraId="02D48C09" w14:textId="77777777" w:rsidR="00E836CD" w:rsidRDefault="00E836CD" w:rsidP="00E836CD"/>
    <w:p w14:paraId="2F0CE992" w14:textId="77777777" w:rsidR="00E836CD" w:rsidRPr="00362060" w:rsidRDefault="00E836CD" w:rsidP="00E836CD">
      <w:pPr>
        <w:pStyle w:val="Heading4"/>
        <w:rPr>
          <w:rFonts w:eastAsia="MS Gothic"/>
          <w:b w:val="0"/>
          <w:iCs w:val="0"/>
        </w:rPr>
      </w:pPr>
      <w:r>
        <w:t>2---</w:t>
      </w:r>
      <w:r>
        <w:rPr>
          <w:u w:val="single"/>
        </w:rPr>
        <w:t>advocacy</w:t>
      </w:r>
      <w:r>
        <w:t xml:space="preserve">---the </w:t>
      </w:r>
      <w:r>
        <w:rPr>
          <w:u w:val="single"/>
        </w:rPr>
        <w:t>subject-formation</w:t>
      </w:r>
      <w:r>
        <w:t xml:space="preserve"> of debate should emphasize </w:t>
      </w:r>
      <w:r>
        <w:rPr>
          <w:u w:val="single"/>
        </w:rPr>
        <w:t>actualizable alternatives</w:t>
      </w:r>
      <w:r>
        <w:t xml:space="preserve">---anything else is an </w:t>
      </w:r>
      <w:r>
        <w:rPr>
          <w:u w:val="single"/>
        </w:rPr>
        <w:t>ivory tower</w:t>
      </w:r>
      <w:r>
        <w:t xml:space="preserve"> position that would facilitate </w:t>
      </w:r>
      <w:r>
        <w:rPr>
          <w:u w:val="single"/>
        </w:rPr>
        <w:t>mass violence</w:t>
      </w:r>
      <w:r>
        <w:t xml:space="preserve"> if materialized.</w:t>
      </w:r>
    </w:p>
    <w:p w14:paraId="1D6957A4" w14:textId="77777777" w:rsidR="00E836CD" w:rsidRPr="00362060" w:rsidRDefault="00E836CD" w:rsidP="00E836CD">
      <w:pPr>
        <w:rPr>
          <w:rFonts w:eastAsia="Cambria"/>
        </w:rPr>
      </w:pPr>
      <w:r w:rsidRPr="00362060">
        <w:rPr>
          <w:rFonts w:eastAsia="Cambria"/>
          <w:b/>
          <w:bCs/>
          <w:sz w:val="26"/>
        </w:rPr>
        <w:t>Condit 15</w:t>
      </w:r>
      <w:r w:rsidRPr="00362060">
        <w:rPr>
          <w:rFonts w:eastAsia="Cambria"/>
        </w:rPr>
        <w:t xml:space="preserve"> – PhD, Distinguished Research Professor of Communication Studies at the University of Georgia---sex edited</w:t>
      </w:r>
    </w:p>
    <w:p w14:paraId="6D53F1A3" w14:textId="77777777" w:rsidR="00E836CD" w:rsidRPr="00056F67" w:rsidRDefault="00E836CD" w:rsidP="00E836CD">
      <w:pPr>
        <w:rPr>
          <w:rFonts w:eastAsia="Cambria"/>
        </w:rPr>
      </w:pPr>
      <w:r w:rsidRPr="00362060">
        <w:rPr>
          <w:rFonts w:eastAsia="Cambria"/>
        </w:rPr>
        <w:t>(Celeste, “Multi-Layered Trajectorie</w:t>
      </w:r>
      <w:r w:rsidRPr="00056F67">
        <w:rPr>
          <w:rFonts w:eastAsia="Cambria"/>
        </w:rPr>
        <w:t>s for Academic Contributions to Social Change,” Quarterly Journal of Speech, 101.1)</w:t>
      </w:r>
    </w:p>
    <w:p w14:paraId="4869E9DC" w14:textId="77777777" w:rsidR="00E836CD" w:rsidRDefault="00E836CD" w:rsidP="00E836CD">
      <w:pPr>
        <w:rPr>
          <w:rFonts w:eastAsia="Cambria"/>
          <w:b/>
          <w:u w:val="single"/>
        </w:rPr>
      </w:pPr>
      <w:r w:rsidRPr="00056F67">
        <w:rPr>
          <w:rFonts w:eastAsia="Cambria"/>
        </w:rPr>
        <w:t xml:space="preserve">Thus, </w:t>
      </w:r>
      <w:r w:rsidRPr="00056F67">
        <w:rPr>
          <w:rFonts w:eastAsia="Cambria"/>
          <w:b/>
          <w:u w:val="single"/>
        </w:rPr>
        <w:t>when</w:t>
      </w:r>
      <w:r w:rsidRPr="00056F67">
        <w:rPr>
          <w:rFonts w:eastAsia="Cambria"/>
        </w:rPr>
        <w:t xml:space="preserve"> Žižek and </w:t>
      </w:r>
      <w:r w:rsidRPr="00056F67">
        <w:rPr>
          <w:rFonts w:eastAsia="Cambria"/>
          <w:b/>
          <w:u w:val="single"/>
        </w:rPr>
        <w:t xml:space="preserve">others urge us </w:t>
      </w:r>
      <w:r w:rsidRPr="00684B51">
        <w:rPr>
          <w:rFonts w:eastAsia="Cambria"/>
          <w:b/>
          <w:highlight w:val="cyan"/>
          <w:u w:val="single"/>
        </w:rPr>
        <w:t>to “Act”</w:t>
      </w:r>
      <w:r w:rsidRPr="00362060">
        <w:rPr>
          <w:rFonts w:eastAsia="Cambria"/>
        </w:rPr>
        <w:t xml:space="preserve"> with violence </w:t>
      </w:r>
      <w:r w:rsidRPr="00362060">
        <w:rPr>
          <w:rFonts w:eastAsia="Cambria"/>
          <w:b/>
          <w:u w:val="single"/>
        </w:rPr>
        <w:t xml:space="preserve">to destroy the current Reality, </w:t>
      </w:r>
      <w:r w:rsidRPr="00684B51">
        <w:rPr>
          <w:rFonts w:eastAsia="Cambria"/>
          <w:b/>
          <w:highlight w:val="cyan"/>
          <w:u w:val="single"/>
        </w:rPr>
        <w:t>without</w:t>
      </w:r>
      <w:r w:rsidRPr="00D9151B">
        <w:rPr>
          <w:rFonts w:eastAsia="Cambria"/>
          <w:b/>
          <w:u w:val="single"/>
        </w:rPr>
        <w:t xml:space="preserve"> a vision of </w:t>
      </w:r>
      <w:r w:rsidRPr="00684B51">
        <w:rPr>
          <w:rFonts w:eastAsia="Cambria"/>
          <w:b/>
          <w:highlight w:val="cyan"/>
          <w:u w:val="single"/>
        </w:rPr>
        <w:t>an alternative</w:t>
      </w:r>
      <w:r w:rsidRPr="00D9151B">
        <w:rPr>
          <w:rFonts w:eastAsia="Cambria"/>
          <w:b/>
          <w:u w:val="single"/>
        </w:rPr>
        <w:t>, on the grounds that the links between actions and consequences are never cert</w:t>
      </w:r>
      <w:r w:rsidRPr="00056F67">
        <w:rPr>
          <w:rFonts w:eastAsia="Cambria"/>
          <w:b/>
          <w:u w:val="single"/>
        </w:rPr>
        <w:t xml:space="preserve">ain, we can call </w:t>
      </w:r>
      <w:r w:rsidRPr="00056F67">
        <w:rPr>
          <w:rFonts w:eastAsia="Cambria"/>
        </w:rPr>
        <w:t>his</w:t>
      </w:r>
      <w:r w:rsidRPr="00056F67">
        <w:rPr>
          <w:rFonts w:eastAsia="Cambria"/>
          <w:b/>
          <w:u w:val="single"/>
        </w:rPr>
        <w:t xml:space="preserve"> [the] appeal </w:t>
      </w:r>
      <w:r w:rsidRPr="00056F67">
        <w:rPr>
          <w:rFonts w:eastAsia="Cambria"/>
        </w:rPr>
        <w:t>both</w:t>
      </w:r>
      <w:r w:rsidRPr="00056F67">
        <w:rPr>
          <w:rFonts w:eastAsia="Cambria"/>
          <w:b/>
          <w:u w:val="single"/>
        </w:rPr>
        <w:t xml:space="preserve"> a </w:t>
      </w:r>
      <w:r w:rsidRPr="00056F67">
        <w:rPr>
          <w:rFonts w:eastAsia="Cambria"/>
          <w:b/>
          <w:iCs/>
          <w:u w:val="single"/>
          <w:bdr w:val="single" w:sz="8" w:space="0" w:color="auto"/>
        </w:rPr>
        <w:t>failure of imagination</w:t>
      </w:r>
      <w:r w:rsidRPr="00056F67">
        <w:rPr>
          <w:rFonts w:eastAsia="Cambria"/>
          <w:b/>
          <w:u w:val="single"/>
        </w:rPr>
        <w:t xml:space="preserve"> </w:t>
      </w:r>
      <w:r w:rsidRPr="00056F67">
        <w:rPr>
          <w:rFonts w:eastAsia="Cambria"/>
        </w:rPr>
        <w:t xml:space="preserve">and a failure of reality. As for reality, </w:t>
      </w:r>
      <w:r w:rsidRPr="00056F67">
        <w:rPr>
          <w:rFonts w:eastAsia="Cambria"/>
          <w:b/>
          <w:u w:val="single"/>
        </w:rPr>
        <w:t>we have dozens of revolutions as models, an</w:t>
      </w:r>
      <w:r w:rsidRPr="00D9151B">
        <w:rPr>
          <w:rFonts w:eastAsia="Cambria"/>
          <w:b/>
          <w:u w:val="single"/>
        </w:rPr>
        <w:t xml:space="preserve">d </w:t>
      </w:r>
      <w:r w:rsidRPr="00684B51">
        <w:rPr>
          <w:rFonts w:eastAsia="Cambria"/>
          <w:b/>
          <w:highlight w:val="cyan"/>
          <w:u w:val="single"/>
        </w:rPr>
        <w:t>the historical record indicates</w:t>
      </w:r>
      <w:r w:rsidRPr="00D9151B">
        <w:rPr>
          <w:rFonts w:eastAsia="Cambria"/>
          <w:b/>
          <w:u w:val="single"/>
        </w:rPr>
        <w:t xml:space="preserve"> quite clearly tha</w:t>
      </w:r>
      <w:r w:rsidRPr="00056F67">
        <w:rPr>
          <w:rFonts w:eastAsia="Cambria"/>
          <w:b/>
          <w:u w:val="single"/>
        </w:rPr>
        <w:t>t they</w:t>
      </w:r>
      <w:r w:rsidRPr="00D9151B">
        <w:rPr>
          <w:rFonts w:eastAsia="Cambria"/>
          <w:b/>
          <w:u w:val="single"/>
        </w:rPr>
        <w:t xml:space="preserve"> generally </w:t>
      </w:r>
      <w:r w:rsidRPr="00684B51">
        <w:rPr>
          <w:rFonts w:eastAsia="Cambria"/>
          <w:b/>
          <w:highlight w:val="cyan"/>
          <w:u w:val="single"/>
        </w:rPr>
        <w:t>lead</w:t>
      </w:r>
      <w:r w:rsidRPr="00362060">
        <w:rPr>
          <w:rFonts w:eastAsia="Cambria"/>
          <w:b/>
          <w:u w:val="single"/>
        </w:rPr>
        <w:t xml:space="preserve"> not </w:t>
      </w:r>
      <w:r w:rsidRPr="00684B51">
        <w:rPr>
          <w:rFonts w:eastAsia="Cambria"/>
          <w:b/>
          <w:highlight w:val="cyan"/>
          <w:u w:val="single"/>
        </w:rPr>
        <w:t>to</w:t>
      </w:r>
      <w:r w:rsidRPr="00362060">
        <w:rPr>
          <w:rFonts w:eastAsia="Cambria"/>
          <w:b/>
          <w:u w:val="single"/>
        </w:rPr>
        <w:t xml:space="preserve"> harmonious cooperation</w:t>
      </w:r>
      <w:r w:rsidRPr="00362060">
        <w:rPr>
          <w:rFonts w:eastAsia="Cambria"/>
        </w:rPr>
        <w:t xml:space="preserve"> (what I call “AnarchoNiceness” to gently mock the romanticism of Hardt and Negri) </w:t>
      </w:r>
      <w:r w:rsidRPr="00362060">
        <w:rPr>
          <w:rFonts w:eastAsia="Cambria"/>
          <w:b/>
          <w:u w:val="single"/>
        </w:rPr>
        <w:t xml:space="preserve">but instead to the production of </w:t>
      </w:r>
      <w:r w:rsidRPr="00362060">
        <w:rPr>
          <w:rFonts w:eastAsia="Cambria"/>
          <w:b/>
          <w:iCs/>
          <w:u w:val="single"/>
          <w:bdr w:val="single" w:sz="8" w:space="0" w:color="auto"/>
        </w:rPr>
        <w:t>totalitarian states</w:t>
      </w:r>
      <w:r w:rsidRPr="00362060">
        <w:rPr>
          <w:rFonts w:eastAsia="Cambria"/>
        </w:rPr>
        <w:t xml:space="preserve"> </w:t>
      </w:r>
      <w:r w:rsidRPr="00362060">
        <w:rPr>
          <w:rFonts w:eastAsia="Cambria"/>
          <w:b/>
          <w:u w:val="single"/>
        </w:rPr>
        <w:t>and</w:t>
      </w:r>
      <w:r w:rsidRPr="00362060">
        <w:rPr>
          <w:rFonts w:eastAsia="Cambria"/>
        </w:rPr>
        <w:t xml:space="preserve">/or </w:t>
      </w:r>
      <w:r w:rsidRPr="00684B51">
        <w:rPr>
          <w:rFonts w:eastAsia="Cambria"/>
          <w:b/>
          <w:iCs/>
          <w:highlight w:val="cyan"/>
          <w:u w:val="single"/>
          <w:bdr w:val="single" w:sz="8" w:space="0" w:color="auto"/>
        </w:rPr>
        <w:t>violent</w:t>
      </w:r>
      <w:r w:rsidRPr="00362060">
        <w:rPr>
          <w:rFonts w:eastAsia="Cambria"/>
          <w:b/>
          <w:iCs/>
          <w:u w:val="single"/>
          <w:bdr w:val="single" w:sz="8" w:space="0" w:color="auto"/>
        </w:rPr>
        <w:t xml:space="preserve"> factional </w:t>
      </w:r>
      <w:r w:rsidRPr="00684B51">
        <w:rPr>
          <w:rFonts w:eastAsia="Cambria"/>
          <w:b/>
          <w:iCs/>
          <w:highlight w:val="cyan"/>
          <w:u w:val="single"/>
          <w:bdr w:val="single" w:sz="8" w:space="0" w:color="auto"/>
        </w:rPr>
        <w:t>strife.</w:t>
      </w:r>
      <w:r w:rsidRPr="00362060">
        <w:rPr>
          <w:rFonts w:eastAsia="Cambria"/>
        </w:rPr>
        <w:t xml:space="preserve"> A materialist constructivist epistemology accounts for this by predicting that it is not possible for symbol-using animals to exist in a symbolic void. </w:t>
      </w:r>
      <w:r w:rsidRPr="00362060">
        <w:rPr>
          <w:rFonts w:eastAsia="Cambria"/>
          <w:b/>
          <w:u w:val="single"/>
        </w:rPr>
        <w:t xml:space="preserve">All symbolic movement has a trajectory, and </w:t>
      </w:r>
      <w:r w:rsidRPr="00684B51">
        <w:rPr>
          <w:rFonts w:eastAsia="Cambria"/>
          <w:b/>
          <w:highlight w:val="cyan"/>
          <w:u w:val="single"/>
        </w:rPr>
        <w:t xml:space="preserve">if you have not </w:t>
      </w:r>
      <w:r w:rsidRPr="00684B51">
        <w:rPr>
          <w:rFonts w:eastAsia="Cambria"/>
          <w:b/>
          <w:iCs/>
          <w:highlight w:val="cyan"/>
          <w:u w:val="single"/>
          <w:bdr w:val="single" w:sz="8" w:space="0" w:color="auto"/>
        </w:rPr>
        <w:t>imagined a potentially realizable alternative</w:t>
      </w:r>
      <w:r w:rsidRPr="00056F67">
        <w:rPr>
          <w:rFonts w:eastAsia="Cambria"/>
          <w:b/>
          <w:u w:val="single"/>
        </w:rPr>
        <w:t xml:space="preserve"> for</w:t>
      </w:r>
      <w:r w:rsidRPr="00D9151B">
        <w:rPr>
          <w:rFonts w:eastAsia="Cambria"/>
          <w:b/>
          <w:u w:val="single"/>
        </w:rPr>
        <w:t xml:space="preserve"> that trajectory</w:t>
      </w:r>
      <w:r w:rsidRPr="00362060">
        <w:rPr>
          <w:rFonts w:eastAsia="Cambria"/>
          <w:b/>
          <w:u w:val="single"/>
        </w:rPr>
        <w:t xml:space="preserve"> to take, then </w:t>
      </w:r>
      <w:r w:rsidRPr="00684B51">
        <w:rPr>
          <w:rFonts w:eastAsia="Cambria"/>
          <w:b/>
          <w:highlight w:val="cyan"/>
          <w:u w:val="single"/>
        </w:rPr>
        <w:t>what people</w:t>
      </w:r>
      <w:r w:rsidRPr="00056F67">
        <w:rPr>
          <w:rFonts w:eastAsia="Cambria"/>
          <w:b/>
          <w:u w:val="single"/>
        </w:rPr>
        <w:t xml:space="preserve"> will </w:t>
      </w:r>
      <w:r w:rsidRPr="00684B51">
        <w:rPr>
          <w:rFonts w:eastAsia="Cambria"/>
          <w:b/>
          <w:iCs/>
          <w:highlight w:val="cyan"/>
          <w:u w:val="single"/>
          <w:bdr w:val="single" w:sz="8" w:space="0" w:color="auto"/>
        </w:rPr>
        <w:t>leap into</w:t>
      </w:r>
      <w:r w:rsidRPr="00684B51">
        <w:rPr>
          <w:rFonts w:eastAsia="Cambria"/>
          <w:b/>
          <w:highlight w:val="cyan"/>
          <w:u w:val="single"/>
        </w:rPr>
        <w:t xml:space="preserve"> is biological predispositions</w:t>
      </w:r>
      <w:r w:rsidRPr="00362060">
        <w:rPr>
          <w:rFonts w:eastAsia="Cambria"/>
        </w:rPr>
        <w:t>—</w:t>
      </w:r>
      <w:r w:rsidRPr="00362060">
        <w:rPr>
          <w:rFonts w:eastAsia="Cambria"/>
          <w:b/>
          <w:u w:val="single"/>
        </w:rPr>
        <w:t>t</w:t>
      </w:r>
      <w:r w:rsidRPr="00D20431">
        <w:rPr>
          <w:rFonts w:eastAsia="Cambria"/>
          <w:b/>
          <w:u w:val="single"/>
        </w:rPr>
        <w:t>he first iteration of which is the rule of the strongest</w:t>
      </w:r>
      <w:r w:rsidRPr="00D20431">
        <w:rPr>
          <w:rFonts w:eastAsia="Cambria"/>
        </w:rPr>
        <w:t xml:space="preserve"> primate. Indeed,</w:t>
      </w:r>
      <w:r w:rsidRPr="00D20431">
        <w:rPr>
          <w:rFonts w:eastAsia="Cambria"/>
          <w:b/>
          <w:u w:val="single"/>
        </w:rPr>
        <w:t xml:space="preserve"> </w:t>
      </w:r>
      <w:r w:rsidRPr="00D20431">
        <w:rPr>
          <w:rFonts w:eastAsia="Cambria"/>
          <w:b/>
          <w:iCs/>
          <w:u w:val="single"/>
          <w:bdr w:val="single" w:sz="8" w:space="0" w:color="auto"/>
        </w:rPr>
        <w:t>this is what experience with revolutions</w:t>
      </w:r>
      <w:r w:rsidRPr="00D20431">
        <w:rPr>
          <w:rFonts w:eastAsia="Cambria"/>
          <w:b/>
          <w:u w:val="single"/>
        </w:rPr>
        <w:t xml:space="preserve"> has shown to be the most</w:t>
      </w:r>
      <w:r w:rsidRPr="00056F67">
        <w:rPr>
          <w:rFonts w:eastAsia="Cambria"/>
          <w:b/>
          <w:u w:val="single"/>
        </w:rPr>
        <w:t xml:space="preserve"> probable outcome of a revolution that is </w:t>
      </w:r>
      <w:r w:rsidRPr="00056F67">
        <w:rPr>
          <w:rFonts w:eastAsia="Cambria"/>
          <w:b/>
          <w:iCs/>
          <w:u w:val="single"/>
          <w:bdr w:val="single" w:sz="8" w:space="0" w:color="auto"/>
        </w:rPr>
        <w:t>merely against an Evil</w:t>
      </w:r>
      <w:r w:rsidRPr="00056F67">
        <w:rPr>
          <w:rFonts w:eastAsia="Cambria"/>
          <w:b/>
          <w:u w:val="single"/>
        </w:rPr>
        <w:t>.</w:t>
      </w:r>
      <w:r w:rsidRPr="00056F67">
        <w:rPr>
          <w:rFonts w:eastAsia="Cambria"/>
        </w:rPr>
        <w:t xml:space="preserve"> </w:t>
      </w:r>
      <w:r w:rsidRPr="00056F67">
        <w:rPr>
          <w:rFonts w:eastAsia="Cambria"/>
          <w:b/>
          <w:u w:val="single"/>
        </w:rPr>
        <w:t>The failure of imagination</w:t>
      </w:r>
      <w:r w:rsidRPr="00056F67">
        <w:rPr>
          <w:rFonts w:eastAsia="Cambria"/>
        </w:rPr>
        <w:t xml:space="preserve"> in such rhetorics thereby </w:t>
      </w:r>
      <w:r w:rsidRPr="00056F67">
        <w:rPr>
          <w:rFonts w:eastAsia="Cambria"/>
          <w:b/>
          <w:u w:val="single"/>
        </w:rPr>
        <w:t>reveals itself to be critical</w:t>
      </w:r>
      <w:r w:rsidRPr="00056F67">
        <w:rPr>
          <w:rFonts w:eastAsia="Cambria"/>
        </w:rPr>
        <w:t>, so it is worth pondering sources of that failure. The rhetori</w:t>
      </w:r>
      <w:r w:rsidRPr="00362060">
        <w:rPr>
          <w:rFonts w:eastAsia="Cambria"/>
        </w:rPr>
        <w:t xml:space="preserve">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684B51">
        <w:rPr>
          <w:rFonts w:eastAsia="Cambria"/>
          <w:b/>
          <w:highlight w:val="cyan"/>
          <w:u w:val="single"/>
        </w:rPr>
        <w:t>The hard work to invent better alternatives is not</w:t>
      </w:r>
      <w:r w:rsidRPr="00D20431">
        <w:rPr>
          <w:rFonts w:eastAsia="Cambria"/>
          <w:b/>
          <w:u w:val="single"/>
        </w:rPr>
        <w:t xml:space="preserve"> as dr</w:t>
      </w:r>
      <w:r w:rsidRPr="00D9151B">
        <w:rPr>
          <w:rFonts w:eastAsia="Cambria"/>
          <w:b/>
          <w:u w:val="single"/>
        </w:rPr>
        <w:t xml:space="preserve">amatically </w:t>
      </w:r>
      <w:r w:rsidRPr="00684B51">
        <w:rPr>
          <w:rFonts w:eastAsia="Cambria"/>
          <w:b/>
          <w:highlight w:val="cyan"/>
          <w:u w:val="single"/>
        </w:rPr>
        <w:t>enticing</w:t>
      </w:r>
      <w:r w:rsidRPr="00D20431">
        <w:rPr>
          <w:rFonts w:eastAsia="Cambria"/>
          <w:b/>
          <w:u w:val="single"/>
        </w:rPr>
        <w:t xml:space="preserve"> as the story of the kill: </w:t>
      </w:r>
      <w:r w:rsidRPr="00684B51">
        <w:rPr>
          <w:rFonts w:eastAsia="Cambria"/>
          <w:b/>
          <w:highlight w:val="cyan"/>
          <w:u w:val="single"/>
        </w:rPr>
        <w:t>such labor is</w:t>
      </w:r>
      <w:r w:rsidRPr="00D20431">
        <w:rPr>
          <w:rFonts w:eastAsia="Cambria"/>
          <w:b/>
          <w:u w:val="single"/>
        </w:rPr>
        <w:t xml:space="preserve"> </w:t>
      </w:r>
      <w:r w:rsidRPr="00D20431">
        <w:rPr>
          <w:rFonts w:eastAsia="Cambria"/>
          <w:b/>
          <w:iCs/>
          <w:u w:val="single"/>
          <w:bdr w:val="single" w:sz="8" w:space="0" w:color="auto"/>
        </w:rPr>
        <w:t>piecemeal</w:t>
      </w:r>
      <w:r w:rsidRPr="00D20431">
        <w:rPr>
          <w:rFonts w:eastAsia="Cambria"/>
        </w:rPr>
        <w:t>,</w:t>
      </w:r>
      <w:r w:rsidRPr="00362060">
        <w:rPr>
          <w:rFonts w:eastAsia="Cambria"/>
        </w:rPr>
        <w:t xml:space="preserve"> </w:t>
      </w:r>
      <w:r w:rsidRPr="00684B51">
        <w:rPr>
          <w:rFonts w:eastAsia="Cambria"/>
          <w:b/>
          <w:iCs/>
          <w:highlight w:val="cyan"/>
          <w:u w:val="single"/>
          <w:bdr w:val="single" w:sz="8" w:space="0" w:color="auto"/>
        </w:rPr>
        <w:t>intellectually difficult</w:t>
      </w:r>
      <w:r w:rsidRPr="00D20431">
        <w:rPr>
          <w:rFonts w:eastAsia="Cambria"/>
        </w:rPr>
        <w:t xml:space="preserve">, </w:t>
      </w:r>
      <w:r w:rsidRPr="00D20431">
        <w:rPr>
          <w:rFonts w:eastAsia="Cambria"/>
          <w:b/>
          <w:u w:val="single"/>
        </w:rPr>
        <w:t>requires multi-disciplinary understandings, and</w:t>
      </w:r>
      <w:r w:rsidRPr="00D20431">
        <w:rPr>
          <w:rFonts w:eastAsia="Cambria"/>
        </w:rPr>
        <w:t xml:space="preserve"> perhaps </w:t>
      </w:r>
      <w:r w:rsidRPr="00D20431">
        <w:rPr>
          <w:rFonts w:eastAsia="Cambria"/>
          <w:b/>
          <w:u w:val="single"/>
        </w:rPr>
        <w:t xml:space="preserve">requires </w:t>
      </w:r>
      <w:r w:rsidRPr="00D20431">
        <w:rPr>
          <w:rFonts w:eastAsia="Cambria"/>
          <w:b/>
          <w:iCs/>
          <w:u w:val="single"/>
          <w:bdr w:val="single" w:sz="8" w:space="0" w:color="auto"/>
        </w:rPr>
        <w:t>more creativity</w:t>
      </w:r>
      <w:r w:rsidRPr="00D20431">
        <w:rPr>
          <w:rFonts w:eastAsia="Cambria"/>
        </w:rPr>
        <w:t xml:space="preserve"> </w:t>
      </w:r>
      <w:r w:rsidRPr="00D20431">
        <w:rPr>
          <w:rFonts w:eastAsia="Cambria"/>
          <w:b/>
          <w:u w:val="single"/>
        </w:rPr>
        <w:t xml:space="preserve">than the </w:t>
      </w:r>
      <w:r w:rsidRPr="00D20431">
        <w:rPr>
          <w:rFonts w:eastAsia="Cambria"/>
          <w:b/>
          <w:iCs/>
          <w:u w:val="single"/>
          <w:bdr w:val="single" w:sz="8" w:space="0" w:color="auto"/>
        </w:rPr>
        <w:t>typical academic theorist</w:t>
      </w:r>
      <w:r w:rsidRPr="00D20431">
        <w:rPr>
          <w:rFonts w:eastAsia="Cambria"/>
          <w:b/>
          <w:u w:val="single"/>
        </w:rPr>
        <w:t xml:space="preserve"> can muster</w:t>
      </w:r>
      <w:r w:rsidRPr="00D20431">
        <w:rPr>
          <w:rFonts w:eastAsia="Cambria"/>
        </w:rPr>
        <w:t xml:space="preserve">. </w:t>
      </w:r>
      <w:r w:rsidRPr="00D20431">
        <w:rPr>
          <w:rFonts w:eastAsia="Cambria"/>
          <w:b/>
          <w:u w:val="single"/>
        </w:rPr>
        <w:t>In the</w:t>
      </w:r>
      <w:r w:rsidRPr="00362060">
        <w:rPr>
          <w:rFonts w:eastAsia="Cambria"/>
          <w:b/>
          <w:u w:val="single"/>
        </w:rPr>
        <w:t xml:space="preserve"> absence of a viable alternative</w:t>
      </w:r>
      <w:r w:rsidRPr="00362060">
        <w:rPr>
          <w:rFonts w:eastAsia="Cambria"/>
        </w:rPr>
        <w:t xml:space="preserve">, the </w:t>
      </w:r>
      <w:r w:rsidRPr="00362060">
        <w:rPr>
          <w:rFonts w:eastAsia="Cambria"/>
          <w:b/>
          <w:u w:val="single"/>
        </w:rPr>
        <w:t xml:space="preserve">appeals to </w:t>
      </w:r>
      <w:r w:rsidRPr="00362060">
        <w:rPr>
          <w:rFonts w:eastAsia="Cambria"/>
        </w:rPr>
        <w:t>Radical</w:t>
      </w:r>
      <w:r w:rsidRPr="00362060">
        <w:rPr>
          <w:rFonts w:eastAsia="Cambria"/>
          <w:b/>
          <w:u w:val="single"/>
        </w:rPr>
        <w:t xml:space="preserve"> Revolution seem to have been</w:t>
      </w:r>
      <w:r w:rsidRPr="00362060">
        <w:rPr>
          <w:rFonts w:eastAsia="Cambria"/>
        </w:rPr>
        <w:t xml:space="preserve"> </w:t>
      </w:r>
      <w:r w:rsidRPr="00362060">
        <w:rPr>
          <w:rFonts w:eastAsia="Cambria"/>
          <w:b/>
          <w:u w:val="single"/>
        </w:rPr>
        <w:t>sustained by the emotional zing of the kill</w:t>
      </w:r>
      <w:r w:rsidRPr="00362060">
        <w:rPr>
          <w:rFonts w:eastAsia="Cambria"/>
        </w:rPr>
        <w:t xml:space="preserve">, in many cases amped up by the appeal of autonomy and manliness (Žižek uses the former term and deploys the ethos of the latter). But </w:t>
      </w:r>
      <w:r w:rsidRPr="00684B51">
        <w:rPr>
          <w:rFonts w:eastAsia="Cambria"/>
          <w:b/>
          <w:highlight w:val="cyan"/>
          <w:u w:val="single"/>
        </w:rPr>
        <w:t>if one does not</w:t>
      </w:r>
      <w:r w:rsidRPr="00D20431">
        <w:rPr>
          <w:rFonts w:eastAsia="Cambria"/>
          <w:b/>
          <w:u w:val="single"/>
        </w:rPr>
        <w:t xml:space="preserve"> provide a </w:t>
      </w:r>
      <w:r w:rsidRPr="00D20431">
        <w:rPr>
          <w:rFonts w:eastAsia="Cambria"/>
          <w:b/>
          <w:iCs/>
          <w:u w:val="single"/>
          <w:bdr w:val="single" w:sz="8" w:space="0" w:color="auto"/>
        </w:rPr>
        <w:t>viable vision</w:t>
      </w:r>
      <w:r w:rsidRPr="00362060">
        <w:rPr>
          <w:rFonts w:eastAsia="Cambria"/>
        </w:rPr>
        <w:t xml:space="preserve"> that </w:t>
      </w:r>
      <w:r w:rsidRPr="00684B51">
        <w:rPr>
          <w:rFonts w:eastAsia="Cambria"/>
          <w:b/>
          <w:highlight w:val="cyan"/>
          <w:u w:val="single"/>
        </w:rPr>
        <w:t>offers</w:t>
      </w:r>
      <w:r w:rsidRPr="00362060">
        <w:rPr>
          <w:rFonts w:eastAsia="Cambria"/>
          <w:b/>
          <w:u w:val="single"/>
        </w:rPr>
        <w:t xml:space="preserve"> a reasonable chance </w:t>
      </w:r>
      <w:r w:rsidRPr="00D20431">
        <w:rPr>
          <w:rFonts w:eastAsia="Cambria"/>
          <w:b/>
          <w:u w:val="single"/>
        </w:rPr>
        <w:t xml:space="preserve">of </w:t>
      </w:r>
      <w:r w:rsidRPr="00684B51">
        <w:rPr>
          <w:rFonts w:eastAsia="Cambria"/>
          <w:b/>
          <w:highlight w:val="cyan"/>
          <w:u w:val="single"/>
        </w:rPr>
        <w:t>leaving</w:t>
      </w:r>
      <w:r w:rsidRPr="00362060">
        <w:rPr>
          <w:rFonts w:eastAsia="Cambria"/>
          <w:b/>
          <w:u w:val="single"/>
        </w:rPr>
        <w:t xml:space="preserve"> most </w:t>
      </w:r>
      <w:r w:rsidRPr="00684B51">
        <w:rPr>
          <w:rFonts w:eastAsia="Cambria"/>
          <w:b/>
          <w:highlight w:val="cyan"/>
          <w:u w:val="single"/>
        </w:rPr>
        <w:t>people better off than they are now</w:t>
      </w:r>
      <w:r w:rsidRPr="001713E9">
        <w:rPr>
          <w:rFonts w:eastAsia="Cambria"/>
          <w:b/>
          <w:u w:val="single"/>
        </w:rPr>
        <w:t xml:space="preserve">, then </w:t>
      </w:r>
      <w:r w:rsidRPr="00684B51">
        <w:rPr>
          <w:rFonts w:eastAsia="Cambria"/>
          <w:b/>
          <w:iCs/>
          <w:highlight w:val="cyan"/>
          <w:u w:val="single"/>
          <w:bdr w:val="single" w:sz="8" w:space="0" w:color="auto"/>
        </w:rPr>
        <w:t>Fox News has a better offering</w:t>
      </w:r>
      <w:r w:rsidRPr="00362060">
        <w:rPr>
          <w:rFonts w:eastAsia="Cambria"/>
        </w:rPr>
        <w:t xml:space="preserve"> (you'll be free and you'll get rich!). </w:t>
      </w:r>
      <w:r w:rsidRPr="00362060">
        <w:rPr>
          <w:rFonts w:eastAsia="Cambria"/>
          <w:b/>
          <w:u w:val="single"/>
        </w:rPr>
        <w:t xml:space="preserve">A </w:t>
      </w:r>
      <w:r w:rsidRPr="00684B51">
        <w:rPr>
          <w:rFonts w:eastAsia="Cambria"/>
          <w:b/>
          <w:highlight w:val="cyan"/>
          <w:u w:val="single"/>
        </w:rPr>
        <w:t>revolution</w:t>
      </w:r>
      <w:r w:rsidRPr="00362060">
        <w:rPr>
          <w:rFonts w:eastAsia="Cambria"/>
          <w:b/>
          <w:u w:val="single"/>
        </w:rPr>
        <w:t xml:space="preserve"> posited </w:t>
      </w:r>
      <w:r w:rsidRPr="00684B51">
        <w:rPr>
          <w:rFonts w:eastAsia="Cambria"/>
          <w:b/>
          <w:highlight w:val="cyan"/>
          <w:u w:val="single"/>
        </w:rPr>
        <w:t xml:space="preserve">as a void </w:t>
      </w:r>
      <w:r w:rsidRPr="00684B51">
        <w:rPr>
          <w:rFonts w:eastAsia="Cambria"/>
          <w:b/>
          <w:iCs/>
          <w:highlight w:val="cyan"/>
          <w:u w:val="single"/>
          <w:bdr w:val="single" w:sz="8" w:space="0" w:color="auto"/>
        </w:rPr>
        <w:t>cannot succeed</w:t>
      </w:r>
      <w:r w:rsidRPr="00362060">
        <w:rPr>
          <w:rFonts w:eastAsia="Cambria"/>
          <w:b/>
          <w:u w:val="single"/>
        </w:rPr>
        <w:t xml:space="preserve"> as a horizon of history</w:t>
      </w:r>
      <w:r w:rsidRPr="00362060">
        <w:rPr>
          <w:rFonts w:eastAsia="Cambria"/>
        </w:rPr>
        <w:t xml:space="preserve">, </w:t>
      </w:r>
      <w:r w:rsidRPr="00362060">
        <w:rPr>
          <w:rFonts w:eastAsia="Cambria"/>
          <w:b/>
          <w:u w:val="single"/>
        </w:rPr>
        <w:t>other than as constant local scale violent actions</w:t>
      </w:r>
      <w:r w:rsidRPr="00362060">
        <w:rPr>
          <w:rFonts w:eastAsia="Cambria"/>
        </w:rPr>
        <w:t xml:space="preserve">, perhaps connected by shifting networks we call “terrorists.” This analysis of the geo-political situation, of the onto-epistemological character of language, and of the limitations of the dominant horizon of social change indicates that </w:t>
      </w:r>
      <w:r w:rsidRPr="00684B51">
        <w:rPr>
          <w:rFonts w:eastAsia="Cambria"/>
          <w:b/>
          <w:highlight w:val="cyan"/>
          <w:u w:val="single"/>
        </w:rPr>
        <w:t xml:space="preserve">the </w:t>
      </w:r>
      <w:r w:rsidRPr="00684B51">
        <w:rPr>
          <w:rFonts w:eastAsia="Cambria"/>
          <w:b/>
          <w:iCs/>
          <w:highlight w:val="cyan"/>
          <w:u w:val="single"/>
          <w:bdr w:val="single" w:sz="8" w:space="0" w:color="auto"/>
        </w:rPr>
        <w:t>focal project</w:t>
      </w:r>
      <w:r w:rsidRPr="00684B51">
        <w:rPr>
          <w:rFonts w:eastAsia="Cambria"/>
          <w:highlight w:val="cyan"/>
        </w:rPr>
        <w:t xml:space="preserve"> </w:t>
      </w:r>
      <w:r w:rsidRPr="00684B51">
        <w:rPr>
          <w:rFonts w:eastAsia="Cambria"/>
          <w:b/>
          <w:highlight w:val="cyan"/>
          <w:u w:val="single"/>
        </w:rPr>
        <w:t>for progressive Left Academics should</w:t>
      </w:r>
      <w:r w:rsidRPr="00362060">
        <w:rPr>
          <w:rFonts w:eastAsia="Cambria"/>
        </w:rPr>
        <w:t xml:space="preserve"> now </w:t>
      </w:r>
      <w:r w:rsidRPr="00684B51">
        <w:rPr>
          <w:rFonts w:eastAsia="Cambria"/>
          <w:b/>
          <w:highlight w:val="cyan"/>
          <w:u w:val="single"/>
        </w:rPr>
        <w:t xml:space="preserve">include the </w:t>
      </w:r>
      <w:r w:rsidRPr="00684B51">
        <w:rPr>
          <w:rFonts w:eastAsia="Cambria"/>
          <w:b/>
          <w:iCs/>
          <w:highlight w:val="cyan"/>
          <w:u w:val="single"/>
          <w:bdr w:val="single" w:sz="8" w:space="0" w:color="auto"/>
        </w:rPr>
        <w:t>hard labor</w:t>
      </w:r>
      <w:r w:rsidRPr="00684B51">
        <w:rPr>
          <w:rFonts w:eastAsia="Cambria"/>
          <w:highlight w:val="cyan"/>
        </w:rPr>
        <w:t xml:space="preserve"> </w:t>
      </w:r>
      <w:r w:rsidRPr="00684B51">
        <w:rPr>
          <w:rFonts w:eastAsia="Cambria"/>
          <w:b/>
          <w:highlight w:val="cyan"/>
          <w:u w:val="single"/>
        </w:rPr>
        <w:t>to produce alternative</w:t>
      </w:r>
      <w:r w:rsidRPr="00362060">
        <w:rPr>
          <w:rFonts w:eastAsia="Cambria"/>
          <w:b/>
          <w:u w:val="single"/>
        </w:rPr>
        <w:t xml:space="preserve"> vision</w:t>
      </w:r>
      <w:r w:rsidRPr="00D20431">
        <w:rPr>
          <w:rFonts w:eastAsia="Cambria"/>
          <w:b/>
          <w:u w:val="single"/>
        </w:rPr>
        <w:t xml:space="preserve">s </w:t>
      </w:r>
      <w:r w:rsidRPr="00684B51">
        <w:rPr>
          <w:rFonts w:eastAsia="Cambria"/>
          <w:b/>
          <w:highlight w:val="cyan"/>
          <w:u w:val="single"/>
        </w:rPr>
        <w:t>that appear materially feasible.</w:t>
      </w:r>
    </w:p>
    <w:p w14:paraId="0109F57E" w14:textId="77777777" w:rsidR="00E836CD" w:rsidRDefault="00E836CD" w:rsidP="00E836CD">
      <w:pPr>
        <w:pStyle w:val="Heading3"/>
      </w:pPr>
      <w:r>
        <w:lastRenderedPageBreak/>
        <w:t>2AC---Extinction</w:t>
      </w:r>
    </w:p>
    <w:p w14:paraId="761B823E" w14:textId="77777777" w:rsidR="00E836CD" w:rsidRPr="001A5EBB" w:rsidRDefault="00E836CD" w:rsidP="00E836CD">
      <w:pPr>
        <w:pStyle w:val="Heading4"/>
      </w:pPr>
      <w:r>
        <w:t>Prioritize existential risk prevention</w:t>
      </w:r>
      <w:r w:rsidRPr="00580FBB">
        <w:t xml:space="preserve">---it </w:t>
      </w:r>
      <w:r w:rsidRPr="001A5EBB">
        <w:t>encompasses AND outweighs other threats</w:t>
      </w:r>
      <w:r>
        <w:t xml:space="preserve">. </w:t>
      </w:r>
    </w:p>
    <w:p w14:paraId="18606975" w14:textId="77777777" w:rsidR="00E836CD" w:rsidRDefault="00E836CD" w:rsidP="00E836CD">
      <w:bookmarkStart w:id="21" w:name="_Hlk524344576"/>
      <w:r w:rsidRPr="00193715">
        <w:t>Dennis</w:t>
      </w:r>
      <w:r w:rsidRPr="001A5EBB">
        <w:rPr>
          <w:rStyle w:val="Style13ptBold"/>
        </w:rPr>
        <w:t xml:space="preserve"> Pamlin &amp; </w:t>
      </w:r>
      <w:r w:rsidRPr="00193715">
        <w:t>Stuart</w:t>
      </w:r>
      <w:r w:rsidRPr="001A5EBB">
        <w:rPr>
          <w:rStyle w:val="Style13ptBold"/>
        </w:rPr>
        <w:t xml:space="preserve"> </w:t>
      </w:r>
      <w:r w:rsidRPr="00193715">
        <w:rPr>
          <w:rStyle w:val="Style13ptBold"/>
        </w:rPr>
        <w:t>Armstrong</w:t>
      </w:r>
      <w:r w:rsidRPr="001A5EBB">
        <w:rPr>
          <w:rStyle w:val="Style13ptBold"/>
        </w:rPr>
        <w:t xml:space="preserve">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5BA5FEE" w14:textId="77777777" w:rsidR="00E836CD" w:rsidRDefault="00E836CD" w:rsidP="00E836CD">
      <w:pPr>
        <w:rPr>
          <w:sz w:val="8"/>
          <w:szCs w:val="8"/>
        </w:rPr>
      </w:pPr>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684B51">
        <w:rPr>
          <w:rStyle w:val="Emphasis"/>
          <w:highlight w:val="cyan"/>
        </w:rPr>
        <w:t>Risk = Probability × Impact</w:t>
      </w:r>
      <w:r>
        <w:rPr>
          <w:rStyle w:val="Emphasis"/>
        </w:rPr>
        <w:t xml:space="preserve"> </w:t>
      </w:r>
      <w:r w:rsidRPr="00684B51">
        <w:rPr>
          <w:rStyle w:val="StyleUnderline"/>
          <w:highlight w:val="cyan"/>
        </w:rPr>
        <w:t xml:space="preserve">Impacts where civilisation collapses </w:t>
      </w:r>
      <w:r w:rsidRPr="003C0AF6">
        <w:rPr>
          <w:rStyle w:val="StyleUnderline"/>
        </w:rPr>
        <w:t>to</w:t>
      </w:r>
      <w:r w:rsidRPr="0049786A">
        <w:rPr>
          <w:rStyle w:val="StyleUnderline"/>
        </w:rPr>
        <w:t xml:space="preserve"> a state of </w:t>
      </w:r>
      <w:r w:rsidRPr="003C0AF6">
        <w:rPr>
          <w:rStyle w:val="Emphasis"/>
        </w:rPr>
        <w:t>great suffering</w:t>
      </w:r>
      <w:r w:rsidRPr="003C0AF6">
        <w:rPr>
          <w:rStyle w:val="StyleUnderline"/>
        </w:rPr>
        <w:t xml:space="preserve"> and </w:t>
      </w:r>
      <w:r w:rsidRPr="00684B51">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684B51">
        <w:rPr>
          <w:rStyle w:val="StyleUnderline"/>
          <w:highlight w:val="cyan"/>
        </w:rPr>
        <w:t>are</w:t>
      </w:r>
      <w:r w:rsidRPr="0049786A">
        <w:rPr>
          <w:rStyle w:val="StyleUnderline"/>
        </w:rPr>
        <w:t xml:space="preserve"> defined as </w:t>
      </w:r>
      <w:r w:rsidRPr="00684B51">
        <w:rPr>
          <w:rStyle w:val="Emphasis"/>
          <w:highlight w:val="cyan"/>
        </w:rPr>
        <w:t>infinite</w:t>
      </w:r>
      <w:r w:rsidRPr="00684B51">
        <w:rPr>
          <w:rStyle w:val="StyleUnderline"/>
          <w:highlight w:val="cyan"/>
        </w:rPr>
        <w:t xml:space="preserve"> as the result is </w:t>
      </w:r>
      <w:r w:rsidRPr="00684B51">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684B51">
        <w:rPr>
          <w:rStyle w:val="Emphasis"/>
          <w:highlight w:val="cyan"/>
        </w:rPr>
        <w:t>peer-reviewed</w:t>
      </w:r>
      <w:r w:rsidRPr="00684B51">
        <w:rPr>
          <w:rStyle w:val="StyleUnderline"/>
          <w:highlight w:val="cyan"/>
        </w:rPr>
        <w:t xml:space="preserve"> reports indicate</w:t>
      </w:r>
      <w:r w:rsidRPr="00FC1A14">
        <w:rPr>
          <w:rStyle w:val="StyleUnderline"/>
        </w:rPr>
        <w:t xml:space="preserve"> that </w:t>
      </w:r>
      <w:r w:rsidRPr="00684B51">
        <w:rPr>
          <w:rStyle w:val="StyleUnderline"/>
          <w:highlight w:val="cyan"/>
        </w:rPr>
        <w:t>those</w:t>
      </w:r>
      <w:r w:rsidRPr="00BF0510">
        <w:rPr>
          <w:rStyle w:val="StyleUnderline"/>
        </w:rPr>
        <w:t xml:space="preserve"> impacts </w:t>
      </w:r>
      <w:r w:rsidRPr="001A5EBB">
        <w:rPr>
          <w:rStyle w:val="Emphasis"/>
        </w:rPr>
        <w:t xml:space="preserve">not only </w:t>
      </w:r>
      <w:r w:rsidRPr="00684B51">
        <w:rPr>
          <w:rStyle w:val="Emphasis"/>
          <w:highlight w:val="cyan"/>
        </w:rPr>
        <w:t>can happen</w:t>
      </w:r>
      <w:r w:rsidRPr="001A5EBB">
        <w:rPr>
          <w:rStyle w:val="StyleUnderline"/>
        </w:rPr>
        <w:t>, but</w:t>
      </w:r>
      <w:r w:rsidRPr="00FC1A14">
        <w:rPr>
          <w:rStyle w:val="StyleUnderline"/>
        </w:rPr>
        <w:t xml:space="preserve"> that </w:t>
      </w:r>
      <w:r w:rsidRPr="00684B51">
        <w:rPr>
          <w:rStyle w:val="StyleUnderline"/>
          <w:highlight w:val="cyan"/>
        </w:rPr>
        <w:t xml:space="preserve">their </w:t>
      </w:r>
      <w:r w:rsidRPr="00684B51">
        <w:rPr>
          <w:rStyle w:val="Emphasis"/>
          <w:highlight w:val="cyan"/>
        </w:rPr>
        <w:t>probability is increasing</w:t>
      </w:r>
      <w:r w:rsidRPr="00684B51">
        <w:rPr>
          <w:rStyle w:val="StyleUnderline"/>
          <w:highlight w:val="cyan"/>
        </w:rPr>
        <w:t xml:space="preserve"> due to </w:t>
      </w:r>
      <w:r w:rsidRPr="00684B51">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w:t>
      </w:r>
      <w:r w:rsidRPr="003F2B21">
        <w:rPr>
          <w:sz w:val="14"/>
        </w:rPr>
        <w:lastRenderedPageBreak/>
        <w:t xml:space="preserve">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3C0AF6">
        <w:rPr>
          <w:rStyle w:val="StyleUnderline"/>
        </w:rPr>
        <w:t xml:space="preserve">tendency to exclude impacts below a probability of five percent is one reason for the </w:t>
      </w:r>
      <w:r w:rsidRPr="003C0AF6">
        <w:rPr>
          <w:rStyle w:val="Emphasis"/>
        </w:rPr>
        <w:t>relative “invisibility”</w:t>
      </w:r>
      <w:r w:rsidRPr="003C0AF6">
        <w:rPr>
          <w:rStyle w:val="StyleUnderline"/>
        </w:rPr>
        <w:t xml:space="preserve"> of </w:t>
      </w:r>
      <w:r w:rsidRPr="003C0AF6">
        <w:rPr>
          <w:rStyle w:val="Emphasis"/>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684B51">
        <w:rPr>
          <w:rStyle w:val="StyleUnderline"/>
          <w:highlight w:val="cyan"/>
        </w:rPr>
        <w:t>cultural references to</w:t>
      </w:r>
      <w:r w:rsidRPr="001A5EBB">
        <w:rPr>
          <w:rStyle w:val="StyleUnderline"/>
        </w:rPr>
        <w:t xml:space="preserve"> the threat of </w:t>
      </w:r>
      <w:r w:rsidRPr="00684B51">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684B51">
        <w:rPr>
          <w:rStyle w:val="StyleUnderline"/>
          <w:highlight w:val="cyan"/>
        </w:rPr>
        <w:t>by</w:t>
      </w:r>
      <w:r w:rsidRPr="00DE3513">
        <w:rPr>
          <w:rStyle w:val="StyleUnderline"/>
        </w:rPr>
        <w:t xml:space="preserve"> religious </w:t>
      </w:r>
      <w:r w:rsidRPr="00684B51">
        <w:rPr>
          <w:rStyle w:val="StyleUnderline"/>
          <w:highlight w:val="cyan"/>
        </w:rPr>
        <w:t xml:space="preserve">groups seeking to scare society </w:t>
      </w:r>
      <w:r w:rsidRPr="003C0AF6">
        <w:rPr>
          <w:rStyle w:val="StyleUnderline"/>
        </w:rPr>
        <w:t xml:space="preserve">without any scientific backing, often as a way to </w:t>
      </w:r>
      <w:r w:rsidRPr="003C0AF6">
        <w:rPr>
          <w:rStyle w:val="Emphasis"/>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684B51">
        <w:rPr>
          <w:rStyle w:val="StyleUnderline"/>
          <w:highlight w:val="cyan"/>
        </w:rPr>
        <w:t>this</w:t>
      </w:r>
      <w:r w:rsidRPr="00715A00">
        <w:rPr>
          <w:rStyle w:val="StyleUnderline"/>
        </w:rPr>
        <w:t xml:space="preserve"> report </w:t>
      </w:r>
      <w:r w:rsidRPr="00684B51">
        <w:rPr>
          <w:rStyle w:val="StyleUnderline"/>
          <w:highlight w:val="cyan"/>
        </w:rPr>
        <w:t>is</w:t>
      </w:r>
      <w:r>
        <w:rPr>
          <w:rStyle w:val="StyleUnderline"/>
        </w:rPr>
        <w:t xml:space="preserve"> </w:t>
      </w:r>
      <w:r w:rsidRPr="00DE3513">
        <w:rPr>
          <w:rStyle w:val="StyleUnderline"/>
        </w:rPr>
        <w:t xml:space="preserve">obviously </w:t>
      </w:r>
      <w:r w:rsidRPr="003C0AF6">
        <w:rPr>
          <w:rStyle w:val="Emphasis"/>
        </w:rPr>
        <w:t xml:space="preserve">fundamentally </w:t>
      </w:r>
      <w:r w:rsidRPr="00684B51">
        <w:rPr>
          <w:rStyle w:val="Emphasis"/>
          <w:highlight w:val="cyan"/>
        </w:rPr>
        <w:t>different</w:t>
      </w:r>
      <w:r w:rsidRPr="00684B51">
        <w:rPr>
          <w:rStyle w:val="StyleUnderline"/>
          <w:highlight w:val="cyan"/>
        </w:rPr>
        <w:t xml:space="preserve"> as it focuses on </w:t>
      </w:r>
      <w:r w:rsidRPr="003C0AF6">
        <w:rPr>
          <w:rStyle w:val="Emphasis"/>
        </w:rPr>
        <w:t xml:space="preserve">scientific </w:t>
      </w:r>
      <w:r w:rsidRPr="00684B51">
        <w:rPr>
          <w:rStyle w:val="Emphasis"/>
          <w:highlight w:val="cyan"/>
        </w:rPr>
        <w:t>evidence</w:t>
      </w:r>
      <w:r w:rsidRPr="00684B51">
        <w:rPr>
          <w:rStyle w:val="StyleUnderline"/>
          <w:highlight w:val="cyan"/>
        </w:rPr>
        <w:t xml:space="preserve"> from </w:t>
      </w:r>
      <w:r w:rsidRPr="00684B51">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3C0AF6">
        <w:rPr>
          <w:rStyle w:val="StyleUnderline"/>
        </w:rPr>
        <w:t xml:space="preserve">impacts that threaten the very </w:t>
      </w:r>
      <w:r w:rsidRPr="003C0AF6">
        <w:rPr>
          <w:rStyle w:val="Emphasis"/>
        </w:rPr>
        <w:t>survival of humanity and life on Earth</w:t>
      </w:r>
      <w:r w:rsidRPr="003C0AF6">
        <w:rPr>
          <w:rStyle w:val="StyleUnderline"/>
        </w:rPr>
        <w:t xml:space="preserve"> – and therefore can be seen as being infinitely negative from an </w:t>
      </w:r>
      <w:r w:rsidRPr="003C0AF6">
        <w:rPr>
          <w:rStyle w:val="Emphasis"/>
        </w:rPr>
        <w:t>ethical perspective</w:t>
      </w:r>
      <w:r w:rsidRPr="003C0AF6">
        <w:rPr>
          <w:rStyle w:val="StyleUnderline"/>
        </w:rPr>
        <w:t>.</w:t>
      </w:r>
      <w:r w:rsidRPr="00A30588">
        <w:rPr>
          <w:rStyle w:val="StyleUnderline"/>
        </w:rPr>
        <w:t xml:space="preserve"> </w:t>
      </w:r>
      <w:r w:rsidRPr="00684B51">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3D05AC">
        <w:rPr>
          <w:rStyle w:val="StyleUnderline"/>
        </w:rPr>
        <w:t>many of the traditional risks including wars and violence 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w:t>
      </w:r>
      <w:r w:rsidRPr="003F2B21">
        <w:rPr>
          <w:sz w:val="14"/>
        </w:rPr>
        <w:lastRenderedPageBreak/>
        <w:t xml:space="preserve">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results in a situation where low-probability high-impact outcomes are 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3C0AF6">
        <w:rPr>
          <w:rStyle w:val="Emphasis"/>
        </w:rPr>
        <w:t>physiologically</w:t>
      </w:r>
      <w:r w:rsidRPr="003C0AF6">
        <w:rPr>
          <w:rStyle w:val="StyleUnderline"/>
        </w:rPr>
        <w:t xml:space="preserve"> they are something our 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3D05AC">
        <w:rPr>
          <w:rStyle w:val="Emphasis"/>
        </w:rPr>
        <w:t>psychological</w:t>
      </w:r>
      <w:r w:rsidRPr="003D05AC">
        <w:rPr>
          <w:rStyle w:val="StyleUnderline"/>
        </w:rPr>
        <w:t xml:space="preserve"> denial may be one reason why there is a tendency among some stakeholders to confuse “being optimistic” with denying what science is telling us, and 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 xml:space="preserve">The </w:t>
      </w:r>
      <w:r w:rsidRPr="00872507">
        <w:rPr>
          <w:rStyle w:val="StyleUnderline"/>
        </w:rPr>
        <w:lastRenderedPageBreak/>
        <w:t>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w:t>
      </w:r>
      <w:r w:rsidRPr="00202080">
        <w:rPr>
          <w:rStyle w:val="StyleUnderline"/>
        </w:rPr>
        <w:t xml:space="preserve">Only in the last few decades has </w:t>
      </w:r>
      <w:r w:rsidRPr="00E17905">
        <w:rPr>
          <w:rStyle w:val="StyleUnderline"/>
        </w:rPr>
        <w:t xml:space="preserve">our </w:t>
      </w:r>
      <w:r w:rsidRPr="00684B51">
        <w:rPr>
          <w:rStyle w:val="StyleUnderline"/>
          <w:highlight w:val="cyan"/>
        </w:rPr>
        <w:t xml:space="preserve">potential impact reached a level where </w:t>
      </w:r>
      <w:r w:rsidRPr="00E17905">
        <w:rPr>
          <w:rStyle w:val="StyleUnderline"/>
        </w:rPr>
        <w:t>all future generations can be affected, for the simple reason that</w:t>
      </w:r>
      <w:r w:rsidRPr="00202080">
        <w:rPr>
          <w:rStyle w:val="StyleUnderline"/>
        </w:rPr>
        <w:t xml:space="preserve"> </w:t>
      </w:r>
      <w:r w:rsidRPr="00684B51">
        <w:rPr>
          <w:rStyle w:val="StyleUnderline"/>
          <w:highlight w:val="cyan"/>
        </w:rPr>
        <w:t>we now have the technological capacity to end human civilisation.</w:t>
      </w:r>
      <w:r w:rsidRPr="006A46D6">
        <w:rPr>
          <w:sz w:val="14"/>
        </w:rPr>
        <w:t xml:space="preserve"> If we count human history from the time when we began to practice settled agriculture, that gives us about 12,000 years.33 If we make a moderate assumption that humanity will live for at least 50 million more years34 </w:t>
      </w:r>
      <w:r w:rsidRPr="00202080">
        <w:rPr>
          <w:rStyle w:val="StyleUnderline"/>
        </w:rPr>
        <w:t>our 12,000-year history</w:t>
      </w:r>
      <w:r w:rsidRPr="00202080">
        <w:rPr>
          <w:sz w:val="14"/>
        </w:rPr>
        <w:t xml:space="preserve"> so far </w:t>
      </w:r>
      <w:r w:rsidRPr="00202080">
        <w:rPr>
          <w:rStyle w:val="StyleUnderline"/>
        </w:rPr>
        <w:t>represents</w:t>
      </w:r>
      <w:r w:rsidRPr="00202080">
        <w:rPr>
          <w:sz w:val="14"/>
        </w:rPr>
        <w:t xml:space="preserve"> 1/4200, or </w:t>
      </w:r>
      <w:r w:rsidRPr="00202080">
        <w:rPr>
          <w:rStyle w:val="StyleUnderline"/>
        </w:rPr>
        <w:t>0.024%, of our potential histo</w:t>
      </w:r>
      <w:r w:rsidRPr="00202080">
        <w:rPr>
          <w:sz w:val="14"/>
        </w:rPr>
        <w:t xml:space="preserve">ry. So </w:t>
      </w:r>
      <w:r w:rsidRPr="00202080">
        <w:rPr>
          <w:rStyle w:val="StyleUnderline"/>
        </w:rPr>
        <w:t>our generation has the option of risking everything</w:t>
      </w:r>
      <w:r w:rsidRPr="006A46D6">
        <w:rPr>
          <w:sz w:val="14"/>
        </w:rPr>
        <w:t xml:space="preserve"> and annulling 99.976% of our potential history. </w:t>
      </w:r>
      <w:r w:rsidRPr="00863C13">
        <w:rPr>
          <w:rStyle w:val="StyleUnderline"/>
        </w:rPr>
        <w:t>Comparing 0.024% with the days of a person living to 100 years from the day of conception, this would equal less than nine days and is the first stage of human embryogenesis, the germinal stage</w:t>
      </w:r>
      <w:r w:rsidRPr="006A46D6">
        <w:rPr>
          <w:sz w:val="14"/>
        </w:rPr>
        <w:t xml:space="preserve">.35 Two additional arguments to treat potentially infinite impacts as a separate category are: 36 1. </w:t>
      </w:r>
      <w:r w:rsidRPr="00684B51">
        <w:rPr>
          <w:rStyle w:val="Emphasis"/>
          <w:highlight w:val="cyan"/>
        </w:rPr>
        <w:t>An approach</w:t>
      </w:r>
      <w:r w:rsidRPr="00322DF7">
        <w:rPr>
          <w:rStyle w:val="Emphasis"/>
        </w:rPr>
        <w:t xml:space="preserve"> to infinite impacts </w:t>
      </w:r>
      <w:r w:rsidRPr="003C0AF6">
        <w:rPr>
          <w:rStyle w:val="Emphasis"/>
        </w:rPr>
        <w:t>cannot be one of 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3C0AF6">
        <w:rPr>
          <w:rStyle w:val="StyleUnderline"/>
        </w:rPr>
        <w:t>Instead</w:t>
      </w:r>
      <w:r>
        <w:rPr>
          <w:rStyle w:val="StyleUnderline"/>
        </w:rPr>
        <w:t xml:space="preserve"> </w:t>
      </w:r>
      <w:r w:rsidRPr="006D60EB">
        <w:rPr>
          <w:rStyle w:val="StyleUnderline"/>
        </w:rPr>
        <w:t xml:space="preserve">society </w:t>
      </w:r>
      <w:r w:rsidRPr="00684B51">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684B51">
        <w:rPr>
          <w:rStyle w:val="StyleUnderline"/>
          <w:highlight w:val="cyan"/>
        </w:rPr>
        <w:t>take</w:t>
      </w:r>
      <w:r w:rsidRPr="006D60EB">
        <w:rPr>
          <w:rStyle w:val="StyleUnderline"/>
        </w:rPr>
        <w:t xml:space="preserve"> decisive </w:t>
      </w:r>
      <w:r w:rsidRPr="00684B51">
        <w:rPr>
          <w:rStyle w:val="StyleUnderline"/>
          <w:highlight w:val="cyan"/>
        </w:rPr>
        <w:t>preventative action and</w:t>
      </w:r>
      <w:r w:rsidRPr="000E7CE8">
        <w:rPr>
          <w:rStyle w:val="StyleUnderline"/>
        </w:rPr>
        <w:t xml:space="preserve"> to </w:t>
      </w:r>
      <w:r w:rsidRPr="00684B51">
        <w:rPr>
          <w:rStyle w:val="StyleUnderline"/>
          <w:highlight w:val="cyan"/>
        </w:rPr>
        <w:t xml:space="preserve">bear the costs </w:t>
      </w:r>
      <w:r w:rsidRPr="003D05AC">
        <w:rPr>
          <w:rStyle w:val="StyleUnderline"/>
        </w:rPr>
        <w:t>(</w:t>
      </w:r>
      <w:r w:rsidRPr="003D05AC">
        <w:rPr>
          <w:rStyle w:val="Emphasis"/>
        </w:rPr>
        <w:t>moral</w:t>
      </w:r>
      <w:r w:rsidRPr="003D05AC">
        <w:rPr>
          <w:rStyle w:val="StyleUnderline"/>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684B51">
        <w:rPr>
          <w:rStyle w:val="StyleUnderline"/>
          <w:highlight w:val="cyan"/>
        </w:rPr>
        <w:t>risks</w:t>
      </w:r>
      <w:r>
        <w:rPr>
          <w:rStyle w:val="StyleUnderline"/>
        </w:rPr>
        <w:t xml:space="preserve"> </w:t>
      </w:r>
      <w:r w:rsidRPr="00A62D37">
        <w:rPr>
          <w:rStyle w:val="StyleUnderline"/>
        </w:rPr>
        <w:t xml:space="preserve">seriously simply because they </w:t>
      </w:r>
      <w:r w:rsidRPr="00684B51">
        <w:rPr>
          <w:rStyle w:val="StyleUnderline"/>
          <w:highlight w:val="cyan"/>
        </w:rPr>
        <w:t>lie outside our experience</w:t>
      </w:r>
      <w:r w:rsidRPr="00A62D37">
        <w:rPr>
          <w:rStyle w:val="StyleUnderline"/>
        </w:rPr>
        <w:t xml:space="preserve">. Our </w:t>
      </w:r>
      <w:r w:rsidRPr="00684B51">
        <w:rPr>
          <w:rStyle w:val="StyleUnderline"/>
          <w:highlight w:val="cyan"/>
        </w:rPr>
        <w:t>collective fear-response will</w:t>
      </w:r>
      <w:r w:rsidRPr="00A62D37">
        <w:rPr>
          <w:rStyle w:val="StyleUnderline"/>
        </w:rPr>
        <w:t xml:space="preserve"> probably </w:t>
      </w:r>
      <w:r w:rsidRPr="00684B51">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w:t>
      </w:r>
      <w:r w:rsidRPr="006A46D6">
        <w:rPr>
          <w:sz w:val="14"/>
        </w:rPr>
        <w:lastRenderedPageBreak/>
        <w:t xml:space="preserve">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684B51">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684B51">
        <w:rPr>
          <w:rStyle w:val="StyleUnderline"/>
          <w:highlight w:val="cyan"/>
        </w:rPr>
        <w:t>if they occur far in</w:t>
      </w:r>
      <w:r w:rsidRPr="00615E17">
        <w:rPr>
          <w:rStyle w:val="StyleUnderline"/>
        </w:rPr>
        <w:t xml:space="preserve">to </w:t>
      </w:r>
      <w:r w:rsidRPr="00684B51">
        <w:rPr>
          <w:rStyle w:val="StyleUnderline"/>
          <w:highlight w:val="cyan"/>
        </w:rPr>
        <w:t>the future, even if</w:t>
      </w:r>
      <w:r w:rsidRPr="00615E17">
        <w:rPr>
          <w:rStyle w:val="StyleUnderline"/>
        </w:rPr>
        <w:t xml:space="preserve"> it is </w:t>
      </w:r>
      <w:r w:rsidRPr="00684B51">
        <w:rPr>
          <w:rStyle w:val="Emphasis"/>
          <w:highlight w:val="cyan"/>
        </w:rPr>
        <w:t>current actions</w:t>
      </w:r>
      <w:r w:rsidRPr="00615E17">
        <w:rPr>
          <w:rStyle w:val="StyleUnderline"/>
        </w:rPr>
        <w:t xml:space="preserve"> that</w:t>
      </w:r>
      <w:r>
        <w:rPr>
          <w:rStyle w:val="StyleUnderline"/>
        </w:rPr>
        <w:t xml:space="preserve"> </w:t>
      </w:r>
      <w:r w:rsidRPr="00684B51">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w:t>
      </w:r>
      <w:r w:rsidRPr="00F62E78">
        <w:rPr>
          <w:sz w:val="8"/>
          <w:szCs w:val="8"/>
        </w:rPr>
        <w:lastRenderedPageBreak/>
        <w:t>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organised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holes/strangelets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3E2B59">
        <w:rPr>
          <w:rStyle w:val="StyleUnderline"/>
        </w:rPr>
        <w:t xml:space="preserve">Humanity may develop along a path that we would currently find </w:t>
      </w:r>
      <w:r w:rsidRPr="003E2B59">
        <w:rPr>
          <w:rStyle w:val="Emphasis"/>
        </w:rPr>
        <w:t>morally repellent</w:t>
      </w:r>
      <w:r w:rsidRPr="00F25DE0">
        <w:rPr>
          <w:rStyle w:val="StyleUnderline"/>
        </w:rPr>
        <w:t>. The</w:t>
      </w:r>
      <w:r>
        <w:rPr>
          <w:rStyle w:val="StyleUnderline"/>
        </w:rPr>
        <w:t xml:space="preserve"> </w:t>
      </w:r>
      <w:r w:rsidRPr="00684B51">
        <w:rPr>
          <w:rStyle w:val="StyleUnderline"/>
          <w:highlight w:val="cyan"/>
        </w:rPr>
        <w:t>consequences</w:t>
      </w:r>
      <w:r w:rsidRPr="00F25DE0">
        <w:rPr>
          <w:rStyle w:val="StyleUnderline"/>
        </w:rPr>
        <w:t xml:space="preserve"> of this </w:t>
      </w:r>
      <w:r w:rsidRPr="00684B51">
        <w:rPr>
          <w:rStyle w:val="StyleUnderline"/>
          <w:highlight w:val="cyan"/>
        </w:rPr>
        <w:t xml:space="preserve">are </w:t>
      </w:r>
      <w:r w:rsidRPr="00684B51">
        <w:rPr>
          <w:rStyle w:val="Emphasis"/>
          <w:highlight w:val="cyan"/>
        </w:rPr>
        <w:t>not clear-cut</w:t>
      </w:r>
      <w:r w:rsidRPr="00F25DE0">
        <w:rPr>
          <w:rStyle w:val="StyleUnderline"/>
        </w:rPr>
        <w:t xml:space="preserve">, and </w:t>
      </w:r>
      <w:r w:rsidRPr="00684B51">
        <w:rPr>
          <w:rStyle w:val="Emphasis"/>
          <w:highlight w:val="cyan"/>
        </w:rPr>
        <w:t>depend on value judgements that would be contentious and unshared</w:t>
      </w:r>
      <w:r w:rsidRPr="009E118B">
        <w:rPr>
          <w:sz w:val="14"/>
        </w:rPr>
        <w:t>.96 Some of these risks (</w:t>
      </w:r>
      <w:r w:rsidRPr="00F25DE0">
        <w:rPr>
          <w:rStyle w:val="StyleUnderline"/>
        </w:rPr>
        <w:t xml:space="preserve">such </w:t>
      </w:r>
      <w:r w:rsidRPr="00684B51">
        <w:rPr>
          <w:rStyle w:val="StyleUnderline"/>
          <w:highlight w:val="cyan"/>
        </w:rPr>
        <w:t>as</w:t>
      </w:r>
      <w:r w:rsidRPr="009E118B">
        <w:rPr>
          <w:sz w:val="14"/>
        </w:rPr>
        <w:t xml:space="preserve"> global totalitarianism or </w:t>
      </w:r>
      <w:r w:rsidRPr="00684B51">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684B51">
        <w:rPr>
          <w:rStyle w:val="StyleUnderline"/>
          <w:highlight w:val="cyan"/>
        </w:rPr>
        <w:t>Nevertheless</w:t>
      </w:r>
      <w:r>
        <w:rPr>
          <w:rStyle w:val="StyleUnderline"/>
        </w:rPr>
        <w:t xml:space="preserve"> </w:t>
      </w:r>
      <w:r w:rsidRPr="00F25DE0">
        <w:rPr>
          <w:rStyle w:val="StyleUnderline"/>
        </w:rPr>
        <w:t xml:space="preserve">such </w:t>
      </w:r>
      <w:r w:rsidRPr="00684B51">
        <w:rPr>
          <w:rStyle w:val="StyleUnderline"/>
          <w:highlight w:val="cyan"/>
        </w:rPr>
        <w:t>conflicts</w:t>
      </w:r>
      <w:r w:rsidRPr="00F25DE0">
        <w:rPr>
          <w:rStyle w:val="StyleUnderline"/>
        </w:rPr>
        <w:t xml:space="preserve"> would </w:t>
      </w:r>
      <w:r w:rsidRPr="00684B51">
        <w:rPr>
          <w:rStyle w:val="Emphasis"/>
          <w:highlight w:val="cyan"/>
        </w:rPr>
        <w:t>not</w:t>
      </w:r>
      <w:r w:rsidRPr="00F25DE0">
        <w:rPr>
          <w:rStyle w:val="StyleUnderline"/>
        </w:rPr>
        <w:t xml:space="preserve"> be</w:t>
      </w:r>
      <w:r>
        <w:rPr>
          <w:rStyle w:val="StyleUnderline"/>
        </w:rPr>
        <w:t xml:space="preserve"> </w:t>
      </w:r>
      <w:r w:rsidRPr="00684B51">
        <w:rPr>
          <w:rStyle w:val="Emphasis"/>
          <w:highlight w:val="cyan"/>
        </w:rPr>
        <w:t>sufficient</w:t>
      </w:r>
      <w:r w:rsidRPr="00AF6AE5">
        <w:rPr>
          <w:rStyle w:val="Emphasis"/>
        </w:rPr>
        <w:t xml:space="preserve"> in themselves </w:t>
      </w:r>
      <w:r w:rsidRPr="00684B51">
        <w:rPr>
          <w:rStyle w:val="Emphasis"/>
          <w:highlight w:val="cyan"/>
        </w:rPr>
        <w:t>to threaten humanity</w:t>
      </w:r>
      <w:r w:rsidRPr="00AF6AE5">
        <w:rPr>
          <w:rStyle w:val="Emphasis"/>
        </w:rPr>
        <w:t xml:space="preserve"> on a large scale,</w:t>
      </w:r>
      <w:r>
        <w:rPr>
          <w:rStyle w:val="Emphasis"/>
        </w:rPr>
        <w:t xml:space="preserve"> </w:t>
      </w:r>
      <w:r w:rsidRPr="00684B51">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w:t>
      </w:r>
      <w:bookmarkEnd w:id="21"/>
    </w:p>
    <w:p w14:paraId="19FF10AB" w14:textId="77777777" w:rsidR="00E836CD" w:rsidRPr="00B55AD5" w:rsidRDefault="00E836CD" w:rsidP="00E836CD"/>
    <w:p w14:paraId="692F367A" w14:textId="77777777" w:rsidR="00E836CD" w:rsidRPr="00B93648" w:rsidRDefault="00E836CD" w:rsidP="00E836CD"/>
    <w:p w14:paraId="5349D5AA" w14:textId="77777777" w:rsidR="00E836CD" w:rsidRDefault="00E836CD" w:rsidP="00E836CD">
      <w:pPr>
        <w:pStyle w:val="Heading3"/>
      </w:pPr>
      <w:r>
        <w:lastRenderedPageBreak/>
        <w:t>2AC---Alternative</w:t>
      </w:r>
    </w:p>
    <w:p w14:paraId="5296B173" w14:textId="77777777" w:rsidR="00E836CD" w:rsidRDefault="00E836CD" w:rsidP="00E836CD">
      <w:pPr>
        <w:pStyle w:val="Heading4"/>
      </w:pPr>
      <w:r>
        <w:t xml:space="preserve">Revolt DA---blocking logistics </w:t>
      </w:r>
      <w:r>
        <w:rPr>
          <w:u w:val="single"/>
        </w:rPr>
        <w:t>forecloses</w:t>
      </w:r>
      <w:r>
        <w:t xml:space="preserve"> any anti-capitalist alternative---the K destroys </w:t>
      </w:r>
      <w:r>
        <w:rPr>
          <w:u w:val="single"/>
        </w:rPr>
        <w:t xml:space="preserve">vital </w:t>
      </w:r>
      <w:r w:rsidRPr="00BE0138">
        <w:rPr>
          <w:u w:val="single"/>
        </w:rPr>
        <w:t>technologies</w:t>
      </w:r>
      <w:r>
        <w:t xml:space="preserve"> like </w:t>
      </w:r>
      <w:r>
        <w:rPr>
          <w:u w:val="single"/>
        </w:rPr>
        <w:t>railways</w:t>
      </w:r>
      <w:r>
        <w:t xml:space="preserve">, </w:t>
      </w:r>
      <w:r>
        <w:rPr>
          <w:u w:val="single"/>
        </w:rPr>
        <w:t>grids</w:t>
      </w:r>
      <w:r>
        <w:t xml:space="preserve">, and </w:t>
      </w:r>
      <w:r>
        <w:rPr>
          <w:u w:val="single"/>
        </w:rPr>
        <w:t>cities</w:t>
      </w:r>
      <w:r>
        <w:t xml:space="preserve"> instead of </w:t>
      </w:r>
      <w:r>
        <w:rPr>
          <w:u w:val="single"/>
        </w:rPr>
        <w:t>repurposing</w:t>
      </w:r>
      <w:r>
        <w:t xml:space="preserve"> them.</w:t>
      </w:r>
    </w:p>
    <w:p w14:paraId="7A2268AF" w14:textId="77777777" w:rsidR="00E836CD" w:rsidRPr="00BE0138" w:rsidRDefault="00E836CD" w:rsidP="00E836CD">
      <w:r w:rsidRPr="00BE0138">
        <w:rPr>
          <w:rStyle w:val="Style13ptBold"/>
        </w:rPr>
        <w:t>Toscano 11</w:t>
      </w:r>
      <w:r>
        <w:t xml:space="preserve"> (Albert, teaches at Goldsmiths, University of London and sits on the editorial board of Historical Materialism, “LOGISTICS AND OPPOSITION,” 9 August 2011, </w:t>
      </w:r>
      <w:hyperlink r:id="rId68" w:history="1">
        <w:r w:rsidRPr="00C057A1">
          <w:rPr>
            <w:rStyle w:val="Hyperlink"/>
          </w:rPr>
          <w:t>https://www.metamute.org/editorial/articles/logistics-and-opposition</w:t>
        </w:r>
      </w:hyperlink>
      <w:r>
        <w:t>, DOA: 9-26-2021) //Snowball</w:t>
      </w:r>
    </w:p>
    <w:p w14:paraId="1516EE99" w14:textId="77777777" w:rsidR="00E836CD" w:rsidRPr="0024453D" w:rsidRDefault="00E836CD" w:rsidP="00E836CD">
      <w:pPr>
        <w:rPr>
          <w:rStyle w:val="StyleUnderline"/>
        </w:rPr>
      </w:pPr>
      <w:r w:rsidRPr="00684B51">
        <w:rPr>
          <w:rStyle w:val="StyleUnderline"/>
          <w:highlight w:val="cyan"/>
        </w:rPr>
        <w:t>‘Sabotage the</w:t>
      </w:r>
      <w:r w:rsidRPr="00351C24">
        <w:rPr>
          <w:sz w:val="16"/>
        </w:rPr>
        <w:t xml:space="preserve"> social </w:t>
      </w:r>
      <w:r w:rsidRPr="00684B51">
        <w:rPr>
          <w:rStyle w:val="StyleUnderline"/>
          <w:highlight w:val="cyan"/>
        </w:rPr>
        <w:t>machine’</w:t>
      </w:r>
      <w:r w:rsidRPr="00351C24">
        <w:rPr>
          <w:sz w:val="16"/>
        </w:rPr>
        <w:t xml:space="preserve">. ‘Incinerate the documents!’ In the first in this issue’s series of articles linking logistics, workplace surveillance and national security, Alberto Toscano examines the anti-urbanist presuppositions of insurrectionary anarchism. </w:t>
      </w:r>
      <w:r w:rsidRPr="0024453D">
        <w:rPr>
          <w:rStyle w:val="StyleUnderline"/>
        </w:rPr>
        <w:t>Instead of breaking the lines of circulation</w:t>
      </w:r>
      <w:r w:rsidRPr="00351C24">
        <w:rPr>
          <w:sz w:val="16"/>
        </w:rPr>
        <w:t xml:space="preserve">, he writes, </w:t>
      </w:r>
      <w:r w:rsidRPr="00684B51">
        <w:rPr>
          <w:rStyle w:val="StyleUnderline"/>
          <w:highlight w:val="cyan"/>
        </w:rPr>
        <w:t>shouldn’t radicals imagine repurposing them</w:t>
      </w:r>
      <w:r w:rsidRPr="0024453D">
        <w:rPr>
          <w:rStyle w:val="StyleUnderline"/>
        </w:rPr>
        <w:t xml:space="preserve"> to entirely new ends?</w:t>
      </w:r>
    </w:p>
    <w:p w14:paraId="2BCC2226" w14:textId="77777777" w:rsidR="00E836CD" w:rsidRPr="00351C24" w:rsidRDefault="00E836CD" w:rsidP="00E836CD">
      <w:pPr>
        <w:rPr>
          <w:sz w:val="16"/>
          <w:szCs w:val="14"/>
        </w:rPr>
      </w:pPr>
      <w:r w:rsidRPr="00351C24">
        <w:rPr>
          <w:sz w:val="16"/>
          <w:szCs w:val="14"/>
        </w:rPr>
        <w:t>The Spontaneous Philosophy of Interruption</w:t>
      </w:r>
    </w:p>
    <w:p w14:paraId="5146D8FB" w14:textId="77777777" w:rsidR="00E836CD" w:rsidRPr="00351C24" w:rsidRDefault="00E836CD" w:rsidP="00E836CD">
      <w:pPr>
        <w:rPr>
          <w:sz w:val="16"/>
        </w:rPr>
      </w:pPr>
      <w:r w:rsidRPr="00351C24">
        <w:rPr>
          <w:sz w:val="16"/>
        </w:rPr>
        <w:t>It is rare, in contemporary oppositional thought, to encounter the totalising temporal imaginary of revolution that so marked the visions and strategies of the modern left. When it hasn’t been victim to melancholy retreats from the teleology of emancipation, that encompassing horizon of social change and political action has come under attack, alongside the very idea of transition, for domesticating antagonism. Interstitial enclaves or temporary liberated zones, ornamented b</w:t>
      </w:r>
      <w:r w:rsidRPr="007F7C84">
        <w:rPr>
          <w:sz w:val="16"/>
        </w:rPr>
        <w:t xml:space="preserve">y discourses of withdrawal and difference, have widely replaced the reference to an advancing, unifying and largely homogeneous planetary movement of liberation. </w:t>
      </w:r>
      <w:r w:rsidRPr="007F7C84">
        <w:rPr>
          <w:rStyle w:val="StyleUnderline"/>
        </w:rPr>
        <w:t xml:space="preserve">The space-time of much of </w:t>
      </w:r>
      <w:r w:rsidRPr="00684B51">
        <w:rPr>
          <w:rStyle w:val="StyleUnderline"/>
          <w:highlight w:val="cyan"/>
        </w:rPr>
        <w:t>today's anti-capitalism is</w:t>
      </w:r>
      <w:r w:rsidRPr="0024453D">
        <w:rPr>
          <w:rStyle w:val="StyleUnderline"/>
        </w:rPr>
        <w:t xml:space="preserve"> one of </w:t>
      </w:r>
      <w:r w:rsidRPr="00684B51">
        <w:rPr>
          <w:rStyle w:val="StyleUnderline"/>
          <w:highlight w:val="cyan"/>
        </w:rPr>
        <w:t>subtraction</w:t>
      </w:r>
      <w:r w:rsidRPr="0024453D">
        <w:rPr>
          <w:rStyle w:val="StyleUnderline"/>
        </w:rPr>
        <w:t xml:space="preserve"> and interruption, </w:t>
      </w:r>
      <w:r w:rsidRPr="00684B51">
        <w:rPr>
          <w:rStyle w:val="StyleUnderline"/>
          <w:highlight w:val="cyan"/>
        </w:rPr>
        <w:t>not</w:t>
      </w:r>
      <w:r w:rsidRPr="0024453D">
        <w:rPr>
          <w:rStyle w:val="StyleUnderline"/>
        </w:rPr>
        <w:t xml:space="preserve"> attack and </w:t>
      </w:r>
      <w:r w:rsidRPr="00684B51">
        <w:rPr>
          <w:rStyle w:val="StyleUnderline"/>
          <w:highlight w:val="cyan"/>
        </w:rPr>
        <w:t>expansion</w:t>
      </w:r>
      <w:r w:rsidRPr="00351C24">
        <w:rPr>
          <w:sz w:val="16"/>
        </w:rPr>
        <w:t>.</w:t>
      </w:r>
    </w:p>
    <w:p w14:paraId="25FEF279" w14:textId="77777777" w:rsidR="00E836CD" w:rsidRPr="00351C24" w:rsidRDefault="00E836CD" w:rsidP="00E836CD">
      <w:pPr>
        <w:rPr>
          <w:sz w:val="16"/>
        </w:rPr>
      </w:pPr>
      <w:r w:rsidRPr="00351C24">
        <w:rPr>
          <w:sz w:val="16"/>
        </w:rPr>
        <w:t xml:space="preserve">Needless to say, </w:t>
      </w:r>
      <w:r w:rsidRPr="0024453D">
        <w:rPr>
          <w:rStyle w:val="StyleUnderline"/>
        </w:rPr>
        <w:t>any negation of the status quo brings with it spatial separation and temporal disruption, but the contemporary ideology, or spontaneous philosophy, of interruption appears</w:t>
      </w:r>
      <w:r w:rsidRPr="00351C24">
        <w:rPr>
          <w:sz w:val="16"/>
        </w:rPr>
        <w:t xml:space="preserve"> – perhaps as a testament to the claustrophobia of our present – </w:t>
      </w:r>
      <w:r w:rsidRPr="00684B51">
        <w:rPr>
          <w:rStyle w:val="StyleUnderline"/>
          <w:highlight w:val="cyan"/>
        </w:rPr>
        <w:t>to make</w:t>
      </w:r>
      <w:r w:rsidRPr="0024453D">
        <w:rPr>
          <w:rStyle w:val="StyleUnderline"/>
        </w:rPr>
        <w:t xml:space="preserve"> something of </w:t>
      </w:r>
      <w:r w:rsidRPr="00684B51">
        <w:rPr>
          <w:rStyle w:val="StyleUnderline"/>
          <w:highlight w:val="cyan"/>
        </w:rPr>
        <w:t>a fetish out of rupture</w:t>
      </w:r>
      <w:r w:rsidRPr="00351C24">
        <w:rPr>
          <w:sz w:val="16"/>
        </w:rPr>
        <w:t xml:space="preserve">. This cuts across theory and activism, laying bare a shared structure of feeling between the political metaphysics of events or ‘dissensus’ and the everyday tactics of struggles. </w:t>
      </w:r>
      <w:r w:rsidRPr="0024453D">
        <w:rPr>
          <w:rStyle w:val="StyleUnderline"/>
        </w:rPr>
        <w:t>Foregrounding interruption implies a particular understanding of the nature of contemporary capital, the capabilities of antagonism and the temporality (or lack thereof) of transformation</w:t>
      </w:r>
      <w:r w:rsidRPr="00351C24">
        <w:rPr>
          <w:sz w:val="16"/>
        </w:rPr>
        <w:t>.</w:t>
      </w:r>
    </w:p>
    <w:p w14:paraId="40A8C4E7" w14:textId="77777777" w:rsidR="00E836CD" w:rsidRPr="00351C24" w:rsidRDefault="00E836CD" w:rsidP="00E836CD">
      <w:pPr>
        <w:rPr>
          <w:sz w:val="16"/>
          <w:szCs w:val="14"/>
        </w:rPr>
      </w:pPr>
      <w:r w:rsidRPr="00351C24">
        <w:rPr>
          <w:sz w:val="16"/>
          <w:szCs w:val="14"/>
        </w:rPr>
        <w:t>The Coming Insurrection formulates, in a compellingly abrasive way, a widespread conviction that contemporary struggles against capital have shifted from the point of production to those of circulation, distribution, transport and consumption. In other words, that arresting the flow of this homogenised society is a conditio sine qua non for the irruption of non-capitalist forms-of-life:</w:t>
      </w:r>
    </w:p>
    <w:p w14:paraId="2596AD8F" w14:textId="77777777" w:rsidR="00E836CD" w:rsidRPr="00351C24" w:rsidRDefault="00E836CD" w:rsidP="00E836CD">
      <w:pPr>
        <w:ind w:left="720"/>
        <w:rPr>
          <w:sz w:val="16"/>
        </w:rPr>
      </w:pPr>
      <w:r w:rsidRPr="0024453D">
        <w:rPr>
          <w:rStyle w:val="StyleUnderline"/>
        </w:rPr>
        <w:t>The technical infrastructure of the metropolis</w:t>
      </w:r>
      <w:r w:rsidRPr="00351C24">
        <w:rPr>
          <w:sz w:val="16"/>
        </w:rPr>
        <w:t xml:space="preserve"> is vulnerable. Its flows </w:t>
      </w:r>
      <w:r w:rsidRPr="0024453D">
        <w:rPr>
          <w:rStyle w:val="StyleUnderline"/>
        </w:rPr>
        <w:t>amount to more than the transportation of people and commodities. Information and energy circulate via wire networks, fibres and channels, and these can be attacked</w:t>
      </w:r>
      <w:r w:rsidRPr="00351C24">
        <w:rPr>
          <w:sz w:val="16"/>
        </w:rPr>
        <w:t>. Nowadays sabotaging the social machine with any real effect involves reappropriating and reinventing the ways of interrupting its networks. How can a TGV line or an electrical network be rendered useless?1</w:t>
      </w:r>
    </w:p>
    <w:p w14:paraId="208D000C" w14:textId="77777777" w:rsidR="00E836CD" w:rsidRPr="00351C24" w:rsidRDefault="00E836CD" w:rsidP="00E836CD">
      <w:pPr>
        <w:rPr>
          <w:sz w:val="16"/>
          <w:szCs w:val="14"/>
        </w:rPr>
      </w:pPr>
      <w:r w:rsidRPr="00351C24">
        <w:rPr>
          <w:sz w:val="16"/>
          <w:szCs w:val="14"/>
        </w:rPr>
        <w:t>Behind this statement lies an anti-urbanism that regards contemporary spectacular exploitation and conformity as products of the capillary management of everyday life. Cities are stripped of any life not mobilised for the commodity and pre-empted from any behaviour at odds with a tautological drive for systemic reproduction:</w:t>
      </w:r>
    </w:p>
    <w:p w14:paraId="5C478F92" w14:textId="77777777" w:rsidR="00E836CD" w:rsidRPr="00351C24" w:rsidRDefault="00E836CD" w:rsidP="00E836CD">
      <w:pPr>
        <w:ind w:left="720"/>
        <w:rPr>
          <w:sz w:val="16"/>
          <w:szCs w:val="14"/>
        </w:rPr>
      </w:pPr>
      <w:r w:rsidRPr="00351C24">
        <w:rPr>
          <w:sz w:val="16"/>
          <w:szCs w:val="14"/>
        </w:rPr>
        <w:t>The metropolis is not just this urban pile-up, this final collision between city and country. It is also a flow of being and things, a current that runs through fiber-optic networks, through high-speed train lines, satellites, and video surveillance cameras, making sure that this world keeps running straight to its ruin. It is a current that would like to drag everything along in its hopeless mobility, to mobilize each and every one of us.2</w:t>
      </w:r>
    </w:p>
    <w:p w14:paraId="405BAB42" w14:textId="77777777" w:rsidR="00E836CD" w:rsidRPr="00351C24" w:rsidRDefault="00E836CD" w:rsidP="00E836CD">
      <w:pPr>
        <w:rPr>
          <w:sz w:val="16"/>
        </w:rPr>
      </w:pPr>
      <w:r w:rsidRPr="00351C24">
        <w:rPr>
          <w:sz w:val="16"/>
        </w:rPr>
        <w:t xml:space="preserve">The interruption or sabotage of the infrastructure of mobilisation are the other side of The Coming Insurrection's conception of communes not as enclaves for beautiful souls, but as experiences through which to develop the collective organs to both foster and endure the crisis of present, and to do so in a fashion that does not sever means from ends. The book's </w:t>
      </w:r>
      <w:r w:rsidRPr="00684B51">
        <w:rPr>
          <w:rStyle w:val="StyleUnderline"/>
          <w:highlight w:val="cyan"/>
        </w:rPr>
        <w:t>catastrophic optimism lies in advocating</w:t>
      </w:r>
      <w:r w:rsidRPr="0024453D">
        <w:rPr>
          <w:rStyle w:val="StyleUnderline"/>
        </w:rPr>
        <w:t xml:space="preserve"> that </w:t>
      </w:r>
      <w:r w:rsidRPr="00684B51">
        <w:rPr>
          <w:rStyle w:val="StyleUnderline"/>
          <w:highlight w:val="cyan"/>
        </w:rPr>
        <w:t>interruption is somehow generative of anti-capitalist collectivity</w:t>
      </w:r>
      <w:r w:rsidRPr="00351C24">
        <w:rPr>
          <w:sz w:val="16"/>
        </w:rPr>
        <w:t xml:space="preserve"> (rather than passing irritation or mass reaction). It is also founded on a repudiation of the inauthenticity of massively mediated, separated and atomised lives in the metropolis.</w:t>
      </w:r>
    </w:p>
    <w:p w14:paraId="17C5C6F0" w14:textId="77777777" w:rsidR="00E836CD" w:rsidRPr="00351C24" w:rsidRDefault="00E836CD" w:rsidP="00E836CD">
      <w:pPr>
        <w:rPr>
          <w:sz w:val="16"/>
        </w:rPr>
      </w:pPr>
      <w:r w:rsidRPr="00351C24">
        <w:rPr>
          <w:sz w:val="16"/>
        </w:rPr>
        <w:lastRenderedPageBreak/>
        <w:t xml:space="preserve">There are inadvertent echoes of Jane Jacobs in the scorn against ‘indifferent’ modern housing and the idea that with ‘the proliferation of means of movement and communication, and with the lure of always being elsewhere, we are continuously torn from the here and now’.3 Real communities that do not rest on the atrophying of bodies into legal identities and commodified habits are to emerge out of the sabotaging of all the dominant forms of social reproduction, in particular the ones that administer the ubiquitous mobilisation of ‘human resources’. </w:t>
      </w:r>
      <w:r w:rsidRPr="0024453D">
        <w:rPr>
          <w:rStyle w:val="StyleUnderline"/>
        </w:rPr>
        <w:t>Materialism and strategy are obviated by an anti-programmatic assertion of the ethical, which appears to repudiate the pressing critical and realist question of how the structures and flows that separate us from our capacities for collective action could be turned to different ends, rather than merely brought to a halt</w:t>
      </w:r>
      <w:r w:rsidRPr="00351C24">
        <w:rPr>
          <w:sz w:val="16"/>
        </w:rPr>
        <w:t>.</w:t>
      </w:r>
    </w:p>
    <w:p w14:paraId="196DB55D" w14:textId="77777777" w:rsidR="00E836CD" w:rsidRPr="00351C24" w:rsidRDefault="00E836CD" w:rsidP="00E836CD">
      <w:pPr>
        <w:rPr>
          <w:sz w:val="16"/>
        </w:rPr>
      </w:pPr>
      <w:r w:rsidRPr="00684B51">
        <w:rPr>
          <w:rStyle w:val="StyleUnderline"/>
          <w:highlight w:val="cyan"/>
        </w:rPr>
        <w:t>The spatial vocabulary</w:t>
      </w:r>
      <w:r w:rsidRPr="00351C24">
        <w:rPr>
          <w:sz w:val="16"/>
        </w:rPr>
        <w:t xml:space="preserve"> articulated in The Coming Insurrection </w:t>
      </w:r>
      <w:r w:rsidRPr="00684B51">
        <w:rPr>
          <w:rStyle w:val="StyleUnderline"/>
          <w:highlight w:val="cyan"/>
        </w:rPr>
        <w:t>is</w:t>
      </w:r>
      <w:r w:rsidRPr="00351C24">
        <w:rPr>
          <w:sz w:val="16"/>
        </w:rPr>
        <w:t xml:space="preserve">, to employ a well worn dichotomy, </w:t>
      </w:r>
      <w:r w:rsidRPr="00684B51">
        <w:rPr>
          <w:rStyle w:val="StyleUnderline"/>
          <w:highlight w:val="cyan"/>
        </w:rPr>
        <w:t>not</w:t>
      </w:r>
      <w:r w:rsidRPr="0024453D">
        <w:rPr>
          <w:rStyle w:val="StyleUnderline"/>
        </w:rPr>
        <w:t xml:space="preserve"> one of </w:t>
      </w:r>
      <w:r w:rsidRPr="00684B51">
        <w:rPr>
          <w:rStyle w:val="StyleUnderline"/>
          <w:highlight w:val="cyan"/>
        </w:rPr>
        <w:t>revolution but</w:t>
      </w:r>
      <w:r w:rsidRPr="0024453D">
        <w:rPr>
          <w:rStyle w:val="StyleUnderline"/>
        </w:rPr>
        <w:t xml:space="preserve"> one of </w:t>
      </w:r>
      <w:r w:rsidRPr="00684B51">
        <w:rPr>
          <w:rStyle w:val="StyleUnderline"/>
          <w:highlight w:val="cyan"/>
        </w:rPr>
        <w:t>revolt</w:t>
      </w:r>
      <w:r w:rsidRPr="00351C24">
        <w:rPr>
          <w:sz w:val="16"/>
        </w:rPr>
        <w:t>. This spatial distinction between negations of the status quo was beautifully traced through the relationship between Rimbaud and the Paris Commune by the Italian critic Furio Jesi. Jesi begins with the evident temporal distinction between revolution conceived in terms of the conscious concatenation of long- and short-term actions aimed at systemic transformation in historical time and revolt as a suspension of historical time. Revolt is not the building up but the revelation of a collectivity. It is, to borrow from André Malraux’s Hope, an organised apocalypse.</w:t>
      </w:r>
    </w:p>
    <w:p w14:paraId="20D371E6" w14:textId="77777777" w:rsidR="00E836CD" w:rsidRPr="0024453D" w:rsidRDefault="00E836CD" w:rsidP="00E836CD">
      <w:pPr>
        <w:rPr>
          <w:rStyle w:val="StyleUnderline"/>
        </w:rPr>
      </w:pPr>
      <w:r w:rsidRPr="00351C24">
        <w:rPr>
          <w:sz w:val="16"/>
        </w:rPr>
        <w:t>In this abrogation of the ordered rhythms of individual life, with its incessant sequence of personal battl</w:t>
      </w:r>
      <w:r w:rsidRPr="007F7C84">
        <w:rPr>
          <w:sz w:val="16"/>
        </w:rPr>
        <w:t xml:space="preserve">es, </w:t>
      </w:r>
      <w:r w:rsidRPr="007F7C84">
        <w:rPr>
          <w:rStyle w:val="StyleUnderline"/>
        </w:rPr>
        <w:t>revolt generates ‘a shelter from historical time in which an entire collectivity finds refuge’</w:t>
      </w:r>
      <w:r w:rsidRPr="007F7C84">
        <w:rPr>
          <w:sz w:val="16"/>
        </w:rPr>
        <w:t xml:space="preserve">.4 </w:t>
      </w:r>
      <w:r w:rsidRPr="007F7C84">
        <w:rPr>
          <w:rStyle w:val="StyleUnderline"/>
        </w:rPr>
        <w:t>But the interruption of historical time is also the circumscription of a certain a- or anti-historical space, a space torn from its functional coordinates:</w:t>
      </w:r>
    </w:p>
    <w:p w14:paraId="6AC55879" w14:textId="77777777" w:rsidR="00E836CD" w:rsidRPr="00351C24" w:rsidRDefault="00E836CD" w:rsidP="00E836CD">
      <w:pPr>
        <w:ind w:left="720"/>
        <w:rPr>
          <w:sz w:val="16"/>
        </w:rPr>
      </w:pPr>
      <w:r w:rsidRPr="00351C24">
        <w:rPr>
          <w:sz w:val="16"/>
        </w:rPr>
        <w:t xml:space="preserve">Until a moment before the clash […] the potential rebel lives in his house or his refuge, often with his relatives; and as much as that residence and that environment may be provisional, precarious, conditioned by the imminent revolt, until the revolt begins they are the site of an individual battle, more or less solitary. [...] You can love a city, you can recognise its houses and its streets in your most remote and secret memories; but only in the hour of revolt is the city really felt like an haut-lieu [a high place] and at the same time your own city: your own because it belongs to you but at the same time also to others; your own because it is a battlefield you and the collectivity have chosen; your own, because </w:t>
      </w:r>
      <w:r w:rsidRPr="0024453D">
        <w:rPr>
          <w:rStyle w:val="StyleUnderline"/>
        </w:rPr>
        <w:t>it is a circumscribed space in which historical time is suspended and in which every act has its own value, in its immediate consequences</w:t>
      </w:r>
      <w:r w:rsidRPr="00351C24">
        <w:rPr>
          <w:sz w:val="16"/>
        </w:rPr>
        <w:t>.5</w:t>
      </w:r>
    </w:p>
    <w:p w14:paraId="2FE00495" w14:textId="77777777" w:rsidR="00E836CD" w:rsidRPr="00351C24" w:rsidRDefault="00E836CD" w:rsidP="00E836CD">
      <w:pPr>
        <w:rPr>
          <w:sz w:val="16"/>
        </w:rPr>
      </w:pPr>
      <w:r w:rsidRPr="00351C24">
        <w:rPr>
          <w:sz w:val="16"/>
        </w:rPr>
        <w:t xml:space="preserve">The collective experience of time, and of what Jesi calls symbols (such that the present adversary simply becomes the enemy, the club in my hand the weapon, victory the just act, and so on), means that the </w:t>
      </w:r>
      <w:r w:rsidRPr="0024453D">
        <w:rPr>
          <w:rStyle w:val="StyleUnderline"/>
        </w:rPr>
        <w:t xml:space="preserve">revolt is </w:t>
      </w:r>
      <w:r w:rsidRPr="00684B51">
        <w:rPr>
          <w:rStyle w:val="StyleUnderline"/>
          <w:highlight w:val="cyan"/>
        </w:rPr>
        <w:t>an action for action's sake</w:t>
      </w:r>
      <w:r w:rsidRPr="00351C24">
        <w:rPr>
          <w:sz w:val="16"/>
        </w:rPr>
        <w:t>, an end (as in The Invisible Committee's reflections on the ethics of sabotage and the commune) inseparable from its means.</w:t>
      </w:r>
    </w:p>
    <w:p w14:paraId="401C8DE3" w14:textId="77777777" w:rsidR="00E836CD" w:rsidRPr="00351C24" w:rsidRDefault="00E836CD" w:rsidP="00E836CD">
      <w:pPr>
        <w:ind w:left="720"/>
        <w:rPr>
          <w:sz w:val="16"/>
          <w:szCs w:val="14"/>
        </w:rPr>
      </w:pPr>
      <w:r w:rsidRPr="00351C24">
        <w:rPr>
          <w:sz w:val="16"/>
          <w:szCs w:val="14"/>
        </w:rPr>
        <w:t>It was a matter of acting once and for all, and the fruit of the action was contained in the action itself. Every decisive choice, every irrevocable action, meant being in accordance with time; every hesitation, to be out of time. When everything came to an end, some of the true protagonists had left the stage forever.6</w:t>
      </w:r>
    </w:p>
    <w:p w14:paraId="227C1B6D" w14:textId="77777777" w:rsidR="00E836CD" w:rsidRPr="00351C24" w:rsidRDefault="00E836CD" w:rsidP="00E836CD">
      <w:pPr>
        <w:rPr>
          <w:sz w:val="16"/>
          <w:szCs w:val="14"/>
        </w:rPr>
      </w:pPr>
      <w:r w:rsidRPr="00351C24">
        <w:rPr>
          <w:sz w:val="16"/>
          <w:szCs w:val="14"/>
        </w:rPr>
        <w:t>Abiding with the interruptive paradigm of an intransitive and intransigent revolt, we can wonder whether, and if so to what extent, the historical space that revolt intervenes in inflects its character. It is no accident that the kind of sabotage envisioned in The Coming Insurrection is on lines and nodes of circulation, and not on the machinery of production itself.</w:t>
      </w:r>
    </w:p>
    <w:p w14:paraId="0E34F5E6" w14:textId="77777777" w:rsidR="00E836CD" w:rsidRPr="00351C24" w:rsidRDefault="00E836CD" w:rsidP="00E836CD">
      <w:pPr>
        <w:rPr>
          <w:sz w:val="16"/>
          <w:szCs w:val="14"/>
        </w:rPr>
      </w:pPr>
      <w:r w:rsidRPr="00351C24">
        <w:rPr>
          <w:sz w:val="16"/>
          <w:szCs w:val="14"/>
        </w:rPr>
        <w:t>The Triumph of Processing</w:t>
      </w:r>
    </w:p>
    <w:p w14:paraId="20CA2F1B" w14:textId="77777777" w:rsidR="00E836CD" w:rsidRPr="00351C24" w:rsidRDefault="00E836CD" w:rsidP="00E836CD">
      <w:pPr>
        <w:rPr>
          <w:sz w:val="16"/>
          <w:szCs w:val="14"/>
        </w:rPr>
      </w:pPr>
      <w:r w:rsidRPr="00351C24">
        <w:rPr>
          <w:sz w:val="16"/>
          <w:szCs w:val="14"/>
        </w:rPr>
        <w:t>The centrality to an intensely urbanised capital of the efficient, profitable, ceaseless and standardised movement of material and information – the very target of The Coming Insurrection’s ethics of interruption – has been noted for a long time. Fifty years ago, Lewis Mumford, writing in The City in History of the catastrophic propensities of the contemporary metropolis – what he elegantly called 'the aimless giantism of the whole' – pointed to the pivotal role of the growing possibilities of supply to the 'insensate agglomeration of populations' in exponentially expanding cities, and their relations to the ‘tentacular bureaucracies’ that controlled such flows of goods.</w:t>
      </w:r>
    </w:p>
    <w:p w14:paraId="077DDB48" w14:textId="77777777" w:rsidR="00E836CD" w:rsidRPr="00351C24" w:rsidRDefault="00E836CD" w:rsidP="00E836CD">
      <w:pPr>
        <w:ind w:left="720"/>
        <w:rPr>
          <w:sz w:val="16"/>
          <w:szCs w:val="14"/>
        </w:rPr>
      </w:pPr>
      <w:r w:rsidRPr="00351C24">
        <w:rPr>
          <w:sz w:val="16"/>
          <w:szCs w:val="14"/>
        </w:rPr>
        <w:t>During the 19th century, as populations heaped further into a few great centres, they were forced to rely more fully on distant sources of supply: to widen the basis of supplies and to protect the ‘life-line’ that connects the source with the voracious mouth of the metropolis, became the function of army and navy. In so far as the metropolis, by fair means or foul, is able to control distant sources of food and raw materials, the growth of the capital can proceed indefinitely.7</w:t>
      </w:r>
    </w:p>
    <w:p w14:paraId="0251FCAD" w14:textId="77777777" w:rsidR="00E836CD" w:rsidRPr="00351C24" w:rsidRDefault="00E836CD" w:rsidP="00E836CD">
      <w:pPr>
        <w:rPr>
          <w:sz w:val="16"/>
          <w:szCs w:val="14"/>
        </w:rPr>
      </w:pPr>
      <w:r w:rsidRPr="00351C24">
        <w:rPr>
          <w:sz w:val="16"/>
          <w:szCs w:val="14"/>
        </w:rPr>
        <w:t>The organisational and energetic resources required to reproduce the metropolis are formidable: ‘like Alice's red queen, by great exertion and utmost speed the metropolis barely manages to remain in the same position.’8 The metropolis has the intensification and expansion of supply lines as its precondition, and logistics becomes its primary concern, its foremost product, and the basic determinant of its power:</w:t>
      </w:r>
    </w:p>
    <w:p w14:paraId="1E573012" w14:textId="77777777" w:rsidR="00E836CD" w:rsidRPr="00351C24" w:rsidRDefault="00E836CD" w:rsidP="00E836CD">
      <w:pPr>
        <w:ind w:left="720"/>
        <w:rPr>
          <w:sz w:val="16"/>
          <w:szCs w:val="14"/>
        </w:rPr>
      </w:pPr>
      <w:r w:rsidRPr="00351C24">
        <w:rPr>
          <w:sz w:val="16"/>
          <w:szCs w:val="14"/>
        </w:rPr>
        <w:lastRenderedPageBreak/>
        <w:t>The metropolis is in fact a processing centre, in which a vast variety of goods, material and spiritual, is mechanically sorted and reduced to a limited number of standardized articles, uniformly packaged, and distributed through controlled channels to their destination, bearing the approved metropolitan label. ‘Processing’ has now become the chief form of metropolitan control.9</w:t>
      </w:r>
    </w:p>
    <w:p w14:paraId="11DBF75D" w14:textId="77777777" w:rsidR="00E836CD" w:rsidRPr="007F7C84" w:rsidRDefault="00E836CD" w:rsidP="00E836CD">
      <w:pPr>
        <w:rPr>
          <w:sz w:val="16"/>
        </w:rPr>
      </w:pPr>
      <w:r w:rsidRPr="00086546">
        <w:rPr>
          <w:rStyle w:val="StyleUnderline"/>
        </w:rPr>
        <w:t>Despite his</w:t>
      </w:r>
      <w:r w:rsidRPr="00351C24">
        <w:rPr>
          <w:sz w:val="16"/>
        </w:rPr>
        <w:t xml:space="preserve"> systemic </w:t>
      </w:r>
      <w:r w:rsidRPr="00086546">
        <w:rPr>
          <w:rStyle w:val="StyleUnderline"/>
        </w:rPr>
        <w:t>objections to</w:t>
      </w:r>
      <w:r w:rsidRPr="00351C24">
        <w:rPr>
          <w:sz w:val="16"/>
        </w:rPr>
        <w:t xml:space="preserve"> the catastrophic ends of </w:t>
      </w:r>
      <w:r w:rsidRPr="00086546">
        <w:rPr>
          <w:rStyle w:val="StyleUnderline"/>
        </w:rPr>
        <w:t>this amorphous machine for (capital) accumulation, Mumford also regards these control capabilities as potentially reconfigurable in a multi-centred and organic society</w:t>
      </w:r>
      <w:r w:rsidRPr="00351C24">
        <w:rPr>
          <w:sz w:val="16"/>
        </w:rPr>
        <w:t>. But, especially when it comes to the informational requirements attendant on such control-by-processing, manifest in the metastasis of a tentacular bureaucracy, he too is tempted by the possibilities of insurgent interruption – even recalling an anarchist slogan (‘Incinerate the documents!’) to stress the ease with which such a system, founded on the circulation of real or virtual ‘p</w:t>
      </w:r>
      <w:r w:rsidRPr="007F7C84">
        <w:rPr>
          <w:sz w:val="16"/>
        </w:rPr>
        <w:t>aper’, could be ground to a halt.</w:t>
      </w:r>
    </w:p>
    <w:p w14:paraId="3EAD6694" w14:textId="77777777" w:rsidR="00E836CD" w:rsidRPr="00351C24" w:rsidRDefault="00E836CD" w:rsidP="00E836CD">
      <w:pPr>
        <w:rPr>
          <w:sz w:val="16"/>
        </w:rPr>
      </w:pPr>
      <w:r w:rsidRPr="007F7C84">
        <w:rPr>
          <w:sz w:val="16"/>
        </w:rPr>
        <w:t xml:space="preserve">But </w:t>
      </w:r>
      <w:r w:rsidRPr="007F7C84">
        <w:rPr>
          <w:rStyle w:val="StyleUnderline"/>
        </w:rPr>
        <w:t>it is also possible, and indeed necessary, to think of logistics not just as the site of interruption, but as the stake of enduring and articulated struggles</w:t>
      </w:r>
      <w:r w:rsidRPr="007F7C84">
        <w:rPr>
          <w:sz w:val="16"/>
        </w:rPr>
        <w:t>. Here there remains much to digest and learn from in the ongoing research of labour theorist and historian Sergio Bologna, an editor in the 1970s of the journal Primo Maggio, which carried out seminal inquiries into containerisation and the struggle</w:t>
      </w:r>
      <w:r w:rsidRPr="00351C24">
        <w:rPr>
          <w:sz w:val="16"/>
        </w:rPr>
        <w:t xml:space="preserve">s of port workers.10 Countering those ‘post-workerists’ who have equated post-Fordism with the rise of the cognitive and the immaterial (and basically with the ubiquity of a figure of work patently traced on that of the academic or ‘culture worker’), Bologna notes that </w:t>
      </w:r>
      <w:r w:rsidRPr="00086546">
        <w:rPr>
          <w:rStyle w:val="StyleUnderline"/>
        </w:rPr>
        <w:t xml:space="preserve">the </w:t>
      </w:r>
      <w:r w:rsidRPr="00684B51">
        <w:rPr>
          <w:rStyle w:val="StyleUnderline"/>
          <w:highlight w:val="cyan"/>
        </w:rPr>
        <w:t>key networks</w:t>
      </w:r>
      <w:r w:rsidRPr="00086546">
        <w:rPr>
          <w:rStyle w:val="StyleUnderline"/>
        </w:rPr>
        <w:t xml:space="preserve"> that condition contemporary capitalism</w:t>
      </w:r>
      <w:r w:rsidRPr="00351C24">
        <w:rPr>
          <w:sz w:val="16"/>
        </w:rPr>
        <w:t xml:space="preserve"> are neither affective nor simply digital, but </w:t>
      </w:r>
      <w:r w:rsidRPr="00684B51">
        <w:rPr>
          <w:rStyle w:val="StyleUnderline"/>
          <w:highlight w:val="cyan"/>
        </w:rPr>
        <w:t>involve</w:t>
      </w:r>
      <w:r w:rsidRPr="00351C24">
        <w:rPr>
          <w:sz w:val="16"/>
        </w:rPr>
        <w:t xml:space="preserve"> instead the massive expansion and constant innovation in the very material domain of </w:t>
      </w:r>
      <w:r w:rsidRPr="00684B51">
        <w:rPr>
          <w:rStyle w:val="StyleUnderline"/>
          <w:highlight w:val="cyan"/>
        </w:rPr>
        <w:t>logistics</w:t>
      </w:r>
      <w:r w:rsidRPr="00351C24">
        <w:rPr>
          <w:sz w:val="16"/>
        </w:rPr>
        <w:t xml:space="preserve"> – in part</w:t>
      </w:r>
      <w:r w:rsidRPr="007F7C84">
        <w:rPr>
          <w:sz w:val="16"/>
        </w:rPr>
        <w:t>icu</w:t>
      </w:r>
      <w:r w:rsidRPr="00351C24">
        <w:rPr>
          <w:sz w:val="16"/>
        </w:rPr>
        <w:t xml:space="preserve">lar </w:t>
      </w:r>
      <w:r w:rsidRPr="00684B51">
        <w:rPr>
          <w:rStyle w:val="StyleUnderline"/>
          <w:highlight w:val="cyan"/>
        </w:rPr>
        <w:t>of ‘supply chain management‘</w:t>
      </w:r>
      <w:r w:rsidRPr="00351C24">
        <w:rPr>
          <w:sz w:val="16"/>
        </w:rPr>
        <w:t>, conceived of in terms of the speed, flexibility, control, capillary character and global coverage of the stocking, transport and circulation of services and commodities.11</w:t>
      </w:r>
    </w:p>
    <w:p w14:paraId="1D4513A9" w14:textId="77777777" w:rsidR="00E836CD" w:rsidRPr="00351C24" w:rsidRDefault="00E836CD" w:rsidP="00E836CD">
      <w:pPr>
        <w:rPr>
          <w:sz w:val="16"/>
          <w:szCs w:val="14"/>
        </w:rPr>
      </w:pPr>
      <w:r w:rsidRPr="00351C24">
        <w:rPr>
          <w:sz w:val="16"/>
          <w:szCs w:val="14"/>
        </w:rPr>
        <w:t>Bologna underscores the military origins of logistics, namely in the work of de Jomine, a Swiss military theoretician working first under Napoleon and then under the Russian Tsar Alexander I. The ‘original function of logistics’, writes Bologna,</w:t>
      </w:r>
    </w:p>
    <w:p w14:paraId="7E0FF057" w14:textId="77777777" w:rsidR="00E836CD" w:rsidRPr="00351C24" w:rsidRDefault="00E836CD" w:rsidP="00E836CD">
      <w:pPr>
        <w:ind w:left="720"/>
        <w:rPr>
          <w:sz w:val="16"/>
          <w:szCs w:val="14"/>
        </w:rPr>
      </w:pPr>
      <w:r w:rsidRPr="00351C24">
        <w:rPr>
          <w:sz w:val="16"/>
          <w:szCs w:val="14"/>
        </w:rPr>
        <w:t>was to organise the supplying of troops in movement through a hostile territory. Logistics is not sedentary, since it is the art of optimizing flows […] So logistics must not only be able to know how to make food, medicines, weapons, materials, fuel and correspondence reach an army in movement, but it must also know where to stock them, in what quantities, where to distribute the storage sites, how to evacuate them when needed; it must know how to transport all of this stuff and in what quantity so that it is sufficient to satisfy the requirements but not so much as to weigh down the movement of troops, and it must know how to do this for land, sea and air forces.12</w:t>
      </w:r>
    </w:p>
    <w:p w14:paraId="4484316A" w14:textId="77777777" w:rsidR="00E836CD" w:rsidRPr="00351C24" w:rsidRDefault="00E836CD" w:rsidP="00E836CD">
      <w:pPr>
        <w:rPr>
          <w:sz w:val="16"/>
          <w:szCs w:val="14"/>
        </w:rPr>
      </w:pPr>
      <w:r w:rsidRPr="00351C24">
        <w:rPr>
          <w:sz w:val="16"/>
          <w:szCs w:val="14"/>
        </w:rPr>
        <w:t>He goes on to analyse how the problems of logistics have been central to the ongoing transformations of contemporary capitalism, from the just-in-time organisation of production of ‘Toyotism’, to the world-transforming effects of containerisation (itself accelerated by its military-logistical use in the Vietnam War).13 The homogenisation registered at an existential level by The Coming Insurrection is here given a very prosaic but momentous form in the standardisation and modularisation that characterises a planetary logistics which, in order to maintain the smoothness and flexibility of flows, must abstract out any differences that would lead to excessive friction and inertia.</w:t>
      </w:r>
    </w:p>
    <w:p w14:paraId="1E689A6F" w14:textId="77777777" w:rsidR="00E836CD" w:rsidRPr="00351C24" w:rsidRDefault="00E836CD" w:rsidP="00E836CD">
      <w:pPr>
        <w:rPr>
          <w:sz w:val="16"/>
          <w:szCs w:val="14"/>
        </w:rPr>
      </w:pPr>
      <w:r w:rsidRPr="00351C24">
        <w:rPr>
          <w:sz w:val="16"/>
          <w:szCs w:val="14"/>
        </w:rPr>
        <w:t>For my purposes, however, what is paramount is what this logistical view of post-Fordism tells us about the character of antagonism, and specifically of class struggle. Narcissistically mesmerised by hackers, interns and precarious academics, radical theorists of post-Fordism have ignored what Bologna calls ‘the multitude of globalisation’, that is all of those who work across the supply chain, in the manual and intellectual labour that makes highly complex integrated transnational systems of warehousing, transport and control possible. In this ‘second geography’ of logistical spaces, we also encounter the greatest ‘criticality’ of the system – though not, as in the proclamations of The Coming Insurrection, in the isolated and ephemeral act of sabotage, but in a working class which retains the residual power of interrupting the productive cycle – a power that offshoring, outsourcing, and downsizing has in many respects stripped from the majority of ‘productive’ workers themselves.</w:t>
      </w:r>
    </w:p>
    <w:p w14:paraId="2DF94F85" w14:textId="77777777" w:rsidR="00E836CD" w:rsidRPr="00351C24" w:rsidRDefault="00E836CD" w:rsidP="00E836CD">
      <w:pPr>
        <w:rPr>
          <w:sz w:val="16"/>
          <w:szCs w:val="14"/>
        </w:rPr>
      </w:pPr>
      <w:r w:rsidRPr="00351C24">
        <w:rPr>
          <w:sz w:val="16"/>
          <w:szCs w:val="14"/>
        </w:rPr>
        <w:t>Here it is possible to link the question of logistics quite closely to that of the management of labour and the neutralisation of class struggle, in a way that sheds some doubt on the ‘criticality’ identified by Bologna. The expulsion of a mass labour force from containerised ports, their physical separation from zones of urbanisation and connection to other labourers, as well as the deeply divisive labour regulations that divide an international maritime labour force are an important instance of this. As Tim Mitchell writes in his fine essay on energy and the spatial history of class struggle, ‘Carbon Democracy’:</w:t>
      </w:r>
    </w:p>
    <w:p w14:paraId="506C67D3" w14:textId="77777777" w:rsidR="00E836CD" w:rsidRPr="00351C24" w:rsidRDefault="00E836CD" w:rsidP="00E836CD">
      <w:pPr>
        <w:ind w:left="720"/>
        <w:rPr>
          <w:sz w:val="16"/>
          <w:szCs w:val="14"/>
        </w:rPr>
      </w:pPr>
      <w:r w:rsidRPr="00351C24">
        <w:rPr>
          <w:sz w:val="16"/>
          <w:szCs w:val="14"/>
        </w:rPr>
        <w:t>Compared to carrying coal by rail, moving oil by sea eliminated the labour of coal-heavers and stokers, and thus the power of organized workers to withdraw their labour from a critical point in the energy system […] [W]hereas the movement of coal tended to follow dendritic networks, with branches at each end but a single main channel, creating potential choke points at several junctures, oil flowed along networks that often had the properties of a grid, like an electrical grid, where there is more than one possible path and the flow of energy can switch to avoid blockages or overcome breakdowns.14</w:t>
      </w:r>
    </w:p>
    <w:p w14:paraId="69D7E091" w14:textId="77777777" w:rsidR="00E836CD" w:rsidRPr="00351C24" w:rsidRDefault="00E836CD" w:rsidP="00E836CD">
      <w:pPr>
        <w:rPr>
          <w:sz w:val="16"/>
          <w:szCs w:val="14"/>
        </w:rPr>
      </w:pPr>
      <w:r w:rsidRPr="00351C24">
        <w:rPr>
          <w:sz w:val="16"/>
          <w:szCs w:val="14"/>
        </w:rPr>
        <w:t>Refunctioning the Spaces of Capital</w:t>
      </w:r>
    </w:p>
    <w:p w14:paraId="19CF0F7E" w14:textId="77777777" w:rsidR="00E836CD" w:rsidRPr="00351C24" w:rsidRDefault="00E836CD" w:rsidP="00E836CD">
      <w:pPr>
        <w:rPr>
          <w:sz w:val="16"/>
        </w:rPr>
      </w:pPr>
      <w:r w:rsidRPr="00351C24">
        <w:rPr>
          <w:rStyle w:val="StyleUnderline"/>
        </w:rPr>
        <w:lastRenderedPageBreak/>
        <w:t>The electrical grid provides</w:t>
      </w:r>
      <w:r w:rsidRPr="00086546">
        <w:rPr>
          <w:rStyle w:val="StyleUnderline"/>
        </w:rPr>
        <w:t xml:space="preserve"> an apt transition to reflecting on the relationship between the logistics of capital and the spatial politics of anti-capitalism in a manner that does not merely involve</w:t>
      </w:r>
      <w:r w:rsidRPr="00351C24">
        <w:rPr>
          <w:sz w:val="16"/>
        </w:rPr>
        <w:t xml:space="preserve"> the </w:t>
      </w:r>
      <w:r w:rsidRPr="00086546">
        <w:rPr>
          <w:rStyle w:val="StyleUnderline"/>
        </w:rPr>
        <w:t>bare negation or mere sabotage</w:t>
      </w:r>
      <w:r w:rsidRPr="00351C24">
        <w:rPr>
          <w:sz w:val="16"/>
        </w:rPr>
        <w:t xml:space="preserve"> of the former by the latter. The power grid (contrasted with the railway network) was in fact a system whose capabilities for coordinated decentralisation were emphasised by Mumford as a necessary model for a shift out of an aimlessly urbanising capitalism. Following Mumford, </w:t>
      </w:r>
      <w:r w:rsidRPr="00EB1DDD">
        <w:rPr>
          <w:rStyle w:val="StyleUnderline"/>
        </w:rPr>
        <w:t xml:space="preserve">a number of </w:t>
      </w:r>
      <w:r w:rsidRPr="00684B51">
        <w:rPr>
          <w:rStyle w:val="StyleUnderline"/>
          <w:highlight w:val="cyan"/>
        </w:rPr>
        <w:t>Marxist theorists</w:t>
      </w:r>
      <w:r w:rsidRPr="00351C24">
        <w:rPr>
          <w:sz w:val="16"/>
        </w:rPr>
        <w:t xml:space="preserve"> have of late reflected – in a mode that, to borrow a recent quip from David Harvey, we could call pre-communist rather than post-modern – on what aspects of contemporary capitalism could be refunctioned in the passage to a communist society. Obversely to The Coming Insurrection, they </w:t>
      </w:r>
      <w:r w:rsidRPr="00351C24">
        <w:rPr>
          <w:rStyle w:val="StyleUnderline"/>
        </w:rPr>
        <w:t xml:space="preserve">have </w:t>
      </w:r>
      <w:r w:rsidRPr="00684B51">
        <w:rPr>
          <w:rStyle w:val="StyleUnderline"/>
          <w:highlight w:val="cyan"/>
        </w:rPr>
        <w:t>asked how could a high-speed rail</w:t>
      </w:r>
      <w:r w:rsidRPr="007F7C84">
        <w:rPr>
          <w:rStyle w:val="StyleUnderline"/>
        </w:rPr>
        <w:t xml:space="preserve"> system </w:t>
      </w:r>
      <w:r w:rsidRPr="00684B51">
        <w:rPr>
          <w:rStyle w:val="StyleUnderline"/>
          <w:highlight w:val="cyan"/>
        </w:rPr>
        <w:t>or</w:t>
      </w:r>
      <w:r w:rsidRPr="007F7C84">
        <w:rPr>
          <w:rStyle w:val="StyleUnderline"/>
        </w:rPr>
        <w:t xml:space="preserve"> an </w:t>
      </w:r>
      <w:r w:rsidRPr="00684B51">
        <w:rPr>
          <w:rStyle w:val="StyleUnderline"/>
          <w:highlight w:val="cyan"/>
        </w:rPr>
        <w:t>electrical network be rendered not useless, but useful</w:t>
      </w:r>
      <w:r w:rsidRPr="00351C24">
        <w:rPr>
          <w:sz w:val="16"/>
        </w:rPr>
        <w:t xml:space="preserve"> – in what would clearly need to be a thoroughly redefined conception of use, one not mediated and dominated by the abstract compulsions of value and exchange.</w:t>
      </w:r>
    </w:p>
    <w:p w14:paraId="37920F12" w14:textId="77777777" w:rsidR="00E836CD" w:rsidRPr="00351C24" w:rsidRDefault="00E836CD" w:rsidP="00E836CD">
      <w:pPr>
        <w:rPr>
          <w:sz w:val="16"/>
        </w:rPr>
      </w:pPr>
      <w:r w:rsidRPr="00EB1DDD">
        <w:rPr>
          <w:rStyle w:val="StyleUnderline"/>
        </w:rPr>
        <w:t>It is striking that many of these authors have put logistical questions at the forefront</w:t>
      </w:r>
      <w:r w:rsidRPr="00351C24">
        <w:rPr>
          <w:sz w:val="16"/>
        </w:rPr>
        <w:t xml:space="preserve"> of these thought experiments, </w:t>
      </w:r>
      <w:r w:rsidRPr="00EB1DDD">
        <w:rPr>
          <w:rStyle w:val="StyleUnderline"/>
        </w:rPr>
        <w:t xml:space="preserve">almost as though </w:t>
      </w:r>
      <w:r w:rsidRPr="00351C24">
        <w:rPr>
          <w:rStyle w:val="StyleUnderline"/>
        </w:rPr>
        <w:t>logistics were capitalism's pharmakon</w:t>
      </w:r>
      <w:r w:rsidRPr="00EB1DDD">
        <w:rPr>
          <w:rStyle w:val="StyleUnderline"/>
        </w:rPr>
        <w:t>, the cause for its pathologies</w:t>
      </w:r>
      <w:r w:rsidRPr="00351C24">
        <w:rPr>
          <w:sz w:val="16"/>
        </w:rPr>
        <w:t xml:space="preserve"> (from the damaging hypertrophy of long-distance transport of commodities to the aimless sprawl of contemporary conurbation) </w:t>
      </w:r>
      <w:r w:rsidRPr="00EB1DDD">
        <w:rPr>
          <w:rStyle w:val="StyleUnderline"/>
        </w:rPr>
        <w:t>as well as the potential domain of anti-capitalist solutions</w:t>
      </w:r>
      <w:r w:rsidRPr="00351C24">
        <w:rPr>
          <w:sz w:val="16"/>
        </w:rPr>
        <w:t>. In this vein, Fredric Jameson has recently, and somewhat perversely, identified the distribution systems of Wal-Mart, the very emblem of capitalism's seemingly inexhaustible capacity for devastating mediocrity, as precisely one of those aspects of capitalism whose dialectical refunctioning, or whose change of valence, could give a determinate character to our social utopias.15</w:t>
      </w:r>
    </w:p>
    <w:p w14:paraId="7958E526" w14:textId="77777777" w:rsidR="00E836CD" w:rsidRPr="00351C24" w:rsidRDefault="00E836CD" w:rsidP="00E836CD">
      <w:pPr>
        <w:rPr>
          <w:sz w:val="16"/>
        </w:rPr>
      </w:pPr>
      <w:r w:rsidRPr="00684B51">
        <w:rPr>
          <w:rStyle w:val="StyleUnderline"/>
          <w:highlight w:val="cyan"/>
        </w:rPr>
        <w:t>The ambivalence of logistics</w:t>
      </w:r>
      <w:r w:rsidRPr="00351C24">
        <w:rPr>
          <w:sz w:val="16"/>
        </w:rPr>
        <w:t xml:space="preserve">, and particularly of the environmental consequences of the unprecedented logistical and energetic complexes that </w:t>
      </w:r>
      <w:r w:rsidRPr="00684B51">
        <w:rPr>
          <w:rStyle w:val="StyleUnderline"/>
          <w:highlight w:val="cyan"/>
        </w:rPr>
        <w:t>make contemporary megalopolises</w:t>
      </w:r>
      <w:r w:rsidRPr="007F7C84">
        <w:rPr>
          <w:rStyle w:val="StyleUnderline"/>
        </w:rPr>
        <w:t xml:space="preserve"> both the drivers and the </w:t>
      </w:r>
      <w:r w:rsidRPr="00684B51">
        <w:rPr>
          <w:rStyle w:val="StyleUnderline"/>
          <w:highlight w:val="cyan"/>
        </w:rPr>
        <w:t>possible sites for a response to catastrophic climate change</w:t>
      </w:r>
      <w:r w:rsidRPr="007F7C84">
        <w:rPr>
          <w:rStyle w:val="StyleUnderline"/>
        </w:rPr>
        <w:t xml:space="preserve"> (among other processes)</w:t>
      </w:r>
      <w:r w:rsidRPr="007F7C84">
        <w:rPr>
          <w:sz w:val="16"/>
        </w:rPr>
        <w:t xml:space="preserve"> have led Mike Davis, in his appropriately titled ‘Who Will Build the Ark?’, to demand that, recalling the great experiments in urbanism of the USSR in the 1920s, we begin to lo</w:t>
      </w:r>
      <w:r w:rsidRPr="00351C24">
        <w:rPr>
          <w:sz w:val="16"/>
        </w:rPr>
        <w:t>ok for the potentialities for a non-capitalist and non-catastrophic future in cities themselves.16 In particular, Davis has advanced, to borrow from Mitchell, some of the parameters of a low-carbon democratic socialism. Arguing, contrary to the Malthusianism of much of the green movement that it is ‘the priority given to public affluence over private wealth’ that can set the standard for a conversion of engines of doom into resources of hope.</w:t>
      </w:r>
    </w:p>
    <w:p w14:paraId="625BEB2C" w14:textId="77777777" w:rsidR="00E836CD" w:rsidRPr="00351C24" w:rsidRDefault="00E836CD" w:rsidP="00E836CD">
      <w:pPr>
        <w:rPr>
          <w:sz w:val="16"/>
          <w:szCs w:val="14"/>
        </w:rPr>
      </w:pPr>
      <w:r w:rsidRPr="00351C24">
        <w:rPr>
          <w:sz w:val="16"/>
          <w:szCs w:val="14"/>
        </w:rPr>
        <w:t>As Davis writes:</w:t>
      </w:r>
    </w:p>
    <w:p w14:paraId="7B59E74C" w14:textId="77777777" w:rsidR="00E836CD" w:rsidRPr="00351C24" w:rsidRDefault="00E836CD" w:rsidP="00E836CD">
      <w:pPr>
        <w:ind w:left="720"/>
        <w:rPr>
          <w:sz w:val="16"/>
        </w:rPr>
      </w:pPr>
      <w:r w:rsidRPr="00351C24">
        <w:rPr>
          <w:rStyle w:val="StyleUnderline"/>
        </w:rPr>
        <w:t xml:space="preserve">Most contemporary cities repress the potential environmental efficiencies inherent in human-settlement density. </w:t>
      </w:r>
      <w:r w:rsidRPr="00684B51">
        <w:rPr>
          <w:rStyle w:val="StyleUnderline"/>
          <w:highlight w:val="cyan"/>
        </w:rPr>
        <w:t>The ecological genius of the city remains a vast</w:t>
      </w:r>
      <w:r w:rsidRPr="007F7C84">
        <w:rPr>
          <w:rStyle w:val="StyleUnderline"/>
        </w:rPr>
        <w:t xml:space="preserve">, largely </w:t>
      </w:r>
      <w:r w:rsidRPr="00684B51">
        <w:rPr>
          <w:rStyle w:val="StyleUnderline"/>
          <w:highlight w:val="cyan"/>
        </w:rPr>
        <w:t>hidden power</w:t>
      </w:r>
      <w:r w:rsidRPr="00351C24">
        <w:rPr>
          <w:sz w:val="16"/>
        </w:rPr>
        <w:t>. But there is no planetary shortage of ‘carrying capacity’ if we are willing to make democratic public space, rather than modular, private consumption, the engine of sustainable equality.17</w:t>
      </w:r>
    </w:p>
    <w:p w14:paraId="430B5987" w14:textId="77777777" w:rsidR="00E836CD" w:rsidRPr="00351C24" w:rsidRDefault="00E836CD" w:rsidP="00E836CD">
      <w:pPr>
        <w:rPr>
          <w:sz w:val="16"/>
        </w:rPr>
      </w:pPr>
      <w:r w:rsidRPr="00351C24">
        <w:rPr>
          <w:rStyle w:val="StyleUnderline"/>
        </w:rPr>
        <w:t>Such an assertion of the necessity of a drastic transition</w:t>
      </w:r>
      <w:r w:rsidRPr="00351C24">
        <w:rPr>
          <w:sz w:val="16"/>
        </w:rPr>
        <w:t xml:space="preserve">, as against plural but ineffectual interruptions, </w:t>
      </w:r>
      <w:r w:rsidRPr="00351C24">
        <w:rPr>
          <w:rStyle w:val="StyleUnderline"/>
        </w:rPr>
        <w:t>takes logistic and energetic dimensions of anti-capitalist struggle more seriously than the convergence of anti-urbanist visions of space and epiphanic models of revolt that</w:t>
      </w:r>
      <w:r w:rsidRPr="00351C24">
        <w:rPr>
          <w:sz w:val="16"/>
        </w:rPr>
        <w:t xml:space="preserve"> – for evident and in many respects sacrosanct historical and political reasons – </w:t>
      </w:r>
      <w:r w:rsidRPr="00351C24">
        <w:rPr>
          <w:rStyle w:val="StyleUnderline"/>
        </w:rPr>
        <w:t>have come to dominate much anti-capitalist thought</w:t>
      </w:r>
      <w:r w:rsidRPr="00351C24">
        <w:rPr>
          <w:sz w:val="16"/>
        </w:rPr>
        <w:t>.18 It also does so by recognising what, by analogy with Herbert Marcuse, we could call the necessary alienation involved in complex social systems, including post-capitalist ones. As David Harvey has noted, against the grain of fantasies of a tabula rasa, unmediated communism or anarchism:</w:t>
      </w:r>
    </w:p>
    <w:p w14:paraId="257660E4" w14:textId="77777777" w:rsidR="00E836CD" w:rsidRPr="00351C24" w:rsidRDefault="00E836CD" w:rsidP="00E836CD">
      <w:pPr>
        <w:ind w:left="720"/>
        <w:rPr>
          <w:sz w:val="16"/>
        </w:rPr>
      </w:pPr>
      <w:r w:rsidRPr="00351C24">
        <w:rPr>
          <w:rStyle w:val="StyleUnderline"/>
        </w:rPr>
        <w:t xml:space="preserve">The </w:t>
      </w:r>
      <w:r w:rsidRPr="00684B51">
        <w:rPr>
          <w:rStyle w:val="StyleUnderline"/>
          <w:highlight w:val="cyan"/>
        </w:rPr>
        <w:t>proper management of</w:t>
      </w:r>
      <w:r w:rsidRPr="00351C24">
        <w:rPr>
          <w:rStyle w:val="StyleUnderline"/>
        </w:rPr>
        <w:t xml:space="preserve"> constituted </w:t>
      </w:r>
      <w:r w:rsidRPr="00684B51">
        <w:rPr>
          <w:rStyle w:val="StyleUnderline"/>
          <w:highlight w:val="cyan"/>
        </w:rPr>
        <w:t>environments</w:t>
      </w:r>
      <w:r w:rsidRPr="00351C24">
        <w:rPr>
          <w:sz w:val="16"/>
        </w:rPr>
        <w:t xml:space="preserve"> (and in this I include their long-term socialistic or ecological transformation into something completely different) </w:t>
      </w:r>
      <w:r w:rsidRPr="00684B51">
        <w:rPr>
          <w:rStyle w:val="StyleUnderline"/>
          <w:highlight w:val="cyan"/>
        </w:rPr>
        <w:t>may</w:t>
      </w:r>
      <w:r w:rsidRPr="00351C24">
        <w:rPr>
          <w:rStyle w:val="StyleUnderline"/>
        </w:rPr>
        <w:t xml:space="preserve"> therefore </w:t>
      </w:r>
      <w:r w:rsidRPr="00684B51">
        <w:rPr>
          <w:rStyle w:val="StyleUnderline"/>
          <w:highlight w:val="cyan"/>
        </w:rPr>
        <w:t>require</w:t>
      </w:r>
      <w:r w:rsidRPr="00351C24">
        <w:rPr>
          <w:rStyle w:val="StyleUnderline"/>
        </w:rPr>
        <w:t xml:space="preserve"> transitional </w:t>
      </w:r>
      <w:r w:rsidRPr="00684B51">
        <w:rPr>
          <w:rStyle w:val="StyleUnderline"/>
          <w:highlight w:val="cyan"/>
        </w:rPr>
        <w:t>political institutions</w:t>
      </w:r>
      <w:r w:rsidRPr="00351C24">
        <w:rPr>
          <w:rStyle w:val="StyleUnderline"/>
        </w:rPr>
        <w:t xml:space="preserve">, hierarchies of </w:t>
      </w:r>
      <w:r w:rsidRPr="00684B51">
        <w:rPr>
          <w:rStyle w:val="StyleUnderline"/>
          <w:highlight w:val="cyan"/>
        </w:rPr>
        <w:t>power relations, and</w:t>
      </w:r>
      <w:r w:rsidRPr="00351C24">
        <w:rPr>
          <w:rStyle w:val="StyleUnderline"/>
        </w:rPr>
        <w:t xml:space="preserve"> systems of </w:t>
      </w:r>
      <w:r w:rsidRPr="00684B51">
        <w:rPr>
          <w:rStyle w:val="StyleUnderline"/>
          <w:highlight w:val="cyan"/>
        </w:rPr>
        <w:t>governance</w:t>
      </w:r>
      <w:r w:rsidRPr="00351C24">
        <w:rPr>
          <w:sz w:val="16"/>
        </w:rPr>
        <w:t xml:space="preserve"> that could well be anathema to both ecologists and socialists alike. This is so because, in a fundamental sense, there is nothing unnatural about New York city and sustaining such an ecosystem even in transition entails an inevitable compromise with the forms of social organization and social relations which produced it.19</w:t>
      </w:r>
    </w:p>
    <w:p w14:paraId="496FE44B" w14:textId="77777777" w:rsidR="00E836CD" w:rsidRDefault="00E836CD" w:rsidP="00E836CD">
      <w:pPr>
        <w:rPr>
          <w:sz w:val="16"/>
        </w:rPr>
      </w:pPr>
      <w:r w:rsidRPr="00351C24">
        <w:rPr>
          <w:rStyle w:val="StyleUnderline"/>
        </w:rPr>
        <w:t>The question of what use can be drawn from the dead labours</w:t>
      </w:r>
      <w:r w:rsidRPr="00351C24">
        <w:rPr>
          <w:sz w:val="16"/>
        </w:rPr>
        <w:t xml:space="preserve"> which crowd the earth's crust in a world no longer dominated by value </w:t>
      </w:r>
      <w:r w:rsidRPr="00351C24">
        <w:rPr>
          <w:rStyle w:val="StyleUnderline"/>
        </w:rPr>
        <w:t>proves to be a much more radical question</w:t>
      </w:r>
      <w:r w:rsidRPr="00351C24">
        <w:rPr>
          <w:sz w:val="16"/>
        </w:rPr>
        <w:t>, and a much more determinate negation than that of how to render the metropolis, and thus in the end ourselves, useless.</w:t>
      </w:r>
    </w:p>
    <w:p w14:paraId="6495E670" w14:textId="77777777" w:rsidR="00E836CD" w:rsidRDefault="00E836CD" w:rsidP="00E836CD">
      <w:pPr>
        <w:rPr>
          <w:sz w:val="16"/>
        </w:rPr>
      </w:pPr>
    </w:p>
    <w:p w14:paraId="65B644AE" w14:textId="77777777" w:rsidR="00E836CD" w:rsidRPr="00E623E9" w:rsidRDefault="00E836CD" w:rsidP="00E836CD">
      <w:pPr>
        <w:pStyle w:val="Heading4"/>
        <w:rPr>
          <w:rFonts w:cs="Arial"/>
        </w:rPr>
      </w:pPr>
      <w:r w:rsidRPr="00E623E9">
        <w:rPr>
          <w:rFonts w:cs="Arial"/>
        </w:rPr>
        <w:lastRenderedPageBreak/>
        <w:t xml:space="preserve">Militaries crush </w:t>
      </w:r>
      <w:r w:rsidRPr="00E623E9">
        <w:rPr>
          <w:rFonts w:cs="Arial"/>
          <w:u w:val="single"/>
        </w:rPr>
        <w:t>insurrection</w:t>
      </w:r>
    </w:p>
    <w:p w14:paraId="1C75B9EE" w14:textId="77777777" w:rsidR="00E836CD" w:rsidRPr="00E623E9" w:rsidRDefault="00E836CD" w:rsidP="00E836CD">
      <w:r w:rsidRPr="00E623E9">
        <w:t xml:space="preserve">Fredrik </w:t>
      </w:r>
      <w:r w:rsidRPr="00E623E9">
        <w:rPr>
          <w:rStyle w:val="Heading4Char"/>
          <w:rFonts w:cs="Arial"/>
        </w:rPr>
        <w:t>deBoer 16</w:t>
      </w:r>
      <w:r w:rsidRPr="00E623E9">
        <w:t>, Limited-Term Lecturer, Introductory Composition at Purdue Program, 3/15/16, “c’mon, guys,” http://fredrikdeboer.com/2016/03/15/cmon-guys/</w:t>
      </w:r>
    </w:p>
    <w:p w14:paraId="6B6A9675" w14:textId="77777777" w:rsidR="00E836CD" w:rsidRPr="0031779C" w:rsidRDefault="00E836CD" w:rsidP="00E836CD">
      <w:pPr>
        <w:rPr>
          <w:u w:val="single"/>
        </w:rPr>
      </w:pPr>
      <w:r w:rsidRPr="00E623E9">
        <w:rPr>
          <w:sz w:val="14"/>
        </w:rPr>
        <w:t xml:space="preserve">I could be wrong about the short-term dangers, and the stakes are incredibly high. But in the end we’re left with the same old question: </w:t>
      </w:r>
      <w:r w:rsidRPr="00E623E9">
        <w:rPr>
          <w:u w:val="single"/>
        </w:rPr>
        <w:t xml:space="preserve">what tactics will </w:t>
      </w:r>
      <w:r w:rsidRPr="00E623E9">
        <w:rPr>
          <w:b/>
          <w:iCs/>
          <w:u w:val="single"/>
        </w:rPr>
        <w:t>actually work to secure a better world?</w:t>
      </w:r>
      <w:r w:rsidRPr="00E623E9">
        <w:rPr>
          <w:sz w:val="14"/>
        </w:rPr>
        <w:t xml:space="preserve"> In a sharp, sober piece about the meaning of left-wing political violence in the 1970s, Tim Barker writes “</w:t>
      </w:r>
      <w:r w:rsidRPr="00E623E9">
        <w:rPr>
          <w:u w:val="single"/>
        </w:rPr>
        <w:t>If you can’t acknowledge radical violence, radicals are reduced to mere victims of repression</w:t>
      </w:r>
      <w:r w:rsidRPr="00E623E9">
        <w:rPr>
          <w:sz w:val="14"/>
        </w:rPr>
        <w:t xml:space="preserve">, rather than political actors who made definite tactical choices under given political circumstances.” </w:t>
      </w:r>
      <w:r w:rsidRPr="00E623E9">
        <w:rPr>
          <w:b/>
          <w:iCs/>
          <w:u w:val="single"/>
        </w:rPr>
        <w:t>The problem</w:t>
      </w:r>
      <w:r w:rsidRPr="00E623E9">
        <w:rPr>
          <w:sz w:val="14"/>
        </w:rPr>
        <w:t xml:space="preserve">, as Barker goes on to imply, </w:t>
      </w:r>
      <w:r w:rsidRPr="00E623E9">
        <w:rPr>
          <w:u w:val="single"/>
        </w:rPr>
        <w:t xml:space="preserve">is those </w:t>
      </w:r>
      <w:r w:rsidRPr="00684B51">
        <w:rPr>
          <w:highlight w:val="cyan"/>
          <w:u w:val="single"/>
        </w:rPr>
        <w:t>tactical choices</w:t>
      </w:r>
      <w:r w:rsidRPr="00E623E9">
        <w:rPr>
          <w:u w:val="single"/>
        </w:rPr>
        <w:t xml:space="preserve">: in today’s America they </w:t>
      </w:r>
      <w:r w:rsidRPr="00684B51">
        <w:rPr>
          <w:highlight w:val="cyan"/>
          <w:u w:val="single"/>
        </w:rPr>
        <w:t>will</w:t>
      </w:r>
      <w:r w:rsidRPr="00E623E9">
        <w:rPr>
          <w:sz w:val="14"/>
        </w:rPr>
        <w:t xml:space="preserve"> essentially </w:t>
      </w:r>
      <w:r w:rsidRPr="00684B51">
        <w:rPr>
          <w:b/>
          <w:iCs/>
          <w:highlight w:val="cyan"/>
          <w:u w:val="single"/>
        </w:rPr>
        <w:t>never break on the side of armed opposition</w:t>
      </w:r>
      <w:r w:rsidRPr="00E623E9">
        <w:rPr>
          <w:b/>
          <w:iCs/>
          <w:u w:val="single"/>
        </w:rPr>
        <w:t xml:space="preserve"> against the state</w:t>
      </w:r>
      <w:r w:rsidRPr="00E623E9">
        <w:rPr>
          <w:u w:val="single"/>
        </w:rPr>
        <w:t>. The government knows everything about you</w:t>
      </w:r>
      <w:r w:rsidRPr="00E623E9">
        <w:rPr>
          <w:sz w:val="14"/>
        </w:rPr>
        <w:t xml:space="preserve">, I’m sorry to say, your movements and your associations and the books you read and the things you buy </w:t>
      </w:r>
      <w:r w:rsidRPr="00E623E9">
        <w:rPr>
          <w:u w:val="single"/>
        </w:rPr>
        <w:t>and what you’re saying to the people you communicate with. That’s simply</w:t>
      </w:r>
      <w:r w:rsidRPr="00E623E9">
        <w:rPr>
          <w:sz w:val="14"/>
        </w:rPr>
        <w:t xml:space="preserve"> on </w:t>
      </w:r>
      <w:r w:rsidRPr="00E623E9">
        <w:rPr>
          <w:u w:val="single"/>
        </w:rPr>
        <w:t>the level of information, before we even get to the state’s incredible capacity to inflict violence</w:t>
      </w:r>
      <w:r w:rsidRPr="00E623E9">
        <w:rPr>
          <w:sz w:val="14"/>
        </w:rPr>
        <w:t xml:space="preserve">. Look, </w:t>
      </w:r>
      <w:r w:rsidRPr="00684B51">
        <w:rPr>
          <w:b/>
          <w:iCs/>
          <w:highlight w:val="cyan"/>
          <w:u w:val="single"/>
        </w:rPr>
        <w:t>the world has changed</w:t>
      </w:r>
      <w:r w:rsidRPr="00E623E9">
        <w:rPr>
          <w:sz w:val="14"/>
        </w:rPr>
        <w:t xml:space="preserve">. The relative military capacity of regular people compared to establishment governments has changed, especially in fully developed, technology-enabled countries like the United States. The Czar had his armies, yes, but </w:t>
      </w:r>
      <w:r w:rsidRPr="00E623E9">
        <w:rPr>
          <w:u w:val="single"/>
        </w:rPr>
        <w:t>the Czar’s armies depended on manpower above and beyond everything else</w:t>
      </w:r>
      <w:r w:rsidRPr="00E623E9">
        <w:rPr>
          <w:sz w:val="14"/>
        </w:rPr>
        <w:t xml:space="preserve">. The fighting was still mostly different groups of people with rifles shooting at each other. </w:t>
      </w:r>
      <w:r w:rsidRPr="00684B51">
        <w:rPr>
          <w:highlight w:val="cyan"/>
          <w:u w:val="single"/>
        </w:rPr>
        <w:t>If</w:t>
      </w:r>
      <w:r w:rsidRPr="00E623E9">
        <w:rPr>
          <w:u w:val="single"/>
        </w:rPr>
        <w:t xml:space="preserve"> tomorrow </w:t>
      </w:r>
      <w:r w:rsidRPr="00684B51">
        <w:rPr>
          <w:highlight w:val="cyan"/>
          <w:u w:val="single"/>
        </w:rPr>
        <w:t>you could rally as many</w:t>
      </w:r>
      <w:r w:rsidRPr="00E623E9">
        <w:rPr>
          <w:u w:val="single"/>
        </w:rPr>
        <w:t xml:space="preserve"> people </w:t>
      </w:r>
      <w:r w:rsidRPr="00684B51">
        <w:rPr>
          <w:highlight w:val="cyan"/>
          <w:u w:val="single"/>
        </w:rPr>
        <w:t>as the Bolsheviks</w:t>
      </w:r>
      <w:r w:rsidRPr="00E623E9">
        <w:rPr>
          <w:u w:val="single"/>
        </w:rPr>
        <w:t xml:space="preserve"> had</w:t>
      </w:r>
      <w:r w:rsidRPr="00E623E9">
        <w:rPr>
          <w:sz w:val="14"/>
        </w:rPr>
        <w:t xml:space="preserve"> at their revolutionary peak, </w:t>
      </w:r>
      <w:r w:rsidRPr="00684B51">
        <w:rPr>
          <w:highlight w:val="cyan"/>
          <w:u w:val="single"/>
        </w:rPr>
        <w:t>you’re still</w:t>
      </w:r>
      <w:r w:rsidRPr="00E623E9">
        <w:rPr>
          <w:sz w:val="14"/>
        </w:rPr>
        <w:t xml:space="preserve"> left </w:t>
      </w:r>
      <w:r w:rsidRPr="00684B51">
        <w:rPr>
          <w:b/>
          <w:iCs/>
          <w:highlight w:val="cyan"/>
          <w:u w:val="single"/>
        </w:rPr>
        <w:t>in a world of F-15s, drones, and cluster bombs</w:t>
      </w:r>
      <w:r w:rsidRPr="00E623E9">
        <w:rPr>
          <w:sz w:val="14"/>
        </w:rPr>
        <w:t xml:space="preserve">. And that’s to say nothing of the fact that </w:t>
      </w:r>
      <w:r w:rsidRPr="00E623E9">
        <w:rPr>
          <w:u w:val="single"/>
        </w:rPr>
        <w:t>establishment governments</w:t>
      </w:r>
      <w:r w:rsidRPr="00E623E9">
        <w:rPr>
          <w:sz w:val="14"/>
        </w:rPr>
        <w:t xml:space="preserve"> in the developed world </w:t>
      </w:r>
      <w:r w:rsidRPr="00E623E9">
        <w:rPr>
          <w:u w:val="single"/>
        </w:rPr>
        <w:t xml:space="preserve">can rely on the </w:t>
      </w:r>
      <w:r w:rsidRPr="00684B51">
        <w:rPr>
          <w:b/>
          <w:iCs/>
          <w:highlight w:val="cyan"/>
          <w:u w:val="single"/>
        </w:rPr>
        <w:t>numbing agents of capitalist luxuries</w:t>
      </w:r>
      <w:r w:rsidRPr="00E623E9">
        <w:rPr>
          <w:sz w:val="14"/>
        </w:rPr>
        <w:t xml:space="preserve"> and the American dream </w:t>
      </w:r>
      <w:r w:rsidRPr="00E623E9">
        <w:rPr>
          <w:u w:val="single"/>
        </w:rPr>
        <w:t xml:space="preserve">to </w:t>
      </w:r>
      <w:r w:rsidRPr="00684B51">
        <w:rPr>
          <w:highlight w:val="cyan"/>
          <w:u w:val="single"/>
        </w:rPr>
        <w:t>damper revolutionary enthusiasm</w:t>
      </w:r>
      <w:r w:rsidRPr="00E623E9">
        <w:rPr>
          <w:u w:val="single"/>
        </w:rPr>
        <w:t xml:space="preserve"> even among the</w:t>
      </w:r>
      <w:r w:rsidRPr="00E623E9">
        <w:rPr>
          <w:sz w:val="14"/>
        </w:rPr>
        <w:t xml:space="preserve"> many millions who have been </w:t>
      </w:r>
      <w:r w:rsidRPr="00E623E9">
        <w:rPr>
          <w:u w:val="single"/>
        </w:rPr>
        <w:t>marginalized and impoverished</w:t>
      </w:r>
      <w:r w:rsidRPr="00E623E9">
        <w:rPr>
          <w:sz w:val="14"/>
        </w:rPr>
        <w:t xml:space="preserve">. </w:t>
      </w:r>
      <w:r w:rsidRPr="00684B51">
        <w:rPr>
          <w:b/>
          <w:iCs/>
          <w:highlight w:val="cyan"/>
          <w:u w:val="single"/>
        </w:rPr>
        <w:t>This just isn’t 1950s Cuba</w:t>
      </w:r>
      <w:r w:rsidRPr="00E623E9">
        <w:rPr>
          <w:sz w:val="14"/>
        </w:rPr>
        <w:t xml:space="preserve">, guys. </w:t>
      </w:r>
      <w:r w:rsidRPr="00E623E9">
        <w:rPr>
          <w:b/>
          <w:iCs/>
          <w:u w:val="single"/>
        </w:rPr>
        <w:t>It’s just not</w:t>
      </w:r>
      <w:r w:rsidRPr="00E623E9">
        <w:rPr>
          <w:sz w:val="14"/>
        </w:rPr>
        <w:t xml:space="preserve">. In a very real way, </w:t>
      </w:r>
      <w:r w:rsidRPr="00E623E9">
        <w:rPr>
          <w:u w:val="single"/>
        </w:rPr>
        <w:t xml:space="preserve">modern </w:t>
      </w:r>
      <w:r w:rsidRPr="00684B51">
        <w:rPr>
          <w:highlight w:val="cyan"/>
          <w:u w:val="single"/>
        </w:rPr>
        <w:t>tech</w:t>
      </w:r>
      <w:r w:rsidRPr="00E623E9">
        <w:rPr>
          <w:u w:val="single"/>
        </w:rPr>
        <w:t>nology</w:t>
      </w:r>
      <w:r w:rsidRPr="00E623E9">
        <w:rPr>
          <w:sz w:val="14"/>
        </w:rPr>
        <w:t xml:space="preserve"> effectively </w:t>
      </w:r>
      <w:r w:rsidRPr="00684B51">
        <w:rPr>
          <w:highlight w:val="cyan"/>
          <w:u w:val="single"/>
        </w:rPr>
        <w:t>lowers</w:t>
      </w:r>
      <w:r w:rsidRPr="00E623E9">
        <w:rPr>
          <w:u w:val="single"/>
        </w:rPr>
        <w:t xml:space="preserve"> the </w:t>
      </w:r>
      <w:r w:rsidRPr="00684B51">
        <w:rPr>
          <w:highlight w:val="cyan"/>
          <w:u w:val="single"/>
        </w:rPr>
        <w:t>odds of armed</w:t>
      </w:r>
      <w:r w:rsidRPr="00E623E9">
        <w:rPr>
          <w:u w:val="single"/>
        </w:rPr>
        <w:t xml:space="preserve"> political </w:t>
      </w:r>
      <w:r w:rsidRPr="00684B51">
        <w:rPr>
          <w:highlight w:val="cyan"/>
          <w:u w:val="single"/>
        </w:rPr>
        <w:t>revolution</w:t>
      </w:r>
      <w:r w:rsidRPr="00E623E9">
        <w:rPr>
          <w:u w:val="single"/>
        </w:rPr>
        <w:t xml:space="preserve"> in a country like the U</w:t>
      </w:r>
      <w:r w:rsidRPr="00E623E9">
        <w:rPr>
          <w:sz w:val="14"/>
        </w:rPr>
        <w:t xml:space="preserve">nited </w:t>
      </w:r>
      <w:r w:rsidRPr="00E623E9">
        <w:rPr>
          <w:u w:val="single"/>
        </w:rPr>
        <w:t>S</w:t>
      </w:r>
      <w:r w:rsidRPr="00E623E9">
        <w:rPr>
          <w:sz w:val="14"/>
        </w:rPr>
        <w:t xml:space="preserve">tates </w:t>
      </w:r>
      <w:r w:rsidRPr="00684B51">
        <w:rPr>
          <w:b/>
          <w:iCs/>
          <w:highlight w:val="cyan"/>
          <w:u w:val="single"/>
        </w:rPr>
        <w:t>to zero</w:t>
      </w:r>
      <w:r w:rsidRPr="00E623E9">
        <w:rPr>
          <w:sz w:val="14"/>
        </w:rPr>
        <w:t xml:space="preserve">, and so much the worse for us. </w:t>
      </w:r>
      <w:r w:rsidRPr="00684B51">
        <w:rPr>
          <w:b/>
          <w:iCs/>
          <w:highlight w:val="cyan"/>
          <w:u w:val="single"/>
        </w:rPr>
        <w:t>This isn’t fatalism</w:t>
      </w:r>
      <w:r w:rsidRPr="00E623E9">
        <w:rPr>
          <w:u w:val="single"/>
        </w:rPr>
        <w:t xml:space="preserve">. It doesn’t mean there’s no hope. </w:t>
      </w:r>
      <w:r w:rsidRPr="00684B51">
        <w:rPr>
          <w:highlight w:val="cyan"/>
          <w:u w:val="single"/>
        </w:rPr>
        <w:t>It means</w:t>
      </w:r>
      <w:r w:rsidRPr="00E623E9">
        <w:rPr>
          <w:u w:val="single"/>
        </w:rPr>
        <w:t xml:space="preserve"> that </w:t>
      </w:r>
      <w:r w:rsidRPr="00684B51">
        <w:rPr>
          <w:highlight w:val="cyan"/>
          <w:u w:val="single"/>
        </w:rPr>
        <w:t>there is</w:t>
      </w:r>
      <w:r w:rsidRPr="00684B51">
        <w:rPr>
          <w:sz w:val="14"/>
          <w:highlight w:val="cyan"/>
        </w:rPr>
        <w:t xml:space="preserve"> </w:t>
      </w:r>
      <w:r w:rsidRPr="00684B51">
        <w:rPr>
          <w:b/>
          <w:iCs/>
          <w:highlight w:val="cyan"/>
          <w:u w:val="single"/>
        </w:rPr>
        <w:t>little alternative to organization</w:t>
      </w:r>
      <w:r w:rsidRPr="00E623E9">
        <w:rPr>
          <w:u w:val="single"/>
        </w:rPr>
        <w:t xml:space="preserve">, to changing minds </w:t>
      </w:r>
      <w:r w:rsidRPr="00684B51">
        <w:rPr>
          <w:highlight w:val="cyan"/>
          <w:u w:val="single"/>
        </w:rPr>
        <w:t xml:space="preserve">through </w:t>
      </w:r>
      <w:r w:rsidRPr="00684B51">
        <w:rPr>
          <w:b/>
          <w:iCs/>
          <w:highlight w:val="cyan"/>
          <w:u w:val="single"/>
        </w:rPr>
        <w:t>committed political action</w:t>
      </w:r>
      <w:r w:rsidRPr="00684B51">
        <w:rPr>
          <w:highlight w:val="cyan"/>
          <w:u w:val="single"/>
        </w:rPr>
        <w:t xml:space="preserve"> and using</w:t>
      </w:r>
      <w:r w:rsidRPr="00E623E9">
        <w:rPr>
          <w:sz w:val="14"/>
        </w:rPr>
        <w:t xml:space="preserve"> the </w:t>
      </w:r>
      <w:r w:rsidRPr="00E623E9">
        <w:rPr>
          <w:u w:val="single"/>
        </w:rPr>
        <w:t>available</w:t>
      </w:r>
      <w:r w:rsidRPr="00E623E9">
        <w:rPr>
          <w:sz w:val="14"/>
        </w:rPr>
        <w:t xml:space="preserve"> nonviolent </w:t>
      </w:r>
      <w:r w:rsidRPr="00E623E9">
        <w:rPr>
          <w:u w:val="single"/>
        </w:rPr>
        <w:t>means to create change</w:t>
      </w:r>
      <w:r w:rsidRPr="00E623E9">
        <w:rPr>
          <w:sz w:val="14"/>
        </w:rPr>
        <w:t xml:space="preserve">: a concert of grassroots organizing, labor tactics, and </w:t>
      </w:r>
      <w:r w:rsidRPr="00684B51">
        <w:rPr>
          <w:b/>
          <w:iCs/>
          <w:highlight w:val="cyan"/>
          <w:u w:val="single"/>
        </w:rPr>
        <w:t>partisan politics</w:t>
      </w:r>
      <w:r w:rsidRPr="00E623E9">
        <w:rPr>
          <w:u w:val="single"/>
        </w:rPr>
        <w:t>. Those things aren’t exactly likely to work</w:t>
      </w:r>
      <w:r w:rsidRPr="00E623E9">
        <w:rPr>
          <w:sz w:val="14"/>
        </w:rPr>
        <w:t xml:space="preserve">, either, </w:t>
      </w:r>
      <w:r w:rsidRPr="00E623E9">
        <w:rPr>
          <w:u w:val="single"/>
        </w:rPr>
        <w:t xml:space="preserve">but they’re a </w:t>
      </w:r>
      <w:r w:rsidRPr="00E623E9">
        <w:rPr>
          <w:b/>
          <w:iCs/>
          <w:u w:val="single"/>
        </w:rPr>
        <w:t>hell of a lot more plausible than us dweebs taking the Pentagon</w:t>
      </w:r>
      <w:r w:rsidRPr="00E623E9">
        <w:rPr>
          <w:u w:val="single"/>
        </w:rPr>
        <w:t>. Bernie</w:t>
      </w:r>
      <w:r w:rsidRPr="00E623E9">
        <w:rPr>
          <w:sz w:val="14"/>
        </w:rPr>
        <w:t xml:space="preserve"> Sanders isn’t really a socialist, but he’s a social democrat that </w:t>
      </w:r>
      <w:r w:rsidRPr="00E623E9">
        <w:rPr>
          <w:u w:val="single"/>
        </w:rPr>
        <w:t xml:space="preserve">moves the conversation to the left, and if people are </w:t>
      </w:r>
      <w:r w:rsidRPr="00E623E9">
        <w:rPr>
          <w:b/>
          <w:iCs/>
          <w:u w:val="single"/>
        </w:rPr>
        <w:t>dedicated and committed to organizing</w:t>
      </w:r>
      <w:r w:rsidRPr="00E623E9">
        <w:rPr>
          <w:sz w:val="14"/>
        </w:rPr>
        <w:t xml:space="preserve">, the </w:t>
      </w:r>
      <w:r w:rsidRPr="00E623E9">
        <w:rPr>
          <w:u w:val="single"/>
        </w:rPr>
        <w:t xml:space="preserve">local, state, and national candidates he inspires will </w:t>
      </w:r>
      <w:r w:rsidRPr="00E623E9">
        <w:rPr>
          <w:b/>
          <w:iCs/>
          <w:u w:val="single"/>
        </w:rPr>
        <w:t>move it further to the left still</w:t>
      </w:r>
      <w:r w:rsidRPr="00E623E9">
        <w:rPr>
          <w:u w:val="single"/>
        </w:rPr>
        <w:t>. You got any better suggestions?</w:t>
      </w:r>
      <w:r w:rsidRPr="00E623E9">
        <w:rPr>
          <w:sz w:val="14"/>
        </w:rPr>
        <w:t xml:space="preserve"> </w:t>
      </w:r>
      <w:r w:rsidRPr="00E623E9">
        <w:rPr>
          <w:u w:val="single"/>
        </w:rPr>
        <w:t>Listen, commie nerds</w:t>
      </w:r>
      <w:r w:rsidRPr="00E623E9">
        <w:rPr>
          <w:sz w:val="14"/>
        </w:rPr>
        <w:t xml:space="preserve">. My people. I love you guys. I really do. And </w:t>
      </w:r>
      <w:r w:rsidRPr="00E623E9">
        <w:rPr>
          <w:u w:val="single"/>
        </w:rPr>
        <w:t>I want to build a better world</w:t>
      </w:r>
      <w:r w:rsidRPr="00E623E9">
        <w:rPr>
          <w:sz w:val="14"/>
        </w:rPr>
        <w:t xml:space="preserve">. </w:t>
      </w:r>
      <w:r w:rsidRPr="00E623E9">
        <w:rPr>
          <w:b/>
          <w:iCs/>
          <w:u w:val="single"/>
        </w:rPr>
        <w:t>Not incrementally, either</w:t>
      </w:r>
      <w:r w:rsidRPr="00E623E9">
        <w:rPr>
          <w:u w:val="single"/>
        </w:rPr>
        <w:t>, but with</w:t>
      </w:r>
      <w:r w:rsidRPr="00E623E9">
        <w:rPr>
          <w:sz w:val="14"/>
        </w:rPr>
        <w:t xml:space="preserve"> the kind of </w:t>
      </w:r>
      <w:r w:rsidRPr="00E623E9">
        <w:rPr>
          <w:b/>
          <w:iCs/>
          <w:u w:val="single"/>
        </w:rPr>
        <w:t>sweeping and transformative change</w:t>
      </w:r>
      <w:r w:rsidRPr="00E623E9">
        <w:rPr>
          <w:sz w:val="14"/>
        </w:rPr>
        <w:t xml:space="preserve"> that is required to fix a world of such deep injustice. </w:t>
      </w:r>
      <w:r w:rsidRPr="00E623E9">
        <w:rPr>
          <w:u w:val="single"/>
        </w:rPr>
        <w:t xml:space="preserve">But </w:t>
      </w:r>
      <w:r w:rsidRPr="00684B51">
        <w:rPr>
          <w:b/>
          <w:iCs/>
          <w:highlight w:val="cyan"/>
          <w:u w:val="single"/>
        </w:rPr>
        <w:t>seriously</w:t>
      </w:r>
      <w:r w:rsidRPr="00684B51">
        <w:rPr>
          <w:highlight w:val="cyan"/>
          <w:u w:val="single"/>
        </w:rPr>
        <w:t>: none of us are</w:t>
      </w:r>
      <w:r w:rsidRPr="00E623E9">
        <w:rPr>
          <w:u w:val="single"/>
        </w:rPr>
        <w:t xml:space="preserve"> ever </w:t>
      </w:r>
      <w:r w:rsidRPr="00684B51">
        <w:rPr>
          <w:highlight w:val="cyan"/>
          <w:u w:val="single"/>
        </w:rPr>
        <w:t>going to take to the barricades</w:t>
      </w:r>
      <w:r w:rsidRPr="00E623E9">
        <w:rPr>
          <w:sz w:val="14"/>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sidRPr="00E623E9">
        <w:rPr>
          <w:u w:val="single"/>
        </w:rPr>
        <w:t xml:space="preserve">Violence is hard. Soldiering is hard. In an </w:t>
      </w:r>
      <w:r w:rsidRPr="00684B51">
        <w:rPr>
          <w:highlight w:val="cyan"/>
          <w:u w:val="single"/>
        </w:rPr>
        <w:t>era of the NSA and military robots, it’s</w:t>
      </w:r>
      <w:r w:rsidRPr="00E623E9">
        <w:rPr>
          <w:u w:val="single"/>
        </w:rPr>
        <w:t xml:space="preserve"> really, really </w:t>
      </w:r>
      <w:r w:rsidRPr="00684B51">
        <w:rPr>
          <w:highlight w:val="cyan"/>
          <w:u w:val="single"/>
        </w:rPr>
        <w:t>hard.</w:t>
      </w:r>
      <w:r w:rsidRPr="00684B51">
        <w:rPr>
          <w:sz w:val="14"/>
          <w:highlight w:val="cyan"/>
        </w:rPr>
        <w:t xml:space="preserve"> </w:t>
      </w:r>
      <w:r w:rsidRPr="00684B51">
        <w:rPr>
          <w:b/>
          <w:iCs/>
          <w:highlight w:val="cyan"/>
          <w:u w:val="single"/>
        </w:rPr>
        <w:t>“Should we condone revolutionary violence?” is dorm room, pass-the-bong conversation fodder</w:t>
      </w:r>
      <w:r w:rsidRPr="00E623E9">
        <w:rPr>
          <w:u w:val="single"/>
        </w:rPr>
        <w:t xml:space="preserve">, of </w:t>
      </w:r>
      <w:r w:rsidRPr="00E623E9">
        <w:rPr>
          <w:b/>
          <w:iCs/>
          <w:u w:val="single"/>
        </w:rPr>
        <w:t>precisely the moral and intellectual weight</w:t>
      </w:r>
      <w:r w:rsidRPr="00E623E9">
        <w:rPr>
          <w:u w:val="single"/>
        </w:rPr>
        <w:t xml:space="preserve"> of “should we torture a guy if we know there’s a bomb and we know he knows where it is and we know we can stop it if we do?” </w:t>
      </w:r>
      <w:r w:rsidRPr="00684B51">
        <w:rPr>
          <w:highlight w:val="cyan"/>
          <w:u w:val="single"/>
        </w:rPr>
        <w:t xml:space="preserve">It’s built on </w:t>
      </w:r>
      <w:r w:rsidRPr="00684B51">
        <w:rPr>
          <w:b/>
          <w:iCs/>
          <w:highlight w:val="cyan"/>
          <w:u w:val="single"/>
        </w:rPr>
        <w:t>absurd hypotheticals</w:t>
      </w:r>
      <w:r w:rsidRPr="00E623E9">
        <w:rPr>
          <w:sz w:val="14"/>
        </w:rPr>
        <w:t xml:space="preserve">, propped up by the power of anxious machismo, </w:t>
      </w:r>
      <w:r w:rsidRPr="00E623E9">
        <w:rPr>
          <w:u w:val="single"/>
        </w:rPr>
        <w:t xml:space="preserve">and </w:t>
      </w:r>
      <w:r w:rsidRPr="00684B51">
        <w:rPr>
          <w:highlight w:val="cyan"/>
          <w:u w:val="single"/>
        </w:rPr>
        <w:t xml:space="preserve">undertaken to </w:t>
      </w:r>
      <w:r w:rsidRPr="00684B51">
        <w:rPr>
          <w:b/>
          <w:iCs/>
          <w:highlight w:val="cyan"/>
          <w:u w:val="single"/>
        </w:rPr>
        <w:t>no practical political end</w:t>
      </w:r>
      <w:r w:rsidRPr="00E623E9">
        <w:rPr>
          <w:sz w:val="14"/>
        </w:rPr>
        <w:t xml:space="preserve">. It’s understandable. I get it, I really do. But it’s got nothing to do with us. </w:t>
      </w:r>
      <w:r w:rsidRPr="00E623E9">
        <w:rPr>
          <w:u w:val="single"/>
        </w:rPr>
        <w:t xml:space="preserve">The only way forward is the </w:t>
      </w:r>
      <w:r w:rsidRPr="00E623E9">
        <w:rPr>
          <w:b/>
          <w:iCs/>
          <w:u w:val="single"/>
        </w:rPr>
        <w:t>grubby, unsexy work of building coalitions</w:t>
      </w:r>
      <w:r w:rsidRPr="00E623E9">
        <w:rPr>
          <w:u w:val="single"/>
        </w:rPr>
        <w:t xml:space="preserve"> and asking people to climb on board</w:t>
      </w:r>
    </w:p>
    <w:p w14:paraId="731AECC7" w14:textId="77777777" w:rsidR="00E836CD" w:rsidRDefault="00E836CD" w:rsidP="00E836CD">
      <w:pPr>
        <w:pStyle w:val="Heading3"/>
      </w:pPr>
      <w:r>
        <w:lastRenderedPageBreak/>
        <w:t>2AC---AT Harney</w:t>
      </w:r>
    </w:p>
    <w:p w14:paraId="6AFA8C3F" w14:textId="77777777" w:rsidR="00E836CD" w:rsidRDefault="00E836CD" w:rsidP="00E836CD">
      <w:pPr>
        <w:pStyle w:val="Heading4"/>
      </w:pPr>
      <w:r>
        <w:t xml:space="preserve">Global capitalism is </w:t>
      </w:r>
      <w:r>
        <w:rPr>
          <w:u w:val="single"/>
        </w:rPr>
        <w:t>sustainable</w:t>
      </w:r>
      <w:r>
        <w:t xml:space="preserve"> and </w:t>
      </w:r>
      <w:r>
        <w:rPr>
          <w:u w:val="single"/>
        </w:rPr>
        <w:t>inevitable</w:t>
      </w:r>
      <w:r>
        <w:t>.</w:t>
      </w:r>
    </w:p>
    <w:p w14:paraId="28E333C4" w14:textId="77777777" w:rsidR="00E836CD" w:rsidRPr="007B04BB" w:rsidRDefault="00E836CD" w:rsidP="00E836CD">
      <w:r w:rsidRPr="009C3038">
        <w:rPr>
          <w:rStyle w:val="Style13ptBold"/>
        </w:rPr>
        <w:t>Milanović 19</w:t>
      </w:r>
      <w:r>
        <w:t xml:space="preserve"> (Branko, Serbian-American economist. He is most known for his work on income distribution and inequality. Since January 2014, he is a visiting presidential professor at the Graduate Center of the City University of New York and an affiliated senior scholar at the Luxembourg Income Study, “Capitalism, Alone: the Future of the System That Rules the World,” 2019, The Belknap Press of Harvard University Press, DOA: 11-12-2020) //Snowball //strikethrough of rhetoric</w:t>
      </w:r>
    </w:p>
    <w:p w14:paraId="2F45A8D1" w14:textId="77777777" w:rsidR="00E836CD" w:rsidRPr="0038677D" w:rsidRDefault="00E836CD" w:rsidP="00E836CD">
      <w:pPr>
        <w:rPr>
          <w:sz w:val="16"/>
        </w:rPr>
      </w:pPr>
      <w:r w:rsidRPr="0038677D">
        <w:rPr>
          <w:sz w:val="16"/>
        </w:rPr>
        <w:t xml:space="preserve">I begin this chapter with two quotations. The first, from Karl Marx and Friedrich Engels, is some 170 years old; the second, from Adam Smith, almost 250 years old. These passages from two classic works of political economy capture, perhaps better than any contemporary writings, the essence of two epochal changes that </w:t>
      </w:r>
      <w:r w:rsidRPr="00684B51">
        <w:rPr>
          <w:rStyle w:val="StyleUnderline"/>
          <w:highlight w:val="cyan"/>
        </w:rPr>
        <w:t>the world is living through</w:t>
      </w:r>
      <w:r w:rsidRPr="0038677D">
        <w:rPr>
          <w:sz w:val="16"/>
        </w:rPr>
        <w:t xml:space="preserve">. One is </w:t>
      </w:r>
      <w:r w:rsidRPr="00684B51">
        <w:rPr>
          <w:rStyle w:val="StyleUnderline"/>
          <w:highlight w:val="cyan"/>
        </w:rPr>
        <w:t>the establishment of capitalism as</w:t>
      </w:r>
      <w:r w:rsidRPr="007B04BB">
        <w:rPr>
          <w:rStyle w:val="StyleUnderline"/>
        </w:rPr>
        <w:t xml:space="preserve"> not only the dominant, but </w:t>
      </w:r>
      <w:r w:rsidRPr="00684B51">
        <w:rPr>
          <w:rStyle w:val="StyleUnderline"/>
          <w:highlight w:val="cyan"/>
        </w:rPr>
        <w:t>the sole</w:t>
      </w:r>
      <w:r w:rsidRPr="00A36633">
        <w:rPr>
          <w:rStyle w:val="StyleUnderline"/>
        </w:rPr>
        <w:t xml:space="preserve"> socioeconomic </w:t>
      </w:r>
      <w:r w:rsidRPr="00684B51">
        <w:rPr>
          <w:rStyle w:val="StyleUnderline"/>
          <w:highlight w:val="cyan"/>
        </w:rPr>
        <w:t>system</w:t>
      </w:r>
      <w:r w:rsidRPr="007B04BB">
        <w:rPr>
          <w:rStyle w:val="StyleUnderline"/>
        </w:rPr>
        <w:t xml:space="preserve"> in the world</w:t>
      </w:r>
      <w:r w:rsidRPr="0038677D">
        <w:rPr>
          <w:sz w:val="16"/>
        </w:rPr>
        <w:t xml:space="preserve">. The second is the rebalancing of economic power between Europe and North America on the one hand and Asia on the other, owing to the rise of Asia. For the first time since the Industrial Revolution, incomes on the three continents are edging closer to each other, returning to roughly the same relative levels they had before the Industrial Revolution (now, of course, at a much higher absolute level of income). </w:t>
      </w:r>
      <w:r w:rsidRPr="007B04BB">
        <w:rPr>
          <w:rStyle w:val="StyleUnderline"/>
        </w:rPr>
        <w:t>In world-historical terms, the sole rule of capitalism and the economic renaissance of Asia are remarkable developments—which may be related</w:t>
      </w:r>
      <w:r w:rsidRPr="0038677D">
        <w:rPr>
          <w:sz w:val="16"/>
        </w:rPr>
        <w:t>.</w:t>
      </w:r>
    </w:p>
    <w:p w14:paraId="1E6A1FC3" w14:textId="77777777" w:rsidR="00E836CD" w:rsidRPr="0038677D" w:rsidRDefault="00E836CD" w:rsidP="00E836CD">
      <w:pPr>
        <w:rPr>
          <w:sz w:val="16"/>
        </w:rPr>
      </w:pPr>
      <w:r w:rsidRPr="007B04BB">
        <w:rPr>
          <w:rStyle w:val="StyleUnderline"/>
        </w:rPr>
        <w:t xml:space="preserve">The fact that </w:t>
      </w:r>
      <w:r w:rsidRPr="00684B51">
        <w:rPr>
          <w:rStyle w:val="StyleUnderline"/>
          <w:highlight w:val="cyan"/>
        </w:rPr>
        <w:t>the entire globe now operates according to</w:t>
      </w:r>
      <w:r w:rsidRPr="00A36633">
        <w:rPr>
          <w:rStyle w:val="StyleUnderline"/>
        </w:rPr>
        <w:t xml:space="preserve"> the same economic principles—</w:t>
      </w:r>
      <w:r w:rsidRPr="00684B51">
        <w:rPr>
          <w:rStyle w:val="StyleUnderline"/>
          <w:highlight w:val="cyan"/>
        </w:rPr>
        <w:t>production</w:t>
      </w:r>
      <w:r w:rsidRPr="007B04BB">
        <w:rPr>
          <w:rStyle w:val="StyleUnderline"/>
        </w:rPr>
        <w:t xml:space="preserve"> organized </w:t>
      </w:r>
      <w:r w:rsidRPr="00684B51">
        <w:rPr>
          <w:rStyle w:val="StyleUnderline"/>
          <w:highlight w:val="cyan"/>
        </w:rPr>
        <w:t>for profit using</w:t>
      </w:r>
      <w:r w:rsidRPr="007B04BB">
        <w:rPr>
          <w:rStyle w:val="StyleUnderline"/>
        </w:rPr>
        <w:t xml:space="preserve"> lega</w:t>
      </w:r>
      <w:r w:rsidRPr="00A36633">
        <w:rPr>
          <w:rStyle w:val="StyleUnderline"/>
        </w:rPr>
        <w:t xml:space="preserve">lly free </w:t>
      </w:r>
      <w:r w:rsidRPr="00684B51">
        <w:rPr>
          <w:rStyle w:val="StyleUnderline"/>
          <w:highlight w:val="cyan"/>
        </w:rPr>
        <w:t>wage labor and</w:t>
      </w:r>
      <w:r w:rsidRPr="007B04BB">
        <w:rPr>
          <w:rStyle w:val="StyleUnderline"/>
        </w:rPr>
        <w:t xml:space="preserve"> mostly </w:t>
      </w:r>
      <w:r w:rsidRPr="00684B51">
        <w:rPr>
          <w:rStyle w:val="StyleUnderline"/>
          <w:highlight w:val="cyan"/>
        </w:rPr>
        <w:t>privately owned capital</w:t>
      </w:r>
      <w:r w:rsidRPr="00A36633">
        <w:rPr>
          <w:rStyle w:val="StyleUnderline"/>
        </w:rPr>
        <w:t>, with decentralized coordination—is without historical precedent. In the past, capitalism</w:t>
      </w:r>
      <w:r w:rsidRPr="00A36633">
        <w:rPr>
          <w:sz w:val="16"/>
        </w:rPr>
        <w:t xml:space="preserve">, whether in the Roman Empire, sixth-century Mesopotamia, medieval Italian city states, or the Low Countries in the modern era, </w:t>
      </w:r>
      <w:r w:rsidRPr="00A36633">
        <w:rPr>
          <w:rStyle w:val="StyleUnderline"/>
        </w:rPr>
        <w:t>always had to coexist—at times within the same political unit—with other ways of organizing production</w:t>
      </w:r>
      <w:r w:rsidRPr="00A36633">
        <w:rPr>
          <w:sz w:val="16"/>
        </w:rPr>
        <w:t xml:space="preserve">. These included hunting and gathering, slavery of various kinds, serfdom (with workers legally tied to the land and banned from offering their labor to others), and petty-commodity production carried out by independent craftspeople or small-scale farmers. Even as recently as one hundred years ago, when the first incarnation of globalized capitalism appeared, the world still included all of these modes of production. Following the Russian Revolution, capitalism shared the world with communism, which reigned in countries that contained about one-third of the human population. </w:t>
      </w:r>
      <w:r w:rsidRPr="00A36633">
        <w:rPr>
          <w:rStyle w:val="StyleUnderline"/>
        </w:rPr>
        <w:t>None but capitalism remain today, except in very marginal areas with no influence on global developments</w:t>
      </w:r>
      <w:r w:rsidRPr="00A36633">
        <w:rPr>
          <w:sz w:val="16"/>
        </w:rPr>
        <w:t>.</w:t>
      </w:r>
    </w:p>
    <w:p w14:paraId="68513A67" w14:textId="77777777" w:rsidR="00E836CD" w:rsidRPr="0038677D" w:rsidRDefault="00E836CD" w:rsidP="00E836CD">
      <w:pPr>
        <w:rPr>
          <w:sz w:val="16"/>
        </w:rPr>
      </w:pPr>
      <w:r w:rsidRPr="0038677D">
        <w:rPr>
          <w:sz w:val="16"/>
        </w:rPr>
        <w:t xml:space="preserve">The global victory of capitalism has many implications that were anticipated by Marx </w:t>
      </w:r>
      <w:r w:rsidRPr="00A36633">
        <w:rPr>
          <w:sz w:val="16"/>
        </w:rPr>
        <w:t xml:space="preserve">and Engels in 1848. </w:t>
      </w:r>
      <w:r w:rsidRPr="00A36633">
        <w:rPr>
          <w:rStyle w:val="StyleUnderline"/>
        </w:rPr>
        <w:t>Capitalism facilitates—and when foreign profits are higher than domestic, even craves—the crossborder exchange of goods, the movement of capital, and in some cases the movement of labor</w:t>
      </w:r>
      <w:r w:rsidRPr="00A36633">
        <w:rPr>
          <w:sz w:val="16"/>
        </w:rPr>
        <w:t>. It is thus not an accident th</w:t>
      </w:r>
      <w:r w:rsidRPr="0038677D">
        <w:rPr>
          <w:sz w:val="16"/>
        </w:rPr>
        <w:t xml:space="preserve">at globalization developed the most in the period between the Napoleonic Wars and World War I, when capitalism largely held sway. And </w:t>
      </w:r>
      <w:r w:rsidRPr="007B04BB">
        <w:rPr>
          <w:rStyle w:val="StyleUnderline"/>
        </w:rPr>
        <w:t xml:space="preserve">it is no accident that today’s </w:t>
      </w:r>
      <w:r w:rsidRPr="00684B51">
        <w:rPr>
          <w:rStyle w:val="StyleUnderline"/>
          <w:highlight w:val="cyan"/>
        </w:rPr>
        <w:t>globalization coincides with</w:t>
      </w:r>
      <w:r w:rsidRPr="007B04BB">
        <w:rPr>
          <w:rStyle w:val="StyleUnderline"/>
        </w:rPr>
        <w:t xml:space="preserve"> the even more absolute triumph of </w:t>
      </w:r>
      <w:r w:rsidRPr="00684B51">
        <w:rPr>
          <w:rStyle w:val="StyleUnderline"/>
          <w:highlight w:val="cyan"/>
        </w:rPr>
        <w:t>capitalism. Had communism triumphed</w:t>
      </w:r>
      <w:r w:rsidRPr="007B04BB">
        <w:rPr>
          <w:rStyle w:val="StyleUnderline"/>
        </w:rPr>
        <w:t xml:space="preserve"> over capitalism, there is little doubt that despite the internationalist creed professed by its founders, </w:t>
      </w:r>
      <w:r w:rsidRPr="00684B51">
        <w:rPr>
          <w:rStyle w:val="StyleUnderline"/>
          <w:highlight w:val="cyan"/>
        </w:rPr>
        <w:t>it would not have led to globalization. Communist societies were overwhelmingly</w:t>
      </w:r>
      <w:r w:rsidRPr="007B04BB">
        <w:rPr>
          <w:rStyle w:val="StyleUnderline"/>
        </w:rPr>
        <w:t xml:space="preserve"> autarkic and </w:t>
      </w:r>
      <w:r w:rsidRPr="00684B51">
        <w:rPr>
          <w:rStyle w:val="StyleUnderline"/>
          <w:highlight w:val="cyan"/>
        </w:rPr>
        <w:t>nationalistic</w:t>
      </w:r>
      <w:r w:rsidRPr="0038677D">
        <w:rPr>
          <w:sz w:val="16"/>
        </w:rPr>
        <w:t>, and there was minimal movement of goods, capital, and labor across borders. Even within the Soviet bloc, trade was carried out only to sell surplus goods or according to mercantilist principles of bilateral bargaining. This is entirely different from capitalism, which, as Marx and Engels noted, has an inherent tendency to expand.</w:t>
      </w:r>
    </w:p>
    <w:p w14:paraId="0F3A74F6" w14:textId="77777777" w:rsidR="00E836CD" w:rsidRPr="0038677D" w:rsidRDefault="00E836CD" w:rsidP="00E836CD">
      <w:pPr>
        <w:rPr>
          <w:sz w:val="16"/>
        </w:rPr>
      </w:pPr>
      <w:r w:rsidRPr="00684B51">
        <w:rPr>
          <w:rStyle w:val="StyleUnderline"/>
          <w:highlight w:val="cyan"/>
        </w:rPr>
        <w:t>The uncontested dominion of</w:t>
      </w:r>
      <w:r w:rsidRPr="00A36633">
        <w:rPr>
          <w:rStyle w:val="StyleUnderline"/>
        </w:rPr>
        <w:t xml:space="preserve"> the </w:t>
      </w:r>
      <w:r w:rsidRPr="00684B51">
        <w:rPr>
          <w:rStyle w:val="StyleUnderline"/>
          <w:highlight w:val="cyan"/>
        </w:rPr>
        <w:t>capitalist</w:t>
      </w:r>
      <w:r w:rsidRPr="00A36633">
        <w:rPr>
          <w:rStyle w:val="StyleUnderline"/>
        </w:rPr>
        <w:t xml:space="preserve"> mode of </w:t>
      </w:r>
      <w:r w:rsidRPr="00684B51">
        <w:rPr>
          <w:rStyle w:val="StyleUnderline"/>
          <w:highlight w:val="cyan"/>
        </w:rPr>
        <w:t>production has its counterpart</w:t>
      </w:r>
      <w:r w:rsidRPr="00A36633">
        <w:rPr>
          <w:rStyle w:val="StyleUnderline"/>
        </w:rPr>
        <w:t xml:space="preserve"> in </w:t>
      </w:r>
      <w:r w:rsidRPr="00684B51">
        <w:rPr>
          <w:rStyle w:val="StyleUnderline"/>
          <w:highlight w:val="cyan"/>
        </w:rPr>
        <w:t>the</w:t>
      </w:r>
      <w:r w:rsidRPr="00A36633">
        <w:rPr>
          <w:rStyle w:val="StyleUnderline"/>
        </w:rPr>
        <w:t xml:space="preserve"> similarly </w:t>
      </w:r>
      <w:r w:rsidRPr="00684B51">
        <w:rPr>
          <w:rStyle w:val="StyleUnderline"/>
          <w:highlight w:val="cyan"/>
        </w:rPr>
        <w:t>uncontested ideological view that moneymaking</w:t>
      </w:r>
      <w:r w:rsidRPr="00A36633">
        <w:rPr>
          <w:rStyle w:val="StyleUnderline"/>
        </w:rPr>
        <w:t xml:space="preserve"> not only is respectable but </w:t>
      </w:r>
      <w:r w:rsidRPr="00684B51">
        <w:rPr>
          <w:rStyle w:val="StyleUnderline"/>
          <w:highlight w:val="cyan"/>
        </w:rPr>
        <w:t>is the most important objective</w:t>
      </w:r>
      <w:r w:rsidRPr="00A36633">
        <w:rPr>
          <w:rStyle w:val="StyleUnderline"/>
        </w:rPr>
        <w:t xml:space="preserve"> in people’s lives, </w:t>
      </w:r>
      <w:r w:rsidRPr="00684B51">
        <w:rPr>
          <w:rStyle w:val="StyleUnderline"/>
          <w:highlight w:val="cyan"/>
        </w:rPr>
        <w:t>an incentive understood by</w:t>
      </w:r>
      <w:r w:rsidRPr="00A36633">
        <w:rPr>
          <w:rStyle w:val="StyleUnderline"/>
        </w:rPr>
        <w:t xml:space="preserve"> people from </w:t>
      </w:r>
      <w:r w:rsidRPr="00684B51">
        <w:rPr>
          <w:rStyle w:val="StyleUnderline"/>
          <w:highlight w:val="cyan"/>
        </w:rPr>
        <w:t>all parts of the world</w:t>
      </w:r>
      <w:r w:rsidRPr="007B04BB">
        <w:rPr>
          <w:rStyle w:val="StyleUnderline"/>
        </w:rPr>
        <w:t xml:space="preserve"> and all classes</w:t>
      </w:r>
      <w:r w:rsidRPr="0038677D">
        <w:rPr>
          <w:sz w:val="16"/>
        </w:rPr>
        <w:t xml:space="preserve">. It may be difficult to convince a person who differs from us in life experience, gender, race, or background of some of our beliefs, concerns, and motivations. But that same person will easily understand the language of money and profit; if we explain that our objective is to get the best possible deal, they will be able to readily figure out whether cooperation or competition is the best economic strategy to pursue. </w:t>
      </w:r>
      <w:r w:rsidRPr="00684B51">
        <w:rPr>
          <w:rStyle w:val="StyleUnderline"/>
          <w:highlight w:val="cyan"/>
        </w:rPr>
        <w:t>The fact that</w:t>
      </w:r>
      <w:r w:rsidRPr="007B04BB">
        <w:rPr>
          <w:rStyle w:val="StyleUnderline"/>
        </w:rPr>
        <w:t xml:space="preserve"> (to use Marxist terms) </w:t>
      </w:r>
      <w:r w:rsidRPr="00684B51">
        <w:rPr>
          <w:rStyle w:val="StyleUnderline"/>
          <w:highlight w:val="cyan"/>
        </w:rPr>
        <w:t>the infrastructure</w:t>
      </w:r>
      <w:r w:rsidRPr="007B04BB">
        <w:rPr>
          <w:rStyle w:val="StyleUnderline"/>
        </w:rPr>
        <w:t xml:space="preserve"> (the economic base) </w:t>
      </w:r>
      <w:r w:rsidRPr="00684B51">
        <w:rPr>
          <w:rStyle w:val="StyleUnderline"/>
          <w:highlight w:val="cyan"/>
        </w:rPr>
        <w:t>and superstructure</w:t>
      </w:r>
      <w:r w:rsidRPr="007B04BB">
        <w:rPr>
          <w:rStyle w:val="StyleUnderline"/>
        </w:rPr>
        <w:t xml:space="preserve"> (political and judicial institutions) </w:t>
      </w:r>
      <w:r w:rsidRPr="00684B51">
        <w:rPr>
          <w:rStyle w:val="StyleUnderline"/>
          <w:highlight w:val="cyan"/>
        </w:rPr>
        <w:t>are so well aligned</w:t>
      </w:r>
      <w:r w:rsidRPr="007B04BB">
        <w:rPr>
          <w:rStyle w:val="StyleUnderline"/>
        </w:rPr>
        <w:t xml:space="preserve"> in today’s world not only </w:t>
      </w:r>
      <w:r w:rsidRPr="00684B51">
        <w:rPr>
          <w:rStyle w:val="StyleUnderline"/>
          <w:highlight w:val="cyan"/>
        </w:rPr>
        <w:t>helps global capitalism maintain its dominion</w:t>
      </w:r>
      <w:r w:rsidRPr="007B04BB">
        <w:rPr>
          <w:rStyle w:val="StyleUnderline"/>
        </w:rPr>
        <w:t xml:space="preserve"> but also </w:t>
      </w:r>
      <w:r w:rsidRPr="00A36633">
        <w:rPr>
          <w:rStyle w:val="StyleUnderline"/>
        </w:rPr>
        <w:t>makes people’s objectives more compatible</w:t>
      </w:r>
      <w:r w:rsidRPr="00A36633">
        <w:rPr>
          <w:sz w:val="16"/>
        </w:rPr>
        <w:t xml:space="preserve"> and their communication clearer and easier, since they </w:t>
      </w:r>
      <w:r w:rsidRPr="00A36633">
        <w:rPr>
          <w:sz w:val="16"/>
        </w:rPr>
        <w:lastRenderedPageBreak/>
        <w:t xml:space="preserve">all know what the other side is after. </w:t>
      </w:r>
      <w:r w:rsidRPr="00A36633">
        <w:rPr>
          <w:rStyle w:val="StyleUnderline"/>
        </w:rPr>
        <w:t>We live in a world where everybody follows the same rules and understands the same language of p</w:t>
      </w:r>
      <w:r w:rsidRPr="007B04BB">
        <w:rPr>
          <w:rStyle w:val="StyleUnderline"/>
        </w:rPr>
        <w:t>rofit-making</w:t>
      </w:r>
      <w:r w:rsidRPr="0038677D">
        <w:rPr>
          <w:sz w:val="16"/>
        </w:rPr>
        <w:t>.</w:t>
      </w:r>
    </w:p>
    <w:p w14:paraId="50A5B84A" w14:textId="77777777" w:rsidR="00E836CD" w:rsidRPr="00A36633" w:rsidRDefault="00E836CD" w:rsidP="00E836CD">
      <w:pPr>
        <w:rPr>
          <w:sz w:val="16"/>
        </w:rPr>
      </w:pPr>
      <w:r w:rsidRPr="0038677D">
        <w:rPr>
          <w:sz w:val="16"/>
        </w:rPr>
        <w:t xml:space="preserve">Such a sweeping statement does need some qualification. </w:t>
      </w:r>
      <w:r w:rsidRPr="00684B51">
        <w:rPr>
          <w:rStyle w:val="StyleUnderline"/>
          <w:highlight w:val="cyan"/>
        </w:rPr>
        <w:t>There are</w:t>
      </w:r>
      <w:r w:rsidRPr="007B04BB">
        <w:rPr>
          <w:rStyle w:val="StyleUnderline"/>
        </w:rPr>
        <w:t xml:space="preserve"> indeed some small </w:t>
      </w:r>
      <w:r w:rsidRPr="00684B51">
        <w:rPr>
          <w:rStyle w:val="StyleUnderline"/>
          <w:highlight w:val="cyan"/>
        </w:rPr>
        <w:t>communities</w:t>
      </w:r>
      <w:r w:rsidRPr="007B04BB">
        <w:rPr>
          <w:rStyle w:val="StyleUnderline"/>
        </w:rPr>
        <w:t xml:space="preserve"> scattered around the world </w:t>
      </w:r>
      <w:r w:rsidRPr="00684B51">
        <w:rPr>
          <w:rStyle w:val="StyleUnderline"/>
          <w:highlight w:val="cyan"/>
        </w:rPr>
        <w:t>that shun moneymaking</w:t>
      </w:r>
      <w:r w:rsidRPr="007B04BB">
        <w:rPr>
          <w:rStyle w:val="StyleUnderline"/>
        </w:rPr>
        <w:t xml:space="preserve">, and there are some individuals who disdain it. </w:t>
      </w:r>
      <w:r w:rsidRPr="00684B51">
        <w:rPr>
          <w:rStyle w:val="StyleUnderline"/>
          <w:highlight w:val="cyan"/>
        </w:rPr>
        <w:t>But they do not influence</w:t>
      </w:r>
      <w:r w:rsidRPr="007B04BB">
        <w:rPr>
          <w:rStyle w:val="StyleUnderline"/>
        </w:rPr>
        <w:t xml:space="preserve"> the shape of things and </w:t>
      </w:r>
      <w:r w:rsidRPr="00684B51">
        <w:rPr>
          <w:rStyle w:val="StyleUnderline"/>
          <w:highlight w:val="cyan"/>
        </w:rPr>
        <w:t>the movement of history</w:t>
      </w:r>
      <w:r w:rsidRPr="007B04BB">
        <w:rPr>
          <w:rStyle w:val="StyleUnderline"/>
        </w:rPr>
        <w:t>. The claim that individual beliefs and value systems are aligned with capitalism’s objectives should not be taken to imply that all of our actions are entirely and always driven by profit</w:t>
      </w:r>
      <w:r w:rsidRPr="0038677D">
        <w:rPr>
          <w:sz w:val="16"/>
        </w:rPr>
        <w:t xml:space="preserve">. People sometimes perform actions that are genuinely altruistic or are driven by other objectives. But for most of us, if we assess these actions by time spent or money forgone, they play only a small role in our lives. Just as it is wrong to call billionaires “philanthropists” if they acquire an enormous fortune through unsavory practices and then give away a small fraction of their wealth, so </w:t>
      </w:r>
      <w:r w:rsidRPr="007B04BB">
        <w:rPr>
          <w:rStyle w:val="StyleUnderline"/>
        </w:rPr>
        <w:t xml:space="preserve">it is wrong to zero in on a small subset of our altruistic actions and ignore the fact that perhaps </w:t>
      </w:r>
      <w:r w:rsidRPr="00684B51">
        <w:rPr>
          <w:rStyle w:val="StyleUnderline"/>
          <w:highlight w:val="cyan"/>
        </w:rPr>
        <w:t xml:space="preserve">90 percent of our waking lives is spent in </w:t>
      </w:r>
      <w:r w:rsidRPr="00A36633">
        <w:rPr>
          <w:rStyle w:val="StyleUnderline"/>
        </w:rPr>
        <w:t xml:space="preserve">purposeful activities whose objective is </w:t>
      </w:r>
      <w:r w:rsidRPr="00684B51">
        <w:rPr>
          <w:rStyle w:val="StyleUnderline"/>
          <w:highlight w:val="cyan"/>
        </w:rPr>
        <w:t>improving our standard of living</w:t>
      </w:r>
      <w:r w:rsidRPr="00A36633">
        <w:rPr>
          <w:rStyle w:val="StyleUnderline"/>
        </w:rPr>
        <w:t>, chiefly through money-making</w:t>
      </w:r>
      <w:r w:rsidRPr="00A36633">
        <w:rPr>
          <w:sz w:val="16"/>
        </w:rPr>
        <w:t>.</w:t>
      </w:r>
    </w:p>
    <w:p w14:paraId="009BCE32" w14:textId="77777777" w:rsidR="00E836CD" w:rsidRPr="0038677D" w:rsidRDefault="00E836CD" w:rsidP="00E836CD">
      <w:pPr>
        <w:rPr>
          <w:sz w:val="16"/>
          <w:szCs w:val="14"/>
        </w:rPr>
      </w:pPr>
      <w:r w:rsidRPr="00A36633">
        <w:rPr>
          <w:sz w:val="16"/>
          <w:szCs w:val="14"/>
        </w:rPr>
        <w:t>This alignment of individual and systemic objectives is a major success achieved by capitalism—one I discuss more in Chapter 5. Unconditional supporters of capitalism explain this success as resulting from capitalism’s “naturalness,” that is, the alleged fact that it perfectly reflects our innate selves—our desire to trade, to gain, to strive for better economic conditions and a more pleasant life.</w:t>
      </w:r>
      <w:r w:rsidRPr="0038677D">
        <w:rPr>
          <w:sz w:val="16"/>
          <w:szCs w:val="14"/>
        </w:rPr>
        <w:t xml:space="preserve"> But I do not think that, beyond some primary functions, it is accurate to speak of innate desires as if they existed independently of the societies we live in. Many of these desires are the product of socialization within the societies where we live—and in this case within capitalist societies, which are the only ones that exist.</w:t>
      </w:r>
    </w:p>
    <w:p w14:paraId="7442096F" w14:textId="77777777" w:rsidR="00E836CD" w:rsidRDefault="00E836CD" w:rsidP="00E836CD">
      <w:pPr>
        <w:rPr>
          <w:sz w:val="16"/>
        </w:rPr>
      </w:pPr>
      <w:r w:rsidRPr="0038677D">
        <w:rPr>
          <w:sz w:val="16"/>
        </w:rPr>
        <w:t xml:space="preserve">It is an old idea, argued by writers as distinguished as Plato, Aristotle, and Montesquieu, that a political or economic system stands in harmonious relation with a society’s prevailing values and behaviors. This is certainly true of present-day capitalism. Capitalism has been remarkably successful in imparting its objectives to people, prompting or persuading them to adopt its goals and thus achieving an extraordinary concordance between what capitalism requires for its expansion and people’s ideas, desires, and values. </w:t>
      </w:r>
      <w:r w:rsidRPr="00684B51">
        <w:rPr>
          <w:rStyle w:val="StyleUnderline"/>
          <w:highlight w:val="cyan"/>
        </w:rPr>
        <w:t>Capitalism has been much more successful than its competitors in creating the conditions that</w:t>
      </w:r>
      <w:r w:rsidRPr="007B04BB">
        <w:rPr>
          <w:rStyle w:val="StyleUnderline"/>
        </w:rPr>
        <w:t xml:space="preserve">, according to the political philosopher John Rawls, </w:t>
      </w:r>
      <w:r w:rsidRPr="00684B51">
        <w:rPr>
          <w:rStyle w:val="StyleUnderline"/>
          <w:highlight w:val="cyan"/>
        </w:rPr>
        <w:t>are necessary for the stability of any system</w:t>
      </w:r>
      <w:r w:rsidRPr="00A36633">
        <w:rPr>
          <w:rStyle w:val="StyleUnderline"/>
        </w:rPr>
        <w:t>: namely, that individuals in their daily actions manifest and thus reinforce the broader values upon which the social system is based</w:t>
      </w:r>
      <w:r w:rsidRPr="00A36633">
        <w:rPr>
          <w:sz w:val="16"/>
        </w:rPr>
        <w:t>.</w:t>
      </w:r>
    </w:p>
    <w:p w14:paraId="7E7DB2C0" w14:textId="0B256A54" w:rsidR="00E836CD" w:rsidRPr="00283276" w:rsidRDefault="00E836CD" w:rsidP="00E836CD">
      <w:pPr>
        <w:pStyle w:val="Heading3"/>
      </w:pPr>
      <w:r>
        <w:lastRenderedPageBreak/>
        <w:t>2AC---AT Bifo</w:t>
      </w:r>
    </w:p>
    <w:p w14:paraId="373F6B9B" w14:textId="77777777" w:rsidR="00E836CD" w:rsidRPr="00302B33" w:rsidRDefault="00E836CD" w:rsidP="00E836CD">
      <w:pPr>
        <w:pStyle w:val="Heading4"/>
      </w:pPr>
      <w:r>
        <w:t>Bifo is wrong about pretty much everything</w:t>
      </w:r>
    </w:p>
    <w:p w14:paraId="170FFCE4" w14:textId="77777777" w:rsidR="00E836CD" w:rsidRPr="00856231" w:rsidRDefault="00E836CD" w:rsidP="00E836CD">
      <w:r w:rsidRPr="00302B33">
        <w:rPr>
          <w:rStyle w:val="Style13ptBold"/>
        </w:rPr>
        <w:t>Lack 19</w:t>
      </w:r>
      <w:r>
        <w:t xml:space="preserve">, Professor of Humanities @ Alamo College (Tony, Review of “The Second Coming,” </w:t>
      </w:r>
      <w:hyperlink r:id="rId69" w:history="1">
        <w:r w:rsidRPr="00750F5C">
          <w:rPr>
            <w:rStyle w:val="Hyperlink"/>
          </w:rPr>
          <w:t>https://marxandphilosophy.org.uk/reviews/17192_the-second-coming-by-franco-bifo-berardi-reviewed-by-tony-lack/</w:t>
        </w:r>
      </w:hyperlink>
      <w:r>
        <w:t>)</w:t>
      </w:r>
    </w:p>
    <w:p w14:paraId="5B6579AA" w14:textId="77777777" w:rsidR="00E836CD" w:rsidRDefault="00E836CD" w:rsidP="00E836CD">
      <w:r>
        <w:t xml:space="preserve">Turning to a few criticisms, </w:t>
      </w:r>
      <w:r w:rsidRPr="00684B51">
        <w:rPr>
          <w:rStyle w:val="StyleUnderline"/>
          <w:highlight w:val="cyan"/>
        </w:rPr>
        <w:t>Berardi’s text is a loosely-woven collection of insights</w:t>
      </w:r>
      <w:r>
        <w:t xml:space="preserve">, many of which have appeared in previous publications. As such, it suffers from a coherent method and structure. Although his rhizomatic approach is suggestive and useful, </w:t>
      </w:r>
      <w:r w:rsidRPr="00684B51">
        <w:rPr>
          <w:rStyle w:val="StyleUnderline"/>
          <w:highlight w:val="cyan"/>
        </w:rPr>
        <w:t>he</w:t>
      </w:r>
      <w:r>
        <w:t xml:space="preserve"> often </w:t>
      </w:r>
      <w:r w:rsidRPr="00684B51">
        <w:rPr>
          <w:rStyle w:val="StyleUnderline"/>
          <w:highlight w:val="cyan"/>
        </w:rPr>
        <w:t>falls back on</w:t>
      </w:r>
      <w:r>
        <w:t xml:space="preserve"> conventional and </w:t>
      </w:r>
      <w:r w:rsidRPr="00684B51">
        <w:rPr>
          <w:rStyle w:val="StyleUnderline"/>
          <w:highlight w:val="cyan"/>
        </w:rPr>
        <w:t>unconvincing</w:t>
      </w:r>
      <w:r w:rsidRPr="00DE61FE">
        <w:rPr>
          <w:rStyle w:val="StyleUnderline"/>
        </w:rPr>
        <w:t xml:space="preserve"> methods of </w:t>
      </w:r>
      <w:r w:rsidRPr="00684B51">
        <w:rPr>
          <w:rStyle w:val="StyleUnderline"/>
          <w:highlight w:val="cyan"/>
        </w:rPr>
        <w:t>analysis</w:t>
      </w:r>
      <w:r w:rsidRPr="001F12B9">
        <w:t>.</w:t>
      </w:r>
      <w:r>
        <w:t xml:space="preserve"> He is especially fond of positing inverse relationships similar to those employed by Marx in The Economic and Philosophic Manuscripts, ‘The worker becomes all the poorer the more wealth he produces . . .the worker becomes an ever cheaper commodity the more commodities he creates. The devaluation of the world of men is in direct proportion to the increasing value of the world of things.’</w:t>
      </w:r>
    </w:p>
    <w:p w14:paraId="5EF9497F" w14:textId="77777777" w:rsidR="00E836CD" w:rsidRDefault="00E836CD" w:rsidP="00E836CD">
      <w:r>
        <w:t xml:space="preserve">Berardi employs the same logic throughout the text, like an hourglass, one part of life fills up in proportion to the other part emptying out. ‘Technological potency has steadily expanded while social consciousness has decreased proportionately’ (12). </w:t>
      </w:r>
    </w:p>
    <w:p w14:paraId="1C8565B4" w14:textId="77777777" w:rsidR="00E836CD" w:rsidRDefault="00E836CD" w:rsidP="00E836CD">
      <w:r w:rsidRPr="00684B51">
        <w:rPr>
          <w:rStyle w:val="StyleUnderline"/>
          <w:highlight w:val="cyan"/>
        </w:rPr>
        <w:t>Berardi</w:t>
      </w:r>
      <w:r w:rsidRPr="00DE61FE">
        <w:rPr>
          <w:rStyle w:val="StyleUnderline"/>
        </w:rPr>
        <w:t xml:space="preserve"> also </w:t>
      </w:r>
      <w:r w:rsidRPr="00684B51">
        <w:rPr>
          <w:rStyle w:val="StyleUnderline"/>
          <w:highlight w:val="cyan"/>
        </w:rPr>
        <w:t xml:space="preserve">tends to use </w:t>
      </w:r>
      <w:r w:rsidRPr="00684B51">
        <w:rPr>
          <w:rStyle w:val="Emphasis"/>
          <w:highlight w:val="cyan"/>
        </w:rPr>
        <w:t>anecdotes instead of evidence</w:t>
      </w:r>
      <w:r w:rsidRPr="00684B51">
        <w:rPr>
          <w:rStyle w:val="StyleUnderline"/>
          <w:highlight w:val="cyan"/>
        </w:rPr>
        <w:t xml:space="preserve"> when it suits his purpose</w:t>
      </w:r>
      <w:r>
        <w:t xml:space="preserve">. For example, </w:t>
      </w:r>
      <w:r w:rsidRPr="00684B51">
        <w:rPr>
          <w:rStyle w:val="StyleUnderline"/>
          <w:highlight w:val="cyan"/>
        </w:rPr>
        <w:t>he claims</w:t>
      </w:r>
      <w:r w:rsidRPr="00DE61FE">
        <w:rPr>
          <w:rStyle w:val="StyleUnderline"/>
        </w:rPr>
        <w:t xml:space="preserve"> that </w:t>
      </w:r>
      <w:r w:rsidRPr="00684B51">
        <w:rPr>
          <w:rStyle w:val="StyleUnderline"/>
          <w:highlight w:val="cyan"/>
        </w:rPr>
        <w:t>two factors responsible for our inability to interpret our way out of the labyrinthine system are sensory overload and</w:t>
      </w:r>
      <w:r w:rsidRPr="00DE61FE">
        <w:rPr>
          <w:rStyle w:val="StyleUnderline"/>
        </w:rPr>
        <w:t xml:space="preserve"> a </w:t>
      </w:r>
      <w:r w:rsidRPr="00684B51">
        <w:rPr>
          <w:rStyle w:val="StyleUnderline"/>
          <w:highlight w:val="cyan"/>
        </w:rPr>
        <w:t>decline in</w:t>
      </w:r>
      <w:r w:rsidRPr="00DE61FE">
        <w:rPr>
          <w:rStyle w:val="StyleUnderline"/>
        </w:rPr>
        <w:t xml:space="preserve"> the quality of </w:t>
      </w:r>
      <w:r w:rsidRPr="00684B51">
        <w:rPr>
          <w:rStyle w:val="StyleUnderline"/>
          <w:highlight w:val="cyan"/>
        </w:rPr>
        <w:t>education</w:t>
      </w:r>
      <w:r>
        <w:t>. ‘The expansion of the infosphere has forced the acceleration of the mental reaction to info-nervous stimulation. But the critical mind is unable to function in conditions of info-nervous saturation, while the rate of education and the quality of education have fallen and deteriorated’ (19).</w:t>
      </w:r>
    </w:p>
    <w:p w14:paraId="449B78B1" w14:textId="77777777" w:rsidR="00E836CD" w:rsidRDefault="00E836CD" w:rsidP="00E836CD">
      <w:r w:rsidRPr="00684B51">
        <w:rPr>
          <w:rStyle w:val="Emphasis"/>
          <w:highlight w:val="cyan"/>
        </w:rPr>
        <w:t>Both of these assertions are problematic</w:t>
      </w:r>
      <w:r>
        <w:t xml:space="preserve">. Regarding sensory overload, which Berardi refers to as the inability of the ‘psychosphere’ to keep up with the ‘infosphere,’ </w:t>
      </w:r>
      <w:r w:rsidRPr="00684B51">
        <w:rPr>
          <w:rStyle w:val="StyleUnderline"/>
          <w:highlight w:val="cyan"/>
        </w:rPr>
        <w:t>humans</w:t>
      </w:r>
      <w:r w:rsidRPr="00DE61FE">
        <w:rPr>
          <w:rStyle w:val="StyleUnderline"/>
        </w:rPr>
        <w:t xml:space="preserve"> have always been challenged by information rich environments. We </w:t>
      </w:r>
      <w:r w:rsidRPr="00684B51">
        <w:rPr>
          <w:rStyle w:val="StyleUnderline"/>
          <w:highlight w:val="cyan"/>
        </w:rPr>
        <w:t>adapt quite rapidly to large quantities of stimuli</w:t>
      </w:r>
      <w:r w:rsidRPr="00DE61FE">
        <w:rPr>
          <w:rStyle w:val="StyleUnderline"/>
        </w:rPr>
        <w:t xml:space="preserve"> that remain constant in our environment and we learn quickly how to focus our attention on the essential aspects of a complex situation</w:t>
      </w:r>
      <w:r>
        <w:t>. However, as the demand for screening out information increases we do probably become less empathetic and sensitive, which is one of Berardi’s important points.</w:t>
      </w:r>
    </w:p>
    <w:p w14:paraId="1B71F106" w14:textId="77777777" w:rsidR="00E836CD" w:rsidRDefault="00E836CD" w:rsidP="00E836CD">
      <w:r>
        <w:t>Rather than brute information overload, it seems more likely that part of the problem is total absorption. We are like fish who don’t recognize the water, and the water is the ubiquitous complexity of prepackaged social relations expanding in open-ended structures, paths, and networks. The system works so well because the overall feel is not constriction and limitation, but expansive freedom and endless novelty.</w:t>
      </w:r>
    </w:p>
    <w:p w14:paraId="7D383B08" w14:textId="77777777" w:rsidR="00E836CD" w:rsidRDefault="00E836CD" w:rsidP="00E836CD">
      <w:r>
        <w:t xml:space="preserve">The other problem is that </w:t>
      </w:r>
      <w:r w:rsidRPr="00684B51">
        <w:rPr>
          <w:rStyle w:val="Emphasis"/>
          <w:highlight w:val="cyan"/>
        </w:rPr>
        <w:t>it is not clear that we are becoming dumber</w:t>
      </w:r>
      <w:r>
        <w:t xml:space="preserve">. This is a form of Golden-Age thinking. Berardi claims that, ‘Idiocy is spreading worldwide as a revolt against the mathematical rationality of financial plundering: a blackout of reason, as revenge does not listen to reason’ (5). Yet </w:t>
      </w:r>
      <w:r w:rsidRPr="00DE61FE">
        <w:rPr>
          <w:rStyle w:val="Emphasis"/>
        </w:rPr>
        <w:t xml:space="preserve">the </w:t>
      </w:r>
      <w:r w:rsidRPr="00684B51">
        <w:rPr>
          <w:rStyle w:val="Emphasis"/>
          <w:highlight w:val="cyan"/>
        </w:rPr>
        <w:t>data suggests otherwise</w:t>
      </w:r>
      <w:r>
        <w:t xml:space="preserve">. </w:t>
      </w:r>
      <w:r w:rsidRPr="00DE61FE">
        <w:rPr>
          <w:rStyle w:val="StyleUnderline"/>
        </w:rPr>
        <w:t xml:space="preserve">The </w:t>
      </w:r>
      <w:r w:rsidRPr="00684B51">
        <w:rPr>
          <w:rStyle w:val="StyleUnderline"/>
          <w:highlight w:val="cyan"/>
        </w:rPr>
        <w:t>global literacy</w:t>
      </w:r>
      <w:r w:rsidRPr="00DE61FE">
        <w:rPr>
          <w:rStyle w:val="StyleUnderline"/>
        </w:rPr>
        <w:t xml:space="preserve"> rate has </w:t>
      </w:r>
      <w:r w:rsidRPr="00684B51">
        <w:rPr>
          <w:rStyle w:val="StyleUnderline"/>
          <w:highlight w:val="cyan"/>
        </w:rPr>
        <w:t>increased by 4% every 5 years for the past 65 years</w:t>
      </w:r>
      <w:r w:rsidRPr="00DE61FE">
        <w:rPr>
          <w:rStyle w:val="StyleUnderline"/>
        </w:rPr>
        <w:t>, increasing from 42% worldwide in 1960 to 86% in 2015</w:t>
      </w:r>
      <w:r>
        <w:t>.</w:t>
      </w:r>
    </w:p>
    <w:p w14:paraId="713DA986" w14:textId="77777777" w:rsidR="00E836CD" w:rsidRDefault="00E836CD" w:rsidP="00E836CD">
      <w:r>
        <w:lastRenderedPageBreak/>
        <w:t xml:space="preserve">On the other hand, </w:t>
      </w:r>
      <w:r w:rsidRPr="00684B51">
        <w:rPr>
          <w:rStyle w:val="StyleUnderline"/>
          <w:highlight w:val="cyan"/>
        </w:rPr>
        <w:t>if Berardi’s concern about the spread of ‘idiocy’ refers to racism</w:t>
      </w:r>
      <w:r>
        <w:t xml:space="preserve">, sexism, xenophobia, and other forms of retrograde thinking, </w:t>
      </w:r>
      <w:r w:rsidRPr="00302B33">
        <w:rPr>
          <w:rStyle w:val="StyleUnderline"/>
        </w:rPr>
        <w:t xml:space="preserve">it is </w:t>
      </w:r>
      <w:r w:rsidRPr="00302B33">
        <w:rPr>
          <w:rStyle w:val="Emphasis"/>
        </w:rPr>
        <w:t>unlikely</w:t>
      </w:r>
      <w:r w:rsidRPr="00302B33">
        <w:rPr>
          <w:rStyle w:val="StyleUnderline"/>
        </w:rPr>
        <w:t xml:space="preserve"> that this is a reaction to the unassailable machinations of the international financial system, as he claims</w:t>
      </w:r>
      <w:r>
        <w:t xml:space="preserve">. </w:t>
      </w:r>
      <w:r w:rsidRPr="00684B51">
        <w:rPr>
          <w:rStyle w:val="StyleUnderline"/>
          <w:highlight w:val="cyan"/>
        </w:rPr>
        <w:t xml:space="preserve">It seems more likely that our </w:t>
      </w:r>
      <w:r w:rsidRPr="00684B51">
        <w:rPr>
          <w:rStyle w:val="Emphasis"/>
          <w:highlight w:val="cyan"/>
        </w:rPr>
        <w:t>awareness of social injustices</w:t>
      </w:r>
      <w:r w:rsidRPr="00302B33">
        <w:rPr>
          <w:rStyle w:val="StyleUnderline"/>
        </w:rPr>
        <w:t xml:space="preserve">, as well as </w:t>
      </w:r>
      <w:r w:rsidRPr="00302B33">
        <w:rPr>
          <w:rStyle w:val="Emphasis"/>
        </w:rPr>
        <w:t xml:space="preserve">our capacity for empathy </w:t>
      </w:r>
      <w:r w:rsidRPr="00684B51">
        <w:rPr>
          <w:rStyle w:val="Emphasis"/>
          <w:highlight w:val="cyan"/>
        </w:rPr>
        <w:t>has increased</w:t>
      </w:r>
      <w:r>
        <w:t xml:space="preserve">, </w:t>
      </w:r>
      <w:r w:rsidRPr="00302B33">
        <w:rPr>
          <w:rStyle w:val="StyleUnderline"/>
        </w:rPr>
        <w:t xml:space="preserve">while the phenomena themselves have </w:t>
      </w:r>
      <w:r w:rsidRPr="00302B33">
        <w:rPr>
          <w:rStyle w:val="Emphasis"/>
        </w:rPr>
        <w:t>not</w:t>
      </w:r>
      <w:r w:rsidRPr="00302B33">
        <w:rPr>
          <w:rStyle w:val="StyleUnderline"/>
        </w:rPr>
        <w:t xml:space="preserve"> become more widespread</w:t>
      </w:r>
      <w:r>
        <w:t xml:space="preserve"> or barbaric.</w:t>
      </w:r>
    </w:p>
    <w:p w14:paraId="659D7130" w14:textId="77777777" w:rsidR="00E836CD" w:rsidRDefault="00E836CD" w:rsidP="00E836CD">
      <w:r>
        <w:t>Finally, Berardi’s fleeting comments about Taoism and Wu Wei, effortless action, are intriguing, given his description of a system that has no edges and no exterior. However, it is hard to tell what Berardi means because he often falls back on gnostic proclamations such as this when a clearer exposition is in order: ‘The secret is a content hidden from public view. You need the key that enables you to open the safe and you will know the hidden truth’ (100).</w:t>
      </w:r>
    </w:p>
    <w:p w14:paraId="640C33D9" w14:textId="77777777" w:rsidR="00E836CD" w:rsidRDefault="00E836CD" w:rsidP="00E836CD">
      <w:r>
        <w:t xml:space="preserve">The Second Coming obviously refers to Yeats’ poem of the same title. </w:t>
      </w:r>
      <w:r w:rsidRPr="00684B51">
        <w:rPr>
          <w:rStyle w:val="StyleUnderline"/>
          <w:highlight w:val="cyan"/>
        </w:rPr>
        <w:t>Berardi’s apocalyptic tone</w:t>
      </w:r>
      <w:r w:rsidRPr="00302B33">
        <w:rPr>
          <w:rStyle w:val="StyleUnderline"/>
        </w:rPr>
        <w:t xml:space="preserve"> and his refusal to offer so much as a glimpse of a better future </w:t>
      </w:r>
      <w:r w:rsidRPr="00684B51">
        <w:rPr>
          <w:rStyle w:val="StyleUnderline"/>
          <w:highlight w:val="cyan"/>
        </w:rPr>
        <w:t xml:space="preserve">might make us </w:t>
      </w:r>
      <w:r w:rsidRPr="00684B51">
        <w:rPr>
          <w:rStyle w:val="Emphasis"/>
          <w:highlight w:val="cyan"/>
        </w:rPr>
        <w:t>wonder</w:t>
      </w:r>
      <w:r>
        <w:t xml:space="preserve"> what rough beast slouches toward us to be born, </w:t>
      </w:r>
      <w:r w:rsidRPr="00684B51">
        <w:rPr>
          <w:rStyle w:val="Emphasis"/>
          <w:highlight w:val="cyan"/>
        </w:rPr>
        <w:t>but that’s about it</w:t>
      </w:r>
      <w:r>
        <w:t>.</w:t>
      </w:r>
    </w:p>
    <w:p w14:paraId="432DFDDF" w14:textId="77777777" w:rsidR="00E836CD" w:rsidRDefault="00E836CD" w:rsidP="00E836CD">
      <w:pPr>
        <w:pStyle w:val="Heading3"/>
      </w:pPr>
      <w:r>
        <w:lastRenderedPageBreak/>
        <w:t>2AC---AT Davies</w:t>
      </w:r>
    </w:p>
    <w:p w14:paraId="56713F62" w14:textId="77777777" w:rsidR="00E836CD" w:rsidRPr="00986D8F" w:rsidRDefault="00E836CD" w:rsidP="00E836CD">
      <w:pPr>
        <w:pStyle w:val="Heading4"/>
      </w:pPr>
      <w:r>
        <w:t>Economic rationality restricts biases, promotes critical thinking, and prevents flawed decision-making errors.</w:t>
      </w:r>
    </w:p>
    <w:p w14:paraId="5199779B" w14:textId="77777777" w:rsidR="00E836CD" w:rsidRDefault="00E836CD" w:rsidP="00E836CD">
      <w:r w:rsidRPr="00986D8F">
        <w:rPr>
          <w:rStyle w:val="Style13ptBold"/>
        </w:rPr>
        <w:t>Ip 17</w:t>
      </w:r>
      <w:r>
        <w:t>, *Greg Ip is a Canadian-American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078E4975" w14:textId="77777777" w:rsidR="00E836CD" w:rsidRPr="00AB57CB" w:rsidRDefault="00E836CD" w:rsidP="00E836CD">
      <w:pPr>
        <w:rPr>
          <w:sz w:val="16"/>
        </w:rPr>
      </w:pPr>
      <w:r w:rsidRPr="00AB57CB">
        <w:rPr>
          <w:sz w:val="16"/>
        </w:rPr>
        <w:t xml:space="preserve">Thus, </w:t>
      </w:r>
      <w:r w:rsidRPr="007C53C7">
        <w:rPr>
          <w:rStyle w:val="StyleUnderline"/>
        </w:rPr>
        <w:t xml:space="preserve">when </w:t>
      </w:r>
      <w:r w:rsidRPr="00684B51">
        <w:rPr>
          <w:rStyle w:val="StyleUnderline"/>
          <w:highlight w:val="cyan"/>
        </w:rPr>
        <w:t>economists</w:t>
      </w:r>
      <w:r w:rsidRPr="007C53C7">
        <w:rPr>
          <w:rStyle w:val="StyleUnderline"/>
        </w:rPr>
        <w:t xml:space="preserve"> preach</w:t>
      </w:r>
      <w:r w:rsidRPr="00AB57CB">
        <w:rPr>
          <w:sz w:val="16"/>
        </w:rPr>
        <w:t xml:space="preserve"> the virtues of globalization, </w:t>
      </w:r>
      <w:r w:rsidRPr="007C53C7">
        <w:rPr>
          <w:rStyle w:val="StyleUnderline"/>
        </w:rPr>
        <w:t>market solutions</w:t>
      </w:r>
      <w:r w:rsidRPr="00AB57CB">
        <w:rPr>
          <w:sz w:val="16"/>
        </w:rPr>
        <w:t xml:space="preserve"> or cost-benefit analysis, </w:t>
      </w:r>
      <w:r w:rsidRPr="007C53C7">
        <w:rPr>
          <w:rStyle w:val="StyleUnderline"/>
        </w:rPr>
        <w:t>they sound to critics</w:t>
      </w:r>
      <w:r w:rsidRPr="00AB57CB">
        <w:rPr>
          <w:sz w:val="16"/>
        </w:rP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rsidRPr="00AB57CB">
        <w:rPr>
          <w:sz w:val="16"/>
        </w:rPr>
        <w:t>. To critics on the right, they sound like globalist elites who despise patriotism.</w:t>
      </w:r>
    </w:p>
    <w:p w14:paraId="78A4C04D" w14:textId="77777777" w:rsidR="00E836CD" w:rsidRPr="00AB57CB" w:rsidRDefault="00E836CD" w:rsidP="00E836CD">
      <w:pPr>
        <w:rPr>
          <w:sz w:val="16"/>
        </w:rPr>
      </w:pPr>
      <w:r w:rsidRPr="007C53C7">
        <w:rPr>
          <w:rStyle w:val="StyleUnderline"/>
        </w:rPr>
        <w:t xml:space="preserve">Yet </w:t>
      </w:r>
      <w:r w:rsidRPr="009608AB">
        <w:rPr>
          <w:rStyle w:val="StyleUnderline"/>
        </w:rPr>
        <w:t>it</w:t>
      </w:r>
      <w:r w:rsidRPr="007C53C7">
        <w:rPr>
          <w:rStyle w:val="StyleUnderline"/>
        </w:rPr>
        <w:t xml:space="preserve"> is precisely their </w:t>
      </w:r>
      <w:r w:rsidRPr="00684B51">
        <w:rPr>
          <w:rStyle w:val="Emphasis"/>
          <w:highlight w:val="cyan"/>
        </w:rPr>
        <w:t>love of numbers</w:t>
      </w:r>
      <w:r w:rsidRPr="00AB57CB">
        <w:rPr>
          <w:sz w:val="16"/>
        </w:rPr>
        <w:t xml:space="preserve"> </w:t>
      </w:r>
      <w:r w:rsidRPr="007C53C7">
        <w:rPr>
          <w:rStyle w:val="StyleUnderline"/>
        </w:rPr>
        <w:t xml:space="preserve">that </w:t>
      </w:r>
      <w:r w:rsidRPr="00684B51">
        <w:rPr>
          <w:rStyle w:val="StyleUnderline"/>
          <w:highlight w:val="cyan"/>
        </w:rPr>
        <w:t xml:space="preserve">makes economists </w:t>
      </w:r>
      <w:r w:rsidRPr="00684B51">
        <w:rPr>
          <w:rStyle w:val="Emphasis"/>
          <w:highlight w:val="cyan"/>
        </w:rPr>
        <w:t>invaluable</w:t>
      </w:r>
      <w:r w:rsidRPr="00684B51">
        <w:rPr>
          <w:sz w:val="16"/>
          <w:highlight w:val="cyan"/>
        </w:rPr>
        <w:t xml:space="preserve">. </w:t>
      </w:r>
      <w:r w:rsidRPr="00684B51">
        <w:rPr>
          <w:rStyle w:val="StyleUnderline"/>
          <w:highlight w:val="cyan"/>
        </w:rPr>
        <w:t>By stripping</w:t>
      </w:r>
      <w:r w:rsidRPr="00AB57CB">
        <w:rPr>
          <w:sz w:val="16"/>
        </w:rPr>
        <w:t xml:space="preserve"> the </w:t>
      </w:r>
      <w:r w:rsidRPr="00684B51">
        <w:rPr>
          <w:rStyle w:val="StyleUnderline"/>
          <w:highlight w:val="cyan"/>
        </w:rPr>
        <w:t>emotions</w:t>
      </w:r>
      <w:r w:rsidRPr="00AB57CB">
        <w:rPr>
          <w:sz w:val="16"/>
        </w:rPr>
        <w:t xml:space="preserve"> from pressing problems, </w:t>
      </w:r>
      <w:r w:rsidRPr="00684B51">
        <w:rPr>
          <w:rStyle w:val="StyleUnderline"/>
          <w:highlight w:val="cyan"/>
        </w:rPr>
        <w:t>economists</w:t>
      </w:r>
      <w:r w:rsidRPr="007C53C7">
        <w:rPr>
          <w:rStyle w:val="StyleUnderline"/>
        </w:rPr>
        <w:t xml:space="preserve"> can often </w:t>
      </w:r>
      <w:r w:rsidRPr="00684B51">
        <w:rPr>
          <w:rStyle w:val="StyleUnderline"/>
          <w:highlight w:val="cyan"/>
        </w:rPr>
        <w:t>illuminate</w:t>
      </w:r>
      <w:r w:rsidRPr="007C53C7">
        <w:rPr>
          <w:rStyle w:val="StyleUnderline"/>
        </w:rPr>
        <w:t xml:space="preserve"> </w:t>
      </w:r>
      <w:r w:rsidRPr="00684B51">
        <w:rPr>
          <w:rStyle w:val="StyleUnderline"/>
          <w:highlight w:val="cyan"/>
        </w:rPr>
        <w:t xml:space="preserve">the most </w:t>
      </w:r>
      <w:r w:rsidRPr="00684B51">
        <w:rPr>
          <w:rStyle w:val="Emphasis"/>
          <w:highlight w:val="cyan"/>
        </w:rPr>
        <w:t>practical ways</w:t>
      </w:r>
      <w:r w:rsidRPr="00684B51">
        <w:rPr>
          <w:rStyle w:val="StyleUnderline"/>
          <w:highlight w:val="cyan"/>
        </w:rPr>
        <w:t xml:space="preserve"> to </w:t>
      </w:r>
      <w:r w:rsidRPr="00684B51">
        <w:rPr>
          <w:rStyle w:val="Emphasis"/>
          <w:highlight w:val="cyan"/>
        </w:rPr>
        <w:t>tackle them</w:t>
      </w:r>
      <w:r w:rsidRPr="00AB57CB">
        <w:rPr>
          <w:sz w:val="16"/>
        </w:rPr>
        <w:t>—but only if ordinary people and their representatives are prepared to listen.</w:t>
      </w:r>
    </w:p>
    <w:p w14:paraId="63725004" w14:textId="77777777" w:rsidR="00E836CD" w:rsidRPr="007C53C7" w:rsidRDefault="00E836CD" w:rsidP="00E836CD">
      <w:pPr>
        <w:rPr>
          <w:sz w:val="16"/>
          <w:szCs w:val="16"/>
        </w:rPr>
      </w:pPr>
      <w:r w:rsidRPr="007C53C7">
        <w:rPr>
          <w:sz w:val="16"/>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3374A802" w14:textId="77777777" w:rsidR="00E836CD" w:rsidRPr="007C53C7" w:rsidRDefault="00E836CD" w:rsidP="00E836CD">
      <w:pPr>
        <w:rPr>
          <w:sz w:val="16"/>
          <w:szCs w:val="16"/>
        </w:rPr>
      </w:pPr>
      <w:r w:rsidRPr="007C53C7">
        <w:rPr>
          <w:sz w:val="16"/>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1D5E268D" w14:textId="77777777" w:rsidR="00E836CD" w:rsidRPr="007C53C7" w:rsidRDefault="00E836CD" w:rsidP="00E836CD">
      <w:pPr>
        <w:rPr>
          <w:sz w:val="16"/>
          <w:szCs w:val="16"/>
        </w:rPr>
      </w:pPr>
      <w:r w:rsidRPr="007C53C7">
        <w:rPr>
          <w:sz w:val="16"/>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3FF9B030" w14:textId="77777777" w:rsidR="00E836CD" w:rsidRPr="007C53C7" w:rsidRDefault="00E836CD" w:rsidP="00E836CD">
      <w:pPr>
        <w:rPr>
          <w:sz w:val="16"/>
          <w:szCs w:val="16"/>
        </w:rPr>
      </w:pPr>
      <w:r w:rsidRPr="007C53C7">
        <w:rPr>
          <w:sz w:val="16"/>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68E8E76B" w14:textId="77777777" w:rsidR="00E836CD" w:rsidRPr="007C53C7" w:rsidRDefault="00E836CD" w:rsidP="00E836CD">
      <w:pPr>
        <w:rPr>
          <w:sz w:val="16"/>
          <w:szCs w:val="16"/>
        </w:rPr>
      </w:pPr>
      <w:r w:rsidRPr="007C53C7">
        <w:rPr>
          <w:sz w:val="16"/>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4A02E6BC" w14:textId="77777777" w:rsidR="00E836CD" w:rsidRPr="007C53C7" w:rsidRDefault="00E836CD" w:rsidP="00E836CD">
      <w:pPr>
        <w:rPr>
          <w:sz w:val="16"/>
          <w:szCs w:val="16"/>
        </w:rPr>
      </w:pPr>
      <w:r w:rsidRPr="007C53C7">
        <w:rPr>
          <w:sz w:val="16"/>
          <w:szCs w:val="16"/>
        </w:rPr>
        <w:t>The influence of economists truly blossomed in the 20th century. The Great Depression gave birth to macroeconomics, the study of how consumption, investment, income and interest rates interact in the aggregate.</w:t>
      </w:r>
    </w:p>
    <w:p w14:paraId="6C5AA598" w14:textId="77777777" w:rsidR="00E836CD" w:rsidRPr="007C53C7" w:rsidRDefault="00E836CD" w:rsidP="00E836CD">
      <w:pPr>
        <w:rPr>
          <w:sz w:val="16"/>
          <w:szCs w:val="16"/>
        </w:rPr>
      </w:pPr>
      <w:r w:rsidRPr="007C53C7">
        <w:rPr>
          <w:sz w:val="16"/>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6C8F9640" w14:textId="77777777" w:rsidR="00E836CD" w:rsidRPr="007C53C7" w:rsidRDefault="00E836CD" w:rsidP="00E836CD">
      <w:pPr>
        <w:rPr>
          <w:sz w:val="16"/>
          <w:szCs w:val="16"/>
        </w:rPr>
      </w:pPr>
      <w:r w:rsidRPr="007C53C7">
        <w:rPr>
          <w:sz w:val="16"/>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5B8413F4" w14:textId="77777777" w:rsidR="00E836CD" w:rsidRPr="007C53C7" w:rsidRDefault="00E836CD" w:rsidP="00E836CD">
      <w:pPr>
        <w:rPr>
          <w:sz w:val="16"/>
          <w:szCs w:val="16"/>
        </w:rPr>
      </w:pPr>
      <w:r w:rsidRPr="007C53C7">
        <w:rPr>
          <w:sz w:val="16"/>
          <w:szCs w:val="16"/>
        </w:rPr>
        <w:t>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particular political views.</w:t>
      </w:r>
    </w:p>
    <w:p w14:paraId="74FE5779" w14:textId="77777777" w:rsidR="00E836CD" w:rsidRPr="007C53C7" w:rsidRDefault="00E836CD" w:rsidP="00E836CD">
      <w:pPr>
        <w:rPr>
          <w:sz w:val="16"/>
          <w:szCs w:val="16"/>
        </w:rPr>
      </w:pPr>
      <w:r w:rsidRPr="007C53C7">
        <w:rPr>
          <w:sz w:val="16"/>
          <w:szCs w:val="16"/>
        </w:rPr>
        <w:t>In recent decades, the stature of economists has taken a beating from two critiques in particular.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ignorance and shortsightedness. The financial crisis seemed to be the ultimate proof, as highly paid bankers and traders, armed with state-of-the-art economic techniques, took on so much risk that they nearly destroyed the global financial system.</w:t>
      </w:r>
    </w:p>
    <w:p w14:paraId="5C6EA302" w14:textId="77777777" w:rsidR="00E836CD" w:rsidRPr="007C53C7" w:rsidRDefault="00E836CD" w:rsidP="00E836CD">
      <w:pPr>
        <w:rPr>
          <w:sz w:val="16"/>
          <w:szCs w:val="16"/>
        </w:rPr>
      </w:pPr>
      <w:r w:rsidRPr="007C53C7">
        <w:rPr>
          <w:sz w:val="16"/>
          <w:szCs w:val="16"/>
        </w:rPr>
        <w:lastRenderedPageBreak/>
        <w:t>Economists consider national borders and sovereignty annoying obstacles to the free flow of goods, capital and people.</w:t>
      </w:r>
    </w:p>
    <w:p w14:paraId="1B706CDA" w14:textId="77777777" w:rsidR="00E836CD" w:rsidRPr="007C53C7" w:rsidRDefault="00E836CD" w:rsidP="00E836CD">
      <w:pPr>
        <w:rPr>
          <w:sz w:val="16"/>
          <w:szCs w:val="16"/>
        </w:rPr>
      </w:pPr>
      <w:r w:rsidRPr="007C53C7">
        <w:rPr>
          <w:sz w:val="16"/>
          <w:szCs w:val="16"/>
        </w:rPr>
        <w:t>The second critique originates from populist, nativist and nationalist movements in the world’s more prosperous countries. Economists consider national borders and sovereignty annoying obstacles to the free flow of goods, capital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430CBAF7" w14:textId="77777777" w:rsidR="00E836CD" w:rsidRPr="007C53C7" w:rsidRDefault="00E836CD" w:rsidP="00E836CD">
      <w:pPr>
        <w:rPr>
          <w:sz w:val="16"/>
          <w:szCs w:val="16"/>
        </w:rPr>
      </w:pPr>
      <w:r w:rsidRPr="007C53C7">
        <w:rPr>
          <w:sz w:val="16"/>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5A6D726A" w14:textId="77777777" w:rsidR="00E836CD" w:rsidRPr="007C53C7" w:rsidRDefault="00E836CD" w:rsidP="00E836CD">
      <w:pPr>
        <w:rPr>
          <w:sz w:val="16"/>
          <w:szCs w:val="16"/>
        </w:rPr>
      </w:pPr>
      <w:r w:rsidRPr="007C53C7">
        <w:rPr>
          <w:sz w:val="16"/>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33CB40CC" w14:textId="77777777" w:rsidR="00E836CD" w:rsidRPr="007C53C7" w:rsidRDefault="00E836CD" w:rsidP="00E836CD">
      <w:pPr>
        <w:rPr>
          <w:sz w:val="16"/>
          <w:szCs w:val="16"/>
        </w:rPr>
      </w:pPr>
      <w:r w:rsidRPr="007C53C7">
        <w:rPr>
          <w:sz w:val="16"/>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1781A85B" w14:textId="77777777" w:rsidR="00E836CD" w:rsidRPr="007C53C7" w:rsidRDefault="00E836CD" w:rsidP="00E836CD">
      <w:pPr>
        <w:rPr>
          <w:sz w:val="16"/>
          <w:szCs w:val="16"/>
        </w:rPr>
      </w:pPr>
      <w:r w:rsidRPr="007C53C7">
        <w:rPr>
          <w:sz w:val="16"/>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64246128" w14:textId="77777777" w:rsidR="00E836CD" w:rsidRPr="007C53C7" w:rsidRDefault="00E836CD" w:rsidP="00E836CD">
      <w:pPr>
        <w:rPr>
          <w:sz w:val="16"/>
          <w:szCs w:val="16"/>
        </w:rPr>
      </w:pPr>
      <w:r w:rsidRPr="007C53C7">
        <w:rPr>
          <w:sz w:val="16"/>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62B01AEA" w14:textId="77777777" w:rsidR="00E836CD" w:rsidRPr="007C53C7" w:rsidRDefault="00E836CD" w:rsidP="00E836CD">
      <w:pPr>
        <w:rPr>
          <w:sz w:val="16"/>
          <w:szCs w:val="16"/>
        </w:rPr>
      </w:pPr>
      <w:r w:rsidRPr="007C53C7">
        <w:rPr>
          <w:sz w:val="16"/>
          <w:szCs w:val="16"/>
        </w:rPr>
        <w:t>Economists didn’t predict the financial crisis, but they did help to arrest it.</w:t>
      </w:r>
    </w:p>
    <w:p w14:paraId="1905659E" w14:textId="77777777" w:rsidR="00E836CD" w:rsidRPr="00AB57CB" w:rsidRDefault="00E836CD" w:rsidP="00E836CD">
      <w:pPr>
        <w:rPr>
          <w:sz w:val="16"/>
        </w:rPr>
      </w:pPr>
      <w:r w:rsidRPr="00AB57CB">
        <w:rPr>
          <w:sz w:val="16"/>
        </w:rP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684B51">
        <w:rPr>
          <w:rStyle w:val="StyleUnderline"/>
          <w:highlight w:val="cyan"/>
        </w:rPr>
        <w:t>Economists didn’t predict the</w:t>
      </w:r>
      <w:r w:rsidRPr="007C53C7">
        <w:rPr>
          <w:rStyle w:val="StyleUnderline"/>
        </w:rPr>
        <w:t xml:space="preserve"> financial </w:t>
      </w:r>
      <w:r w:rsidRPr="00684B51">
        <w:rPr>
          <w:rStyle w:val="StyleUnderline"/>
          <w:highlight w:val="cyan"/>
        </w:rPr>
        <w:t>crisis</w:t>
      </w:r>
      <w:r w:rsidRPr="00AB57CB">
        <w:rPr>
          <w:sz w:val="16"/>
        </w:rPr>
        <w:t xml:space="preserve">, Prof. Reis notes, </w:t>
      </w:r>
      <w:r w:rsidRPr="00684B51">
        <w:rPr>
          <w:rStyle w:val="StyleUnderline"/>
          <w:highlight w:val="cyan"/>
        </w:rPr>
        <w:t>but they did help</w:t>
      </w:r>
      <w:r w:rsidRPr="007C53C7">
        <w:rPr>
          <w:rStyle w:val="StyleUnderline"/>
        </w:rPr>
        <w:t xml:space="preserve"> to </w:t>
      </w:r>
      <w:r w:rsidRPr="00684B51">
        <w:rPr>
          <w:rStyle w:val="Emphasis"/>
          <w:highlight w:val="cyan"/>
        </w:rPr>
        <w:t>arrest it</w:t>
      </w:r>
      <w:r w:rsidRPr="00684B51">
        <w:rPr>
          <w:rStyle w:val="StyleUnderline"/>
          <w:highlight w:val="cyan"/>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684B51">
        <w:rPr>
          <w:rStyle w:val="Emphasis"/>
          <w:highlight w:val="cyan"/>
        </w:rPr>
        <w:t>experience</w:t>
      </w:r>
      <w:r w:rsidRPr="00AB57CB">
        <w:rPr>
          <w:sz w:val="16"/>
        </w:rPr>
        <w:t>: “The economy did not die, and a Great Depression was avoided, in no small part due to the advances of economics over many decades.”</w:t>
      </w:r>
    </w:p>
    <w:p w14:paraId="7F18135F" w14:textId="77777777" w:rsidR="00E836CD" w:rsidRPr="00AB57CB" w:rsidRDefault="00E836CD" w:rsidP="00E836CD">
      <w:pPr>
        <w:rPr>
          <w:sz w:val="16"/>
        </w:rPr>
      </w:pPr>
      <w:r w:rsidRPr="007C53C7">
        <w:rPr>
          <w:rStyle w:val="StyleUnderline"/>
        </w:rPr>
        <w:t>Another caricature of economists is that they try to emulate physicists</w:t>
      </w:r>
      <w:r w:rsidRPr="00AB57CB">
        <w:rPr>
          <w:sz w:val="16"/>
        </w:rPr>
        <w:t xml:space="preserve">, </w:t>
      </w:r>
      <w:r w:rsidRPr="009608AB">
        <w:rPr>
          <w:rStyle w:val="StyleUnderline"/>
        </w:rPr>
        <w:t>fetishizing</w:t>
      </w:r>
      <w:r w:rsidRPr="00AB57CB">
        <w:rPr>
          <w:sz w:val="16"/>
        </w:rP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rsidRPr="00AB57CB">
        <w:rPr>
          <w:sz w:val="16"/>
        </w:rPr>
        <w:t xml:space="preserve">. Paul Romer, the chief economist at the World Bank, derisively calls this approach “mathiness.” </w:t>
      </w:r>
      <w:r w:rsidRPr="009608AB">
        <w:rPr>
          <w:rStyle w:val="StyleUnderline"/>
        </w:rPr>
        <w:t xml:space="preserve">The </w:t>
      </w:r>
      <w:r w:rsidRPr="00684B51">
        <w:rPr>
          <w:rStyle w:val="StyleUnderline"/>
          <w:highlight w:val="cyan"/>
        </w:rPr>
        <w:t>critique</w:t>
      </w:r>
      <w:r w:rsidRPr="00AB57CB">
        <w:rPr>
          <w:sz w:val="16"/>
        </w:rPr>
        <w:t xml:space="preserve"> is certainly fair in some corners of academia, but it </w:t>
      </w:r>
      <w:r w:rsidRPr="00684B51">
        <w:rPr>
          <w:rStyle w:val="StyleUnderline"/>
          <w:highlight w:val="cyan"/>
        </w:rPr>
        <w:t xml:space="preserve">is </w:t>
      </w:r>
      <w:r w:rsidRPr="00684B51">
        <w:rPr>
          <w:rStyle w:val="Emphasis"/>
          <w:highlight w:val="cyan"/>
        </w:rPr>
        <w:t>increasingly untrue</w:t>
      </w:r>
      <w:r w:rsidRPr="00684B51">
        <w:rPr>
          <w:rStyle w:val="StyleUnderline"/>
          <w:highlight w:val="cyan"/>
        </w:rPr>
        <w:t xml:space="preserve"> of the </w:t>
      </w:r>
      <w:r w:rsidRPr="00684B51">
        <w:rPr>
          <w:rStyle w:val="Emphasis"/>
          <w:highlight w:val="cyan"/>
        </w:rPr>
        <w:t>profession</w:t>
      </w:r>
      <w:r w:rsidRPr="007C53C7">
        <w:rPr>
          <w:rStyle w:val="StyleUnderline"/>
        </w:rPr>
        <w:t xml:space="preserve"> as a whole</w:t>
      </w:r>
      <w:r w:rsidRPr="00AB57CB">
        <w:rPr>
          <w:sz w:val="16"/>
        </w:rPr>
        <w:t>.</w:t>
      </w:r>
    </w:p>
    <w:p w14:paraId="59AC0D76" w14:textId="77777777" w:rsidR="00E836CD" w:rsidRPr="00AB57CB" w:rsidRDefault="00E836CD" w:rsidP="00E836CD">
      <w:pPr>
        <w:rPr>
          <w:sz w:val="16"/>
        </w:rPr>
      </w:pPr>
      <w:r w:rsidRPr="007C53C7">
        <w:rPr>
          <w:rStyle w:val="StyleUnderline"/>
        </w:rPr>
        <w:t>In 1963</w:t>
      </w:r>
      <w:r w:rsidRPr="00AB57CB">
        <w:rPr>
          <w:sz w:val="16"/>
        </w:rPr>
        <w:t xml:space="preserve">, roughly </w:t>
      </w:r>
      <w:r w:rsidRPr="007C53C7">
        <w:rPr>
          <w:rStyle w:val="StyleUnderline"/>
        </w:rPr>
        <w:t>half the papers published in</w:t>
      </w:r>
      <w:r w:rsidRPr="00AB57CB">
        <w:rPr>
          <w:sz w:val="16"/>
        </w:rPr>
        <w:t xml:space="preserve"> the top three </w:t>
      </w:r>
      <w:r w:rsidRPr="007C53C7">
        <w:rPr>
          <w:rStyle w:val="StyleUnderline"/>
        </w:rPr>
        <w:t xml:space="preserve">American economics journals were </w:t>
      </w:r>
      <w:r w:rsidRPr="007C53C7">
        <w:rPr>
          <w:rStyle w:val="Emphasis"/>
        </w:rPr>
        <w:t>theoretical</w:t>
      </w:r>
      <w:r w:rsidRPr="00AB57CB">
        <w:rPr>
          <w:sz w:val="16"/>
        </w:rPr>
        <w:t xml:space="preserve">, according to a tally by Daniel Hamermesh, now at Royal Holloway, University of London. </w:t>
      </w:r>
      <w:r w:rsidRPr="007C53C7">
        <w:rPr>
          <w:rStyle w:val="StyleUnderline"/>
        </w:rPr>
        <w:t>By 2011</w:t>
      </w:r>
      <w:r w:rsidRPr="00AB57CB">
        <w:rPr>
          <w:sz w:val="16"/>
        </w:rPr>
        <w:t xml:space="preserve">, </w:t>
      </w:r>
      <w:r w:rsidRPr="007C53C7">
        <w:rPr>
          <w:rStyle w:val="StyleUnderline"/>
        </w:rPr>
        <w:t>that figure had shrunk to 28%;</w:t>
      </w:r>
      <w:r w:rsidRPr="00AB57CB">
        <w:rPr>
          <w:sz w:val="16"/>
        </w:rPr>
        <w:t xml:space="preserve"> </w:t>
      </w:r>
      <w:r w:rsidRPr="007C53C7">
        <w:rPr>
          <w:rStyle w:val="StyleUnderline"/>
        </w:rPr>
        <w:t xml:space="preserve">the remainder were </w:t>
      </w:r>
      <w:r w:rsidRPr="007C53C7">
        <w:rPr>
          <w:rStyle w:val="Emphasis"/>
        </w:rPr>
        <w:t>empirical papers</w:t>
      </w:r>
      <w:r w:rsidRPr="00AB57CB">
        <w:rPr>
          <w:sz w:val="16"/>
        </w:rPr>
        <w:t xml:space="preserve"> </w:t>
      </w:r>
      <w:r w:rsidRPr="007C53C7">
        <w:rPr>
          <w:rStyle w:val="StyleUnderline"/>
        </w:rPr>
        <w:t xml:space="preserve">based on </w:t>
      </w:r>
      <w:r w:rsidRPr="007C53C7">
        <w:rPr>
          <w:rStyle w:val="Emphasis"/>
        </w:rPr>
        <w:t>public data</w:t>
      </w:r>
      <w:r w:rsidRPr="00AB57CB">
        <w:rPr>
          <w:sz w:val="16"/>
        </w:rP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rsidRPr="00AB57CB">
        <w:rPr>
          <w:sz w:val="16"/>
        </w:rPr>
        <w:t xml:space="preserve">. </w:t>
      </w:r>
      <w:r w:rsidRPr="00684B51">
        <w:rPr>
          <w:rStyle w:val="StyleUnderline"/>
          <w:highlight w:val="cyan"/>
        </w:rPr>
        <w:t>Economic debates</w:t>
      </w:r>
      <w:r w:rsidRPr="00AB57CB">
        <w:rPr>
          <w:sz w:val="16"/>
        </w:rPr>
        <w:t xml:space="preserve"> these days </w:t>
      </w:r>
      <w:r w:rsidRPr="00684B51">
        <w:rPr>
          <w:rStyle w:val="StyleUnderline"/>
          <w:highlight w:val="cyan"/>
        </w:rPr>
        <w:t>are won</w:t>
      </w:r>
      <w:r w:rsidRPr="00AB57CB">
        <w:rPr>
          <w:sz w:val="16"/>
        </w:rPr>
        <w:t xml:space="preserve"> not by the best theory but </w:t>
      </w:r>
      <w:r w:rsidRPr="00684B51">
        <w:rPr>
          <w:rStyle w:val="StyleUnderline"/>
          <w:highlight w:val="cyan"/>
        </w:rPr>
        <w:t>by the best data</w:t>
      </w:r>
      <w:r w:rsidRPr="00684B51">
        <w:rPr>
          <w:sz w:val="16"/>
          <w:highlight w:val="cyan"/>
        </w:rPr>
        <w:t xml:space="preserve">: </w:t>
      </w:r>
      <w:r w:rsidRPr="00684B51">
        <w:rPr>
          <w:rStyle w:val="StyleUnderline"/>
          <w:highlight w:val="cyan"/>
        </w:rPr>
        <w:t xml:space="preserve">Statistics are </w:t>
      </w:r>
      <w:r w:rsidRPr="00684B51">
        <w:rPr>
          <w:rStyle w:val="Emphasis"/>
          <w:highlight w:val="cyan"/>
        </w:rPr>
        <w:t>more important</w:t>
      </w:r>
      <w:r w:rsidRPr="00684B51">
        <w:rPr>
          <w:rStyle w:val="StyleUnderline"/>
          <w:highlight w:val="cyan"/>
        </w:rPr>
        <w:t xml:space="preserve"> than calculus</w:t>
      </w:r>
      <w:r w:rsidRPr="00AB57CB">
        <w:rPr>
          <w:sz w:val="16"/>
        </w:rPr>
        <w:t xml:space="preserve">. Economists are far more obsessed with measurement than with math. </w:t>
      </w:r>
      <w:r w:rsidRPr="00684B51">
        <w:rPr>
          <w:rStyle w:val="StyleUnderline"/>
          <w:highlight w:val="cyan"/>
        </w:rPr>
        <w:t xml:space="preserve">When public discourse is plagued by </w:t>
      </w:r>
      <w:r w:rsidRPr="00684B51">
        <w:rPr>
          <w:rStyle w:val="Emphasis"/>
          <w:highlight w:val="cyan"/>
        </w:rPr>
        <w:t>innumeracy</w:t>
      </w:r>
      <w:r w:rsidRPr="00684B51">
        <w:rPr>
          <w:sz w:val="16"/>
          <w:highlight w:val="cyan"/>
        </w:rPr>
        <w:t xml:space="preserve">, </w:t>
      </w:r>
      <w:r w:rsidRPr="00684B51">
        <w:rPr>
          <w:rStyle w:val="StyleUnderline"/>
          <w:highlight w:val="cyan"/>
        </w:rPr>
        <w:t xml:space="preserve">this capacity to count is </w:t>
      </w:r>
      <w:r w:rsidRPr="00684B51">
        <w:rPr>
          <w:rStyle w:val="Emphasis"/>
          <w:highlight w:val="cyan"/>
        </w:rPr>
        <w:t>no small thing</w:t>
      </w:r>
      <w:r w:rsidRPr="00AB57CB">
        <w:rPr>
          <w:sz w:val="16"/>
        </w:rPr>
        <w:t>.</w:t>
      </w:r>
    </w:p>
    <w:p w14:paraId="388D3BB6" w14:textId="77777777" w:rsidR="00E836CD" w:rsidRPr="00AB57CB" w:rsidRDefault="00E836CD" w:rsidP="00E836CD">
      <w:pPr>
        <w:rPr>
          <w:sz w:val="16"/>
        </w:rPr>
      </w:pPr>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AB57CB">
        <w:rPr>
          <w:sz w:val="16"/>
        </w:rPr>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rsidRPr="00AB57CB">
        <w:rPr>
          <w:sz w:val="16"/>
        </w:rPr>
        <w:t xml:space="preserve">, </w:t>
      </w:r>
      <w:r w:rsidRPr="007C53C7">
        <w:rPr>
          <w:rStyle w:val="StyleUnderline"/>
        </w:rPr>
        <w:t>which is another way of saying</w:t>
      </w:r>
      <w:r w:rsidRPr="00AB57CB">
        <w:rPr>
          <w:sz w:val="16"/>
        </w:rPr>
        <w:t>, “</w:t>
      </w:r>
      <w:r w:rsidRPr="007C53C7">
        <w:rPr>
          <w:rStyle w:val="StyleUnderline"/>
        </w:rPr>
        <w:t>When you change one thing, how do other things respond?</w:t>
      </w:r>
      <w:r w:rsidRPr="00AB57CB">
        <w:rPr>
          <w:sz w:val="16"/>
        </w:rPr>
        <w:t xml:space="preserve"> Where do things settle once all interactions have occurred?”</w:t>
      </w:r>
    </w:p>
    <w:p w14:paraId="1D3898C6" w14:textId="77777777" w:rsidR="00E836CD" w:rsidRPr="00AB57CB" w:rsidRDefault="00E836CD" w:rsidP="00E836CD">
      <w:pPr>
        <w:rPr>
          <w:sz w:val="16"/>
          <w:szCs w:val="16"/>
        </w:rPr>
      </w:pPr>
      <w:r w:rsidRPr="00AB57CB">
        <w:rPr>
          <w:sz w:val="16"/>
          <w:szCs w:val="16"/>
        </w:rPr>
        <w:t xml:space="preserve">Advocates for a higher minimum wage extol the benefits to workers. Economists ask: Will it change employers’ demand for workers who earn the minimum wage? Or what they pay workers who earn just above the minimum? Or the prices they charge, or how much market share they </w:t>
      </w:r>
      <w:r w:rsidRPr="00AB57CB">
        <w:rPr>
          <w:sz w:val="16"/>
          <w:szCs w:val="16"/>
        </w:rPr>
        <w:lastRenderedPageBreak/>
        <w:t>lose to companies that don’t face the higher minimum or how much they invest in automation? Does it reduce turnover and thus make workers more productive?</w:t>
      </w:r>
    </w:p>
    <w:p w14:paraId="1F49ADBD" w14:textId="77777777" w:rsidR="00E836CD" w:rsidRPr="00AB57CB" w:rsidRDefault="00E836CD" w:rsidP="00E836CD">
      <w:pPr>
        <w:rPr>
          <w:sz w:val="16"/>
          <w:szCs w:val="16"/>
        </w:rPr>
      </w:pPr>
      <w:r w:rsidRPr="00AB57CB">
        <w:rPr>
          <w:sz w:val="16"/>
          <w:szCs w:val="16"/>
        </w:rP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689ADBE9" w14:textId="77777777" w:rsidR="00E836CD" w:rsidRPr="00AB57CB" w:rsidRDefault="00E836CD" w:rsidP="00E836CD">
      <w:pPr>
        <w:rPr>
          <w:sz w:val="16"/>
        </w:rPr>
      </w:pPr>
      <w:r w:rsidRPr="00684B51">
        <w:rPr>
          <w:rStyle w:val="StyleUnderline"/>
          <w:highlight w:val="cyan"/>
        </w:rPr>
        <w:t>The more data economists collect</w:t>
      </w:r>
      <w:r w:rsidRPr="00684B51">
        <w:rPr>
          <w:sz w:val="16"/>
          <w:highlight w:val="cyan"/>
        </w:rPr>
        <w:t xml:space="preserve">, </w:t>
      </w:r>
      <w:r w:rsidRPr="00684B51">
        <w:rPr>
          <w:rStyle w:val="StyleUnderline"/>
          <w:highlight w:val="cyan"/>
        </w:rPr>
        <w:t>the better they</w:t>
      </w:r>
      <w:r w:rsidRPr="007C53C7">
        <w:rPr>
          <w:rStyle w:val="StyleUnderline"/>
        </w:rPr>
        <w:t xml:space="preserve"> can </w:t>
      </w:r>
      <w:r w:rsidRPr="00684B51">
        <w:rPr>
          <w:rStyle w:val="Emphasis"/>
          <w:highlight w:val="cyan"/>
        </w:rPr>
        <w:t>map</w:t>
      </w:r>
      <w:r w:rsidRPr="007C53C7">
        <w:rPr>
          <w:rStyle w:val="StyleUnderline"/>
        </w:rPr>
        <w:t xml:space="preserve"> such </w:t>
      </w:r>
      <w:r w:rsidRPr="00684B51">
        <w:rPr>
          <w:rStyle w:val="Emphasis"/>
          <w:highlight w:val="cyan"/>
        </w:rPr>
        <w:t>complex interactions</w:t>
      </w:r>
      <w:r w:rsidRPr="00AB57CB">
        <w:rPr>
          <w:sz w:val="16"/>
        </w:rPr>
        <w:t xml:space="preserve">. </w:t>
      </w:r>
      <w:r w:rsidRPr="007C53C7">
        <w:rPr>
          <w:rStyle w:val="StyleUnderline"/>
        </w:rPr>
        <w:t xml:space="preserve">Seemingly </w:t>
      </w:r>
      <w:r w:rsidRPr="00684B51">
        <w:rPr>
          <w:rStyle w:val="Emphasis"/>
          <w:highlight w:val="cyan"/>
        </w:rPr>
        <w:t>simple questions</w:t>
      </w:r>
      <w:r w:rsidRPr="00684B51">
        <w:rPr>
          <w:rStyle w:val="StyleUnderline"/>
          <w:highlight w:val="cyan"/>
        </w:rPr>
        <w:t xml:space="preserve"> seldom have </w:t>
      </w:r>
      <w:r w:rsidRPr="00684B51">
        <w:rPr>
          <w:rStyle w:val="Emphasis"/>
          <w:highlight w:val="cyan"/>
        </w:rPr>
        <w:t>simple answers</w:t>
      </w:r>
      <w:r w:rsidRPr="00684B51">
        <w:rPr>
          <w:sz w:val="16"/>
          <w:highlight w:val="cyan"/>
        </w:rPr>
        <w:t xml:space="preserve">. </w:t>
      </w:r>
      <w:r w:rsidRPr="00684B51">
        <w:rPr>
          <w:rStyle w:val="StyleUnderline"/>
          <w:highlight w:val="cyan"/>
        </w:rPr>
        <w:t xml:space="preserve">A higher minimum wage </w:t>
      </w:r>
      <w:r w:rsidRPr="00684B51">
        <w:rPr>
          <w:rStyle w:val="Emphasis"/>
          <w:highlight w:val="cyan"/>
        </w:rPr>
        <w:t>helps workers</w:t>
      </w:r>
      <w:r w:rsidRPr="00684B51">
        <w:rPr>
          <w:rStyle w:val="StyleUnderline"/>
          <w:highlight w:val="cyan"/>
        </w:rPr>
        <w:t xml:space="preserve"> in some circumstances but </w:t>
      </w:r>
      <w:r w:rsidRPr="00684B51">
        <w:rPr>
          <w:rStyle w:val="Emphasis"/>
          <w:highlight w:val="cyan"/>
        </w:rPr>
        <w:t>hurts them</w:t>
      </w:r>
      <w:r w:rsidRPr="00684B51">
        <w:rPr>
          <w:rStyle w:val="StyleUnderline"/>
          <w:highlight w:val="cyan"/>
        </w:rPr>
        <w:t xml:space="preserve"> in others</w:t>
      </w:r>
      <w:r w:rsidRPr="00AB57CB">
        <w:rPr>
          <w:sz w:val="16"/>
        </w:rPr>
        <w:t>. Tariffs help some workers but hurt many others. Global warming will do some economic harm, but not enough to justify banning fossil fuels.</w:t>
      </w:r>
    </w:p>
    <w:p w14:paraId="17F378F3" w14:textId="77777777" w:rsidR="00E836CD" w:rsidRPr="00AB57CB" w:rsidRDefault="00E836CD" w:rsidP="00E836CD">
      <w:pPr>
        <w:rPr>
          <w:sz w:val="16"/>
          <w:szCs w:val="16"/>
        </w:rPr>
      </w:pPr>
      <w:r w:rsidRPr="00AB57CB">
        <w:rPr>
          <w:sz w:val="16"/>
          <w:szCs w:val="16"/>
        </w:rP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7273CD0E" w14:textId="77777777" w:rsidR="00E836CD" w:rsidRPr="007C53C7" w:rsidRDefault="00E836CD" w:rsidP="00E836CD">
      <w:pPr>
        <w:rPr>
          <w:rStyle w:val="StyleUnderline"/>
        </w:rPr>
      </w:pPr>
      <w:r w:rsidRPr="007C53C7">
        <w:rPr>
          <w:rStyle w:val="StyleUnderline"/>
        </w:rPr>
        <w:t>Non-economists see all this as hopeless equivocation</w:t>
      </w:r>
      <w:r w:rsidRPr="00AB57CB">
        <w:rPr>
          <w:sz w:val="16"/>
        </w:rPr>
        <w:t xml:space="preserve">, </w:t>
      </w:r>
      <w:r w:rsidRPr="007C53C7">
        <w:rPr>
          <w:rStyle w:val="StyleUnderline"/>
        </w:rPr>
        <w:t xml:space="preserve">but it is actually the way that </w:t>
      </w:r>
      <w:r w:rsidRPr="007C53C7">
        <w:rPr>
          <w:rStyle w:val="Emphasis"/>
        </w:rPr>
        <w:t>evidence</w:t>
      </w:r>
      <w:r w:rsidRPr="007C53C7">
        <w:rPr>
          <w:rStyle w:val="StyleUnderline"/>
        </w:rPr>
        <w:t xml:space="preserve"> drives </w:t>
      </w:r>
      <w:r w:rsidRPr="007C53C7">
        <w:rPr>
          <w:rStyle w:val="Emphasis"/>
        </w:rPr>
        <w:t>science</w:t>
      </w:r>
      <w:r w:rsidRPr="00AB57CB">
        <w:rPr>
          <w:sz w:val="16"/>
        </w:rPr>
        <w:t xml:space="preserve">. </w:t>
      </w:r>
      <w:r w:rsidRPr="009608AB">
        <w:rPr>
          <w:rStyle w:val="StyleUnderline"/>
        </w:rPr>
        <w:t>Economists</w:t>
      </w:r>
      <w:r w:rsidRPr="00AB57CB">
        <w:rPr>
          <w:sz w:val="16"/>
        </w:rPr>
        <w:t xml:space="preserve"> still </w:t>
      </w:r>
      <w:r w:rsidRPr="009608AB">
        <w:rPr>
          <w:rStyle w:val="StyleUnderline"/>
        </w:rPr>
        <w:t>have</w:t>
      </w:r>
      <w:r w:rsidRPr="00AB57CB">
        <w:rPr>
          <w:sz w:val="16"/>
        </w:rPr>
        <w:t xml:space="preserve"> their </w:t>
      </w:r>
      <w:r w:rsidRPr="007C53C7">
        <w:rPr>
          <w:rStyle w:val="StyleUnderline"/>
        </w:rPr>
        <w:t xml:space="preserve">ideological </w:t>
      </w:r>
      <w:r w:rsidRPr="009608AB">
        <w:rPr>
          <w:rStyle w:val="StyleUnderline"/>
        </w:rPr>
        <w:t>leanings</w:t>
      </w:r>
      <w:r w:rsidRPr="00AB57CB">
        <w:rPr>
          <w:sz w:val="16"/>
        </w:rPr>
        <w:t xml:space="preserve">, </w:t>
      </w:r>
      <w:r w:rsidRPr="009608AB">
        <w:rPr>
          <w:rStyle w:val="StyleUnderline"/>
        </w:rPr>
        <w:t>but</w:t>
      </w:r>
      <w:r w:rsidRPr="007C53C7">
        <w:rPr>
          <w:rStyle w:val="StyleUnderline"/>
        </w:rPr>
        <w:t xml:space="preserve"> </w:t>
      </w:r>
      <w:r w:rsidRPr="00684B51">
        <w:rPr>
          <w:rStyle w:val="StyleUnderline"/>
          <w:highlight w:val="cyan"/>
        </w:rPr>
        <w:t xml:space="preserve">data has helped to </w:t>
      </w:r>
      <w:r w:rsidRPr="00684B51">
        <w:rPr>
          <w:rStyle w:val="Emphasis"/>
          <w:highlight w:val="cyan"/>
        </w:rPr>
        <w:t>restrict</w:t>
      </w:r>
      <w:r w:rsidRPr="007C53C7">
        <w:rPr>
          <w:rStyle w:val="StyleUnderline"/>
        </w:rPr>
        <w:t xml:space="preserve"> these </w:t>
      </w:r>
      <w:r w:rsidRPr="00684B51">
        <w:rPr>
          <w:rStyle w:val="Emphasis"/>
          <w:highlight w:val="cyan"/>
        </w:rPr>
        <w:t>biases</w:t>
      </w:r>
      <w:r w:rsidRPr="00684B51">
        <w:rPr>
          <w:sz w:val="16"/>
          <w:highlight w:val="cyan"/>
        </w:rPr>
        <w:t xml:space="preserve">. </w:t>
      </w:r>
      <w:r w:rsidRPr="00684B51">
        <w:rPr>
          <w:rStyle w:val="StyleUnderline"/>
          <w:highlight w:val="cyan"/>
        </w:rPr>
        <w:t>Surveys</w:t>
      </w:r>
      <w:r w:rsidRPr="007C53C7">
        <w:rPr>
          <w:rStyle w:val="StyleUnderline"/>
        </w:rPr>
        <w:t xml:space="preserve"> of top academic economists</w:t>
      </w:r>
      <w:r w:rsidRPr="00AB57CB">
        <w:rPr>
          <w:sz w:val="16"/>
        </w:rPr>
        <w:t xml:space="preserve"> by the University of Chicago </w:t>
      </w:r>
      <w:r w:rsidRPr="00684B51">
        <w:rPr>
          <w:rStyle w:val="StyleUnderline"/>
          <w:highlight w:val="cyan"/>
        </w:rPr>
        <w:t>show considerable</w:t>
      </w:r>
      <w:r w:rsidRPr="00684B51">
        <w:rPr>
          <w:sz w:val="16"/>
          <w:highlight w:val="cyan"/>
        </w:rPr>
        <w:t xml:space="preserve"> </w:t>
      </w:r>
      <w:r w:rsidRPr="00684B51">
        <w:rPr>
          <w:rStyle w:val="Emphasis"/>
          <w:highlight w:val="cyan"/>
        </w:rPr>
        <w:t>agreement</w:t>
      </w:r>
      <w:r w:rsidRPr="00AB57CB">
        <w:rPr>
          <w:sz w:val="16"/>
        </w:rPr>
        <w:t xml:space="preserve">, </w:t>
      </w:r>
      <w:r w:rsidRPr="007C53C7">
        <w:rPr>
          <w:rStyle w:val="StyleUnderline"/>
        </w:rPr>
        <w:t xml:space="preserve">even </w:t>
      </w:r>
      <w:r w:rsidRPr="00684B51">
        <w:rPr>
          <w:rStyle w:val="StyleUnderline"/>
          <w:highlight w:val="cyan"/>
        </w:rPr>
        <w:t xml:space="preserve">among </w:t>
      </w:r>
      <w:r w:rsidRPr="00684B51">
        <w:rPr>
          <w:rStyle w:val="Emphasis"/>
          <w:highlight w:val="cyan"/>
        </w:rPr>
        <w:t>liberals</w:t>
      </w:r>
      <w:r w:rsidRPr="00684B51">
        <w:rPr>
          <w:rStyle w:val="StyleUnderline"/>
          <w:highlight w:val="cyan"/>
        </w:rPr>
        <w:t xml:space="preserve"> and </w:t>
      </w:r>
      <w:r w:rsidRPr="00684B51">
        <w:rPr>
          <w:rStyle w:val="Emphasis"/>
          <w:highlight w:val="cyan"/>
        </w:rPr>
        <w:t>conservatives</w:t>
      </w:r>
      <w:r w:rsidRPr="00684B51">
        <w:rPr>
          <w:rStyle w:val="StyleUnderline"/>
          <w:highlight w:val="cyan"/>
        </w:rPr>
        <w:t>.</w:t>
      </w:r>
    </w:p>
    <w:p w14:paraId="5F8E7690" w14:textId="77777777" w:rsidR="00E836CD" w:rsidRPr="00AB57CB" w:rsidRDefault="00E836CD" w:rsidP="00E836CD">
      <w:pPr>
        <w:rPr>
          <w:sz w:val="16"/>
          <w:szCs w:val="16"/>
        </w:rPr>
      </w:pPr>
      <w:r w:rsidRPr="00AB57CB">
        <w:rPr>
          <w:sz w:val="16"/>
          <w:szCs w:val="16"/>
        </w:rP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7767627A" w14:textId="77777777" w:rsidR="00E836CD" w:rsidRPr="00AB57CB" w:rsidRDefault="00E836CD" w:rsidP="00E836CD">
      <w:pPr>
        <w:rPr>
          <w:sz w:val="16"/>
        </w:rPr>
      </w:pPr>
      <w:r w:rsidRPr="007C53C7">
        <w:rPr>
          <w:rStyle w:val="StyleUnderline"/>
        </w:rPr>
        <w:t>Though economics remains</w:t>
      </w:r>
      <w:r w:rsidRPr="00AB57CB">
        <w:rPr>
          <w:sz w:val="16"/>
        </w:rPr>
        <w:t xml:space="preserve"> an </w:t>
      </w:r>
      <w:r w:rsidRPr="007C53C7">
        <w:rPr>
          <w:rStyle w:val="StyleUnderline"/>
        </w:rPr>
        <w:t>imperfect</w:t>
      </w:r>
      <w:r w:rsidRPr="00AB57CB">
        <w:rPr>
          <w:sz w:val="16"/>
        </w:rP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rsidRPr="00AB57CB">
        <w:rPr>
          <w:sz w:val="16"/>
        </w:rPr>
        <w:t xml:space="preserve">. </w:t>
      </w:r>
      <w:r w:rsidRPr="007C53C7">
        <w:rPr>
          <w:rStyle w:val="StyleUnderline"/>
        </w:rPr>
        <w:t>Its greatest challenge</w:t>
      </w:r>
      <w:r w:rsidRPr="00AB57CB">
        <w:rPr>
          <w:sz w:val="16"/>
        </w:rP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rsidRPr="00AB57CB">
        <w:rPr>
          <w:sz w:val="16"/>
        </w:rPr>
        <w:t>.</w:t>
      </w:r>
    </w:p>
    <w:p w14:paraId="5439DF4D" w14:textId="77777777" w:rsidR="00E836CD" w:rsidRDefault="00E836CD" w:rsidP="00E836CD"/>
    <w:p w14:paraId="4B3865EA" w14:textId="77777777" w:rsidR="00E836CD" w:rsidRDefault="00E836CD" w:rsidP="00E836CD">
      <w:pPr>
        <w:pStyle w:val="Heading3"/>
      </w:pPr>
      <w:r>
        <w:lastRenderedPageBreak/>
        <w:t>2AC---AT Moten and Harney</w:t>
      </w:r>
    </w:p>
    <w:p w14:paraId="4DAA8CC9" w14:textId="77777777" w:rsidR="00E836CD" w:rsidRPr="00784367" w:rsidRDefault="00E836CD" w:rsidP="00E836CD">
      <w:pPr>
        <w:pStyle w:val="Heading4"/>
        <w:rPr>
          <w:rFonts w:cs="Times New Roman"/>
        </w:rPr>
      </w:pPr>
      <w:r w:rsidRPr="00784367">
        <w:rPr>
          <w:rFonts w:cs="Times New Roman"/>
        </w:rPr>
        <w:t>Capitalism is responsible for a broad, global decline in war</w:t>
      </w:r>
      <w:r>
        <w:rPr>
          <w:rFonts w:cs="Times New Roman"/>
        </w:rPr>
        <w:t xml:space="preserve"> and imperialism.</w:t>
      </w:r>
    </w:p>
    <w:p w14:paraId="22E7DF80" w14:textId="77777777" w:rsidR="00E836CD" w:rsidRPr="00784367" w:rsidRDefault="00E836CD" w:rsidP="00E836CD">
      <w:r w:rsidRPr="00784367">
        <w:rPr>
          <w:rStyle w:val="Style13ptBold"/>
        </w:rPr>
        <w:t>Chatagnier and Castelli 16</w:t>
      </w:r>
      <w:r w:rsidRPr="00784367">
        <w:t xml:space="preserve"> (J. Tyson, Assistant Professor in the Department of Political Science at the University of Houston, and Emanuele, Bruno Kessler Foundation, "A Modern Peace? Schumpeter, the Decline of Conflict, and the Investment–War Trade-Off", Political Research Quarterly, 2016, University of Utah, DOA: 7-26-2017) //Snowball</w:t>
      </w:r>
    </w:p>
    <w:p w14:paraId="3475FB3B" w14:textId="77777777" w:rsidR="00E836CD" w:rsidRPr="00784367" w:rsidRDefault="00E836CD" w:rsidP="00E836CD">
      <w:pPr>
        <w:contextualSpacing/>
        <w:rPr>
          <w:sz w:val="16"/>
        </w:rPr>
      </w:pPr>
      <w:r w:rsidRPr="00784367">
        <w:rPr>
          <w:sz w:val="16"/>
        </w:rPr>
        <w:t xml:space="preserve">For this reason, </w:t>
      </w:r>
      <w:r w:rsidRPr="00784367">
        <w:rPr>
          <w:rStyle w:val="StyleUnderline"/>
        </w:rPr>
        <w:t>Schumpeter explains the decline of war</w:t>
      </w:r>
      <w:r w:rsidRPr="00784367">
        <w:rPr>
          <w:sz w:val="16"/>
        </w:rPr>
        <w:t xml:space="preserve"> since 1945 </w:t>
      </w:r>
      <w:r w:rsidRPr="00784367">
        <w:rPr>
          <w:rStyle w:val="StyleUnderline"/>
        </w:rPr>
        <w:t>particularly well</w:t>
      </w:r>
      <w:r w:rsidRPr="00784367">
        <w:rPr>
          <w:sz w:val="16"/>
        </w:rPr>
        <w:t xml:space="preserve">. While other authors (e.g., Angell [1909] 2010; Rosecrance 1986) have advanced similar arguments,3 Schumpeter alone provides a domestic, process-oriented explanation for the way in which </w:t>
      </w:r>
      <w:r w:rsidRPr="00784367">
        <w:rPr>
          <w:rStyle w:val="StyleUnderline"/>
        </w:rPr>
        <w:t>industrialization would render war unprofitable</w:t>
      </w:r>
      <w:r w:rsidRPr="00784367">
        <w:rPr>
          <w:sz w:val="16"/>
        </w:rPr>
        <w:t xml:space="preserve"> (which is precisely what happened after the end of the Second World War), </w:t>
      </w:r>
      <w:r w:rsidRPr="00784367">
        <w:rPr>
          <w:rStyle w:val="StyleUnderline"/>
        </w:rPr>
        <w:t>caused by a change in both material and cultural attitudes</w:t>
      </w:r>
      <w:r w:rsidRPr="00784367">
        <w:rPr>
          <w:sz w:val="16"/>
        </w:rPr>
        <w:t xml:space="preserve"> toward war, with the latter brought about by the former.4 Indeed, adopting an economic interpretation of history, Schumpeter claims (like Marx) that </w:t>
      </w:r>
      <w:r w:rsidRPr="00784367">
        <w:rPr>
          <w:rStyle w:val="StyleUnderline"/>
        </w:rPr>
        <w:t>the industrial mode of production determines the cultural superstructure</w:t>
      </w:r>
      <w:r w:rsidRPr="00784367">
        <w:rPr>
          <w:sz w:val="16"/>
        </w:rPr>
        <w:t xml:space="preserve">; contrary to Marx, he argues that values do not adjust immediately to the new environment (Schumpeter [1919] 1955, 65, Footnote 172). For this reason, </w:t>
      </w:r>
      <w:r w:rsidRPr="00784367">
        <w:rPr>
          <w:rStyle w:val="StyleUnderline"/>
        </w:rPr>
        <w:t>war may still occur as an atavistic remnant of the previous</w:t>
      </w:r>
      <w:r w:rsidRPr="00784367">
        <w:rPr>
          <w:sz w:val="16"/>
        </w:rPr>
        <w:t xml:space="preserve"> economic </w:t>
      </w:r>
      <w:r w:rsidRPr="00784367">
        <w:rPr>
          <w:rStyle w:val="StyleUnderline"/>
        </w:rPr>
        <w:t>structure. However</w:t>
      </w:r>
      <w:r w:rsidRPr="00784367">
        <w:rPr>
          <w:sz w:val="16"/>
        </w:rPr>
        <w:t xml:space="preserve">, as Schumpeter ([1919] 1955, 69) later wrote, </w:t>
      </w:r>
      <w:r w:rsidRPr="00684B51">
        <w:rPr>
          <w:rStyle w:val="StyleUnderline"/>
          <w:highlight w:val="cyan"/>
        </w:rPr>
        <w:t>“A</w:t>
      </w:r>
      <w:r w:rsidRPr="00784367">
        <w:rPr>
          <w:rStyle w:val="StyleUnderline"/>
        </w:rPr>
        <w:t xml:space="preserve"> purely </w:t>
      </w:r>
      <w:r w:rsidRPr="00684B51">
        <w:rPr>
          <w:rStyle w:val="StyleUnderline"/>
          <w:highlight w:val="cyan"/>
        </w:rPr>
        <w:t>capitalist world</w:t>
      </w:r>
      <w:r w:rsidRPr="00784367">
        <w:rPr>
          <w:rStyle w:val="StyleUnderline"/>
        </w:rPr>
        <w:t xml:space="preserve"> . . . </w:t>
      </w:r>
      <w:r w:rsidRPr="00684B51">
        <w:rPr>
          <w:rStyle w:val="StyleUnderline"/>
          <w:highlight w:val="cyan"/>
        </w:rPr>
        <w:t>can offer no</w:t>
      </w:r>
      <w:r w:rsidRPr="00784367">
        <w:rPr>
          <w:rStyle w:val="StyleUnderline"/>
        </w:rPr>
        <w:t xml:space="preserve"> fertile </w:t>
      </w:r>
      <w:r w:rsidRPr="00684B51">
        <w:rPr>
          <w:rStyle w:val="StyleUnderline"/>
          <w:highlight w:val="cyan"/>
        </w:rPr>
        <w:t>soil to imperialist impulses.”</w:t>
      </w:r>
      <w:r w:rsidRPr="00784367">
        <w:rPr>
          <w:sz w:val="16"/>
        </w:rPr>
        <w:t>5 But why should industrial modernity promote peace?</w:t>
      </w:r>
    </w:p>
    <w:p w14:paraId="2D33D615" w14:textId="77777777" w:rsidR="00E836CD" w:rsidRPr="00784367" w:rsidRDefault="00E836CD" w:rsidP="00E836CD">
      <w:pPr>
        <w:contextualSpacing/>
        <w:rPr>
          <w:sz w:val="16"/>
        </w:rPr>
      </w:pPr>
      <w:r w:rsidRPr="00784367">
        <w:rPr>
          <w:rStyle w:val="StyleUnderline"/>
        </w:rPr>
        <w:t>The change</w:t>
      </w:r>
      <w:r w:rsidRPr="00784367">
        <w:rPr>
          <w:sz w:val="16"/>
        </w:rPr>
        <w:t xml:space="preserve"> envisioned by Schumpeter </w:t>
      </w:r>
      <w:r w:rsidRPr="00784367">
        <w:rPr>
          <w:rStyle w:val="StyleUnderline"/>
        </w:rPr>
        <w:t>is</w:t>
      </w:r>
      <w:r w:rsidRPr="00784367">
        <w:rPr>
          <w:sz w:val="16"/>
        </w:rPr>
        <w:t xml:space="preserve">, first and foremost, a </w:t>
      </w:r>
      <w:r w:rsidRPr="00784367">
        <w:rPr>
          <w:rStyle w:val="StyleUnderline"/>
        </w:rPr>
        <w:t>socioeconomic</w:t>
      </w:r>
      <w:r w:rsidRPr="00784367">
        <w:rPr>
          <w:sz w:val="16"/>
        </w:rPr>
        <w:t xml:space="preserve">, material change. He assumes that </w:t>
      </w:r>
      <w:r w:rsidRPr="00784367">
        <w:rPr>
          <w:rStyle w:val="StyleUnderline"/>
        </w:rPr>
        <w:t xml:space="preserve">the shift to an </w:t>
      </w:r>
      <w:r w:rsidRPr="00684B51">
        <w:rPr>
          <w:rStyle w:val="StyleUnderline"/>
          <w:highlight w:val="cyan"/>
        </w:rPr>
        <w:t>industry-based</w:t>
      </w:r>
      <w:r w:rsidRPr="00784367">
        <w:rPr>
          <w:rStyle w:val="StyleUnderline"/>
        </w:rPr>
        <w:t xml:space="preserve"> mode of </w:t>
      </w:r>
      <w:r w:rsidRPr="00684B51">
        <w:rPr>
          <w:rStyle w:val="StyleUnderline"/>
          <w:highlight w:val="cyan"/>
        </w:rPr>
        <w:t>production</w:t>
      </w:r>
      <w:r w:rsidRPr="00784367">
        <w:rPr>
          <w:rStyle w:val="StyleUnderline"/>
        </w:rPr>
        <w:t xml:space="preserve"> changes people’s everyday lives, as they become</w:t>
      </w:r>
      <w:r w:rsidRPr="00784367">
        <w:rPr>
          <w:sz w:val="16"/>
        </w:rPr>
        <w:t xml:space="preserve"> “inevitably </w:t>
      </w:r>
      <w:r w:rsidRPr="00784367">
        <w:rPr>
          <w:rStyle w:val="StyleUnderline"/>
        </w:rPr>
        <w:t>democratized, individualized, and rationalized</w:t>
      </w:r>
      <w:r w:rsidRPr="00784367">
        <w:rPr>
          <w:sz w:val="16"/>
        </w:rPr>
        <w:t xml:space="preserve">” (Schumpeter [1919] 1955, 68). </w:t>
      </w:r>
      <w:r w:rsidRPr="00784367">
        <w:rPr>
          <w:rStyle w:val="StyleUnderline"/>
        </w:rPr>
        <w:t xml:space="preserve">This </w:t>
      </w:r>
      <w:r w:rsidRPr="00684B51">
        <w:rPr>
          <w:rStyle w:val="StyleUnderline"/>
          <w:highlight w:val="cyan"/>
        </w:rPr>
        <w:t>creates</w:t>
      </w:r>
      <w:r w:rsidRPr="00784367">
        <w:rPr>
          <w:sz w:val="16"/>
        </w:rPr>
        <w:t xml:space="preserve"> a new, </w:t>
      </w:r>
      <w:r w:rsidRPr="00684B51">
        <w:rPr>
          <w:rStyle w:val="StyleUnderline"/>
          <w:highlight w:val="cyan"/>
        </w:rPr>
        <w:t>economically oriented leadership</w:t>
      </w:r>
      <w:r w:rsidRPr="00784367">
        <w:rPr>
          <w:sz w:val="16"/>
        </w:rPr>
        <w:t xml:space="preserve">, whose interests and impulses tend to be profit-seeking and strongly antiimperialist (Schumpeter [1919] 1955, 69–73). </w:t>
      </w:r>
      <w:r w:rsidRPr="00784367">
        <w:rPr>
          <w:rStyle w:val="StyleUnderline"/>
        </w:rPr>
        <w:t xml:space="preserve">These </w:t>
      </w:r>
      <w:r w:rsidRPr="00684B51">
        <w:rPr>
          <w:rStyle w:val="StyleUnderline"/>
          <w:highlight w:val="cyan"/>
        </w:rPr>
        <w:t>rational attitudes filter</w:t>
      </w:r>
      <w:r w:rsidRPr="00784367">
        <w:rPr>
          <w:rStyle w:val="StyleUnderline"/>
        </w:rPr>
        <w:t xml:space="preserve"> down </w:t>
      </w:r>
      <w:r w:rsidRPr="00684B51">
        <w:rPr>
          <w:rStyle w:val="StyleUnderline"/>
          <w:highlight w:val="cyan"/>
        </w:rPr>
        <w:t>to the working masses</w:t>
      </w:r>
      <w:r w:rsidRPr="00784367">
        <w:rPr>
          <w:rStyle w:val="StyleUnderline"/>
        </w:rPr>
        <w:t>, whose energies are fully absorbed</w:t>
      </w:r>
      <w:r w:rsidRPr="00784367">
        <w:rPr>
          <w:sz w:val="16"/>
        </w:rPr>
        <w:t xml:space="preserve"> by the new system of production, </w:t>
      </w:r>
      <w:r w:rsidRPr="00784367">
        <w:rPr>
          <w:rStyle w:val="StyleUnderline"/>
        </w:rPr>
        <w:t>leaving little energy for war.</w:t>
      </w:r>
      <w:r w:rsidRPr="00784367">
        <w:rPr>
          <w:sz w:val="16"/>
        </w:rPr>
        <w:t xml:space="preserve"> According to Schumpeter, these </w:t>
      </w:r>
      <w:r w:rsidRPr="00784367">
        <w:rPr>
          <w:rStyle w:val="StyleUnderline"/>
        </w:rPr>
        <w:t>socioeconomic changes have</w:t>
      </w:r>
      <w:r w:rsidRPr="00784367">
        <w:rPr>
          <w:sz w:val="16"/>
        </w:rPr>
        <w:t xml:space="preserve"> several important </w:t>
      </w:r>
      <w:r w:rsidRPr="00784367">
        <w:rPr>
          <w:rStyle w:val="StyleUnderline"/>
        </w:rPr>
        <w:t>implications for foreign policy</w:t>
      </w:r>
      <w:r w:rsidRPr="00784367">
        <w:rPr>
          <w:sz w:val="16"/>
        </w:rPr>
        <w:t>.</w:t>
      </w:r>
    </w:p>
    <w:p w14:paraId="38A8C0B1" w14:textId="77777777" w:rsidR="00E836CD" w:rsidRPr="00784367" w:rsidRDefault="00E836CD" w:rsidP="00E836CD">
      <w:pPr>
        <w:contextualSpacing/>
        <w:rPr>
          <w:sz w:val="16"/>
        </w:rPr>
      </w:pPr>
      <w:r w:rsidRPr="00784367">
        <w:rPr>
          <w:rStyle w:val="StyleUnderline"/>
        </w:rPr>
        <w:t xml:space="preserve">First, the government realizes that </w:t>
      </w:r>
      <w:r w:rsidRPr="00684B51">
        <w:rPr>
          <w:rStyle w:val="StyleUnderline"/>
          <w:highlight w:val="cyan"/>
        </w:rPr>
        <w:t>waging war is no longer profitable</w:t>
      </w:r>
      <w:r w:rsidRPr="00784367">
        <w:rPr>
          <w:rStyle w:val="StyleUnderline"/>
        </w:rPr>
        <w:t xml:space="preserve"> because industrialization alters its calculus</w:t>
      </w:r>
      <w:r w:rsidRPr="00784367">
        <w:rPr>
          <w:sz w:val="16"/>
        </w:rPr>
        <w:t xml:space="preserve"> (Kaysen 1990). </w:t>
      </w:r>
      <w:r w:rsidRPr="00784367">
        <w:rPr>
          <w:rStyle w:val="StyleUnderline"/>
        </w:rPr>
        <w:t>Although war is profitable in agrarian societies, where land and resources are necessary</w:t>
      </w:r>
      <w:r w:rsidRPr="00784367">
        <w:rPr>
          <w:sz w:val="16"/>
        </w:rPr>
        <w:t xml:space="preserve"> for economic growth, </w:t>
      </w:r>
      <w:r w:rsidRPr="00784367">
        <w:rPr>
          <w:rStyle w:val="StyleUnderline"/>
        </w:rPr>
        <w:t xml:space="preserve">industrialized societies grow by improving upon resources. In other words, </w:t>
      </w:r>
      <w:r w:rsidRPr="00684B51">
        <w:rPr>
          <w:rStyle w:val="StyleUnderline"/>
          <w:highlight w:val="cyan"/>
        </w:rPr>
        <w:t>the shift to industry would leave fewer states with a “concrete interest” in</w:t>
      </w:r>
      <w:r w:rsidRPr="00784367">
        <w:rPr>
          <w:rStyle w:val="StyleUnderline"/>
        </w:rPr>
        <w:t xml:space="preserve"> waging </w:t>
      </w:r>
      <w:r w:rsidRPr="00684B51">
        <w:rPr>
          <w:rStyle w:val="StyleUnderline"/>
          <w:highlight w:val="cyan"/>
        </w:rPr>
        <w:t>war</w:t>
      </w:r>
      <w:r w:rsidRPr="00784367">
        <w:rPr>
          <w:sz w:val="16"/>
        </w:rPr>
        <w:t xml:space="preserve"> (Schumpeter [1919] 1955, 4). This tends to be particularly intense in modern societies, since industrialization may enhance the destructiveness of war (Biddle 2004), rendering it even less useful. Writing some years earlier, Norman Angell ([1909] 2010) noted this point, but failed to account for the broader cultural change that amplifies the distaste for war in the modern world.</w:t>
      </w:r>
    </w:p>
    <w:p w14:paraId="3CF510B5" w14:textId="77777777" w:rsidR="00E836CD" w:rsidRPr="00784367" w:rsidRDefault="00E836CD" w:rsidP="00E836CD">
      <w:pPr>
        <w:contextualSpacing/>
        <w:rPr>
          <w:sz w:val="16"/>
        </w:rPr>
      </w:pPr>
      <w:r w:rsidRPr="00784367">
        <w:rPr>
          <w:rStyle w:val="StyleUnderline"/>
        </w:rPr>
        <w:t xml:space="preserve">Second, </w:t>
      </w:r>
      <w:r w:rsidRPr="00684B51">
        <w:rPr>
          <w:rStyle w:val="StyleUnderline"/>
          <w:highlight w:val="cyan"/>
        </w:rPr>
        <w:t>the government must gain support from</w:t>
      </w:r>
      <w:r w:rsidRPr="00784367">
        <w:rPr>
          <w:rStyle w:val="StyleUnderline"/>
        </w:rPr>
        <w:t xml:space="preserve"> these new, economically-oriented, politically-relevant, and </w:t>
      </w:r>
      <w:r w:rsidRPr="00684B51">
        <w:rPr>
          <w:rStyle w:val="StyleUnderline"/>
          <w:highlight w:val="cyan"/>
        </w:rPr>
        <w:t>nearly-pacifist social strata</w:t>
      </w:r>
      <w:r w:rsidRPr="00784367">
        <w:rPr>
          <w:sz w:val="16"/>
        </w:rPr>
        <w:t xml:space="preserve">: an increase in the </w:t>
      </w:r>
      <w:r w:rsidRPr="00784367">
        <w:rPr>
          <w:rStyle w:val="StyleUnderline"/>
        </w:rPr>
        <w:t>demand for labor raises “the</w:t>
      </w:r>
      <w:r w:rsidRPr="00784367">
        <w:rPr>
          <w:sz w:val="16"/>
        </w:rPr>
        <w:t xml:space="preserve"> economic level and </w:t>
      </w:r>
      <w:r w:rsidRPr="00784367">
        <w:rPr>
          <w:rStyle w:val="StyleUnderline"/>
        </w:rPr>
        <w:t>social power of the workers, until this class [is] able to assert itself in a political sense,”</w:t>
      </w:r>
      <w:r w:rsidRPr="00784367">
        <w:rPr>
          <w:sz w:val="16"/>
        </w:rPr>
        <w:t xml:space="preserve"> while the new elite “compel[s] state policy to adapt itself to their needs” and “[fights] the former ruling circles for a share in state control, for leadership in the state” (Schumpeter [1919] 1955, 67).</w:t>
      </w:r>
    </w:p>
    <w:p w14:paraId="208EB165" w14:textId="77777777" w:rsidR="00E836CD" w:rsidRPr="00784367" w:rsidRDefault="00E836CD" w:rsidP="00E836CD">
      <w:pPr>
        <w:contextualSpacing/>
        <w:rPr>
          <w:sz w:val="16"/>
        </w:rPr>
      </w:pPr>
      <w:r w:rsidRPr="00784367">
        <w:rPr>
          <w:rStyle w:val="StyleUnderline"/>
        </w:rPr>
        <w:t>Third</w:t>
      </w:r>
      <w:r w:rsidRPr="00784367">
        <w:rPr>
          <w:sz w:val="16"/>
        </w:rPr>
        <w:t xml:space="preserve">, and relatedly, </w:t>
      </w:r>
      <w:r w:rsidRPr="00784367">
        <w:rPr>
          <w:rStyle w:val="StyleUnderline"/>
        </w:rPr>
        <w:t xml:space="preserve">once industrialized, </w:t>
      </w:r>
      <w:r w:rsidRPr="00684B51">
        <w:rPr>
          <w:rStyle w:val="StyleUnderline"/>
          <w:highlight w:val="cyan"/>
        </w:rPr>
        <w:t>continuous investment is necessary to sustain economic growth</w:t>
      </w:r>
      <w:r w:rsidRPr="00784367">
        <w:rPr>
          <w:rStyle w:val="StyleUnderline"/>
        </w:rPr>
        <w:t>. This is achieved through</w:t>
      </w:r>
      <w:r w:rsidRPr="00784367">
        <w:rPr>
          <w:sz w:val="16"/>
        </w:rPr>
        <w:t xml:space="preserve"> Schumpeter’s process of </w:t>
      </w:r>
      <w:r w:rsidRPr="00784367">
        <w:rPr>
          <w:rStyle w:val="StyleUnderline"/>
        </w:rPr>
        <w:t>“creative destruction”</w:t>
      </w:r>
      <w:r w:rsidRPr="00784367">
        <w:rPr>
          <w:sz w:val="16"/>
        </w:rPr>
        <w:t xml:space="preserve"> (Schumpeter 1942), </w:t>
      </w:r>
      <w:r w:rsidRPr="00784367">
        <w:rPr>
          <w:rStyle w:val="StyleUnderline"/>
        </w:rPr>
        <w:t>by which the state is</w:t>
      </w:r>
      <w:r w:rsidRPr="00784367">
        <w:rPr>
          <w:sz w:val="16"/>
        </w:rPr>
        <w:t xml:space="preserve"> further </w:t>
      </w:r>
      <w:r w:rsidRPr="00784367">
        <w:rPr>
          <w:rStyle w:val="StyleUnderline"/>
        </w:rPr>
        <w:t>removed from the previous economic order</w:t>
      </w:r>
      <w:r w:rsidRPr="00784367">
        <w:rPr>
          <w:sz w:val="16"/>
        </w:rPr>
        <w:t xml:space="preserve">. To sustain growth (a basic requirement for every industrialized economy), </w:t>
      </w:r>
      <w:r w:rsidRPr="00784367">
        <w:rPr>
          <w:rStyle w:val="StyleUnderline"/>
        </w:rPr>
        <w:t>governments</w:t>
      </w:r>
      <w:r w:rsidRPr="00784367">
        <w:rPr>
          <w:sz w:val="16"/>
        </w:rPr>
        <w:t xml:space="preserve"> and entrepreneurs </w:t>
      </w:r>
      <w:r w:rsidRPr="00784367">
        <w:rPr>
          <w:rStyle w:val="StyleUnderline"/>
        </w:rPr>
        <w:t>must reinvest profits in innovation</w:t>
      </w:r>
      <w:r w:rsidRPr="00784367">
        <w:rPr>
          <w:sz w:val="16"/>
        </w:rPr>
        <w:t xml:space="preserve">. Political leaders also benefit, as they can extract more revenue from a richer society. Within industrialized economies, </w:t>
      </w:r>
      <w:r w:rsidRPr="00784367">
        <w:rPr>
          <w:rStyle w:val="StyleUnderline"/>
        </w:rPr>
        <w:t>war threatens this virtuous mechanism of investment, innovation, profits, and taxes, rendering it materially unprofitable</w:t>
      </w:r>
      <w:r w:rsidRPr="00784367">
        <w:rPr>
          <w:sz w:val="16"/>
        </w:rPr>
        <w:t xml:space="preserve">. Indeed, as North, Wallis, and Weingast (2009, 23) have suggested, wealth creation in natural states usually comes from rent (exploitation of land, labor, and natural resources). Since the Industrial Revolution, however, with the shift to openaccess societies, traditional sources of rent have gradually eroded, and innovation itself has become a source of rent. Taken together, </w:t>
      </w:r>
      <w:r w:rsidRPr="00784367">
        <w:rPr>
          <w:rStyle w:val="StyleUnderline"/>
        </w:rPr>
        <w:t xml:space="preserve">these changes suggest that there exists an investment–war trade-off for industrialized countries: </w:t>
      </w:r>
      <w:r w:rsidRPr="00684B51">
        <w:rPr>
          <w:rStyle w:val="StyleUnderline"/>
          <w:highlight w:val="cyan"/>
        </w:rPr>
        <w:t>each dollar spent engaging in militarized conflict</w:t>
      </w:r>
      <w:r w:rsidRPr="00784367">
        <w:rPr>
          <w:sz w:val="16"/>
        </w:rPr>
        <w:t xml:space="preserve">—regardless of the money devoted to </w:t>
      </w:r>
      <w:r w:rsidRPr="00784367">
        <w:rPr>
          <w:sz w:val="16"/>
        </w:rPr>
        <w:lastRenderedPageBreak/>
        <w:t xml:space="preserve">overall military spending, which tends to increase as a state modernizes— </w:t>
      </w:r>
      <w:r w:rsidRPr="00684B51">
        <w:rPr>
          <w:rStyle w:val="StyleUnderline"/>
          <w:highlight w:val="cyan"/>
        </w:rPr>
        <w:t>is one dollar less to spend on</w:t>
      </w:r>
      <w:r w:rsidRPr="00784367">
        <w:rPr>
          <w:sz w:val="16"/>
        </w:rPr>
        <w:t xml:space="preserve"> the necessary activities of </w:t>
      </w:r>
      <w:r w:rsidRPr="00784367">
        <w:rPr>
          <w:rStyle w:val="StyleUnderline"/>
        </w:rPr>
        <w:t xml:space="preserve">innovation and </w:t>
      </w:r>
      <w:r w:rsidRPr="00684B51">
        <w:rPr>
          <w:rStyle w:val="StyleUnderline"/>
          <w:highlight w:val="cyan"/>
        </w:rPr>
        <w:t>economic growth</w:t>
      </w:r>
      <w:r w:rsidRPr="00784367">
        <w:rPr>
          <w:sz w:val="16"/>
        </w:rPr>
        <w:t>.</w:t>
      </w:r>
    </w:p>
    <w:p w14:paraId="1D3827AA" w14:textId="77777777" w:rsidR="00E836CD" w:rsidRDefault="00E836CD" w:rsidP="00E836CD">
      <w:pPr>
        <w:contextualSpacing/>
        <w:rPr>
          <w:sz w:val="16"/>
        </w:rPr>
      </w:pPr>
      <w:r w:rsidRPr="00784367">
        <w:rPr>
          <w:sz w:val="16"/>
        </w:rPr>
        <w:t xml:space="preserve">We would suggest that </w:t>
      </w:r>
      <w:r w:rsidRPr="00684B51">
        <w:rPr>
          <w:rStyle w:val="StyleUnderline"/>
          <w:highlight w:val="cyan"/>
        </w:rPr>
        <w:t>our</w:t>
      </w:r>
      <w:r w:rsidRPr="00784367">
        <w:rPr>
          <w:sz w:val="16"/>
        </w:rPr>
        <w:t xml:space="preserve"> Schumpeterian </w:t>
      </w:r>
      <w:r w:rsidRPr="00684B51">
        <w:rPr>
          <w:rStyle w:val="StyleUnderline"/>
          <w:highlight w:val="cyan"/>
        </w:rPr>
        <w:t>theory may explain</w:t>
      </w:r>
      <w:r w:rsidRPr="00784367">
        <w:rPr>
          <w:sz w:val="16"/>
        </w:rPr>
        <w:t xml:space="preserve"> diverse </w:t>
      </w:r>
      <w:r w:rsidRPr="00684B51">
        <w:rPr>
          <w:rStyle w:val="StyleUnderline"/>
          <w:highlight w:val="cyan"/>
        </w:rPr>
        <w:t>findings by realist scholars</w:t>
      </w:r>
      <w:r w:rsidRPr="00784367">
        <w:rPr>
          <w:sz w:val="16"/>
        </w:rPr>
        <w:t xml:space="preserve"> (e.g., Mearsheimer 2001, 63), </w:t>
      </w:r>
      <w:r w:rsidRPr="00784367">
        <w:rPr>
          <w:rStyle w:val="StyleUnderline"/>
        </w:rPr>
        <w:t>“conquest pays” authors</w:t>
      </w:r>
      <w:r w:rsidRPr="00784367">
        <w:rPr>
          <w:sz w:val="16"/>
        </w:rPr>
        <w:t xml:space="preserve"> (Liberman 1998),6 </w:t>
      </w:r>
      <w:r w:rsidRPr="00784367">
        <w:rPr>
          <w:rStyle w:val="StyleUnderline"/>
        </w:rPr>
        <w:t>and lateral pressure theorists</w:t>
      </w:r>
      <w:r w:rsidRPr="00784367">
        <w:rPr>
          <w:sz w:val="16"/>
        </w:rPr>
        <w:t xml:space="preserve"> (Choucri and North 1975), </w:t>
      </w:r>
      <w:r w:rsidRPr="00784367">
        <w:rPr>
          <w:rStyle w:val="StyleUnderline"/>
        </w:rPr>
        <w:t>who claimed</w:t>
      </w:r>
      <w:r w:rsidRPr="00784367">
        <w:rPr>
          <w:sz w:val="16"/>
        </w:rPr>
        <w:t xml:space="preserve"> that </w:t>
      </w:r>
      <w:r w:rsidRPr="00784367">
        <w:rPr>
          <w:rStyle w:val="StyleUnderline"/>
        </w:rPr>
        <w:t>industrialization may increase the likelihood of war</w:t>
      </w:r>
      <w:r w:rsidRPr="00784367">
        <w:rPr>
          <w:sz w:val="16"/>
        </w:rPr>
        <w:t xml:space="preserve">. We posit that </w:t>
      </w:r>
      <w:r w:rsidRPr="00784367">
        <w:rPr>
          <w:rStyle w:val="StyleUnderline"/>
        </w:rPr>
        <w:t>their findings need not imply a link between industrialization and aggressive foreign behavior</w:t>
      </w:r>
      <w:r w:rsidRPr="00784367">
        <w:rPr>
          <w:sz w:val="16"/>
        </w:rPr>
        <w:t xml:space="preserve">. While realists make the point that industrialized states are more capable of taking what they want, we note that highly </w:t>
      </w:r>
      <w:r w:rsidRPr="00784367">
        <w:rPr>
          <w:rStyle w:val="StyleUnderline"/>
        </w:rPr>
        <w:t>capable status quo powers can more easily signal their commitment to fight when challenged, deterring conflict</w:t>
      </w:r>
      <w:r w:rsidRPr="00784367">
        <w:rPr>
          <w:sz w:val="16"/>
        </w:rPr>
        <w:t xml:space="preserve">. With respect to the cumulativity argument, we would point out that </w:t>
      </w:r>
      <w:r w:rsidRPr="00784367">
        <w:rPr>
          <w:rStyle w:val="StyleUnderline"/>
        </w:rPr>
        <w:t>the very nature of industrialization has changed as the shift “from smokestack to knowledge-based</w:t>
      </w:r>
      <w:r w:rsidRPr="00784367">
        <w:rPr>
          <w:sz w:val="16"/>
        </w:rPr>
        <w:t xml:space="preserve">, high-technology </w:t>
      </w:r>
      <w:r w:rsidRPr="00784367">
        <w:rPr>
          <w:rStyle w:val="StyleUnderline"/>
        </w:rPr>
        <w:t>production</w:t>
      </w:r>
      <w:r w:rsidRPr="00784367">
        <w:rPr>
          <w:sz w:val="16"/>
        </w:rPr>
        <w:t xml:space="preserve"> . . . has reduced the cumulativity of industrial base” (Van Evera 1999, 115). Finally, we observe </w:t>
      </w:r>
      <w:r w:rsidRPr="00784367">
        <w:rPr>
          <w:rStyle w:val="StyleUnderline"/>
        </w:rPr>
        <w:t>empirically</w:t>
      </w:r>
      <w:r w:rsidRPr="00784367">
        <w:rPr>
          <w:sz w:val="16"/>
        </w:rPr>
        <w:t xml:space="preserve"> that </w:t>
      </w:r>
      <w:r w:rsidRPr="00684B51">
        <w:rPr>
          <w:rStyle w:val="StyleUnderline"/>
          <w:highlight w:val="cyan"/>
        </w:rPr>
        <w:t>no developed country</w:t>
      </w:r>
      <w:r w:rsidRPr="001A01AC">
        <w:rPr>
          <w:rStyle w:val="StyleUnderline"/>
        </w:rPr>
        <w:t xml:space="preserve"> has </w:t>
      </w:r>
      <w:r w:rsidRPr="00684B51">
        <w:rPr>
          <w:rStyle w:val="StyleUnderline"/>
          <w:highlight w:val="cyan"/>
        </w:rPr>
        <w:t>seized another during the last sixty years</w:t>
      </w:r>
      <w:r w:rsidRPr="00784367">
        <w:rPr>
          <w:sz w:val="16"/>
        </w:rPr>
        <w:t xml:space="preserve">, and we would argue that this is because industrial domestic resources (such as heavy industrial assets, industrial outputs, and machinery) have become less lootable and reusable. Therefore, contrary to the Leninist thesis, </w:t>
      </w:r>
      <w:r w:rsidRPr="00784367">
        <w:rPr>
          <w:rStyle w:val="StyleUnderline"/>
        </w:rPr>
        <w:t>imperialist attitudes are simply the result of atavistic ideologie</w:t>
      </w:r>
      <w:r w:rsidRPr="00784367">
        <w:rPr>
          <w:sz w:val="16"/>
        </w:rPr>
        <w:t xml:space="preserve">s, which can remain powerful factors that fan the flames of conflict, even within relatively modern societies. For this reason, imperialist or </w:t>
      </w:r>
      <w:r w:rsidRPr="00784367">
        <w:rPr>
          <w:rStyle w:val="StyleUnderline"/>
        </w:rPr>
        <w:t>expansionist ideologies may still emerge</w:t>
      </w:r>
      <w:r w:rsidRPr="00784367">
        <w:rPr>
          <w:sz w:val="16"/>
        </w:rPr>
        <w:t xml:space="preserve"> within modern states (Schumpeter [1919] 1955, 98). Indeed, such outdated ideologies were the primary motivations for the Second World War.</w:t>
      </w:r>
    </w:p>
    <w:p w14:paraId="0E567289" w14:textId="77777777" w:rsidR="00E836CD" w:rsidRDefault="00E836CD" w:rsidP="00E836CD">
      <w:pPr>
        <w:contextualSpacing/>
        <w:rPr>
          <w:sz w:val="16"/>
        </w:rPr>
      </w:pPr>
    </w:p>
    <w:p w14:paraId="2574BA14" w14:textId="77777777" w:rsidR="00E836CD" w:rsidRDefault="00E836CD" w:rsidP="00E836CD">
      <w:pPr>
        <w:pStyle w:val="Heading3"/>
      </w:pPr>
      <w:r>
        <w:rPr>
          <w:rFonts w:eastAsia="Cambria"/>
        </w:rPr>
        <w:lastRenderedPageBreak/>
        <w:t>2AC---AT Povinelli</w:t>
      </w:r>
    </w:p>
    <w:p w14:paraId="0A134F9C" w14:textId="77777777" w:rsidR="00E836CD" w:rsidRPr="00CD2FBE" w:rsidRDefault="00E836CD" w:rsidP="00E836CD">
      <w:pPr>
        <w:pStyle w:val="Heading4"/>
      </w:pPr>
      <w:r>
        <w:t xml:space="preserve">Supply chains </w:t>
      </w:r>
      <w:r>
        <w:rPr>
          <w:u w:val="single"/>
        </w:rPr>
        <w:t>decentralize production</w:t>
      </w:r>
      <w:r>
        <w:t xml:space="preserve"> and </w:t>
      </w:r>
      <w:r>
        <w:rPr>
          <w:u w:val="single"/>
        </w:rPr>
        <w:t>disperse technology</w:t>
      </w:r>
      <w:r>
        <w:t>---inverts wealth extraction.</w:t>
      </w:r>
    </w:p>
    <w:p w14:paraId="21E1CBF2" w14:textId="77777777" w:rsidR="00E836CD" w:rsidRPr="007B04BB" w:rsidRDefault="00E836CD" w:rsidP="00E836CD">
      <w:r w:rsidRPr="009C3038">
        <w:rPr>
          <w:rStyle w:val="Style13ptBold"/>
        </w:rPr>
        <w:t>Milanović 19</w:t>
      </w:r>
      <w:r>
        <w:t xml:space="preserve"> (Branko, Serbian-American economist. He is most known for his work on income distribution and inequality. Since January 2014, he is a visiting presidential professor at the Graduate Center of the City University of New York and an affiliated senior scholar at the Luxembourg Income Study, “Capitalism, Alone: the Future of the System That Rules the World,” 2019, The Belknap Press of Harvard University Press, DOA: 11-12-2020) //Snowball //strikethrough of rhetoric</w:t>
      </w:r>
    </w:p>
    <w:p w14:paraId="6E59C632" w14:textId="77777777" w:rsidR="00E836CD" w:rsidRPr="009C3038" w:rsidRDefault="00E836CD" w:rsidP="00E836CD">
      <w:pPr>
        <w:rPr>
          <w:sz w:val="16"/>
        </w:rPr>
      </w:pPr>
      <w:r w:rsidRPr="007B04BB">
        <w:rPr>
          <w:rStyle w:val="StyleUnderline"/>
        </w:rPr>
        <w:t>Global value chains have redefined economic development. It was argued in the past that the participation of</w:t>
      </w:r>
      <w:r w:rsidRPr="009C3038">
        <w:rPr>
          <w:sz w:val="16"/>
        </w:rPr>
        <w:t xml:space="preserve"> </w:t>
      </w:r>
      <w:r w:rsidRPr="009C3038">
        <w:rPr>
          <w:strike/>
          <w:sz w:val="16"/>
        </w:rPr>
        <w:t>developing</w:t>
      </w:r>
      <w:r w:rsidRPr="009C3038">
        <w:rPr>
          <w:sz w:val="16"/>
        </w:rPr>
        <w:t xml:space="preserve"> </w:t>
      </w:r>
      <w:r w:rsidRPr="007B04BB">
        <w:rPr>
          <w:rStyle w:val="StyleUnderline"/>
        </w:rPr>
        <w:t>countries in the international division of labor was inimical to their development</w:t>
      </w:r>
      <w:r w:rsidRPr="009C3038">
        <w:rPr>
          <w:sz w:val="16"/>
        </w:rPr>
        <w:t xml:space="preserve"> in at least three ways and would lead to the “development of underdevelopment,” as André Gunder Frank termed it in an influential article published in 1966.</w:t>
      </w:r>
    </w:p>
    <w:p w14:paraId="051570B7" w14:textId="77777777" w:rsidR="00E836CD" w:rsidRPr="009C3038" w:rsidRDefault="00E836CD" w:rsidP="00E836CD">
      <w:pPr>
        <w:rPr>
          <w:sz w:val="16"/>
        </w:rPr>
      </w:pPr>
      <w:r w:rsidRPr="009C3038">
        <w:rPr>
          <w:sz w:val="16"/>
        </w:rPr>
        <w:t xml:space="preserve">First, </w:t>
      </w:r>
      <w:r w:rsidRPr="00684B51">
        <w:rPr>
          <w:rStyle w:val="StyleUnderline"/>
          <w:highlight w:val="cyan"/>
        </w:rPr>
        <w:t>according to</w:t>
      </w:r>
      <w:r w:rsidRPr="007B04BB">
        <w:rPr>
          <w:rStyle w:val="StyleUnderline"/>
        </w:rPr>
        <w:t xml:space="preserve"> the</w:t>
      </w:r>
      <w:r w:rsidRPr="009C3038">
        <w:rPr>
          <w:sz w:val="16"/>
        </w:rPr>
        <w:t xml:space="preserve"> dependencia (or </w:t>
      </w:r>
      <w:r w:rsidRPr="00684B51">
        <w:rPr>
          <w:rStyle w:val="StyleUnderline"/>
          <w:highlight w:val="cyan"/>
        </w:rPr>
        <w:t>theory of dependency</w:t>
      </w:r>
      <w:r w:rsidRPr="009C3038">
        <w:rPr>
          <w:sz w:val="16"/>
        </w:rPr>
        <w:t xml:space="preserve">) school of thought, </w:t>
      </w:r>
      <w:r w:rsidRPr="00A36633">
        <w:rPr>
          <w:rStyle w:val="StyleUnderline"/>
        </w:rPr>
        <w:t>linkages with the Global North involved only a limited number of exporting sectors and failed to develop internal backward or forward linkages to push</w:t>
      </w:r>
      <w:r w:rsidRPr="009C3038">
        <w:rPr>
          <w:strike/>
          <w:sz w:val="16"/>
        </w:rPr>
        <w:t xml:space="preserve"> developing </w:t>
      </w:r>
      <w:r w:rsidRPr="00A36633">
        <w:rPr>
          <w:rStyle w:val="StyleUnderline"/>
        </w:rPr>
        <w:t>countries onto the path of sustained development</w:t>
      </w:r>
      <w:r w:rsidRPr="009C3038">
        <w:rPr>
          <w:sz w:val="16"/>
        </w:rPr>
        <w:t>.</w:t>
      </w:r>
    </w:p>
    <w:p w14:paraId="2291DC65" w14:textId="77777777" w:rsidR="00E836CD" w:rsidRPr="0038677D" w:rsidRDefault="00E836CD" w:rsidP="00E836CD">
      <w:pPr>
        <w:rPr>
          <w:sz w:val="16"/>
        </w:rPr>
      </w:pPr>
      <w:r w:rsidRPr="007B04BB">
        <w:rPr>
          <w:rStyle w:val="StyleUnderline"/>
        </w:rPr>
        <w:t xml:space="preserve">This view was complemented by a second argument, </w:t>
      </w:r>
      <w:r w:rsidRPr="00A36633">
        <w:rPr>
          <w:rStyle w:val="StyleUnderline"/>
        </w:rPr>
        <w:t xml:space="preserve">called “export pessimism,” which predicted that </w:t>
      </w:r>
      <w:r w:rsidRPr="00684B51">
        <w:rPr>
          <w:rStyle w:val="StyleUnderline"/>
          <w:highlight w:val="cyan"/>
        </w:rPr>
        <w:t>the Global South would indefinitely remain an exporter of raw materials</w:t>
      </w:r>
      <w:r w:rsidRPr="0038677D">
        <w:rPr>
          <w:sz w:val="16"/>
        </w:rPr>
        <w:t>, with deteriorating long-term terms of trade.</w:t>
      </w:r>
    </w:p>
    <w:p w14:paraId="50C0E635" w14:textId="77777777" w:rsidR="00E836CD" w:rsidRPr="0038677D" w:rsidRDefault="00E836CD" w:rsidP="00E836CD">
      <w:pPr>
        <w:rPr>
          <w:sz w:val="16"/>
        </w:rPr>
      </w:pPr>
      <w:r w:rsidRPr="0038677D">
        <w:rPr>
          <w:sz w:val="16"/>
        </w:rPr>
        <w:t xml:space="preserve">Finally, Robert Allen (2011) has recently argued that technological progress always takes place at the capital-labor ratio of the country that is the most developed at the time. For example, Britain, the most advanced economy in 1870, had an interest in introducing new ways of producing output at the </w:t>
      </w:r>
      <w:r w:rsidRPr="007B04BB">
        <w:rPr>
          <w:rStyle w:val="StyleUnderline"/>
        </w:rPr>
        <w:t>capital-labor (K/L) ratio</w:t>
      </w:r>
      <w:r w:rsidRPr="0038677D">
        <w:rPr>
          <w:sz w:val="16"/>
        </w:rPr>
        <w:t xml:space="preserve"> it faced then; similarly, the United States, as the most advanced economy today, has an incentive to innovate for those production techniques that use very high K/L ratios. In general, advanced economies do not have an incentive to innovate at the K/L ratios at which they do not produce. (No one in the United States, for example, would spend money to find a better way to build a car using manual labor rather than robots.) The implication is that poor countries today face the same technologically backward, two-centuries-old production function because no one in the rich world has an incentive to improve the efficiency of production at their K/L ratios. In other words, technologically advanced countries do not have an interest in finding more efficient ways of production at the K/L ratios they do not themselves experience, and poor countries do not possess the know-how to do it. Poor countries are thus caught in a poverty trap: in order to develop they need to upgrade their production, but technologies that exist at their K/L ratios are old-fashioned and inefficient.</w:t>
      </w:r>
    </w:p>
    <w:p w14:paraId="134C5F17" w14:textId="77777777" w:rsidR="00E836CD" w:rsidRPr="0038677D" w:rsidRDefault="00E836CD" w:rsidP="00E836CD">
      <w:pPr>
        <w:rPr>
          <w:sz w:val="16"/>
        </w:rPr>
      </w:pPr>
      <w:r w:rsidRPr="00A36633">
        <w:rPr>
          <w:rStyle w:val="StyleUnderline"/>
        </w:rPr>
        <w:t xml:space="preserve">All of this </w:t>
      </w:r>
      <w:r w:rsidRPr="00684B51">
        <w:rPr>
          <w:rStyle w:val="StyleUnderline"/>
          <w:highlight w:val="cyan"/>
        </w:rPr>
        <w:t>Global South pessimism was upended by</w:t>
      </w:r>
      <w:r w:rsidRPr="00A36633">
        <w:rPr>
          <w:rStyle w:val="StyleUnderline"/>
        </w:rPr>
        <w:t xml:space="preserve"> the rise of </w:t>
      </w:r>
      <w:r w:rsidRPr="00684B51">
        <w:rPr>
          <w:rStyle w:val="StyleUnderline"/>
          <w:highlight w:val="cyan"/>
        </w:rPr>
        <w:t>global value chains</w:t>
      </w:r>
      <w:r w:rsidRPr="007B04BB">
        <w:rPr>
          <w:rStyle w:val="StyleUnderline"/>
        </w:rPr>
        <w:t xml:space="preserve">. Today, for a country to develop, it must be included in Western supply chains rather than trying to delink from the rich world. A key reason for this is that foreign investors see global value chains as integral parts of their own production processes: they no longer have to be “begged” to bring in the most advanced or the most appropriate technology. They now have the incentive to introduce technological development at the level of the wage rate and the K/L ratio they face in poor countries, thus doing away with the poverty trap that Allen identified. </w:t>
      </w:r>
      <w:r w:rsidRPr="00684B51">
        <w:rPr>
          <w:rStyle w:val="StyleUnderline"/>
          <w:highlight w:val="cyan"/>
        </w:rPr>
        <w:t>The importance</w:t>
      </w:r>
      <w:r w:rsidRPr="00A36633">
        <w:rPr>
          <w:rStyle w:val="StyleUnderline"/>
        </w:rPr>
        <w:t xml:space="preserve"> of this change, both </w:t>
      </w:r>
      <w:r w:rsidRPr="00684B51">
        <w:rPr>
          <w:rStyle w:val="StyleUnderline"/>
          <w:highlight w:val="cyan"/>
        </w:rPr>
        <w:t>for real life and</w:t>
      </w:r>
      <w:r w:rsidRPr="00A36633">
        <w:rPr>
          <w:rStyle w:val="StyleUnderline"/>
        </w:rPr>
        <w:t xml:space="preserve"> for what it tells us about the </w:t>
      </w:r>
      <w:r w:rsidRPr="00684B51">
        <w:rPr>
          <w:rStyle w:val="StyleUnderline"/>
          <w:highlight w:val="cyan"/>
        </w:rPr>
        <w:t>ideological justification</w:t>
      </w:r>
      <w:r w:rsidRPr="00A36633">
        <w:rPr>
          <w:rStyle w:val="StyleUnderline"/>
        </w:rPr>
        <w:t xml:space="preserve"> of globalization as a way forward for the development of poorer countries, </w:t>
      </w:r>
      <w:r w:rsidRPr="00684B51">
        <w:rPr>
          <w:rStyle w:val="StyleUnderline"/>
          <w:highlight w:val="cyan"/>
        </w:rPr>
        <w:t>cannot be overestimated</w:t>
      </w:r>
      <w:r w:rsidRPr="0038677D">
        <w:rPr>
          <w:sz w:val="16"/>
        </w:rPr>
        <w:t>.</w:t>
      </w:r>
    </w:p>
    <w:p w14:paraId="73E8B50B" w14:textId="77777777" w:rsidR="00E836CD" w:rsidRPr="0038677D" w:rsidRDefault="00E836CD" w:rsidP="00E836CD">
      <w:pPr>
        <w:rPr>
          <w:sz w:val="16"/>
        </w:rPr>
      </w:pPr>
      <w:r w:rsidRPr="0038677D">
        <w:rPr>
          <w:sz w:val="16"/>
        </w:rPr>
        <w:t xml:space="preserve">These matters are very ably analyzed in Richard Baldwin’s book The Great Convergence (2016). Baldwin argues that </w:t>
      </w:r>
      <w:r w:rsidRPr="00684B51">
        <w:rPr>
          <w:rStyle w:val="StyleUnderline"/>
          <w:highlight w:val="cyan"/>
        </w:rPr>
        <w:t>only those countries that</w:t>
      </w:r>
      <w:r w:rsidRPr="00A36633">
        <w:rPr>
          <w:rStyle w:val="StyleUnderline"/>
        </w:rPr>
        <w:t xml:space="preserve"> have been able to </w:t>
      </w:r>
      <w:r w:rsidRPr="00684B51">
        <w:rPr>
          <w:rStyle w:val="StyleUnderline"/>
          <w:highlight w:val="cyan"/>
        </w:rPr>
        <w:t>insert themselves into global supply</w:t>
      </w:r>
      <w:r w:rsidRPr="00A36633">
        <w:rPr>
          <w:rStyle w:val="StyleUnderline"/>
        </w:rPr>
        <w:t xml:space="preserve"> (or value) </w:t>
      </w:r>
      <w:r w:rsidRPr="00684B51">
        <w:rPr>
          <w:rStyle w:val="StyleUnderline"/>
          <w:highlight w:val="cyan"/>
        </w:rPr>
        <w:t>chains have succeeded in accelerating their development</w:t>
      </w:r>
      <w:r w:rsidRPr="007B04BB">
        <w:rPr>
          <w:rStyle w:val="StyleUnderline"/>
        </w:rPr>
        <w:t xml:space="preserve">. These countries are, according to Baldwin, </w:t>
      </w:r>
      <w:r w:rsidRPr="00684B51">
        <w:rPr>
          <w:rStyle w:val="StyleUnderline"/>
          <w:highlight w:val="cyan"/>
        </w:rPr>
        <w:t>China, South Korea, India, Indonesia, Thailand, and Poland</w:t>
      </w:r>
      <w:r w:rsidRPr="007B04BB">
        <w:rPr>
          <w:rStyle w:val="StyleUnderline"/>
        </w:rPr>
        <w:t>; several oth</w:t>
      </w:r>
      <w:r w:rsidRPr="00A36633">
        <w:rPr>
          <w:rStyle w:val="StyleUnderline"/>
        </w:rPr>
        <w:t>ers (Bangladesh, Ethiopia, Burma, Vietnam, Romania) could be added to the list</w:t>
      </w:r>
      <w:r w:rsidRPr="00A36633">
        <w:rPr>
          <w:sz w:val="16"/>
        </w:rPr>
        <w:t xml:space="preserve">. However, to understand why they have benefited so much from globalization, we need to understand the technical ways in which today’s globalization differs from the previous globalization in addition to much better protection of property rights (thanks to </w:t>
      </w:r>
      <w:r w:rsidRPr="00A36633">
        <w:rPr>
          <w:sz w:val="16"/>
        </w:rPr>
        <w:lastRenderedPageBreak/>
        <w:t>international treaties and mechanisms of enforcement). It is these novel and specific features of globalization that have made global value chains of such importance.</w:t>
      </w:r>
    </w:p>
    <w:p w14:paraId="41764FF9" w14:textId="77777777" w:rsidR="00E836CD" w:rsidRPr="0038677D" w:rsidRDefault="00E836CD" w:rsidP="00E836CD">
      <w:pPr>
        <w:rPr>
          <w:sz w:val="16"/>
          <w:szCs w:val="14"/>
        </w:rPr>
      </w:pPr>
      <w:r w:rsidRPr="0038677D">
        <w:rPr>
          <w:sz w:val="16"/>
          <w:szCs w:val="14"/>
        </w:rPr>
        <w:t>Baldwin defines three eras of globalization that are characterized by the reduced cost of transporting, successively, (1) goods, (2) information, and (3) people. The first two eras correspond to the two globalizations I have already mentioned, while the third lies in the future. The argument goes as follows: When the transportation of goods was perilous and expensive, production and consumption had to coincide geographically—communities consumed whatever they produced. In even the most developed premodern societies, such as ancient Rome, the bulk of trade consisted of luxury items and wheat. But Rome was an exception; in most premodern societies, trade was minimal.</w:t>
      </w:r>
    </w:p>
    <w:p w14:paraId="72E6C95D" w14:textId="77777777" w:rsidR="00E836CD" w:rsidRPr="0038677D" w:rsidRDefault="00E836CD" w:rsidP="00E836CD">
      <w:pPr>
        <w:rPr>
          <w:sz w:val="16"/>
          <w:szCs w:val="14"/>
        </w:rPr>
      </w:pPr>
      <w:r w:rsidRPr="0038677D">
        <w:rPr>
          <w:sz w:val="16"/>
          <w:szCs w:val="14"/>
        </w:rPr>
        <w:t>Then came the Industrial Revolution, which lowered the transportation cost of goods. This made shipment of goods to faraway destinations possible and created the first globalization, or the “first unbundling,” as Baldwin calls it: goods were produced “here” and consumed “there.” This also gave economics practically all the concepts and the intellectual toolkit that we still use today. The first unbundling produced a new concern with national trade balances and thus introduced mercantilism. It also led to a focus on national production of goods through all their stages and a view of trade as consisting of nation A exporting a good to nation B (but not of company A selling goods to company B, or of company A selling things to its subsidiary, which then sells them to company B). Finally, it gave us a theory of growth that sees nations advancing from the production of food to the production of manufactures and further on to services. Practically all the tools of modem economics are still rooted in the way the first unbundling occurred.12 The main features of the first unbundling were (i) trade of goods, (ii) direct foreign investment (which, absent any other means of securing property rights in distant locations, led to colonialism), and (iii) nation-states</w:t>
      </w:r>
    </w:p>
    <w:p w14:paraId="1AC7E0AF" w14:textId="77777777" w:rsidR="00E836CD" w:rsidRPr="0038677D" w:rsidRDefault="00E836CD" w:rsidP="00E836CD">
      <w:pPr>
        <w:rPr>
          <w:sz w:val="16"/>
          <w:szCs w:val="14"/>
        </w:rPr>
      </w:pPr>
      <w:r w:rsidRPr="0038677D">
        <w:rPr>
          <w:sz w:val="16"/>
          <w:szCs w:val="14"/>
        </w:rPr>
        <w:t>Today, in what Baldwin identifies as the second unbundling (and the second globalization), all three main actors have changed. Now, the control and coordination of production is done “here,” but the actual production of goods is done “there.” Notice the difference: first you unbundle production and consumption, then you unbundle the production itself.13 The unbundling of production was made possible by the ICT revolution, which allowed companies to design and control processes from the center while spreading the production to hundreds of units or to subcontractors dispersed around the world. The reduced cost of transporting information (basically, the ability to coordinate and control regardless of distance) is for the second unbundling what the reduced cost of shipping was for the first. Now, the main players are (i) information and control (instead of goods), (ii) global coercive institutions (instead of colonialism), and (iii) companies (instead of nations).</w:t>
      </w:r>
    </w:p>
    <w:p w14:paraId="010362A2" w14:textId="77777777" w:rsidR="00E836CD" w:rsidRPr="0038677D" w:rsidRDefault="00E836CD" w:rsidP="00E836CD">
      <w:pPr>
        <w:rPr>
          <w:sz w:val="16"/>
        </w:rPr>
      </w:pPr>
      <w:r w:rsidRPr="0038677D">
        <w:rPr>
          <w:sz w:val="16"/>
        </w:rPr>
        <w:t xml:space="preserve">A couple of other things are distinctive about the second unbundling. First, </w:t>
      </w:r>
      <w:r w:rsidRPr="0038677D">
        <w:rPr>
          <w:rStyle w:val="StyleUnderline"/>
        </w:rPr>
        <w:t>the importance of institutions has increased. When globalization involved only the export of goods, institutions in the country to which the goods were exported did not matter much; whether institutions “there” were good or bad, exporters were paid about the same</w:t>
      </w:r>
      <w:r w:rsidRPr="0038677D">
        <w:rPr>
          <w:sz w:val="16"/>
        </w:rPr>
        <w:t xml:space="preserve">.14 </w:t>
      </w:r>
      <w:r w:rsidRPr="0038677D">
        <w:rPr>
          <w:rStyle w:val="StyleUnderline"/>
        </w:rPr>
        <w:t xml:space="preserve">This is not the case with the second unbundling. </w:t>
      </w:r>
      <w:r w:rsidRPr="00684B51">
        <w:rPr>
          <w:rStyle w:val="StyleUnderline"/>
          <w:highlight w:val="cyan"/>
        </w:rPr>
        <w:t>When production is delocalized</w:t>
      </w:r>
      <w:r w:rsidRPr="00A36633">
        <w:rPr>
          <w:rStyle w:val="StyleUnderline"/>
        </w:rPr>
        <w:t>, the quality of the institutions, infrastructure, and politics in the recipient country matters enormously to the center. If designs are stolen, goods are impounded, or the travel of people between the center and the off shore location is made difficult, the entire production structure of the company collapses</w:t>
      </w:r>
      <w:r w:rsidRPr="00A36633">
        <w:rPr>
          <w:sz w:val="16"/>
        </w:rPr>
        <w:t xml:space="preserve">. For the center, the quality of institutions in the off shore location becomes almost as important as the quality of institutions locally. </w:t>
      </w:r>
      <w:r w:rsidRPr="00A36633">
        <w:rPr>
          <w:rStyle w:val="StyleUnderline"/>
        </w:rPr>
        <w:t xml:space="preserve">This means that </w:t>
      </w:r>
      <w:r w:rsidRPr="00684B51">
        <w:rPr>
          <w:rStyle w:val="StyleUnderline"/>
          <w:highlight w:val="cyan"/>
        </w:rPr>
        <w:t>institutions in the periphery</w:t>
      </w:r>
      <w:r w:rsidRPr="00A36633">
        <w:rPr>
          <w:rStyle w:val="StyleUnderline"/>
        </w:rPr>
        <w:t xml:space="preserve"> now either </w:t>
      </w:r>
      <w:r w:rsidRPr="00684B51">
        <w:rPr>
          <w:rStyle w:val="StyleUnderline"/>
          <w:highlight w:val="cyan"/>
        </w:rPr>
        <w:t>have to hew</w:t>
      </w:r>
      <w:r w:rsidRPr="00A36633">
        <w:rPr>
          <w:rStyle w:val="StyleUnderline"/>
        </w:rPr>
        <w:t xml:space="preserve"> as closely as possible </w:t>
      </w:r>
      <w:r w:rsidRPr="00684B51">
        <w:rPr>
          <w:rStyle w:val="StyleUnderline"/>
          <w:highlight w:val="cyan"/>
        </w:rPr>
        <w:t>to the institutions</w:t>
      </w:r>
      <w:r w:rsidRPr="00A36633">
        <w:rPr>
          <w:rStyle w:val="StyleUnderline"/>
        </w:rPr>
        <w:t xml:space="preserve"> that exist </w:t>
      </w:r>
      <w:r w:rsidRPr="00684B51">
        <w:rPr>
          <w:rStyle w:val="StyleUnderline"/>
          <w:highlight w:val="cyan"/>
        </w:rPr>
        <w:t>in the center</w:t>
      </w:r>
      <w:r w:rsidRPr="00A36633">
        <w:rPr>
          <w:rStyle w:val="StyleUnderline"/>
        </w:rPr>
        <w:t xml:space="preserve"> or to be as integrated as possible, which is</w:t>
      </w:r>
      <w:r w:rsidRPr="0038677D">
        <w:rPr>
          <w:rStyle w:val="StyleUnderline"/>
        </w:rPr>
        <w:t xml:space="preserve"> </w:t>
      </w:r>
      <w:r w:rsidRPr="00684B51">
        <w:rPr>
          <w:rStyle w:val="StyleUnderline"/>
          <w:highlight w:val="cyan"/>
        </w:rPr>
        <w:t>exactly the opposite of</w:t>
      </w:r>
      <w:r w:rsidRPr="00A36633">
        <w:rPr>
          <w:rStyle w:val="StyleUnderline"/>
        </w:rPr>
        <w:t xml:space="preserve"> what </w:t>
      </w:r>
      <w:r w:rsidRPr="00684B51">
        <w:rPr>
          <w:rStyle w:val="StyleUnderline"/>
          <w:highlight w:val="cyan"/>
        </w:rPr>
        <w:t>the dependencia school</w:t>
      </w:r>
      <w:r w:rsidRPr="00A36633">
        <w:rPr>
          <w:rStyle w:val="StyleUnderline"/>
        </w:rPr>
        <w:t xml:space="preserve"> taught</w:t>
      </w:r>
      <w:r w:rsidRPr="00A36633">
        <w:rPr>
          <w:sz w:val="16"/>
        </w:rPr>
        <w:t>.</w:t>
      </w:r>
    </w:p>
    <w:p w14:paraId="79EB9825" w14:textId="77777777" w:rsidR="00E836CD" w:rsidRPr="0038677D" w:rsidRDefault="00E836CD" w:rsidP="00E836CD">
      <w:pPr>
        <w:rPr>
          <w:sz w:val="16"/>
        </w:rPr>
      </w:pPr>
      <w:r w:rsidRPr="0038677D">
        <w:rPr>
          <w:sz w:val="16"/>
        </w:rPr>
        <w:t xml:space="preserve">Second, </w:t>
      </w:r>
      <w:r w:rsidRPr="0038677D">
        <w:rPr>
          <w:rStyle w:val="StyleUnderline"/>
        </w:rPr>
        <w:t>technological progress in the off shore locations now has an entirely different hue than in the past</w:t>
      </w:r>
      <w:r w:rsidRPr="0038677D">
        <w:rPr>
          <w:sz w:val="16"/>
        </w:rPr>
        <w:t xml:space="preserve">. Whereas in the past </w:t>
      </w:r>
      <w:r w:rsidRPr="009C3038">
        <w:rPr>
          <w:strike/>
          <w:sz w:val="16"/>
        </w:rPr>
        <w:t>developing</w:t>
      </w:r>
      <w:r w:rsidRPr="0038677D">
        <w:rPr>
          <w:sz w:val="16"/>
        </w:rPr>
        <w:t xml:space="preserve"> countries had to try hard to induce foreign investors to share their know-how, </w:t>
      </w:r>
      <w:r w:rsidRPr="00684B51">
        <w:rPr>
          <w:rStyle w:val="StyleUnderline"/>
          <w:highlight w:val="cyan"/>
        </w:rPr>
        <w:t>now a company based in the center</w:t>
      </w:r>
      <w:r w:rsidRPr="0038677D">
        <w:rPr>
          <w:sz w:val="16"/>
        </w:rPr>
        <w:t xml:space="preserve"> (the mother company) </w:t>
      </w:r>
      <w:r w:rsidRPr="00684B51">
        <w:rPr>
          <w:rStyle w:val="StyleUnderline"/>
          <w:highlight w:val="cyan"/>
        </w:rPr>
        <w:t>has incentives to make sure the best technology is used in the off shore location</w:t>
      </w:r>
      <w:r w:rsidRPr="0038677D">
        <w:rPr>
          <w:rStyle w:val="StyleUnderline"/>
        </w:rPr>
        <w:t>, which has become an integral part of the center’s production chain. This is an enormous change: rather than poor countries trying to incentivize foreign companies to transfer technology, now the owner of that technology is keen to transfer to the off shore location as much of it as possible</w:t>
      </w:r>
      <w:r w:rsidRPr="0038677D">
        <w:rPr>
          <w:sz w:val="16"/>
        </w:rPr>
        <w:t>.</w:t>
      </w:r>
    </w:p>
    <w:p w14:paraId="5E38C597" w14:textId="77777777" w:rsidR="00E836CD" w:rsidRPr="0038677D" w:rsidRDefault="00E836CD" w:rsidP="00E836CD">
      <w:pPr>
        <w:rPr>
          <w:sz w:val="16"/>
        </w:rPr>
      </w:pPr>
      <w:r w:rsidRPr="0038677D">
        <w:rPr>
          <w:sz w:val="16"/>
        </w:rPr>
        <w:t xml:space="preserve">The tables, in some sense, have turned: </w:t>
      </w:r>
      <w:r w:rsidRPr="0038677D">
        <w:rPr>
          <w:rStyle w:val="StyleUnderline"/>
        </w:rPr>
        <w:t xml:space="preserve">it is now the nation where the mother </w:t>
      </w:r>
      <w:r w:rsidRPr="00A36633">
        <w:rPr>
          <w:rStyle w:val="StyleUnderline"/>
        </w:rPr>
        <w:t>company is located that tries to prevent the company from transferring its best technology to the periphery. Innovation rents, received by the leaders in new technologies, are being dissipated away from the center</w:t>
      </w:r>
      <w:r w:rsidRPr="00A36633">
        <w:rPr>
          <w:sz w:val="16"/>
        </w:rPr>
        <w:t xml:space="preserve">. This is one of the key reasons why </w:t>
      </w:r>
      <w:r w:rsidRPr="00A36633">
        <w:rPr>
          <w:rStyle w:val="StyleUnderline"/>
        </w:rPr>
        <w:t>people in the rich world often complain about outsourcing</w:t>
      </w:r>
      <w:r w:rsidRPr="00A36633">
        <w:rPr>
          <w:sz w:val="16"/>
        </w:rPr>
        <w:t xml:space="preserve"> (or off shoring). They criticize it not only because domestic jobs are affected but </w:t>
      </w:r>
      <w:r w:rsidRPr="00A36633">
        <w:rPr>
          <w:rStyle w:val="StyleUnderline"/>
        </w:rPr>
        <w:t xml:space="preserve">because innovation rents are shared more often with foreign than with domestic labor. </w:t>
      </w:r>
      <w:r w:rsidRPr="00684B51">
        <w:rPr>
          <w:rStyle w:val="StyleUnderline"/>
          <w:highlight w:val="cyan"/>
        </w:rPr>
        <w:t>The gains</w:t>
      </w:r>
      <w:r w:rsidRPr="00A36633">
        <w:rPr>
          <w:rStyle w:val="StyleUnderline"/>
        </w:rPr>
        <w:t xml:space="preserve"> from new technology </w:t>
      </w:r>
      <w:r w:rsidRPr="00684B51">
        <w:rPr>
          <w:rStyle w:val="StyleUnderline"/>
          <w:highlight w:val="cyan"/>
        </w:rPr>
        <w:t>accrue to</w:t>
      </w:r>
      <w:r w:rsidRPr="00A36633">
        <w:rPr>
          <w:rStyle w:val="StyleUnderline"/>
        </w:rPr>
        <w:t xml:space="preserve"> the entrepreneurs and capitalists in the center but also to the </w:t>
      </w:r>
      <w:r w:rsidRPr="00684B51">
        <w:rPr>
          <w:rStyle w:val="StyleUnderline"/>
          <w:highlight w:val="cyan"/>
        </w:rPr>
        <w:t>workers in the less-developed areas to which</w:t>
      </w:r>
      <w:r w:rsidRPr="00A36633">
        <w:rPr>
          <w:rStyle w:val="StyleUnderline"/>
        </w:rPr>
        <w:t xml:space="preserve"> the </w:t>
      </w:r>
      <w:r w:rsidRPr="00684B51">
        <w:rPr>
          <w:rStyle w:val="StyleUnderline"/>
          <w:highlight w:val="cyan"/>
        </w:rPr>
        <w:t>production is outsourced</w:t>
      </w:r>
      <w:r w:rsidRPr="0038677D">
        <w:rPr>
          <w:sz w:val="16"/>
        </w:rPr>
        <w:t xml:space="preserve">. An indication of that process is that off </w:t>
      </w:r>
      <w:r w:rsidRPr="0038677D">
        <w:rPr>
          <w:sz w:val="16"/>
        </w:rPr>
        <w:lastRenderedPageBreak/>
        <w:t xml:space="preserve">shoring has been particularly strong in high-tech industries. In a study of eight advanced economies (Japan, Denmark, Finland, Germany, Italy, the Netherlands, the United Kingdom, and the United States), Bournakis, Vecchi, and Venturini (2018) found that high-tech off shoring increased from 14 percent of the value added in the late 1990s (the level at which it has been since the beginning of that decade) to about 18 percent by 2006. Off shoring in low-tech industries has remained stable at around 8 percent of the value added. The people who are cut out from the benefits are workers in the rich countries. This change is also one of the main reasons why </w:t>
      </w:r>
      <w:r w:rsidRPr="0038677D">
        <w:rPr>
          <w:rStyle w:val="StyleUnderline"/>
        </w:rPr>
        <w:t xml:space="preserve">today’s globalization is </w:t>
      </w:r>
      <w:r w:rsidRPr="00684B51">
        <w:rPr>
          <w:rStyle w:val="StyleUnderline"/>
          <w:highlight w:val="cyan"/>
        </w:rPr>
        <w:t>accompanied by</w:t>
      </w:r>
      <w:r w:rsidRPr="00A36633">
        <w:rPr>
          <w:rStyle w:val="StyleUnderline"/>
        </w:rPr>
        <w:t xml:space="preserve"> labor’s </w:t>
      </w:r>
      <w:r w:rsidRPr="00684B51">
        <w:rPr>
          <w:rStyle w:val="StyleUnderline"/>
          <w:highlight w:val="cyan"/>
        </w:rPr>
        <w:t>loss of bargaining power in rich countries</w:t>
      </w:r>
      <w:r w:rsidRPr="0038677D">
        <w:rPr>
          <w:sz w:val="16"/>
        </w:rPr>
        <w:t xml:space="preserve"> and the stagnation of wages for less-skilled workers (or at least those who can easily be replaced by foreigners). This also explains recent attempts to roll back globalization in the developed world. And most importantly, it is at the origin of a tacit coalition that has been formed, at the global level, between rich people in rich countries and poor people in poor countries.</w:t>
      </w:r>
    </w:p>
    <w:p w14:paraId="43012ADD" w14:textId="77777777" w:rsidR="00E836CD" w:rsidRPr="009C3038" w:rsidRDefault="00E836CD" w:rsidP="00E836CD">
      <w:pPr>
        <w:rPr>
          <w:sz w:val="16"/>
        </w:rPr>
      </w:pPr>
      <w:r w:rsidRPr="009C3038">
        <w:rPr>
          <w:sz w:val="16"/>
        </w:rPr>
        <w:t xml:space="preserve">The second unbundling also fundamentally changes our view that development goes through orderly, predetermined stages. The old-fashioned view, following upon the way England, and later the United States and Japan, developed, was that countries went through an import-substitution stage with significant tariff protection, then developed exports of simple manufactures, and later gradually moved into more sophisticated products with higher value added. This was the idea that underlay most of development policy between the 1950s and the 1980s. South Korea, Brazil, and Turkey were the best examples of countries following such policies. In the 1990s, with the second globalization, things changed. </w:t>
      </w:r>
      <w:r w:rsidRPr="00A36633">
        <w:rPr>
          <w:rStyle w:val="StyleUnderline"/>
        </w:rPr>
        <w:t>What has become crucial for the success of</w:t>
      </w:r>
      <w:r w:rsidRPr="009C3038">
        <w:rPr>
          <w:strike/>
          <w:sz w:val="16"/>
        </w:rPr>
        <w:t xml:space="preserve"> developing </w:t>
      </w:r>
      <w:r w:rsidRPr="00A36633">
        <w:rPr>
          <w:rStyle w:val="StyleUnderline"/>
        </w:rPr>
        <w:t>countries is no longer to develop through various predetermined stages using their own economic policies, but to become part of the global supply chains organized by the center (the Global North)</w:t>
      </w:r>
      <w:r w:rsidRPr="009C3038">
        <w:rPr>
          <w:sz w:val="16"/>
        </w:rPr>
        <w:t xml:space="preserve">. And moreover, </w:t>
      </w:r>
      <w:r w:rsidRPr="00A36633">
        <w:rPr>
          <w:rStyle w:val="StyleUnderline"/>
        </w:rPr>
        <w:t>not merely to go into higher value-added stages by copying what richer countries are doing, but, as China is doing now, to become technological leaders themselves. The second unbundling has made it p</w:t>
      </w:r>
      <w:r w:rsidRPr="0038677D">
        <w:rPr>
          <w:rStyle w:val="StyleUnderline"/>
        </w:rPr>
        <w:t xml:space="preserve">ossible to skip the stages that were earlier thought necessary. As recently as the 1980s, </w:t>
      </w:r>
      <w:r w:rsidRPr="00684B51">
        <w:rPr>
          <w:rStyle w:val="StyleUnderline"/>
          <w:highlight w:val="cyan"/>
        </w:rPr>
        <w:t>it was unthinkable that</w:t>
      </w:r>
      <w:r w:rsidRPr="0038677D">
        <w:rPr>
          <w:rStyle w:val="StyleUnderline"/>
        </w:rPr>
        <w:t xml:space="preserve"> countries that were overwhelmingly rural and poor, like </w:t>
      </w:r>
      <w:r w:rsidRPr="00684B51">
        <w:rPr>
          <w:rStyle w:val="StyleUnderline"/>
          <w:highlight w:val="cyan"/>
        </w:rPr>
        <w:t>India and China, would</w:t>
      </w:r>
      <w:r w:rsidRPr="0038677D">
        <w:rPr>
          <w:rStyle w:val="StyleUnderline"/>
        </w:rPr>
        <w:t xml:space="preserve"> within two or three generations </w:t>
      </w:r>
      <w:r w:rsidRPr="00684B51">
        <w:rPr>
          <w:rStyle w:val="StyleUnderline"/>
          <w:highlight w:val="cyan"/>
        </w:rPr>
        <w:t>become technological leaders</w:t>
      </w:r>
      <w:r w:rsidRPr="009C3038">
        <w:rPr>
          <w:sz w:val="16"/>
        </w:rPr>
        <w:t xml:space="preserve">, or at least come close to the production possibility frontier in some areas. </w:t>
      </w:r>
      <w:r w:rsidRPr="00684B51">
        <w:rPr>
          <w:rStyle w:val="StyleUnderline"/>
          <w:highlight w:val="cyan"/>
        </w:rPr>
        <w:t>Thanks to</w:t>
      </w:r>
      <w:r w:rsidRPr="0038677D">
        <w:rPr>
          <w:rStyle w:val="StyleUnderline"/>
        </w:rPr>
        <w:t xml:space="preserve"> their insertion into </w:t>
      </w:r>
      <w:r w:rsidRPr="00684B51">
        <w:rPr>
          <w:rStyle w:val="StyleUnderline"/>
          <w:highlight w:val="cyan"/>
        </w:rPr>
        <w:t>global supply chains, it became a reality</w:t>
      </w:r>
      <w:r w:rsidRPr="009C3038">
        <w:rPr>
          <w:sz w:val="16"/>
        </w:rPr>
        <w:t>.</w:t>
      </w:r>
    </w:p>
    <w:p w14:paraId="1ED6478A" w14:textId="77777777" w:rsidR="00E836CD" w:rsidRPr="0038677D" w:rsidRDefault="00E836CD" w:rsidP="00E836CD">
      <w:pPr>
        <w:rPr>
          <w:sz w:val="16"/>
        </w:rPr>
      </w:pPr>
      <w:r w:rsidRPr="0038677D">
        <w:rPr>
          <w:rStyle w:val="StyleUnderline"/>
        </w:rPr>
        <w:t>The way to interpret Asia’s success in the current era is not by seeing China, India, Indonesia, Thailand, and so on as the latest versions of South Korea. They are the trailblazers of a new road to development which, through integrating one’s economy to the developed world, leapfrogs over several technological and institutional stag</w:t>
      </w:r>
      <w:r w:rsidRPr="00A36633">
        <w:rPr>
          <w:rStyle w:val="StyleUnderline"/>
        </w:rPr>
        <w:t xml:space="preserve">es. The most successful countries in the second globalization are those that, because of institutional factors, the skill and cost of their labor, and their geographical proximity to the North, are able to become an integral part of the Northern economy. </w:t>
      </w:r>
      <w:r w:rsidRPr="00684B51">
        <w:rPr>
          <w:rStyle w:val="StyleUnderline"/>
          <w:highlight w:val="cyan"/>
        </w:rPr>
        <w:t>This pattern inverts the old dependencia paradigm, which held that delinking was the way to develop</w:t>
      </w:r>
      <w:r w:rsidRPr="0038677D">
        <w:rPr>
          <w:rStyle w:val="StyleUnderline"/>
        </w:rPr>
        <w:t xml:space="preserve">. On the contrary, becoming linked is what allowed Asia to travel the road from absolute poverty to middle-income status in a remarkably short span of time. This </w:t>
      </w:r>
      <w:r w:rsidRPr="00684B51">
        <w:rPr>
          <w:rStyle w:val="StyleUnderline"/>
          <w:highlight w:val="cyan"/>
        </w:rPr>
        <w:t>technological and institutional linking is at the origin of capitalism’s spread to the rest of the world</w:t>
      </w:r>
      <w:r w:rsidRPr="00A36633">
        <w:rPr>
          <w:rStyle w:val="StyleUnderline"/>
        </w:rPr>
        <w:t xml:space="preserve"> and its current universal dominance</w:t>
      </w:r>
      <w:r w:rsidRPr="00A36633">
        <w:rPr>
          <w:sz w:val="16"/>
        </w:rPr>
        <w:t>. The second globaliz</w:t>
      </w:r>
      <w:r w:rsidRPr="0038677D">
        <w:rPr>
          <w:sz w:val="16"/>
        </w:rPr>
        <w:t>ation and the dominance of capitalism thus go together.</w:t>
      </w:r>
    </w:p>
    <w:p w14:paraId="1D833826" w14:textId="77777777" w:rsidR="00E836CD" w:rsidRDefault="00E836CD" w:rsidP="00E836CD"/>
    <w:p w14:paraId="4E0DDA6D" w14:textId="77777777" w:rsidR="00E836CD" w:rsidRPr="00CD2FBE" w:rsidRDefault="00E836CD" w:rsidP="00E836CD">
      <w:pPr>
        <w:pStyle w:val="Heading4"/>
      </w:pPr>
      <w:r>
        <w:t xml:space="preserve">But, the alternative </w:t>
      </w:r>
      <w:r>
        <w:rPr>
          <w:u w:val="single"/>
        </w:rPr>
        <w:t>privileges</w:t>
      </w:r>
      <w:r>
        <w:t xml:space="preserve"> great powers---everyone else </w:t>
      </w:r>
      <w:r>
        <w:rPr>
          <w:u w:val="single"/>
        </w:rPr>
        <w:t>can’t</w:t>
      </w:r>
      <w:r>
        <w:t xml:space="preserve"> be self-sufficient and gets </w:t>
      </w:r>
      <w:r>
        <w:rPr>
          <w:u w:val="single"/>
        </w:rPr>
        <w:t>abandoned</w:t>
      </w:r>
      <w:r>
        <w:t xml:space="preserve"> during the pandemic.</w:t>
      </w:r>
    </w:p>
    <w:p w14:paraId="04817286" w14:textId="77777777" w:rsidR="00E836CD" w:rsidRDefault="00E836CD" w:rsidP="00E836CD">
      <w:pPr>
        <w:rPr>
          <w:rStyle w:val="Style13ptBold"/>
        </w:rPr>
      </w:pPr>
      <w:r w:rsidRPr="00A668DB">
        <w:rPr>
          <w:rStyle w:val="Style13ptBold"/>
        </w:rPr>
        <w:t>Wolf ‘20</w:t>
      </w:r>
    </w:p>
    <w:p w14:paraId="751339DF" w14:textId="77777777" w:rsidR="00E836CD" w:rsidRPr="0031779C" w:rsidRDefault="00E836CD" w:rsidP="00E836CD">
      <w:pPr>
        <w:rPr>
          <w:b/>
          <w:bCs/>
        </w:rPr>
      </w:pPr>
      <w:r w:rsidRPr="00A668DB">
        <w:t>(</w:t>
      </w:r>
      <w:r>
        <w:t xml:space="preserve">Martin Wolf is chief economics commentator at the Financial Times, London. “The dangerous war on supply chains” June 23, 2020. </w:t>
      </w:r>
      <w:r w:rsidRPr="00A668DB">
        <w:t>https://www.ft.com/content/e27b0c</w:t>
      </w:r>
      <w:r w:rsidRPr="0031779C">
        <w:t>0c-1893-479b-9ea3-27a81c2506c9)</w:t>
      </w:r>
      <w:r w:rsidRPr="0031779C">
        <w:rPr>
          <w:b/>
          <w:bCs/>
        </w:rPr>
        <w:t>AB</w:t>
      </w:r>
    </w:p>
    <w:p w14:paraId="7DA00CE1" w14:textId="77777777" w:rsidR="00E836CD" w:rsidRPr="00CD2FBE" w:rsidRDefault="00E836CD" w:rsidP="00E836CD">
      <w:pPr>
        <w:rPr>
          <w:u w:val="single"/>
        </w:rPr>
      </w:pPr>
      <w:r w:rsidRPr="0031779C">
        <w:rPr>
          <w:sz w:val="16"/>
        </w:rPr>
        <w:t xml:space="preserve"> “</w:t>
      </w:r>
      <w:r w:rsidRPr="0031779C">
        <w:rPr>
          <w:u w:val="single"/>
        </w:rPr>
        <w:t xml:space="preserve">One of the things that this crisis has taught us, sir, is that we are dangerously overdependent on a global supply chain for our medicines, </w:t>
      </w:r>
      <w:r w:rsidRPr="0031779C">
        <w:rPr>
          <w:sz w:val="16"/>
        </w:rPr>
        <w:t>like penicillin; our medical supplies, like masks; and our medical equipment, like ventilators.”</w:t>
      </w:r>
      <w:r w:rsidRPr="0031779C">
        <w:rPr>
          <w:u w:val="single"/>
        </w:rPr>
        <w:t xml:space="preserve"> Thus, did Peter Navarro, an influential adviser of US president Donald Trump</w:t>
      </w:r>
      <w:r w:rsidRPr="0031779C">
        <w:rPr>
          <w:sz w:val="16"/>
        </w:rPr>
        <w:t xml:space="preserve">, draw lessons from the </w:t>
      </w:r>
      <w:r w:rsidRPr="0031779C">
        <w:rPr>
          <w:sz w:val="16"/>
        </w:rPr>
        <w:lastRenderedPageBreak/>
        <w:t xml:space="preserve">Covid-19 crisis for American trade policy. </w:t>
      </w:r>
      <w:r w:rsidRPr="0031779C">
        <w:rPr>
          <w:u w:val="single"/>
        </w:rPr>
        <w:t>The dangerous war on supply chains Protectionism in a crisis only concentrates risk domestically and diminishes economies</w:t>
      </w:r>
      <w:r w:rsidRPr="0031779C">
        <w:rPr>
          <w:sz w:val="16"/>
        </w:rPr>
        <w:t xml:space="preserve"> of scale This view is seductive to protectionists. But it is wrong. The lesson from the crisis is to be better prepared. Self-sufficiency in “essential products” would not be a good way to achieve this. On the contrary, it would be a costly er</w:t>
      </w:r>
      <w:r w:rsidRPr="00F90B5F">
        <w:rPr>
          <w:sz w:val="16"/>
        </w:rPr>
        <w:t xml:space="preserve">ror. </w:t>
      </w:r>
      <w:r w:rsidRPr="00684B51">
        <w:rPr>
          <w:highlight w:val="cyan"/>
          <w:u w:val="single"/>
        </w:rPr>
        <w:t xml:space="preserve">Attacks on </w:t>
      </w:r>
      <w:r w:rsidRPr="00F90B5F">
        <w:rPr>
          <w:u w:val="single"/>
        </w:rPr>
        <w:t xml:space="preserve">cross-border </w:t>
      </w:r>
      <w:r w:rsidRPr="00684B51">
        <w:rPr>
          <w:highlight w:val="cyan"/>
          <w:u w:val="single"/>
        </w:rPr>
        <w:t>supply chains</w:t>
      </w:r>
      <w:r w:rsidRPr="008333E7">
        <w:rPr>
          <w:u w:val="single"/>
        </w:rPr>
        <w:t xml:space="preserve"> </w:t>
      </w:r>
      <w:r w:rsidRPr="00F90B5F">
        <w:rPr>
          <w:u w:val="single"/>
        </w:rPr>
        <w:t xml:space="preserve">should </w:t>
      </w:r>
      <w:r w:rsidRPr="00684B51">
        <w:rPr>
          <w:highlight w:val="cyan"/>
          <w:u w:val="single"/>
        </w:rPr>
        <w:t>not be viewed in isolation</w:t>
      </w:r>
      <w:r w:rsidRPr="008333E7">
        <w:rPr>
          <w:u w:val="single"/>
        </w:rPr>
        <w:t>.</w:t>
      </w:r>
      <w:r w:rsidRPr="00F90B5F">
        <w:rPr>
          <w:sz w:val="16"/>
        </w:rPr>
        <w:t xml:space="preserve"> The </w:t>
      </w:r>
      <w:r w:rsidRPr="008333E7">
        <w:rPr>
          <w:u w:val="single"/>
        </w:rPr>
        <w:t xml:space="preserve">latest forecasts from the World Trade Organization suggest that the </w:t>
      </w:r>
      <w:r w:rsidRPr="00684B51">
        <w:rPr>
          <w:highlight w:val="cyan"/>
          <w:u w:val="single"/>
        </w:rPr>
        <w:t>collapse in trade now</w:t>
      </w:r>
      <w:r w:rsidRPr="008333E7">
        <w:rPr>
          <w:u w:val="single"/>
        </w:rPr>
        <w:t xml:space="preserve"> could be </w:t>
      </w:r>
      <w:r w:rsidRPr="00684B51">
        <w:rPr>
          <w:highlight w:val="cyan"/>
          <w:u w:val="single"/>
        </w:rPr>
        <w:t>far bigger than in</w:t>
      </w:r>
      <w:r w:rsidRPr="008333E7">
        <w:rPr>
          <w:u w:val="single"/>
        </w:rPr>
        <w:t xml:space="preserve"> response to the </w:t>
      </w:r>
      <w:r w:rsidRPr="00684B51">
        <w:rPr>
          <w:highlight w:val="cyan"/>
          <w:u w:val="single"/>
        </w:rPr>
        <w:t>2008</w:t>
      </w:r>
      <w:r w:rsidRPr="008333E7">
        <w:rPr>
          <w:u w:val="single"/>
        </w:rPr>
        <w:t xml:space="preserve"> financial crisis. It would be </w:t>
      </w:r>
      <w:r w:rsidRPr="00684B51">
        <w:rPr>
          <w:highlight w:val="cyan"/>
          <w:u w:val="single"/>
        </w:rPr>
        <w:t>very damaging</w:t>
      </w:r>
      <w:r w:rsidRPr="008333E7">
        <w:rPr>
          <w:u w:val="single"/>
        </w:rPr>
        <w:t xml:space="preserve"> if policymakers responded to the steep decline in their countries’ exports by curbing imports. Yet that is what forced “reshoring” of supply chains means. It would be yet another assault on liberal trade</w:t>
      </w:r>
      <w:r w:rsidRPr="00F90B5F">
        <w:rPr>
          <w:sz w:val="16"/>
        </w:rPr>
        <w:t xml:space="preserve">. (See charts.) Covid-19 brought forth a wave of export restrictions instead. The products covered by these prohibitions and restrictions vary. But most of them focused on medical supplies (face masks and shields, for example) and pharmaceuticals and medical equipment (ventilators, for example). These restrictions are legal. But that does not make them wise. In a collection of essays on Covid-19 and Trade Policy, </w:t>
      </w:r>
      <w:r w:rsidRPr="00F90B5F">
        <w:rPr>
          <w:u w:val="single"/>
        </w:rPr>
        <w:t>Richard Baldwin of the Graduate Institute in Geneva and Simon Evenett of St Gallen ask: “Should governments react to the health, economic, and trade crises by turning inward</w:t>
      </w:r>
      <w:r w:rsidRPr="00F90B5F">
        <w:rPr>
          <w:sz w:val="16"/>
        </w:rPr>
        <w:t xml:space="preserve">?” The answer is: </w:t>
      </w:r>
      <w:r w:rsidRPr="00F90B5F">
        <w:rPr>
          <w:u w:val="single"/>
        </w:rPr>
        <w:t xml:space="preserve">No. </w:t>
      </w:r>
      <w:r w:rsidRPr="00684B51">
        <w:rPr>
          <w:highlight w:val="cyan"/>
          <w:u w:val="single"/>
        </w:rPr>
        <w:t>“Turning inward won’t help</w:t>
      </w:r>
      <w:r w:rsidRPr="0031779C">
        <w:rPr>
          <w:u w:val="single"/>
        </w:rPr>
        <w:t xml:space="preserve"> </w:t>
      </w:r>
      <w:r w:rsidRPr="00F90B5F">
        <w:rPr>
          <w:u w:val="single"/>
        </w:rPr>
        <w:t>to</w:t>
      </w:r>
      <w:r w:rsidRPr="0031779C">
        <w:rPr>
          <w:u w:val="single"/>
        </w:rPr>
        <w:t>day’s fight against Covid-19 . . . Trade is not the problem; it is part of the solution.” Remember that the problem was not with trade, but rather with a lack of supply</w:t>
      </w:r>
      <w:r w:rsidRPr="0031779C">
        <w:rPr>
          <w:sz w:val="16"/>
        </w:rPr>
        <w:t xml:space="preserve">. Export </w:t>
      </w:r>
      <w:r w:rsidRPr="0031779C">
        <w:rPr>
          <w:u w:val="single"/>
        </w:rPr>
        <w:t>restrictions</w:t>
      </w:r>
      <w:r w:rsidRPr="0031779C">
        <w:rPr>
          <w:sz w:val="16"/>
        </w:rPr>
        <w:t xml:space="preserve"> merely reallocate the shortages, by </w:t>
      </w:r>
      <w:r w:rsidRPr="0031779C">
        <w:rPr>
          <w:u w:val="single"/>
        </w:rPr>
        <w:t>shifting them on to countries with the least capacity</w:t>
      </w:r>
      <w:r w:rsidRPr="0031779C">
        <w:rPr>
          <w:rStyle w:val="StyleUnderline"/>
          <w:bCs/>
        </w:rPr>
        <w:t xml:space="preserve">. </w:t>
      </w:r>
      <w:r w:rsidRPr="00684B51">
        <w:rPr>
          <w:rStyle w:val="StyleUnderline"/>
          <w:bCs/>
          <w:highlight w:val="cyan"/>
        </w:rPr>
        <w:t xml:space="preserve">A </w:t>
      </w:r>
      <w:r w:rsidRPr="00684B51">
        <w:rPr>
          <w:highlight w:val="cyan"/>
          <w:u w:val="single"/>
        </w:rPr>
        <w:t>natural response</w:t>
      </w:r>
      <w:r w:rsidRPr="0031779C">
        <w:rPr>
          <w:u w:val="single"/>
        </w:rPr>
        <w:t xml:space="preserve"> </w:t>
      </w:r>
      <w:r w:rsidRPr="00F90B5F">
        <w:rPr>
          <w:u w:val="single"/>
        </w:rPr>
        <w:t xml:space="preserve">to this experience is </w:t>
      </w:r>
      <w:r w:rsidRPr="00684B51">
        <w:rPr>
          <w:highlight w:val="cyan"/>
          <w:u w:val="single"/>
        </w:rPr>
        <w:t>for every country to try to be self-sufficient</w:t>
      </w:r>
      <w:r w:rsidRPr="00F90B5F">
        <w:rPr>
          <w:u w:val="single"/>
        </w:rPr>
        <w:t xml:space="preserve"> in ever</w:t>
      </w:r>
      <w:r w:rsidRPr="0031779C">
        <w:rPr>
          <w:u w:val="single"/>
        </w:rPr>
        <w:t>y product that might turn out to be relevant.</w:t>
      </w:r>
      <w:r w:rsidRPr="0031779C">
        <w:rPr>
          <w:sz w:val="16"/>
        </w:rPr>
        <w:t xml:space="preserve"> That is what Mr Navarro suggests the US should do. </w:t>
      </w:r>
      <w:r w:rsidRPr="0031779C">
        <w:rPr>
          <w:u w:val="single"/>
        </w:rPr>
        <w:t xml:space="preserve">Yet businesses would then lose economies of scale, as global markets fragmented. </w:t>
      </w:r>
      <w:r w:rsidRPr="0031779C">
        <w:rPr>
          <w:sz w:val="16"/>
        </w:rPr>
        <w:t>Their capacity to invest in inn</w:t>
      </w:r>
      <w:r w:rsidRPr="00F90B5F">
        <w:rPr>
          <w:sz w:val="16"/>
        </w:rPr>
        <w:t xml:space="preserve">ovation would be reduced. </w:t>
      </w:r>
      <w:r w:rsidRPr="00684B51">
        <w:rPr>
          <w:highlight w:val="cyan"/>
          <w:u w:val="single"/>
        </w:rPr>
        <w:t>Only the largest and most advanced economies could</w:t>
      </w:r>
      <w:r w:rsidRPr="00F90B5F">
        <w:rPr>
          <w:u w:val="single"/>
        </w:rPr>
        <w:t xml:space="preserve"> plausibly </w:t>
      </w:r>
      <w:r w:rsidRPr="00684B51">
        <w:rPr>
          <w:highlight w:val="cyan"/>
          <w:u w:val="single"/>
        </w:rPr>
        <w:t>seek self-sufficiency</w:t>
      </w:r>
      <w:r w:rsidRPr="00F90B5F">
        <w:rPr>
          <w:u w:val="single"/>
        </w:rPr>
        <w:t xml:space="preserve"> in such a wide range of technologies. </w:t>
      </w:r>
      <w:r w:rsidRPr="00684B51">
        <w:rPr>
          <w:highlight w:val="cyan"/>
          <w:u w:val="single"/>
        </w:rPr>
        <w:t>For all others, this would be a dead end</w:t>
      </w:r>
      <w:r w:rsidRPr="00F90B5F">
        <w:rPr>
          <w:sz w:val="16"/>
        </w:rPr>
        <w:t xml:space="preserve">. More relevant, self-sufficiency is not at all a guarantee of greater security. In his chapter in the book edited by Profs Baldwin and Evenett, </w:t>
      </w:r>
      <w:r w:rsidRPr="00F90B5F">
        <w:rPr>
          <w:u w:val="single"/>
        </w:rPr>
        <w:t>Sébastien Miroudot of the OECD distinguishes helpfully between “resilience” and “robustness”. The former refers to the ability to return to normal operations after a disruption</w:t>
      </w:r>
      <w:r w:rsidRPr="00F90B5F">
        <w:rPr>
          <w:sz w:val="16"/>
        </w:rPr>
        <w:t xml:space="preserve">; the latter to the ability to maintain operations during a crisis. In a pandemic, the latter is probably the more relevant. It is necessary to have access to essential supplies in a pandemic, though it is also necessary to be able to restore production quickly if some of it is disrupted. </w:t>
      </w:r>
      <w:r w:rsidRPr="00F90B5F">
        <w:rPr>
          <w:u w:val="single"/>
        </w:rPr>
        <w:t xml:space="preserve">The obvious way to achieve robustness is to </w:t>
      </w:r>
      <w:r w:rsidRPr="0031779C">
        <w:rPr>
          <w:u w:val="single"/>
        </w:rPr>
        <w:t>diversify suppliers across multiple locations</w:t>
      </w:r>
      <w:r w:rsidRPr="00F90B5F">
        <w:rPr>
          <w:u w:val="single"/>
        </w:rPr>
        <w:t xml:space="preserve">. </w:t>
      </w:r>
      <w:r w:rsidRPr="00684B51">
        <w:rPr>
          <w:highlight w:val="cyan"/>
          <w:u w:val="single"/>
        </w:rPr>
        <w:t>Producing in one’s own country is not a guarantee of robustness. Any</w:t>
      </w:r>
      <w:r w:rsidRPr="00F90B5F">
        <w:rPr>
          <w:u w:val="single"/>
        </w:rPr>
        <w:t xml:space="preserve"> </w:t>
      </w:r>
      <w:r w:rsidRPr="0031779C">
        <w:rPr>
          <w:u w:val="single"/>
        </w:rPr>
        <w:t>given</w:t>
      </w:r>
      <w:r w:rsidRPr="00F90B5F">
        <w:rPr>
          <w:u w:val="single"/>
        </w:rPr>
        <w:t xml:space="preserve"> </w:t>
      </w:r>
      <w:r w:rsidRPr="00684B51">
        <w:rPr>
          <w:highlight w:val="cyan"/>
          <w:u w:val="single"/>
        </w:rPr>
        <w:t>location might be affected by</w:t>
      </w:r>
      <w:r w:rsidRPr="00F90B5F">
        <w:rPr>
          <w:u w:val="single"/>
        </w:rPr>
        <w:t xml:space="preserve"> a </w:t>
      </w:r>
      <w:r w:rsidRPr="00684B51">
        <w:rPr>
          <w:highlight w:val="cyan"/>
          <w:u w:val="single"/>
        </w:rPr>
        <w:t>pandemic</w:t>
      </w:r>
      <w:r w:rsidRPr="00F90B5F">
        <w:rPr>
          <w:u w:val="single"/>
        </w:rPr>
        <w:t xml:space="preserve">, hurricane, </w:t>
      </w:r>
      <w:r w:rsidRPr="00684B51">
        <w:rPr>
          <w:highlight w:val="cyan"/>
          <w:u w:val="single"/>
        </w:rPr>
        <w:t>earthquake</w:t>
      </w:r>
      <w:r w:rsidRPr="00F90B5F">
        <w:rPr>
          <w:u w:val="single"/>
        </w:rPr>
        <w:t xml:space="preserve">, flood, strikes, </w:t>
      </w:r>
      <w:r w:rsidRPr="00684B51">
        <w:rPr>
          <w:highlight w:val="cyan"/>
          <w:u w:val="single"/>
        </w:rPr>
        <w:t>civil unrest or</w:t>
      </w:r>
      <w:r w:rsidRPr="00F90B5F">
        <w:rPr>
          <w:u w:val="single"/>
        </w:rPr>
        <w:t xml:space="preserve"> even </w:t>
      </w:r>
      <w:r w:rsidRPr="00684B51">
        <w:rPr>
          <w:highlight w:val="cyan"/>
          <w:u w:val="single"/>
        </w:rPr>
        <w:t>war</w:t>
      </w:r>
      <w:r w:rsidRPr="00F90B5F">
        <w:rPr>
          <w:u w:val="single"/>
        </w:rPr>
        <w:t>. To put every egg in one basket, even the domestic one, is risky</w:t>
      </w:r>
      <w:r w:rsidRPr="00F90B5F">
        <w:rPr>
          <w:sz w:val="16"/>
        </w:rPr>
        <w:t xml:space="preserve">. Robustness in </w:t>
      </w:r>
      <w:r w:rsidRPr="00F90B5F">
        <w:rPr>
          <w:u w:val="single"/>
        </w:rPr>
        <w:t>supply can thus be achieved through a mixture of a multiplicity of suppliers with holding stocks of essential products. The possibility of importing increases the potential number of suppliers and possibly the access to surplus stocks, too</w:t>
      </w:r>
      <w:r w:rsidRPr="00F90B5F">
        <w:rPr>
          <w:sz w:val="16"/>
        </w:rPr>
        <w:t>. Protection, however, concentrates risk domestically, reduces the diversity of potential suppliers and diminishes the p</w:t>
      </w:r>
      <w:r w:rsidRPr="0031779C">
        <w:rPr>
          <w:sz w:val="16"/>
        </w:rPr>
        <w:t>ressure of competition and economies of scale. So far, global supply chains in health products have turned out to be robust. Mr Miroudot notes the ability of South Korea to supply Covid-19 test kits globally. He argues that its ability to expand supply quickly “</w:t>
      </w:r>
      <w:r w:rsidRPr="0031779C">
        <w:rPr>
          <w:u w:val="single"/>
        </w:rPr>
        <w:t>requires international networks, skilled supply chain managers, reactivity, and agility. This type of experience simply does not come from local production and activities shielded from competition</w:t>
      </w:r>
      <w:r w:rsidRPr="0031779C">
        <w:rPr>
          <w:sz w:val="16"/>
        </w:rPr>
        <w:t xml:space="preserve">.” So what would a sensible policy look like? There would be national and global efforts to identify essential products in the event of various emergencies. There would then be monitoring of relevant supply chains and inventories, both domestic and global. </w:t>
      </w:r>
      <w:r w:rsidRPr="0031779C">
        <w:rPr>
          <w:u w:val="single"/>
        </w:rPr>
        <w:t>To achieve this, one would need respected and well-funded national and global bodies working alongside private industry. This should be viewed as a fundamental security concern. Th</w:t>
      </w:r>
      <w:r w:rsidRPr="00F90B5F">
        <w:rPr>
          <w:u w:val="single"/>
        </w:rPr>
        <w:t xml:space="preserve">e </w:t>
      </w:r>
      <w:r w:rsidRPr="00684B51">
        <w:rPr>
          <w:highlight w:val="cyan"/>
          <w:u w:val="single"/>
        </w:rPr>
        <w:t>pandemic</w:t>
      </w:r>
      <w:r w:rsidRPr="00F90B5F">
        <w:rPr>
          <w:u w:val="single"/>
        </w:rPr>
        <w:t xml:space="preserve"> has, after all, </w:t>
      </w:r>
      <w:r w:rsidRPr="00684B51">
        <w:rPr>
          <w:highlight w:val="cyan"/>
          <w:u w:val="single"/>
        </w:rPr>
        <w:t xml:space="preserve">posed a </w:t>
      </w:r>
      <w:r w:rsidRPr="00F90B5F">
        <w:rPr>
          <w:u w:val="single"/>
        </w:rPr>
        <w:t xml:space="preserve">vastly </w:t>
      </w:r>
      <w:r w:rsidRPr="00684B51">
        <w:rPr>
          <w:highlight w:val="cyan"/>
          <w:u w:val="single"/>
        </w:rPr>
        <w:t>greater threat to security</w:t>
      </w:r>
      <w:r w:rsidRPr="00F90B5F">
        <w:rPr>
          <w:sz w:val="16"/>
        </w:rPr>
        <w:t xml:space="preserve"> than the military threats governments have been spending trilli</w:t>
      </w:r>
      <w:r w:rsidRPr="0031779C">
        <w:rPr>
          <w:sz w:val="16"/>
        </w:rPr>
        <w:t xml:space="preserve">ons of dollars to contain. In the course of such an effort, countries might seek to identify potential vulnerability to supplies from particular partners. </w:t>
      </w:r>
      <w:r w:rsidRPr="0031779C">
        <w:rPr>
          <w:u w:val="single"/>
        </w:rPr>
        <w:t>Mutual vulnerability can be a source of stability.</w:t>
      </w:r>
      <w:r w:rsidRPr="00F90B5F">
        <w:rPr>
          <w:u w:val="single"/>
        </w:rPr>
        <w:t xml:space="preserve"> </w:t>
      </w:r>
      <w:r w:rsidRPr="00F90B5F">
        <w:rPr>
          <w:sz w:val="16"/>
        </w:rPr>
        <w:t>But countries might regard some sources as too risky. Yet a shift of supply back home need not be the response. Other possibilities exist. Trade is a vital part of the global response to a pande</w:t>
      </w:r>
      <w:r w:rsidRPr="00CD2FBE">
        <w:rPr>
          <w:sz w:val="16"/>
        </w:rPr>
        <w:t>mic, including the creation and distribution of the vaccine we need. Trade must also remain a large part of the global economy more broadly</w:t>
      </w:r>
      <w:r w:rsidRPr="00CD2FBE">
        <w:rPr>
          <w:u w:val="single"/>
        </w:rPr>
        <w:t>. The ability to trade freely augments the diversity, and even reliability, of supply. It also creates a big opportunity. Covid-19 may indeed reverse the integration of production of past decades. We will regret it greatly if it does.</w:t>
      </w:r>
    </w:p>
    <w:p w14:paraId="001B1119" w14:textId="77777777" w:rsidR="00E836CD" w:rsidRPr="008A3A66" w:rsidRDefault="00E836CD" w:rsidP="00E836CD">
      <w:pPr>
        <w:pStyle w:val="Heading4"/>
      </w:pPr>
      <w:r>
        <w:lastRenderedPageBreak/>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296B9B37" w14:textId="77777777" w:rsidR="00E836CD" w:rsidRDefault="00E836CD" w:rsidP="00E836CD">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 DOA: 11-12-2020) //Snowball //strikethrough of rhetoric</w:t>
      </w:r>
    </w:p>
    <w:p w14:paraId="202E4A20" w14:textId="77777777" w:rsidR="00E836CD" w:rsidRPr="008A3A66" w:rsidRDefault="00E836CD" w:rsidP="00E836CD">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684B51">
        <w:rPr>
          <w:rStyle w:val="StyleUnderline"/>
          <w:highlight w:val="cyan"/>
        </w:rPr>
        <w:t>Among people in the global South, polls</w:t>
      </w:r>
      <w:r w:rsidRPr="002C1F50">
        <w:rPr>
          <w:rStyle w:val="StyleUnderline"/>
        </w:rPr>
        <w:t xml:space="preserve"> have </w:t>
      </w:r>
      <w:r w:rsidRPr="00684B51">
        <w:rPr>
          <w:rStyle w:val="StyleUnderline"/>
          <w:highlight w:val="cyan"/>
        </w:rPr>
        <w:t>consistently found</w:t>
      </w:r>
      <w:r w:rsidRPr="002C1F50">
        <w:rPr>
          <w:rStyle w:val="StyleUnderline"/>
        </w:rPr>
        <w:t xml:space="preserve"> quite </w:t>
      </w:r>
      <w:r w:rsidRPr="00684B51">
        <w:rPr>
          <w:rStyle w:val="StyleUnderline"/>
          <w:highlight w:val="cyan"/>
        </w:rPr>
        <w:t>positive attitudes towards globalisation</w:t>
      </w:r>
      <w:r w:rsidRPr="002C1F50">
        <w:rPr>
          <w:rStyle w:val="StyleUnderline"/>
        </w:rPr>
        <w:t>. 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w:t>
      </w:r>
      <w:r w:rsidRPr="008A3A66">
        <w:rPr>
          <w:sz w:val="16"/>
        </w:rPr>
        <w:t xml:space="preserve"> More recently, </w:t>
      </w:r>
      <w:r w:rsidRPr="002C1F50">
        <w:rPr>
          <w:rStyle w:val="StyleUnderline"/>
        </w:rPr>
        <w:t>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w:t>
      </w:r>
      <w:r w:rsidRPr="008A3A66">
        <w:rPr>
          <w:sz w:val="16"/>
        </w:rPr>
        <w:t xml:space="preserve"> (Smith, 2017).</w:t>
      </w:r>
    </w:p>
    <w:p w14:paraId="2ADE77E1" w14:textId="77777777" w:rsidR="00E836CD" w:rsidRPr="008A3A66" w:rsidRDefault="00E836CD" w:rsidP="00E836CD">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33A9CCCE" w14:textId="77777777" w:rsidR="00E836CD" w:rsidRPr="008A3A66" w:rsidRDefault="00E836CD" w:rsidP="00E836CD">
      <w:pPr>
        <w:rPr>
          <w:sz w:val="16"/>
          <w:szCs w:val="14"/>
        </w:rPr>
      </w:pPr>
      <w:r w:rsidRPr="008A3A66">
        <w:rPr>
          <w:sz w:val="16"/>
          <w:szCs w:val="14"/>
        </w:rPr>
        <w:t>The ‘big switch’ and the geography of uneven development</w:t>
      </w:r>
    </w:p>
    <w:p w14:paraId="1422BB0D" w14:textId="77777777" w:rsidR="00E836CD" w:rsidRPr="008A3A66" w:rsidRDefault="00E836CD" w:rsidP="00E836CD">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684B51">
        <w:rPr>
          <w:rStyle w:val="StyleUnderline"/>
          <w:highlight w:val="cyan"/>
        </w:rPr>
        <w:t>it is</w:t>
      </w:r>
      <w:r w:rsidRPr="008A3A66">
        <w:rPr>
          <w:sz w:val="16"/>
        </w:rPr>
        <w:t xml:space="preserve"> also </w:t>
      </w:r>
      <w:r w:rsidRPr="00684B51">
        <w:rPr>
          <w:rStyle w:val="StyleUnderline"/>
          <w:highlight w:val="cyan"/>
        </w:rPr>
        <w:t>insufficient to suggest</w:t>
      </w:r>
      <w:r w:rsidRPr="002C1F50">
        <w:rPr>
          <w:rStyle w:val="StyleUnderline"/>
        </w:rPr>
        <w:t xml:space="preserve"> that </w:t>
      </w:r>
      <w:r w:rsidRPr="00684B51">
        <w:rPr>
          <w:rStyle w:val="StyleUnderline"/>
          <w:highlight w:val="cyan"/>
        </w:rPr>
        <w:t>globalisation</w:t>
      </w:r>
      <w:r w:rsidRPr="002C1F50">
        <w:rPr>
          <w:rStyle w:val="StyleUnderline"/>
        </w:rPr>
        <w:t xml:space="preserve"> simply </w:t>
      </w:r>
      <w:r w:rsidRPr="00684B51">
        <w:rPr>
          <w:rStyle w:val="StyleUnderline"/>
          <w:highlight w:val="cyan"/>
        </w:rPr>
        <w:t>leads to</w:t>
      </w:r>
      <w:r w:rsidRPr="008A3A66">
        <w:rPr>
          <w:rStyle w:val="StyleUnderline"/>
        </w:rPr>
        <w:t xml:space="preserve"> a </w:t>
      </w:r>
      <w:r w:rsidRPr="00684B51">
        <w:rPr>
          <w:rStyle w:val="StyleUnderline"/>
          <w:highlight w:val="cyan"/>
        </w:rPr>
        <w:t>reproduction of</w:t>
      </w:r>
      <w:r w:rsidRPr="008A3A66">
        <w:rPr>
          <w:rStyle w:val="StyleUnderline"/>
        </w:rPr>
        <w:t xml:space="preserve"> existing </w:t>
      </w:r>
      <w:r w:rsidRPr="00684B51">
        <w:rPr>
          <w:rStyle w:val="StyleUnderline"/>
          <w:highlight w:val="cyan"/>
        </w:rPr>
        <w:t>inequalities</w:t>
      </w:r>
      <w:r w:rsidRPr="002C1F50">
        <w:rPr>
          <w:rStyle w:val="StyleUnderline"/>
        </w:rPr>
        <w:t>, overlooking how that unevenness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684B51">
        <w:rPr>
          <w:rStyle w:val="StyleUnderline"/>
          <w:highlight w:val="cyan"/>
        </w:rPr>
        <w:t>for those who embraced Marxian political economy</w:t>
      </w:r>
      <w:r w:rsidRPr="008A3A66">
        <w:rPr>
          <w:rStyle w:val="StyleUnderline"/>
        </w:rPr>
        <w:t xml:space="preserve">, and warned of its negative consequences in the South, the </w:t>
      </w:r>
      <w:r w:rsidRPr="00684B51">
        <w:rPr>
          <w:rStyle w:val="StyleUnderline"/>
          <w:highlight w:val="cyan"/>
        </w:rPr>
        <w:t>apparent optimism</w:t>
      </w:r>
      <w:r w:rsidRPr="008A3A66">
        <w:rPr>
          <w:rStyle w:val="StyleUnderline"/>
        </w:rPr>
        <w:t xml:space="preserve"> and support </w:t>
      </w:r>
      <w:r w:rsidRPr="00684B51">
        <w:rPr>
          <w:rStyle w:val="StyleUnderline"/>
          <w:highlight w:val="cyan"/>
        </w:rPr>
        <w:t>for globalisation in the South may have been 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684B51">
        <w:rPr>
          <w:rStyle w:val="StyleUnderline"/>
          <w:highlight w:val="cyan"/>
        </w:rPr>
        <w:t>many</w:t>
      </w:r>
      <w:r w:rsidRPr="008A3A66">
        <w:rPr>
          <w:rStyle w:val="StyleUnderline"/>
        </w:rPr>
        <w:t xml:space="preserve"> people</w:t>
      </w:r>
      <w:r w:rsidRPr="008A3A66">
        <w:rPr>
          <w:sz w:val="16"/>
        </w:rPr>
        <w:t xml:space="preserve"> (but not </w:t>
      </w:r>
      <w:r w:rsidRPr="008A3A66">
        <w:rPr>
          <w:sz w:val="16"/>
        </w:rPr>
        <w:lastRenderedPageBreak/>
        <w:t xml:space="preserve">all) </w:t>
      </w:r>
      <w:r w:rsidRPr="002C1F50">
        <w:rPr>
          <w:rStyle w:val="StyleUnderline"/>
        </w:rPr>
        <w:t xml:space="preserve">have </w:t>
      </w:r>
      <w:r w:rsidRPr="00684B51">
        <w:rPr>
          <w:rStyle w:val="StyleUnderline"/>
          <w:highlight w:val="cyan"/>
        </w:rPr>
        <w:t>experienced 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136EAEC1" w14:textId="77777777" w:rsidR="00E836CD" w:rsidRPr="008A3A66" w:rsidRDefault="00E836CD" w:rsidP="00E836CD">
      <w:pPr>
        <w:rPr>
          <w:sz w:val="16"/>
          <w:szCs w:val="14"/>
        </w:rPr>
      </w:pPr>
      <w:r w:rsidRPr="008A3A66">
        <w:rPr>
          <w:sz w:val="16"/>
          <w:szCs w:val="14"/>
        </w:rPr>
        <w:t>The new geography of global uneven development</w:t>
      </w:r>
    </w:p>
    <w:p w14:paraId="1832CB1A" w14:textId="77777777" w:rsidR="00E836CD" w:rsidRPr="008A3A66" w:rsidRDefault="00E836CD" w:rsidP="00E836CD">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684B51">
        <w:rPr>
          <w:rStyle w:val="StyleUnderline"/>
          <w:highlight w:val="cyan"/>
        </w:rPr>
        <w:t>the</w:t>
      </w:r>
      <w:r w:rsidRPr="008A3A66">
        <w:rPr>
          <w:rStyle w:val="StyleUnderline"/>
        </w:rPr>
        <w:t xml:space="preserve"> global </w:t>
      </w:r>
      <w:r w:rsidRPr="00684B51">
        <w:rPr>
          <w:rStyle w:val="StyleUnderline"/>
          <w:highlight w:val="cyan"/>
        </w:rPr>
        <w:t>North’s dominance</w:t>
      </w:r>
      <w:r w:rsidRPr="002C1F50">
        <w:rPr>
          <w:rStyle w:val="StyleUnderline"/>
        </w:rPr>
        <w:t xml:space="preserve"> in the global economy </w:t>
      </w:r>
      <w:r w:rsidRPr="00684B51">
        <w:rPr>
          <w:rStyle w:val="StyleUnderline"/>
          <w:highlight w:val="cyan"/>
        </w:rPr>
        <w:t>is receding</w:t>
      </w:r>
      <w:r w:rsidRPr="008A3A66">
        <w:rPr>
          <w:sz w:val="16"/>
        </w:rPr>
        <w:t>, with the share of high-income countries in global GDP having fallen from 76.8% in 2000 to 65.2% in 2015 (see Figure 1).</w:t>
      </w:r>
    </w:p>
    <w:p w14:paraId="6FA665A1" w14:textId="77777777" w:rsidR="00E836CD" w:rsidRPr="008A3A66" w:rsidRDefault="00E836CD" w:rsidP="00E836CD">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5D95D2BD" w14:textId="77777777" w:rsidR="00E836CD" w:rsidRPr="008A3A66" w:rsidRDefault="00E836CD" w:rsidP="00E836CD">
      <w:pPr>
        <w:ind w:left="720"/>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nto dynamic economies…doing well in economic growth and trade … they are collectively bolstering world economic growth,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57C2833C" w14:textId="77777777" w:rsidR="00E836CD" w:rsidRPr="008A3A66" w:rsidRDefault="00E836CD" w:rsidP="00E836CD">
      <w:pPr>
        <w:rPr>
          <w:sz w:val="16"/>
        </w:rPr>
      </w:pPr>
      <w:r w:rsidRPr="002C1F50">
        <w:rPr>
          <w:rStyle w:val="StyleUnderline"/>
        </w:rPr>
        <w:t>The share of global GDP of low and middleincome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5C31882F" w14:textId="77777777" w:rsidR="00E836CD" w:rsidRPr="008A3A66" w:rsidRDefault="00E836CD" w:rsidP="00E836CD">
      <w:pPr>
        <w:rPr>
          <w:sz w:val="16"/>
        </w:rPr>
      </w:pPr>
      <w:r w:rsidRPr="008A3A66">
        <w:rPr>
          <w:rStyle w:val="StyleUnderline"/>
        </w:rPr>
        <w:t>The development context of the global South has changed significantly since t</w:t>
      </w:r>
      <w:r w:rsidRPr="002C1F50">
        <w:rPr>
          <w:rStyle w:val="StyleUnderline"/>
        </w:rPr>
        <w:t xml:space="preserve">he turn of the Millennium, across a variety of important indicators. The total number of people in the world living on less than $1.90 per day (i.e. </w:t>
      </w:r>
      <w:r w:rsidRPr="00684B51">
        <w:rPr>
          <w:rStyle w:val="StyleUnderline"/>
          <w:highlight w:val="cyan"/>
        </w:rPr>
        <w:t>extreme poverty) has more than 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the share of the population in the global South who are living in extreme poverty has fallen considerably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2C1F50">
        <w:rPr>
          <w:rStyle w:val="StyleUnderline"/>
        </w:rPr>
        <w:t>more than halved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has fallen considerably, from 42 in 2000 to 29 in 2015, or from 34.1% to 23.2%</w:t>
      </w:r>
      <w:r w:rsidRPr="008A3A66">
        <w:rPr>
          <w:sz w:val="16"/>
        </w:rPr>
        <w:t xml:space="preserve"> of all low and middle-income countries with data available over that period.3</w:t>
      </w:r>
    </w:p>
    <w:p w14:paraId="734268C9" w14:textId="77777777" w:rsidR="00E836CD" w:rsidRPr="008A3A66" w:rsidRDefault="00E836CD" w:rsidP="00E836CD">
      <w:pPr>
        <w:rPr>
          <w:sz w:val="16"/>
        </w:rPr>
      </w:pPr>
      <w:r w:rsidRPr="008A3A66">
        <w:rPr>
          <w:sz w:val="16"/>
        </w:rPr>
        <w:t xml:space="preserve">Considered overall, in comparison with the 1990s, </w:t>
      </w:r>
      <w:r w:rsidRPr="00684B51">
        <w:rPr>
          <w:rStyle w:val="StyleUnderline"/>
          <w:highlight w:val="cyan"/>
        </w:rPr>
        <w:t>the global South</w:t>
      </w:r>
      <w:r w:rsidRPr="008A3A66">
        <w:rPr>
          <w:rStyle w:val="StyleUnderline"/>
        </w:rPr>
        <w:t xml:space="preserve">, in aggregate, now </w:t>
      </w:r>
      <w:r w:rsidRPr="00684B51">
        <w:rPr>
          <w:rStyle w:val="StyleUnderline"/>
          <w:highlight w:val="cyan"/>
        </w:rPr>
        <w:t>earns a much larger share of world GDP, has</w:t>
      </w:r>
      <w:r w:rsidRPr="008A3A66">
        <w:rPr>
          <w:rStyle w:val="StyleUnderline"/>
        </w:rPr>
        <w:t xml:space="preserve"> more middle-income countries, more middleclass people, </w:t>
      </w:r>
      <w:r w:rsidRPr="00684B51">
        <w:rPr>
          <w:rStyle w:val="StyleUnderline"/>
          <w:highlight w:val="cyan"/>
        </w:rPr>
        <w:t>less aid dependency</w:t>
      </w:r>
      <w:r w:rsidRPr="008A3A66">
        <w:rPr>
          <w:rStyle w:val="StyleUnderline"/>
        </w:rPr>
        <w:t xml:space="preserve">, considerably </w:t>
      </w:r>
      <w:r w:rsidRPr="00684B51">
        <w:rPr>
          <w:rStyle w:val="StyleUnderline"/>
          <w:highlight w:val="cyan"/>
        </w:rPr>
        <w:t>greater life expectancy and lower child</w:t>
      </w:r>
      <w:r w:rsidRPr="008A3A66">
        <w:rPr>
          <w:rStyle w:val="StyleUnderline"/>
        </w:rPr>
        <w:t xml:space="preserve"> and maternal </w:t>
      </w:r>
      <w:r w:rsidRPr="00684B51">
        <w:rPr>
          <w:rStyle w:val="StyleUnderline"/>
          <w:highlight w:val="cyan"/>
        </w:rPr>
        <w:t>mortality</w:t>
      </w:r>
      <w:r w:rsidRPr="008A3A66">
        <w:rPr>
          <w:sz w:val="16"/>
        </w:rPr>
        <w:t>. Table 1 provides some summary indicators for high-income countries (HICs) and low and middle-income countries (L&amp;MICs), as somewhat imperfect approximations for global North and South.</w:t>
      </w:r>
    </w:p>
    <w:p w14:paraId="55BACE92" w14:textId="77777777" w:rsidR="00E836CD" w:rsidRPr="008A3A66" w:rsidRDefault="00E836CD" w:rsidP="00E836CD">
      <w:pPr>
        <w:rPr>
          <w:sz w:val="16"/>
        </w:rPr>
      </w:pPr>
      <w:r w:rsidRPr="00684B51">
        <w:rPr>
          <w:rStyle w:val="StyleUnderline"/>
          <w:highlight w:val="cyan"/>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684B51">
        <w:rPr>
          <w:rStyle w:val="StyleUnderline"/>
          <w:highlight w:val="cyan"/>
        </w:rPr>
        <w:t>recent measurements suggest a change</w:t>
      </w:r>
      <w:r w:rsidRPr="008A3A66">
        <w:rPr>
          <w:rStyle w:val="StyleUnderline"/>
        </w:rPr>
        <w:t xml:space="preserve"> in the pattern of global inequality </w:t>
      </w:r>
      <w:r w:rsidRPr="00684B51">
        <w:rPr>
          <w:rStyle w:val="StyleUnderline"/>
          <w:highlight w:val="cyan"/>
        </w:rPr>
        <w:t>across a number of indicators</w:t>
      </w:r>
      <w:r w:rsidRPr="008A3A66">
        <w:rPr>
          <w:sz w:val="16"/>
        </w:rPr>
        <w:t xml:space="preserve"> (Horner and Hulme, 2017). </w:t>
      </w:r>
      <w:r w:rsidRPr="008A3A66">
        <w:rPr>
          <w:rStyle w:val="StyleUnderline"/>
        </w:rPr>
        <w:t>The Global GINI of income distribution across all individuals in the world has fallen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great divergence between global North and </w:t>
      </w:r>
      <w:r w:rsidRPr="008A3A66">
        <w:rPr>
          <w:rStyle w:val="StyleUnderline"/>
        </w:rPr>
        <w:lastRenderedPageBreak/>
        <w:t>South now seems to have had some reversal</w:t>
      </w:r>
      <w:r w:rsidRPr="008A3A66">
        <w:rPr>
          <w:sz w:val="16"/>
        </w:rPr>
        <w:t xml:space="preserve">, although more than half of an individual’s income can be accounted for by the country where he/she lives or was born (Milanovic, 2013). </w:t>
      </w:r>
      <w:r w:rsidRPr="008A3A66">
        <w:rPr>
          <w:rStyle w:val="StyleUnderline"/>
        </w:rPr>
        <w:t>Inter-country inequality</w:t>
      </w:r>
      <w:r w:rsidRPr="008A3A66">
        <w:rPr>
          <w:sz w:val="16"/>
        </w:rPr>
        <w:t xml:space="preserve">, rather than intra-country inequality, is still dominant, but it </w:t>
      </w:r>
      <w:r w:rsidRPr="008A3A66">
        <w:rPr>
          <w:rStyle w:val="StyleUnderline"/>
        </w:rPr>
        <w:t>accounts for a diminished share of income-based and other inequalities</w:t>
      </w:r>
      <w:r w:rsidRPr="008A3A66">
        <w:rPr>
          <w:sz w:val="16"/>
        </w:rPr>
        <w:t xml:space="preserve"> (World Bank, 2016).</w:t>
      </w:r>
    </w:p>
    <w:p w14:paraId="7A939213" w14:textId="77777777" w:rsidR="00E836CD" w:rsidRPr="00A668DB" w:rsidRDefault="00E836CD" w:rsidP="00E836CD"/>
    <w:p w14:paraId="0A57D758" w14:textId="0D0A67A9" w:rsidR="00E836CD" w:rsidRDefault="00E808D9" w:rsidP="00E808D9">
      <w:pPr>
        <w:pStyle w:val="Heading1"/>
      </w:pPr>
      <w:r>
        <w:lastRenderedPageBreak/>
        <w:t>1AR</w:t>
      </w:r>
    </w:p>
    <w:p w14:paraId="578B1833" w14:textId="77777777" w:rsidR="00E808D9" w:rsidRDefault="00E808D9" w:rsidP="00E808D9">
      <w:pPr>
        <w:pStyle w:val="Heading2"/>
      </w:pPr>
      <w:r>
        <w:lastRenderedPageBreak/>
        <w:t>K</w:t>
      </w:r>
    </w:p>
    <w:p w14:paraId="7F294F4C" w14:textId="77777777" w:rsidR="00E808D9" w:rsidRDefault="00E808D9" w:rsidP="00E808D9">
      <w:pPr>
        <w:pStyle w:val="Heading3"/>
      </w:pPr>
      <w:r>
        <w:lastRenderedPageBreak/>
        <w:t>1AR-War</w:t>
      </w:r>
    </w:p>
    <w:p w14:paraId="6ED406ED" w14:textId="77777777" w:rsidR="00E808D9" w:rsidRDefault="00E808D9" w:rsidP="00E808D9"/>
    <w:p w14:paraId="252675B9" w14:textId="77777777" w:rsidR="00E808D9" w:rsidRDefault="00E808D9" w:rsidP="00E808D9">
      <w:pPr>
        <w:pStyle w:val="Heading4"/>
      </w:pPr>
      <w:r>
        <w:t>4- Supply chains are resilient and prevent war and lift people out of poverty empirically</w:t>
      </w:r>
    </w:p>
    <w:p w14:paraId="4F7F0D60" w14:textId="77777777" w:rsidR="00E808D9" w:rsidRDefault="00E808D9" w:rsidP="00E808D9">
      <w:pPr>
        <w:rPr>
          <w:rStyle w:val="Style13ptBold"/>
        </w:rPr>
      </w:pPr>
      <w:r w:rsidRPr="001F244E">
        <w:rPr>
          <w:rStyle w:val="Style13ptBold"/>
        </w:rPr>
        <w:t xml:space="preserve">Rosenburg </w:t>
      </w:r>
      <w:r>
        <w:rPr>
          <w:rStyle w:val="Style13ptBold"/>
        </w:rPr>
        <w:t>‘20</w:t>
      </w:r>
    </w:p>
    <w:p w14:paraId="58310D8A" w14:textId="77777777" w:rsidR="00E808D9" w:rsidRPr="001F244E" w:rsidRDefault="00E808D9" w:rsidP="00E808D9">
      <w:pPr>
        <w:rPr>
          <w:b/>
          <w:bCs/>
        </w:rPr>
      </w:pPr>
      <w:r w:rsidRPr="001F244E">
        <w:t>(</w:t>
      </w:r>
      <w:r>
        <w:t xml:space="preserve">Robert Rosenberg is a Nonresident Fellow with Stimson’s Security and Trade Efficiency Platform (STEP). Rob is a recognized leader in the global trade facilitation and security space, advising both domestic and international agencies. “Great power competition and global supply chains” August 19, 2020. </w:t>
      </w:r>
      <w:hyperlink r:id="rId70" w:history="1">
        <w:r w:rsidRPr="005257BD">
          <w:rPr>
            <w:rStyle w:val="Hyperlink"/>
          </w:rPr>
          <w:t>https://www.stimson.org/2020/great-power-competition-and-global-supply-chains/)</w:t>
        </w:r>
        <w:r w:rsidRPr="005257BD">
          <w:rPr>
            <w:rStyle w:val="Hyperlink"/>
            <w:b/>
            <w:bCs/>
          </w:rPr>
          <w:t>AB</w:t>
        </w:r>
      </w:hyperlink>
      <w:r>
        <w:rPr>
          <w:b/>
          <w:bCs/>
        </w:rPr>
        <w:t xml:space="preserve"> </w:t>
      </w:r>
    </w:p>
    <w:p w14:paraId="6CE15606" w14:textId="77777777" w:rsidR="00E808D9" w:rsidRDefault="00E808D9" w:rsidP="00E808D9">
      <w:pPr>
        <w:rPr>
          <w:sz w:val="16"/>
        </w:rPr>
      </w:pPr>
      <w:r w:rsidRPr="001F244E">
        <w:rPr>
          <w:highlight w:val="cyan"/>
          <w:u w:val="single"/>
        </w:rPr>
        <w:t>Many</w:t>
      </w:r>
      <w:r w:rsidRPr="001F244E">
        <w:rPr>
          <w:u w:val="single"/>
        </w:rPr>
        <w:t xml:space="preserve"> have </w:t>
      </w:r>
      <w:r w:rsidRPr="001F244E">
        <w:rPr>
          <w:highlight w:val="cyan"/>
          <w:u w:val="single"/>
        </w:rPr>
        <w:t>used this moment to call for America</w:t>
      </w:r>
      <w:r w:rsidRPr="001F244E">
        <w:rPr>
          <w:u w:val="single"/>
        </w:rPr>
        <w:t xml:space="preserve"> </w:t>
      </w:r>
      <w:r w:rsidRPr="001F244E">
        <w:rPr>
          <w:highlight w:val="cyan"/>
          <w:u w:val="single"/>
        </w:rPr>
        <w:t>to bring production home</w:t>
      </w:r>
      <w:r w:rsidRPr="001F244E">
        <w:rPr>
          <w:u w:val="single"/>
        </w:rPr>
        <w:t xml:space="preserve"> to protect us from future disruptions. Others have declared this as the catalyst for decoupling U.S. supply chains from China</w:t>
      </w:r>
      <w:r w:rsidRPr="00B245BA">
        <w:rPr>
          <w:sz w:val="16"/>
        </w:rPr>
        <w:t xml:space="preserve">. Democratic presidential candidate Joe Biden released a campaign document outlining his plan to onshore key areas of production with massive government contracts, while President Trump has long threatened and used economic policy to pressure companies. </w:t>
      </w:r>
      <w:r w:rsidRPr="001F244E">
        <w:rPr>
          <w:highlight w:val="cyan"/>
          <w:u w:val="single"/>
        </w:rPr>
        <w:t>Despite</w:t>
      </w:r>
      <w:r w:rsidRPr="001F244E">
        <w:rPr>
          <w:u w:val="single"/>
        </w:rPr>
        <w:t xml:space="preserve"> </w:t>
      </w:r>
      <w:r w:rsidRPr="001F244E">
        <w:rPr>
          <w:highlight w:val="cyan"/>
          <w:u w:val="single"/>
        </w:rPr>
        <w:t>this</w:t>
      </w:r>
      <w:r w:rsidRPr="001F244E">
        <w:rPr>
          <w:u w:val="single"/>
        </w:rPr>
        <w:t xml:space="preserve"> </w:t>
      </w:r>
      <w:r w:rsidRPr="001F244E">
        <w:rPr>
          <w:highlight w:val="cyan"/>
          <w:u w:val="single"/>
        </w:rPr>
        <w:t>rhetoric</w:t>
      </w:r>
      <w:r w:rsidRPr="001F244E">
        <w:rPr>
          <w:u w:val="single"/>
        </w:rPr>
        <w:t xml:space="preserve">, </w:t>
      </w:r>
      <w:r w:rsidRPr="001F244E">
        <w:rPr>
          <w:highlight w:val="cyan"/>
          <w:u w:val="single"/>
        </w:rPr>
        <w:t>powerful</w:t>
      </w:r>
      <w:r w:rsidRPr="001F244E">
        <w:rPr>
          <w:u w:val="single"/>
        </w:rPr>
        <w:t xml:space="preserve"> </w:t>
      </w:r>
      <w:r w:rsidRPr="001F244E">
        <w:rPr>
          <w:highlight w:val="cyan"/>
          <w:u w:val="single"/>
        </w:rPr>
        <w:t>economic</w:t>
      </w:r>
      <w:r w:rsidRPr="001F244E">
        <w:rPr>
          <w:u w:val="single"/>
        </w:rPr>
        <w:t xml:space="preserve"> </w:t>
      </w:r>
      <w:r w:rsidRPr="001F244E">
        <w:rPr>
          <w:highlight w:val="cyan"/>
          <w:u w:val="single"/>
        </w:rPr>
        <w:t>forces</w:t>
      </w:r>
      <w:r w:rsidRPr="001F244E">
        <w:rPr>
          <w:u w:val="single"/>
        </w:rPr>
        <w:t xml:space="preserve">, entrenched </w:t>
      </w:r>
      <w:r w:rsidRPr="001F244E">
        <w:rPr>
          <w:highlight w:val="cyan"/>
          <w:u w:val="single"/>
        </w:rPr>
        <w:t>relationships</w:t>
      </w:r>
      <w:r w:rsidRPr="001F244E">
        <w:rPr>
          <w:u w:val="single"/>
        </w:rPr>
        <w:t xml:space="preserve">, </w:t>
      </w:r>
      <w:r w:rsidRPr="001F244E">
        <w:rPr>
          <w:highlight w:val="cyan"/>
          <w:u w:val="single"/>
        </w:rPr>
        <w:t>and</w:t>
      </w:r>
      <w:r w:rsidRPr="001F244E">
        <w:rPr>
          <w:u w:val="single"/>
        </w:rPr>
        <w:t xml:space="preserve"> concentrated manufacturing and skill </w:t>
      </w:r>
      <w:r w:rsidRPr="001F244E">
        <w:rPr>
          <w:highlight w:val="cyan"/>
          <w:u w:val="single"/>
        </w:rPr>
        <w:t>bases</w:t>
      </w:r>
      <w:r w:rsidRPr="001F244E">
        <w:rPr>
          <w:u w:val="single"/>
        </w:rPr>
        <w:t xml:space="preserve"> </w:t>
      </w:r>
      <w:r w:rsidRPr="001F244E">
        <w:rPr>
          <w:highlight w:val="cyan"/>
          <w:u w:val="single"/>
        </w:rPr>
        <w:t>make</w:t>
      </w:r>
      <w:r w:rsidRPr="001F244E">
        <w:rPr>
          <w:u w:val="single"/>
        </w:rPr>
        <w:t xml:space="preserve"> basic </w:t>
      </w:r>
      <w:r w:rsidRPr="001F244E">
        <w:rPr>
          <w:highlight w:val="cyan"/>
          <w:u w:val="single"/>
        </w:rPr>
        <w:t xml:space="preserve">trade </w:t>
      </w:r>
      <w:r w:rsidRPr="00B245BA">
        <w:rPr>
          <w:u w:val="single"/>
        </w:rPr>
        <w:t xml:space="preserve">relations </w:t>
      </w:r>
      <w:r w:rsidRPr="001F244E">
        <w:rPr>
          <w:highlight w:val="cyan"/>
          <w:u w:val="single"/>
        </w:rPr>
        <w:t>difficult to shift</w:t>
      </w:r>
      <w:r w:rsidRPr="001F244E">
        <w:rPr>
          <w:u w:val="single"/>
        </w:rPr>
        <w:t xml:space="preserve">. </w:t>
      </w:r>
      <w:r w:rsidRPr="00B245BA">
        <w:rPr>
          <w:u w:val="single"/>
        </w:rPr>
        <w:t xml:space="preserve">Interconnected supply </w:t>
      </w:r>
      <w:r w:rsidRPr="001F244E">
        <w:rPr>
          <w:highlight w:val="cyan"/>
          <w:u w:val="single"/>
        </w:rPr>
        <w:t>chains</w:t>
      </w:r>
      <w:r w:rsidRPr="001F244E">
        <w:rPr>
          <w:u w:val="single"/>
        </w:rPr>
        <w:t xml:space="preserve"> further </w:t>
      </w:r>
      <w:r w:rsidRPr="001F244E">
        <w:rPr>
          <w:highlight w:val="cyan"/>
          <w:u w:val="single"/>
        </w:rPr>
        <w:t xml:space="preserve">serve as a shared infrastructure that promotes stability </w:t>
      </w:r>
      <w:r w:rsidRPr="00774DBF">
        <w:rPr>
          <w:highlight w:val="cyan"/>
          <w:u w:val="single"/>
        </w:rPr>
        <w:t>based</w:t>
      </w:r>
      <w:r w:rsidRPr="00774DBF">
        <w:rPr>
          <w:u w:val="single"/>
        </w:rPr>
        <w:t xml:space="preserve"> on </w:t>
      </w:r>
      <w:r w:rsidRPr="00B245BA">
        <w:rPr>
          <w:u w:val="single"/>
        </w:rPr>
        <w:t xml:space="preserve">common </w:t>
      </w:r>
      <w:r w:rsidRPr="00774DBF">
        <w:rPr>
          <w:u w:val="single"/>
        </w:rPr>
        <w:t xml:space="preserve">economic </w:t>
      </w:r>
      <w:r w:rsidRPr="001F244E">
        <w:rPr>
          <w:highlight w:val="cyan"/>
          <w:u w:val="single"/>
        </w:rPr>
        <w:t>interests</w:t>
      </w:r>
      <w:r w:rsidRPr="001F244E">
        <w:rPr>
          <w:u w:val="single"/>
        </w:rPr>
        <w:t xml:space="preserve">. They have also </w:t>
      </w:r>
      <w:r w:rsidRPr="001F244E">
        <w:rPr>
          <w:highlight w:val="cyan"/>
          <w:u w:val="single"/>
        </w:rPr>
        <w:t xml:space="preserve">provided tremendous growth for </w:t>
      </w:r>
      <w:r w:rsidRPr="00B245BA">
        <w:rPr>
          <w:u w:val="single"/>
        </w:rPr>
        <w:t xml:space="preserve">the </w:t>
      </w:r>
      <w:r w:rsidRPr="00774DBF">
        <w:rPr>
          <w:u w:val="single"/>
        </w:rPr>
        <w:t xml:space="preserve">global economy and </w:t>
      </w:r>
      <w:r w:rsidRPr="00B245BA">
        <w:rPr>
          <w:u w:val="single"/>
        </w:rPr>
        <w:t xml:space="preserve">have </w:t>
      </w:r>
      <w:r w:rsidRPr="00B245BA">
        <w:rPr>
          <w:highlight w:val="cyan"/>
          <w:u w:val="single"/>
        </w:rPr>
        <w:t>helped lift millions out of poverty</w:t>
      </w:r>
      <w:r w:rsidRPr="00B245BA">
        <w:rPr>
          <w:sz w:val="16"/>
        </w:rPr>
        <w:t xml:space="preserve">. Benefits that we should not undo. Blind protectionist policies cannot bring home every American factory, nor can they secure our supply chains against renewed great power competition. However, the U.S. can use its resources to encourage more reliability, diversity, and resilience in the supply chains critical to our national security. This will ensure that America does not face disruptions to these strategic goods in the future, whether from a global pandemic or escalating geopolitical tensions. To </w:t>
      </w:r>
      <w:r w:rsidRPr="00B245BA">
        <w:rPr>
          <w:u w:val="single"/>
        </w:rPr>
        <w:t xml:space="preserve">achieve this, the </w:t>
      </w:r>
      <w:r w:rsidRPr="00774DBF">
        <w:rPr>
          <w:u w:val="single"/>
        </w:rPr>
        <w:t>U.S. must take action to address near term vulnerabilities. However, it must also use a concerted, long-term approach in its investment decisions to take a strategic outlook that involves both domestic and international partners</w:t>
      </w:r>
      <w:r w:rsidRPr="00B245BA">
        <w:rPr>
          <w:u w:val="single"/>
        </w:rPr>
        <w:t xml:space="preserve"> to rebalance and diversify our supply chains</w:t>
      </w:r>
      <w:r w:rsidRPr="00B245BA">
        <w:rPr>
          <w:sz w:val="16"/>
        </w:rPr>
        <w:t>. To prioritize resources, a risk analysis approach to America’s supply chains can help inform policymakers in these decisions.</w:t>
      </w:r>
    </w:p>
    <w:p w14:paraId="1BAE1DCA" w14:textId="77777777" w:rsidR="00E808D9" w:rsidRPr="00774DBF" w:rsidRDefault="00E808D9" w:rsidP="00E808D9"/>
    <w:p w14:paraId="01B9A0BC" w14:textId="439082FC" w:rsidR="00E808D9" w:rsidRDefault="00E808D9" w:rsidP="00E808D9">
      <w:pPr>
        <w:pStyle w:val="Heading3"/>
      </w:pPr>
      <w:r>
        <w:lastRenderedPageBreak/>
        <w:t xml:space="preserve">1AR- </w:t>
      </w:r>
      <w:r>
        <w:t>Warming</w:t>
      </w:r>
    </w:p>
    <w:p w14:paraId="4957F150" w14:textId="77777777" w:rsidR="00E808D9" w:rsidRPr="00774DBF" w:rsidRDefault="00E808D9" w:rsidP="00E808D9"/>
    <w:p w14:paraId="4DD15990" w14:textId="77777777" w:rsidR="00E808D9" w:rsidRDefault="00E808D9" w:rsidP="00E808D9">
      <w:pPr>
        <w:pStyle w:val="Heading4"/>
      </w:pPr>
      <w:r>
        <w:t>Here is UQ for supply change to adapting and solving cap</w:t>
      </w:r>
    </w:p>
    <w:p w14:paraId="7365CF70" w14:textId="77777777" w:rsidR="00E808D9" w:rsidRDefault="00E808D9" w:rsidP="00E808D9">
      <w:pPr>
        <w:rPr>
          <w:rStyle w:val="Style13ptBold"/>
        </w:rPr>
      </w:pPr>
      <w:r w:rsidRPr="00AB2534">
        <w:rPr>
          <w:rStyle w:val="Style13ptBold"/>
        </w:rPr>
        <w:t>Pierce ‘19</w:t>
      </w:r>
    </w:p>
    <w:p w14:paraId="23D3EBA2" w14:textId="77777777" w:rsidR="00E808D9" w:rsidRPr="00AB2534" w:rsidRDefault="00E808D9" w:rsidP="00E808D9">
      <w:pPr>
        <w:pStyle w:val="ListParagraph"/>
        <w:numPr>
          <w:ilvl w:val="0"/>
          <w:numId w:val="30"/>
        </w:numPr>
        <w:rPr>
          <w:sz w:val="18"/>
          <w:szCs w:val="18"/>
        </w:rPr>
      </w:pPr>
      <w:r w:rsidRPr="00AB2534">
        <w:rPr>
          <w:sz w:val="18"/>
          <w:szCs w:val="18"/>
        </w:rPr>
        <w:t>More efficient calculations</w:t>
      </w:r>
    </w:p>
    <w:p w14:paraId="140367B7" w14:textId="77777777" w:rsidR="00E808D9" w:rsidRPr="00AB2534" w:rsidRDefault="00E808D9" w:rsidP="00E808D9">
      <w:pPr>
        <w:pStyle w:val="ListParagraph"/>
        <w:numPr>
          <w:ilvl w:val="0"/>
          <w:numId w:val="30"/>
        </w:numPr>
        <w:rPr>
          <w:sz w:val="18"/>
          <w:szCs w:val="18"/>
        </w:rPr>
      </w:pPr>
      <w:r w:rsidRPr="00AB2534">
        <w:rPr>
          <w:sz w:val="18"/>
          <w:szCs w:val="18"/>
        </w:rPr>
        <w:t>Sustainable/renewable non-plastic packaging</w:t>
      </w:r>
    </w:p>
    <w:p w14:paraId="61AEA45B" w14:textId="77777777" w:rsidR="00E808D9" w:rsidRPr="00AB2534" w:rsidRDefault="00E808D9" w:rsidP="00E808D9">
      <w:pPr>
        <w:pStyle w:val="ListParagraph"/>
        <w:numPr>
          <w:ilvl w:val="0"/>
          <w:numId w:val="30"/>
        </w:numPr>
        <w:rPr>
          <w:sz w:val="18"/>
          <w:szCs w:val="18"/>
        </w:rPr>
      </w:pPr>
      <w:r w:rsidRPr="00AB2534">
        <w:rPr>
          <w:sz w:val="18"/>
          <w:szCs w:val="18"/>
        </w:rPr>
        <w:t>Transparency/Effective management</w:t>
      </w:r>
    </w:p>
    <w:p w14:paraId="03E41ED7" w14:textId="77777777" w:rsidR="00E808D9" w:rsidRPr="00AB2534" w:rsidRDefault="00E808D9" w:rsidP="00E808D9">
      <w:pPr>
        <w:pStyle w:val="ListParagraph"/>
        <w:numPr>
          <w:ilvl w:val="0"/>
          <w:numId w:val="30"/>
        </w:numPr>
        <w:rPr>
          <w:sz w:val="18"/>
          <w:szCs w:val="18"/>
        </w:rPr>
      </w:pPr>
      <w:r w:rsidRPr="00AB2534">
        <w:rPr>
          <w:sz w:val="18"/>
          <w:szCs w:val="18"/>
        </w:rPr>
        <w:t>Fossil fuel vehicles/ transition to clean cars</w:t>
      </w:r>
    </w:p>
    <w:p w14:paraId="617FC12C" w14:textId="77777777" w:rsidR="00E808D9" w:rsidRPr="00AB2534" w:rsidRDefault="00E808D9" w:rsidP="00E808D9">
      <w:pPr>
        <w:pStyle w:val="ListParagraph"/>
        <w:numPr>
          <w:ilvl w:val="0"/>
          <w:numId w:val="30"/>
        </w:numPr>
        <w:rPr>
          <w:sz w:val="18"/>
          <w:szCs w:val="18"/>
        </w:rPr>
      </w:pPr>
      <w:r w:rsidRPr="00AB2534">
        <w:rPr>
          <w:sz w:val="18"/>
          <w:szCs w:val="18"/>
        </w:rPr>
        <w:t>Optimal refigeration energy</w:t>
      </w:r>
    </w:p>
    <w:p w14:paraId="7D228F1F" w14:textId="77777777" w:rsidR="00E808D9" w:rsidRPr="00F90D8B" w:rsidRDefault="00E808D9" w:rsidP="00E808D9">
      <w:pPr>
        <w:rPr>
          <w:b/>
          <w:bCs/>
        </w:rPr>
      </w:pPr>
      <w:r>
        <w:t>(Cassie Pierce, Senior Director | Supply Chain | Planning &amp; Procurement @orthofix. “How the Global Supply Chain is Doing its Part to Fix Climate Change” 11/12/19. https://climatelaunchpad.org/how-the-global-supply-chain-is-doing-its-part-to-fix-climate-change/)</w:t>
      </w:r>
      <w:r>
        <w:rPr>
          <w:b/>
          <w:bCs/>
        </w:rPr>
        <w:t>AB</w:t>
      </w:r>
    </w:p>
    <w:p w14:paraId="31D985CF" w14:textId="77777777" w:rsidR="00E808D9" w:rsidRPr="00684B51" w:rsidRDefault="00E808D9" w:rsidP="00E808D9">
      <w:pPr>
        <w:rPr>
          <w:u w:val="single"/>
        </w:rPr>
      </w:pPr>
      <w:r w:rsidRPr="00957883">
        <w:rPr>
          <w:u w:val="single"/>
        </w:rPr>
        <w:t xml:space="preserve">A </w:t>
      </w:r>
      <w:r w:rsidRPr="00684B51">
        <w:rPr>
          <w:highlight w:val="cyan"/>
          <w:u w:val="single"/>
        </w:rPr>
        <w:t>growing concern for sustainability</w:t>
      </w:r>
      <w:r w:rsidRPr="00957883">
        <w:rPr>
          <w:u w:val="single"/>
        </w:rPr>
        <w:t xml:space="preserve"> has </w:t>
      </w:r>
      <w:r w:rsidRPr="00684B51">
        <w:rPr>
          <w:highlight w:val="cyan"/>
          <w:u w:val="single"/>
        </w:rPr>
        <w:t>transformed how companies are designing</w:t>
      </w:r>
      <w:r w:rsidRPr="00957883">
        <w:rPr>
          <w:u w:val="single"/>
        </w:rPr>
        <w:t xml:space="preserve"> their </w:t>
      </w:r>
      <w:r w:rsidRPr="00684B51">
        <w:rPr>
          <w:highlight w:val="cyan"/>
          <w:u w:val="single"/>
        </w:rPr>
        <w:t>products</w:t>
      </w:r>
      <w:r w:rsidRPr="00957883">
        <w:rPr>
          <w:u w:val="single"/>
        </w:rPr>
        <w:t xml:space="preserve"> and marketing them to an increasingly green public. </w:t>
      </w:r>
      <w:r w:rsidRPr="00957883">
        <w:rPr>
          <w:sz w:val="16"/>
        </w:rPr>
        <w:t xml:space="preserve">But these initiatives are just the start, as many have also begun making adjustments behind the scenes with regards to their supply chain — </w:t>
      </w:r>
      <w:r w:rsidRPr="00957883">
        <w:rPr>
          <w:u w:val="single"/>
        </w:rPr>
        <w:t xml:space="preserve">and rightly so, given that a McKinsey report reveals that it is responsible for 90% of a company’s environmental impact. With this in mind, here’s how today’s </w:t>
      </w:r>
      <w:r w:rsidRPr="00684B51">
        <w:rPr>
          <w:highlight w:val="cyan"/>
          <w:u w:val="single"/>
        </w:rPr>
        <w:t>businesses</w:t>
      </w:r>
      <w:r w:rsidRPr="00957883">
        <w:rPr>
          <w:u w:val="single"/>
        </w:rPr>
        <w:t xml:space="preserve"> </w:t>
      </w:r>
      <w:r w:rsidRPr="00684B51">
        <w:rPr>
          <w:highlight w:val="cyan"/>
          <w:u w:val="single"/>
        </w:rPr>
        <w:t>have been adding to the</w:t>
      </w:r>
      <w:r w:rsidRPr="00957883">
        <w:rPr>
          <w:u w:val="single"/>
        </w:rPr>
        <w:t xml:space="preserve"> growing </w:t>
      </w:r>
      <w:r w:rsidRPr="00684B51">
        <w:rPr>
          <w:highlight w:val="cyan"/>
          <w:u w:val="single"/>
        </w:rPr>
        <w:t>cause</w:t>
      </w:r>
      <w:r w:rsidRPr="00957883">
        <w:rPr>
          <w:u w:val="single"/>
        </w:rPr>
        <w:t xml:space="preserve"> </w:t>
      </w:r>
      <w:r w:rsidRPr="00684B51">
        <w:rPr>
          <w:highlight w:val="cyan"/>
          <w:u w:val="single"/>
        </w:rPr>
        <w:t>for</w:t>
      </w:r>
      <w:r w:rsidRPr="00957883">
        <w:rPr>
          <w:u w:val="single"/>
        </w:rPr>
        <w:t xml:space="preserve"> </w:t>
      </w:r>
      <w:r w:rsidRPr="00684B51">
        <w:rPr>
          <w:highlight w:val="cyan"/>
          <w:u w:val="single"/>
        </w:rPr>
        <w:t>sustainability</w:t>
      </w:r>
      <w:r w:rsidRPr="00957883">
        <w:rPr>
          <w:u w:val="single"/>
        </w:rPr>
        <w:t xml:space="preserve">, </w:t>
      </w:r>
      <w:r w:rsidRPr="00684B51">
        <w:rPr>
          <w:highlight w:val="cyan"/>
          <w:u w:val="single"/>
        </w:rPr>
        <w:t>starting with their supply chains</w:t>
      </w:r>
      <w:r w:rsidRPr="00957883">
        <w:rPr>
          <w:u w:val="single"/>
        </w:rPr>
        <w:t xml:space="preserve">. Planning More Efficiently A </w:t>
      </w:r>
      <w:r w:rsidRPr="00774DBF">
        <w:rPr>
          <w:u w:val="single"/>
        </w:rPr>
        <w:t>simple</w:t>
      </w:r>
      <w:r w:rsidRPr="00957883">
        <w:rPr>
          <w:u w:val="single"/>
        </w:rPr>
        <w:t xml:space="preserve"> </w:t>
      </w:r>
      <w:r w:rsidRPr="00684B51">
        <w:rPr>
          <w:highlight w:val="cyan"/>
          <w:u w:val="single"/>
        </w:rPr>
        <w:t>miscalculation</w:t>
      </w:r>
      <w:r w:rsidRPr="00957883">
        <w:rPr>
          <w:u w:val="single"/>
        </w:rPr>
        <w:t xml:space="preserve"> between supply and demand often </w:t>
      </w:r>
      <w:r w:rsidRPr="00684B51">
        <w:rPr>
          <w:highlight w:val="cyan"/>
          <w:u w:val="single"/>
        </w:rPr>
        <w:t xml:space="preserve">leads to </w:t>
      </w:r>
      <w:r w:rsidRPr="00957883">
        <w:rPr>
          <w:u w:val="single"/>
        </w:rPr>
        <w:t xml:space="preserve">the </w:t>
      </w:r>
      <w:r w:rsidRPr="00684B51">
        <w:rPr>
          <w:highlight w:val="cyan"/>
          <w:u w:val="single"/>
        </w:rPr>
        <w:t>overproduction</w:t>
      </w:r>
      <w:r w:rsidRPr="00957883">
        <w:rPr>
          <w:u w:val="single"/>
        </w:rPr>
        <w:t xml:space="preserve"> of certain materials, which results in a lot of wasted energy and resources</w:t>
      </w:r>
      <w:r w:rsidRPr="00957883">
        <w:rPr>
          <w:sz w:val="16"/>
        </w:rPr>
        <w:t>. The power of machine learning and predictive analytics can help with more accurate forecasting, so that companies—especially ones constantly replenishing stocks, like Amazon—can help procure the right amount of supply to meet the market’s demand</w:t>
      </w:r>
      <w:r w:rsidRPr="00957883">
        <w:rPr>
          <w:u w:val="single"/>
        </w:rPr>
        <w:t xml:space="preserve">. Encouraging Transparency Supply chain managers need to monitor how their suppliers are extracting and producing raw materials to ensure that they’re following sustainability policies </w:t>
      </w:r>
      <w:r w:rsidRPr="00957883">
        <w:rPr>
          <w:sz w:val="16"/>
        </w:rPr>
        <w:t>in their country or region</w:t>
      </w:r>
      <w:r w:rsidRPr="00957883">
        <w:rPr>
          <w:u w:val="single"/>
        </w:rPr>
        <w:t xml:space="preserve">. For instance, the new EU directive requires companies to report their sustainability performances, </w:t>
      </w:r>
      <w:r w:rsidRPr="00957883">
        <w:rPr>
          <w:sz w:val="16"/>
        </w:rPr>
        <w:t xml:space="preserve">since they’re needed in the risk analyses and investment decisions by investors, banks, and pension fund managers. In this regard, the International Resource Panel recently developed an online tool that allows countries to see possible hubs for unsustainable practises within their area, so they can take the necessary steps to address them. </w:t>
      </w:r>
      <w:r w:rsidRPr="00957883">
        <w:rPr>
          <w:u w:val="single"/>
        </w:rPr>
        <w:t>Improving Packaging Every day, massive amounts of energy are used in the production of traditional packaging materials such plastic</w:t>
      </w:r>
      <w:r w:rsidRPr="00957883">
        <w:rPr>
          <w:sz w:val="16"/>
        </w:rPr>
        <w:t>, paper, and foam, which are quickly discarded once they arrive at a consumer’s doorstep or a company’s stock room.</w:t>
      </w:r>
      <w:r w:rsidRPr="00957883">
        <w:rPr>
          <w:u w:val="single"/>
        </w:rPr>
        <w:t xml:space="preserve"> In response, </w:t>
      </w:r>
      <w:r w:rsidRPr="00684B51">
        <w:rPr>
          <w:highlight w:val="cyan"/>
          <w:u w:val="single"/>
        </w:rPr>
        <w:t>more sustainable packaging</w:t>
      </w:r>
      <w:r w:rsidRPr="00957883">
        <w:rPr>
          <w:u w:val="single"/>
        </w:rPr>
        <w:t xml:space="preserve"> </w:t>
      </w:r>
      <w:r w:rsidRPr="00684B51">
        <w:rPr>
          <w:highlight w:val="cyan"/>
          <w:u w:val="single"/>
        </w:rPr>
        <w:t>is</w:t>
      </w:r>
      <w:r w:rsidRPr="00957883">
        <w:rPr>
          <w:u w:val="single"/>
        </w:rPr>
        <w:t xml:space="preserve"> now</w:t>
      </w:r>
      <w:r w:rsidRPr="00684B51">
        <w:rPr>
          <w:highlight w:val="cyan"/>
          <w:u w:val="single"/>
        </w:rPr>
        <w:t xml:space="preserve"> being created</w:t>
      </w:r>
      <w:r w:rsidRPr="00957883">
        <w:rPr>
          <w:u w:val="single"/>
        </w:rPr>
        <w:t xml:space="preserve"> out of recycled waste material to reduce the consumption of resources. They’re usually compostable, recyclable, and versatile enough to use for most items </w:t>
      </w:r>
      <w:r w:rsidRPr="00957883">
        <w:rPr>
          <w:sz w:val="16"/>
        </w:rPr>
        <w:t>including—but not limited to—food, electronics, and clothes. Speaking of food, one of our participants, RefillaBowl, has even found a way to make takeaways more sustainable and solve the single-use problem of ordering food</w:t>
      </w:r>
      <w:r w:rsidRPr="00957883">
        <w:rPr>
          <w:u w:val="single"/>
        </w:rPr>
        <w:t xml:space="preserve">. Using Alternative Fuels Cars and other </w:t>
      </w:r>
      <w:r w:rsidRPr="00684B51">
        <w:rPr>
          <w:highlight w:val="cyan"/>
          <w:u w:val="single"/>
        </w:rPr>
        <w:t>fuel-powered</w:t>
      </w:r>
      <w:r w:rsidRPr="00957883">
        <w:rPr>
          <w:u w:val="single"/>
        </w:rPr>
        <w:t xml:space="preserve"> </w:t>
      </w:r>
      <w:r w:rsidRPr="00684B51">
        <w:rPr>
          <w:highlight w:val="cyan"/>
          <w:u w:val="single"/>
        </w:rPr>
        <w:t>vehicles</w:t>
      </w:r>
      <w:r w:rsidRPr="00957883">
        <w:rPr>
          <w:u w:val="single"/>
        </w:rPr>
        <w:t xml:space="preserve">, like planes and ships, </w:t>
      </w:r>
      <w:r w:rsidRPr="00684B51">
        <w:rPr>
          <w:highlight w:val="cyan"/>
          <w:u w:val="single"/>
        </w:rPr>
        <w:t>are</w:t>
      </w:r>
      <w:r w:rsidRPr="00957883">
        <w:rPr>
          <w:u w:val="single"/>
        </w:rPr>
        <w:t xml:space="preserve"> </w:t>
      </w:r>
      <w:r w:rsidRPr="00684B51">
        <w:rPr>
          <w:highlight w:val="cyan"/>
          <w:u w:val="single"/>
        </w:rPr>
        <w:t>the biggest contributors</w:t>
      </w:r>
      <w:r w:rsidRPr="00957883">
        <w:rPr>
          <w:u w:val="single"/>
        </w:rPr>
        <w:t xml:space="preserve"> </w:t>
      </w:r>
      <w:r w:rsidRPr="00684B51">
        <w:rPr>
          <w:highlight w:val="cyan"/>
          <w:u w:val="single"/>
        </w:rPr>
        <w:t xml:space="preserve">to </w:t>
      </w:r>
      <w:r w:rsidRPr="00957883">
        <w:rPr>
          <w:u w:val="single"/>
        </w:rPr>
        <w:t xml:space="preserve">smog and air </w:t>
      </w:r>
      <w:r w:rsidRPr="00684B51">
        <w:rPr>
          <w:highlight w:val="cyan"/>
          <w:u w:val="single"/>
        </w:rPr>
        <w:t>pollution around the world.</w:t>
      </w:r>
      <w:r w:rsidRPr="00957883">
        <w:rPr>
          <w:u w:val="single"/>
        </w:rPr>
        <w:t xml:space="preserve"> This is why </w:t>
      </w:r>
      <w:r w:rsidRPr="00684B51">
        <w:rPr>
          <w:highlight w:val="cyan"/>
          <w:u w:val="single"/>
        </w:rPr>
        <w:t>a lot of companies are</w:t>
      </w:r>
      <w:r w:rsidRPr="00957883">
        <w:rPr>
          <w:u w:val="single"/>
        </w:rPr>
        <w:t xml:space="preserve"> slowly </w:t>
      </w:r>
      <w:r w:rsidRPr="00684B51">
        <w:rPr>
          <w:highlight w:val="cyan"/>
          <w:u w:val="single"/>
        </w:rPr>
        <w:t xml:space="preserve">switching to alternative </w:t>
      </w:r>
      <w:r w:rsidRPr="00957883">
        <w:rPr>
          <w:u w:val="single"/>
        </w:rPr>
        <w:t xml:space="preserve">fuel </w:t>
      </w:r>
      <w:r w:rsidRPr="00684B51">
        <w:rPr>
          <w:highlight w:val="cyan"/>
          <w:u w:val="single"/>
        </w:rPr>
        <w:t>sources</w:t>
      </w:r>
      <w:r w:rsidRPr="00957883">
        <w:rPr>
          <w:u w:val="single"/>
        </w:rPr>
        <w:t xml:space="preserve"> such as water and electricity</w:t>
      </w:r>
      <w:r w:rsidRPr="00957883">
        <w:rPr>
          <w:sz w:val="16"/>
        </w:rPr>
        <w:t xml:space="preserve"> to lessen the amount of greenhouse gases businesses contribute to the atmosphere. In fact, there are even organisations such as AM Group whose main purpose is to research, design, and manufacture clean energy alternatives and products. On the other hand, </w:t>
      </w:r>
      <w:r w:rsidRPr="00684B51">
        <w:rPr>
          <w:highlight w:val="cyan"/>
          <w:u w:val="single"/>
        </w:rPr>
        <w:t>electric-powered vehicles</w:t>
      </w:r>
      <w:r w:rsidRPr="00957883">
        <w:rPr>
          <w:u w:val="single"/>
        </w:rPr>
        <w:t xml:space="preserve"> </w:t>
      </w:r>
      <w:r w:rsidRPr="00684B51">
        <w:rPr>
          <w:highlight w:val="cyan"/>
          <w:u w:val="single"/>
        </w:rPr>
        <w:t>are</w:t>
      </w:r>
      <w:r w:rsidRPr="00957883">
        <w:rPr>
          <w:u w:val="single"/>
        </w:rPr>
        <w:t xml:space="preserve"> </w:t>
      </w:r>
      <w:r w:rsidRPr="00AB2534">
        <w:rPr>
          <w:u w:val="single"/>
        </w:rPr>
        <w:t>another</w:t>
      </w:r>
      <w:r w:rsidRPr="00957883">
        <w:rPr>
          <w:u w:val="single"/>
        </w:rPr>
        <w:t xml:space="preserve"> type of </w:t>
      </w:r>
      <w:r w:rsidRPr="00AB2534">
        <w:rPr>
          <w:u w:val="single"/>
        </w:rPr>
        <w:t>cleantech initiative, or an investment</w:t>
      </w:r>
      <w:r w:rsidRPr="00957883">
        <w:rPr>
          <w:u w:val="single"/>
        </w:rPr>
        <w:t xml:space="preserve"> philosophy companies use to up their profits while </w:t>
      </w:r>
      <w:r w:rsidRPr="00684B51">
        <w:rPr>
          <w:highlight w:val="cyan"/>
          <w:u w:val="single"/>
        </w:rPr>
        <w:t>minimising negative effects on the environment</w:t>
      </w:r>
      <w:r w:rsidRPr="00957883">
        <w:rPr>
          <w:u w:val="single"/>
        </w:rPr>
        <w:t xml:space="preserve">. </w:t>
      </w:r>
      <w:r w:rsidRPr="00957883">
        <w:rPr>
          <w:sz w:val="16"/>
        </w:rPr>
        <w:t>According to Start-U-up founder Ron Bloemers’ speech at the 2019 MELT Innovation Forum, global cleantech markets are expected to rise between 2020 to 2050 for economic reasons alone</w:t>
      </w:r>
      <w:r w:rsidRPr="00957883">
        <w:rPr>
          <w:u w:val="single"/>
        </w:rPr>
        <w:t xml:space="preserve">. </w:t>
      </w:r>
      <w:r w:rsidRPr="00AB2534">
        <w:rPr>
          <w:u w:val="single"/>
        </w:rPr>
        <w:t>Optimising Driving</w:t>
      </w:r>
      <w:r w:rsidRPr="00957883">
        <w:rPr>
          <w:u w:val="single"/>
        </w:rPr>
        <w:t xml:space="preserve"> In line with efforts to switch to alternative fuels, logistics providers are also looking to optimise the way they transport goods from one point to another. Today’s company carriers are usually equipped with GPS tracking software to determine the shortest and most fuel-efficient paths for each delivery. </w:t>
      </w:r>
      <w:r w:rsidRPr="00957883">
        <w:rPr>
          <w:sz w:val="16"/>
        </w:rPr>
        <w:t>Moreover, a feature on Verizon Connect explains how instilling better driving habits saves a lot of fuel, too</w:t>
      </w:r>
      <w:r w:rsidRPr="00957883">
        <w:rPr>
          <w:u w:val="single"/>
        </w:rPr>
        <w:t xml:space="preserve">. </w:t>
      </w:r>
      <w:r w:rsidRPr="00AB2534">
        <w:rPr>
          <w:u w:val="single"/>
        </w:rPr>
        <w:t xml:space="preserve">Actions such as harsh braking and </w:t>
      </w:r>
      <w:r w:rsidRPr="00AB2534">
        <w:rPr>
          <w:u w:val="single"/>
        </w:rPr>
        <w:lastRenderedPageBreak/>
        <w:t>sharp acceleration all increase fuel consumption and, in turn, carbon emissions,</w:t>
      </w:r>
      <w:r w:rsidRPr="00957883">
        <w:rPr>
          <w:u w:val="single"/>
        </w:rPr>
        <w:t xml:space="preserve"> </w:t>
      </w:r>
      <w:r w:rsidRPr="00957883">
        <w:rPr>
          <w:sz w:val="16"/>
        </w:rPr>
        <w:t>which careful driving can prevent. Reducing the amount of unnecessary cargo they bring, such as empty boxes, is also another step. Reducing Refrigeration Reducing electricity use has always been a priority for any company</w:t>
      </w:r>
      <w:r w:rsidRPr="00957883">
        <w:rPr>
          <w:u w:val="single"/>
        </w:rPr>
        <w:t xml:space="preserve"> from both sustainability and profitability perspectives. And in supply chain management, electric consumption is an important factor in warehousing, especially for food and other businesses dealing with perishable commodities</w:t>
      </w:r>
      <w:r w:rsidRPr="00957883">
        <w:rPr>
          <w:sz w:val="16"/>
        </w:rPr>
        <w:t xml:space="preserve">. A report by Supply Chain Dive reports on how refrigeration is one category that consumes a large </w:t>
      </w:r>
      <w:r w:rsidRPr="00957883">
        <w:rPr>
          <w:u w:val="single"/>
        </w:rPr>
        <w:t xml:space="preserve">percentage of energy consumption across all commercial buildings, second only to lighting. One solution is </w:t>
      </w:r>
      <w:r w:rsidRPr="00684B51">
        <w:rPr>
          <w:highlight w:val="cyan"/>
          <w:u w:val="single"/>
        </w:rPr>
        <w:t>the use of Thermal Energy Storages,</w:t>
      </w:r>
      <w:r w:rsidRPr="00957883">
        <w:rPr>
          <w:u w:val="single"/>
        </w:rPr>
        <w:t xml:space="preserve"> which </w:t>
      </w:r>
      <w:r w:rsidRPr="00684B51">
        <w:rPr>
          <w:highlight w:val="cyan"/>
          <w:u w:val="single"/>
        </w:rPr>
        <w:t>balances temperature and refrigeration</w:t>
      </w:r>
      <w:r w:rsidRPr="00957883">
        <w:rPr>
          <w:u w:val="single"/>
        </w:rPr>
        <w:t xml:space="preserve"> run time </w:t>
      </w:r>
      <w:r w:rsidRPr="00684B51">
        <w:rPr>
          <w:highlight w:val="cyan"/>
          <w:u w:val="single"/>
        </w:rPr>
        <w:t>to maximise energy reduction</w:t>
      </w:r>
      <w:r w:rsidRPr="00957883">
        <w:rPr>
          <w:u w:val="single"/>
        </w:rPr>
        <w:t xml:space="preserve">. </w:t>
      </w:r>
      <w:r w:rsidRPr="00957883">
        <w:rPr>
          <w:sz w:val="16"/>
        </w:rPr>
        <w:t>Glassolina has actually done something like this for greenhouses, where they have created translucent wood plastic composites to reduce buildings CO2 emissions</w:t>
      </w:r>
      <w:r w:rsidRPr="00957883">
        <w:rPr>
          <w:u w:val="single"/>
        </w:rPr>
        <w:t xml:space="preserve">. A similar solution can help companies reduce energy consumption and their carbon footprint </w:t>
      </w:r>
      <w:r w:rsidRPr="00957883">
        <w:rPr>
          <w:sz w:val="16"/>
        </w:rPr>
        <w:t>while still protecting food and other perishable goods</w:t>
      </w:r>
      <w:r w:rsidRPr="00957883">
        <w:rPr>
          <w:u w:val="single"/>
        </w:rPr>
        <w:t xml:space="preserve">. These initiatives, big and small, contribute to larger and much-needed environmental reforms. Although there is still much to be done towards minimising the supply chain industry’s environmental impact, </w:t>
      </w:r>
      <w:r w:rsidRPr="00684B51">
        <w:rPr>
          <w:highlight w:val="cyan"/>
          <w:u w:val="single"/>
        </w:rPr>
        <w:t xml:space="preserve">these practices </w:t>
      </w:r>
      <w:r w:rsidRPr="00957883">
        <w:rPr>
          <w:u w:val="single"/>
        </w:rPr>
        <w:t xml:space="preserve">are </w:t>
      </w:r>
      <w:r w:rsidRPr="00684B51">
        <w:rPr>
          <w:highlight w:val="cyan"/>
          <w:u w:val="single"/>
        </w:rPr>
        <w:t>paving</w:t>
      </w:r>
      <w:r w:rsidRPr="00957883">
        <w:rPr>
          <w:u w:val="single"/>
        </w:rPr>
        <w:t xml:space="preserve"> the </w:t>
      </w:r>
      <w:r w:rsidRPr="00684B51">
        <w:rPr>
          <w:highlight w:val="cyan"/>
          <w:u w:val="single"/>
        </w:rPr>
        <w:t>way towards a greener and more sustainable future.</w:t>
      </w:r>
    </w:p>
    <w:p w14:paraId="00EF1F42" w14:textId="77777777" w:rsidR="00E808D9" w:rsidRPr="002856E0" w:rsidRDefault="00E808D9" w:rsidP="00E808D9">
      <w:pPr>
        <w:rPr>
          <w:rFonts w:asciiTheme="minorHAnsi" w:hAnsiTheme="minorHAnsi" w:cstheme="minorHAnsi"/>
          <w:sz w:val="12"/>
        </w:rPr>
      </w:pPr>
    </w:p>
    <w:p w14:paraId="708EDE45" w14:textId="77777777" w:rsidR="00E808D9" w:rsidRPr="002856E0" w:rsidRDefault="00E808D9" w:rsidP="00E808D9">
      <w:pPr>
        <w:ind w:right="288"/>
        <w:rPr>
          <w:rFonts w:asciiTheme="minorHAnsi" w:eastAsia="Times New Roman" w:hAnsiTheme="minorHAnsi" w:cstheme="minorHAnsi"/>
          <w:sz w:val="10"/>
        </w:rPr>
      </w:pPr>
    </w:p>
    <w:p w14:paraId="33F1FF38" w14:textId="77777777" w:rsidR="00E808D9" w:rsidRPr="002856E0" w:rsidRDefault="00E808D9" w:rsidP="00E808D9">
      <w:pPr>
        <w:pStyle w:val="Heading4"/>
        <w:rPr>
          <w:rFonts w:asciiTheme="minorHAnsi" w:hAnsiTheme="minorHAnsi" w:cstheme="minorHAnsi"/>
        </w:rPr>
      </w:pPr>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65D8D9FD" w14:textId="77777777" w:rsidR="00E808D9" w:rsidRPr="002856E0" w:rsidRDefault="00E808D9" w:rsidP="00E808D9">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silicon valley will make oil, nuclear, natural gas, coal, electric utilities and conventional cars obsolete by 2030,” pg. 2-17)</w:t>
      </w:r>
    </w:p>
    <w:p w14:paraId="4B2FA629" w14:textId="77777777" w:rsidR="00E808D9" w:rsidRPr="00774DBF" w:rsidRDefault="00E808D9" w:rsidP="00E808D9">
      <w:pPr>
        <w:rPr>
          <w:rFonts w:asciiTheme="minorHAnsi" w:hAnsiTheme="minorHAnsi" w:cstheme="minorHAnsi"/>
          <w:sz w:val="14"/>
        </w:rPr>
      </w:pPr>
      <w:r w:rsidRPr="002856E0">
        <w:rPr>
          <w:rStyle w:val="StyleUnderline"/>
          <w:rFonts w:asciiTheme="minorHAnsi" w:hAnsiTheme="minorHAnsi" w:cstheme="minorHAnsi"/>
        </w:rPr>
        <w:t>The Stone Age did not end because humankind ran out of stones. It ended because rocks were</w:t>
      </w:r>
      <w:r w:rsidRPr="00774DBF">
        <w:rPr>
          <w:rFonts w:asciiTheme="minorHAnsi" w:hAnsiTheme="minorHAnsi" w:cstheme="minorHAnsi"/>
          <w:sz w:val="14"/>
        </w:rPr>
        <w:t xml:space="preserve"> disrupted by a superior technology: bronze. Stones didn't just disappear. They just became </w:t>
      </w:r>
      <w:r w:rsidRPr="002856E0">
        <w:rPr>
          <w:rStyle w:val="StyleUnderline"/>
          <w:rFonts w:asciiTheme="minorHAnsi" w:hAnsiTheme="minorHAnsi" w:cstheme="minorHAnsi"/>
        </w:rPr>
        <w:t>obsolete</w:t>
      </w:r>
      <w:r w:rsidRPr="00774DBF">
        <w:rPr>
          <w:rFonts w:asciiTheme="minorHAnsi" w:hAnsiTheme="minorHAnsi" w:cstheme="minorHAnsi"/>
          <w:sz w:val="14"/>
        </w:rPr>
        <w:t xml:space="preserve"> for tool-making purposes </w:t>
      </w:r>
      <w:r w:rsidRPr="002856E0">
        <w:rPr>
          <w:rStyle w:val="StyleUnderline"/>
          <w:rFonts w:asciiTheme="minorHAnsi" w:hAnsiTheme="minorHAnsi" w:cstheme="minorHAnsi"/>
        </w:rPr>
        <w:t>in the Bronze Age</w:t>
      </w:r>
      <w:r w:rsidRPr="00774DBF">
        <w:rPr>
          <w:rFonts w:asciiTheme="minorHAnsi" w:hAnsiTheme="minorHAnsi" w:cstheme="minorHAnsi"/>
          <w:sz w:val="14"/>
        </w:rPr>
        <w:t xml:space="preserve">. </w:t>
      </w:r>
      <w:r w:rsidRPr="002856E0">
        <w:rPr>
          <w:rStyle w:val="StyleUnderline"/>
          <w:rFonts w:asciiTheme="minorHAnsi" w:hAnsiTheme="minorHAnsi" w:cstheme="minorHAnsi"/>
        </w:rPr>
        <w:t>The horse and carriage era did not end because we ran out of horses</w:t>
      </w:r>
      <w:r w:rsidRPr="00774DBF">
        <w:rPr>
          <w:rFonts w:asciiTheme="minorHAnsi" w:hAnsiTheme="minorHAnsi" w:cstheme="minorHAnsi"/>
          <w:sz w:val="14"/>
        </w:rPr>
        <w:t xml:space="preserve">. It ended because horse transportation was disrupted by a superior technology, the internal combustion engine, and a new, disruptive 20th century business model. Horses didn't just disappear. They became obso ete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774DBF">
        <w:rPr>
          <w:rFonts w:asciiTheme="minorHAnsi" w:hAnsiTheme="minorHAnsi" w:cstheme="minorHAnsi"/>
          <w:sz w:val="14"/>
        </w:rPr>
        <w:t xml:space="preserve"> centralized, command-and-control, extraction-resource-based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774DBF">
        <w:rPr>
          <w:rFonts w:asciiTheme="minorHAnsi" w:hAnsiTheme="minorHAnsi" w:cstheme="minorHAnsi"/>
          <w:sz w:val="14"/>
        </w:rPr>
        <w:t xml:space="preserve">) </w:t>
      </w:r>
      <w:r w:rsidRPr="002856E0">
        <w:rPr>
          <w:rStyle w:val="StyleUnderline"/>
          <w:rFonts w:asciiTheme="minorHAnsi" w:hAnsiTheme="minorHAnsi" w:cstheme="minorHAnsi"/>
        </w:rPr>
        <w:t>will not end because we run out</w:t>
      </w:r>
      <w:r w:rsidRPr="00774DBF">
        <w:rPr>
          <w:rFonts w:asciiTheme="minorHAnsi" w:hAnsiTheme="minorHAnsi" w:cstheme="minorHAnsi"/>
          <w:sz w:val="14"/>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774DBF">
        <w:rPr>
          <w:rFonts w:asciiTheme="minorHAnsi" w:hAnsiTheme="minorHAnsi" w:cstheme="minorHAnsi"/>
          <w:sz w:val="14"/>
        </w:rPr>
        <w:t xml:space="preserve"> energy </w:t>
      </w:r>
      <w:r w:rsidRPr="00AE7CA9">
        <w:rPr>
          <w:rStyle w:val="Emphasis"/>
          <w:rFonts w:asciiTheme="minorHAnsi" w:hAnsiTheme="minorHAnsi" w:cstheme="minorHAnsi"/>
          <w:highlight w:val="cyan"/>
        </w:rPr>
        <w:t>sources</w:t>
      </w:r>
      <w:r w:rsidRPr="00774DBF">
        <w:rPr>
          <w:rFonts w:asciiTheme="minorHAnsi" w:hAnsiTheme="minorHAnsi" w:cstheme="minorHAnsi"/>
          <w:sz w:val="14"/>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774DBF">
        <w:rPr>
          <w:rFonts w:asciiTheme="minorHAnsi" w:hAnsiTheme="minorHAnsi" w:cstheme="minorHAnsi"/>
          <w:sz w:val="14"/>
        </w:rPr>
        <w:t xml:space="preserve"> such as solar, wind, electric vehicles, and autonomous (self-driving) cars </w:t>
      </w:r>
      <w:r w:rsidRPr="002856E0">
        <w:rPr>
          <w:rStyle w:val="StyleUnderline"/>
          <w:rFonts w:asciiTheme="minorHAnsi" w:hAnsiTheme="minorHAnsi" w:cstheme="minorHAnsi"/>
        </w:rPr>
        <w:t>will</w:t>
      </w:r>
      <w:r w:rsidRPr="00774DBF">
        <w:rPr>
          <w:rFonts w:asciiTheme="minorHAnsi" w:hAnsiTheme="minorHAnsi" w:cstheme="minorHAnsi"/>
          <w:sz w:val="14"/>
        </w:rPr>
        <w:t xml:space="preserve"> </w:t>
      </w:r>
      <w:r w:rsidRPr="002856E0">
        <w:rPr>
          <w:rStyle w:val="StyleUnderline"/>
          <w:rFonts w:asciiTheme="minorHAnsi" w:hAnsiTheme="minorHAnsi" w:cstheme="minorHAnsi"/>
        </w:rPr>
        <w:t>disrupt and sweep away the energy industry as we know it</w:t>
      </w:r>
      <w:r w:rsidRPr="00774DBF">
        <w:rPr>
          <w:rFonts w:asciiTheme="minorHAnsi" w:hAnsiTheme="minorHAnsi" w:cstheme="minorHAnsi"/>
          <w:sz w:val="14"/>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774DBF">
        <w:rPr>
          <w:rFonts w:asciiTheme="minorHAnsi" w:hAnsiTheme="minorHAnsi" w:cstheme="minorHAnsi"/>
          <w:sz w:val="14"/>
        </w:rPr>
        <w:t xml:space="preserve"> bit- and electron-based </w:t>
      </w:r>
      <w:r w:rsidRPr="002856E0">
        <w:rPr>
          <w:rStyle w:val="StyleUnderline"/>
          <w:rFonts w:asciiTheme="minorHAnsi" w:hAnsiTheme="minorHAnsi" w:cstheme="minorHAnsi"/>
        </w:rPr>
        <w:t>technologies that will disrupt atom-based energy</w:t>
      </w:r>
      <w:r w:rsidRPr="00774DBF">
        <w:rPr>
          <w:rFonts w:asciiTheme="minorHAnsi" w:hAnsiTheme="minorHAnsi" w:cstheme="minorHAnsi"/>
          <w:sz w:val="14"/>
        </w:rPr>
        <w:t xml:space="preserve"> </w:t>
      </w:r>
      <w:r w:rsidRPr="002856E0">
        <w:rPr>
          <w:rStyle w:val="StyleUnderline"/>
          <w:rFonts w:asciiTheme="minorHAnsi" w:hAnsiTheme="minorHAnsi" w:cstheme="minorHAnsi"/>
        </w:rPr>
        <w:t>industries</w:t>
      </w:r>
      <w:r w:rsidRPr="00774DBF">
        <w:rPr>
          <w:rFonts w:asciiTheme="minorHAnsi" w:hAnsiTheme="minorHAnsi" w:cstheme="minorHAnsi"/>
          <w:sz w:val="14"/>
        </w:rPr>
        <w:t xml:space="preserve">. Clean Disruption of Energy and Transportation. The </w:t>
      </w:r>
      <w:r w:rsidRPr="00AE7CA9">
        <w:rPr>
          <w:rStyle w:val="StyleUnderline"/>
          <w:rFonts w:asciiTheme="minorHAnsi" w:hAnsiTheme="minorHAnsi" w:cstheme="minorHAnsi"/>
          <w:highlight w:val="cyan"/>
        </w:rPr>
        <w:t>industrial</w:t>
      </w:r>
      <w:r w:rsidRPr="00774DBF">
        <w:rPr>
          <w:rFonts w:asciiTheme="minorHAnsi" w:hAnsiTheme="minorHAnsi" w:cstheme="minorHAnsi"/>
          <w:sz w:val="14"/>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774DBF">
        <w:rPr>
          <w:rFonts w:asciiTheme="minorHAnsi" w:hAnsiTheme="minorHAnsi" w:cstheme="minorHAnsi"/>
          <w:sz w:val="14"/>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774DBF">
        <w:rPr>
          <w:rFonts w:asciiTheme="minorHAnsi" w:hAnsiTheme="minorHAnsi" w:cstheme="minorHAnsi"/>
          <w:sz w:val="14"/>
        </w:rPr>
        <w:t xml:space="preserve"> </w:t>
      </w:r>
      <w:r w:rsidRPr="002856E0">
        <w:rPr>
          <w:rStyle w:val="StyleUnderline"/>
          <w:rFonts w:asciiTheme="minorHAnsi" w:hAnsiTheme="minorHAnsi" w:cstheme="minorHAnsi"/>
        </w:rPr>
        <w:t>characteristics</w:t>
      </w:r>
      <w:r w:rsidRPr="00774DBF">
        <w:rPr>
          <w:rFonts w:asciiTheme="minorHAnsi" w:hAnsiTheme="minorHAnsi" w:cstheme="minorHAnsi"/>
          <w:sz w:val="14"/>
        </w:rPr>
        <w:t xml:space="preserve">: </w:t>
      </w:r>
      <w:r w:rsidRPr="002856E0">
        <w:rPr>
          <w:rStyle w:val="Emphasis"/>
          <w:rFonts w:asciiTheme="minorHAnsi" w:hAnsiTheme="minorHAnsi" w:cstheme="minorHAnsi"/>
        </w:rPr>
        <w:t>1. Technology-based disruption</w:t>
      </w:r>
      <w:r w:rsidRPr="00774DBF">
        <w:rPr>
          <w:rFonts w:asciiTheme="minorHAnsi" w:hAnsiTheme="minorHAnsi" w:cstheme="minorHAnsi"/>
          <w:sz w:val="14"/>
        </w:rPr>
        <w:t xml:space="preserve">. The clean disruption is about digital (bit) and </w:t>
      </w:r>
      <w:r w:rsidRPr="002856E0">
        <w:rPr>
          <w:rStyle w:val="StyleUnderline"/>
          <w:rFonts w:asciiTheme="minorHAnsi" w:hAnsiTheme="minorHAnsi" w:cstheme="minorHAnsi"/>
        </w:rPr>
        <w:t>clean energy</w:t>
      </w:r>
      <w:r w:rsidRPr="00774DBF">
        <w:rPr>
          <w:rFonts w:asciiTheme="minorHAnsi" w:hAnsiTheme="minorHAnsi" w:cstheme="minorHAnsi"/>
          <w:sz w:val="14"/>
        </w:rPr>
        <w:t xml:space="preserve"> (electron) </w:t>
      </w:r>
      <w:r w:rsidRPr="002856E0">
        <w:rPr>
          <w:rStyle w:val="StyleUnderline"/>
          <w:rFonts w:asciiTheme="minorHAnsi" w:hAnsiTheme="minorHAnsi" w:cstheme="minorHAnsi"/>
        </w:rPr>
        <w:t>technologies disrupting resource-based</w:t>
      </w:r>
      <w:r w:rsidRPr="00774DBF">
        <w:rPr>
          <w:rFonts w:asciiTheme="minorHAnsi" w:hAnsiTheme="minorHAnsi" w:cstheme="minorHAnsi"/>
          <w:sz w:val="14"/>
        </w:rPr>
        <w:t xml:space="preserve"> (atom-based) </w:t>
      </w:r>
      <w:r w:rsidRPr="002856E0">
        <w:rPr>
          <w:rStyle w:val="StyleUnderline"/>
          <w:rFonts w:asciiTheme="minorHAnsi" w:hAnsiTheme="minorHAnsi" w:cstheme="minorHAnsi"/>
        </w:rPr>
        <w:t>industries</w:t>
      </w:r>
      <w:r w:rsidRPr="00774DBF">
        <w:rPr>
          <w:rFonts w:asciiTheme="minorHAnsi" w:hAnsiTheme="minorHAnsi" w:cstheme="minorHAnsi"/>
          <w:sz w:val="14"/>
        </w:rPr>
        <w:t xml:space="preserve">. </w:t>
      </w:r>
      <w:r w:rsidRPr="002856E0">
        <w:rPr>
          <w:rStyle w:val="StyleUnderline"/>
          <w:rFonts w:asciiTheme="minorHAnsi" w:hAnsiTheme="minorHAnsi" w:cstheme="minorHAnsi"/>
        </w:rPr>
        <w:t>Clean energy</w:t>
      </w:r>
      <w:r w:rsidRPr="00774DBF">
        <w:rPr>
          <w:rFonts w:asciiTheme="minorHAnsi" w:hAnsiTheme="minorHAnsi" w:cstheme="minorHAnsi"/>
          <w:sz w:val="14"/>
        </w:rPr>
        <w:t xml:space="preserve"> (solar and wind) </w:t>
      </w:r>
      <w:r w:rsidRPr="002856E0">
        <w:rPr>
          <w:rStyle w:val="StyleUnderline"/>
          <w:rFonts w:asciiTheme="minorHAnsi" w:hAnsiTheme="minorHAnsi" w:cstheme="minorHAnsi"/>
        </w:rPr>
        <w:t>is free</w:t>
      </w:r>
      <w:r w:rsidRPr="00774DBF">
        <w:rPr>
          <w:rFonts w:asciiTheme="minorHAnsi" w:hAnsiTheme="minorHAnsi" w:cstheme="minorHAnsi"/>
          <w:sz w:val="14"/>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774DBF">
        <w:rPr>
          <w:rFonts w:asciiTheme="minorHAnsi" w:hAnsiTheme="minorHAnsi" w:cstheme="minorHAnsi"/>
          <w:sz w:val="14"/>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774DBF">
        <w:rPr>
          <w:rFonts w:asciiTheme="minorHAnsi" w:hAnsiTheme="minorHAnsi" w:cstheme="minorHAnsi"/>
          <w:sz w:val="14"/>
        </w:rPr>
        <w:t xml:space="preserve">, </w:t>
      </w:r>
      <w:r w:rsidRPr="002856E0">
        <w:rPr>
          <w:rStyle w:val="StyleUnderline"/>
          <w:rFonts w:asciiTheme="minorHAnsi" w:hAnsiTheme="minorHAnsi" w:cstheme="minorHAnsi"/>
        </w:rPr>
        <w:t>manage, store, and share clean energy</w:t>
      </w:r>
      <w:r w:rsidRPr="00774DBF">
        <w:rPr>
          <w:rFonts w:asciiTheme="minorHAnsi" w:hAnsiTheme="minorHAnsi" w:cstheme="minorHAnsi"/>
          <w:sz w:val="14"/>
        </w:rPr>
        <w:t xml:space="preserve">. The clean disruption is also about software and business model innovation. </w:t>
      </w:r>
      <w:r w:rsidRPr="002856E0">
        <w:rPr>
          <w:rStyle w:val="Emphasis"/>
          <w:rFonts w:asciiTheme="minorHAnsi" w:hAnsiTheme="minorHAnsi" w:cstheme="minorHAnsi"/>
        </w:rPr>
        <w:t>2. Flipping the architecture of energy</w:t>
      </w:r>
      <w:r w:rsidRPr="00774DBF">
        <w:rPr>
          <w:rFonts w:asciiTheme="minorHAnsi" w:hAnsiTheme="minorHAnsi" w:cstheme="minorHAnsi"/>
          <w:sz w:val="14"/>
        </w:rPr>
        <w:t xml:space="preserve">. 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774DBF">
        <w:rPr>
          <w:rFonts w:asciiTheme="minorHAnsi" w:hAnsiTheme="minorHAnsi" w:cstheme="minorHAnsi"/>
          <w:sz w:val="14"/>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r w:rsidRPr="002856E0">
        <w:rPr>
          <w:rStyle w:val="Emphasis"/>
          <w:rFonts w:asciiTheme="minorHAnsi" w:hAnsiTheme="minorHAnsi" w:cstheme="minorHAnsi"/>
        </w:rPr>
        <w:t>3. Abundant, cheap, and participatory energy</w:t>
      </w:r>
      <w:r w:rsidRPr="00774DBF">
        <w:rPr>
          <w:rFonts w:asciiTheme="minorHAnsi" w:hAnsiTheme="minorHAnsi" w:cstheme="minorHAnsi"/>
          <w:sz w:val="14"/>
        </w:rPr>
        <w:t xml:space="preserve">. </w:t>
      </w:r>
      <w:r w:rsidRPr="002856E0">
        <w:rPr>
          <w:rStyle w:val="StyleUnderline"/>
          <w:rFonts w:asciiTheme="minorHAnsi" w:hAnsiTheme="minorHAnsi" w:cstheme="minorHAnsi"/>
        </w:rPr>
        <w:t xml:space="preserve">The clean disruption will be about abundant, cheap, and </w:t>
      </w:r>
      <w:r w:rsidRPr="002856E0">
        <w:rPr>
          <w:rStyle w:val="StyleUnderline"/>
          <w:rFonts w:asciiTheme="minorHAnsi" w:hAnsiTheme="minorHAnsi" w:cstheme="minorHAnsi"/>
        </w:rPr>
        <w:lastRenderedPageBreak/>
        <w:t>participatory energy</w:t>
      </w:r>
      <w:r w:rsidRPr="00774DBF">
        <w:rPr>
          <w:rFonts w:asciiTheme="minorHAnsi" w:hAnsiTheme="minorHAnsi" w:cstheme="minorHAnsi"/>
          <w:sz w:val="14"/>
        </w:rPr>
        <w:t xml:space="preserve">. The existing energy business model is based on scarcity, depletion, and command-and-control monopolies. </w:t>
      </w:r>
      <w:r w:rsidRPr="002856E0">
        <w:rPr>
          <w:rStyle w:val="StyleUnderline"/>
          <w:rFonts w:asciiTheme="minorHAnsi" w:hAnsiTheme="minorHAnsi" w:cstheme="minorHAnsi"/>
        </w:rPr>
        <w:t>The clean disruption is similar to the information technology revolution that</w:t>
      </w:r>
      <w:r w:rsidRPr="00774DBF">
        <w:rPr>
          <w:rFonts w:asciiTheme="minorHAnsi" w:hAnsiTheme="minorHAnsi" w:cstheme="minorHAnsi"/>
          <w:sz w:val="14"/>
        </w:rPr>
        <w:t xml:space="preserve"> overturned the old publishing and information model and </w:t>
      </w:r>
      <w:r w:rsidRPr="002856E0">
        <w:rPr>
          <w:rStyle w:val="StyleUnderline"/>
          <w:rFonts w:asciiTheme="minorHAnsi" w:hAnsiTheme="minorHAnsi" w:cstheme="minorHAnsi"/>
        </w:rPr>
        <w:t>made</w:t>
      </w:r>
      <w:r w:rsidRPr="00774DBF">
        <w:rPr>
          <w:rFonts w:asciiTheme="minorHAnsi" w:hAnsiTheme="minorHAnsi" w:cstheme="minorHAnsi"/>
          <w:sz w:val="14"/>
        </w:rPr>
        <w:t xml:space="preserve"> </w:t>
      </w:r>
      <w:r w:rsidRPr="002856E0">
        <w:rPr>
          <w:rStyle w:val="StyleUnderline"/>
          <w:rFonts w:asciiTheme="minorHAnsi" w:hAnsiTheme="minorHAnsi" w:cstheme="minorHAnsi"/>
        </w:rPr>
        <w:t>information</w:t>
      </w:r>
      <w:r w:rsidRPr="00774DBF">
        <w:rPr>
          <w:rFonts w:asciiTheme="minorHAnsi" w:hAnsiTheme="minorHAnsi" w:cstheme="minorHAnsi"/>
          <w:sz w:val="14"/>
        </w:rPr>
        <w:t xml:space="preserve"> abundant, participatory, and essentially </w:t>
      </w:r>
      <w:r w:rsidRPr="002856E0">
        <w:rPr>
          <w:rStyle w:val="StyleUnderline"/>
          <w:rFonts w:asciiTheme="minorHAnsi" w:hAnsiTheme="minorHAnsi" w:cstheme="minorHAnsi"/>
        </w:rPr>
        <w:t>free</w:t>
      </w:r>
      <w:r w:rsidRPr="00774DBF">
        <w:rPr>
          <w:rFonts w:asciiTheme="minorHAnsi" w:hAnsiTheme="minorHAnsi" w:cstheme="minorHAnsi"/>
          <w:sz w:val="14"/>
        </w:rPr>
        <w:t xml:space="preserve">. </w:t>
      </w:r>
      <w:r w:rsidRPr="002856E0">
        <w:rPr>
          <w:rStyle w:val="Emphasis"/>
          <w:rFonts w:asciiTheme="minorHAnsi" w:hAnsiTheme="minorHAnsi" w:cstheme="minorHAnsi"/>
        </w:rPr>
        <w:t xml:space="preserve">4. </w:t>
      </w:r>
      <w:r w:rsidRPr="00774DBF">
        <w:rPr>
          <w:rStyle w:val="Emphasis"/>
          <w:rFonts w:asciiTheme="minorHAnsi" w:hAnsiTheme="minorHAnsi" w:cstheme="minorHAnsi"/>
        </w:rPr>
        <w:t>Clean disruption is inevitable</w:t>
      </w:r>
      <w:r w:rsidRPr="00774DBF">
        <w:rPr>
          <w:rFonts w:asciiTheme="minorHAnsi" w:hAnsiTheme="minorHAnsi" w:cstheme="minorHAnsi"/>
          <w:sz w:val="14"/>
        </w:rPr>
        <w:t xml:space="preserve">. </w:t>
      </w:r>
      <w:r w:rsidRPr="00774DBF">
        <w:rPr>
          <w:rStyle w:val="StyleUnderline"/>
          <w:rFonts w:asciiTheme="minorHAnsi" w:hAnsiTheme="minorHAnsi" w:cstheme="minorHAnsi"/>
        </w:rPr>
        <w:t xml:space="preserve">The clean disruption of energy and transportation is inevitable when you consider the </w:t>
      </w:r>
      <w:r w:rsidRPr="00774DBF">
        <w:rPr>
          <w:rStyle w:val="Emphasis"/>
          <w:rFonts w:asciiTheme="minorHAnsi" w:hAnsiTheme="minorHAnsi" w:cstheme="minorHAnsi"/>
        </w:rPr>
        <w:t>exponential cost improvement</w:t>
      </w:r>
      <w:r w:rsidRPr="00774DBF">
        <w:rPr>
          <w:rStyle w:val="StyleUnderline"/>
          <w:rFonts w:asciiTheme="minorHAnsi" w:hAnsiTheme="minorHAnsi" w:cstheme="minorHAnsi"/>
        </w:rPr>
        <w:t xml:space="preserve"> 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774DBF">
        <w:rPr>
          <w:rFonts w:asciiTheme="minorHAnsi" w:hAnsiTheme="minorHAnsi" w:cstheme="minorHAnsi"/>
          <w:sz w:val="14"/>
        </w:rPr>
        <w:t xml:space="preserve">. </w:t>
      </w: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w:t>
      </w:r>
      <w:r>
        <w:rPr>
          <w:rStyle w:val="Emphasis"/>
          <w:rFonts w:asciiTheme="minorHAnsi" w:hAnsiTheme="minorHAnsi" w:cstheme="minorHAnsi"/>
        </w:rPr>
        <w:t xml:space="preserve"> </w:t>
      </w: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774DBF">
        <w:rPr>
          <w:rFonts w:asciiTheme="minorHAnsi" w:hAnsiTheme="minorHAnsi" w:cstheme="minorHAnsi"/>
          <w:sz w:val="14"/>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774DBF">
        <w:rPr>
          <w:rFonts w:asciiTheme="minorHAnsi" w:hAnsiTheme="minorHAnsi" w:cstheme="minorHAnsi"/>
          <w:sz w:val="14"/>
          <w:highlight w:val="cyan"/>
        </w:rPr>
        <w:t xml:space="preserve"> </w:t>
      </w:r>
      <w:r w:rsidRPr="00774DBF">
        <w:rPr>
          <w:rFonts w:asciiTheme="minorHAnsi" w:hAnsiTheme="minorHAnsi" w:cstheme="minorHAnsi"/>
          <w:sz w:val="14"/>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774DBF">
        <w:rPr>
          <w:rFonts w:asciiTheme="minorHAnsi" w:hAnsiTheme="minorHAnsi" w:cstheme="minorHAnsi"/>
          <w:sz w:val="14"/>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774DBF">
        <w:rPr>
          <w:rFonts w:asciiTheme="minorHAnsi" w:hAnsiTheme="minorHAnsi" w:cstheme="minorHAnsi"/>
          <w:sz w:val="14"/>
        </w:rPr>
        <w:t xml:space="preserve"> the purposes of </w:t>
      </w:r>
      <w:r w:rsidRPr="002856E0">
        <w:rPr>
          <w:rStyle w:val="StyleUnderline"/>
          <w:rFonts w:asciiTheme="minorHAnsi" w:hAnsiTheme="minorHAnsi" w:cstheme="minorHAnsi"/>
        </w:rPr>
        <w:t>generating significant amounts of electricity</w:t>
      </w:r>
      <w:r w:rsidRPr="00774DBF">
        <w:rPr>
          <w:rFonts w:asciiTheme="minorHAnsi" w:hAnsiTheme="minorHAnsi" w:cstheme="minorHAnsi"/>
          <w:sz w:val="14"/>
        </w:rPr>
        <w:t xml:space="preserve"> </w:t>
      </w:r>
      <w:r w:rsidRPr="002856E0">
        <w:rPr>
          <w:rStyle w:val="StyleUnderline"/>
          <w:rFonts w:asciiTheme="minorHAnsi" w:hAnsiTheme="minorHAnsi" w:cstheme="minorHAnsi"/>
        </w:rPr>
        <w:t>and powering the automobile</w:t>
      </w:r>
      <w:r w:rsidRPr="00774DBF">
        <w:rPr>
          <w:rFonts w:asciiTheme="minorHAnsi" w:hAnsiTheme="minorHAnsi" w:cstheme="minorHAnsi"/>
          <w:sz w:val="14"/>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sailboats and jukeboxes. These niche market products will survive, but </w:t>
      </w:r>
      <w:r w:rsidRPr="002856E0">
        <w:rPr>
          <w:rStyle w:val="StyleUnderline"/>
          <w:rFonts w:asciiTheme="minorHAnsi" w:hAnsiTheme="minorHAnsi" w:cstheme="minorHAnsi"/>
        </w:rPr>
        <w:t>energy and transportation will not be the</w:t>
      </w:r>
      <w:r w:rsidRPr="00774DBF">
        <w:rPr>
          <w:rFonts w:asciiTheme="minorHAnsi" w:hAnsiTheme="minorHAnsi" w:cstheme="minorHAnsi"/>
          <w:sz w:val="14"/>
        </w:rPr>
        <w:t xml:space="preserve"> multi-trillion dollar </w:t>
      </w:r>
      <w:r w:rsidRPr="002856E0">
        <w:rPr>
          <w:rStyle w:val="StyleUnderline"/>
          <w:rFonts w:asciiTheme="minorHAnsi" w:hAnsiTheme="minorHAnsi" w:cstheme="minorHAnsi"/>
        </w:rPr>
        <w:t>energy heavyweights that they are today</w:t>
      </w:r>
      <w:r w:rsidRPr="00774DBF">
        <w:rPr>
          <w:rFonts w:asciiTheme="minorHAnsi" w:hAnsiTheme="minorHAnsi" w:cstheme="minorHAnsi"/>
          <w:sz w:val="14"/>
        </w:rPr>
        <w:t xml:space="preserve">. </w:t>
      </w:r>
      <w:r w:rsidRPr="002856E0">
        <w:rPr>
          <w:rStyle w:val="StyleUnderline"/>
          <w:rFonts w:asciiTheme="minorHAnsi" w:hAnsiTheme="minorHAnsi" w:cstheme="minorHAnsi"/>
        </w:rPr>
        <w:t xml:space="preserve">In twenty years we'll wonder how we put up with the horrendous consequences of the </w:t>
      </w:r>
      <w:r w:rsidRPr="00774DBF">
        <w:rPr>
          <w:rFonts w:asciiTheme="minorHAnsi" w:hAnsiTheme="minorHAnsi" w:cstheme="minorHAnsi"/>
          <w:sz w:val="14"/>
        </w:rPr>
        <w:t xml:space="preserve">incumbent, </w:t>
      </w:r>
      <w:r w:rsidRPr="002856E0">
        <w:rPr>
          <w:rStyle w:val="StyleUnderline"/>
          <w:rFonts w:asciiTheme="minorHAnsi" w:hAnsiTheme="minorHAnsi" w:cstheme="minorHAnsi"/>
        </w:rPr>
        <w:t>conventional</w:t>
      </w:r>
      <w:r w:rsidRPr="00774DBF">
        <w:rPr>
          <w:rFonts w:asciiTheme="minorHAnsi" w:hAnsiTheme="minorHAnsi" w:cstheme="minorHAnsi"/>
          <w:sz w:val="14"/>
        </w:rPr>
        <w:t xml:space="preserve">, $8 trillion-a-year </w:t>
      </w:r>
      <w:r w:rsidRPr="002856E0">
        <w:rPr>
          <w:rStyle w:val="StyleUnderline"/>
          <w:rFonts w:asciiTheme="minorHAnsi" w:hAnsiTheme="minorHAnsi" w:cstheme="minorHAnsi"/>
        </w:rPr>
        <w:t>energy industry</w:t>
      </w:r>
      <w:r w:rsidRPr="00774DBF">
        <w:rPr>
          <w:rFonts w:asciiTheme="minorHAnsi" w:hAnsiTheme="minorHAnsi" w:cstheme="minorHAnsi"/>
          <w:sz w:val="14"/>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774DBF">
        <w:rPr>
          <w:rStyle w:val="StyleUnderline"/>
          <w:rFonts w:asciiTheme="minorHAnsi" w:hAnsiTheme="minorHAnsi" w:cstheme="minorHAnsi"/>
        </w:rPr>
        <w:t xml:space="preserve">It </w:t>
      </w:r>
      <w:r w:rsidRPr="00774DBF">
        <w:rPr>
          <w:rStyle w:val="Emphasis"/>
          <w:rFonts w:asciiTheme="minorHAnsi" w:hAnsiTheme="minorHAnsi" w:cstheme="minorHAnsi"/>
        </w:rPr>
        <w:t>won't be long</w:t>
      </w:r>
      <w:r w:rsidRPr="00774DBF">
        <w:rPr>
          <w:rStyle w:val="StyleUnderline"/>
          <w:rFonts w:asciiTheme="minorHAnsi" w:hAnsiTheme="minorHAnsi" w:cstheme="minorHAnsi"/>
        </w:rPr>
        <w:t xml:space="preserve"> before the next wave crashes over the remains of the first one</w:t>
      </w:r>
      <w:r w:rsidRPr="00774DBF">
        <w:rPr>
          <w:rFonts w:asciiTheme="minorHAnsi" w:hAnsiTheme="minorHAnsi" w:cstheme="minorHAnsi"/>
          <w:sz w:val="14"/>
        </w:rPr>
        <w:t xml:space="preserve">. Transportation is a $4 trillion industry globally. The transportation industry is inextricably linked with energy. As this book explains, </w:t>
      </w:r>
      <w:r w:rsidRPr="00774DBF">
        <w:rPr>
          <w:rStyle w:val="StyleUnderline"/>
          <w:rFonts w:asciiTheme="minorHAnsi" w:hAnsiTheme="minorHAnsi" w:cstheme="minorHAnsi"/>
        </w:rPr>
        <w:t>the internal combustion engine automobile will soon be disrupted, an event which will</w:t>
      </w:r>
      <w:r w:rsidRPr="00774DBF">
        <w:rPr>
          <w:rFonts w:asciiTheme="minorHAnsi" w:hAnsiTheme="minorHAnsi" w:cstheme="minorHAnsi"/>
          <w:sz w:val="14"/>
        </w:rPr>
        <w:t xml:space="preserve">, in turn, </w:t>
      </w:r>
      <w:r w:rsidRPr="00774DBF">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774DBF">
        <w:rPr>
          <w:rFonts w:asciiTheme="minorHAnsi" w:hAnsiTheme="minorHAnsi" w:cstheme="minorHAnsi"/>
          <w:sz w:val="14"/>
        </w:rPr>
        <w:t xml:space="preserve">. The second disruptive wave, the self-driving car, will hit before the first wave is finished crashing. </w:t>
      </w:r>
      <w:r w:rsidRPr="00774DBF">
        <w:rPr>
          <w:rStyle w:val="Emphasis"/>
          <w:rFonts w:asciiTheme="minorHAnsi" w:hAnsiTheme="minorHAnsi" w:cstheme="minorHAnsi"/>
        </w:rPr>
        <w:t>Transportation will never be the same</w:t>
      </w:r>
      <w:r w:rsidRPr="002856E0">
        <w:rPr>
          <w:rStyle w:val="Emphasis"/>
          <w:rFonts w:asciiTheme="minorHAnsi" w:hAnsiTheme="minorHAnsi" w:cstheme="minorHAnsi"/>
        </w:rPr>
        <w:t xml:space="preserve"> again</w:t>
      </w:r>
      <w:r w:rsidRPr="00774DBF">
        <w:rPr>
          <w:rFonts w:asciiTheme="minorHAnsi" w:hAnsiTheme="minorHAnsi" w:cstheme="minorHAnsi"/>
          <w:sz w:val="14"/>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774DBF">
        <w:rPr>
          <w:rFonts w:asciiTheme="minorHAnsi" w:hAnsiTheme="minorHAnsi" w:cstheme="minorHAnsi"/>
          <w:sz w:val="14"/>
        </w:rPr>
        <w:t xml:space="preserve">. </w:t>
      </w:r>
    </w:p>
    <w:p w14:paraId="7E065845" w14:textId="77777777" w:rsidR="00E808D9" w:rsidRPr="00774DBF" w:rsidRDefault="00E808D9" w:rsidP="00E808D9"/>
    <w:p w14:paraId="6337697A" w14:textId="77777777" w:rsidR="00E808D9" w:rsidRPr="00E808D9" w:rsidRDefault="00E808D9" w:rsidP="00E808D9"/>
    <w:p w14:paraId="1B022B50" w14:textId="77777777" w:rsidR="00E836CD" w:rsidRPr="00E836CD" w:rsidRDefault="00E836CD" w:rsidP="00E836CD"/>
    <w:p w14:paraId="29A04105" w14:textId="77777777" w:rsidR="00E836CD" w:rsidRPr="004B3E48" w:rsidRDefault="00E836CD" w:rsidP="00E836CD">
      <w:pPr>
        <w:rPr>
          <w:sz w:val="16"/>
        </w:rPr>
      </w:pPr>
    </w:p>
    <w:p w14:paraId="27820AB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5"/>
  </w:num>
  <w:num w:numId="13">
    <w:abstractNumId w:val="21"/>
  </w:num>
  <w:num w:numId="14">
    <w:abstractNumId w:val="13"/>
  </w:num>
  <w:num w:numId="15">
    <w:abstractNumId w:val="14"/>
  </w:num>
  <w:num w:numId="16">
    <w:abstractNumId w:val="10"/>
  </w:num>
  <w:num w:numId="17">
    <w:abstractNumId w:val="19"/>
  </w:num>
  <w:num w:numId="18">
    <w:abstractNumId w:val="16"/>
  </w:num>
  <w:num w:numId="19">
    <w:abstractNumId w:val="29"/>
  </w:num>
  <w:num w:numId="20">
    <w:abstractNumId w:val="28"/>
  </w:num>
  <w:num w:numId="21">
    <w:abstractNumId w:val="27"/>
  </w:num>
  <w:num w:numId="22">
    <w:abstractNumId w:val="20"/>
  </w:num>
  <w:num w:numId="23">
    <w:abstractNumId w:val="18"/>
  </w:num>
  <w:num w:numId="24">
    <w:abstractNumId w:val="11"/>
  </w:num>
  <w:num w:numId="25">
    <w:abstractNumId w:val="23"/>
  </w:num>
  <w:num w:numId="26">
    <w:abstractNumId w:val="12"/>
  </w:num>
  <w:num w:numId="27">
    <w:abstractNumId w:val="22"/>
  </w:num>
  <w:num w:numId="28">
    <w:abstractNumId w:val="24"/>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836C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08D9"/>
    <w:rsid w:val="00E836CD"/>
    <w:rsid w:val="00EA7976"/>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509C"/>
  <w15:chartTrackingRefBased/>
  <w15:docId w15:val="{1C88048F-08FB-4032-9195-83EBAEAC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36CD"/>
    <w:rPr>
      <w:rFonts w:ascii="Calibri" w:hAnsi="Calibri"/>
    </w:rPr>
  </w:style>
  <w:style w:type="paragraph" w:styleId="Heading1">
    <w:name w:val="heading 1"/>
    <w:aliases w:val="Pocket"/>
    <w:basedOn w:val="Normal"/>
    <w:next w:val="Normal"/>
    <w:link w:val="Heading1Char"/>
    <w:qFormat/>
    <w:rsid w:val="00E836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36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E836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E836C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836C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E836C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836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6CD"/>
  </w:style>
  <w:style w:type="character" w:customStyle="1" w:styleId="Heading1Char">
    <w:name w:val="Heading 1 Char"/>
    <w:aliases w:val="Pocket Char"/>
    <w:basedOn w:val="DefaultParagraphFont"/>
    <w:link w:val="Heading1"/>
    <w:rsid w:val="00E836C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836C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836C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836C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E836CD"/>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836CD"/>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E836CD"/>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E836CD"/>
    <w:rPr>
      <w:color w:val="auto"/>
      <w:u w:val="none"/>
    </w:rPr>
  </w:style>
  <w:style w:type="character" w:styleId="FollowedHyperlink">
    <w:name w:val="FollowedHyperlink"/>
    <w:basedOn w:val="DefaultParagraphFont"/>
    <w:uiPriority w:val="99"/>
    <w:semiHidden/>
    <w:unhideWhenUsed/>
    <w:rsid w:val="00E836CD"/>
    <w:rPr>
      <w:color w:val="auto"/>
      <w:u w:val="none"/>
    </w:rPr>
  </w:style>
  <w:style w:type="character" w:customStyle="1" w:styleId="Heading5Char">
    <w:name w:val="Heading 5 Char"/>
    <w:basedOn w:val="DefaultParagraphFont"/>
    <w:link w:val="Heading5"/>
    <w:uiPriority w:val="99"/>
    <w:semiHidden/>
    <w:rsid w:val="00E836C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E836CD"/>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E836C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E836C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E836CD"/>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E836CD"/>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E836C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836CD"/>
    <w:rPr>
      <w:b/>
      <w:bCs/>
    </w:rPr>
  </w:style>
  <w:style w:type="character" w:customStyle="1" w:styleId="markedcontent">
    <w:name w:val="markedcontent"/>
    <w:basedOn w:val="DefaultParagraphFont"/>
    <w:rsid w:val="00E836CD"/>
  </w:style>
  <w:style w:type="paragraph" w:customStyle="1" w:styleId="document">
    <w:name w:val="document"/>
    <w:basedOn w:val="Normal"/>
    <w:rsid w:val="00E836CD"/>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E836CD"/>
  </w:style>
  <w:style w:type="character" w:customStyle="1" w:styleId="grame">
    <w:name w:val="grame"/>
    <w:basedOn w:val="DefaultParagraphFont"/>
    <w:rsid w:val="00E836CD"/>
  </w:style>
  <w:style w:type="paragraph" w:customStyle="1" w:styleId="textbold">
    <w:name w:val="text bold"/>
    <w:basedOn w:val="Normal"/>
    <w:uiPriority w:val="7"/>
    <w:qFormat/>
    <w:rsid w:val="00E836CD"/>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E836CD"/>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E836CD"/>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E836CD"/>
  </w:style>
  <w:style w:type="character" w:customStyle="1" w:styleId="HTMLAddressChar">
    <w:name w:val="HTML Address Char"/>
    <w:basedOn w:val="DefaultParagraphFont"/>
    <w:link w:val="HTMLAddress"/>
    <w:uiPriority w:val="99"/>
    <w:semiHidden/>
    <w:rsid w:val="00E836CD"/>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E836CD"/>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E836CD"/>
    <w:rPr>
      <w:rFonts w:ascii="Calibri" w:hAnsi="Calibri"/>
      <w:i/>
      <w:iCs/>
    </w:rPr>
  </w:style>
  <w:style w:type="paragraph" w:customStyle="1" w:styleId="Emphasize">
    <w:name w:val="Emphasize"/>
    <w:basedOn w:val="Normal"/>
    <w:uiPriority w:val="7"/>
    <w:qFormat/>
    <w:rsid w:val="00E836C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E836CD"/>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E836CD"/>
  </w:style>
  <w:style w:type="paragraph" w:customStyle="1" w:styleId="promo-category">
    <w:name w:val="promo-category"/>
    <w:basedOn w:val="Normal"/>
    <w:rsid w:val="00E836CD"/>
    <w:pPr>
      <w:spacing w:before="100" w:beforeAutospacing="1" w:after="100" w:afterAutospacing="1" w:line="240" w:lineRule="auto"/>
    </w:pPr>
    <w:rPr>
      <w:rFonts w:eastAsia="Times New Roman"/>
      <w:szCs w:val="24"/>
    </w:rPr>
  </w:style>
  <w:style w:type="paragraph" w:customStyle="1" w:styleId="promo-title">
    <w:name w:val="promo-title"/>
    <w:basedOn w:val="Normal"/>
    <w:rsid w:val="00E836CD"/>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E836CD"/>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E836CD"/>
  </w:style>
  <w:style w:type="character" w:customStyle="1" w:styleId="title-text">
    <w:name w:val="title-text"/>
    <w:basedOn w:val="DefaultParagraphFont"/>
    <w:rsid w:val="00E836CD"/>
  </w:style>
  <w:style w:type="character" w:customStyle="1" w:styleId="text">
    <w:name w:val="text"/>
    <w:basedOn w:val="DefaultParagraphFont"/>
    <w:rsid w:val="00E836CD"/>
  </w:style>
  <w:style w:type="character" w:customStyle="1" w:styleId="author-ref">
    <w:name w:val="author-ref"/>
    <w:basedOn w:val="DefaultParagraphFont"/>
    <w:rsid w:val="00E836CD"/>
  </w:style>
  <w:style w:type="paragraph" w:styleId="ListParagraph">
    <w:name w:val="List Paragraph"/>
    <w:basedOn w:val="Normal"/>
    <w:uiPriority w:val="99"/>
    <w:unhideWhenUsed/>
    <w:qFormat/>
    <w:rsid w:val="00E836CD"/>
    <w:pPr>
      <w:ind w:left="720"/>
      <w:contextualSpacing/>
    </w:pPr>
  </w:style>
  <w:style w:type="paragraph" w:customStyle="1" w:styleId="para">
    <w:name w:val="para"/>
    <w:basedOn w:val="Normal"/>
    <w:rsid w:val="00E836CD"/>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E836CD"/>
  </w:style>
  <w:style w:type="character" w:customStyle="1" w:styleId="acopre">
    <w:name w:val="acopre"/>
    <w:basedOn w:val="DefaultParagraphFont"/>
    <w:rsid w:val="00E836CD"/>
  </w:style>
  <w:style w:type="paragraph" w:customStyle="1" w:styleId="noindent">
    <w:name w:val="noindent"/>
    <w:basedOn w:val="Normal"/>
    <w:rsid w:val="00E836CD"/>
    <w:pPr>
      <w:spacing w:before="100" w:beforeAutospacing="1" w:after="100" w:afterAutospacing="1" w:line="240" w:lineRule="auto"/>
    </w:pPr>
    <w:rPr>
      <w:rFonts w:eastAsia="Times New Roman"/>
      <w:szCs w:val="24"/>
    </w:rPr>
  </w:style>
  <w:style w:type="paragraph" w:customStyle="1" w:styleId="exf">
    <w:name w:val="exf"/>
    <w:basedOn w:val="Normal"/>
    <w:rsid w:val="00E836CD"/>
    <w:pPr>
      <w:spacing w:before="100" w:beforeAutospacing="1" w:after="100" w:afterAutospacing="1" w:line="240" w:lineRule="auto"/>
    </w:pPr>
    <w:rPr>
      <w:rFonts w:eastAsia="Times New Roman"/>
      <w:szCs w:val="24"/>
    </w:rPr>
  </w:style>
  <w:style w:type="paragraph" w:customStyle="1" w:styleId="exnl">
    <w:name w:val="exnl"/>
    <w:basedOn w:val="Normal"/>
    <w:rsid w:val="00E836CD"/>
    <w:pPr>
      <w:spacing w:before="100" w:beforeAutospacing="1" w:after="100" w:afterAutospacing="1" w:line="240" w:lineRule="auto"/>
    </w:pPr>
    <w:rPr>
      <w:rFonts w:eastAsia="Times New Roman"/>
      <w:szCs w:val="24"/>
    </w:rPr>
  </w:style>
  <w:style w:type="paragraph" w:customStyle="1" w:styleId="exnl1">
    <w:name w:val="exnl1"/>
    <w:basedOn w:val="Normal"/>
    <w:rsid w:val="00E836CD"/>
    <w:pPr>
      <w:spacing w:before="100" w:beforeAutospacing="1" w:after="100" w:afterAutospacing="1" w:line="240" w:lineRule="auto"/>
    </w:pPr>
    <w:rPr>
      <w:rFonts w:eastAsia="Times New Roman"/>
      <w:szCs w:val="24"/>
    </w:rPr>
  </w:style>
  <w:style w:type="paragraph" w:customStyle="1" w:styleId="stx">
    <w:name w:val="stx"/>
    <w:basedOn w:val="Normal"/>
    <w:rsid w:val="00E836CD"/>
    <w:pPr>
      <w:spacing w:before="100" w:beforeAutospacing="1" w:after="100" w:afterAutospacing="1" w:line="240" w:lineRule="auto"/>
    </w:pPr>
    <w:rPr>
      <w:rFonts w:eastAsia="Times New Roman"/>
      <w:szCs w:val="24"/>
    </w:rPr>
  </w:style>
  <w:style w:type="paragraph" w:customStyle="1" w:styleId="exo">
    <w:name w:val="exo"/>
    <w:basedOn w:val="Normal"/>
    <w:rsid w:val="00E836CD"/>
    <w:pPr>
      <w:spacing w:before="100" w:beforeAutospacing="1" w:after="100" w:afterAutospacing="1" w:line="240" w:lineRule="auto"/>
    </w:pPr>
    <w:rPr>
      <w:rFonts w:eastAsia="Times New Roman"/>
      <w:szCs w:val="24"/>
    </w:rPr>
  </w:style>
  <w:style w:type="paragraph" w:customStyle="1" w:styleId="tpt">
    <w:name w:val="tpt"/>
    <w:basedOn w:val="Normal"/>
    <w:rsid w:val="00E836CD"/>
    <w:pPr>
      <w:spacing w:before="100" w:beforeAutospacing="1" w:after="100" w:afterAutospacing="1" w:line="240" w:lineRule="auto"/>
    </w:pPr>
    <w:rPr>
      <w:rFonts w:eastAsia="Times New Roman"/>
      <w:szCs w:val="24"/>
    </w:rPr>
  </w:style>
  <w:style w:type="paragraph" w:customStyle="1" w:styleId="tpst">
    <w:name w:val="tpst"/>
    <w:basedOn w:val="Normal"/>
    <w:rsid w:val="00E836CD"/>
    <w:pPr>
      <w:spacing w:before="100" w:beforeAutospacing="1" w:after="100" w:afterAutospacing="1" w:line="240" w:lineRule="auto"/>
    </w:pPr>
    <w:rPr>
      <w:rFonts w:eastAsia="Times New Roman"/>
      <w:szCs w:val="24"/>
    </w:rPr>
  </w:style>
  <w:style w:type="paragraph" w:customStyle="1" w:styleId="flfc">
    <w:name w:val="flfc"/>
    <w:basedOn w:val="Normal"/>
    <w:rsid w:val="00E836CD"/>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E836CD"/>
  </w:style>
  <w:style w:type="character" w:customStyle="1" w:styleId="ob-unit">
    <w:name w:val="ob-unit"/>
    <w:basedOn w:val="DefaultParagraphFont"/>
    <w:rsid w:val="00E836CD"/>
  </w:style>
  <w:style w:type="character" w:customStyle="1" w:styleId="Caption1">
    <w:name w:val="Caption1"/>
    <w:basedOn w:val="DefaultParagraphFont"/>
    <w:rsid w:val="00E836CD"/>
  </w:style>
  <w:style w:type="paragraph" w:customStyle="1" w:styleId="slidertitle">
    <w:name w:val="slider__title"/>
    <w:basedOn w:val="Normal"/>
    <w:rsid w:val="00E836CD"/>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E836CD"/>
  </w:style>
  <w:style w:type="character" w:customStyle="1" w:styleId="sr-only">
    <w:name w:val="sr-only"/>
    <w:basedOn w:val="DefaultParagraphFont"/>
    <w:rsid w:val="00E836CD"/>
  </w:style>
  <w:style w:type="paragraph" w:customStyle="1" w:styleId="bodycopy">
    <w:name w:val="bodycopy"/>
    <w:basedOn w:val="Normal"/>
    <w:rsid w:val="00E836CD"/>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E836CD"/>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E836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E836CD"/>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836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36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E836CD"/>
    <w:rPr>
      <w:rFonts w:ascii="Arial" w:hAnsi="Arial" w:cs="Arial"/>
      <w:vanish/>
      <w:sz w:val="16"/>
      <w:szCs w:val="16"/>
    </w:rPr>
  </w:style>
  <w:style w:type="character" w:customStyle="1" w:styleId="CommentTextChar">
    <w:name w:val="Comment Text Char"/>
    <w:basedOn w:val="DefaultParagraphFont"/>
    <w:link w:val="CommentText"/>
    <w:uiPriority w:val="99"/>
    <w:semiHidden/>
    <w:rsid w:val="00E836CD"/>
    <w:rPr>
      <w:rFonts w:ascii="Helvetica" w:hAnsi="Helvetica" w:cs="Helvetica"/>
      <w:szCs w:val="20"/>
    </w:rPr>
  </w:style>
  <w:style w:type="paragraph" w:styleId="CommentText">
    <w:name w:val="annotation text"/>
    <w:basedOn w:val="Normal"/>
    <w:link w:val="CommentTextChar"/>
    <w:uiPriority w:val="99"/>
    <w:semiHidden/>
    <w:unhideWhenUsed/>
    <w:rsid w:val="00E836CD"/>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E836CD"/>
    <w:rPr>
      <w:rFonts w:ascii="Calibri" w:hAnsi="Calibri"/>
      <w:sz w:val="20"/>
      <w:szCs w:val="20"/>
    </w:rPr>
  </w:style>
  <w:style w:type="character" w:customStyle="1" w:styleId="CommentSubjectChar">
    <w:name w:val="Comment Subject Char"/>
    <w:basedOn w:val="CommentTextChar"/>
    <w:link w:val="CommentSubject"/>
    <w:uiPriority w:val="99"/>
    <w:semiHidden/>
    <w:rsid w:val="00E836CD"/>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E836CD"/>
    <w:rPr>
      <w:b/>
      <w:bCs/>
    </w:rPr>
  </w:style>
  <w:style w:type="character" w:customStyle="1" w:styleId="CommentSubjectChar1">
    <w:name w:val="Comment Subject Char1"/>
    <w:basedOn w:val="CommentTextChar1"/>
    <w:uiPriority w:val="99"/>
    <w:semiHidden/>
    <w:rsid w:val="00E836CD"/>
    <w:rPr>
      <w:rFonts w:ascii="Calibri" w:hAnsi="Calibri"/>
      <w:b/>
      <w:bCs/>
      <w:sz w:val="20"/>
      <w:szCs w:val="20"/>
    </w:rPr>
  </w:style>
  <w:style w:type="character" w:customStyle="1" w:styleId="BalloonTextChar">
    <w:name w:val="Balloon Text Char"/>
    <w:basedOn w:val="DefaultParagraphFont"/>
    <w:link w:val="BalloonText"/>
    <w:uiPriority w:val="99"/>
    <w:semiHidden/>
    <w:rsid w:val="00E836CD"/>
    <w:rPr>
      <w:rFonts w:ascii="Segoe UI" w:hAnsi="Segoe UI" w:cs="Segoe UI"/>
      <w:sz w:val="18"/>
      <w:szCs w:val="18"/>
    </w:rPr>
  </w:style>
  <w:style w:type="paragraph" w:styleId="BalloonText">
    <w:name w:val="Balloon Text"/>
    <w:basedOn w:val="Normal"/>
    <w:link w:val="BalloonTextChar"/>
    <w:uiPriority w:val="99"/>
    <w:semiHidden/>
    <w:unhideWhenUsed/>
    <w:rsid w:val="00E836CD"/>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E836CD"/>
    <w:rPr>
      <w:rFonts w:ascii="Segoe UI" w:hAnsi="Segoe UI" w:cs="Segoe UI"/>
      <w:sz w:val="18"/>
      <w:szCs w:val="18"/>
    </w:rPr>
  </w:style>
  <w:style w:type="paragraph" w:customStyle="1" w:styleId="paywall">
    <w:name w:val="paywall"/>
    <w:basedOn w:val="Normal"/>
    <w:rsid w:val="00E836CD"/>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E836CD"/>
  </w:style>
  <w:style w:type="character" w:customStyle="1" w:styleId="mghead">
    <w:name w:val="mghead"/>
    <w:basedOn w:val="DefaultParagraphFont"/>
    <w:rsid w:val="00E836CD"/>
  </w:style>
  <w:style w:type="paragraph" w:customStyle="1" w:styleId="color-body">
    <w:name w:val="color-body"/>
    <w:basedOn w:val="Normal"/>
    <w:rsid w:val="00E836CD"/>
    <w:pPr>
      <w:spacing w:before="100" w:beforeAutospacing="1" w:after="100" w:afterAutospacing="1" w:line="240" w:lineRule="auto"/>
    </w:pPr>
    <w:rPr>
      <w:rFonts w:eastAsia="Times New Roman"/>
      <w:szCs w:val="24"/>
    </w:rPr>
  </w:style>
  <w:style w:type="character" w:customStyle="1" w:styleId="plus">
    <w:name w:val="plus"/>
    <w:basedOn w:val="DefaultParagraphFont"/>
    <w:rsid w:val="00E836CD"/>
  </w:style>
  <w:style w:type="paragraph" w:styleId="BodyText">
    <w:name w:val="Body Text"/>
    <w:basedOn w:val="Normal"/>
    <w:link w:val="BodyTextChar"/>
    <w:uiPriority w:val="1"/>
    <w:qFormat/>
    <w:rsid w:val="00E836CD"/>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E836CD"/>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E836CD"/>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E836CD"/>
    <w:rPr>
      <w:sz w:val="20"/>
      <w:szCs w:val="20"/>
    </w:rPr>
  </w:style>
  <w:style w:type="character" w:styleId="FootnoteReference">
    <w:name w:val="footnote reference"/>
    <w:aliases w:val="a Footnote Reference,Style 18,Ref,de nota al pie"/>
    <w:basedOn w:val="DefaultParagraphFont"/>
    <w:uiPriority w:val="99"/>
    <w:unhideWhenUsed/>
    <w:rsid w:val="00E836CD"/>
    <w:rPr>
      <w:vertAlign w:val="superscript"/>
    </w:rPr>
  </w:style>
  <w:style w:type="paragraph" w:customStyle="1" w:styleId="msonormal0">
    <w:name w:val="msonormal"/>
    <w:basedOn w:val="Normal"/>
    <w:rsid w:val="00E836CD"/>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E836CD"/>
    <w:pPr>
      <w:spacing w:before="100" w:beforeAutospacing="1" w:after="100" w:afterAutospacing="1" w:line="240" w:lineRule="auto"/>
    </w:pPr>
    <w:rPr>
      <w:rFonts w:eastAsia="Times New Roman"/>
      <w:szCs w:val="24"/>
    </w:rPr>
  </w:style>
  <w:style w:type="paragraph" w:customStyle="1" w:styleId="drop-cap">
    <w:name w:val="drop-cap"/>
    <w:basedOn w:val="Normal"/>
    <w:rsid w:val="00E836CD"/>
    <w:pPr>
      <w:spacing w:before="100" w:beforeAutospacing="1" w:after="100" w:afterAutospacing="1" w:line="240" w:lineRule="auto"/>
    </w:pPr>
    <w:rPr>
      <w:rFonts w:eastAsia="Times New Roman"/>
      <w:szCs w:val="24"/>
    </w:rPr>
  </w:style>
  <w:style w:type="character" w:customStyle="1" w:styleId="label">
    <w:name w:val="label"/>
    <w:basedOn w:val="DefaultParagraphFont"/>
    <w:rsid w:val="00E836CD"/>
  </w:style>
  <w:style w:type="paragraph" w:customStyle="1" w:styleId="font--article-body">
    <w:name w:val="font--article-body"/>
    <w:basedOn w:val="Normal"/>
    <w:rsid w:val="00E836CD"/>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E836CD"/>
  </w:style>
  <w:style w:type="character" w:customStyle="1" w:styleId="st">
    <w:name w:val="st"/>
    <w:basedOn w:val="DefaultParagraphFont"/>
    <w:rsid w:val="00E836CD"/>
  </w:style>
  <w:style w:type="paragraph" w:customStyle="1" w:styleId="slate-paragraph">
    <w:name w:val="slate-paragraph"/>
    <w:basedOn w:val="Normal"/>
    <w:rsid w:val="00E836CD"/>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E836CD"/>
  </w:style>
  <w:style w:type="character" w:customStyle="1" w:styleId="slatedminlinerecpbsponsorname">
    <w:name w:val="slate_dm_inline_rec_pb_sponsor_name"/>
    <w:basedOn w:val="DefaultParagraphFont"/>
    <w:rsid w:val="00E836CD"/>
  </w:style>
  <w:style w:type="paragraph" w:customStyle="1" w:styleId="in-article-recircitem">
    <w:name w:val="in-article-recirc__item"/>
    <w:basedOn w:val="Normal"/>
    <w:rsid w:val="00E836CD"/>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E836CD"/>
  </w:style>
  <w:style w:type="character" w:customStyle="1" w:styleId="gray-darkest">
    <w:name w:val="gray-darkest"/>
    <w:basedOn w:val="DefaultParagraphFont"/>
    <w:rsid w:val="00E836CD"/>
  </w:style>
  <w:style w:type="character" w:customStyle="1" w:styleId="display-date">
    <w:name w:val="display-date"/>
    <w:basedOn w:val="DefaultParagraphFont"/>
    <w:rsid w:val="00E836CD"/>
  </w:style>
  <w:style w:type="character" w:customStyle="1" w:styleId="font--article-body1">
    <w:name w:val="font--article-body1"/>
    <w:basedOn w:val="DefaultParagraphFont"/>
    <w:rsid w:val="00E836CD"/>
  </w:style>
  <w:style w:type="character" w:customStyle="1" w:styleId="font--subhead">
    <w:name w:val="font--subhead"/>
    <w:basedOn w:val="DefaultParagraphFont"/>
    <w:rsid w:val="00E836CD"/>
  </w:style>
  <w:style w:type="paragraph" w:customStyle="1" w:styleId="gray-dark">
    <w:name w:val="gray-dark"/>
    <w:basedOn w:val="Normal"/>
    <w:rsid w:val="00E836CD"/>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E836CD"/>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E836CD"/>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E836CD"/>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E836CD"/>
    <w:pPr>
      <w:spacing w:before="100" w:beforeAutospacing="1" w:after="100" w:afterAutospacing="1" w:line="240" w:lineRule="auto"/>
    </w:pPr>
    <w:rPr>
      <w:rFonts w:eastAsia="Times New Roman"/>
      <w:szCs w:val="24"/>
    </w:rPr>
  </w:style>
  <w:style w:type="paragraph" w:customStyle="1" w:styleId="copy-listitem">
    <w:name w:val="copy-listitem"/>
    <w:basedOn w:val="Normal"/>
    <w:rsid w:val="00E836CD"/>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E836CD"/>
  </w:style>
  <w:style w:type="character" w:customStyle="1" w:styleId="copy-and">
    <w:name w:val="copy-and"/>
    <w:basedOn w:val="DefaultParagraphFont"/>
    <w:rsid w:val="00E836CD"/>
  </w:style>
  <w:style w:type="paragraph" w:customStyle="1" w:styleId="last">
    <w:name w:val="last"/>
    <w:basedOn w:val="Normal"/>
    <w:rsid w:val="00E836CD"/>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E836CD"/>
    <w:pPr>
      <w:spacing w:before="100" w:beforeAutospacing="1" w:after="100" w:afterAutospacing="1" w:line="240" w:lineRule="auto"/>
    </w:pPr>
    <w:rPr>
      <w:rFonts w:eastAsia="Times New Roman"/>
      <w:szCs w:val="24"/>
    </w:rPr>
  </w:style>
  <w:style w:type="paragraph" w:customStyle="1" w:styleId="last-divider">
    <w:name w:val="last-divider"/>
    <w:basedOn w:val="Normal"/>
    <w:rsid w:val="00E836CD"/>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E836CD"/>
  </w:style>
  <w:style w:type="character" w:customStyle="1" w:styleId="image-source-caption">
    <w:name w:val="image-source-caption"/>
    <w:basedOn w:val="DefaultParagraphFont"/>
    <w:rsid w:val="00E836CD"/>
  </w:style>
  <w:style w:type="character" w:customStyle="1" w:styleId="image-source">
    <w:name w:val="image-source"/>
    <w:basedOn w:val="DefaultParagraphFont"/>
    <w:rsid w:val="00E836CD"/>
  </w:style>
  <w:style w:type="character" w:customStyle="1" w:styleId="with-author-image">
    <w:name w:val="with-author-image"/>
    <w:basedOn w:val="DefaultParagraphFont"/>
    <w:rsid w:val="00E836CD"/>
  </w:style>
  <w:style w:type="character" w:customStyle="1" w:styleId="component">
    <w:name w:val="component"/>
    <w:basedOn w:val="DefaultParagraphFont"/>
    <w:rsid w:val="00E836CD"/>
  </w:style>
  <w:style w:type="character" w:customStyle="1" w:styleId="sentiment-header">
    <w:name w:val="sentiment-header"/>
    <w:basedOn w:val="DefaultParagraphFont"/>
    <w:rsid w:val="00E836CD"/>
  </w:style>
  <w:style w:type="character" w:customStyle="1" w:styleId="more-text">
    <w:name w:val="more-text"/>
    <w:basedOn w:val="DefaultParagraphFont"/>
    <w:rsid w:val="00E836CD"/>
  </w:style>
  <w:style w:type="paragraph" w:customStyle="1" w:styleId="editions-listitem-label">
    <w:name w:val="editions-listitem-label"/>
    <w:basedOn w:val="Normal"/>
    <w:rsid w:val="00E836CD"/>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E836CD"/>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E836CD"/>
  </w:style>
  <w:style w:type="paragraph" w:customStyle="1" w:styleId="has-drop-cap">
    <w:name w:val="has-drop-cap"/>
    <w:basedOn w:val="Normal"/>
    <w:rsid w:val="00E836CD"/>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E836CD"/>
  </w:style>
  <w:style w:type="character" w:customStyle="1" w:styleId="submitted-by">
    <w:name w:val="submitted-by"/>
    <w:basedOn w:val="DefaultParagraphFont"/>
    <w:rsid w:val="00E836CD"/>
  </w:style>
  <w:style w:type="paragraph" w:customStyle="1" w:styleId="vertical-item">
    <w:name w:val="vertical-item"/>
    <w:basedOn w:val="Normal"/>
    <w:rsid w:val="00E836CD"/>
    <w:pPr>
      <w:spacing w:before="100" w:beforeAutospacing="1" w:after="100" w:afterAutospacing="1" w:line="240" w:lineRule="auto"/>
    </w:pPr>
    <w:rPr>
      <w:rFonts w:eastAsia="Times New Roman"/>
      <w:szCs w:val="24"/>
    </w:rPr>
  </w:style>
  <w:style w:type="paragraph" w:customStyle="1" w:styleId="logo-item">
    <w:name w:val="logo-item"/>
    <w:basedOn w:val="Normal"/>
    <w:rsid w:val="00E836CD"/>
    <w:pPr>
      <w:spacing w:before="100" w:beforeAutospacing="1" w:after="100" w:afterAutospacing="1" w:line="240" w:lineRule="auto"/>
    </w:pPr>
    <w:rPr>
      <w:rFonts w:eastAsia="Times New Roman"/>
      <w:szCs w:val="24"/>
    </w:rPr>
  </w:style>
  <w:style w:type="paragraph" w:customStyle="1" w:styleId="dropdown-wrap">
    <w:name w:val="dropdown-wrap"/>
    <w:basedOn w:val="Normal"/>
    <w:rsid w:val="00E836CD"/>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E836CD"/>
    <w:pPr>
      <w:spacing w:before="100" w:beforeAutospacing="1" w:after="100" w:afterAutospacing="1" w:line="240" w:lineRule="auto"/>
    </w:pPr>
    <w:rPr>
      <w:rFonts w:eastAsia="Times New Roman"/>
      <w:szCs w:val="24"/>
    </w:rPr>
  </w:style>
  <w:style w:type="paragraph" w:customStyle="1" w:styleId="user-signin">
    <w:name w:val="user-signin"/>
    <w:basedOn w:val="Normal"/>
    <w:rsid w:val="00E836CD"/>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E836CD"/>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E836CD"/>
  </w:style>
  <w:style w:type="character" w:customStyle="1" w:styleId="comments-link-message">
    <w:name w:val="comments-link-message"/>
    <w:basedOn w:val="DefaultParagraphFont"/>
    <w:rsid w:val="00E836CD"/>
  </w:style>
  <w:style w:type="character" w:customStyle="1" w:styleId="comments-link-count">
    <w:name w:val="comments-link-count"/>
    <w:basedOn w:val="DefaultParagraphFont"/>
    <w:rsid w:val="00E836CD"/>
  </w:style>
  <w:style w:type="character" w:customStyle="1" w:styleId="article-date">
    <w:name w:val="article-date"/>
    <w:basedOn w:val="DefaultParagraphFont"/>
    <w:rsid w:val="00E836CD"/>
  </w:style>
  <w:style w:type="character" w:customStyle="1" w:styleId="primary-bylines">
    <w:name w:val="primary-bylines"/>
    <w:basedOn w:val="DefaultParagraphFont"/>
    <w:rsid w:val="00E836CD"/>
  </w:style>
  <w:style w:type="character" w:customStyle="1" w:styleId="author-name">
    <w:name w:val="author-name"/>
    <w:basedOn w:val="DefaultParagraphFont"/>
    <w:rsid w:val="00E836CD"/>
  </w:style>
  <w:style w:type="character" w:customStyle="1" w:styleId="credit">
    <w:name w:val="credit"/>
    <w:basedOn w:val="DefaultParagraphFont"/>
    <w:rsid w:val="00E836CD"/>
  </w:style>
  <w:style w:type="paragraph" w:customStyle="1" w:styleId="clay-paragraph">
    <w:name w:val="clay-paragraph"/>
    <w:basedOn w:val="Normal"/>
    <w:rsid w:val="00E836CD"/>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E836CD"/>
  </w:style>
  <w:style w:type="paragraph" w:customStyle="1" w:styleId="clay-paragraphdrop-cap">
    <w:name w:val="clay-paragraph_drop-cap"/>
    <w:basedOn w:val="Normal"/>
    <w:rsid w:val="00E836CD"/>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E836CD"/>
  </w:style>
  <w:style w:type="character" w:customStyle="1" w:styleId="Quote1">
    <w:name w:val="Quote1"/>
    <w:basedOn w:val="DefaultParagraphFont"/>
    <w:rsid w:val="00E836CD"/>
  </w:style>
  <w:style w:type="character" w:customStyle="1" w:styleId="return-message">
    <w:name w:val="return-message"/>
    <w:basedOn w:val="DefaultParagraphFont"/>
    <w:rsid w:val="00E836CD"/>
  </w:style>
  <w:style w:type="character" w:customStyle="1" w:styleId="expanded-terms">
    <w:name w:val="expanded-terms"/>
    <w:basedOn w:val="DefaultParagraphFont"/>
    <w:rsid w:val="00E836CD"/>
  </w:style>
  <w:style w:type="paragraph" w:customStyle="1" w:styleId="tags-list-item">
    <w:name w:val="tags-list-item"/>
    <w:basedOn w:val="Normal"/>
    <w:rsid w:val="00E836CD"/>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E836CD"/>
  </w:style>
  <w:style w:type="paragraph" w:customStyle="1" w:styleId="most-popular-item">
    <w:name w:val="most-popular-item"/>
    <w:basedOn w:val="Normal"/>
    <w:rsid w:val="00E836CD"/>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E836CD"/>
  </w:style>
  <w:style w:type="character" w:customStyle="1" w:styleId="headline-text">
    <w:name w:val="headline-text"/>
    <w:basedOn w:val="DefaultParagraphFont"/>
    <w:rsid w:val="00E836CD"/>
  </w:style>
  <w:style w:type="paragraph" w:customStyle="1" w:styleId="secondary-link">
    <w:name w:val="secondary-link"/>
    <w:basedOn w:val="Normal"/>
    <w:rsid w:val="00E836CD"/>
    <w:pPr>
      <w:spacing w:before="100" w:beforeAutospacing="1" w:after="100" w:afterAutospacing="1" w:line="240" w:lineRule="auto"/>
    </w:pPr>
    <w:rPr>
      <w:rFonts w:eastAsia="Times New Roman"/>
      <w:szCs w:val="24"/>
    </w:rPr>
  </w:style>
  <w:style w:type="character" w:customStyle="1" w:styleId="slug">
    <w:name w:val="slug"/>
    <w:basedOn w:val="DefaultParagraphFont"/>
    <w:rsid w:val="00E836CD"/>
  </w:style>
  <w:style w:type="character" w:customStyle="1" w:styleId="s1">
    <w:name w:val="s1"/>
    <w:basedOn w:val="DefaultParagraphFont"/>
    <w:rsid w:val="00E836CD"/>
  </w:style>
  <w:style w:type="paragraph" w:customStyle="1" w:styleId="p1">
    <w:name w:val="p1"/>
    <w:basedOn w:val="Normal"/>
    <w:rsid w:val="00E836CD"/>
    <w:pPr>
      <w:spacing w:before="100" w:beforeAutospacing="1" w:after="100" w:afterAutospacing="1" w:line="240" w:lineRule="auto"/>
    </w:pPr>
    <w:rPr>
      <w:rFonts w:eastAsia="Times New Roman"/>
      <w:szCs w:val="24"/>
    </w:rPr>
  </w:style>
  <w:style w:type="character" w:customStyle="1" w:styleId="s2">
    <w:name w:val="s2"/>
    <w:basedOn w:val="DefaultParagraphFont"/>
    <w:rsid w:val="00E836CD"/>
  </w:style>
  <w:style w:type="character" w:customStyle="1" w:styleId="s4">
    <w:name w:val="s4"/>
    <w:basedOn w:val="DefaultParagraphFont"/>
    <w:rsid w:val="00E836CD"/>
  </w:style>
  <w:style w:type="character" w:customStyle="1" w:styleId="s5">
    <w:name w:val="s5"/>
    <w:basedOn w:val="DefaultParagraphFont"/>
    <w:rsid w:val="00E836CD"/>
  </w:style>
  <w:style w:type="character" w:customStyle="1" w:styleId="s6">
    <w:name w:val="s6"/>
    <w:basedOn w:val="DefaultParagraphFont"/>
    <w:rsid w:val="00E836CD"/>
  </w:style>
  <w:style w:type="character" w:customStyle="1" w:styleId="s7">
    <w:name w:val="s7"/>
    <w:basedOn w:val="DefaultParagraphFont"/>
    <w:rsid w:val="00E836CD"/>
  </w:style>
  <w:style w:type="character" w:customStyle="1" w:styleId="s8">
    <w:name w:val="s8"/>
    <w:basedOn w:val="DefaultParagraphFont"/>
    <w:rsid w:val="00E836CD"/>
  </w:style>
  <w:style w:type="character" w:customStyle="1" w:styleId="institucion">
    <w:name w:val="institucion"/>
    <w:basedOn w:val="DefaultParagraphFont"/>
    <w:rsid w:val="00E836CD"/>
  </w:style>
  <w:style w:type="paragraph" w:customStyle="1" w:styleId="p">
    <w:name w:val="p"/>
    <w:basedOn w:val="Normal"/>
    <w:rsid w:val="00E836CD"/>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E836CD"/>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E836CD"/>
  </w:style>
  <w:style w:type="paragraph" w:customStyle="1" w:styleId="UnderlinePara">
    <w:name w:val="Underline Para"/>
    <w:basedOn w:val="Normal"/>
    <w:uiPriority w:val="6"/>
    <w:qFormat/>
    <w:rsid w:val="00E836CD"/>
    <w:pPr>
      <w:widowControl w:val="0"/>
      <w:suppressAutoHyphens/>
      <w:spacing w:after="200"/>
      <w:contextualSpacing/>
    </w:pPr>
    <w:rPr>
      <w:rFonts w:asciiTheme="minorHAnsi" w:hAnsiTheme="minorHAnsi"/>
      <w:u w:val="single"/>
    </w:rPr>
  </w:style>
  <w:style w:type="character" w:customStyle="1" w:styleId="Style1Char">
    <w:name w:val="Style1 Char"/>
    <w:rsid w:val="00E836CD"/>
    <w:rPr>
      <w:rFonts w:eastAsia="SimSun"/>
      <w:sz w:val="20"/>
      <w:szCs w:val="24"/>
      <w:u w:val="single"/>
      <w:lang w:val="en-US" w:eastAsia="zh-CN" w:bidi="ar-SA"/>
    </w:rPr>
  </w:style>
  <w:style w:type="character" w:customStyle="1" w:styleId="intro">
    <w:name w:val="intro"/>
    <w:basedOn w:val="DefaultParagraphFont"/>
    <w:rsid w:val="00E836CD"/>
  </w:style>
  <w:style w:type="character" w:customStyle="1" w:styleId="article">
    <w:name w:val="article"/>
    <w:basedOn w:val="DefaultParagraphFont"/>
    <w:rsid w:val="00E836CD"/>
  </w:style>
  <w:style w:type="paragraph" w:customStyle="1" w:styleId="ssrcss-1q0x1qg-paragraph">
    <w:name w:val="ssrcss-1q0x1qg-paragraph"/>
    <w:basedOn w:val="Normal"/>
    <w:rsid w:val="00E836CD"/>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E836CD"/>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E836CD"/>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E836CD"/>
  </w:style>
  <w:style w:type="character" w:customStyle="1" w:styleId="fw400">
    <w:name w:val="fw(400)"/>
    <w:basedOn w:val="DefaultParagraphFont"/>
    <w:rsid w:val="00E836CD"/>
  </w:style>
  <w:style w:type="paragraph" w:customStyle="1" w:styleId="css-axufdj">
    <w:name w:val="css-axufdj"/>
    <w:basedOn w:val="Normal"/>
    <w:rsid w:val="00E836CD"/>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E836CD"/>
  </w:style>
  <w:style w:type="character" w:customStyle="1" w:styleId="css-1rhhdjb">
    <w:name w:val="css-1rhhdjb"/>
    <w:basedOn w:val="DefaultParagraphFont"/>
    <w:rsid w:val="00E836CD"/>
  </w:style>
  <w:style w:type="character" w:customStyle="1" w:styleId="css-u32m0k">
    <w:name w:val="css-u32m0k"/>
    <w:basedOn w:val="DefaultParagraphFont"/>
    <w:rsid w:val="00E836CD"/>
  </w:style>
  <w:style w:type="character" w:customStyle="1" w:styleId="css-1ly73wi">
    <w:name w:val="css-1ly73wi"/>
    <w:basedOn w:val="DefaultParagraphFont"/>
    <w:rsid w:val="00E836CD"/>
  </w:style>
  <w:style w:type="character" w:customStyle="1" w:styleId="css-16f3y1r">
    <w:name w:val="css-16f3y1r"/>
    <w:basedOn w:val="DefaultParagraphFont"/>
    <w:rsid w:val="00E836CD"/>
  </w:style>
  <w:style w:type="character" w:customStyle="1" w:styleId="css-cnj6d5">
    <w:name w:val="css-cnj6d5"/>
    <w:basedOn w:val="DefaultParagraphFont"/>
    <w:rsid w:val="00E836CD"/>
  </w:style>
  <w:style w:type="character" w:customStyle="1" w:styleId="css-4w91ra">
    <w:name w:val="css-4w91ra"/>
    <w:basedOn w:val="DefaultParagraphFont"/>
    <w:rsid w:val="00E836CD"/>
  </w:style>
  <w:style w:type="character" w:customStyle="1" w:styleId="css-0">
    <w:name w:val="css-0"/>
    <w:basedOn w:val="DefaultParagraphFont"/>
    <w:rsid w:val="00E836CD"/>
  </w:style>
  <w:style w:type="paragraph" w:customStyle="1" w:styleId="native-ad-copy">
    <w:name w:val="native-ad-copy"/>
    <w:basedOn w:val="Normal"/>
    <w:rsid w:val="00E836CD"/>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E836CD"/>
    <w:rPr>
      <w:color w:val="605E5C"/>
      <w:shd w:val="clear" w:color="auto" w:fill="E1DFDD"/>
    </w:rPr>
  </w:style>
  <w:style w:type="character" w:customStyle="1" w:styleId="UnresolvedMention1">
    <w:name w:val="Unresolved Mention1"/>
    <w:basedOn w:val="DefaultParagraphFont"/>
    <w:uiPriority w:val="99"/>
    <w:semiHidden/>
    <w:unhideWhenUsed/>
    <w:rsid w:val="00E836CD"/>
    <w:rPr>
      <w:color w:val="605E5C"/>
      <w:shd w:val="clear" w:color="auto" w:fill="E1DFDD"/>
    </w:rPr>
  </w:style>
  <w:style w:type="character" w:styleId="CommentReference">
    <w:name w:val="annotation reference"/>
    <w:basedOn w:val="DefaultParagraphFont"/>
    <w:uiPriority w:val="99"/>
    <w:semiHidden/>
    <w:unhideWhenUsed/>
    <w:rsid w:val="00E836CD"/>
    <w:rPr>
      <w:sz w:val="16"/>
      <w:szCs w:val="16"/>
    </w:rPr>
  </w:style>
  <w:style w:type="character" w:customStyle="1" w:styleId="UnresolvedMention2">
    <w:name w:val="Unresolved Mention2"/>
    <w:basedOn w:val="DefaultParagraphFont"/>
    <w:uiPriority w:val="99"/>
    <w:semiHidden/>
    <w:unhideWhenUsed/>
    <w:rsid w:val="00E836CD"/>
    <w:rPr>
      <w:color w:val="605E5C"/>
      <w:shd w:val="clear" w:color="auto" w:fill="E1DFDD"/>
    </w:rPr>
  </w:style>
  <w:style w:type="character" w:customStyle="1" w:styleId="BlockChar1">
    <w:name w:val="Block Char1"/>
    <w:basedOn w:val="DefaultParagraphFont"/>
    <w:uiPriority w:val="2"/>
    <w:semiHidden/>
    <w:rsid w:val="00E836CD"/>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E836CD"/>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E836CD"/>
    <w:rPr>
      <w:i/>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836CD"/>
    <w:pPr>
      <w:autoSpaceDE w:val="0"/>
      <w:autoSpaceDN w:val="0"/>
      <w:adjustRightInd w:val="0"/>
      <w:spacing w:before="480" w:after="0" w:line="254" w:lineRule="auto"/>
      <w:ind w:left="432" w:right="432"/>
      <w:jc w:val="both"/>
    </w:pPr>
    <w:rPr>
      <w:rFonts w:asciiTheme="minorHAnsi" w:hAnsiTheme="minorHAnsi"/>
      <w:b/>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E836CD"/>
    <w:rPr>
      <w:u w:val="single"/>
    </w:rPr>
  </w:style>
  <w:style w:type="paragraph" w:styleId="Title">
    <w:name w:val="Title"/>
    <w:aliases w:val="Cites and Cards,UNDERLINE,Bold Underlined,title,Block Heading,Read This"/>
    <w:basedOn w:val="Normal"/>
    <w:next w:val="Normal"/>
    <w:link w:val="TitleChar"/>
    <w:uiPriority w:val="6"/>
    <w:qFormat/>
    <w:rsid w:val="00E836CD"/>
    <w:pPr>
      <w:spacing w:after="0" w:line="240" w:lineRule="auto"/>
      <w:contextualSpacing/>
    </w:pPr>
    <w:rPr>
      <w:rFonts w:asciiTheme="minorHAnsi" w:hAnsiTheme="minorHAnsi"/>
      <w:u w:val="single"/>
    </w:rPr>
  </w:style>
  <w:style w:type="character" w:customStyle="1" w:styleId="TitleChar1">
    <w:name w:val="Title Char1"/>
    <w:basedOn w:val="DefaultParagraphFont"/>
    <w:uiPriority w:val="10"/>
    <w:rsid w:val="00E836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arontherocks.com/2018/12/wotr-podcast-full-steam-ahead-naval-competition-with-china/" TargetMode="External"/><Relationship Id="rId63" Type="http://schemas.openxmlformats.org/officeDocument/2006/relationships/hyperlink" Target="https://www.pbs.org/wgbh/frontline/article/made-in-china-2025-the-industrial-plan-that-china-doesnt-want-anyone-talking-about/" TargetMode="External"/><Relationship Id="rId68" Type="http://schemas.openxmlformats.org/officeDocument/2006/relationships/hyperlink" Target="https://www.metamute.org/editorial/articles/logistics-and-opposition" TargetMode="External"/><Relationship Id="rId7" Type="http://schemas.openxmlformats.org/officeDocument/2006/relationships/hyperlink" Target="https://www.eff.org/document/ftc-v-qualcomm-district-court-opinion"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nbr.org/wp-content/uploads/pdfs/publications/sr83_chinasvision_jan2020.pdf" TargetMode="External"/><Relationship Id="rId58" Type="http://schemas.openxmlformats.org/officeDocument/2006/relationships/hyperlink" Target="http://www.xinhuanet.com/english/2019-10/03/c_138445509.htm" TargetMode="External"/><Relationship Id="rId66" Type="http://schemas.openxmlformats.org/officeDocument/2006/relationships/hyperlink" Target="https://www.google.com/books/edition/What_Good_Is_Grand_Strategy/nGqoAgAAQBAJ?hl=en&amp;gbpv=1&amp;bsq=%22we%20make%20no%20secret%22" TargetMode="External"/><Relationship Id="rId5" Type="http://schemas.openxmlformats.org/officeDocument/2006/relationships/webSettings" Target="webSettings.xml"/><Relationship Id="rId61" Type="http://schemas.openxmlformats.org/officeDocument/2006/relationships/hyperlink" Target="https://www.bloomberg.com/opinion/articles/2020-03-31/china-s-influence-operation-goes-beyond-who-taiwan-and-covid-19"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arontherocks.com/2019/01/the-party-congress-test-a-minimum-standard-for-analyzing-beijings-intentions/" TargetMode="External"/><Relationship Id="rId56" Type="http://schemas.openxmlformats.org/officeDocument/2006/relationships/hyperlink" Target="https://www.tabletmag.com/sections/news/articles/china-plans-global-order" TargetMode="External"/><Relationship Id="rId64" Type="http://schemas.openxmlformats.org/officeDocument/2006/relationships/hyperlink" Target="https://halbrands.org/wp-content/uploads/2018/09/60-5-07-Brands.pdf" TargetMode="External"/><Relationship Id="rId69" Type="http://schemas.openxmlformats.org/officeDocument/2006/relationships/hyperlink" Target="https://marxandphilosophy.org.uk/reviews/17192_the-second-coming-by-franco-bifo-berardi-reviewed-by-tony-lack/"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www.xinhuanet.com/english/download/Xi_Jinping's_report_at_19th_CPC_National_Congress.pdf"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arontherocks.com/2019/01/the-party-congress-test-a-minimum-standard-for-analyzing-beijings-intentions/" TargetMode="External"/><Relationship Id="rId67" Type="http://schemas.openxmlformats.org/officeDocument/2006/relationships/hyperlink" Target="https://twitter.com/resplinodell/status/1259883799254634498"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tnsr.org/2018/11/xis-vision-for-transforming-global-governance-a-strategic-challenge-for-washington-and-its-allies/" TargetMode="External"/><Relationship Id="rId62" Type="http://schemas.openxmlformats.org/officeDocument/2006/relationships/hyperlink" Target="https://www.cambridge.org/core/books/china-as-a-polar-great-power/22493FFC041E6739DAED329CCB71F688" TargetMode="External"/><Relationship Id="rId70" Type="http://schemas.openxmlformats.org/officeDocument/2006/relationships/hyperlink" Target="https://www.stimson.org/2020/great-power-competition-and-global-supply-chains/)AB"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brookings.edu/wp-content/uploads/2018/10/fp_20181018_us_china_transcript.pdf" TargetMode="External"/><Relationship Id="rId57" Type="http://schemas.openxmlformats.org/officeDocument/2006/relationships/hyperlink" Target="https://www.americanprogress.org/issues/security/reports/2019/02/28/466768/mapping-chinas-global-governance-ambition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tnsr.org/2018/11/xis-vision-for-transforming-global-governance-a-strategic-challenge-for-washington-and-its-allies/" TargetMode="External"/><Relationship Id="rId60" Type="http://schemas.openxmlformats.org/officeDocument/2006/relationships/hyperlink" Target="https://tnsr.org/2018/11/xis-vision-for-transforming-global-governance-a-strategic-challenge-for-washington-and-its-allies/" TargetMode="External"/><Relationship Id="rId65" Type="http://schemas.openxmlformats.org/officeDocument/2006/relationships/hyperlink" Target="https://tnsr.org/2019/07/unlocking-the-gates-of-eurasia-chinas-belt-and-road-initiative-and-its-implications-for-u-s-grand-strategy/"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twitter.com/PLMattis/status/1259592233726205953" TargetMode="External"/><Relationship Id="rId55" Type="http://schemas.openxmlformats.org/officeDocument/2006/relationships/hyperlink" Target="https://www.nbr.org/wp-content/uploads/pdfs/publications/sr83_chinasvision_jan202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70</Pages>
  <Words>48997</Words>
  <Characters>279286</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3</cp:revision>
  <dcterms:created xsi:type="dcterms:W3CDTF">2021-09-26T18:30:00Z</dcterms:created>
  <dcterms:modified xsi:type="dcterms:W3CDTF">2021-09-26T18:43:00Z</dcterms:modified>
</cp:coreProperties>
</file>