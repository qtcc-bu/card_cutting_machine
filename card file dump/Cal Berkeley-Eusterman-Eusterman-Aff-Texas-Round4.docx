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E4D3" w14:textId="18735007" w:rsidR="009F70DA" w:rsidRDefault="00BB2BC5" w:rsidP="009F70DA">
      <w:pPr>
        <w:pStyle w:val="Heading1"/>
      </w:pPr>
      <w:r>
        <w:t>Wiki Doc</w:t>
      </w:r>
      <w:r w:rsidR="009F70DA">
        <w:t xml:space="preserve"> 3</w:t>
      </w:r>
    </w:p>
    <w:p w14:paraId="6FF346DE" w14:textId="1C6BC4E7" w:rsidR="00BB2BC5" w:rsidRDefault="00BB2BC5" w:rsidP="00BB2BC5">
      <w:pPr>
        <w:pStyle w:val="Heading1"/>
      </w:pPr>
      <w:r>
        <w:t>1AC</w:t>
      </w:r>
    </w:p>
    <w:p w14:paraId="01E92C18" w14:textId="77777777" w:rsidR="00BB2BC5" w:rsidRDefault="00BB2BC5" w:rsidP="00BB2BC5">
      <w:pPr>
        <w:pStyle w:val="Heading3"/>
      </w:pPr>
      <w:r>
        <w:t>Plan</w:t>
      </w:r>
    </w:p>
    <w:p w14:paraId="694D48DE" w14:textId="77777777" w:rsidR="00BB2BC5" w:rsidRDefault="00BB2BC5" w:rsidP="00BB2BC5">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54F156AC" w14:textId="77777777" w:rsidR="00BB2BC5" w:rsidRPr="0074075E" w:rsidRDefault="00BB2BC5" w:rsidP="00BB2BC5"/>
    <w:p w14:paraId="4996F626" w14:textId="77777777" w:rsidR="00BB2BC5" w:rsidRDefault="00BB2BC5" w:rsidP="00BB2BC5">
      <w:pPr>
        <w:pStyle w:val="Heading3"/>
      </w:pPr>
      <w:r>
        <w:t>Advantage - Innovation</w:t>
      </w:r>
    </w:p>
    <w:p w14:paraId="3F6DFEB3" w14:textId="77777777" w:rsidR="00BB2BC5" w:rsidRDefault="00BB2BC5" w:rsidP="00BB2BC5">
      <w:pPr>
        <w:pStyle w:val="Heading4"/>
      </w:pPr>
      <w:r>
        <w:t>The advantage is innovation</w:t>
      </w:r>
    </w:p>
    <w:p w14:paraId="79D0EC45" w14:textId="77777777" w:rsidR="00BB2BC5" w:rsidRDefault="00BB2BC5" w:rsidP="00BB2BC5">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5F050BB3" w14:textId="77777777" w:rsidR="00BB2BC5" w:rsidRPr="000B436D" w:rsidRDefault="00BB2BC5" w:rsidP="00BB2BC5">
      <w:pPr>
        <w:pStyle w:val="ListParagraph"/>
        <w:numPr>
          <w:ilvl w:val="0"/>
          <w:numId w:val="15"/>
        </w:numPr>
      </w:pPr>
      <w:r>
        <w:t>Note – Refusal to license and rate hikes are encompassed in the concept of patent hold-up</w:t>
      </w:r>
    </w:p>
    <w:p w14:paraId="5F9EBCF3" w14:textId="77777777" w:rsidR="00BB2BC5" w:rsidRPr="00EA1196" w:rsidRDefault="00BB2BC5" w:rsidP="00BB2BC5">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67C397D5" w14:textId="77777777" w:rsidR="00BB2BC5" w:rsidRPr="00EA1196" w:rsidRDefault="00BB2BC5" w:rsidP="00BB2BC5">
      <w:pPr>
        <w:rPr>
          <w:u w:val="single"/>
        </w:rPr>
      </w:pPr>
      <w:r>
        <w:t xml:space="preserve">2. </w:t>
      </w:r>
      <w:r w:rsidRPr="00EA1196">
        <w:rPr>
          <w:u w:val="single"/>
        </w:rPr>
        <w:t xml:space="preserve">Standardization Gives Rise to Patent Hold-Up </w:t>
      </w:r>
    </w:p>
    <w:p w14:paraId="55A4B340" w14:textId="77777777" w:rsidR="00BB2BC5" w:rsidRDefault="00BB2BC5" w:rsidP="00BB2BC5">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2A7D752B" w14:textId="77777777" w:rsidR="00BB2BC5" w:rsidRDefault="00BB2BC5" w:rsidP="00BB2BC5">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2A04C113" w14:textId="77777777" w:rsidR="00BB2BC5" w:rsidRDefault="00BB2BC5" w:rsidP="00BB2BC5">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136FB033" w14:textId="77777777" w:rsidR="00BB2BC5" w:rsidRPr="006C3F98" w:rsidRDefault="00BB2BC5" w:rsidP="00BB2BC5">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3EC75424" w14:textId="77777777" w:rsidR="00BB2BC5" w:rsidRPr="00EA1196" w:rsidRDefault="00BB2BC5" w:rsidP="00BB2BC5">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7FF3CB15" w14:textId="77777777" w:rsidR="00BB2BC5" w:rsidRDefault="00BB2BC5" w:rsidP="00BB2BC5">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46C2D4F2" w14:textId="77777777" w:rsidR="00BB2BC5" w:rsidRDefault="00BB2BC5" w:rsidP="00BB2BC5">
      <w:pPr>
        <w:pStyle w:val="Heading4"/>
      </w:pPr>
      <w:r>
        <w:t xml:space="preserve">SMEs are the biggest internal link to emerging tech innovation </w:t>
      </w:r>
    </w:p>
    <w:p w14:paraId="3B702C8B" w14:textId="77777777" w:rsidR="00BB2BC5" w:rsidRPr="00354AE6" w:rsidRDefault="00BB2BC5" w:rsidP="00BB2BC5">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5969A829" w14:textId="77777777" w:rsidR="00BB2BC5" w:rsidRPr="005940B8" w:rsidRDefault="00BB2BC5" w:rsidP="00BB2BC5">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45651AAA" w14:textId="77777777" w:rsidR="00BB2BC5" w:rsidRPr="00A03E7A" w:rsidRDefault="00BB2BC5" w:rsidP="00BB2BC5">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52BCC991" w14:textId="77777777" w:rsidR="00BB2BC5" w:rsidRPr="00A03E7A" w:rsidRDefault="00BB2BC5" w:rsidP="00BB2BC5">
      <w:pPr>
        <w:rPr>
          <w:sz w:val="12"/>
        </w:rPr>
      </w:pPr>
      <w:r w:rsidRPr="00A03E7A">
        <w:rPr>
          <w:sz w:val="12"/>
        </w:rPr>
        <w:t>The focus of this article is on Transformational startups.</w:t>
      </w:r>
    </w:p>
    <w:p w14:paraId="2F8DA967" w14:textId="77777777" w:rsidR="00BB2BC5" w:rsidRPr="00A03E7A" w:rsidRDefault="00BB2BC5" w:rsidP="00BB2BC5">
      <w:pPr>
        <w:rPr>
          <w:sz w:val="12"/>
        </w:rPr>
      </w:pPr>
      <w:r w:rsidRPr="00A03E7A">
        <w:rPr>
          <w:sz w:val="12"/>
        </w:rPr>
        <w:t>The Big Small Impacts</w:t>
      </w:r>
    </w:p>
    <w:p w14:paraId="68A89335" w14:textId="77777777" w:rsidR="00BB2BC5" w:rsidRPr="006A31F6" w:rsidRDefault="00BB2BC5" w:rsidP="00BB2BC5">
      <w:pPr>
        <w:rPr>
          <w:u w:val="single"/>
        </w:rPr>
      </w:pPr>
      <w:r w:rsidRPr="000638DD">
        <w:rPr>
          <w:u w:val="single"/>
        </w:rPr>
        <w:t>Startups may be small. But they create ripples in the economy that</w:t>
      </w:r>
      <w:r w:rsidRPr="006A31F6">
        <w:rPr>
          <w:u w:val="single"/>
        </w:rPr>
        <w:t xml:space="preserve"> change people’s way of living.</w:t>
      </w:r>
    </w:p>
    <w:p w14:paraId="26243A56" w14:textId="77777777" w:rsidR="00BB2BC5" w:rsidRPr="00A03E7A" w:rsidRDefault="00BB2BC5" w:rsidP="00BB2BC5">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56DEC62A" w14:textId="77777777" w:rsidR="00BB2BC5" w:rsidRPr="006A31F6" w:rsidRDefault="00BB2BC5" w:rsidP="00BB2BC5">
      <w:pPr>
        <w:rPr>
          <w:u w:val="single"/>
        </w:rPr>
      </w:pPr>
      <w:r w:rsidRPr="00A03E7A">
        <w:rPr>
          <w:sz w:val="12"/>
        </w:rPr>
        <w:t xml:space="preserve">1. </w:t>
      </w:r>
      <w:r w:rsidRPr="006A31F6">
        <w:rPr>
          <w:u w:val="single"/>
        </w:rPr>
        <w:t>Advance Technology</w:t>
      </w:r>
    </w:p>
    <w:p w14:paraId="3B6519B1" w14:textId="77777777" w:rsidR="00BB2BC5" w:rsidRPr="006A31F6" w:rsidRDefault="00BB2BC5" w:rsidP="00BB2BC5">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30976C60" w14:textId="77777777" w:rsidR="00BB2BC5" w:rsidRPr="006A31F6" w:rsidRDefault="00BB2BC5" w:rsidP="00BB2BC5">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3C2566E2" w14:textId="77777777" w:rsidR="00BB2BC5" w:rsidRPr="006A31F6" w:rsidRDefault="00BB2BC5" w:rsidP="00BB2BC5">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01E8B4F0" w14:textId="77777777" w:rsidR="00BB2BC5" w:rsidRPr="00A03E7A" w:rsidRDefault="00BB2BC5" w:rsidP="00BB2BC5">
      <w:pPr>
        <w:rPr>
          <w:sz w:val="12"/>
        </w:rPr>
      </w:pPr>
      <w:r w:rsidRPr="00A03E7A">
        <w:rPr>
          <w:sz w:val="12"/>
        </w:rP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5771FD94" w14:textId="77777777" w:rsidR="00BB2BC5" w:rsidRPr="006A31F6" w:rsidRDefault="00BB2BC5" w:rsidP="00BB2BC5">
      <w:pPr>
        <w:rPr>
          <w:u w:val="single"/>
        </w:rPr>
      </w:pPr>
      <w:r w:rsidRPr="00A03E7A">
        <w:rPr>
          <w:sz w:val="12"/>
        </w:rPr>
        <w:t xml:space="preserve">2. </w:t>
      </w:r>
      <w:r w:rsidRPr="006A31F6">
        <w:rPr>
          <w:u w:val="single"/>
        </w:rPr>
        <w:t>Open New Markets</w:t>
      </w:r>
    </w:p>
    <w:p w14:paraId="4B19FEEB" w14:textId="77777777" w:rsidR="00BB2BC5" w:rsidRPr="000638DD" w:rsidRDefault="00BB2BC5" w:rsidP="00BB2BC5">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3F555A48" w14:textId="77777777" w:rsidR="00BB2BC5" w:rsidRPr="000638DD" w:rsidRDefault="00BB2BC5" w:rsidP="00BB2BC5">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48755EFD" w14:textId="77777777" w:rsidR="00BB2BC5" w:rsidRPr="00A03E7A" w:rsidRDefault="00BB2BC5" w:rsidP="00BB2BC5">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59C9D9CA" w14:textId="77777777" w:rsidR="00BB2BC5" w:rsidRPr="00A03E7A" w:rsidRDefault="00BB2BC5" w:rsidP="00BB2BC5">
      <w:pPr>
        <w:rPr>
          <w:sz w:val="12"/>
        </w:rPr>
      </w:pPr>
      <w:r w:rsidRPr="00A03E7A">
        <w:rPr>
          <w:sz w:val="12"/>
        </w:rPr>
        <w:t xml:space="preserve">3. </w:t>
      </w:r>
      <w:r w:rsidRPr="006A31F6">
        <w:rPr>
          <w:u w:val="single"/>
        </w:rPr>
        <w:t>Boost Production of Goods and Services</w:t>
      </w:r>
    </w:p>
    <w:p w14:paraId="2FB4F7F8" w14:textId="77777777" w:rsidR="00BB2BC5" w:rsidRPr="00A03E7A" w:rsidRDefault="00BB2BC5" w:rsidP="00BB2BC5">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4C99B9EA" w14:textId="77777777" w:rsidR="00BB2BC5" w:rsidRPr="006A31F6" w:rsidRDefault="00BB2BC5" w:rsidP="00BB2BC5">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407E1129" w14:textId="77777777" w:rsidR="00BB2BC5" w:rsidRPr="00A03E7A" w:rsidRDefault="00BB2BC5" w:rsidP="00BB2BC5">
      <w:pPr>
        <w:rPr>
          <w:sz w:val="12"/>
        </w:rPr>
      </w:pPr>
      <w:r w:rsidRPr="00A03E7A">
        <w:rPr>
          <w:sz w:val="12"/>
        </w:rPr>
        <w:t>In another paper published on 2011 by Small Business Administration, startups were discovered to generate more revenue with the same number of capital inputs than older companies.</w:t>
      </w:r>
    </w:p>
    <w:p w14:paraId="3F6532DA" w14:textId="77777777" w:rsidR="00BB2BC5" w:rsidRPr="006A31F6" w:rsidRDefault="00BB2BC5" w:rsidP="00BB2BC5">
      <w:pPr>
        <w:rPr>
          <w:u w:val="single"/>
        </w:rPr>
      </w:pPr>
      <w:r w:rsidRPr="00A03E7A">
        <w:rPr>
          <w:sz w:val="12"/>
        </w:rPr>
        <w:t>4</w:t>
      </w:r>
      <w:r w:rsidRPr="006A31F6">
        <w:rPr>
          <w:u w:val="single"/>
        </w:rPr>
        <w:t>. Increase Employment</w:t>
      </w:r>
    </w:p>
    <w:p w14:paraId="285CB0AF" w14:textId="77777777" w:rsidR="00BB2BC5" w:rsidRPr="006A31F6" w:rsidRDefault="00BB2BC5" w:rsidP="00BB2BC5">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06F2FB1A" w14:textId="77777777" w:rsidR="00BB2BC5" w:rsidRPr="00A03E7A" w:rsidRDefault="00BB2BC5" w:rsidP="00BB2BC5">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3297B989" w14:textId="77777777" w:rsidR="00BB2BC5" w:rsidRPr="00A03E7A" w:rsidRDefault="00BB2BC5" w:rsidP="00BB2BC5">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01B5933E" w14:textId="77777777" w:rsidR="00BB2BC5" w:rsidRPr="00A03E7A" w:rsidRDefault="00BB2BC5" w:rsidP="00BB2BC5">
      <w:pPr>
        <w:rPr>
          <w:sz w:val="12"/>
        </w:rPr>
      </w:pPr>
      <w:r w:rsidRPr="00A03E7A">
        <w:rPr>
          <w:sz w:val="12"/>
        </w:rPr>
        <w:t>5. Direct Local Impacts</w:t>
      </w:r>
    </w:p>
    <w:p w14:paraId="2DDE562A" w14:textId="77777777" w:rsidR="00BB2BC5" w:rsidRPr="00A03E7A" w:rsidRDefault="00BB2BC5" w:rsidP="00BB2BC5">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459C5C48" w14:textId="77777777" w:rsidR="00BB2BC5" w:rsidRPr="006A31F6" w:rsidRDefault="00BB2BC5" w:rsidP="00BB2BC5">
      <w:pPr>
        <w:rPr>
          <w:u w:val="single"/>
        </w:rPr>
      </w:pPr>
      <w:r w:rsidRPr="006A31F6">
        <w:rPr>
          <w:u w:val="single"/>
        </w:rPr>
        <w:t>Startups are a Driving Economic Force</w:t>
      </w:r>
    </w:p>
    <w:p w14:paraId="1A8D0A87" w14:textId="77777777" w:rsidR="00BB2BC5" w:rsidRPr="006A31F6" w:rsidRDefault="00BB2BC5" w:rsidP="00BB2BC5">
      <w:pPr>
        <w:rPr>
          <w:u w:val="single"/>
        </w:rPr>
      </w:pPr>
      <w:r w:rsidRPr="006A31F6">
        <w:rPr>
          <w:u w:val="single"/>
        </w:rPr>
        <w:t>Startups are engines of growth. To avoid economic stagnation, methods must be sought to foster competition and assist transformational entrepreneurs.</w:t>
      </w:r>
    </w:p>
    <w:p w14:paraId="2FD9A4C0" w14:textId="77777777" w:rsidR="00BB2BC5" w:rsidRPr="00A03E7A" w:rsidRDefault="00BB2BC5" w:rsidP="00BB2BC5">
      <w:pPr>
        <w:rPr>
          <w:sz w:val="12"/>
        </w:rPr>
      </w:pPr>
      <w:r w:rsidRPr="00A03E7A">
        <w:rPr>
          <w:sz w:val="12"/>
        </w:rP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4B922D12" w14:textId="77777777" w:rsidR="00BB2BC5" w:rsidRPr="006A31F6" w:rsidRDefault="00BB2BC5" w:rsidP="00BB2BC5">
      <w:pPr>
        <w:rPr>
          <w:u w:val="single"/>
        </w:rPr>
      </w:pPr>
      <w:r w:rsidRPr="006A31F6">
        <w:rPr>
          <w:u w:val="single"/>
        </w:rPr>
        <w:t>Removing barriers. Facilitating connections. Empowering startups. These are just the few ways for civic leaders to give a better edge to entrepreneurs.</w:t>
      </w:r>
    </w:p>
    <w:p w14:paraId="41D7E4C7" w14:textId="77777777" w:rsidR="00BB2BC5" w:rsidRPr="00A03E7A" w:rsidRDefault="00BB2BC5" w:rsidP="00BB2BC5">
      <w:pPr>
        <w:rPr>
          <w:sz w:val="12"/>
        </w:rPr>
      </w:pPr>
      <w:r w:rsidRPr="00A03E7A">
        <w:rPr>
          <w:sz w:val="12"/>
        </w:rP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12708CF3" w14:textId="77777777" w:rsidR="00BB2BC5" w:rsidRPr="00A03E7A" w:rsidRDefault="00BB2BC5" w:rsidP="00BB2BC5">
      <w:pPr>
        <w:rPr>
          <w:sz w:val="12"/>
        </w:rPr>
      </w:pPr>
      <w:r w:rsidRPr="00A03E7A">
        <w:rPr>
          <w:sz w:val="12"/>
        </w:rPr>
        <w:t>The Small Business Administration is also doing great work with their main street leaders program to connect local businesses to Washington, DC. If you have a business, they want to hear your voice.</w:t>
      </w:r>
    </w:p>
    <w:p w14:paraId="02DBF3EA" w14:textId="77777777" w:rsidR="00BB2BC5" w:rsidRPr="006C3F98" w:rsidRDefault="00BB2BC5" w:rsidP="00BB2BC5">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4B28FCDF" w14:textId="77777777" w:rsidR="00BB2BC5" w:rsidRDefault="00BB2BC5" w:rsidP="00BB2BC5">
      <w:pPr>
        <w:pStyle w:val="Heading4"/>
      </w:pPr>
      <w:r>
        <w:t xml:space="preserve">Winning the commercial tech innovation race </w:t>
      </w:r>
      <w:r w:rsidRPr="007E7359">
        <w:rPr>
          <w:u w:val="single"/>
        </w:rPr>
        <w:t>solidifies</w:t>
      </w:r>
      <w:r>
        <w:t xml:space="preserve"> military overmatch BUT the lead is razor-thin now</w:t>
      </w:r>
    </w:p>
    <w:p w14:paraId="7E79DEF0" w14:textId="77777777" w:rsidR="00BB2BC5" w:rsidRPr="00D91CF8" w:rsidRDefault="00BB2BC5" w:rsidP="00BB2BC5">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246A8B8F" w14:textId="77777777" w:rsidR="00BB2BC5" w:rsidRPr="00030B19" w:rsidRDefault="00BB2BC5" w:rsidP="00BB2BC5">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2678B5DB" w14:textId="77777777" w:rsidR="00BB2BC5" w:rsidRPr="005F1F53" w:rsidRDefault="00BB2BC5" w:rsidP="00BB2BC5">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7FE56247" w14:textId="77777777" w:rsidR="00BB2BC5" w:rsidRPr="001C2CC1" w:rsidRDefault="00BB2BC5" w:rsidP="00BB2BC5">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1DF84830" w14:textId="77777777" w:rsidR="00BB2BC5" w:rsidRDefault="00BB2BC5" w:rsidP="00BB2BC5">
      <w:r>
        <w:t>III.ANTITRUST LIABILITY: WHEN SEP HOLDERS REFUSE TO DEAL</w:t>
      </w:r>
    </w:p>
    <w:p w14:paraId="58F61FCB" w14:textId="77777777" w:rsidR="00BB2BC5" w:rsidRDefault="00BB2BC5" w:rsidP="00BB2BC5">
      <w:r>
        <w:t>A.</w:t>
      </w:r>
      <w:r w:rsidRPr="009F3B53">
        <w:rPr>
          <w:u w:val="single"/>
        </w:rPr>
        <w:t xml:space="preserve">Reasons for a </w:t>
      </w:r>
      <w:r w:rsidRPr="00E226AE">
        <w:rPr>
          <w:rStyle w:val="Emphasis"/>
          <w:highlight w:val="cyan"/>
        </w:rPr>
        <w:t>Presumption of Antitrust Liability</w:t>
      </w:r>
    </w:p>
    <w:p w14:paraId="752E9E16" w14:textId="77777777" w:rsidR="00BB2BC5" w:rsidRDefault="00BB2BC5" w:rsidP="00BB2BC5">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1873AF0D" w14:textId="77777777" w:rsidR="00BB2BC5" w:rsidRDefault="00BB2BC5" w:rsidP="00BB2BC5">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ex ante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holder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290F3F58" w14:textId="77777777" w:rsidR="00BB2BC5" w:rsidRDefault="00BB2BC5" w:rsidP="00BB2BC5">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48FDE098" w14:textId="77777777" w:rsidR="00BB2BC5" w:rsidRDefault="00BB2BC5" w:rsidP="00BB2BC5">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4E9E07F3" w14:textId="77777777" w:rsidR="00BB2BC5" w:rsidRDefault="00BB2BC5" w:rsidP="00BB2BC5">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1FA3E23A" w14:textId="77777777" w:rsidR="00BB2BC5" w:rsidRDefault="00BB2BC5" w:rsidP="00BB2BC5">
      <w:r>
        <w:t xml:space="preserve"> B.Contrary Considerations</w:t>
      </w:r>
    </w:p>
    <w:p w14:paraId="6D2A8297" w14:textId="77777777" w:rsidR="00BB2BC5" w:rsidRPr="00BC02B7" w:rsidRDefault="00BB2BC5" w:rsidP="00BB2BC5">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12E0CB8D" w14:textId="77777777" w:rsidR="00BB2BC5" w:rsidRDefault="00BB2BC5" w:rsidP="00BB2BC5">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54ED9AE4" w14:textId="77777777" w:rsidR="00BB2BC5" w:rsidRPr="002D05FF" w:rsidRDefault="00BB2BC5" w:rsidP="00BB2BC5">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3A5BFF49" w14:textId="77777777" w:rsidR="00BB2BC5" w:rsidRDefault="00BB2BC5" w:rsidP="00BB2BC5">
      <w:r>
        <w:t>IV.CONCLUSION</w:t>
      </w:r>
    </w:p>
    <w:p w14:paraId="765D60EB" w14:textId="77777777" w:rsidR="00BB2BC5" w:rsidRDefault="00BB2BC5" w:rsidP="00BB2BC5">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775C098F" w14:textId="77777777" w:rsidR="00BB2BC5" w:rsidRDefault="00BB2BC5" w:rsidP="00BB2BC5">
      <w:pPr>
        <w:rPr>
          <w:u w:val="single"/>
        </w:rPr>
      </w:pPr>
    </w:p>
    <w:p w14:paraId="20E7AC43" w14:textId="77777777" w:rsidR="00BB2BC5" w:rsidRPr="004A5DD2" w:rsidRDefault="00BB2BC5" w:rsidP="00BB2BC5">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72C83CCF" w14:textId="77777777" w:rsidR="00BB2BC5" w:rsidRPr="004A5DD2" w:rsidRDefault="00BB2BC5" w:rsidP="00BB2BC5">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06D1D36E" w14:textId="77777777" w:rsidR="00BB2BC5" w:rsidRPr="004A5DD2" w:rsidRDefault="00BB2BC5" w:rsidP="00BB2BC5">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3AA8CAC0" w14:textId="77777777" w:rsidR="00BB2BC5" w:rsidRPr="004A5DD2" w:rsidRDefault="00BB2BC5" w:rsidP="00BB2BC5">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7876EC88" w14:textId="77777777" w:rsidR="00BB2BC5" w:rsidRPr="004A5DD2" w:rsidRDefault="00BB2BC5" w:rsidP="00BB2BC5">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055D13DF" w14:textId="77777777" w:rsidR="00BB2BC5" w:rsidRPr="004A5DD2" w:rsidRDefault="00BB2BC5" w:rsidP="00BB2BC5">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5ED00C3B" w14:textId="77777777" w:rsidR="00BB2BC5" w:rsidRPr="004A5DD2" w:rsidRDefault="00BB2BC5" w:rsidP="00BB2BC5">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6E721271" w14:textId="77777777" w:rsidR="00BB2BC5" w:rsidRPr="004A5DD2" w:rsidRDefault="00BB2BC5" w:rsidP="00BB2BC5">
      <w:pPr>
        <w:rPr>
          <w:rStyle w:val="StyleUnderline"/>
        </w:rPr>
      </w:pPr>
      <w:r w:rsidRPr="00E226AE">
        <w:rPr>
          <w:rStyle w:val="StyleUnderline"/>
          <w:highlight w:val="cyan"/>
        </w:rPr>
        <w:t>If China</w:t>
      </w:r>
      <w:r w:rsidRPr="004A5DD2">
        <w:t xml:space="preserve"> or Russia </w:t>
      </w:r>
      <w:r w:rsidRPr="00E226AE">
        <w:rPr>
          <w:rStyle w:val="StyleUnderline"/>
          <w:highlight w:val="cyan"/>
        </w:rPr>
        <w:t xml:space="preserve">are able to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293A5F2E" w14:textId="77777777" w:rsidR="00BB2BC5" w:rsidRPr="004A5DD2" w:rsidRDefault="00BB2BC5" w:rsidP="00BB2BC5">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3F62315E" w14:textId="77777777" w:rsidR="00BB2BC5" w:rsidRPr="004A5DD2" w:rsidRDefault="00BB2BC5" w:rsidP="00BB2BC5">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350CABD4" w14:textId="77777777" w:rsidR="00BB2BC5" w:rsidRPr="0052242C" w:rsidRDefault="00BB2BC5" w:rsidP="00BB2BC5">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4228C533" w14:textId="77777777" w:rsidR="00BB2BC5" w:rsidRPr="00DA561B" w:rsidRDefault="00BB2BC5" w:rsidP="00BB2BC5">
      <w:pPr>
        <w:pStyle w:val="Heading4"/>
        <w:rPr>
          <w:rFonts w:cs="Arial"/>
        </w:rPr>
      </w:pPr>
      <w:bookmarkStart w:id="0"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3121FF8F" w14:textId="77777777" w:rsidR="00BB2BC5" w:rsidRPr="002F5B9E" w:rsidRDefault="00BB2BC5" w:rsidP="00BB2BC5">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0055D61D" w14:textId="77777777" w:rsidR="00BB2BC5" w:rsidRPr="002F5B9E" w:rsidRDefault="00BB2BC5" w:rsidP="00BB2BC5">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7803BCBF" w14:textId="77777777" w:rsidR="00BB2BC5" w:rsidRPr="002F5B9E" w:rsidRDefault="00BB2BC5" w:rsidP="00BB2BC5">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426CDDA7" w14:textId="77777777" w:rsidR="00BB2BC5" w:rsidRPr="002F5B9E" w:rsidRDefault="00BB2BC5" w:rsidP="00BB2BC5">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in a position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6580380B" w14:textId="77777777" w:rsidR="00BB2BC5" w:rsidRPr="002F5B9E" w:rsidRDefault="00BB2BC5" w:rsidP="00BB2BC5">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02F2D8D0" w14:textId="77777777" w:rsidR="00BB2BC5" w:rsidRPr="002F5B9E" w:rsidRDefault="00BB2BC5" w:rsidP="00BB2BC5">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39745CBC" w14:textId="77777777" w:rsidR="00BB2BC5" w:rsidRDefault="00BB2BC5" w:rsidP="00BB2BC5">
      <w:pPr>
        <w:rPr>
          <w:sz w:val="16"/>
        </w:rPr>
      </w:pPr>
      <w:r w:rsidRPr="002F5B9E">
        <w:rPr>
          <w:sz w:val="16"/>
        </w:rPr>
        <w:t xml:space="preserve">In particular, </w:t>
      </w:r>
      <w:r w:rsidRPr="00E226AE">
        <w:rPr>
          <w:rStyle w:val="StyleUnderline"/>
          <w:highlight w:val="cyan"/>
        </w:rPr>
        <w:t>China’s</w:t>
      </w:r>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0"/>
    <w:p w14:paraId="4016627B" w14:textId="77777777" w:rsidR="00BB2BC5" w:rsidRPr="00DA561B" w:rsidRDefault="00BB2BC5" w:rsidP="00BB2BC5">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35CCCC6B" w14:textId="77777777" w:rsidR="00BB2BC5" w:rsidRPr="00220195" w:rsidRDefault="00BB2BC5" w:rsidP="00BB2BC5">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0CCB0682" w14:textId="77777777" w:rsidR="00BB2BC5" w:rsidRPr="00220195" w:rsidRDefault="00BB2BC5" w:rsidP="00BB2BC5">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63C55056" w14:textId="77777777" w:rsidR="00BB2BC5" w:rsidRPr="00220195" w:rsidRDefault="00BB2BC5" w:rsidP="00BB2BC5">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23A7EC67" w14:textId="77777777" w:rsidR="00BB2BC5" w:rsidRPr="00220195" w:rsidRDefault="00BB2BC5" w:rsidP="00BB2BC5">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7C24FA3D" w14:textId="77777777" w:rsidR="00BB2BC5" w:rsidRPr="00220195" w:rsidRDefault="00BB2BC5" w:rsidP="00BB2BC5">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31A0F9A9" w14:textId="77777777" w:rsidR="00BB2BC5" w:rsidRPr="00220195" w:rsidRDefault="00BB2BC5" w:rsidP="00BB2BC5">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079699D8" w14:textId="77777777" w:rsidR="00BB2BC5" w:rsidRPr="00220195" w:rsidRDefault="00BB2BC5" w:rsidP="00BB2BC5">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3798B7F4" w14:textId="77777777" w:rsidR="00BB2BC5" w:rsidRPr="00220195" w:rsidRDefault="00BB2BC5" w:rsidP="00BB2BC5">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78D5E63A" w14:textId="77777777" w:rsidR="00BB2BC5" w:rsidRPr="00220195" w:rsidRDefault="00BB2BC5" w:rsidP="00BB2BC5">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40EE3010" w14:textId="77777777" w:rsidR="00BB2BC5" w:rsidRPr="008273C6" w:rsidRDefault="00BB2BC5" w:rsidP="00BB2BC5">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0CB6AC5C" w14:textId="77777777" w:rsidR="00BB2BC5" w:rsidRDefault="00BB2BC5" w:rsidP="00BB2BC5">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 states cling to hegemony but the lack of </w:t>
      </w:r>
      <w:r>
        <w:rPr>
          <w:rFonts w:cs="Arial"/>
          <w:color w:val="000000"/>
          <w:u w:val="single"/>
        </w:rPr>
        <w:t>clear rules</w:t>
      </w:r>
      <w:r>
        <w:rPr>
          <w:rFonts w:cs="Arial"/>
          <w:color w:val="000000"/>
        </w:rPr>
        <w:t> causes </w:t>
      </w:r>
      <w:r>
        <w:rPr>
          <w:rFonts w:cs="Arial"/>
          <w:color w:val="000000"/>
          <w:u w:val="single"/>
        </w:rPr>
        <w:t>prolif</w:t>
      </w:r>
    </w:p>
    <w:p w14:paraId="56FEF107" w14:textId="77777777" w:rsidR="00BB2BC5" w:rsidRDefault="00BB2BC5" w:rsidP="00BB2BC5">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6" w:tgtFrame="_blank" w:history="1">
        <w:r w:rsidRPr="00A421D9">
          <w:rPr>
            <w:rStyle w:val="Hyperlink"/>
          </w:rPr>
          <w:t>https://www.tandfonline.com/doi/full/10.1080/25751654.2018.1532525</w:t>
        </w:r>
      </w:hyperlink>
      <w:r w:rsidRPr="00A421D9">
        <w:t>]</w:t>
      </w:r>
    </w:p>
    <w:p w14:paraId="0D718ECF" w14:textId="77777777" w:rsidR="00BB2BC5" w:rsidRDefault="00BB2BC5" w:rsidP="00BB2BC5">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r>
        <w:rPr>
          <w:color w:val="000000"/>
          <w:u w:val="single"/>
          <w:shd w:val="clear" w:color="auto" w:fill="00FFFF"/>
        </w:rPr>
        <w:t>aligning</w:t>
      </w:r>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588058F0" w14:textId="77777777" w:rsidR="00BB2BC5" w:rsidRDefault="00BB2BC5" w:rsidP="00BB2BC5">
      <w:pPr>
        <w:shd w:val="clear" w:color="auto" w:fill="FFFFFF"/>
        <w:rPr>
          <w:color w:val="000000"/>
        </w:rPr>
      </w:pPr>
      <w:r>
        <w:rPr>
          <w:color w:val="000000"/>
          <w:sz w:val="16"/>
          <w:szCs w:val="16"/>
        </w:rPr>
        <w:t>There are a number of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4EE0E2CD" w14:textId="77777777" w:rsidR="00BB2BC5" w:rsidRDefault="00BB2BC5" w:rsidP="00BB2BC5">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on force levels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2469B6BB" w14:textId="77777777" w:rsidR="00BB2BC5" w:rsidRDefault="00BB2BC5" w:rsidP="00BB2BC5">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The first time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0693D8C3" w14:textId="77777777" w:rsidR="00BB2BC5" w:rsidRDefault="00BB2BC5" w:rsidP="00BB2BC5">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70EF667C" w14:textId="77777777" w:rsidR="00BB2BC5" w:rsidRDefault="00BB2BC5" w:rsidP="00BB2BC5">
      <w:r>
        <w:t xml:space="preserve">Wealth, life expectancy, energy use, poverty, democracy, literacy, education, </w:t>
      </w:r>
    </w:p>
    <w:p w14:paraId="2B3BA559" w14:textId="77777777" w:rsidR="00BB2BC5" w:rsidRPr="00D4229D" w:rsidRDefault="00BB2BC5" w:rsidP="00BB2BC5">
      <w:r>
        <w:t xml:space="preserve">Nuke war is 1 million times more likely than expected and 500 trillion times worse than any existing impact </w:t>
      </w:r>
    </w:p>
    <w:p w14:paraId="2A431C61" w14:textId="77777777" w:rsidR="00BB2BC5" w:rsidRPr="00090DE5" w:rsidRDefault="00BB2BC5" w:rsidP="00BB2BC5">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6BA46EEE" w14:textId="77777777" w:rsidR="00BB2BC5" w:rsidRPr="00805069" w:rsidRDefault="00BB2BC5" w:rsidP="00BB2BC5">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805069">
        <w:rPr>
          <w:sz w:val="16"/>
        </w:rPr>
        <w:t xml:space="preserve">, </w:t>
      </w:r>
      <w:r w:rsidRPr="00805069">
        <w:rPr>
          <w:rStyle w:val="StyleUnderline"/>
        </w:rPr>
        <w:t xml:space="preserve">and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looked into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one thousand times higher</w:t>
      </w:r>
      <w:r w:rsidRPr="00E226AE">
        <w:rPr>
          <w:rStyle w:val="StyleUnderline"/>
        </w:rPr>
        <w:t xml:space="preserve">, and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r w:rsidRPr="00805069">
        <w:rPr>
          <w:rStyle w:val="StyleUnderline"/>
        </w:rPr>
        <w:t xml:space="preserve">this is why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1E409B6C" w14:textId="77777777" w:rsidR="00BB2BC5" w:rsidRDefault="00BB2BC5" w:rsidP="00BB2BC5">
      <w:r>
        <w:rPr>
          <w:noProof/>
        </w:rPr>
        <w:drawing>
          <wp:inline distT="0" distB="0" distL="0" distR="0" wp14:anchorId="67444AC1" wp14:editId="41F4AF25">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2F97348F" w14:textId="77777777" w:rsidR="00BB2BC5" w:rsidRPr="000578DD" w:rsidRDefault="00BB2BC5" w:rsidP="00BB2BC5">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56C81FE0" w14:textId="77777777" w:rsidR="00BB2BC5" w:rsidRDefault="00BB2BC5" w:rsidP="00BB2BC5">
      <w:r>
        <w:rPr>
          <w:noProof/>
        </w:rPr>
        <w:drawing>
          <wp:inline distT="0" distB="0" distL="0" distR="0" wp14:anchorId="62F000E5" wp14:editId="2C5F44F5">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567BAA9E" w14:textId="77777777" w:rsidR="00BB2BC5" w:rsidRDefault="00BB2BC5" w:rsidP="00BB2BC5">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614D4BDC" w14:textId="77777777" w:rsidR="00BB2BC5" w:rsidRDefault="00BB2BC5" w:rsidP="00BB2BC5">
      <w:r>
        <w:rPr>
          <w:noProof/>
        </w:rPr>
        <w:drawing>
          <wp:inline distT="0" distB="0" distL="0" distR="0" wp14:anchorId="5DE536D4" wp14:editId="3D755C53">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6D64164E" w14:textId="77777777" w:rsidR="00BB2BC5" w:rsidRPr="00805069" w:rsidRDefault="00BB2BC5" w:rsidP="00BB2BC5">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have the ability to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anyway, and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similar to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This is why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BB2BC5" w:rsidRPr="00090DE5" w14:paraId="7468049B" w14:textId="77777777" w:rsidTr="000B66AC">
        <w:trPr>
          <w:trHeight w:val="820"/>
        </w:trPr>
        <w:tc>
          <w:tcPr>
            <w:tcW w:w="4440" w:type="dxa"/>
            <w:tcBorders>
              <w:top w:val="single" w:sz="4" w:space="0" w:color="auto"/>
              <w:left w:val="single" w:sz="4" w:space="0" w:color="auto"/>
              <w:bottom w:val="nil"/>
              <w:right w:val="nil"/>
            </w:tcBorders>
            <w:shd w:val="clear" w:color="auto" w:fill="FFFFFF"/>
            <w:vAlign w:val="center"/>
          </w:tcPr>
          <w:p w14:paraId="33B890F1" w14:textId="77777777" w:rsidR="00BB2BC5" w:rsidRPr="00090DE5" w:rsidRDefault="00BB2BC5" w:rsidP="000B66AC">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4A9D48E3"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0F02166B" w14:textId="77777777" w:rsidR="00BB2BC5" w:rsidRPr="00090DE5" w:rsidRDefault="00BB2BC5" w:rsidP="000B66AC">
            <w:pPr>
              <w:rPr>
                <w:rFonts w:eastAsia="Times New Roman"/>
                <w:sz w:val="24"/>
                <w:szCs w:val="24"/>
              </w:rPr>
            </w:pPr>
            <w:r w:rsidRPr="00090DE5">
              <w:rPr>
                <w:rFonts w:eastAsia="Times New Roman"/>
                <w:color w:val="000000"/>
                <w:sz w:val="24"/>
                <w:szCs w:val="24"/>
              </w:rPr>
              <w:t>Human</w:t>
            </w:r>
          </w:p>
          <w:p w14:paraId="5E22B434" w14:textId="77777777" w:rsidR="00BB2BC5" w:rsidRPr="00090DE5" w:rsidRDefault="00BB2BC5" w:rsidP="000B66AC">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BB2BC5" w:rsidRPr="00090DE5" w14:paraId="035ED0F7" w14:textId="77777777" w:rsidTr="000B66AC">
        <w:trPr>
          <w:trHeight w:val="540"/>
        </w:trPr>
        <w:tc>
          <w:tcPr>
            <w:tcW w:w="4440" w:type="dxa"/>
            <w:tcBorders>
              <w:top w:val="single" w:sz="4" w:space="0" w:color="auto"/>
              <w:left w:val="single" w:sz="4" w:space="0" w:color="auto"/>
              <w:bottom w:val="nil"/>
              <w:right w:val="nil"/>
            </w:tcBorders>
            <w:shd w:val="clear" w:color="auto" w:fill="FFFFFF"/>
            <w:vAlign w:val="center"/>
          </w:tcPr>
          <w:p w14:paraId="5585A6B8" w14:textId="77777777" w:rsidR="00BB2BC5" w:rsidRPr="00090DE5" w:rsidRDefault="00BB2BC5" w:rsidP="000B66AC">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0359B6CA"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3C623F9" w14:textId="77777777" w:rsidR="00BB2BC5" w:rsidRPr="00090DE5" w:rsidRDefault="00BB2BC5" w:rsidP="000B66AC">
            <w:pPr>
              <w:rPr>
                <w:rFonts w:eastAsia="Times New Roman"/>
                <w:sz w:val="24"/>
                <w:szCs w:val="24"/>
              </w:rPr>
            </w:pPr>
            <w:r w:rsidRPr="00090DE5">
              <w:rPr>
                <w:rFonts w:eastAsia="Times New Roman"/>
                <w:color w:val="000000"/>
                <w:sz w:val="24"/>
                <w:szCs w:val="24"/>
              </w:rPr>
              <w:t>5%</w:t>
            </w:r>
          </w:p>
        </w:tc>
      </w:tr>
      <w:tr w:rsidR="00BB2BC5" w:rsidRPr="00090DE5" w14:paraId="57F86B4D" w14:textId="77777777" w:rsidTr="000B66AC">
        <w:trPr>
          <w:trHeight w:val="532"/>
        </w:trPr>
        <w:tc>
          <w:tcPr>
            <w:tcW w:w="4440" w:type="dxa"/>
            <w:tcBorders>
              <w:top w:val="single" w:sz="4" w:space="0" w:color="auto"/>
              <w:left w:val="single" w:sz="4" w:space="0" w:color="auto"/>
              <w:bottom w:val="nil"/>
              <w:right w:val="nil"/>
            </w:tcBorders>
            <w:shd w:val="clear" w:color="auto" w:fill="FFFFFF"/>
            <w:vAlign w:val="center"/>
          </w:tcPr>
          <w:p w14:paraId="67834E79" w14:textId="77777777" w:rsidR="00BB2BC5" w:rsidRPr="00090DE5" w:rsidRDefault="00BB2BC5" w:rsidP="000B66AC">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33666162"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79B2B5E1" w14:textId="77777777" w:rsidR="00BB2BC5" w:rsidRPr="00090DE5" w:rsidRDefault="00BB2BC5" w:rsidP="000B66AC">
            <w:pPr>
              <w:rPr>
                <w:rFonts w:eastAsia="Times New Roman"/>
                <w:sz w:val="24"/>
                <w:szCs w:val="24"/>
              </w:rPr>
            </w:pPr>
            <w:r w:rsidRPr="00090DE5">
              <w:rPr>
                <w:rFonts w:eastAsia="Times New Roman"/>
                <w:color w:val="000000"/>
                <w:sz w:val="24"/>
                <w:szCs w:val="24"/>
              </w:rPr>
              <w:t>5%</w:t>
            </w:r>
          </w:p>
        </w:tc>
      </w:tr>
      <w:tr w:rsidR="00BB2BC5" w:rsidRPr="00090DE5" w14:paraId="666B357F" w14:textId="77777777" w:rsidTr="000B66AC">
        <w:trPr>
          <w:trHeight w:val="540"/>
        </w:trPr>
        <w:tc>
          <w:tcPr>
            <w:tcW w:w="4440" w:type="dxa"/>
            <w:tcBorders>
              <w:top w:val="single" w:sz="4" w:space="0" w:color="auto"/>
              <w:left w:val="single" w:sz="4" w:space="0" w:color="auto"/>
              <w:bottom w:val="nil"/>
              <w:right w:val="nil"/>
            </w:tcBorders>
            <w:shd w:val="clear" w:color="auto" w:fill="FFFFFF"/>
            <w:vAlign w:val="center"/>
          </w:tcPr>
          <w:p w14:paraId="70395ED5" w14:textId="77777777" w:rsidR="00BB2BC5" w:rsidRPr="00090DE5" w:rsidRDefault="00BB2BC5" w:rsidP="000B66AC">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63F806DD"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3D2C454B" w14:textId="77777777" w:rsidR="00BB2BC5" w:rsidRPr="00090DE5" w:rsidRDefault="00BB2BC5" w:rsidP="000B66AC">
            <w:pPr>
              <w:rPr>
                <w:rFonts w:eastAsia="Times New Roman"/>
                <w:sz w:val="24"/>
                <w:szCs w:val="24"/>
              </w:rPr>
            </w:pPr>
            <w:r w:rsidRPr="00090DE5">
              <w:rPr>
                <w:rFonts w:eastAsia="Times New Roman"/>
                <w:color w:val="000000"/>
                <w:sz w:val="24"/>
                <w:szCs w:val="24"/>
              </w:rPr>
              <w:t>4%</w:t>
            </w:r>
          </w:p>
        </w:tc>
      </w:tr>
      <w:tr w:rsidR="00BB2BC5" w:rsidRPr="00090DE5" w14:paraId="1B2779B6" w14:textId="77777777" w:rsidTr="000B66AC">
        <w:trPr>
          <w:trHeight w:val="804"/>
        </w:trPr>
        <w:tc>
          <w:tcPr>
            <w:tcW w:w="4440" w:type="dxa"/>
            <w:tcBorders>
              <w:top w:val="single" w:sz="4" w:space="0" w:color="auto"/>
              <w:left w:val="single" w:sz="4" w:space="0" w:color="auto"/>
              <w:bottom w:val="nil"/>
              <w:right w:val="nil"/>
            </w:tcBorders>
            <w:shd w:val="clear" w:color="auto" w:fill="FFFFFF"/>
            <w:vAlign w:val="center"/>
          </w:tcPr>
          <w:p w14:paraId="39F02E84" w14:textId="77777777" w:rsidR="00BB2BC5" w:rsidRPr="00090DE5" w:rsidRDefault="00BB2BC5" w:rsidP="000B66AC">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4E354E93"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6E144853" w14:textId="77777777" w:rsidR="00BB2BC5" w:rsidRPr="00090DE5" w:rsidRDefault="00BB2BC5" w:rsidP="000B66AC">
            <w:pPr>
              <w:rPr>
                <w:rFonts w:eastAsia="Times New Roman"/>
                <w:sz w:val="24"/>
                <w:szCs w:val="24"/>
              </w:rPr>
            </w:pPr>
            <w:r w:rsidRPr="00090DE5">
              <w:rPr>
                <w:rFonts w:eastAsia="Times New Roman"/>
                <w:color w:val="000000"/>
                <w:sz w:val="24"/>
                <w:szCs w:val="24"/>
              </w:rPr>
              <w:t>2%</w:t>
            </w:r>
          </w:p>
        </w:tc>
      </w:tr>
      <w:tr w:rsidR="00BB2BC5" w:rsidRPr="00090DE5" w14:paraId="6A74D87A" w14:textId="77777777" w:rsidTr="000B66AC">
        <w:trPr>
          <w:trHeight w:val="540"/>
        </w:trPr>
        <w:tc>
          <w:tcPr>
            <w:tcW w:w="4440" w:type="dxa"/>
            <w:tcBorders>
              <w:top w:val="single" w:sz="4" w:space="0" w:color="auto"/>
              <w:left w:val="single" w:sz="4" w:space="0" w:color="auto"/>
              <w:bottom w:val="nil"/>
              <w:right w:val="nil"/>
            </w:tcBorders>
            <w:shd w:val="clear" w:color="auto" w:fill="FFFFFF"/>
            <w:vAlign w:val="center"/>
          </w:tcPr>
          <w:p w14:paraId="547501C6" w14:textId="77777777" w:rsidR="00BB2BC5" w:rsidRPr="00090DE5" w:rsidRDefault="00BB2BC5" w:rsidP="000B66AC">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27D1EDC9"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3B9BFE3A" w14:textId="77777777" w:rsidR="00BB2BC5" w:rsidRPr="00090DE5" w:rsidRDefault="00BB2BC5" w:rsidP="000B66AC">
            <w:pPr>
              <w:rPr>
                <w:rFonts w:eastAsia="Times New Roman"/>
                <w:sz w:val="24"/>
                <w:szCs w:val="24"/>
              </w:rPr>
            </w:pPr>
            <w:r w:rsidRPr="00090DE5">
              <w:rPr>
                <w:rFonts w:eastAsia="Times New Roman"/>
                <w:color w:val="000000"/>
                <w:sz w:val="24"/>
                <w:szCs w:val="24"/>
              </w:rPr>
              <w:t>1%</w:t>
            </w:r>
          </w:p>
        </w:tc>
      </w:tr>
      <w:tr w:rsidR="00BB2BC5" w:rsidRPr="00090DE5" w14:paraId="10D59431" w14:textId="77777777" w:rsidTr="000B66AC">
        <w:trPr>
          <w:trHeight w:val="804"/>
        </w:trPr>
        <w:tc>
          <w:tcPr>
            <w:tcW w:w="4440" w:type="dxa"/>
            <w:tcBorders>
              <w:top w:val="single" w:sz="4" w:space="0" w:color="auto"/>
              <w:left w:val="single" w:sz="4" w:space="0" w:color="auto"/>
              <w:bottom w:val="nil"/>
              <w:right w:val="nil"/>
            </w:tcBorders>
            <w:shd w:val="clear" w:color="auto" w:fill="FFFFFF"/>
            <w:vAlign w:val="center"/>
          </w:tcPr>
          <w:p w14:paraId="1FA19F42" w14:textId="77777777" w:rsidR="00BB2BC5" w:rsidRPr="00090DE5" w:rsidRDefault="00BB2BC5" w:rsidP="000B66AC">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16675FC6"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16D1FCA2" w14:textId="77777777" w:rsidR="00BB2BC5" w:rsidRPr="00090DE5" w:rsidRDefault="00BB2BC5" w:rsidP="000B66AC">
            <w:pPr>
              <w:rPr>
                <w:rFonts w:eastAsia="Times New Roman"/>
                <w:sz w:val="24"/>
                <w:szCs w:val="24"/>
              </w:rPr>
            </w:pPr>
            <w:r w:rsidRPr="00090DE5">
              <w:rPr>
                <w:rFonts w:eastAsia="Times New Roman"/>
                <w:color w:val="000000"/>
                <w:sz w:val="24"/>
                <w:szCs w:val="24"/>
              </w:rPr>
              <w:t>0.5%</w:t>
            </w:r>
          </w:p>
        </w:tc>
      </w:tr>
      <w:tr w:rsidR="00BB2BC5" w:rsidRPr="00090DE5" w14:paraId="66742848" w14:textId="77777777" w:rsidTr="000B66AC">
        <w:trPr>
          <w:trHeight w:val="812"/>
        </w:trPr>
        <w:tc>
          <w:tcPr>
            <w:tcW w:w="4440" w:type="dxa"/>
            <w:tcBorders>
              <w:top w:val="single" w:sz="4" w:space="0" w:color="auto"/>
              <w:left w:val="single" w:sz="4" w:space="0" w:color="auto"/>
              <w:bottom w:val="nil"/>
              <w:right w:val="nil"/>
            </w:tcBorders>
            <w:shd w:val="clear" w:color="auto" w:fill="FFFFFF"/>
            <w:vAlign w:val="center"/>
          </w:tcPr>
          <w:p w14:paraId="6CA2DE43" w14:textId="77777777" w:rsidR="00BB2BC5" w:rsidRPr="00090DE5" w:rsidRDefault="00BB2BC5" w:rsidP="000B66AC">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3F358E9A"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04AC70E8" w14:textId="77777777" w:rsidR="00BB2BC5" w:rsidRPr="00090DE5" w:rsidRDefault="00BB2BC5" w:rsidP="000B66AC">
            <w:pPr>
              <w:rPr>
                <w:rFonts w:eastAsia="Times New Roman"/>
                <w:sz w:val="24"/>
                <w:szCs w:val="24"/>
              </w:rPr>
            </w:pPr>
            <w:r w:rsidRPr="00090DE5">
              <w:rPr>
                <w:rFonts w:eastAsia="Times New Roman"/>
                <w:color w:val="000000"/>
                <w:sz w:val="24"/>
                <w:szCs w:val="24"/>
              </w:rPr>
              <w:t>0.05%</w:t>
            </w:r>
          </w:p>
        </w:tc>
      </w:tr>
      <w:tr w:rsidR="00BB2BC5" w:rsidRPr="00090DE5" w14:paraId="38CDB5AA" w14:textId="77777777" w:rsidTr="000B66AC">
        <w:trPr>
          <w:trHeight w:val="532"/>
        </w:trPr>
        <w:tc>
          <w:tcPr>
            <w:tcW w:w="4440" w:type="dxa"/>
            <w:tcBorders>
              <w:top w:val="single" w:sz="4" w:space="0" w:color="auto"/>
              <w:left w:val="single" w:sz="4" w:space="0" w:color="auto"/>
              <w:bottom w:val="nil"/>
              <w:right w:val="nil"/>
            </w:tcBorders>
            <w:shd w:val="clear" w:color="auto" w:fill="FFFFFF"/>
            <w:vAlign w:val="center"/>
          </w:tcPr>
          <w:p w14:paraId="113A2E3F" w14:textId="77777777" w:rsidR="00BB2BC5" w:rsidRPr="00090DE5" w:rsidRDefault="00BB2BC5" w:rsidP="000B66AC">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000CE36F"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097DC3D0" w14:textId="77777777" w:rsidR="00BB2BC5" w:rsidRPr="00090DE5" w:rsidRDefault="00BB2BC5" w:rsidP="000B66AC">
            <w:pPr>
              <w:rPr>
                <w:rFonts w:eastAsia="Times New Roman"/>
                <w:sz w:val="24"/>
                <w:szCs w:val="24"/>
              </w:rPr>
            </w:pPr>
            <w:r w:rsidRPr="00090DE5">
              <w:rPr>
                <w:rFonts w:eastAsia="Times New Roman"/>
                <w:color w:val="000000"/>
                <w:sz w:val="24"/>
                <w:szCs w:val="24"/>
              </w:rPr>
              <w:t>0.03%</w:t>
            </w:r>
          </w:p>
        </w:tc>
      </w:tr>
      <w:tr w:rsidR="00BB2BC5" w:rsidRPr="00090DE5" w14:paraId="37223C80" w14:textId="77777777" w:rsidTr="000B66AC">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46BF1D9B" w14:textId="77777777" w:rsidR="00BB2BC5" w:rsidRPr="00090DE5" w:rsidRDefault="00BB2BC5" w:rsidP="000B66AC">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2CDFABAF" w14:textId="77777777" w:rsidR="00BB2BC5" w:rsidRPr="00090DE5" w:rsidRDefault="00BB2BC5" w:rsidP="000B66AC">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1BCA3364" w14:textId="77777777" w:rsidR="00BB2BC5" w:rsidRPr="00090DE5" w:rsidRDefault="00BB2BC5" w:rsidP="000B66AC">
            <w:pPr>
              <w:rPr>
                <w:rFonts w:eastAsia="Times New Roman"/>
                <w:sz w:val="24"/>
                <w:szCs w:val="24"/>
              </w:rPr>
            </w:pPr>
            <w:r w:rsidRPr="00090DE5">
              <w:rPr>
                <w:rFonts w:eastAsia="Times New Roman"/>
                <w:color w:val="000000"/>
                <w:sz w:val="24"/>
                <w:szCs w:val="24"/>
              </w:rPr>
              <w:t>19%</w:t>
            </w:r>
          </w:p>
        </w:tc>
      </w:tr>
    </w:tbl>
    <w:p w14:paraId="3777C4AE" w14:textId="77777777" w:rsidR="00BB2BC5" w:rsidRPr="00615F5A" w:rsidRDefault="00BB2BC5" w:rsidP="00BB2BC5">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all of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 xml:space="preserve">there’s no in-principle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short-run)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But,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and international development can also help to make society more resilient and wise,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r w:rsidRPr="00E226AE">
        <w:rPr>
          <w:sz w:val="16"/>
        </w:rPr>
        <w:t xml:space="preserve">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all of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arguments, or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In particular, </w:t>
      </w:r>
      <w:r w:rsidRPr="00C2591D">
        <w:rPr>
          <w:rStyle w:val="StyleUnderline"/>
        </w:rPr>
        <w:t xml:space="preserve">we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sci-fi, but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r w:rsidRPr="00E226AE">
        <w:rPr>
          <w:rStyle w:val="Emphasis"/>
        </w:rPr>
        <w:t>more bad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how good the future will be,</w:t>
      </w:r>
      <w:r w:rsidRPr="00615F5A">
        <w:rPr>
          <w:sz w:val="16"/>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08C11A4F" w14:textId="77777777" w:rsidR="00BB2BC5" w:rsidRPr="009E3C5B" w:rsidRDefault="00BB2BC5" w:rsidP="00BB2BC5"/>
    <w:p w14:paraId="731B0D08" w14:textId="77777777" w:rsidR="00BB2BC5" w:rsidRDefault="00BB2BC5" w:rsidP="00BB2BC5">
      <w:pPr>
        <w:pStyle w:val="Heading4"/>
      </w:pPr>
      <w:r>
        <w:t xml:space="preserve">No offense - the era of </w:t>
      </w:r>
      <w:r w:rsidRPr="0081015C">
        <w:rPr>
          <w:u w:val="single"/>
        </w:rPr>
        <w:t>liberalist interventionism</w:t>
      </w:r>
      <w:r>
        <w:t xml:space="preserve"> is over in favor of realism</w:t>
      </w:r>
    </w:p>
    <w:p w14:paraId="6FCFDEEB" w14:textId="77777777" w:rsidR="00BB2BC5" w:rsidRPr="00897009" w:rsidRDefault="00BB2BC5" w:rsidP="00BB2BC5">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14A7D6AF" w14:textId="77777777" w:rsidR="00BB2BC5" w:rsidRPr="00180D55" w:rsidRDefault="00BB2BC5" w:rsidP="00BB2BC5">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05E3AE0D" w14:textId="77777777" w:rsidR="00BB2BC5" w:rsidRPr="00897009" w:rsidRDefault="00BB2BC5" w:rsidP="00BB2BC5">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0A98DE3A" w14:textId="77777777" w:rsidR="00BB2BC5" w:rsidRPr="00897009" w:rsidRDefault="00BB2BC5" w:rsidP="00BB2BC5">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2591FEB6" w14:textId="77777777" w:rsidR="00BB2BC5" w:rsidRPr="00897009" w:rsidRDefault="00BB2BC5" w:rsidP="00BB2BC5">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6CE542F6" w14:textId="77777777" w:rsidR="00BB2BC5" w:rsidRPr="00897009" w:rsidRDefault="00BB2BC5" w:rsidP="00BB2BC5">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3246D612" w14:textId="77777777" w:rsidR="00BB2BC5" w:rsidRDefault="00BB2BC5" w:rsidP="00BB2BC5">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628F505F" w14:textId="77777777" w:rsidR="00BB2BC5" w:rsidRDefault="00BB2BC5" w:rsidP="00BB2BC5">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2F0B3291" w14:textId="77777777" w:rsidR="00BB2BC5" w:rsidRPr="00897009" w:rsidRDefault="00BB2BC5" w:rsidP="00BB2BC5">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5B9FA749" w14:textId="77777777" w:rsidR="00BB2BC5" w:rsidRPr="00897009" w:rsidRDefault="00BB2BC5" w:rsidP="00BB2BC5">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16E187B8" w14:textId="77777777" w:rsidR="00BB2BC5" w:rsidRDefault="00BB2BC5" w:rsidP="00BB2BC5">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65205C68" w14:textId="77777777" w:rsidR="00BB2BC5" w:rsidRPr="00897009" w:rsidRDefault="00BB2BC5" w:rsidP="00BB2BC5">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2585F553" w14:textId="77777777" w:rsidR="00BB2BC5" w:rsidRPr="00897009" w:rsidRDefault="00BB2BC5" w:rsidP="00BB2BC5">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1F212814" w14:textId="77777777" w:rsidR="00BB2BC5" w:rsidRPr="00897009" w:rsidRDefault="00BB2BC5" w:rsidP="00BB2BC5">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560B4036" w14:textId="77777777" w:rsidR="00BB2BC5" w:rsidRDefault="00BB2BC5" w:rsidP="00BB2BC5">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08AB3342" w14:textId="77777777" w:rsidR="00BB2BC5" w:rsidRPr="00C17E8D" w:rsidRDefault="00BB2BC5" w:rsidP="00BB2BC5">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2ADA2413" w14:textId="77777777" w:rsidR="00BB2BC5" w:rsidRPr="00C17E8D" w:rsidRDefault="00BB2BC5" w:rsidP="00BB2BC5">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0DA6B01E"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4EBF1FC0"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1531F314"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3846F014"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Uzbeks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red-flagged</w:t>
      </w:r>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1474F062"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65368D28" w14:textId="77777777" w:rsidR="00BB2BC5" w:rsidRPr="00C17E8D" w:rsidRDefault="00BB2BC5" w:rsidP="00BB2BC5">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78D22227" w14:textId="77777777" w:rsidR="00BB2BC5" w:rsidRPr="00C17E8D" w:rsidRDefault="00BB2BC5" w:rsidP="00BB2BC5">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30751E37" w14:textId="77777777" w:rsidR="00BB2BC5" w:rsidRPr="00C17E8D" w:rsidRDefault="00BB2BC5" w:rsidP="00BB2BC5">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1814FB20" w14:textId="77777777" w:rsidR="00BB2BC5" w:rsidRPr="00C17E8D" w:rsidRDefault="00BB2BC5" w:rsidP="00BB2BC5">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77F2B79D"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like HikVision whose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357AFCB2" w14:textId="77777777" w:rsidR="00BB2BC5" w:rsidRPr="00C17E8D" w:rsidRDefault="00BB2BC5" w:rsidP="00BB2BC5">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4A3CF97A" w14:textId="77777777" w:rsidR="00BB2BC5" w:rsidRPr="00C17E8D" w:rsidRDefault="00BB2BC5" w:rsidP="00BB2BC5">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203B9BBB" w14:textId="77777777" w:rsidR="00BB2BC5" w:rsidRPr="00C17E8D" w:rsidRDefault="00BB2BC5" w:rsidP="00BB2BC5">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29D229AE"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E95BC64"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516953C5"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50BF87C1"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5EC7D320"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32FB4E90"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6E01BF47" w14:textId="77777777" w:rsidR="00BB2BC5" w:rsidRPr="00C17E8D" w:rsidRDefault="00BB2BC5" w:rsidP="00BB2BC5">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5414063F" w14:textId="77777777" w:rsidR="00BB2BC5" w:rsidRDefault="00BB2BC5" w:rsidP="00BB2BC5">
      <w:pPr>
        <w:shd w:val="clear" w:color="auto" w:fill="FFFFFF"/>
        <w:rPr>
          <w:color w:val="000000"/>
        </w:rPr>
      </w:pPr>
    </w:p>
    <w:p w14:paraId="1F4077AE" w14:textId="77777777" w:rsidR="00BB2BC5" w:rsidRDefault="00BB2BC5" w:rsidP="00BB2BC5">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073C0B0E" w14:textId="77777777" w:rsidR="00BB2BC5" w:rsidRDefault="00BB2BC5" w:rsidP="00BB2BC5">
      <w:pPr>
        <w:pStyle w:val="ListParagraph"/>
        <w:numPr>
          <w:ilvl w:val="0"/>
          <w:numId w:val="16"/>
        </w:numPr>
      </w:pPr>
      <w:bookmarkStart w:id="1"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2580DE72" w14:textId="77777777" w:rsidR="00BB2BC5" w:rsidRDefault="00BB2BC5" w:rsidP="00BB2BC5">
      <w:pPr>
        <w:pStyle w:val="ListParagraph"/>
        <w:numPr>
          <w:ilvl w:val="0"/>
          <w:numId w:val="16"/>
        </w:numPr>
      </w:pPr>
      <w:r>
        <w:t>National interests like allies, commitments, sea lanes, and trade protection and Chinese war-hawks determine threats, not reps – discount any old theories</w:t>
      </w:r>
    </w:p>
    <w:p w14:paraId="5BE28465" w14:textId="77777777" w:rsidR="00BB2BC5" w:rsidRDefault="00BB2BC5" w:rsidP="00BB2BC5">
      <w:pPr>
        <w:pStyle w:val="ListParagraph"/>
        <w:numPr>
          <w:ilvl w:val="0"/>
          <w:numId w:val="16"/>
        </w:numPr>
      </w:pPr>
      <w:r>
        <w:t>Avoiding reps for fear of racism triggers more backlash – locks in conservative views that they were right</w:t>
      </w:r>
    </w:p>
    <w:p w14:paraId="1BFDED63" w14:textId="77777777" w:rsidR="00BB2BC5" w:rsidRPr="004C44E6" w:rsidRDefault="00BB2BC5" w:rsidP="00BB2BC5">
      <w:pPr>
        <w:pStyle w:val="ListParagraph"/>
        <w:numPr>
          <w:ilvl w:val="0"/>
          <w:numId w:val="16"/>
        </w:numPr>
      </w:pPr>
      <w:r>
        <w:t>Only CCP threat reps can stop mass anti-Asian violence like Uighur camps and regional land grabs – materially outweigh</w:t>
      </w:r>
    </w:p>
    <w:bookmarkEnd w:id="1"/>
    <w:p w14:paraId="7788A882" w14:textId="77777777" w:rsidR="00BB2BC5" w:rsidRDefault="00BB2BC5" w:rsidP="00BB2BC5">
      <w:r w:rsidRPr="00264A4A">
        <w:rPr>
          <w:rStyle w:val="Style13ptBold"/>
        </w:rPr>
        <w:t>Smith 6/2</w:t>
      </w:r>
      <w:r>
        <w:t xml:space="preserve"> (Noah, Bloomberg Opinion columnist. He was an assistant professor of finance at Stony Brook University. “How to Criticize China Without Abetting Racism” </w:t>
      </w:r>
      <w:hyperlink r:id="rId10" w:history="1">
        <w:r w:rsidRPr="003B7646">
          <w:rPr>
            <w:rStyle w:val="Hyperlink"/>
          </w:rPr>
          <w:t>https://noahpinion.substack.com/p/how-to-criticize-china-without-abetting?fbclid=IwAR32Z5FThD916DQzkRYun746d6LkpjDmtcKEgpMDMDSLq15NXbrktPmN3OM</w:t>
        </w:r>
      </w:hyperlink>
      <w:r>
        <w:t xml:space="preserve">) </w:t>
      </w:r>
    </w:p>
    <w:p w14:paraId="50B5703F" w14:textId="77777777" w:rsidR="00BB2BC5" w:rsidRPr="00264A4A" w:rsidRDefault="00BB2BC5" w:rsidP="00BB2BC5">
      <w:pPr>
        <w:rPr>
          <w:rStyle w:val="Emphasis"/>
        </w:rPr>
      </w:pPr>
      <w:r w:rsidRPr="007024B3">
        <w:rPr>
          <w:sz w:val="12"/>
        </w:rPr>
        <w:t xml:space="preserve">I take these worries extremely seriously. </w:t>
      </w:r>
      <w:r w:rsidRPr="00264A4A">
        <w:rPr>
          <w:rStyle w:val="StyleUnderline"/>
        </w:rPr>
        <w:t xml:space="preserve">There is definitely a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5BA005D0" w14:textId="77777777" w:rsidR="00BB2BC5" w:rsidRPr="007024B3" w:rsidRDefault="00BB2BC5" w:rsidP="00BB2BC5">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250BF01B" w14:textId="77777777" w:rsidR="00BB2BC5" w:rsidRPr="007024B3" w:rsidRDefault="00BB2BC5" w:rsidP="00BB2BC5">
      <w:pPr>
        <w:rPr>
          <w:sz w:val="12"/>
        </w:rPr>
      </w:pPr>
      <w:r w:rsidRPr="007024B3">
        <w:rPr>
          <w:sz w:val="12"/>
        </w:rPr>
        <w:t>Twitter avatar for @attackerman</w:t>
      </w:r>
    </w:p>
    <w:p w14:paraId="5606F2BB" w14:textId="77777777" w:rsidR="00BB2BC5" w:rsidRPr="007024B3" w:rsidRDefault="00BB2BC5" w:rsidP="00BB2BC5">
      <w:pPr>
        <w:rPr>
          <w:sz w:val="12"/>
        </w:rPr>
      </w:pPr>
      <w:r w:rsidRPr="007024B3">
        <w:rPr>
          <w:sz w:val="12"/>
        </w:rPr>
        <w:t xml:space="preserve">Spencer Ackerman </w:t>
      </w:r>
    </w:p>
    <w:p w14:paraId="639ACF3E" w14:textId="77777777" w:rsidR="00BB2BC5" w:rsidRPr="007024B3" w:rsidRDefault="00BB2BC5" w:rsidP="00BB2BC5">
      <w:pPr>
        <w:rPr>
          <w:sz w:val="12"/>
        </w:rPr>
      </w:pPr>
      <w:r w:rsidRPr="007024B3">
        <w:rPr>
          <w:sz w:val="12"/>
        </w:rPr>
        <w:t>@attackerman</w:t>
      </w:r>
    </w:p>
    <w:p w14:paraId="450D5929" w14:textId="77777777" w:rsidR="00BB2BC5" w:rsidRPr="00264A4A" w:rsidRDefault="00BB2BC5" w:rsidP="00BB2BC5">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The 21st Century or whatever </w:t>
      </w:r>
      <w:r w:rsidRPr="00264A4A">
        <w:rPr>
          <w:rStyle w:val="StyleUnderline"/>
        </w:rPr>
        <w:t>will get your Asian-American neighbors murdered and you will deny the connection.</w:t>
      </w:r>
    </w:p>
    <w:p w14:paraId="2C22595B" w14:textId="77777777" w:rsidR="00BB2BC5" w:rsidRPr="007024B3" w:rsidRDefault="00BB2BC5" w:rsidP="00BB2BC5">
      <w:pPr>
        <w:rPr>
          <w:sz w:val="12"/>
        </w:rPr>
      </w:pPr>
      <w:r w:rsidRPr="007024B3">
        <w:rPr>
          <w:sz w:val="12"/>
        </w:rPr>
        <w:t>March 17th 2021</w:t>
      </w:r>
    </w:p>
    <w:p w14:paraId="3CCABB45" w14:textId="77777777" w:rsidR="00BB2BC5" w:rsidRPr="007024B3" w:rsidRDefault="00BB2BC5" w:rsidP="00BB2BC5">
      <w:pPr>
        <w:rPr>
          <w:sz w:val="12"/>
        </w:rPr>
      </w:pPr>
      <w:r w:rsidRPr="007024B3">
        <w:rPr>
          <w:sz w:val="12"/>
        </w:rPr>
        <w:t>644 Retweets2,734 Likes</w:t>
      </w:r>
    </w:p>
    <w:p w14:paraId="487F1D48" w14:textId="77777777" w:rsidR="00BB2BC5" w:rsidRPr="007024B3" w:rsidRDefault="00BB2BC5" w:rsidP="00BB2BC5">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r w:rsidRPr="00026A09">
        <w:rPr>
          <w:rStyle w:val="Emphasis"/>
        </w:rPr>
        <w:t>actually think</w:t>
      </w:r>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4F933D7B" w14:textId="77777777" w:rsidR="00BB2BC5" w:rsidRPr="00264A4A" w:rsidRDefault="00BB2BC5" w:rsidP="00BB2BC5">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5EAA67DB" w14:textId="77777777" w:rsidR="00BB2BC5" w:rsidRPr="00264A4A" w:rsidRDefault="00BB2BC5" w:rsidP="00BB2BC5">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4A5F2409" w14:textId="77777777" w:rsidR="00BB2BC5" w:rsidRPr="007024B3" w:rsidRDefault="00BB2BC5" w:rsidP="00BB2BC5">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3EF64131" w14:textId="77777777" w:rsidR="00BB2BC5" w:rsidRPr="007024B3" w:rsidRDefault="00BB2BC5" w:rsidP="00BB2BC5">
      <w:pPr>
        <w:rPr>
          <w:sz w:val="12"/>
        </w:rPr>
      </w:pPr>
      <w:r w:rsidRPr="007024B3">
        <w:rPr>
          <w:sz w:val="12"/>
        </w:rPr>
        <w:t>Rhetoric matters: Lessons from the War on Terror</w:t>
      </w:r>
    </w:p>
    <w:p w14:paraId="082FB910" w14:textId="77777777" w:rsidR="00BB2BC5" w:rsidRPr="007D5DBB" w:rsidRDefault="00BB2BC5" w:rsidP="00BB2BC5">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29DB607F" w14:textId="77777777" w:rsidR="00BB2BC5" w:rsidRPr="007024B3" w:rsidRDefault="00BB2BC5" w:rsidP="00BB2BC5">
      <w:pPr>
        <w:rPr>
          <w:sz w:val="12"/>
        </w:rPr>
      </w:pPr>
      <w:r w:rsidRPr="007024B3">
        <w:rPr>
          <w:sz w:val="12"/>
        </w:rPr>
        <w:t>There were two deadly attacks on Muslims (or South Asians mistaken for Muslims) in the five years following 9/11 — one in Arizona, one in Texas, both in late 2001. From 2014 through 2017, there were eight, plus a number of attacks that thankfully didn’t result in deaths.</w:t>
      </w:r>
    </w:p>
    <w:p w14:paraId="6011BF20" w14:textId="77777777" w:rsidR="00BB2BC5" w:rsidRPr="007D5DBB" w:rsidRDefault="00BB2BC5" w:rsidP="00BB2BC5">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If there was ever a time we’d expect an Islamophobic backlash, it was 2001-2002, not 2016!</w:t>
      </w:r>
    </w:p>
    <w:p w14:paraId="23DE2A69" w14:textId="77777777" w:rsidR="00BB2BC5" w:rsidRPr="007024B3" w:rsidRDefault="00BB2BC5" w:rsidP="00BB2BC5">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1D0DB452" w14:textId="77777777" w:rsidR="00BB2BC5" w:rsidRPr="007024B3" w:rsidRDefault="00BB2BC5" w:rsidP="00BB2BC5">
      <w:pPr>
        <w:rPr>
          <w:sz w:val="12"/>
          <w:szCs w:val="12"/>
        </w:rPr>
      </w:pPr>
      <w:r w:rsidRPr="007024B3">
        <w:rPr>
          <w:sz w:val="12"/>
          <w:szCs w:val="12"/>
        </w:rPr>
        <w:t>[T]he American people were appalled and outraged at last Tuesday's attacks, and so were Muslims all across the world.</w:t>
      </w:r>
    </w:p>
    <w:p w14:paraId="31CB6DC7" w14:textId="77777777" w:rsidR="00BB2BC5" w:rsidRPr="007024B3" w:rsidRDefault="00BB2BC5" w:rsidP="00BB2BC5">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643F49C7" w14:textId="77777777" w:rsidR="00BB2BC5" w:rsidRPr="007024B3" w:rsidRDefault="00BB2BC5" w:rsidP="00BB2BC5">
      <w:pPr>
        <w:rPr>
          <w:sz w:val="12"/>
          <w:szCs w:val="12"/>
        </w:rPr>
      </w:pPr>
      <w:r w:rsidRPr="007024B3">
        <w:rPr>
          <w:sz w:val="12"/>
          <w:szCs w:val="12"/>
        </w:rPr>
        <w:t>The English translation is not as eloquent as the original Arabic, but let me quote from the Koran itself. ‘In the long run, evil in the extreme will be the end of those who do evil, for that they rejected the signs of Allah and held them up to ridicule.’</w:t>
      </w:r>
    </w:p>
    <w:p w14:paraId="6AFE3301" w14:textId="77777777" w:rsidR="00BB2BC5" w:rsidRPr="007024B3" w:rsidRDefault="00BB2BC5" w:rsidP="00BB2BC5">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34F793CB" w14:textId="77777777" w:rsidR="00BB2BC5" w:rsidRPr="007024B3" w:rsidRDefault="00BB2BC5" w:rsidP="00BB2BC5">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18ED91EA" w14:textId="77777777" w:rsidR="00BB2BC5" w:rsidRPr="007024B3" w:rsidRDefault="00BB2BC5" w:rsidP="00BB2BC5">
      <w:pPr>
        <w:rPr>
          <w:sz w:val="12"/>
          <w:szCs w:val="12"/>
        </w:rPr>
      </w:pPr>
      <w:r w:rsidRPr="007024B3">
        <w:rPr>
          <w:sz w:val="12"/>
          <w:szCs w:val="12"/>
        </w:rPr>
        <w:t>America counts millions of Muslims amongst our citizens, and Muslims make an incredibly valuable contribution to our country.</w:t>
      </w:r>
    </w:p>
    <w:p w14:paraId="6D037634" w14:textId="77777777" w:rsidR="00BB2BC5" w:rsidRPr="007024B3" w:rsidRDefault="00BB2BC5" w:rsidP="00BB2BC5">
      <w:pPr>
        <w:rPr>
          <w:sz w:val="12"/>
          <w:szCs w:val="12"/>
        </w:rPr>
      </w:pPr>
      <w:r w:rsidRPr="007024B3">
        <w:rPr>
          <w:sz w:val="12"/>
          <w:szCs w:val="12"/>
        </w:rPr>
        <w:t>The Muslims are doctors, lawyers, law professors, members of the military, entrepreneurs, shopkeepers, moms and dads, and they need to be treated with respect.</w:t>
      </w:r>
    </w:p>
    <w:p w14:paraId="38DA8B92" w14:textId="77777777" w:rsidR="00BB2BC5" w:rsidRPr="007024B3" w:rsidRDefault="00BB2BC5" w:rsidP="00BB2BC5">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3329426C" w14:textId="77777777" w:rsidR="00BB2BC5" w:rsidRPr="007024B3" w:rsidRDefault="00BB2BC5" w:rsidP="00BB2BC5">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50E5EFAB" w14:textId="77777777" w:rsidR="00BB2BC5" w:rsidRPr="007024B3" w:rsidRDefault="00BB2BC5" w:rsidP="00BB2BC5">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20284312" w14:textId="77777777" w:rsidR="00BB2BC5" w:rsidRPr="007024B3" w:rsidRDefault="00BB2BC5" w:rsidP="00BB2BC5">
      <w:pPr>
        <w:rPr>
          <w:sz w:val="12"/>
          <w:szCs w:val="12"/>
        </w:rPr>
      </w:pPr>
      <w:r w:rsidRPr="007024B3">
        <w:rPr>
          <w:sz w:val="12"/>
          <w:szCs w:val="12"/>
        </w:rPr>
        <w:t>Some conservatives were outraged at this speech, but there was nothing they could do. This was their President.</w:t>
      </w:r>
    </w:p>
    <w:p w14:paraId="43A1DC1C" w14:textId="77777777" w:rsidR="00BB2BC5" w:rsidRPr="007024B3" w:rsidRDefault="00BB2BC5" w:rsidP="00BB2BC5">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3385FE75" w14:textId="77777777" w:rsidR="00BB2BC5" w:rsidRPr="007D5DBB" w:rsidRDefault="00BB2BC5" w:rsidP="00BB2BC5">
      <w:pPr>
        <w:rPr>
          <w:rStyle w:val="StyleUnderline"/>
        </w:rPr>
      </w:pPr>
      <w:r w:rsidRPr="007D5DBB">
        <w:rPr>
          <w:rStyle w:val="StyleUnderline"/>
        </w:rPr>
        <w:t>Once you see the difference in presidential rhetoric, it’s easy to understand why 2016, not 2001, was the peak of anti-Islamic violence in America.</w:t>
      </w:r>
    </w:p>
    <w:p w14:paraId="367F91A4" w14:textId="77777777" w:rsidR="00BB2BC5" w:rsidRPr="007024B3" w:rsidRDefault="00BB2BC5" w:rsidP="00BB2BC5">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It would be nice if some Republican leaders could get up and say things similar to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570310D3" w14:textId="77777777" w:rsidR="00BB2BC5" w:rsidRPr="007024B3" w:rsidRDefault="00BB2BC5" w:rsidP="00BB2BC5">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2BA95D19" w14:textId="77777777" w:rsidR="00BB2BC5" w:rsidRPr="007024B3" w:rsidRDefault="00BB2BC5" w:rsidP="00BB2BC5">
      <w:pPr>
        <w:rPr>
          <w:sz w:val="12"/>
        </w:rPr>
      </w:pPr>
      <w:r w:rsidRPr="007024B3">
        <w:rPr>
          <w:sz w:val="12"/>
        </w:rPr>
        <w:t>Focus on allies and dissidents</w:t>
      </w:r>
    </w:p>
    <w:p w14:paraId="1B6557E2" w14:textId="77777777" w:rsidR="00BB2BC5" w:rsidRPr="007024B3" w:rsidRDefault="00BB2BC5" w:rsidP="00BB2BC5">
      <w:pPr>
        <w:rPr>
          <w:sz w:val="12"/>
        </w:rPr>
      </w:pPr>
      <w:r w:rsidRPr="007024B3">
        <w:rPr>
          <w:sz w:val="12"/>
        </w:rPr>
        <w:t>A 1942 poster issued by the U.S. government</w:t>
      </w:r>
    </w:p>
    <w:p w14:paraId="19E93DBD" w14:textId="77777777" w:rsidR="00BB2BC5" w:rsidRPr="007024B3" w:rsidRDefault="00BB2BC5" w:rsidP="00BB2BC5">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the </w:t>
      </w:r>
      <w:r w:rsidRPr="00AE5986">
        <w:rPr>
          <w:rStyle w:val="StyleUnderline"/>
          <w:highlight w:val="cyan"/>
        </w:rPr>
        <w:t>vast majority of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23F23DD3" w14:textId="77777777" w:rsidR="00BB2BC5" w:rsidRPr="007024B3" w:rsidRDefault="00BB2BC5" w:rsidP="00BB2BC5">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1F3A8A0B" w14:textId="77777777" w:rsidR="00BB2BC5" w:rsidRPr="00026A09" w:rsidRDefault="00BB2BC5" w:rsidP="00BB2BC5">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23CE78ED" w14:textId="77777777" w:rsidR="00BB2BC5" w:rsidRPr="007024B3" w:rsidRDefault="00BB2BC5" w:rsidP="00BB2BC5">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4301E707" w14:textId="77777777" w:rsidR="00BB2BC5" w:rsidRPr="00B55AD5" w:rsidRDefault="00BB2BC5" w:rsidP="00BB2BC5"/>
    <w:p w14:paraId="3B08C399" w14:textId="77777777" w:rsidR="00BB2BC5" w:rsidRPr="00596B76" w:rsidRDefault="00BB2BC5" w:rsidP="00BB2BC5">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5A448611" w14:textId="77777777" w:rsidR="00BB2BC5" w:rsidRDefault="00BB2BC5" w:rsidP="00BB2BC5">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11D830F1" w14:textId="77777777" w:rsidR="00BB2BC5" w:rsidRPr="000B5511" w:rsidRDefault="00BB2BC5" w:rsidP="00BB2BC5">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2DDA3D35" w14:textId="77777777" w:rsidR="00BB2BC5" w:rsidRPr="000B5511" w:rsidRDefault="00BB2BC5" w:rsidP="00BB2BC5">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286AE1D0" w14:textId="77777777" w:rsidR="00BB2BC5" w:rsidRPr="000B5511" w:rsidRDefault="00BB2BC5" w:rsidP="00BB2BC5">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2765ADF3" w14:textId="77777777" w:rsidR="00BB2BC5" w:rsidRPr="000B5511" w:rsidRDefault="00BB2BC5" w:rsidP="00BB2BC5">
      <w:pPr>
        <w:rPr>
          <w:sz w:val="16"/>
        </w:rPr>
      </w:pPr>
      <w:r w:rsidRPr="000B5511">
        <w:rPr>
          <w:sz w:val="16"/>
        </w:rPr>
        <w:t>Just 5 miles from India's nuclear test site</w:t>
      </w:r>
    </w:p>
    <w:p w14:paraId="02CEFE66" w14:textId="77777777" w:rsidR="00BB2BC5" w:rsidRPr="000B5511" w:rsidRDefault="00BB2BC5" w:rsidP="00BB2BC5">
      <w:pPr>
        <w:rPr>
          <w:sz w:val="16"/>
        </w:rPr>
      </w:pPr>
      <w:r w:rsidRPr="000B5511">
        <w:rPr>
          <w:sz w:val="16"/>
        </w:rPr>
        <w:t>Children play in the shade of the village water tank</w:t>
      </w:r>
    </w:p>
    <w:p w14:paraId="5A024E98" w14:textId="77777777" w:rsidR="00BB2BC5" w:rsidRPr="000B5511" w:rsidRDefault="00BB2BC5" w:rsidP="00BB2BC5">
      <w:pPr>
        <w:rPr>
          <w:sz w:val="16"/>
        </w:rPr>
      </w:pPr>
      <w:r w:rsidRPr="000B5511">
        <w:rPr>
          <w:sz w:val="16"/>
        </w:rPr>
        <w:t>Here in the Rajasthan desert people say</w:t>
      </w:r>
    </w:p>
    <w:p w14:paraId="258DF843" w14:textId="77777777" w:rsidR="00BB2BC5" w:rsidRPr="000B5511" w:rsidRDefault="00BB2BC5" w:rsidP="00BB2BC5">
      <w:pPr>
        <w:rPr>
          <w:sz w:val="16"/>
        </w:rPr>
      </w:pPr>
      <w:r w:rsidRPr="000B5511">
        <w:rPr>
          <w:sz w:val="16"/>
        </w:rPr>
        <w:t>They're proud their country showed their nuclear capability.11</w:t>
      </w:r>
    </w:p>
    <w:p w14:paraId="5279E10E" w14:textId="77777777" w:rsidR="00BB2BC5" w:rsidRPr="000B5511" w:rsidRDefault="00BB2BC5" w:rsidP="00BB2BC5">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28BBB133" w14:textId="77777777" w:rsidR="00BB2BC5" w:rsidRPr="000B5511" w:rsidRDefault="00BB2BC5" w:rsidP="00BB2BC5">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4389C692" w14:textId="77777777" w:rsidR="00BB2BC5" w:rsidRPr="000B5511" w:rsidRDefault="00BB2BC5" w:rsidP="00BB2BC5">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1793AF1A" w14:textId="77777777" w:rsidR="00BB2BC5" w:rsidRPr="000B5511" w:rsidRDefault="00BB2BC5" w:rsidP="00BB2BC5">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17B126AE" w14:textId="77777777" w:rsidR="00BB2BC5" w:rsidRDefault="00BB2BC5" w:rsidP="00BB2BC5">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02259777" w14:textId="77777777" w:rsidR="00BB2BC5" w:rsidRPr="001A0D06" w:rsidRDefault="00BB2BC5" w:rsidP="00BB2BC5">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773050D2" w14:textId="77777777" w:rsidR="00BB2BC5" w:rsidRPr="000A3E42" w:rsidRDefault="00BB2BC5" w:rsidP="00BB2BC5">
      <w:bookmarkStart w:id="2"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13998905" w14:textId="77777777" w:rsidR="00BB2BC5" w:rsidRDefault="00BB2BC5" w:rsidP="00BB2BC5">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2"/>
    <w:p w14:paraId="042A519F" w14:textId="77777777" w:rsidR="00BB2BC5" w:rsidRPr="00FA7DD8" w:rsidRDefault="00BB2BC5" w:rsidP="00BB2BC5">
      <w:pPr>
        <w:pStyle w:val="Heading4"/>
      </w:pPr>
      <w:r>
        <w:t xml:space="preserve">Heg decline triggers </w:t>
      </w:r>
      <w:r w:rsidRPr="007709B1">
        <w:rPr>
          <w:u w:val="single"/>
        </w:rPr>
        <w:t>US lash-out</w:t>
      </w:r>
    </w:p>
    <w:p w14:paraId="6689FB34" w14:textId="77777777" w:rsidR="00BB2BC5" w:rsidRPr="00DB5250" w:rsidRDefault="00BB2BC5" w:rsidP="00BB2BC5">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5676EDCE" w14:textId="77777777" w:rsidR="00BB2BC5" w:rsidRPr="001333F7" w:rsidRDefault="00BB2BC5" w:rsidP="00BB2BC5">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2B8DD19A" w14:textId="77777777" w:rsidR="00BB2BC5" w:rsidRPr="001333F7" w:rsidRDefault="00BB2BC5" w:rsidP="00BB2BC5">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7AAECBA5" w14:textId="77777777" w:rsidR="00BB2BC5" w:rsidRDefault="00BB2BC5" w:rsidP="00BB2BC5">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1EC77CD1" w14:textId="77777777" w:rsidR="00BB2BC5" w:rsidRPr="00FD0261" w:rsidRDefault="00BB2BC5" w:rsidP="00BB2BC5">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660C2BC6" w14:textId="77777777" w:rsidR="00BB2BC5" w:rsidRPr="004F6078" w:rsidRDefault="00BB2BC5" w:rsidP="00BB2BC5">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7BF84090" w14:textId="77777777" w:rsidR="00BB2BC5" w:rsidRPr="001C5522" w:rsidRDefault="00BB2BC5" w:rsidP="00BB2BC5">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information 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7DD1DB41" w14:textId="77777777" w:rsidR="00BB2BC5" w:rsidRPr="001333F7" w:rsidRDefault="00BB2BC5" w:rsidP="00BB2BC5">
      <w:pPr>
        <w:rPr>
          <w:color w:val="000000" w:themeColor="text1"/>
          <w:sz w:val="14"/>
        </w:rPr>
      </w:pPr>
    </w:p>
    <w:p w14:paraId="76D5520F" w14:textId="77777777" w:rsidR="00BB2BC5" w:rsidRPr="00C733D2" w:rsidRDefault="00BB2BC5" w:rsidP="00BB2BC5">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70B9F69E" w14:textId="77777777" w:rsidR="00BB2BC5" w:rsidRPr="003E7587" w:rsidRDefault="00BB2BC5" w:rsidP="00BB2BC5">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2936FE44" w14:textId="77777777" w:rsidR="00BB2BC5" w:rsidRPr="00C733D2" w:rsidRDefault="00BB2BC5" w:rsidP="00BB2BC5">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3DC53BB6" w14:textId="77777777" w:rsidR="00BB2BC5" w:rsidRPr="00C733D2" w:rsidRDefault="00BB2BC5" w:rsidP="00BB2BC5">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52909A1F" w14:textId="77777777" w:rsidR="00BB2BC5" w:rsidRPr="00C733D2" w:rsidRDefault="00BB2BC5" w:rsidP="00BB2BC5">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10756B69" w14:textId="77777777" w:rsidR="00BB2BC5" w:rsidRPr="00C733D2" w:rsidRDefault="00BB2BC5" w:rsidP="00BB2BC5">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03A64DF3" w14:textId="77777777" w:rsidR="00BB2BC5" w:rsidRPr="00C733D2" w:rsidRDefault="00BB2BC5" w:rsidP="00BB2BC5">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1E091C9A" w14:textId="77777777" w:rsidR="00BB2BC5" w:rsidRPr="00EF49B4" w:rsidRDefault="00BB2BC5" w:rsidP="00BB2BC5">
      <w:pPr>
        <w:rPr>
          <w:sz w:val="16"/>
          <w:szCs w:val="20"/>
        </w:rPr>
      </w:pPr>
    </w:p>
    <w:p w14:paraId="5E9AF1B2" w14:textId="77777777" w:rsidR="00BB2BC5" w:rsidRDefault="00BB2BC5" w:rsidP="00BB2BC5"/>
    <w:p w14:paraId="79372AE1" w14:textId="77777777" w:rsidR="00BB2BC5" w:rsidRPr="00A6693E" w:rsidRDefault="00BB2BC5" w:rsidP="00BB2BC5"/>
    <w:p w14:paraId="5474E52F" w14:textId="77777777" w:rsidR="00BB2BC5" w:rsidRDefault="00BB2BC5" w:rsidP="00BB2BC5">
      <w:pPr>
        <w:pStyle w:val="Heading4"/>
      </w:pPr>
      <w:r>
        <w:t>Foreign policy experts are good – take in more information and clash to create self-correcting outcomes</w:t>
      </w:r>
    </w:p>
    <w:p w14:paraId="23892833" w14:textId="77777777" w:rsidR="00BB2BC5" w:rsidRDefault="00BB2BC5" w:rsidP="00BB2BC5">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1" w:history="1">
        <w:r w:rsidRPr="00C410FE">
          <w:rPr>
            <w:rStyle w:val="Hyperlink"/>
          </w:rPr>
          <w:t>https://www.foreignaffairs.com/articles/united-states/2020-04-29/defense-blob</w:t>
        </w:r>
      </w:hyperlink>
      <w:r>
        <w:t>]</w:t>
      </w:r>
    </w:p>
    <w:p w14:paraId="5FD7E41F" w14:textId="77777777" w:rsidR="00BB2BC5" w:rsidRDefault="00BB2BC5" w:rsidP="00BB2BC5">
      <w:pPr>
        <w:pStyle w:val="ListParagraph"/>
        <w:numPr>
          <w:ilvl w:val="0"/>
          <w:numId w:val="17"/>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solves and rejection makes it worse</w:t>
      </w:r>
    </w:p>
    <w:p w14:paraId="785770EB" w14:textId="77777777" w:rsidR="00BB2BC5" w:rsidRDefault="00BB2BC5" w:rsidP="00BB2BC5">
      <w:pPr>
        <w:pStyle w:val="ListParagraph"/>
        <w:numPr>
          <w:ilvl w:val="0"/>
          <w:numId w:val="17"/>
        </w:numPr>
      </w:pPr>
      <w:r>
        <w:t>Turns interventions – they’re politically toxic which discourages them, but lack of expertise makes them more common</w:t>
      </w:r>
    </w:p>
    <w:p w14:paraId="4D93EAA5" w14:textId="77777777" w:rsidR="00BB2BC5" w:rsidRDefault="00BB2BC5" w:rsidP="00BB2BC5">
      <w:pPr>
        <w:pStyle w:val="ListParagraph"/>
        <w:numPr>
          <w:ilvl w:val="0"/>
          <w:numId w:val="17"/>
        </w:numPr>
      </w:pPr>
      <w:r>
        <w:t>Answers general foreign policy Ks --- american foreign policy is not monolithic or closed off to alternative perspectives --- your perspective is just wrong</w:t>
      </w:r>
    </w:p>
    <w:p w14:paraId="3E9D9EC6" w14:textId="77777777" w:rsidR="00BB2BC5" w:rsidRPr="00D95F27" w:rsidRDefault="00BB2BC5" w:rsidP="00BB2BC5">
      <w:pPr>
        <w:pStyle w:val="ListParagraph"/>
        <w:numPr>
          <w:ilvl w:val="0"/>
          <w:numId w:val="17"/>
        </w:numPr>
      </w:pPr>
      <w:r>
        <w:t xml:space="preserve">Assume the K is wrong because a century of foreign policy expertise has concluded the LIO is best </w:t>
      </w:r>
    </w:p>
    <w:p w14:paraId="3FE0DBCF" w14:textId="77777777" w:rsidR="00BB2BC5" w:rsidRPr="00D95F27" w:rsidRDefault="00BB2BC5" w:rsidP="00BB2BC5">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r w:rsidRPr="00DE7951">
        <w:rPr>
          <w:rStyle w:val="StyleUnderline"/>
          <w:highlight w:val="cyan"/>
        </w:rPr>
        <w:t>In reality</w:t>
      </w:r>
      <w:r w:rsidRPr="00D95F27">
        <w:rPr>
          <w:rStyle w:val="StyleUnderline"/>
        </w:rPr>
        <w:t xml:space="preserve">, the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305D71C9" w14:textId="77777777" w:rsidR="00BB2BC5" w:rsidRPr="00353D89" w:rsidRDefault="00BB2BC5" w:rsidP="00BB2BC5">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has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0BE300D8" w14:textId="77777777" w:rsidR="00BB2BC5" w:rsidRPr="00353D89" w:rsidRDefault="00BB2BC5" w:rsidP="00BB2BC5">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1EA40343" w14:textId="77777777" w:rsidR="00BB2BC5" w:rsidRPr="00353D89" w:rsidRDefault="00BB2BC5" w:rsidP="00BB2BC5">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151DDBF0" w14:textId="77777777" w:rsidR="00BB2BC5" w:rsidRPr="00472D06" w:rsidRDefault="00BB2BC5" w:rsidP="00BB2BC5">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358B3B50" w14:textId="77777777" w:rsidR="00BB2BC5" w:rsidRPr="00472D06" w:rsidRDefault="00BB2BC5" w:rsidP="00BB2BC5">
      <w:pPr>
        <w:rPr>
          <w:sz w:val="16"/>
        </w:rPr>
      </w:pPr>
      <w:r w:rsidRPr="00472D06">
        <w:rPr>
          <w:sz w:val="16"/>
        </w:rPr>
        <w:t>WHAT MIGHT HAVE BEEN</w:t>
      </w:r>
    </w:p>
    <w:p w14:paraId="396F3D96" w14:textId="77777777" w:rsidR="00BB2BC5" w:rsidRPr="00472D06" w:rsidRDefault="00BB2BC5" w:rsidP="00BB2BC5">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the story they tell doesn’t match what actually happened</w:t>
      </w:r>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7B9A6EF1" w14:textId="77777777" w:rsidR="00BB2BC5" w:rsidRPr="00353D89" w:rsidRDefault="00BB2BC5" w:rsidP="00BB2BC5">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6E9F1061" w14:textId="77777777" w:rsidR="00BB2BC5" w:rsidRPr="009A6D59" w:rsidRDefault="00BB2BC5" w:rsidP="00BB2BC5"/>
    <w:p w14:paraId="6D6D8910" w14:textId="77777777" w:rsidR="00BB2BC5" w:rsidRPr="00BB2BC5" w:rsidRDefault="00BB2BC5" w:rsidP="00BB2BC5"/>
    <w:p w14:paraId="1AD1D1BF" w14:textId="03E47F46" w:rsidR="00BB2BC5" w:rsidRPr="00BB2BC5" w:rsidRDefault="00BB2BC5" w:rsidP="00BB2BC5">
      <w:pPr>
        <w:pStyle w:val="Heading1"/>
      </w:pPr>
      <w:r>
        <w:t>2AC</w:t>
      </w:r>
    </w:p>
    <w:p w14:paraId="12A025AE" w14:textId="77777777" w:rsidR="009F70DA" w:rsidRDefault="009F70DA" w:rsidP="009F70DA">
      <w:pPr>
        <w:pStyle w:val="Heading2"/>
      </w:pPr>
      <w:r>
        <w:t>Case</w:t>
      </w:r>
    </w:p>
    <w:p w14:paraId="24D25270" w14:textId="77777777" w:rsidR="009F70DA" w:rsidRPr="00C47467" w:rsidRDefault="009F70DA" w:rsidP="009F70DA">
      <w:pPr>
        <w:pStyle w:val="Heading3"/>
      </w:pPr>
      <w:bookmarkStart w:id="3" w:name="_Hlk82843104"/>
      <w:bookmarkStart w:id="4" w:name="_Hlk93757083"/>
      <w:r>
        <w:t>2AC - Heg - Overview</w:t>
      </w:r>
    </w:p>
    <w:p w14:paraId="63F96F93" w14:textId="674F48F2" w:rsidR="009F70DA" w:rsidRPr="001333F7" w:rsidRDefault="009F70DA" w:rsidP="009F70DA">
      <w:pPr>
        <w:pStyle w:val="Heading4"/>
      </w:pPr>
    </w:p>
    <w:p w14:paraId="733A3463" w14:textId="77777777" w:rsidR="009F70DA" w:rsidRPr="00792303" w:rsidRDefault="009F70DA" w:rsidP="009F70DA">
      <w:pPr>
        <w:pStyle w:val="Heading4"/>
      </w:pPr>
      <w:bookmarkStart w:id="5" w:name="_Hlk84231831"/>
      <w:bookmarkEnd w:id="3"/>
      <w:r>
        <w:t>Turns structural violence - Future</w:t>
      </w:r>
      <w:r>
        <w:rPr>
          <w:u w:val="single"/>
        </w:rPr>
        <w:t xml:space="preserve"> instabilities</w:t>
      </w:r>
      <w:r>
        <w:t xml:space="preserve"> guarantee Jacksonian interventions that are </w:t>
      </w:r>
      <w:r>
        <w:rPr>
          <w:u w:val="single"/>
        </w:rPr>
        <w:t>more destructive</w:t>
      </w:r>
      <w:r>
        <w:t xml:space="preserve"> </w:t>
      </w:r>
    </w:p>
    <w:p w14:paraId="1AF8BFF0" w14:textId="77777777" w:rsidR="009F70DA" w:rsidRPr="00464DA2" w:rsidRDefault="009F70DA" w:rsidP="009F70DA">
      <w:r w:rsidRPr="00B5141D">
        <w:rPr>
          <w:b/>
        </w:rPr>
        <w:t>Fay 17</w:t>
      </w:r>
      <w:r w:rsidRPr="00B5141D">
        <w:t xml:space="preserve"> [Mathew, Director of Defense and Foreign Policy Studies The Niskanen Center. "America Unrestrained?: Engagement, Retrenchment, and Libertarian Foreign Policy." 11/16.</w:t>
      </w:r>
      <w:r>
        <w:t xml:space="preserve"> </w:t>
      </w:r>
      <w:hyperlink r:id="rId12" w:history="1">
        <w:r w:rsidRPr="00464DA2">
          <w:rPr>
            <w:rStyle w:val="Hyperlink"/>
          </w:rPr>
          <w:t>https://niskanencenter.org/wp-content/uploads/2017/11/America-Unrestrained.pdf</w:t>
        </w:r>
      </w:hyperlink>
      <w:r w:rsidRPr="00464DA2">
        <w:t>. Page 20-24]</w:t>
      </w:r>
    </w:p>
    <w:p w14:paraId="53E82B55" w14:textId="77777777" w:rsidR="009F70DA" w:rsidRPr="0072090E" w:rsidRDefault="009F70DA" w:rsidP="009F70DA">
      <w:pPr>
        <w:rPr>
          <w:u w:val="single"/>
        </w:rPr>
      </w:pPr>
      <w:r>
        <w:t xml:space="preserve">In light of those </w:t>
      </w:r>
      <w:r w:rsidRPr="007213A9">
        <w:t xml:space="preserve">disruptions, </w:t>
      </w:r>
      <w:r w:rsidRPr="007213A9">
        <w:rPr>
          <w:rStyle w:val="StyleUnderline"/>
        </w:rPr>
        <w:t xml:space="preserve">any </w:t>
      </w:r>
      <w:r w:rsidRPr="00280C7B">
        <w:rPr>
          <w:rStyle w:val="StyleUnderline"/>
          <w:highlight w:val="cyan"/>
        </w:rPr>
        <w:t>effort to mobilize</w:t>
      </w:r>
      <w:r w:rsidRPr="007213A9">
        <w:rPr>
          <w:rStyle w:val="StyleUnderline"/>
        </w:rPr>
        <w:t xml:space="preserve"> the American </w:t>
      </w:r>
      <w:r w:rsidRPr="00280C7B">
        <w:rPr>
          <w:rStyle w:val="StyleUnderline"/>
          <w:highlight w:val="cyan"/>
        </w:rPr>
        <w:t>public for war</w:t>
      </w:r>
      <w:r w:rsidRPr="007213A9">
        <w:rPr>
          <w:rStyle w:val="StyleUnderline"/>
        </w:rPr>
        <w:t xml:space="preserve"> would </w:t>
      </w:r>
      <w:r w:rsidRPr="00280C7B">
        <w:rPr>
          <w:rStyle w:val="StyleUnderline"/>
          <w:highlight w:val="cyan"/>
        </w:rPr>
        <w:t>require a unifying mechanism</w:t>
      </w:r>
      <w:r w:rsidRPr="007213A9">
        <w:t xml:space="preserve">. Realists assume </w:t>
      </w:r>
      <w:r w:rsidRPr="00280C7B">
        <w:rPr>
          <w:rStyle w:val="Emphasis"/>
          <w:highlight w:val="cyan"/>
        </w:rPr>
        <w:t>nationalism is that</w:t>
      </w:r>
      <w:r w:rsidRPr="007213A9">
        <w:rPr>
          <w:rStyle w:val="Emphasis"/>
        </w:rPr>
        <w:t xml:space="preserve"> mechanism</w:t>
      </w:r>
      <w:r w:rsidRPr="007213A9">
        <w:t>. Ordinary Americans</w:t>
      </w:r>
      <w:r>
        <w:t xml:space="preserve"> are unlikely to get worked up over the abstract threat of a distant regional hegemon in Eurasia. </w:t>
      </w:r>
      <w:r w:rsidRPr="004E4341">
        <w:rPr>
          <w:rStyle w:val="StyleUnderline"/>
          <w:highlight w:val="cyan"/>
        </w:rPr>
        <w:t>Confronted with a new</w:t>
      </w:r>
      <w:r w:rsidRPr="0072090E">
        <w:rPr>
          <w:rStyle w:val="StyleUnderline"/>
        </w:rPr>
        <w:t xml:space="preserve"> military </w:t>
      </w:r>
      <w:r w:rsidRPr="004E4341">
        <w:rPr>
          <w:rStyle w:val="StyleUnderline"/>
          <w:highlight w:val="cyan"/>
        </w:rPr>
        <w:t>threat</w:t>
      </w:r>
      <w:r w:rsidRPr="0072090E">
        <w:rPr>
          <w:rStyle w:val="StyleUnderline"/>
        </w:rPr>
        <w:t xml:space="preserve"> in Eurasia, American </w:t>
      </w:r>
      <w:r w:rsidRPr="004E4341">
        <w:rPr>
          <w:rStyle w:val="StyleUnderline"/>
          <w:highlight w:val="cyan"/>
        </w:rPr>
        <w:t>leaders are likely to rouse</w:t>
      </w:r>
      <w:r>
        <w:t xml:space="preserve"> what historian Walter Russell Mead refers to as </w:t>
      </w:r>
      <w:r w:rsidRPr="004E4341">
        <w:rPr>
          <w:rStyle w:val="StyleUnderline"/>
          <w:highlight w:val="cyan"/>
        </w:rPr>
        <w:t>the populist</w:t>
      </w:r>
      <w:r w:rsidRPr="004E4341">
        <w:rPr>
          <w:highlight w:val="cyan"/>
        </w:rPr>
        <w:t xml:space="preserve"> “</w:t>
      </w:r>
      <w:r w:rsidRPr="004E4341">
        <w:rPr>
          <w:rStyle w:val="Emphasis"/>
          <w:highlight w:val="cyan"/>
        </w:rPr>
        <w:t>Jacksonian” tendency</w:t>
      </w:r>
      <w:r w:rsidRPr="0072090E">
        <w:rPr>
          <w:rStyle w:val="Emphasis"/>
        </w:rPr>
        <w:t xml:space="preserve"> in American foreign policy</w:t>
      </w:r>
      <w:r>
        <w:t xml:space="preserve">. </w:t>
      </w:r>
      <w:r w:rsidRPr="004E4341">
        <w:rPr>
          <w:rStyle w:val="StyleUnderline"/>
          <w:highlight w:val="cyan"/>
        </w:rPr>
        <w:t>This</w:t>
      </w:r>
      <w:r w:rsidRPr="0072090E">
        <w:rPr>
          <w:rStyle w:val="StyleUnderline"/>
        </w:rPr>
        <w:t xml:space="preserve"> tendency</w:t>
      </w:r>
      <w:r>
        <w:t xml:space="preserve">, Mead argues, </w:t>
      </w:r>
      <w:r w:rsidRPr="004E4341">
        <w:rPr>
          <w:rStyle w:val="StyleUnderline"/>
          <w:highlight w:val="cyan"/>
        </w:rPr>
        <w:t xml:space="preserve">leads to </w:t>
      </w:r>
      <w:r w:rsidRPr="004E4341">
        <w:rPr>
          <w:rStyle w:val="Emphasis"/>
          <w:highlight w:val="cyan"/>
        </w:rPr>
        <w:t>American wars that are particularly violent and destructive</w:t>
      </w:r>
      <w:r w:rsidRPr="0072090E">
        <w:rPr>
          <w:rStyle w:val="StyleUnderline"/>
        </w:rPr>
        <w:t>.11</w:t>
      </w:r>
    </w:p>
    <w:bookmarkEnd w:id="4"/>
    <w:bookmarkEnd w:id="5"/>
    <w:p w14:paraId="1D13F136" w14:textId="28FDC637" w:rsidR="009F70DA" w:rsidRDefault="009F70DA" w:rsidP="009F70DA">
      <w:pPr>
        <w:pStyle w:val="Heading2"/>
      </w:pPr>
      <w:r>
        <w:t>K</w:t>
      </w:r>
    </w:p>
    <w:p w14:paraId="2AA9F988" w14:textId="46A96DFC" w:rsidR="009F70DA" w:rsidRPr="009F70DA" w:rsidRDefault="009F70DA" w:rsidP="009F70DA">
      <w:pPr>
        <w:pStyle w:val="Heading3"/>
      </w:pPr>
      <w:r>
        <w:t>2AC - K</w:t>
      </w:r>
    </w:p>
    <w:p w14:paraId="6D099DFD" w14:textId="77777777" w:rsidR="009F70DA" w:rsidRPr="00023CE1" w:rsidRDefault="009F70DA" w:rsidP="009F70DA">
      <w:pPr>
        <w:pStyle w:val="Heading4"/>
      </w:pPr>
      <w:r>
        <w:t xml:space="preserve">History proves that wealthy nations will not go down quietly – the “transition” away from growth will cause global war </w:t>
      </w:r>
    </w:p>
    <w:p w14:paraId="24FEE2DB" w14:textId="77777777" w:rsidR="009F70DA" w:rsidRDefault="009F70DA" w:rsidP="009F70DA">
      <w:r w:rsidRPr="00B03F3C">
        <w:rPr>
          <w:rStyle w:val="Style13ptBold"/>
        </w:rPr>
        <w:t>Brands and Beckley</w:t>
      </w:r>
      <w:r>
        <w:t xml:space="preserve"> September 24, </w:t>
      </w:r>
      <w:r w:rsidRPr="00B03F3C">
        <w:rPr>
          <w:rStyle w:val="Style13ptBold"/>
        </w:rPr>
        <w:t>2021</w:t>
      </w:r>
      <w:r>
        <w:t xml:space="preserve"> [Hal, </w:t>
      </w:r>
      <w:r w:rsidRPr="00F30511">
        <w:t>Henry Kissinger distinguished professor of global affairs at Johns Hopkins</w:t>
      </w:r>
      <w:r>
        <w:t>’</w:t>
      </w:r>
      <w:r w:rsidRPr="00F30511">
        <w:t xml:space="preserve"> School of Advanced International Studies</w:t>
      </w:r>
      <w:r>
        <w:t xml:space="preserve">, and Michael, </w:t>
      </w:r>
      <w:r w:rsidRPr="0062621C">
        <w:t>associate professor of political science at Tufts</w:t>
      </w:r>
      <w:r>
        <w:t xml:space="preserve"> and 2004 CEDA national champion, “</w:t>
      </w:r>
      <w:r w:rsidRPr="0062621C">
        <w:t>China Is a Declining Power—and That’s the Problem</w:t>
      </w:r>
      <w:r>
        <w:t xml:space="preserve">” </w:t>
      </w:r>
    </w:p>
    <w:p w14:paraId="6151AD6B" w14:textId="77777777" w:rsidR="009F70DA" w:rsidRDefault="009F70DA" w:rsidP="009F70DA">
      <w:r w:rsidRPr="00F30511">
        <w:t>https://foreignpolicy.com/2021/09/24/china-great-power-united-states/</w:t>
      </w:r>
      <w:r>
        <w:t>]</w:t>
      </w:r>
    </w:p>
    <w:p w14:paraId="1576D51D" w14:textId="77777777" w:rsidR="009F70DA" w:rsidRPr="00FC13E0" w:rsidRDefault="009F70DA" w:rsidP="009F70DA">
      <w:pPr>
        <w:rPr>
          <w:sz w:val="14"/>
        </w:rPr>
      </w:pPr>
      <w:r w:rsidRPr="00FC13E0">
        <w:rPr>
          <w:sz w:val="14"/>
        </w:rPr>
        <w:t>Over the past 150 years, peaking powers—</w:t>
      </w:r>
      <w:r w:rsidRPr="001D603B">
        <w:rPr>
          <w:rStyle w:val="StyleUnderline"/>
          <w:highlight w:val="cyan"/>
        </w:rPr>
        <w:t>great powers</w:t>
      </w:r>
      <w:r w:rsidRPr="00FC13E0">
        <w:rPr>
          <w:sz w:val="14"/>
        </w:rPr>
        <w:t xml:space="preserve"> that had been growing dramatically faster than the world average and then suffered a severe, prolonged slowdown—usually </w:t>
      </w:r>
      <w:r w:rsidRPr="001D603B">
        <w:rPr>
          <w:rStyle w:val="Emphasis"/>
          <w:highlight w:val="cyan"/>
        </w:rPr>
        <w:t xml:space="preserve">don’t fade </w:t>
      </w:r>
      <w:r w:rsidRPr="00C97765">
        <w:rPr>
          <w:rStyle w:val="Emphasis"/>
        </w:rPr>
        <w:t xml:space="preserve">away </w:t>
      </w:r>
      <w:r w:rsidRPr="001D603B">
        <w:rPr>
          <w:rStyle w:val="Emphasis"/>
          <w:highlight w:val="cyan"/>
        </w:rPr>
        <w:t>quietly</w:t>
      </w:r>
      <w:r w:rsidRPr="00C97765">
        <w:rPr>
          <w:rStyle w:val="Emphasis"/>
        </w:rPr>
        <w:t>.</w:t>
      </w:r>
      <w:r w:rsidRPr="00FC13E0">
        <w:rPr>
          <w:sz w:val="14"/>
        </w:rPr>
        <w:t xml:space="preserve"> Rather, </w:t>
      </w:r>
      <w:r w:rsidRPr="001D603B">
        <w:rPr>
          <w:rStyle w:val="StyleUnderline"/>
          <w:highlight w:val="cyan"/>
        </w:rPr>
        <w:t xml:space="preserve">they become </w:t>
      </w:r>
      <w:r w:rsidRPr="00C97765">
        <w:rPr>
          <w:rStyle w:val="Emphasis"/>
        </w:rPr>
        <w:t xml:space="preserve">brash and </w:t>
      </w:r>
      <w:r w:rsidRPr="001D603B">
        <w:rPr>
          <w:rStyle w:val="Emphasis"/>
          <w:highlight w:val="cyan"/>
        </w:rPr>
        <w:t>aggressive</w:t>
      </w:r>
      <w:r w:rsidRPr="00FC13E0">
        <w:rPr>
          <w:sz w:val="14"/>
        </w:rPr>
        <w:t xml:space="preserve">. </w:t>
      </w:r>
      <w:r w:rsidRPr="001D603B">
        <w:rPr>
          <w:rStyle w:val="StyleUnderline"/>
          <w:highlight w:val="cyan"/>
        </w:rPr>
        <w:t xml:space="preserve">They suppress dissent </w:t>
      </w:r>
      <w:r w:rsidRPr="00C97765">
        <w:rPr>
          <w:rStyle w:val="StyleUnderline"/>
        </w:rPr>
        <w:t>at home and try to regain economic momentum by creating exclusive spheres of influence abroad</w:t>
      </w:r>
      <w:r w:rsidRPr="00FC13E0">
        <w:rPr>
          <w:sz w:val="14"/>
        </w:rPr>
        <w:t xml:space="preserve">. </w:t>
      </w:r>
      <w:r w:rsidRPr="00C97765">
        <w:rPr>
          <w:rStyle w:val="StyleUnderline"/>
        </w:rPr>
        <w:t xml:space="preserve">They </w:t>
      </w:r>
      <w:r w:rsidRPr="00F31825">
        <w:rPr>
          <w:rStyle w:val="StyleUnderline"/>
        </w:rPr>
        <w:t xml:space="preserve">pour money into their militaries </w:t>
      </w:r>
      <w:r w:rsidRPr="00F31825">
        <w:rPr>
          <w:rStyle w:val="StyleUnderline"/>
          <w:highlight w:val="cyan"/>
        </w:rPr>
        <w:t xml:space="preserve">and </w:t>
      </w:r>
      <w:r w:rsidRPr="00F31825">
        <w:rPr>
          <w:rStyle w:val="StyleUnderline"/>
        </w:rPr>
        <w:t xml:space="preserve">use force </w:t>
      </w:r>
      <w:r w:rsidRPr="00C97765">
        <w:rPr>
          <w:rStyle w:val="StyleUnderline"/>
        </w:rPr>
        <w:t>to expand their influence</w:t>
      </w:r>
      <w:r w:rsidRPr="00FC13E0">
        <w:rPr>
          <w:sz w:val="14"/>
        </w:rPr>
        <w:t xml:space="preserve">. </w:t>
      </w:r>
      <w:r w:rsidRPr="00F31825">
        <w:rPr>
          <w:rStyle w:val="StyleUnderline"/>
        </w:rPr>
        <w:t xml:space="preserve">This </w:t>
      </w:r>
      <w:r w:rsidRPr="00C97765">
        <w:rPr>
          <w:rStyle w:val="StyleUnderline"/>
        </w:rPr>
        <w:t xml:space="preserve">behavior commonly </w:t>
      </w:r>
      <w:r w:rsidRPr="00F31825">
        <w:rPr>
          <w:rStyle w:val="StyleUnderline"/>
          <w:highlight w:val="cyan"/>
        </w:rPr>
        <w:t>provoke</w:t>
      </w:r>
      <w:r w:rsidRPr="00C97765">
        <w:rPr>
          <w:rStyle w:val="StyleUnderline"/>
        </w:rPr>
        <w:t xml:space="preserve">s great-power tensions. In some cases, it </w:t>
      </w:r>
      <w:r w:rsidRPr="00F31825">
        <w:rPr>
          <w:rStyle w:val="StyleUnderline"/>
        </w:rPr>
        <w:t xml:space="preserve">touches </w:t>
      </w:r>
      <w:r w:rsidRPr="001D603B">
        <w:rPr>
          <w:rStyle w:val="Emphasis"/>
          <w:highlight w:val="cyan"/>
        </w:rPr>
        <w:t>disastrous wars</w:t>
      </w:r>
      <w:r w:rsidRPr="00FC13E0">
        <w:rPr>
          <w:sz w:val="14"/>
        </w:rPr>
        <w:t>.</w:t>
      </w:r>
    </w:p>
    <w:p w14:paraId="0ADA7AF3" w14:textId="77777777" w:rsidR="009F70DA" w:rsidRPr="00FC13E0" w:rsidRDefault="009F70DA" w:rsidP="009F70DA">
      <w:pPr>
        <w:rPr>
          <w:sz w:val="14"/>
        </w:rPr>
      </w:pPr>
      <w:r w:rsidRPr="00FC13E0">
        <w:rPr>
          <w:sz w:val="14"/>
        </w:rPr>
        <w:t xml:space="preserve">This shouldn’t be surprising. </w:t>
      </w:r>
      <w:r w:rsidRPr="00C97765">
        <w:rPr>
          <w:rStyle w:val="StyleUnderline"/>
        </w:rPr>
        <w:t xml:space="preserve">Eras of rapid growth </w:t>
      </w:r>
      <w:r w:rsidRPr="00C97765">
        <w:rPr>
          <w:rStyle w:val="Emphasis"/>
        </w:rPr>
        <w:t>supercharge a country’s ambitions</w:t>
      </w:r>
      <w:r w:rsidRPr="00FC13E0">
        <w:rPr>
          <w:sz w:val="14"/>
        </w:rPr>
        <w:t xml:space="preserve">, raise its people’s expectations, and make its rivals nervous. During a sustained economic boom, businesses enjoy rising profits and citizens get used to living large. The country becomes a bigger player on the global stage. </w:t>
      </w:r>
      <w:r w:rsidRPr="00C97765">
        <w:rPr>
          <w:rStyle w:val="Emphasis"/>
        </w:rPr>
        <w:t xml:space="preserve">Then </w:t>
      </w:r>
      <w:r w:rsidRPr="001D603B">
        <w:rPr>
          <w:rStyle w:val="Emphasis"/>
          <w:highlight w:val="cyan"/>
        </w:rPr>
        <w:t xml:space="preserve">stagnation </w:t>
      </w:r>
      <w:r w:rsidRPr="00C97765">
        <w:rPr>
          <w:rStyle w:val="Emphasis"/>
        </w:rPr>
        <w:t>strikes</w:t>
      </w:r>
      <w:r w:rsidRPr="00FC13E0">
        <w:rPr>
          <w:sz w:val="14"/>
        </w:rPr>
        <w:t>.</w:t>
      </w:r>
    </w:p>
    <w:p w14:paraId="7AAB85B4" w14:textId="77777777" w:rsidR="009F70DA" w:rsidRPr="00FC13E0" w:rsidRDefault="009F70DA" w:rsidP="009F70DA">
      <w:pPr>
        <w:rPr>
          <w:sz w:val="14"/>
        </w:rPr>
      </w:pPr>
      <w:r w:rsidRPr="00C97765">
        <w:rPr>
          <w:rStyle w:val="StyleUnderline"/>
        </w:rPr>
        <w:t xml:space="preserve">Slowing growth </w:t>
      </w:r>
      <w:r w:rsidRPr="00CB6CC1">
        <w:rPr>
          <w:rStyle w:val="StyleUnderline"/>
        </w:rPr>
        <w:t>makes it harder for leaders to keep the public happy. Economic underperformance</w:t>
      </w:r>
      <w:r w:rsidRPr="001D603B">
        <w:rPr>
          <w:rStyle w:val="StyleUnderline"/>
          <w:highlight w:val="cyan"/>
        </w:rPr>
        <w:t xml:space="preserve"> weakens the country </w:t>
      </w:r>
      <w:r w:rsidRPr="00CB6CC1">
        <w:rPr>
          <w:rStyle w:val="StyleUnderline"/>
        </w:rPr>
        <w:t xml:space="preserve">against its rivals. </w:t>
      </w:r>
      <w:r w:rsidRPr="00C97765">
        <w:rPr>
          <w:rStyle w:val="StyleUnderline"/>
        </w:rPr>
        <w:t>Fearing upheaval, leaders crack down on dissent</w:t>
      </w:r>
      <w:r w:rsidRPr="00FC13E0">
        <w:rPr>
          <w:sz w:val="14"/>
        </w:rPr>
        <w:t xml:space="preserve">. They maneuver desperately to keep geopolitical enemies at bay. </w:t>
      </w:r>
      <w:r w:rsidRPr="00C97765">
        <w:rPr>
          <w:rStyle w:val="StyleUnderline"/>
        </w:rPr>
        <w:t xml:space="preserve">Expansion seems like a solution—a way of grabbing economic resources and markets, </w:t>
      </w:r>
      <w:r w:rsidRPr="00CB6CC1">
        <w:rPr>
          <w:rStyle w:val="StyleUnderline"/>
          <w:highlight w:val="cyan"/>
        </w:rPr>
        <w:t xml:space="preserve">making nationalism a crutch </w:t>
      </w:r>
      <w:r w:rsidRPr="00C97765">
        <w:rPr>
          <w:rStyle w:val="StyleUnderline"/>
        </w:rPr>
        <w:t>for a wounded regime</w:t>
      </w:r>
      <w:r w:rsidRPr="00FC13E0">
        <w:rPr>
          <w:sz w:val="14"/>
        </w:rPr>
        <w:t>, and beating back foreign threats.</w:t>
      </w:r>
    </w:p>
    <w:p w14:paraId="21354AE5" w14:textId="77777777" w:rsidR="009F70DA" w:rsidRPr="00FC13E0" w:rsidRDefault="009F70DA" w:rsidP="009F70DA">
      <w:pPr>
        <w:rPr>
          <w:sz w:val="14"/>
        </w:rPr>
      </w:pPr>
      <w:r w:rsidRPr="001D603B">
        <w:rPr>
          <w:rStyle w:val="StyleUnderline"/>
          <w:highlight w:val="cyan"/>
        </w:rPr>
        <w:t>Many countries have followed this path</w:t>
      </w:r>
      <w:r w:rsidRPr="00FC13E0">
        <w:rPr>
          <w:sz w:val="14"/>
        </w:rPr>
        <w:t xml:space="preserve">. </w:t>
      </w:r>
      <w:r w:rsidRPr="00C97765">
        <w:rPr>
          <w:rStyle w:val="StyleUnderline"/>
        </w:rPr>
        <w:t xml:space="preserve">When </w:t>
      </w:r>
      <w:r w:rsidRPr="007F044D">
        <w:rPr>
          <w:rStyle w:val="StyleUnderline"/>
          <w:highlight w:val="cyan"/>
        </w:rPr>
        <w:t xml:space="preserve">the United States’ </w:t>
      </w:r>
      <w:r w:rsidRPr="00C97765">
        <w:rPr>
          <w:rStyle w:val="StyleUnderline"/>
        </w:rPr>
        <w:t xml:space="preserve">long post-Civil War economic surge ended, Washington violently suppressed strikes and unrest at home, built a powerful blue-water Navy, and engaged in a fit of belligerence and imperial expansion </w:t>
      </w:r>
      <w:r w:rsidRPr="007F044D">
        <w:rPr>
          <w:rStyle w:val="StyleUnderline"/>
          <w:highlight w:val="cyan"/>
        </w:rPr>
        <w:t>during the 1890s</w:t>
      </w:r>
      <w:r w:rsidRPr="00C97765">
        <w:rPr>
          <w:rStyle w:val="StyleUnderline"/>
        </w:rPr>
        <w:t xml:space="preserve">. After a fast-rising imperial </w:t>
      </w:r>
      <w:r w:rsidRPr="007F044D">
        <w:rPr>
          <w:rStyle w:val="StyleUnderline"/>
          <w:highlight w:val="cyan"/>
        </w:rPr>
        <w:t xml:space="preserve">Russia </w:t>
      </w:r>
      <w:r w:rsidRPr="00C97765">
        <w:rPr>
          <w:rStyle w:val="StyleUnderline"/>
        </w:rPr>
        <w:t xml:space="preserve">fell into a deep slump </w:t>
      </w:r>
      <w:r w:rsidRPr="007F044D">
        <w:rPr>
          <w:rStyle w:val="StyleUnderline"/>
          <w:highlight w:val="cyan"/>
        </w:rPr>
        <w:t>at the turn of the 20th century</w:t>
      </w:r>
      <w:r w:rsidRPr="00C97765">
        <w:rPr>
          <w:rStyle w:val="StyleUnderline"/>
        </w:rPr>
        <w:t>, the tsarist government cracked down hard while also enlarging its military</w:t>
      </w:r>
      <w:r w:rsidRPr="00FC13E0">
        <w:rPr>
          <w:sz w:val="14"/>
        </w:rPr>
        <w:t>, seeking colonial gains in East Asia and sending around 170,000 soldiers to occupy Manchuria. T</w:t>
      </w:r>
      <w:r w:rsidRPr="00C97765">
        <w:rPr>
          <w:rStyle w:val="StyleUnderline"/>
        </w:rPr>
        <w:t xml:space="preserve">hese moves </w:t>
      </w:r>
      <w:r w:rsidRPr="00C97765">
        <w:rPr>
          <w:rStyle w:val="Emphasis"/>
        </w:rPr>
        <w:t>backfired spectacularly</w:t>
      </w:r>
      <w:r w:rsidRPr="00FC13E0">
        <w:rPr>
          <w:sz w:val="14"/>
        </w:rPr>
        <w:t>: They antagonized Japan, which beat Russia in the first great-power war of the 20th century.</w:t>
      </w:r>
    </w:p>
    <w:p w14:paraId="1486FA74" w14:textId="77777777" w:rsidR="009F70DA" w:rsidRPr="00FC13E0" w:rsidRDefault="009F70DA" w:rsidP="009F70DA">
      <w:pPr>
        <w:rPr>
          <w:sz w:val="14"/>
        </w:rPr>
      </w:pPr>
      <w:r w:rsidRPr="00C97765">
        <w:rPr>
          <w:rStyle w:val="StyleUnderline"/>
        </w:rPr>
        <w:t>A century later, Russia became aggressive under similar circumstances</w:t>
      </w:r>
      <w:r w:rsidRPr="00FC13E0">
        <w:rPr>
          <w:sz w:val="14"/>
        </w:rPr>
        <w:t xml:space="preserve">. Facing a severe, post-2008 economic slowdown, Russian President Vladimir Putin invaded two neighboring countries, sought to create a new Eurasian economic bloc, staked Moscow’s claim to a resource-rich Arctic, and steered Russia deeper into dictatorship. </w:t>
      </w:r>
      <w:r w:rsidRPr="007F044D">
        <w:rPr>
          <w:rStyle w:val="StyleUnderline"/>
          <w:highlight w:val="cyan"/>
        </w:rPr>
        <w:t xml:space="preserve">Even democratic France </w:t>
      </w:r>
      <w:r w:rsidRPr="00C97765">
        <w:rPr>
          <w:rStyle w:val="StyleUnderline"/>
        </w:rPr>
        <w:t xml:space="preserve">engaged in anxious aggrandizement after the end of its postwar economic expansion </w:t>
      </w:r>
      <w:r w:rsidRPr="007F044D">
        <w:rPr>
          <w:rStyle w:val="StyleUnderline"/>
          <w:highlight w:val="cyan"/>
        </w:rPr>
        <w:t>in the 1970s</w:t>
      </w:r>
      <w:r w:rsidRPr="00FC13E0">
        <w:rPr>
          <w:sz w:val="14"/>
        </w:rPr>
        <w:t>. It tried to rebuild its old sphere of influence in Africa, deploying 14,000 troops to its former colonies and undertaking a dozen military interventions over the next two decades.</w:t>
      </w:r>
    </w:p>
    <w:p w14:paraId="1942DDA7" w14:textId="77777777" w:rsidR="009F70DA" w:rsidRPr="00FC13E0" w:rsidRDefault="009F70DA" w:rsidP="009F70DA">
      <w:pPr>
        <w:rPr>
          <w:sz w:val="14"/>
        </w:rPr>
      </w:pPr>
      <w:r w:rsidRPr="00C97765">
        <w:rPr>
          <w:rStyle w:val="StyleUnderline"/>
        </w:rPr>
        <w:t xml:space="preserve">All of these cases were complicated, yet </w:t>
      </w:r>
      <w:r w:rsidRPr="007F044D">
        <w:rPr>
          <w:rStyle w:val="Emphasis"/>
          <w:highlight w:val="cyan"/>
        </w:rPr>
        <w:t>the pattern is clear</w:t>
      </w:r>
      <w:r w:rsidRPr="00FC13E0">
        <w:rPr>
          <w:sz w:val="14"/>
        </w:rPr>
        <w:t xml:space="preserve">. If a rapid rise gives countries the means to act boldly, </w:t>
      </w:r>
      <w:r w:rsidRPr="00C97765">
        <w:rPr>
          <w:rStyle w:val="StyleUnderline"/>
        </w:rPr>
        <w:t xml:space="preserve">the fear of </w:t>
      </w:r>
      <w:r w:rsidRPr="007F044D">
        <w:rPr>
          <w:rStyle w:val="StyleUnderline"/>
          <w:highlight w:val="cyan"/>
        </w:rPr>
        <w:t xml:space="preserve">decline serves up a powerful motive for </w:t>
      </w:r>
      <w:r w:rsidRPr="00C97765">
        <w:rPr>
          <w:rStyle w:val="Emphasis"/>
        </w:rPr>
        <w:t>rasher, more urgent expansion</w:t>
      </w:r>
      <w:r w:rsidRPr="00FC13E0">
        <w:rPr>
          <w:sz w:val="14"/>
        </w:rPr>
        <w:t xml:space="preserve">. The same thing often happens when fast-rising powers cause their own containment by a hostile coalition. In fact, </w:t>
      </w:r>
      <w:r w:rsidRPr="007F044D">
        <w:rPr>
          <w:rStyle w:val="StyleUnderline"/>
          <w:highlight w:val="cyan"/>
        </w:rPr>
        <w:t xml:space="preserve">some of history’s </w:t>
      </w:r>
      <w:r w:rsidRPr="007F044D">
        <w:rPr>
          <w:rStyle w:val="Emphasis"/>
          <w:highlight w:val="cyan"/>
        </w:rPr>
        <w:t>most gruesome wars</w:t>
      </w:r>
      <w:r w:rsidRPr="007F044D">
        <w:rPr>
          <w:rStyle w:val="StyleUnderline"/>
          <w:highlight w:val="cyan"/>
        </w:rPr>
        <w:t xml:space="preserve"> </w:t>
      </w:r>
      <w:r w:rsidRPr="00C97765">
        <w:rPr>
          <w:rStyle w:val="StyleUnderline"/>
        </w:rPr>
        <w:t>have come when revisionist powers concluded their path to glory was about to be blocked</w:t>
      </w:r>
      <w:r w:rsidRPr="00FC13E0">
        <w:rPr>
          <w:sz w:val="14"/>
        </w:rPr>
        <w:t>.</w:t>
      </w:r>
    </w:p>
    <w:p w14:paraId="353E1B46" w14:textId="77777777" w:rsidR="009F70DA" w:rsidRPr="00FC13E0" w:rsidRDefault="009F70DA" w:rsidP="009F70DA">
      <w:pPr>
        <w:rPr>
          <w:sz w:val="14"/>
        </w:rPr>
      </w:pPr>
      <w:r w:rsidRPr="007F044D">
        <w:rPr>
          <w:rStyle w:val="StyleUnderline"/>
          <w:highlight w:val="cyan"/>
        </w:rPr>
        <w:t xml:space="preserve">Imperial Germany and Japan are </w:t>
      </w:r>
      <w:r w:rsidRPr="007F044D">
        <w:rPr>
          <w:rStyle w:val="Emphasis"/>
          <w:highlight w:val="cyan"/>
        </w:rPr>
        <w:t>textbook examples</w:t>
      </w:r>
      <w:r w:rsidRPr="00FC13E0">
        <w:rPr>
          <w:sz w:val="14"/>
        </w:rPr>
        <w:t>.</w:t>
      </w:r>
    </w:p>
    <w:p w14:paraId="2AA90A79" w14:textId="77777777" w:rsidR="009F70DA" w:rsidRPr="00FC13E0" w:rsidRDefault="009F70DA" w:rsidP="009F70DA">
      <w:pPr>
        <w:rPr>
          <w:sz w:val="14"/>
        </w:rPr>
      </w:pPr>
      <w:r w:rsidRPr="00FC13E0">
        <w:rPr>
          <w:sz w:val="14"/>
        </w:rPr>
        <w:t xml:space="preserve">Germany’s rivalry with Britain </w:t>
      </w:r>
      <w:r w:rsidRPr="00DB1888">
        <w:rPr>
          <w:rStyle w:val="StyleUnderline"/>
        </w:rPr>
        <w:t>in the late 19th and early 20th centuries</w:t>
      </w:r>
      <w:r w:rsidRPr="00FC13E0">
        <w:rPr>
          <w:sz w:val="14"/>
        </w:rPr>
        <w:t xml:space="preserve"> is often considered an analogue to U.S.-China competition: In both cases, an autocratic challenger threatened a liberal hegemon. But the more sobering parallel is this: </w:t>
      </w:r>
      <w:r w:rsidRPr="00DB1888">
        <w:rPr>
          <w:rStyle w:val="StyleUnderline"/>
        </w:rPr>
        <w:t>War came when a cornered Germany grasped it would not zip past its rivals without a fight</w:t>
      </w:r>
      <w:r w:rsidRPr="00FC13E0">
        <w:rPr>
          <w:sz w:val="14"/>
        </w:rPr>
        <w:t>.</w:t>
      </w:r>
    </w:p>
    <w:p w14:paraId="320386B8" w14:textId="77777777" w:rsidR="009F70DA" w:rsidRPr="00FC13E0" w:rsidRDefault="009F70DA" w:rsidP="009F70DA">
      <w:pPr>
        <w:rPr>
          <w:sz w:val="14"/>
        </w:rPr>
      </w:pPr>
      <w:r w:rsidRPr="00FC13E0">
        <w:rPr>
          <w:sz w:val="14"/>
        </w:rPr>
        <w:t>For decades after unification in 1871, Germany soared. Its factories spewed out iron and steel, erasing Britain’s economic lead. Berlin built Europe’s finest army and battleships that threatened British supremacy at sea. By the early 1900s, Germany was a European heavyweight seeking an enormous sphere of influence—a Mitteleuropa, or Middle Europe­—on the continent. It was also pursuing, under then-Kaiser Wilhelm II, a “world policy” aimed at securing colonies and global power.</w:t>
      </w:r>
    </w:p>
    <w:p w14:paraId="4C54149D" w14:textId="77777777" w:rsidR="009F70DA" w:rsidRPr="00FC13E0" w:rsidRDefault="009F70DA" w:rsidP="009F70DA">
      <w:pPr>
        <w:rPr>
          <w:sz w:val="14"/>
        </w:rPr>
      </w:pPr>
      <w:r w:rsidRPr="00FC13E0">
        <w:rPr>
          <w:sz w:val="14"/>
        </w:rPr>
        <w:t>But during the prelude to war, the kaiser and his aides didn’t feel confident. Germany’s brash behavior caused its encirclement by hostile powers. London, Paris, and St. Petersburg, Russia, formed a “Triple Entente” to block German expansion. By 1914, time was running short. Germany was losing ground economically to a fast-growing Russia; London and France were pursuing economic containment by blocking its access to oil and iron ore. Berlin’s key ally, Austria-Hungary, was being torn apart by ethnic tensions. At home, Germany’s autocratic political system was in trouble.</w:t>
      </w:r>
    </w:p>
    <w:p w14:paraId="50A7A7B9" w14:textId="77777777" w:rsidR="009F70DA" w:rsidRPr="00FC13E0" w:rsidRDefault="009F70DA" w:rsidP="009F70DA">
      <w:pPr>
        <w:rPr>
          <w:sz w:val="14"/>
        </w:rPr>
      </w:pPr>
      <w:r w:rsidRPr="00FC13E0">
        <w:rPr>
          <w:sz w:val="14"/>
        </w:rPr>
        <w:t>Most ominous, the military balance was shifting. France was enlarging its army; Russia was adding 470,000 men to its military and slashing the time it needed to mobilize for war. Britain announced it would build two battleships for every one built by Berlin. Germany was, for the moment, Europe’s foremost military power. But by 1916 and 1917, it would be hopelessly overmatched. The result was a now-or-never mentality: Germany should “defeat the enemy while we still stand a chance of victory,” declared Chief of Staff Helmuth von Moltke, even if that meant “provoking a war in the near future.”</w:t>
      </w:r>
    </w:p>
    <w:p w14:paraId="4ADA3222" w14:textId="77777777" w:rsidR="009F70DA" w:rsidRPr="00FC13E0" w:rsidRDefault="009F70DA" w:rsidP="009F70DA">
      <w:pPr>
        <w:rPr>
          <w:sz w:val="14"/>
        </w:rPr>
      </w:pPr>
      <w:r w:rsidRPr="00FC13E0">
        <w:rPr>
          <w:sz w:val="14"/>
        </w:rPr>
        <w:t xml:space="preserve">This is what happened after Serbian nationalists assassinated Austria’s crown prince in June 1914. The kaiser’s government urged Austria-Hungary to crush Serbia, even though that meant war with Russia and France. It then invaded neutral Belgium—the key to its Schlieffen Plan for a two-front war—despite the likelihood of provoking Britain. “This war will turn into a world war in which England will also intervene,” Moltke acknowledged. </w:t>
      </w:r>
      <w:r w:rsidRPr="00023CE1">
        <w:rPr>
          <w:rStyle w:val="StyleUnderline"/>
          <w:highlight w:val="cyan"/>
        </w:rPr>
        <w:t>Germany’s</w:t>
      </w:r>
      <w:r w:rsidRPr="001D603B">
        <w:rPr>
          <w:rStyle w:val="StyleUnderline"/>
        </w:rPr>
        <w:t xml:space="preserve"> rise had given it the power to gamble for greatness. Its impending </w:t>
      </w:r>
      <w:r w:rsidRPr="00023CE1">
        <w:rPr>
          <w:rStyle w:val="StyleUnderline"/>
          <w:highlight w:val="cyan"/>
        </w:rPr>
        <w:t xml:space="preserve">decline drove the decisions that </w:t>
      </w:r>
      <w:r w:rsidRPr="00023CE1">
        <w:rPr>
          <w:rStyle w:val="Emphasis"/>
          <w:highlight w:val="cyan"/>
        </w:rPr>
        <w:t>plunged the world into war.</w:t>
      </w:r>
    </w:p>
    <w:p w14:paraId="2FC21898" w14:textId="77777777" w:rsidR="009F70DA" w:rsidRPr="00FC13E0" w:rsidRDefault="009F70DA" w:rsidP="009F70DA">
      <w:pPr>
        <w:rPr>
          <w:sz w:val="14"/>
        </w:rPr>
      </w:pPr>
      <w:r w:rsidRPr="00DB1888">
        <w:rPr>
          <w:rStyle w:val="StyleUnderline"/>
        </w:rPr>
        <w:t xml:space="preserve">Imperial </w:t>
      </w:r>
      <w:r w:rsidRPr="00023CE1">
        <w:rPr>
          <w:rStyle w:val="StyleUnderline"/>
          <w:highlight w:val="cyan"/>
        </w:rPr>
        <w:t>Japan followed a similar trajectory</w:t>
      </w:r>
      <w:r w:rsidRPr="00FC13E0">
        <w:rPr>
          <w:sz w:val="14"/>
        </w:rPr>
        <w:t>. For a half-century after the Meiji Restoration in 1868, Japan was rising steadily. The building of a modern economy and a fierce military allowed Tokyo to win two major wars and accumulate colonial privileges in China, Taiwan, and the Korean Peninsula. Yet Japan was not a hyper-belligerent predator: Through the 1920s, it cooperated with the United States, Britain, and other countries to create a cooperative security framework in the Asia-Pacific.</w:t>
      </w:r>
    </w:p>
    <w:p w14:paraId="44365BAE" w14:textId="77777777" w:rsidR="009F70DA" w:rsidRPr="00FC13E0" w:rsidRDefault="009F70DA" w:rsidP="009F70DA">
      <w:pPr>
        <w:rPr>
          <w:sz w:val="14"/>
        </w:rPr>
      </w:pPr>
      <w:r w:rsidRPr="00FC13E0">
        <w:rPr>
          <w:sz w:val="14"/>
        </w:rPr>
        <w:t>During that decade, however, things fell apart. Growth dropped from 6.1 percent annually between 1904 and 1919 to 1.8 percent annually in the 1920s; the Great Depression then shut Japan’s overseas markets. Unemployment soared, and bankrupt farmers sold their daughters. In China, meanwhile, Japanese influence was being challenged by the Soviet Union and a rising nationalist movement under then-Chinese leader Chiang Kai-Shek. Tokyo’s answer was fascism at home and aggression abroad.</w:t>
      </w:r>
    </w:p>
    <w:p w14:paraId="74680197" w14:textId="77777777" w:rsidR="009F70DA" w:rsidRPr="00FC13E0" w:rsidRDefault="009F70DA" w:rsidP="009F70DA">
      <w:pPr>
        <w:rPr>
          <w:sz w:val="14"/>
        </w:rPr>
      </w:pPr>
      <w:r w:rsidRPr="00FC13E0">
        <w:rPr>
          <w:sz w:val="14"/>
        </w:rPr>
        <w:t>From the late 1920s onward, the military conducted a slow-motion coup and harnessed the nation’s resources for “total war.” Japan initiated a massive military buildup and violently established a vast sphere of influence, seizing Manchuria in 1931, invading China in 1937, and laying plans to conquer resource-rich colonies and strategic islands across the Asia-Pacific. The goal was to build an autarkic empire; the result drew a strategic noose around Tokyo’s neck.</w:t>
      </w:r>
    </w:p>
    <w:p w14:paraId="551206D3" w14:textId="77777777" w:rsidR="009F70DA" w:rsidRPr="00FC13E0" w:rsidRDefault="009F70DA" w:rsidP="009F70DA">
      <w:pPr>
        <w:rPr>
          <w:sz w:val="14"/>
        </w:rPr>
      </w:pPr>
      <w:r w:rsidRPr="00FC13E0">
        <w:rPr>
          <w:sz w:val="14"/>
        </w:rPr>
        <w:t>Japan’s push into China eventually led to a punishing war with the Soviet Union. Japan’s designs on Southeast Asia alarmed Britain. Its drive for regional primacy also made it a foe of the United States—the country from which Tokyo imported nearly all of its oil with an economy vastly larger than Japan’s. Tokyo had antagonized an overwhelming coalition of enemies. It then risked everything rather than accepting humiliation and decline.</w:t>
      </w:r>
    </w:p>
    <w:p w14:paraId="2F9CA7FE" w14:textId="77777777" w:rsidR="009F70DA" w:rsidRPr="00FC13E0" w:rsidRDefault="009F70DA" w:rsidP="009F70DA">
      <w:pPr>
        <w:rPr>
          <w:sz w:val="14"/>
        </w:rPr>
      </w:pPr>
      <w:r w:rsidRPr="00DB1888">
        <w:rPr>
          <w:rStyle w:val="StyleUnderline"/>
        </w:rPr>
        <w:t xml:space="preserve">The precipitating cause, again, was a </w:t>
      </w:r>
      <w:r w:rsidRPr="00DB1888">
        <w:rPr>
          <w:rStyle w:val="Emphasis"/>
        </w:rPr>
        <w:t>closing window of opportunity</w:t>
      </w:r>
      <w:r w:rsidRPr="00FC13E0">
        <w:rPr>
          <w:sz w:val="14"/>
        </w:rPr>
        <w:t>. By 1941, the United States was building an unbeatable military. In July, then-U.S. President Franklin Roosevelt imposed an oil embargo that threatened to stop Japan’s expansion in its tracks. But Japan still had a temporary military edge in the Pacific Ocean, thanks to its early rearmament. So it used that advantage in a lightning attack—seizing the Dutch East Indies, the Philippines, and other possessions from Singapore to Wake Island as well as bombing the U.S. fleet at Pearl Harbor—which guaranteed its own destruction.</w:t>
      </w:r>
    </w:p>
    <w:p w14:paraId="27E57EDC" w14:textId="77777777" w:rsidR="009F70DA" w:rsidRDefault="009F70DA" w:rsidP="009F70DA">
      <w:pPr>
        <w:rPr>
          <w:sz w:val="14"/>
        </w:rPr>
      </w:pPr>
      <w:r w:rsidRPr="00DB1888">
        <w:rPr>
          <w:rStyle w:val="StyleUnderline"/>
        </w:rPr>
        <w:t>Japan’s prospects for victory were dim</w:t>
      </w:r>
      <w:r w:rsidRPr="00FC13E0">
        <w:rPr>
          <w:sz w:val="14"/>
        </w:rPr>
        <w:t xml:space="preserve">, acknowledged then-Japanese Gen. Hideki Tojo, </w:t>
      </w:r>
      <w:r w:rsidRPr="00DB1888">
        <w:rPr>
          <w:rStyle w:val="StyleUnderline"/>
        </w:rPr>
        <w:t xml:space="preserve">yet there was no choice but to “close one’s eyes and jump.” A revisionist </w:t>
      </w:r>
      <w:r w:rsidRPr="00F31825">
        <w:rPr>
          <w:rStyle w:val="StyleUnderline"/>
          <w:highlight w:val="cyan"/>
        </w:rPr>
        <w:t>Japan became most violent when it saw that time was running out</w:t>
      </w:r>
      <w:r w:rsidRPr="00FC13E0">
        <w:rPr>
          <w:sz w:val="14"/>
        </w:rPr>
        <w:t>.</w:t>
      </w:r>
    </w:p>
    <w:p w14:paraId="0A1F301F" w14:textId="77777777" w:rsidR="009F70DA" w:rsidRPr="00D45003" w:rsidRDefault="009F70DA" w:rsidP="009F70DA">
      <w:pPr>
        <w:pStyle w:val="Heading4"/>
        <w:rPr>
          <w:rFonts w:cs="Calibri"/>
        </w:rPr>
      </w:pPr>
      <w:r w:rsidRPr="00D45003">
        <w:rPr>
          <w:rFonts w:cs="Calibri"/>
        </w:rPr>
        <w:t>Transition is impossible.</w:t>
      </w:r>
    </w:p>
    <w:p w14:paraId="6985C0F1" w14:textId="77777777" w:rsidR="009F70DA" w:rsidRPr="00D45003" w:rsidRDefault="009F70DA" w:rsidP="009F70DA">
      <w:r w:rsidRPr="00D45003">
        <w:rPr>
          <w:rStyle w:val="Style13ptBold"/>
        </w:rPr>
        <w:t>Smith ’21</w:t>
      </w:r>
      <w:r w:rsidRPr="00D45003">
        <w:t xml:space="preserve"> [Noah; September 6; Finance Professor at Stony Brook University; Substack, “People are realizing that degrowth is bad,” </w:t>
      </w:r>
      <w:hyperlink r:id="rId13" w:history="1">
        <w:r w:rsidRPr="00D45003">
          <w:rPr>
            <w:rStyle w:val="FollowedHyperlink"/>
          </w:rPr>
          <w:t>https://noahpinion.substack.com/p/people-are-realizing-that-degrowth</w:t>
        </w:r>
      </w:hyperlink>
      <w:r w:rsidRPr="00D45003">
        <w:t>]</w:t>
      </w:r>
    </w:p>
    <w:p w14:paraId="4B47D9C8" w14:textId="77777777" w:rsidR="009F70DA" w:rsidRPr="00D45003" w:rsidRDefault="009F70DA" w:rsidP="009F70DA">
      <w:pPr>
        <w:rPr>
          <w:sz w:val="16"/>
        </w:rPr>
      </w:pPr>
      <w:r w:rsidRPr="00D45003">
        <w:rPr>
          <w:sz w:val="16"/>
        </w:rPr>
        <w:t xml:space="preserve">So even if there is a sustainable growth path, we are not currently on it. About this, degrowthers are right; a gentle, natural transition to green growth is possible, but is an unaffordable luxury. But </w:t>
      </w:r>
      <w:r w:rsidRPr="00D45003">
        <w:rPr>
          <w:rStyle w:val="Emphasis"/>
        </w:rPr>
        <w:t>degrowthers’ prescription</w:t>
      </w:r>
      <w:r w:rsidRPr="00D45003">
        <w:rPr>
          <w:sz w:val="16"/>
        </w:rPr>
        <w:t xml:space="preserve"> </w:t>
      </w:r>
      <w:r w:rsidRPr="00D45003">
        <w:rPr>
          <w:rStyle w:val="StyleUnderline"/>
        </w:rPr>
        <w:t xml:space="preserve">is </w:t>
      </w:r>
      <w:r w:rsidRPr="00D45003">
        <w:rPr>
          <w:rStyle w:val="Emphasis"/>
        </w:rPr>
        <w:t>the wrong one</w:t>
      </w:r>
      <w:r w:rsidRPr="00D45003">
        <w:rPr>
          <w:sz w:val="16"/>
        </w:rPr>
        <w:t>.</w:t>
      </w:r>
    </w:p>
    <w:p w14:paraId="1E7AADA4" w14:textId="77777777" w:rsidR="009F70DA" w:rsidRPr="00D45003" w:rsidRDefault="009F70DA" w:rsidP="009F70DA">
      <w:pPr>
        <w:rPr>
          <w:sz w:val="16"/>
        </w:rPr>
      </w:pPr>
      <w:r w:rsidRPr="00D45003">
        <w:rPr>
          <w:sz w:val="16"/>
        </w:rPr>
        <w:t xml:space="preserve">The reason, in a word, is politics. </w:t>
      </w:r>
      <w:r w:rsidRPr="00D45003">
        <w:rPr>
          <w:rStyle w:val="StyleUnderline"/>
        </w:rPr>
        <w:t xml:space="preserve">The </w:t>
      </w:r>
      <w:r w:rsidRPr="00D45003">
        <w:rPr>
          <w:rStyle w:val="Emphasis"/>
        </w:rPr>
        <w:t xml:space="preserve">kind of massive intention </w:t>
      </w:r>
      <w:r w:rsidRPr="00D45003">
        <w:rPr>
          <w:rStyle w:val="Emphasis"/>
          <w:highlight w:val="cyan"/>
        </w:rPr>
        <w:t>reordering</w:t>
      </w:r>
      <w:r w:rsidRPr="00D45003">
        <w:rPr>
          <w:rStyle w:val="StyleUnderline"/>
        </w:rPr>
        <w:t xml:space="preserve"> of </w:t>
      </w:r>
      <w:r w:rsidRPr="00D45003">
        <w:rPr>
          <w:rStyle w:val="Emphasis"/>
        </w:rPr>
        <w:t>global production and consumption</w:t>
      </w:r>
      <w:r w:rsidRPr="00D45003">
        <w:rPr>
          <w:rStyle w:val="StyleUnderline"/>
        </w:rPr>
        <w:t xml:space="preserve"> that </w:t>
      </w:r>
      <w:r w:rsidRPr="00D45003">
        <w:rPr>
          <w:rStyle w:val="StyleUnderline"/>
          <w:highlight w:val="cyan"/>
        </w:rPr>
        <w:t xml:space="preserve">degrowthers </w:t>
      </w:r>
      <w:r w:rsidRPr="00D45003">
        <w:rPr>
          <w:rStyle w:val="Emphasis"/>
          <w:highlight w:val="cyan"/>
        </w:rPr>
        <w:t>fantasize</w:t>
      </w:r>
      <w:r w:rsidRPr="00D45003">
        <w:rPr>
          <w:sz w:val="16"/>
        </w:rPr>
        <w:t xml:space="preserve"> about </w:t>
      </w:r>
      <w:r w:rsidRPr="00D45003">
        <w:rPr>
          <w:rStyle w:val="StyleUnderline"/>
          <w:highlight w:val="cyan"/>
        </w:rPr>
        <w:t>is</w:t>
      </w:r>
      <w:r w:rsidRPr="00D45003">
        <w:rPr>
          <w:rStyle w:val="StyleUnderline"/>
        </w:rPr>
        <w:t xml:space="preserve"> </w:t>
      </w:r>
      <w:r w:rsidRPr="00D45003">
        <w:rPr>
          <w:rStyle w:val="Emphasis"/>
        </w:rPr>
        <w:t xml:space="preserve">not just pragmatically </w:t>
      </w:r>
      <w:r w:rsidRPr="00D45003">
        <w:rPr>
          <w:rStyle w:val="Emphasis"/>
          <w:highlight w:val="cyan"/>
        </w:rPr>
        <w:t>impossible</w:t>
      </w:r>
      <w:r w:rsidRPr="00D45003">
        <w:rPr>
          <w:rStyle w:val="StyleUnderline"/>
        </w:rPr>
        <w:t xml:space="preserve"> to implement, it’s the kind of thing that</w:t>
      </w:r>
      <w:r w:rsidRPr="00D45003">
        <w:rPr>
          <w:sz w:val="16"/>
        </w:rPr>
        <w:t xml:space="preserve"> essentially </w:t>
      </w:r>
      <w:r w:rsidRPr="00D45003">
        <w:rPr>
          <w:rStyle w:val="Emphasis"/>
          <w:highlight w:val="cyan"/>
        </w:rPr>
        <w:t>everyone</w:t>
      </w:r>
      <w:r w:rsidRPr="00D45003">
        <w:rPr>
          <w:rStyle w:val="Emphasis"/>
        </w:rPr>
        <w:t xml:space="preserve"> in the world</w:t>
      </w:r>
      <w:r w:rsidRPr="00D45003">
        <w:rPr>
          <w:rStyle w:val="StyleUnderline"/>
        </w:rPr>
        <w:t xml:space="preserve"> </w:t>
      </w:r>
      <w:r w:rsidRPr="00D45003">
        <w:rPr>
          <w:rStyle w:val="StyleUnderline"/>
          <w:highlight w:val="cyan"/>
        </w:rPr>
        <w:t>except for</w:t>
      </w:r>
      <w:r w:rsidRPr="00D45003">
        <w:rPr>
          <w:rStyle w:val="StyleUnderline"/>
        </w:rPr>
        <w:t xml:space="preserve"> a </w:t>
      </w:r>
      <w:r w:rsidRPr="00D45003">
        <w:rPr>
          <w:rStyle w:val="Emphasis"/>
        </w:rPr>
        <w:t xml:space="preserve">few very </w:t>
      </w:r>
      <w:r w:rsidRPr="00D45003">
        <w:rPr>
          <w:rStyle w:val="Emphasis"/>
          <w:highlight w:val="cyan"/>
        </w:rPr>
        <w:t>shouty people</w:t>
      </w:r>
      <w:r w:rsidRPr="00D45003">
        <w:rPr>
          <w:rStyle w:val="StyleUnderline"/>
          <w:highlight w:val="cyan"/>
        </w:rPr>
        <w:t xml:space="preserve"> in</w:t>
      </w:r>
      <w:r w:rsidRPr="00D45003">
        <w:rPr>
          <w:sz w:val="16"/>
        </w:rPr>
        <w:t xml:space="preserve"> Northern </w:t>
      </w:r>
      <w:r w:rsidRPr="00D45003">
        <w:rPr>
          <w:rStyle w:val="StyleUnderline"/>
          <w:highlight w:val="cyan"/>
        </w:rPr>
        <w:t>Europe and</w:t>
      </w:r>
      <w:r w:rsidRPr="00D45003">
        <w:rPr>
          <w:rStyle w:val="StyleUnderline"/>
        </w:rPr>
        <w:t xml:space="preserve"> the </w:t>
      </w:r>
      <w:r w:rsidRPr="00D45003">
        <w:rPr>
          <w:rStyle w:val="Emphasis"/>
        </w:rPr>
        <w:t xml:space="preserve">occasional </w:t>
      </w:r>
      <w:r w:rsidRPr="00D45003">
        <w:rPr>
          <w:rStyle w:val="Emphasis"/>
          <w:highlight w:val="cyan"/>
        </w:rPr>
        <w:t>Twitter activist</w:t>
      </w:r>
      <w:r w:rsidRPr="00D45003">
        <w:rPr>
          <w:rStyle w:val="StyleUnderline"/>
        </w:rPr>
        <w:t xml:space="preserve"> is going to </w:t>
      </w:r>
      <w:r w:rsidRPr="00D45003">
        <w:rPr>
          <w:rStyle w:val="StyleUnderline"/>
          <w:highlight w:val="cyan"/>
        </w:rPr>
        <w:t>reject</w:t>
      </w:r>
      <w:r w:rsidRPr="00D45003">
        <w:rPr>
          <w:sz w:val="16"/>
        </w:rPr>
        <w:t>. To see why, let us turn to the excellent articles/podcasts by Milanovic, Piper, and Klein.</w:t>
      </w:r>
    </w:p>
    <w:p w14:paraId="63643A34" w14:textId="77777777" w:rsidR="009F70DA" w:rsidRPr="00D45003" w:rsidRDefault="009F70DA" w:rsidP="009F70DA">
      <w:pPr>
        <w:rPr>
          <w:sz w:val="16"/>
        </w:rPr>
      </w:pPr>
      <w:r w:rsidRPr="00D45003">
        <w:rPr>
          <w:sz w:val="16"/>
        </w:rPr>
        <w:t>The political argument against degrowth</w:t>
      </w:r>
    </w:p>
    <w:p w14:paraId="1719BDA0" w14:textId="77777777" w:rsidR="009F70DA" w:rsidRPr="00D45003" w:rsidRDefault="009F70DA" w:rsidP="009F70DA">
      <w:pPr>
        <w:rPr>
          <w:sz w:val="16"/>
        </w:rPr>
      </w:pPr>
      <w:r w:rsidRPr="00D45003">
        <w:rPr>
          <w:sz w:val="16"/>
        </w:rPr>
        <w:t>Milanovic actually has two excellent posts on the topic of degrowth. In the first one, he lays out why forcing developing countries to stay in poverty would be bad:</w:t>
      </w:r>
    </w:p>
    <w:p w14:paraId="518C69B5" w14:textId="77777777" w:rsidR="009F70DA" w:rsidRPr="00D45003" w:rsidRDefault="009F70DA" w:rsidP="009F70DA">
      <w:pPr>
        <w:ind w:left="720"/>
        <w:rPr>
          <w:sz w:val="16"/>
        </w:rPr>
      </w:pPr>
      <w:r w:rsidRPr="00D45003">
        <w:rPr>
          <w:sz w:val="16"/>
        </w:rPr>
        <w:t xml:space="preserve">Let us suppose, for the sake of the argument, that we interpret “degrowth” as the decision to fix global GDP at its current level…Then, </w:t>
      </w:r>
      <w:r w:rsidRPr="00D45003">
        <w:rPr>
          <w:rStyle w:val="StyleUnderline"/>
        </w:rPr>
        <w:t xml:space="preserve">unless we change the </w:t>
      </w:r>
      <w:r w:rsidRPr="00D45003">
        <w:rPr>
          <w:rStyle w:val="Emphasis"/>
        </w:rPr>
        <w:t>distribution of income</w:t>
      </w:r>
      <w:r w:rsidRPr="00D45003">
        <w:rPr>
          <w:rStyle w:val="StyleUnderline"/>
        </w:rPr>
        <w:t>, we</w:t>
      </w:r>
      <w:r w:rsidRPr="00D45003">
        <w:rPr>
          <w:sz w:val="16"/>
        </w:rPr>
        <w:t xml:space="preserve"> are </w:t>
      </w:r>
      <w:r w:rsidRPr="00D45003">
        <w:rPr>
          <w:rStyle w:val="Emphasis"/>
        </w:rPr>
        <w:t>condem</w:t>
      </w:r>
      <w:r w:rsidRPr="00D45003">
        <w:rPr>
          <w:sz w:val="16"/>
        </w:rPr>
        <w:t xml:space="preserve">ning </w:t>
      </w:r>
      <w:r w:rsidRPr="00D45003">
        <w:rPr>
          <w:rStyle w:val="StyleUnderline"/>
        </w:rPr>
        <w:t xml:space="preserve">to </w:t>
      </w:r>
      <w:r w:rsidRPr="00D45003">
        <w:rPr>
          <w:rStyle w:val="Emphasis"/>
        </w:rPr>
        <w:t>permanent abject poverty</w:t>
      </w:r>
      <w:r w:rsidRPr="00D45003">
        <w:rPr>
          <w:rStyle w:val="StyleUnderline"/>
        </w:rPr>
        <w:t xml:space="preserve"> some </w:t>
      </w:r>
      <w:r w:rsidRPr="00D45003">
        <w:rPr>
          <w:rStyle w:val="Emphasis"/>
        </w:rPr>
        <w:t>15 percent of world population</w:t>
      </w:r>
      <w:r w:rsidRPr="00D45003">
        <w:rPr>
          <w:rStyle w:val="StyleUnderline"/>
        </w:rPr>
        <w:t xml:space="preserve"> that </w:t>
      </w:r>
      <w:r w:rsidRPr="00D45003">
        <w:rPr>
          <w:rStyle w:val="Emphasis"/>
        </w:rPr>
        <w:t>currently earn less</w:t>
      </w:r>
      <w:r w:rsidRPr="00D45003">
        <w:rPr>
          <w:rStyle w:val="StyleUnderline"/>
        </w:rPr>
        <w:t xml:space="preserve"> than </w:t>
      </w:r>
      <w:r w:rsidRPr="00D45003">
        <w:rPr>
          <w:rStyle w:val="Emphasis"/>
        </w:rPr>
        <w:t>$1.90 per day</w:t>
      </w:r>
      <w:r w:rsidRPr="00D45003">
        <w:rPr>
          <w:rStyle w:val="StyleUnderline"/>
        </w:rPr>
        <w:t xml:space="preserve"> and </w:t>
      </w:r>
      <w:r w:rsidRPr="00D45003">
        <w:rPr>
          <w:rStyle w:val="Emphasis"/>
        </w:rPr>
        <w:t>some quarter of humankind</w:t>
      </w:r>
      <w:r w:rsidRPr="00D45003">
        <w:rPr>
          <w:rStyle w:val="StyleUnderline"/>
        </w:rPr>
        <w:t xml:space="preserve"> who earn </w:t>
      </w:r>
      <w:r w:rsidRPr="00D45003">
        <w:rPr>
          <w:rStyle w:val="Emphasis"/>
        </w:rPr>
        <w:t>less than $2.50 per day</w:t>
      </w:r>
      <w:r w:rsidRPr="00D45003">
        <w:rPr>
          <w:sz w:val="16"/>
        </w:rPr>
        <w:t xml:space="preserve">…Keeping so many people in abject poverty so that the rich can continue to enjoy their current standard of living is obviously something that the proponents of degrowth would not condone. </w:t>
      </w:r>
    </w:p>
    <w:p w14:paraId="12C022A4" w14:textId="77777777" w:rsidR="009F70DA" w:rsidRPr="00D45003" w:rsidRDefault="009F70DA" w:rsidP="009F70DA">
      <w:pPr>
        <w:rPr>
          <w:sz w:val="16"/>
        </w:rPr>
      </w:pPr>
      <w:r w:rsidRPr="00D45003">
        <w:rPr>
          <w:rStyle w:val="StyleUnderline"/>
          <w:highlight w:val="cyan"/>
        </w:rPr>
        <w:t>Enforcing</w:t>
      </w:r>
      <w:r w:rsidRPr="00D45003">
        <w:rPr>
          <w:rStyle w:val="StyleUnderline"/>
        </w:rPr>
        <w:t xml:space="preserve"> </w:t>
      </w:r>
      <w:r w:rsidRPr="00D45003">
        <w:rPr>
          <w:rStyle w:val="Emphasis"/>
        </w:rPr>
        <w:t xml:space="preserve">global </w:t>
      </w:r>
      <w:r w:rsidRPr="00D45003">
        <w:rPr>
          <w:rStyle w:val="Emphasis"/>
          <w:highlight w:val="cyan"/>
        </w:rPr>
        <w:t>degrowth</w:t>
      </w:r>
      <w:r w:rsidRPr="00D45003">
        <w:rPr>
          <w:rStyle w:val="StyleUnderline"/>
          <w:highlight w:val="cyan"/>
        </w:rPr>
        <w:t xml:space="preserve"> would require </w:t>
      </w:r>
      <w:r w:rsidRPr="00D45003">
        <w:rPr>
          <w:rStyle w:val="Emphasis"/>
          <w:highlight w:val="cyan"/>
        </w:rPr>
        <w:t>freezing</w:t>
      </w:r>
      <w:r w:rsidRPr="00D45003">
        <w:rPr>
          <w:rStyle w:val="Emphasis"/>
        </w:rPr>
        <w:t xml:space="preserve"> world </w:t>
      </w:r>
      <w:r w:rsidRPr="00D45003">
        <w:rPr>
          <w:rStyle w:val="Emphasis"/>
          <w:highlight w:val="cyan"/>
        </w:rPr>
        <w:t>income</w:t>
      </w:r>
      <w:r w:rsidRPr="00D45003">
        <w:rPr>
          <w:rStyle w:val="StyleUnderline"/>
          <w:highlight w:val="cyan"/>
        </w:rPr>
        <w:t xml:space="preserve"> at</w:t>
      </w:r>
      <w:r w:rsidRPr="00D45003">
        <w:rPr>
          <w:rStyle w:val="StyleUnderline"/>
        </w:rPr>
        <w:t xml:space="preserve"> </w:t>
      </w:r>
      <w:r w:rsidRPr="00D45003">
        <w:rPr>
          <w:rStyle w:val="Emphasis"/>
        </w:rPr>
        <w:t>about $</w:t>
      </w:r>
      <w:r w:rsidRPr="00D45003">
        <w:rPr>
          <w:rStyle w:val="Emphasis"/>
          <w:highlight w:val="cyan"/>
        </w:rPr>
        <w:t>17,000/year</w:t>
      </w:r>
      <w:r w:rsidRPr="00D45003">
        <w:rPr>
          <w:sz w:val="16"/>
        </w:rPr>
        <w:t xml:space="preserve">. That means that most people in the world would never even come close to current rich-world living standards — instead, they would at best only be able to reach the level currently enjoyed in China or Botswana. Perhaps that’s not such a horrible fate, but as Milanovic notes, </w:t>
      </w:r>
      <w:r w:rsidRPr="00D45003">
        <w:rPr>
          <w:rStyle w:val="StyleUnderline"/>
        </w:rPr>
        <w:t xml:space="preserve">this would require </w:t>
      </w:r>
      <w:r w:rsidRPr="00D45003">
        <w:rPr>
          <w:rStyle w:val="StyleUnderline"/>
          <w:highlight w:val="cyan"/>
        </w:rPr>
        <w:t>impoverishing</w:t>
      </w:r>
      <w:r w:rsidRPr="00D45003">
        <w:rPr>
          <w:rStyle w:val="StyleUnderline"/>
        </w:rPr>
        <w:t xml:space="preserve"> </w:t>
      </w:r>
      <w:r w:rsidRPr="00D45003">
        <w:rPr>
          <w:rStyle w:val="Emphasis"/>
        </w:rPr>
        <w:t xml:space="preserve">most of </w:t>
      </w:r>
      <w:r w:rsidRPr="00D45003">
        <w:rPr>
          <w:rStyle w:val="Emphasis"/>
          <w:highlight w:val="cyan"/>
        </w:rPr>
        <w:t>the population</w:t>
      </w:r>
      <w:r w:rsidRPr="00D45003">
        <w:rPr>
          <w:sz w:val="16"/>
        </w:rPr>
        <w:t xml:space="preserve"> of developed countries. He elaborates on this point in his new post, pulling no punches:</w:t>
      </w:r>
    </w:p>
    <w:p w14:paraId="6FFDB7E8" w14:textId="77777777" w:rsidR="009F70DA" w:rsidRPr="00D45003" w:rsidRDefault="009F70DA" w:rsidP="009F70DA">
      <w:pPr>
        <w:ind w:left="720"/>
        <w:rPr>
          <w:sz w:val="16"/>
        </w:rPr>
      </w:pPr>
      <w:r w:rsidRPr="00D45003">
        <w:rPr>
          <w:sz w:val="16"/>
        </w:rPr>
        <w:t>[In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one would have to engage in a massive reduction of incomes for…practically all of the Western population. Only 14% of the population in Western countries live at the level of income less than the global mean…</w:t>
      </w:r>
      <w:r w:rsidRPr="00D45003">
        <w:rPr>
          <w:rStyle w:val="StyleUnderline"/>
          <w:highlight w:val="cyan"/>
        </w:rPr>
        <w:t>Degrowers</w:t>
      </w:r>
      <w:r w:rsidRPr="00D45003">
        <w:rPr>
          <w:sz w:val="16"/>
        </w:rPr>
        <w:t xml:space="preserve"> thus </w:t>
      </w:r>
      <w:r w:rsidRPr="00D45003">
        <w:rPr>
          <w:rStyle w:val="StyleUnderline"/>
          <w:highlight w:val="cyan"/>
        </w:rPr>
        <w:t>need to convince</w:t>
      </w:r>
      <w:r w:rsidRPr="00D45003">
        <w:rPr>
          <w:rStyle w:val="StyleUnderline"/>
        </w:rPr>
        <w:t xml:space="preserve"> </w:t>
      </w:r>
      <w:r w:rsidRPr="00D45003">
        <w:rPr>
          <w:rStyle w:val="Emphasis"/>
        </w:rPr>
        <w:t xml:space="preserve">86% of the </w:t>
      </w:r>
      <w:r w:rsidRPr="00D45003">
        <w:rPr>
          <w:rStyle w:val="Emphasis"/>
          <w:highlight w:val="cyan"/>
        </w:rPr>
        <w:t>population</w:t>
      </w:r>
      <w:r w:rsidRPr="00D45003">
        <w:rPr>
          <w:rStyle w:val="StyleUnderline"/>
        </w:rPr>
        <w:t xml:space="preserve"> living in rich countries that their </w:t>
      </w:r>
      <w:r w:rsidRPr="00D45003">
        <w:rPr>
          <w:rStyle w:val="StyleUnderline"/>
          <w:highlight w:val="cyan"/>
        </w:rPr>
        <w:t xml:space="preserve">incomes are </w:t>
      </w:r>
      <w:r w:rsidRPr="00D45003">
        <w:rPr>
          <w:rStyle w:val="Emphasis"/>
          <w:highlight w:val="cyan"/>
        </w:rPr>
        <w:t>too high</w:t>
      </w:r>
      <w:r w:rsidRPr="00D45003">
        <w:rPr>
          <w:rStyle w:val="StyleUnderline"/>
        </w:rPr>
        <w:t xml:space="preserve"> and need to be reduced</w:t>
      </w:r>
      <w:r w:rsidRPr="00D45003">
        <w:rPr>
          <w:sz w:val="16"/>
        </w:rPr>
        <w:t>….</w:t>
      </w:r>
      <w:r w:rsidRPr="00D45003">
        <w:rPr>
          <w:rStyle w:val="StyleUnderline"/>
        </w:rPr>
        <w:t xml:space="preserve">It is </w:t>
      </w:r>
      <w:r w:rsidRPr="00D45003">
        <w:rPr>
          <w:rStyle w:val="Emphasis"/>
        </w:rPr>
        <w:t>quite obvious</w:t>
      </w:r>
      <w:r w:rsidRPr="00D45003">
        <w:rPr>
          <w:rStyle w:val="StyleUnderline"/>
        </w:rPr>
        <w:t xml:space="preserve"> that </w:t>
      </w:r>
      <w:r w:rsidRPr="00D45003">
        <w:rPr>
          <w:rStyle w:val="Emphasis"/>
        </w:rPr>
        <w:t>such a proposition</w:t>
      </w:r>
      <w:r w:rsidRPr="00D45003">
        <w:rPr>
          <w:rStyle w:val="StyleUnderline"/>
        </w:rPr>
        <w:t xml:space="preserve"> is a </w:t>
      </w:r>
      <w:r w:rsidRPr="00D45003">
        <w:rPr>
          <w:rStyle w:val="Emphasis"/>
          <w:highlight w:val="cyan"/>
        </w:rPr>
        <w:t>political suicide</w:t>
      </w:r>
      <w:r w:rsidRPr="00D45003">
        <w:rPr>
          <w:sz w:val="16"/>
        </w:rPr>
        <w:t>.</w:t>
      </w:r>
    </w:p>
    <w:p w14:paraId="73852050" w14:textId="77777777" w:rsidR="009F70DA" w:rsidRPr="00D45003" w:rsidRDefault="009F70DA" w:rsidP="009F70DA">
      <w:pPr>
        <w:rPr>
          <w:sz w:val="16"/>
        </w:rPr>
      </w:pPr>
      <w:r w:rsidRPr="00D45003">
        <w:rPr>
          <w:sz w:val="16"/>
        </w:rPr>
        <w:t>Milanovic quite rightly waves away degrowthers’ protestations that GDP is not a good measure of human welfare. GDP isn’t perfect, he notes, but it’s close enough where the basic point stands.</w:t>
      </w:r>
    </w:p>
    <w:p w14:paraId="55357F98" w14:textId="77777777" w:rsidR="009F70DA" w:rsidRPr="00D45003" w:rsidRDefault="009F70DA" w:rsidP="009F70DA">
      <w:pPr>
        <w:rPr>
          <w:sz w:val="16"/>
        </w:rPr>
      </w:pPr>
      <w:r w:rsidRPr="00D45003">
        <w:rPr>
          <w:rStyle w:val="StyleUnderline"/>
          <w:highlight w:val="cyan"/>
        </w:rPr>
        <w:t>Demanding</w:t>
      </w:r>
      <w:r w:rsidRPr="00D45003">
        <w:rPr>
          <w:sz w:val="16"/>
        </w:rPr>
        <w:t xml:space="preserve"> that </w:t>
      </w:r>
      <w:r w:rsidRPr="00D45003">
        <w:rPr>
          <w:rStyle w:val="StyleUnderline"/>
          <w:highlight w:val="cyan"/>
        </w:rPr>
        <w:t>people</w:t>
      </w:r>
      <w:r w:rsidRPr="00D45003">
        <w:rPr>
          <w:sz w:val="16"/>
        </w:rPr>
        <w:t xml:space="preserve"> in rich countries </w:t>
      </w:r>
      <w:r w:rsidRPr="00D45003">
        <w:rPr>
          <w:rStyle w:val="StyleUnderline"/>
          <w:highlight w:val="cyan"/>
        </w:rPr>
        <w:t>accept</w:t>
      </w:r>
      <w:r w:rsidRPr="00D45003">
        <w:rPr>
          <w:rStyle w:val="StyleUnderline"/>
        </w:rPr>
        <w:t xml:space="preserve"> </w:t>
      </w:r>
      <w:r w:rsidRPr="00D45003">
        <w:rPr>
          <w:rStyle w:val="Emphasis"/>
        </w:rPr>
        <w:t xml:space="preserve">absolutely catastrophic </w:t>
      </w:r>
      <w:r w:rsidRPr="00D45003">
        <w:rPr>
          <w:rStyle w:val="Emphasis"/>
          <w:highlight w:val="cyan"/>
        </w:rPr>
        <w:t>declines</w:t>
      </w:r>
      <w:r w:rsidRPr="00D45003">
        <w:rPr>
          <w:rStyle w:val="StyleUnderline"/>
          <w:highlight w:val="cyan"/>
        </w:rPr>
        <w:t xml:space="preserve"> in</w:t>
      </w:r>
      <w:r w:rsidRPr="00D45003">
        <w:rPr>
          <w:rStyle w:val="StyleUnderline"/>
        </w:rPr>
        <w:t xml:space="preserve"> </w:t>
      </w:r>
      <w:r w:rsidRPr="00D45003">
        <w:rPr>
          <w:rStyle w:val="Emphasis"/>
        </w:rPr>
        <w:t xml:space="preserve">their </w:t>
      </w:r>
      <w:r w:rsidRPr="00D45003">
        <w:rPr>
          <w:rStyle w:val="Emphasis"/>
          <w:highlight w:val="cyan"/>
        </w:rPr>
        <w:t>living standards</w:t>
      </w:r>
      <w:r w:rsidRPr="00D45003">
        <w:rPr>
          <w:rStyle w:val="StyleUnderline"/>
          <w:highlight w:val="cyan"/>
        </w:rPr>
        <w:t xml:space="preserve"> is</w:t>
      </w:r>
      <w:r w:rsidRPr="00D45003">
        <w:rPr>
          <w:rStyle w:val="StyleUnderline"/>
        </w:rPr>
        <w:t xml:space="preserve"> a </w:t>
      </w:r>
      <w:r w:rsidRPr="00D45003">
        <w:rPr>
          <w:rStyle w:val="Emphasis"/>
        </w:rPr>
        <w:t xml:space="preserve">political </w:t>
      </w:r>
      <w:r w:rsidRPr="00D45003">
        <w:rPr>
          <w:rStyle w:val="Emphasis"/>
          <w:highlight w:val="cyan"/>
        </w:rPr>
        <w:t>non-starter</w:t>
      </w:r>
      <w:r w:rsidRPr="00D45003">
        <w:rPr>
          <w:sz w:val="16"/>
        </w:rPr>
        <w:t>. Klein, on his podcast, tries to point this out as gently as possible:</w:t>
      </w:r>
    </w:p>
    <w:p w14:paraId="006CBEAB" w14:textId="77777777" w:rsidR="009F70DA" w:rsidRPr="00D45003" w:rsidRDefault="009F70DA" w:rsidP="009F70DA">
      <w:pPr>
        <w:ind w:left="720"/>
        <w:rPr>
          <w:sz w:val="16"/>
        </w:rPr>
      </w:pPr>
      <w:r w:rsidRPr="00D45003">
        <w:rPr>
          <w:sz w:val="16"/>
        </w:rPr>
        <w:t xml:space="preserve">I think that if the political demand of the [degrowth] movement becomes you don’t get to eat beef, you will set climate politics back so far, so fast, it would be disastrous. Same thing with S.U.V.s. I don’t like S.U.V.s. I don’t drive one. But </w:t>
      </w:r>
      <w:r w:rsidRPr="00D45003">
        <w:rPr>
          <w:rStyle w:val="StyleUnderline"/>
        </w:rPr>
        <w:t>if</w:t>
      </w:r>
      <w:r w:rsidRPr="00D45003">
        <w:rPr>
          <w:sz w:val="16"/>
        </w:rPr>
        <w:t xml:space="preserve"> you are </w:t>
      </w:r>
      <w:r w:rsidRPr="00D45003">
        <w:rPr>
          <w:rStyle w:val="StyleUnderline"/>
        </w:rPr>
        <w:t>tell</w:t>
      </w:r>
      <w:r w:rsidRPr="00D45003">
        <w:rPr>
          <w:sz w:val="16"/>
        </w:rPr>
        <w:t xml:space="preserve">ing </w:t>
      </w:r>
      <w:r w:rsidRPr="00D45003">
        <w:rPr>
          <w:rStyle w:val="StyleUnderline"/>
        </w:rPr>
        <w:t xml:space="preserve">people in </w:t>
      </w:r>
      <w:r w:rsidRPr="00D45003">
        <w:rPr>
          <w:rStyle w:val="Emphasis"/>
        </w:rPr>
        <w:t>rich countries</w:t>
      </w:r>
      <w:r w:rsidRPr="00D45003">
        <w:rPr>
          <w:rStyle w:val="StyleUnderline"/>
        </w:rPr>
        <w:t xml:space="preserve"> that the climate movement is for them </w:t>
      </w:r>
      <w:r w:rsidRPr="00D45003">
        <w:rPr>
          <w:rStyle w:val="Emphasis"/>
        </w:rPr>
        <w:t>not having the cars</w:t>
      </w:r>
      <w:r w:rsidRPr="00D45003">
        <w:rPr>
          <w:rStyle w:val="StyleUnderline"/>
        </w:rPr>
        <w:t xml:space="preserve"> they want to have, you are </w:t>
      </w:r>
      <w:r w:rsidRPr="00D45003">
        <w:rPr>
          <w:rStyle w:val="Emphasis"/>
        </w:rPr>
        <w:t>just going to lose</w:t>
      </w:r>
      <w:r w:rsidRPr="00D45003">
        <w:rPr>
          <w:rStyle w:val="StyleUnderline"/>
        </w:rPr>
        <w:t xml:space="preserve">. You are going to </w:t>
      </w:r>
      <w:r w:rsidRPr="00D45003">
        <w:rPr>
          <w:rStyle w:val="Emphasis"/>
        </w:rPr>
        <w:t>lose fast</w:t>
      </w:r>
      <w:r w:rsidRPr="00D45003">
        <w:rPr>
          <w:sz w:val="16"/>
        </w:rPr>
        <w:t xml:space="preserve">…This is where </w:t>
      </w:r>
      <w:r w:rsidRPr="00D45003">
        <w:rPr>
          <w:rStyle w:val="StyleUnderline"/>
        </w:rPr>
        <w:t>the politics of [degrowth]</w:t>
      </w:r>
      <w:r w:rsidRPr="00D45003">
        <w:rPr>
          <w:sz w:val="16"/>
        </w:rPr>
        <w:t xml:space="preserve"> for me </w:t>
      </w:r>
      <w:r w:rsidRPr="00D45003">
        <w:rPr>
          <w:rStyle w:val="Emphasis"/>
        </w:rPr>
        <w:t>fall apart</w:t>
      </w:r>
      <w:r w:rsidRPr="00D45003">
        <w:rPr>
          <w:sz w:val="16"/>
        </w:rPr>
        <w:t>…</w:t>
      </w:r>
    </w:p>
    <w:p w14:paraId="66DB4E6E" w14:textId="77777777" w:rsidR="009F70DA" w:rsidRPr="00D45003" w:rsidRDefault="009F70DA" w:rsidP="009F70DA">
      <w:pPr>
        <w:ind w:left="720"/>
        <w:rPr>
          <w:sz w:val="16"/>
        </w:rPr>
      </w:pPr>
      <w:r w:rsidRPr="00D45003">
        <w:rPr>
          <w:sz w:val="16"/>
        </w:rPr>
        <w:t>I just don’t see the argument for degrowth as being anything but an extraordinarily slower way of approaching the politics, probably counterproductive compared to what we’re doing, which is I think you can make tremendous strides on climate change by deploying renewable energy technologies and giving people the opportunity to have a more materially fulfilling life atop those technologies.</w:t>
      </w:r>
    </w:p>
    <w:p w14:paraId="065CC787" w14:textId="77777777" w:rsidR="009F70DA" w:rsidRPr="00D45003" w:rsidRDefault="009F70DA" w:rsidP="009F70DA">
      <w:pPr>
        <w:rPr>
          <w:sz w:val="16"/>
        </w:rPr>
      </w:pPr>
      <w:r w:rsidRPr="00D45003">
        <w:rPr>
          <w:rStyle w:val="StyleUnderline"/>
        </w:rPr>
        <w:t>Milanovic</w:t>
      </w:r>
      <w:r w:rsidRPr="00D45003">
        <w:rPr>
          <w:sz w:val="16"/>
        </w:rPr>
        <w:t xml:space="preserve"> is less gentle, </w:t>
      </w:r>
      <w:r w:rsidRPr="00D45003">
        <w:rPr>
          <w:rStyle w:val="StyleUnderline"/>
        </w:rPr>
        <w:t>call</w:t>
      </w:r>
      <w:r w:rsidRPr="00D45003">
        <w:rPr>
          <w:sz w:val="16"/>
        </w:rPr>
        <w:t xml:space="preserve">ing </w:t>
      </w:r>
      <w:r w:rsidRPr="00D45003">
        <w:rPr>
          <w:rStyle w:val="StyleUnderline"/>
        </w:rPr>
        <w:t>this “</w:t>
      </w:r>
      <w:r w:rsidRPr="00D45003">
        <w:rPr>
          <w:rStyle w:val="Emphasis"/>
        </w:rPr>
        <w:t>outright magical thinking</w:t>
      </w:r>
      <w:r w:rsidRPr="00D45003">
        <w:rPr>
          <w:rStyle w:val="StyleUnderline"/>
        </w:rPr>
        <w:t>”</w:t>
      </w:r>
      <w:r w:rsidRPr="00D45003">
        <w:rPr>
          <w:sz w:val="16"/>
        </w:rPr>
        <w:t xml:space="preserve">. He is correct. </w:t>
      </w:r>
      <w:r w:rsidRPr="00D45003">
        <w:rPr>
          <w:rStyle w:val="StyleUnderline"/>
        </w:rPr>
        <w:t xml:space="preserve">When you look at </w:t>
      </w:r>
      <w:r w:rsidRPr="00D45003">
        <w:rPr>
          <w:rStyle w:val="Emphasis"/>
        </w:rPr>
        <w:t>how much people</w:t>
      </w:r>
      <w:r w:rsidRPr="00D45003">
        <w:rPr>
          <w:rStyle w:val="StyleUnderline"/>
        </w:rPr>
        <w:t xml:space="preserve"> in America are willing to </w:t>
      </w:r>
      <w:r w:rsidRPr="00D45003">
        <w:rPr>
          <w:rStyle w:val="Emphasis"/>
        </w:rPr>
        <w:t>sacrifice</w:t>
      </w:r>
      <w:r w:rsidRPr="00D45003">
        <w:rPr>
          <w:sz w:val="16"/>
        </w:rPr>
        <w:t xml:space="preserve"> in terms of their material well-being in order to fight climate change, </w:t>
      </w:r>
      <w:r w:rsidRPr="00D45003">
        <w:rPr>
          <w:rStyle w:val="StyleUnderline"/>
        </w:rPr>
        <w:t xml:space="preserve">it’s </w:t>
      </w:r>
      <w:r w:rsidRPr="00D45003">
        <w:rPr>
          <w:rStyle w:val="Emphasis"/>
        </w:rPr>
        <w:t>far less</w:t>
      </w:r>
      <w:r w:rsidRPr="00D45003">
        <w:rPr>
          <w:sz w:val="16"/>
        </w:rPr>
        <w:t xml:space="preserve"> than what Klein is talking about. And Klein is really </w:t>
      </w:r>
      <w:r w:rsidRPr="00D45003">
        <w:rPr>
          <w:rStyle w:val="StyleUnderline"/>
        </w:rPr>
        <w:t>softballing</w:t>
      </w:r>
      <w:r w:rsidRPr="00D45003">
        <w:rPr>
          <w:sz w:val="16"/>
        </w:rPr>
        <w:t xml:space="preserve"> it </w:t>
      </w:r>
      <w:r w:rsidRPr="00D45003">
        <w:rPr>
          <w:rStyle w:val="StyleUnderline"/>
        </w:rPr>
        <w:t>here</w:t>
      </w:r>
      <w:r w:rsidRPr="00D45003">
        <w:rPr>
          <w:sz w:val="16"/>
        </w:rPr>
        <w:t xml:space="preserve"> — </w:t>
      </w:r>
      <w:r w:rsidRPr="00D45003">
        <w:rPr>
          <w:rStyle w:val="StyleUnderline"/>
        </w:rPr>
        <w:t xml:space="preserve">it’s not </w:t>
      </w:r>
      <w:r w:rsidRPr="00D45003">
        <w:rPr>
          <w:rStyle w:val="Emphasis"/>
        </w:rPr>
        <w:t>just giving up beef and SUVs</w:t>
      </w:r>
      <w:r w:rsidRPr="00D45003">
        <w:rPr>
          <w:rStyle w:val="StyleUnderline"/>
        </w:rPr>
        <w:t xml:space="preserve">, </w:t>
      </w:r>
      <w:r w:rsidRPr="00D45003">
        <w:rPr>
          <w:rStyle w:val="StyleUnderline"/>
          <w:highlight w:val="cyan"/>
        </w:rPr>
        <w:t>it’s</w:t>
      </w:r>
      <w:r w:rsidRPr="00D45003">
        <w:rPr>
          <w:rStyle w:val="StyleUnderline"/>
        </w:rPr>
        <w:t xml:space="preserve"> a </w:t>
      </w:r>
      <w:r w:rsidRPr="00D45003">
        <w:rPr>
          <w:rStyle w:val="Emphasis"/>
        </w:rPr>
        <w:t xml:space="preserve">dramatic </w:t>
      </w:r>
      <w:r w:rsidRPr="00D45003">
        <w:rPr>
          <w:rStyle w:val="Emphasis"/>
          <w:highlight w:val="cyan"/>
        </w:rPr>
        <w:t>reduction</w:t>
      </w:r>
      <w:r w:rsidRPr="00D45003">
        <w:rPr>
          <w:rStyle w:val="StyleUnderline"/>
          <w:highlight w:val="cyan"/>
        </w:rPr>
        <w:t xml:space="preserve"> in</w:t>
      </w:r>
      <w:r w:rsidRPr="00D45003">
        <w:rPr>
          <w:rStyle w:val="StyleUnderline"/>
        </w:rPr>
        <w:t xml:space="preserve"> the </w:t>
      </w:r>
      <w:r w:rsidRPr="00D45003">
        <w:rPr>
          <w:rStyle w:val="Emphasis"/>
        </w:rPr>
        <w:t xml:space="preserve">size of </w:t>
      </w:r>
      <w:r w:rsidRPr="00D45003">
        <w:rPr>
          <w:rStyle w:val="Emphasis"/>
          <w:highlight w:val="cyan"/>
        </w:rPr>
        <w:t>housing</w:t>
      </w:r>
      <w:r w:rsidRPr="00D45003">
        <w:rPr>
          <w:rStyle w:val="StyleUnderline"/>
        </w:rPr>
        <w:t xml:space="preserve"> and the </w:t>
      </w:r>
      <w:r w:rsidRPr="00D45003">
        <w:rPr>
          <w:rStyle w:val="Emphasis"/>
        </w:rPr>
        <w:t xml:space="preserve">amount of </w:t>
      </w:r>
      <w:r w:rsidRPr="00D45003">
        <w:rPr>
          <w:rStyle w:val="Emphasis"/>
          <w:highlight w:val="cyan"/>
        </w:rPr>
        <w:t>food</w:t>
      </w:r>
      <w:r w:rsidRPr="00D45003">
        <w:rPr>
          <w:rStyle w:val="StyleUnderline"/>
        </w:rPr>
        <w:t xml:space="preserve"> and the </w:t>
      </w:r>
      <w:r w:rsidRPr="00D45003">
        <w:rPr>
          <w:rStyle w:val="Emphasis"/>
        </w:rPr>
        <w:t xml:space="preserve">ease of </w:t>
      </w:r>
      <w:r w:rsidRPr="00D45003">
        <w:rPr>
          <w:rStyle w:val="Emphasis"/>
          <w:highlight w:val="cyan"/>
        </w:rPr>
        <w:t>transportation</w:t>
      </w:r>
      <w:r w:rsidRPr="00D45003">
        <w:rPr>
          <w:rStyle w:val="StyleUnderline"/>
        </w:rPr>
        <w:t xml:space="preserve"> and the </w:t>
      </w:r>
      <w:r w:rsidRPr="00D45003">
        <w:rPr>
          <w:rStyle w:val="Emphasis"/>
        </w:rPr>
        <w:t xml:space="preserve">quality of </w:t>
      </w:r>
      <w:r w:rsidRPr="00D45003">
        <w:rPr>
          <w:rStyle w:val="Emphasis"/>
          <w:highlight w:val="cyan"/>
        </w:rPr>
        <w:t>medical care</w:t>
      </w:r>
      <w:r w:rsidRPr="00D45003">
        <w:rPr>
          <w:rStyle w:val="StyleUnderline"/>
        </w:rPr>
        <w:t xml:space="preserve"> that people in rich countries enjoy. It is, </w:t>
      </w:r>
      <w:r w:rsidRPr="00D45003">
        <w:rPr>
          <w:rStyle w:val="Emphasis"/>
        </w:rPr>
        <w:t xml:space="preserve">frankly, </w:t>
      </w:r>
      <w:r w:rsidRPr="00D45003">
        <w:rPr>
          <w:rStyle w:val="Emphasis"/>
          <w:highlight w:val="cyan"/>
        </w:rPr>
        <w:t>not happening</w:t>
      </w:r>
      <w:r w:rsidRPr="00D45003">
        <w:rPr>
          <w:sz w:val="16"/>
        </w:rPr>
        <w:t>.</w:t>
      </w:r>
    </w:p>
    <w:p w14:paraId="305F44C2" w14:textId="77777777" w:rsidR="009F70DA" w:rsidRPr="00D45003" w:rsidRDefault="009F70DA" w:rsidP="009F70DA">
      <w:pPr>
        <w:rPr>
          <w:sz w:val="16"/>
        </w:rPr>
      </w:pPr>
      <w:r w:rsidRPr="00D45003">
        <w:rPr>
          <w:sz w:val="16"/>
        </w:rPr>
        <w:t>But even this vastly understates the political and practical difficulties of degrowth. Piper adds several key points. First of all, she notes, because developed countries have been decoupling resource use and growth for a while now, curbing resource use will actually cause a lot more restrictions on developing countries than Milanovic’s simple calculations would suggest:</w:t>
      </w:r>
    </w:p>
    <w:p w14:paraId="51DDA197" w14:textId="77777777" w:rsidR="009F70DA" w:rsidRPr="00D45003" w:rsidRDefault="009F70DA" w:rsidP="009F70DA">
      <w:pPr>
        <w:ind w:left="720"/>
        <w:rPr>
          <w:sz w:val="16"/>
        </w:rPr>
      </w:pPr>
      <w:r w:rsidRPr="00D45003">
        <w:rPr>
          <w:sz w:val="16"/>
        </w:rPr>
        <w:t>From a climate change perspective, though, there’s a problem [with simply reducing rich-world living standards]. First, it means that degrowth would do nothing about the bulk of emissions, which are occurring in developing countries.</w:t>
      </w:r>
    </w:p>
    <w:p w14:paraId="3E8CF2E6" w14:textId="77777777" w:rsidR="009F70DA" w:rsidRPr="00D45003" w:rsidRDefault="009F70DA" w:rsidP="009F70DA">
      <w:pPr>
        <w:rPr>
          <w:sz w:val="16"/>
        </w:rPr>
      </w:pPr>
      <w:r w:rsidRPr="00D45003">
        <w:rPr>
          <w:sz w:val="16"/>
        </w:rPr>
        <w:t xml:space="preserve">This is an incredibly important point. For example, </w:t>
      </w:r>
      <w:r w:rsidRPr="00D45003">
        <w:rPr>
          <w:rStyle w:val="StyleUnderline"/>
        </w:rPr>
        <w:t>China</w:t>
      </w:r>
      <w:r w:rsidRPr="00D45003">
        <w:rPr>
          <w:sz w:val="16"/>
        </w:rPr>
        <w:t xml:space="preserve"> now </w:t>
      </w:r>
      <w:r w:rsidRPr="00D45003">
        <w:rPr>
          <w:rStyle w:val="StyleUnderline"/>
        </w:rPr>
        <w:t>produces more CO2 emissions than the U.S., the EU, and Japan combined</w:t>
      </w:r>
      <w:r w:rsidRPr="00D45003">
        <w:rPr>
          <w:sz w:val="16"/>
        </w:rPr>
        <w:t>:</w:t>
      </w:r>
    </w:p>
    <w:p w14:paraId="404F419D" w14:textId="77777777" w:rsidR="009F70DA" w:rsidRPr="00D45003" w:rsidRDefault="009F70DA" w:rsidP="009F70DA">
      <w:pPr>
        <w:rPr>
          <w:sz w:val="16"/>
        </w:rPr>
      </w:pPr>
      <w:r w:rsidRPr="00D45003">
        <w:rPr>
          <w:sz w:val="16"/>
        </w:rPr>
        <w:t xml:space="preserve">(And no, </w:t>
      </w:r>
      <w:r w:rsidRPr="00D45003">
        <w:rPr>
          <w:rStyle w:val="StyleUnderline"/>
        </w:rPr>
        <w:t xml:space="preserve">this is not because of outsourcing, as you can see by looking at the </w:t>
      </w:r>
      <w:r w:rsidRPr="00D45003">
        <w:rPr>
          <w:rStyle w:val="Emphasis"/>
        </w:rPr>
        <w:t>trade-adjusted emissions numbers</w:t>
      </w:r>
      <w:r w:rsidRPr="00D45003">
        <w:rPr>
          <w:sz w:val="16"/>
        </w:rPr>
        <w:t>.)</w:t>
      </w:r>
    </w:p>
    <w:p w14:paraId="3B94F8A1" w14:textId="77777777" w:rsidR="009F70DA" w:rsidRPr="00D45003" w:rsidRDefault="009F70DA" w:rsidP="009F70DA">
      <w:pPr>
        <w:rPr>
          <w:sz w:val="16"/>
        </w:rPr>
      </w:pPr>
      <w:r w:rsidRPr="00D45003">
        <w:rPr>
          <w:sz w:val="16"/>
        </w:rPr>
        <w:t xml:space="preserve">Another way of looking at this is that China’s CO2 emissions per dollar of GDP are more than twice America’s, and about five times that of the EU. </w:t>
      </w:r>
      <w:r w:rsidRPr="00D45003">
        <w:rPr>
          <w:rStyle w:val="Emphasis"/>
        </w:rPr>
        <w:t>Any global degrowth plan</w:t>
      </w:r>
      <w:r w:rsidRPr="00D45003">
        <w:rPr>
          <w:rStyle w:val="StyleUnderline"/>
        </w:rPr>
        <w:t xml:space="preserve"> that </w:t>
      </w:r>
      <w:r w:rsidRPr="00D45003">
        <w:rPr>
          <w:rStyle w:val="Emphasis"/>
        </w:rPr>
        <w:t>actually reduces</w:t>
      </w:r>
      <w:r w:rsidRPr="00D45003">
        <w:rPr>
          <w:rStyle w:val="StyleUnderline"/>
        </w:rPr>
        <w:t xml:space="preserve"> resource use is going to </w:t>
      </w:r>
      <w:r w:rsidRPr="00D45003">
        <w:rPr>
          <w:rStyle w:val="Emphasis"/>
        </w:rPr>
        <w:t>entail more pain</w:t>
      </w:r>
      <w:r w:rsidRPr="00D45003">
        <w:rPr>
          <w:rStyle w:val="StyleUnderline"/>
        </w:rPr>
        <w:t xml:space="preserve"> for China than its GDP numbers would suggest, </w:t>
      </w:r>
      <w:r w:rsidRPr="00D45003">
        <w:rPr>
          <w:rStyle w:val="Emphasis"/>
        </w:rPr>
        <w:t>simply because</w:t>
      </w:r>
      <w:r w:rsidRPr="00D45003">
        <w:rPr>
          <w:rStyle w:val="StyleUnderline"/>
        </w:rPr>
        <w:t xml:space="preserve"> China is at a </w:t>
      </w:r>
      <w:r w:rsidRPr="00D45003">
        <w:rPr>
          <w:rStyle w:val="Emphasis"/>
        </w:rPr>
        <w:t>more resource-intensive stage of growth</w:t>
      </w:r>
      <w:r w:rsidRPr="00D45003">
        <w:rPr>
          <w:sz w:val="16"/>
        </w:rPr>
        <w:t>.</w:t>
      </w:r>
    </w:p>
    <w:p w14:paraId="5D131519" w14:textId="77777777" w:rsidR="009F70DA" w:rsidRPr="00D45003" w:rsidRDefault="009F70DA" w:rsidP="009F70DA">
      <w:pPr>
        <w:rPr>
          <w:sz w:val="16"/>
        </w:rPr>
      </w:pPr>
      <w:r w:rsidRPr="00D45003">
        <w:rPr>
          <w:sz w:val="16"/>
        </w:rPr>
        <w:t>Do you think China will accept a substantial diminution of its living standards, in order to satisfy the environmental-economic diktats of activists in Northern Europe? If so, you need to rethink a great many things.</w:t>
      </w:r>
    </w:p>
    <w:p w14:paraId="401D4D67" w14:textId="77777777" w:rsidR="009F70DA" w:rsidRPr="00D45003" w:rsidRDefault="009F70DA" w:rsidP="009F70DA">
      <w:pPr>
        <w:rPr>
          <w:sz w:val="16"/>
        </w:rPr>
      </w:pPr>
      <w:r w:rsidRPr="00D45003">
        <w:rPr>
          <w:sz w:val="16"/>
        </w:rPr>
        <w:t>Anyway, Piper makes a second crucially important point. So far we’ve been waving our hands and talking about lowering rich-world GDP while raising GDP for poor countries. In fact, economies don’t work like that:</w:t>
      </w:r>
    </w:p>
    <w:p w14:paraId="3F2F42C8" w14:textId="77777777" w:rsidR="009F70DA" w:rsidRPr="00D45003" w:rsidRDefault="009F70DA" w:rsidP="009F70DA">
      <w:pPr>
        <w:ind w:left="720"/>
        <w:rPr>
          <w:sz w:val="16"/>
        </w:rPr>
      </w:pPr>
      <w:r w:rsidRPr="00D45003">
        <w:rPr>
          <w:sz w:val="16"/>
        </w:rPr>
        <w:t xml:space="preserve">Second, </w:t>
      </w:r>
      <w:r w:rsidRPr="00D45003">
        <w:rPr>
          <w:rStyle w:val="StyleUnderline"/>
        </w:rPr>
        <w:t xml:space="preserve">the global economy is </w:t>
      </w:r>
      <w:r w:rsidRPr="00D45003">
        <w:rPr>
          <w:rStyle w:val="Emphasis"/>
        </w:rPr>
        <w:t>more interconnected</w:t>
      </w:r>
      <w:r w:rsidRPr="00D45003">
        <w:rPr>
          <w:sz w:val="16"/>
        </w:rPr>
        <w:t xml:space="preserve"> than Hickel implies. When Covid-19 hit, poor countries were devastated not just by the virus but by the aftershocks of virus-induced slowdowns in consumption in rich countries.</w:t>
      </w:r>
    </w:p>
    <w:p w14:paraId="1321CEBF" w14:textId="77777777" w:rsidR="009F70DA" w:rsidRPr="00D45003" w:rsidRDefault="009F70DA" w:rsidP="009F70DA">
      <w:pPr>
        <w:rPr>
          <w:sz w:val="16"/>
        </w:rPr>
      </w:pPr>
      <w:r w:rsidRPr="00D45003">
        <w:rPr>
          <w:sz w:val="16"/>
        </w:rPr>
        <w:t>There’s some genuine appeal to the idea of an end to “consumerism,” but the pandemic offered a taste of how a sudden drop in rich-world consumption would actually affect the developing world. Covid-19 dramatically curtailed Western imports and tourism for a time. The consequences in poor countries were devastating. Hunger rose, and child mortality followed.</w:t>
      </w:r>
    </w:p>
    <w:p w14:paraId="130531EF" w14:textId="77777777" w:rsidR="009F70DA" w:rsidRPr="00D45003" w:rsidRDefault="009F70DA" w:rsidP="009F70DA">
      <w:pPr>
        <w:rPr>
          <w:sz w:val="16"/>
        </w:rPr>
      </w:pPr>
      <w:r w:rsidRPr="00D45003">
        <w:rPr>
          <w:sz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4959484F" w14:textId="77777777" w:rsidR="009F70DA" w:rsidRPr="00D45003" w:rsidRDefault="009F70DA" w:rsidP="009F70DA">
      <w:pPr>
        <w:ind w:firstLine="720"/>
        <w:rPr>
          <w:sz w:val="16"/>
        </w:rPr>
      </w:pPr>
      <w:r w:rsidRPr="00D45003">
        <w:rPr>
          <w:rStyle w:val="StyleUnderline"/>
          <w:highlight w:val="cyan"/>
        </w:rPr>
        <w:t>Degrowth is</w:t>
      </w:r>
      <w:r w:rsidRPr="00D45003">
        <w:rPr>
          <w:sz w:val="16"/>
        </w:rPr>
        <w:t xml:space="preserve">, as its advocates understand it, a act of </w:t>
      </w:r>
      <w:r w:rsidRPr="00D45003">
        <w:rPr>
          <w:rStyle w:val="StyleUnderline"/>
        </w:rPr>
        <w:t xml:space="preserve">global </w:t>
      </w:r>
      <w:r w:rsidRPr="00D45003">
        <w:rPr>
          <w:rStyle w:val="StyleUnderline"/>
          <w:highlight w:val="cyan"/>
        </w:rPr>
        <w:t>economic planning</w:t>
      </w:r>
      <w:r w:rsidRPr="00D45003">
        <w:rPr>
          <w:sz w:val="16"/>
        </w:rPr>
        <w:t xml:space="preserve"> really </w:t>
      </w:r>
      <w:r w:rsidRPr="00D45003">
        <w:rPr>
          <w:rStyle w:val="StyleUnderline"/>
          <w:highlight w:val="cyan"/>
        </w:rPr>
        <w:t>without equal</w:t>
      </w:r>
      <w:r w:rsidRPr="00D45003">
        <w:rPr>
          <w:rStyle w:val="StyleUnderline"/>
        </w:rPr>
        <w:t xml:space="preserve"> </w:t>
      </w:r>
      <w:r w:rsidRPr="00D45003">
        <w:rPr>
          <w:rStyle w:val="Emphasis"/>
        </w:rPr>
        <w:t xml:space="preserve">anywhere </w:t>
      </w:r>
      <w:r w:rsidRPr="00D45003">
        <w:rPr>
          <w:rStyle w:val="Emphasis"/>
          <w:highlight w:val="cyan"/>
        </w:rPr>
        <w:t>in</w:t>
      </w:r>
      <w:r w:rsidRPr="00D45003">
        <w:rPr>
          <w:rStyle w:val="Emphasis"/>
        </w:rPr>
        <w:t xml:space="preserve"> human </w:t>
      </w:r>
      <w:r w:rsidRPr="00D45003">
        <w:rPr>
          <w:rStyle w:val="Emphasis"/>
          <w:highlight w:val="cyan"/>
        </w:rPr>
        <w:t>history</w:t>
      </w:r>
      <w:r w:rsidRPr="00D45003">
        <w:rPr>
          <w:sz w:val="16"/>
        </w:rPr>
        <w:t>. It is an act of extraordinary central planning.</w:t>
      </w:r>
    </w:p>
    <w:p w14:paraId="0137D82B" w14:textId="77777777" w:rsidR="009F70DA" w:rsidRPr="00D45003" w:rsidRDefault="009F70DA" w:rsidP="009F70DA">
      <w:pPr>
        <w:rPr>
          <w:sz w:val="16"/>
        </w:rPr>
      </w:pPr>
      <w:r w:rsidRPr="00D45003">
        <w:rPr>
          <w:sz w:val="16"/>
        </w:rPr>
        <w:t xml:space="preserve">In other words, </w:t>
      </w:r>
      <w:r w:rsidRPr="00D45003">
        <w:rPr>
          <w:rStyle w:val="StyleUnderline"/>
          <w:highlight w:val="cyan"/>
        </w:rPr>
        <w:t>it is</w:t>
      </w:r>
      <w:r w:rsidRPr="00D45003">
        <w:rPr>
          <w:rStyle w:val="StyleUnderline"/>
        </w:rPr>
        <w:t xml:space="preserve"> </w:t>
      </w:r>
      <w:r w:rsidRPr="00D45003">
        <w:rPr>
          <w:rStyle w:val="Emphasis"/>
        </w:rPr>
        <w:t xml:space="preserve">abject </w:t>
      </w:r>
      <w:r w:rsidRPr="00D45003">
        <w:rPr>
          <w:rStyle w:val="Emphasis"/>
          <w:highlight w:val="cyan"/>
        </w:rPr>
        <w:t>fantasy</w:t>
      </w:r>
      <w:r w:rsidRPr="00D45003">
        <w:rPr>
          <w:sz w:val="16"/>
        </w:rPr>
        <w:t>.</w:t>
      </w:r>
    </w:p>
    <w:p w14:paraId="566C9873" w14:textId="77777777" w:rsidR="009F70DA" w:rsidRPr="00D45003" w:rsidRDefault="009F70DA" w:rsidP="009F70DA">
      <w:pPr>
        <w:rPr>
          <w:sz w:val="16"/>
        </w:rPr>
      </w:pPr>
      <w:r w:rsidRPr="00D45003">
        <w:rPr>
          <w:sz w:val="16"/>
        </w:rPr>
        <w:t xml:space="preserve">Taken together, </w:t>
      </w:r>
      <w:r w:rsidRPr="00D45003">
        <w:rPr>
          <w:rStyle w:val="StyleUnderline"/>
        </w:rPr>
        <w:t xml:space="preserve">these criticisms are </w:t>
      </w:r>
      <w:r w:rsidRPr="00D45003">
        <w:rPr>
          <w:rStyle w:val="Emphasis"/>
        </w:rPr>
        <w:t>utterly devastating</w:t>
      </w:r>
      <w:r w:rsidRPr="00D45003">
        <w:rPr>
          <w:rStyle w:val="StyleUnderline"/>
        </w:rPr>
        <w:t xml:space="preserve"> to </w:t>
      </w:r>
      <w:r w:rsidRPr="00D45003">
        <w:rPr>
          <w:rStyle w:val="Emphasis"/>
        </w:rPr>
        <w:t>the entire degrowth project</w:t>
      </w:r>
      <w:r w:rsidRPr="00D45003">
        <w:rPr>
          <w:sz w:val="16"/>
        </w:rPr>
        <w:t xml:space="preserve">. In its current form, </w:t>
      </w:r>
      <w:r w:rsidRPr="00D45003">
        <w:rPr>
          <w:rStyle w:val="StyleUnderline"/>
          <w:highlight w:val="cyan"/>
        </w:rPr>
        <w:t xml:space="preserve">it will not advance </w:t>
      </w:r>
      <w:r w:rsidRPr="00D45003">
        <w:rPr>
          <w:rStyle w:val="Emphasis"/>
          <w:highlight w:val="cyan"/>
        </w:rPr>
        <w:t>beyond</w:t>
      </w:r>
      <w:r w:rsidRPr="00D45003">
        <w:rPr>
          <w:rStyle w:val="Emphasis"/>
        </w:rPr>
        <w:t xml:space="preserve"> a </w:t>
      </w:r>
      <w:r w:rsidRPr="00D45003">
        <w:rPr>
          <w:rStyle w:val="Emphasis"/>
          <w:highlight w:val="cyan"/>
        </w:rPr>
        <w:t>media fad</w:t>
      </w:r>
      <w:r w:rsidRPr="00D45003">
        <w:rPr>
          <w:rStyle w:val="StyleUnderline"/>
        </w:rPr>
        <w:t xml:space="preserve">. No matter how </w:t>
      </w:r>
      <w:r w:rsidRPr="00D45003">
        <w:rPr>
          <w:rStyle w:val="Emphasis"/>
        </w:rPr>
        <w:t>shrilly degrowthers</w:t>
      </w:r>
      <w:r w:rsidRPr="00D45003">
        <w:rPr>
          <w:rStyle w:val="StyleUnderline"/>
        </w:rPr>
        <w:t xml:space="preserve"> quote </w:t>
      </w:r>
      <w:r w:rsidRPr="00D45003">
        <w:rPr>
          <w:rStyle w:val="Emphasis"/>
        </w:rPr>
        <w:t>apocalyptic projections</w:t>
      </w:r>
      <w:r w:rsidRPr="00D45003">
        <w:rPr>
          <w:sz w:val="16"/>
        </w:rPr>
        <w:t>, the things they call for simply will not happen.</w:t>
      </w:r>
    </w:p>
    <w:p w14:paraId="1F2161C7" w14:textId="77777777" w:rsidR="009F70DA" w:rsidRPr="00037A72" w:rsidRDefault="009F70DA" w:rsidP="009F70DA"/>
    <w:p w14:paraId="5EB0C0BE" w14:textId="77777777" w:rsidR="009F70DA" w:rsidRDefault="009F70DA" w:rsidP="009F70DA">
      <w:pPr>
        <w:rPr>
          <w:sz w:val="14"/>
        </w:rPr>
      </w:pPr>
    </w:p>
    <w:p w14:paraId="0D29DD92" w14:textId="77777777" w:rsidR="009F70DA" w:rsidRPr="00AE4834" w:rsidRDefault="009F70DA" w:rsidP="009F70DA">
      <w:pPr>
        <w:pStyle w:val="Heading4"/>
        <w:rPr>
          <w:rFonts w:cs="Arial"/>
        </w:rPr>
      </w:pPr>
      <w:r w:rsidRPr="00AE4834">
        <w:rPr>
          <w:rFonts w:cs="Arial"/>
        </w:rPr>
        <w:t xml:space="preserve">Violent revolutions </w:t>
      </w:r>
      <w:r w:rsidRPr="00AE4834">
        <w:rPr>
          <w:rFonts w:cs="Arial"/>
          <w:u w:val="single"/>
        </w:rPr>
        <w:t>fail</w:t>
      </w:r>
      <w:r w:rsidRPr="00AE4834">
        <w:rPr>
          <w:rFonts w:cs="Arial"/>
        </w:rPr>
        <w:t xml:space="preserve"> and </w:t>
      </w:r>
      <w:r w:rsidRPr="00AE4834">
        <w:rPr>
          <w:rFonts w:cs="Arial"/>
          <w:u w:val="single"/>
        </w:rPr>
        <w:t>enhance state power</w:t>
      </w:r>
      <w:r w:rsidRPr="00AE4834">
        <w:rPr>
          <w:rFonts w:cs="Arial"/>
        </w:rPr>
        <w:t xml:space="preserve"> </w:t>
      </w:r>
    </w:p>
    <w:p w14:paraId="1A25E2EA" w14:textId="77777777" w:rsidR="009F70DA" w:rsidRPr="00AE4834" w:rsidRDefault="009F70DA" w:rsidP="009F70DA">
      <w:pPr>
        <w:rPr>
          <w:sz w:val="20"/>
        </w:rPr>
      </w:pPr>
      <w:r w:rsidRPr="00AE4834">
        <w:rPr>
          <w:rStyle w:val="Style13ptBold"/>
        </w:rPr>
        <w:t>Flaherty 5.</w:t>
      </w:r>
      <w:r w:rsidRPr="00AE4834">
        <w:t xml:space="preserve"> Andrew, </w:t>
      </w:r>
      <w:hyperlink r:id="rId14" w:history="1">
        <w:r w:rsidRPr="00AE4834">
          <w:rPr>
            <w:rStyle w:val="Hyperlink"/>
            <w:sz w:val="20"/>
          </w:rPr>
          <w:t>http://cryptogon.com/docs/pirate_insurgency.html</w:t>
        </w:r>
      </w:hyperlink>
      <w:r w:rsidRPr="00AE4834">
        <w:rPr>
          <w:sz w:val="20"/>
        </w:rPr>
        <w:t>, USC researcher in political affairs, activist and organic farmer in New Zealand, ACS = American Corporate State</w:t>
      </w:r>
    </w:p>
    <w:p w14:paraId="3A7ED950" w14:textId="77777777" w:rsidR="009F70DA" w:rsidRPr="00AE4834" w:rsidRDefault="009F70DA" w:rsidP="009F70DA">
      <w:pPr>
        <w:rPr>
          <w:rStyle w:val="StyleUnderline"/>
        </w:rPr>
      </w:pPr>
      <w:r w:rsidRPr="00AE4834">
        <w:rPr>
          <w:sz w:val="12"/>
        </w:rPr>
        <w:t xml:space="preserve">THE NATURE OF ARMED INSURGENCY AGAINST THE ACS  </w:t>
      </w:r>
      <w:r w:rsidRPr="00614E71">
        <w:rPr>
          <w:rStyle w:val="StyleUnderline"/>
          <w:highlight w:val="cyan"/>
        </w:rPr>
        <w:t>Any violent insurgency</w:t>
      </w:r>
      <w:r w:rsidRPr="00AE4834">
        <w:rPr>
          <w:rStyle w:val="StyleUnderline"/>
        </w:rPr>
        <w:t xml:space="preserve"> against the ACS </w:t>
      </w:r>
      <w:r w:rsidRPr="00614E71">
        <w:rPr>
          <w:rStyle w:val="StyleUnderline"/>
          <w:highlight w:val="cyan"/>
        </w:rPr>
        <w:t>is sure to fail</w:t>
      </w:r>
      <w:r w:rsidRPr="00614E71">
        <w:rPr>
          <w:sz w:val="12"/>
          <w:highlight w:val="cyan"/>
        </w:rPr>
        <w:t xml:space="preserve"> </w:t>
      </w:r>
      <w:r w:rsidRPr="00614E71">
        <w:rPr>
          <w:rStyle w:val="Emphasis"/>
          <w:highlight w:val="cyan"/>
        </w:rPr>
        <w:t xml:space="preserve">and will only serve to enhance </w:t>
      </w:r>
      <w:r w:rsidRPr="00AE4834">
        <w:rPr>
          <w:rStyle w:val="Emphasis"/>
        </w:rPr>
        <w:t xml:space="preserve">the </w:t>
      </w:r>
      <w:r w:rsidRPr="00614E71">
        <w:rPr>
          <w:rStyle w:val="Emphasis"/>
          <w:highlight w:val="cyan"/>
        </w:rPr>
        <w:t>state</w:t>
      </w:r>
      <w:r w:rsidRPr="00AE4834">
        <w:rPr>
          <w:rStyle w:val="Emphasis"/>
        </w:rPr>
        <w:t xml:space="preserve">'s </w:t>
      </w:r>
      <w:r w:rsidRPr="00614E71">
        <w:rPr>
          <w:rStyle w:val="Emphasis"/>
          <w:highlight w:val="cyan"/>
        </w:rPr>
        <w:t>power</w:t>
      </w:r>
      <w:r w:rsidRPr="00AE4834">
        <w:rPr>
          <w:sz w:val="12"/>
        </w:rPr>
        <w:t xml:space="preserve">. The major flaw of </w:t>
      </w:r>
      <w:r w:rsidRPr="00AE4834">
        <w:rPr>
          <w:rStyle w:val="StyleUnderline"/>
        </w:rPr>
        <w:t>violent insurgencies, both cell based</w:t>
      </w:r>
      <w:r w:rsidRPr="00AE4834">
        <w:rPr>
          <w:sz w:val="12"/>
        </w:rPr>
        <w:t xml:space="preserve"> (</w:t>
      </w:r>
      <w:r w:rsidRPr="00AE4834">
        <w:rPr>
          <w:rStyle w:val="StyleUnderline"/>
        </w:rPr>
        <w:t xml:space="preserve">Weathermen Underground, </w:t>
      </w:r>
      <w:r w:rsidRPr="00614E71">
        <w:rPr>
          <w:rStyle w:val="Emphasis"/>
          <w:highlight w:val="cyan"/>
        </w:rPr>
        <w:t>Black Panthers</w:t>
      </w:r>
      <w:r w:rsidRPr="00AE4834">
        <w:rPr>
          <w:rStyle w:val="Emphasis"/>
        </w:rPr>
        <w:t>,</w:t>
      </w:r>
      <w:r w:rsidRPr="00AE4834">
        <w:rPr>
          <w:sz w:val="12"/>
        </w:rPr>
        <w:t xml:space="preserve"> Aryan Nations etc.) </w:t>
      </w:r>
      <w:r w:rsidRPr="00AE4834">
        <w:rPr>
          <w:rStyle w:val="StyleUnderline"/>
        </w:rPr>
        <w:t>and leaderless</w:t>
      </w:r>
      <w:r w:rsidRPr="00AE4834">
        <w:rPr>
          <w:sz w:val="12"/>
        </w:rPr>
        <w:t xml:space="preserve"> (Earth Liberation Front, People for the Ethical Treatment of Animals, etc.) </w:t>
      </w:r>
      <w:r w:rsidRPr="00AE4834">
        <w:rPr>
          <w:rStyle w:val="StyleUnderline"/>
        </w:rPr>
        <w:t xml:space="preserve">is that they are </w:t>
      </w:r>
      <w:r w:rsidRPr="00614E71">
        <w:rPr>
          <w:rStyle w:val="StyleUnderline"/>
          <w:highlight w:val="cyan"/>
        </w:rPr>
        <w:t>attempt</w:t>
      </w:r>
      <w:r w:rsidRPr="00AE4834">
        <w:rPr>
          <w:rStyle w:val="StyleUnderline"/>
        </w:rPr>
        <w:t xml:space="preserve">ing </w:t>
      </w:r>
      <w:r w:rsidRPr="00614E71">
        <w:rPr>
          <w:rStyle w:val="StyleUnderline"/>
          <w:highlight w:val="cyan"/>
        </w:rPr>
        <w:t>to attack</w:t>
      </w:r>
      <w:r w:rsidRPr="00AE4834">
        <w:rPr>
          <w:rStyle w:val="StyleUnderline"/>
        </w:rPr>
        <w:t xml:space="preserve"> the system </w:t>
      </w:r>
      <w:r w:rsidRPr="00614E71">
        <w:rPr>
          <w:rStyle w:val="StyleUnderline"/>
          <w:highlight w:val="cyan"/>
        </w:rPr>
        <w:t>using</w:t>
      </w:r>
      <w:r w:rsidRPr="00AE4834">
        <w:rPr>
          <w:rStyle w:val="StyleUnderline"/>
        </w:rPr>
        <w:t xml:space="preserve"> the same </w:t>
      </w:r>
      <w:r w:rsidRPr="00614E71">
        <w:rPr>
          <w:rStyle w:val="StyleUnderline"/>
          <w:highlight w:val="cyan"/>
        </w:rPr>
        <w:t>tactics</w:t>
      </w:r>
      <w:r w:rsidRPr="00AE4834">
        <w:rPr>
          <w:rStyle w:val="StyleUnderline"/>
        </w:rPr>
        <w:t xml:space="preserve"> the ACS has </w:t>
      </w:r>
      <w:r w:rsidRPr="00614E71">
        <w:rPr>
          <w:rStyle w:val="StyleUnderline"/>
          <w:highlight w:val="cyan"/>
        </w:rPr>
        <w:t>already mastered</w:t>
      </w:r>
      <w:r w:rsidRPr="00AE4834">
        <w:rPr>
          <w:rStyle w:val="StyleUnderline"/>
        </w:rPr>
        <w:t>: terror and psychological operations</w:t>
      </w:r>
      <w:r w:rsidRPr="00AE4834">
        <w:rPr>
          <w:sz w:val="12"/>
        </w:rPr>
        <w:t xml:space="preserve">. </w:t>
      </w:r>
      <w:r w:rsidRPr="00AE4834">
        <w:rPr>
          <w:rStyle w:val="StyleUnderline"/>
        </w:rPr>
        <w:t xml:space="preserve">The </w:t>
      </w:r>
      <w:r w:rsidRPr="00614E71">
        <w:rPr>
          <w:rStyle w:val="StyleUnderline"/>
          <w:highlight w:val="cyan"/>
        </w:rPr>
        <w:t>ACS</w:t>
      </w:r>
      <w:r w:rsidRPr="00AE4834">
        <w:rPr>
          <w:sz w:val="12"/>
        </w:rPr>
        <w:t xml:space="preserve"> attained primacy through the effective application of terror and psychological operations. Therefore, it </w:t>
      </w:r>
      <w:r w:rsidRPr="00614E71">
        <w:rPr>
          <w:rStyle w:val="StyleUnderline"/>
          <w:highlight w:val="cyan"/>
        </w:rPr>
        <w:t>has far more</w:t>
      </w:r>
      <w:r w:rsidRPr="00AE4834">
        <w:rPr>
          <w:rStyle w:val="StyleUnderline"/>
        </w:rPr>
        <w:t xml:space="preserve"> </w:t>
      </w:r>
      <w:r w:rsidRPr="00AE4834">
        <w:rPr>
          <w:rStyle w:val="Emphasis"/>
        </w:rPr>
        <w:t>skill</w:t>
      </w:r>
      <w:r w:rsidRPr="00AE4834">
        <w:rPr>
          <w:rStyle w:val="StyleUnderline"/>
        </w:rPr>
        <w:t xml:space="preserve"> and </w:t>
      </w:r>
      <w:r w:rsidRPr="00614E71">
        <w:rPr>
          <w:rStyle w:val="Emphasis"/>
          <w:highlight w:val="cyan"/>
        </w:rPr>
        <w:t>experience</w:t>
      </w:r>
      <w:r w:rsidRPr="00AE4834">
        <w:rPr>
          <w:rStyle w:val="StyleUnderline"/>
        </w:rPr>
        <w:t xml:space="preserve"> in the use of these tactics than any upstart could </w:t>
      </w:r>
      <w:r w:rsidRPr="00AE4834">
        <w:rPr>
          <w:rStyle w:val="Emphasis"/>
        </w:rPr>
        <w:t>ever hope</w:t>
      </w:r>
      <w:r w:rsidRPr="00AE4834">
        <w:rPr>
          <w:rStyle w:val="StyleUnderline"/>
        </w:rPr>
        <w:t xml:space="preserve"> to attain</w:t>
      </w:r>
      <w:r w:rsidRPr="00AE4834">
        <w:rPr>
          <w:sz w:val="12"/>
        </w:rPr>
        <w:t xml:space="preserve">.4 </w:t>
      </w:r>
      <w:r w:rsidRPr="00614E71">
        <w:rPr>
          <w:rStyle w:val="Emphasis"/>
          <w:highlight w:val="cyan"/>
        </w:rPr>
        <w:t>This makes the ACS impervious</w:t>
      </w:r>
      <w:r w:rsidRPr="00AE4834">
        <w:rPr>
          <w:rStyle w:val="Emphasis"/>
        </w:rPr>
        <w:t xml:space="preserve"> to traditional insurgency tactics.</w:t>
      </w:r>
      <w:r w:rsidRPr="00AE4834">
        <w:rPr>
          <w:b/>
          <w:u w:val="single"/>
        </w:rPr>
        <w:t xml:space="preserve"> </w:t>
      </w:r>
      <w:r w:rsidRPr="00AE4834">
        <w:rPr>
          <w:sz w:val="12"/>
        </w:rPr>
        <w:t xml:space="preserve"> - Political Activism and the ACS Counterinsurgency Apparatus  </w:t>
      </w:r>
      <w:r w:rsidRPr="00AE4834">
        <w:rPr>
          <w:rStyle w:val="StyleUnderline"/>
        </w:rPr>
        <w:t xml:space="preserve">The ACS employs a full time counterinsurgency infrastructure with resources that are </w:t>
      </w:r>
      <w:r w:rsidRPr="00AE4834">
        <w:rPr>
          <w:rStyle w:val="Emphasis"/>
        </w:rPr>
        <w:t>unimaginable</w:t>
      </w:r>
      <w:r w:rsidRPr="00AE4834">
        <w:rPr>
          <w:b/>
          <w:u w:val="single"/>
        </w:rPr>
        <w:t xml:space="preserve"> </w:t>
      </w:r>
      <w:r w:rsidRPr="00AE4834">
        <w:rPr>
          <w:rStyle w:val="StyleUnderline"/>
        </w:rPr>
        <w:t>to most would be insurgents</w:t>
      </w:r>
      <w:r w:rsidRPr="00AE4834">
        <w:rPr>
          <w:sz w:val="12"/>
        </w:rPr>
        <w:t xml:space="preserve">. Quite simply, </w:t>
      </w:r>
      <w:r w:rsidRPr="00AE4834">
        <w:rPr>
          <w:rStyle w:val="StyleUnderline"/>
        </w:rPr>
        <w:t xml:space="preserve">violent </w:t>
      </w:r>
      <w:r w:rsidRPr="00614E71">
        <w:rPr>
          <w:rStyle w:val="StyleUnderline"/>
          <w:highlight w:val="cyan"/>
        </w:rPr>
        <w:t xml:space="preserve">insurgents have </w:t>
      </w:r>
      <w:r w:rsidRPr="00614E71">
        <w:rPr>
          <w:b/>
          <w:highlight w:val="cyan"/>
          <w:u w:val="single"/>
        </w:rPr>
        <w:t>no idea</w:t>
      </w:r>
      <w:r w:rsidRPr="00AE4834">
        <w:rPr>
          <w:sz w:val="12"/>
        </w:rPr>
        <w:t xml:space="preserve"> </w:t>
      </w:r>
      <w:r w:rsidRPr="00AE4834">
        <w:rPr>
          <w:rStyle w:val="StyleUnderline"/>
        </w:rPr>
        <w:t xml:space="preserve">of just </w:t>
      </w:r>
      <w:r w:rsidRPr="00614E71">
        <w:rPr>
          <w:rStyle w:val="StyleUnderline"/>
          <w:highlight w:val="cyan"/>
        </w:rPr>
        <w:t>how powerful the foe actually is</w:t>
      </w:r>
      <w:r w:rsidRPr="00AE4834">
        <w:rPr>
          <w:rStyle w:val="StyleUnderline"/>
        </w:rPr>
        <w:t>. Violent insurgents typically start out as peaceful</w:t>
      </w:r>
      <w:r w:rsidRPr="00AE4834">
        <w:rPr>
          <w:sz w:val="12"/>
        </w:rPr>
        <w:t xml:space="preserve">, idealistic, political </w:t>
      </w:r>
      <w:r w:rsidRPr="00AE4834">
        <w:rPr>
          <w:rStyle w:val="StyleUnderline"/>
        </w:rPr>
        <w:t>activists</w:t>
      </w:r>
      <w:r w:rsidRPr="00AE4834">
        <w:rPr>
          <w:sz w:val="12"/>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614E71">
        <w:rPr>
          <w:rStyle w:val="Emphasis"/>
          <w:highlight w:val="cyan"/>
        </w:rPr>
        <w:t>all national security assets would be brought to bear</w:t>
      </w:r>
      <w:r w:rsidRPr="00AE4834">
        <w:rPr>
          <w:rStyle w:val="Emphasis"/>
        </w:rPr>
        <w:t xml:space="preserve"> against any U.S. insurgency movement</w:t>
      </w:r>
      <w:r w:rsidRPr="00AE4834">
        <w:rPr>
          <w:b/>
          <w:u w:val="single"/>
        </w:rPr>
        <w:t xml:space="preserve">. </w:t>
      </w:r>
      <w:r w:rsidRPr="00AE4834">
        <w:rPr>
          <w:sz w:val="12"/>
        </w:rPr>
        <w:t xml:space="preserve">Additionally, the U.S. military established </w:t>
      </w:r>
      <w:r w:rsidRPr="00AE4834">
        <w:rPr>
          <w:rStyle w:val="StyleUnderline"/>
        </w:rPr>
        <w:t>NORTHCOM</w:t>
      </w:r>
      <w:r w:rsidRPr="00AE4834">
        <w:rPr>
          <w:sz w:val="12"/>
        </w:rPr>
        <w:t xml:space="preserve"> which </w:t>
      </w:r>
      <w:r w:rsidRPr="00AE4834">
        <w:rPr>
          <w:rStyle w:val="StyleUnderline"/>
        </w:rPr>
        <w:t>designated the U.S. as an active military operational area</w:t>
      </w:r>
      <w:r w:rsidRPr="00AE4834">
        <w:rPr>
          <w:sz w:val="12"/>
        </w:rPr>
        <w:t xml:space="preserve">. </w:t>
      </w:r>
      <w:r w:rsidRPr="00AE4834">
        <w:rPr>
          <w:rStyle w:val="StyleUnderline"/>
        </w:rPr>
        <w:t>Crimes</w:t>
      </w:r>
      <w:r w:rsidRPr="00AE4834">
        <w:rPr>
          <w:sz w:val="12"/>
        </w:rPr>
        <w:t xml:space="preserve"> involving the loss of corporate profits </w:t>
      </w:r>
      <w:r w:rsidRPr="00AE4834">
        <w:rPr>
          <w:rStyle w:val="StyleUnderline"/>
        </w:rPr>
        <w:t>will increasingly be treated as acts of terrorism and could garner anything from a local law enforcement response to activation of regular military forces</w:t>
      </w:r>
      <w:r w:rsidRPr="00AE4834">
        <w:rPr>
          <w:sz w:val="12"/>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AE4834">
        <w:rPr>
          <w:rStyle w:val="StyleUnderline"/>
        </w:rPr>
        <w:t>Counterinsurgency teams routinely monitor these activities, attend the meetings, join the groups and take on leadership roles</w:t>
      </w:r>
      <w:r w:rsidRPr="00AE4834">
        <w:rPr>
          <w:sz w:val="12"/>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AE4834">
        <w:rPr>
          <w:rStyle w:val="StyleUnderline"/>
        </w:rPr>
        <w:t xml:space="preserve">Because the corporate state's counterinsurgency operatives have infiltrated most political activism groups, the </w:t>
      </w:r>
      <w:r w:rsidRPr="00614E71">
        <w:rPr>
          <w:rStyle w:val="StyleUnderline"/>
          <w:highlight w:val="cyan"/>
        </w:rPr>
        <w:t xml:space="preserve">radicalized members will be </w:t>
      </w:r>
      <w:r w:rsidRPr="00614E71">
        <w:rPr>
          <w:rStyle w:val="Emphasis"/>
          <w:highlight w:val="cyan"/>
        </w:rPr>
        <w:t>easily identified</w:t>
      </w:r>
      <w:r w:rsidRPr="00AE4834">
        <w:rPr>
          <w:rStyle w:val="StyleUnderline"/>
        </w:rPr>
        <w:t xml:space="preserve">, </w:t>
      </w:r>
      <w:r w:rsidRPr="00AE4834">
        <w:rPr>
          <w:rStyle w:val="Emphasis"/>
        </w:rPr>
        <w:t>monitored</w:t>
      </w:r>
      <w:r w:rsidRPr="00AE4834">
        <w:rPr>
          <w:rStyle w:val="StyleUnderline"/>
        </w:rPr>
        <w:t xml:space="preserve"> </w:t>
      </w:r>
      <w:r w:rsidRPr="00614E71">
        <w:rPr>
          <w:rStyle w:val="StyleUnderline"/>
          <w:highlight w:val="cyan"/>
        </w:rPr>
        <w:t>and</w:t>
      </w:r>
      <w:r w:rsidRPr="00AE4834">
        <w:rPr>
          <w:rStyle w:val="StyleUnderline"/>
        </w:rPr>
        <w:t xml:space="preserve"> eventually </w:t>
      </w:r>
      <w:r w:rsidRPr="00AE4834">
        <w:rPr>
          <w:sz w:val="12"/>
        </w:rPr>
        <w:t xml:space="preserve">compromised/turned, arrested </w:t>
      </w:r>
      <w:r w:rsidRPr="00AE4834">
        <w:rPr>
          <w:rStyle w:val="StyleUnderline"/>
        </w:rPr>
        <w:t xml:space="preserve">or </w:t>
      </w:r>
      <w:r w:rsidRPr="00614E71">
        <w:rPr>
          <w:rStyle w:val="Emphasis"/>
          <w:highlight w:val="cyan"/>
        </w:rPr>
        <w:t>executed</w:t>
      </w:r>
      <w:r w:rsidRPr="00AE4834">
        <w:rPr>
          <w:rStyle w:val="StyleUnderline"/>
        </w:rPr>
        <w:t xml:space="preserve">. </w:t>
      </w:r>
      <w:r w:rsidRPr="00AE4834">
        <w:rPr>
          <w:rStyle w:val="Emphasis"/>
        </w:rPr>
        <w:t>The ACS wins again</w:t>
      </w:r>
      <w:r w:rsidRPr="00AE4834">
        <w:rPr>
          <w:rStyle w:val="StyleUnderline"/>
        </w:rPr>
        <w:t xml:space="preserve">.  </w:t>
      </w:r>
    </w:p>
    <w:p w14:paraId="2F63B5A5" w14:textId="77777777" w:rsidR="009F70DA" w:rsidRDefault="009F70DA" w:rsidP="009F70DA">
      <w:pPr>
        <w:pStyle w:val="Heading4"/>
      </w:pPr>
      <w:r>
        <w:t xml:space="preserve">This failed attempt everything </w:t>
      </w:r>
      <w:r w:rsidRPr="007C0433">
        <w:rPr>
          <w:u w:val="single"/>
        </w:rPr>
        <w:t>materially worse</w:t>
      </w:r>
      <w:r>
        <w:t xml:space="preserve"> for black people</w:t>
      </w:r>
    </w:p>
    <w:p w14:paraId="1F3C3DC8" w14:textId="77777777" w:rsidR="009F70DA" w:rsidRPr="00DF05D7" w:rsidRDefault="009F70DA" w:rsidP="009F70DA">
      <w:pPr>
        <w:rPr>
          <w:b/>
          <w:bCs/>
          <w:sz w:val="26"/>
        </w:rPr>
      </w:pPr>
      <w:r>
        <w:rPr>
          <w:b/>
          <w:bCs/>
          <w:sz w:val="26"/>
        </w:rPr>
        <w:t xml:space="preserve">Tunstall </w:t>
      </w:r>
      <w:r w:rsidRPr="002E084B">
        <w:rPr>
          <w:b/>
          <w:bCs/>
          <w:sz w:val="26"/>
        </w:rPr>
        <w:t>7</w:t>
      </w:r>
      <w:r>
        <w:rPr>
          <w:b/>
          <w:bCs/>
          <w:sz w:val="26"/>
        </w:rPr>
        <w:t xml:space="preserve"> </w:t>
      </w:r>
      <w:r w:rsidRPr="002E084B">
        <w:rPr>
          <w:sz w:val="18"/>
          <w:szCs w:val="18"/>
        </w:rPr>
        <w:t>Dwayne A. Tunstall – Associate Professor of Philosophy at Grand Valley State University.  Professor Dwayne Tunstall’s research explores how Africana philosophy, existential phenomenology, moral philosophy, religious ethics, and classical American philosophy can complement one another when thinking about issues of moral agency, personal identity, race, and the legacy of Western modernity. His research has led him to write two books: Yes, But Not Quite: Encountering Josiah Royce’s Ethico-Religious Insight (Fordham University Press, 2009 [hardcover]; 2014 [paperback]) and Doing Philosophy Personally: Thinking about Metaphysics, Theism, and Antiblack Racism (Fordham University Press, 2013). From the article: “Why Violence Can Be Viewed as a Legitimate Means of Combating White Supremacy for Some African Americans”. From the Journal: Radical Philosophy Today - vol. 5, pages 159 - 173, 2007 - obtained via the Philosophy Documentation Center Collection Database.</w:t>
      </w:r>
    </w:p>
    <w:p w14:paraId="651AD607" w14:textId="77777777" w:rsidR="009F70DA" w:rsidRDefault="009F70DA" w:rsidP="009F70DA">
      <w:pPr>
        <w:rPr>
          <w:sz w:val="14"/>
        </w:rPr>
      </w:pPr>
      <w:r w:rsidRPr="002E084B">
        <w:rPr>
          <w:sz w:val="14"/>
        </w:rPr>
        <w:t xml:space="preserve">To answer the second question: </w:t>
      </w:r>
      <w:r w:rsidRPr="00566482">
        <w:rPr>
          <w:highlight w:val="green"/>
          <w:u w:val="single"/>
        </w:rPr>
        <w:t xml:space="preserve">Localized acts </w:t>
      </w:r>
      <w:r w:rsidRPr="002E084B">
        <w:rPr>
          <w:sz w:val="14"/>
        </w:rPr>
        <w:t>of violence</w:t>
      </w:r>
      <w:r w:rsidRPr="00566482">
        <w:rPr>
          <w:highlight w:val="green"/>
          <w:u w:val="single"/>
        </w:rPr>
        <w:t xml:space="preserve"> </w:t>
      </w:r>
      <w:r w:rsidRPr="00566482">
        <w:rPr>
          <w:b/>
          <w:iCs/>
          <w:highlight w:val="green"/>
          <w:u w:val="single"/>
          <w:bdr w:val="single" w:sz="8" w:space="0" w:color="auto"/>
        </w:rPr>
        <w:t xml:space="preserve">can </w:t>
      </w:r>
      <w:r w:rsidRPr="00566482">
        <w:rPr>
          <w:highlight w:val="green"/>
          <w:u w:val="single"/>
        </w:rPr>
        <w:t>have a role in creating opportunities</w:t>
      </w:r>
      <w:r w:rsidRPr="002E084B">
        <w:rPr>
          <w:sz w:val="14"/>
        </w:rPr>
        <w:t xml:space="preserve"> </w:t>
      </w:r>
      <w:r w:rsidRPr="00566482">
        <w:rPr>
          <w:highlight w:val="green"/>
          <w:u w:val="single"/>
        </w:rPr>
        <w:t>for</w:t>
      </w:r>
      <w:r w:rsidRPr="002E084B">
        <w:rPr>
          <w:sz w:val="14"/>
        </w:rPr>
        <w:t xml:space="preserve"> economically </w:t>
      </w:r>
      <w:r w:rsidRPr="002E084B">
        <w:rPr>
          <w:u w:val="single"/>
        </w:rPr>
        <w:t xml:space="preserve">disadvantaged </w:t>
      </w:r>
      <w:r w:rsidRPr="00566482">
        <w:rPr>
          <w:highlight w:val="green"/>
          <w:u w:val="single"/>
        </w:rPr>
        <w:t>African American communities</w:t>
      </w:r>
      <w:r w:rsidRPr="002E084B">
        <w:rPr>
          <w:sz w:val="14"/>
        </w:rPr>
        <w:t xml:space="preserve"> to empower themselves </w:t>
      </w:r>
      <w:r w:rsidRPr="00566482">
        <w:rPr>
          <w:highlight w:val="green"/>
          <w:u w:val="single"/>
        </w:rPr>
        <w:t>by repelling</w:t>
      </w:r>
      <w:r w:rsidRPr="002E084B">
        <w:rPr>
          <w:sz w:val="14"/>
        </w:rPr>
        <w:t xml:space="preserve"> those </w:t>
      </w:r>
      <w:r w:rsidRPr="00566482">
        <w:rPr>
          <w:highlight w:val="green"/>
          <w:u w:val="single"/>
        </w:rPr>
        <w:t>forces that oppress</w:t>
      </w:r>
      <w:r w:rsidRPr="002E084B">
        <w:rPr>
          <w:sz w:val="14"/>
        </w:rPr>
        <w:t xml:space="preserve"> their communities. For example, by vandalizing those businesses that uphold the oppressive status quo—e.g., neighborhood corner stores that contribute nothing to their neighborhoods—African Americans can act to create a space for them to establish a relatively self-determined community. </w:t>
      </w:r>
      <w:r w:rsidRPr="00566482">
        <w:rPr>
          <w:highlight w:val="green"/>
          <w:u w:val="single"/>
        </w:rPr>
        <w:t xml:space="preserve">There are serious problems </w:t>
      </w:r>
      <w:r w:rsidRPr="002E084B">
        <w:rPr>
          <w:sz w:val="14"/>
        </w:rPr>
        <w:t xml:space="preserve">with localized violence as a political strategy for African American community formation, </w:t>
      </w:r>
      <w:r w:rsidRPr="00566482">
        <w:rPr>
          <w:b/>
          <w:iCs/>
          <w:highlight w:val="green"/>
          <w:u w:val="single"/>
          <w:bdr w:val="single" w:sz="8" w:space="0" w:color="auto"/>
        </w:rPr>
        <w:t>though.</w:t>
      </w:r>
      <w:r w:rsidRPr="002E084B">
        <w:rPr>
          <w:sz w:val="14"/>
        </w:rPr>
        <w:t xml:space="preserve"> The most significant problem with localized violence, in the contemporary American context, is that </w:t>
      </w:r>
      <w:r w:rsidRPr="00566482">
        <w:rPr>
          <w:b/>
          <w:iCs/>
          <w:highlight w:val="green"/>
          <w:u w:val="single"/>
          <w:bdr w:val="single" w:sz="8" w:space="0" w:color="auto"/>
        </w:rPr>
        <w:t>it is impractical</w:t>
      </w:r>
      <w:r w:rsidRPr="002E084B">
        <w:rPr>
          <w:sz w:val="14"/>
        </w:rPr>
        <w:t xml:space="preserve">, </w:t>
      </w:r>
      <w:r w:rsidRPr="00566482">
        <w:rPr>
          <w:highlight w:val="green"/>
          <w:u w:val="single"/>
        </w:rPr>
        <w:t>and</w:t>
      </w:r>
      <w:r w:rsidRPr="002E084B">
        <w:rPr>
          <w:u w:val="single"/>
        </w:rPr>
        <w:t xml:space="preserve"> indeed </w:t>
      </w:r>
      <w:r w:rsidRPr="00566482">
        <w:rPr>
          <w:b/>
          <w:iCs/>
          <w:highlight w:val="green"/>
          <w:u w:val="single"/>
          <w:bdr w:val="single" w:sz="8" w:space="0" w:color="auto"/>
        </w:rPr>
        <w:t>detrimental to the very people that it is meant to help</w:t>
      </w:r>
      <w:r w:rsidRPr="00566482">
        <w:rPr>
          <w:highlight w:val="green"/>
          <w:u w:val="single"/>
        </w:rPr>
        <w:t>.</w:t>
      </w:r>
      <w:r w:rsidRPr="002E084B">
        <w:rPr>
          <w:sz w:val="14"/>
        </w:rPr>
        <w:t xml:space="preserve"> </w:t>
      </w:r>
      <w:r w:rsidRPr="00566482">
        <w:rPr>
          <w:highlight w:val="green"/>
          <w:u w:val="single"/>
        </w:rPr>
        <w:t>It would</w:t>
      </w:r>
      <w:r w:rsidRPr="002E084B">
        <w:rPr>
          <w:sz w:val="14"/>
        </w:rPr>
        <w:t xml:space="preserve"> </w:t>
      </w:r>
      <w:r w:rsidRPr="00566482">
        <w:rPr>
          <w:highlight w:val="green"/>
          <w:u w:val="single"/>
        </w:rPr>
        <w:t>be detrimental because</w:t>
      </w:r>
      <w:r w:rsidRPr="002E084B">
        <w:rPr>
          <w:sz w:val="14"/>
        </w:rPr>
        <w:t xml:space="preserve"> violently</w:t>
      </w:r>
      <w:r w:rsidRPr="002E084B">
        <w:rPr>
          <w:u w:val="single"/>
        </w:rPr>
        <w:t xml:space="preserve"> </w:t>
      </w:r>
      <w:r w:rsidRPr="00566482">
        <w:rPr>
          <w:highlight w:val="green"/>
          <w:u w:val="single"/>
        </w:rPr>
        <w:t>destroying</w:t>
      </w:r>
      <w:r w:rsidRPr="002E084B">
        <w:rPr>
          <w:sz w:val="14"/>
        </w:rPr>
        <w:t xml:space="preserve"> businesses' </w:t>
      </w:r>
      <w:r w:rsidRPr="00566482">
        <w:rPr>
          <w:highlight w:val="green"/>
          <w:u w:val="single"/>
        </w:rPr>
        <w:t>property as signs of protest would</w:t>
      </w:r>
      <w:r w:rsidRPr="002E084B">
        <w:rPr>
          <w:sz w:val="14"/>
        </w:rPr>
        <w:t xml:space="preserve"> </w:t>
      </w:r>
      <w:r w:rsidRPr="00566482">
        <w:rPr>
          <w:highlight w:val="green"/>
          <w:u w:val="single"/>
        </w:rPr>
        <w:t xml:space="preserve">justify </w:t>
      </w:r>
      <w:r w:rsidRPr="00566482">
        <w:rPr>
          <w:b/>
          <w:iCs/>
          <w:highlight w:val="green"/>
          <w:u w:val="single"/>
          <w:bdr w:val="single" w:sz="8" w:space="0" w:color="auto"/>
        </w:rPr>
        <w:t>mass</w:t>
      </w:r>
      <w:r w:rsidRPr="002E084B">
        <w:rPr>
          <w:b/>
          <w:iCs/>
          <w:u w:val="single"/>
          <w:bdr w:val="single" w:sz="8" w:space="0" w:color="auto"/>
        </w:rPr>
        <w:t>ive</w:t>
      </w:r>
      <w:r w:rsidRPr="002E084B">
        <w:rPr>
          <w:sz w:val="14"/>
        </w:rPr>
        <w:t xml:space="preserve"> </w:t>
      </w:r>
      <w:r w:rsidRPr="00566482">
        <w:rPr>
          <w:highlight w:val="green"/>
          <w:u w:val="single"/>
        </w:rPr>
        <w:t xml:space="preserve">police action against African Americans </w:t>
      </w:r>
      <w:r w:rsidRPr="002E084B">
        <w:rPr>
          <w:u w:val="single"/>
        </w:rPr>
        <w:t xml:space="preserve">living where those protests occur, </w:t>
      </w:r>
      <w:r w:rsidRPr="00566482">
        <w:rPr>
          <w:highlight w:val="green"/>
          <w:u w:val="single"/>
        </w:rPr>
        <w:t>fueling the industrial-prison complex</w:t>
      </w:r>
      <w:r w:rsidRPr="002E084B">
        <w:rPr>
          <w:sz w:val="14"/>
        </w:rPr>
        <w:t xml:space="preserve"> and the incarceration of a sizable portion of the young African American population. </w:t>
      </w:r>
      <w:r w:rsidRPr="00566482">
        <w:rPr>
          <w:highlight w:val="green"/>
          <w:u w:val="single"/>
        </w:rPr>
        <w:t xml:space="preserve">That would </w:t>
      </w:r>
      <w:r w:rsidRPr="00566482">
        <w:rPr>
          <w:b/>
          <w:iCs/>
          <w:highlight w:val="green"/>
          <w:u w:val="single"/>
          <w:bdr w:val="single" w:sz="8" w:space="0" w:color="auto"/>
        </w:rPr>
        <w:t>further weaken</w:t>
      </w:r>
      <w:r w:rsidRPr="00566482">
        <w:rPr>
          <w:highlight w:val="green"/>
          <w:u w:val="single"/>
        </w:rPr>
        <w:t xml:space="preserve"> African American communities and </w:t>
      </w:r>
      <w:r w:rsidRPr="00566482">
        <w:rPr>
          <w:b/>
          <w:iCs/>
          <w:highlight w:val="green"/>
          <w:u w:val="single"/>
          <w:bdr w:val="single" w:sz="8" w:space="0" w:color="auto"/>
        </w:rPr>
        <w:t>worsen</w:t>
      </w:r>
      <w:r w:rsidRPr="00566482">
        <w:rPr>
          <w:b/>
          <w:i/>
          <w:iCs/>
          <w:highlight w:val="green"/>
          <w:u w:val="single"/>
          <w:bdr w:val="single" w:sz="8" w:space="0" w:color="auto"/>
        </w:rPr>
        <w:t xml:space="preserve"> </w:t>
      </w:r>
      <w:r w:rsidRPr="00566482">
        <w:rPr>
          <w:highlight w:val="green"/>
          <w:u w:val="single"/>
        </w:rPr>
        <w:t>their already dismal situation</w:t>
      </w:r>
      <w:r w:rsidRPr="002E084B">
        <w:rPr>
          <w:sz w:val="14"/>
        </w:rPr>
        <w:t>: Twelve percent of African American men in their twenties were incarcerated in prison or jail as of 2002;41 an estimated one-third of African American males born, as of 2006, can expect to be incarcerated during his lifetime; an estimated one-eighteenth of African American females, as of 2006, can expect to be incarcerated during her lifetime;42 910,000 of the 2.1 million U.S. inmates are African American, making up "43.9 percent of the state and federal prison population but only 12.3 percent of the U.S. population;"4' and, on any given day, one in fourteen African American children have at least one parent in prison.44</w:t>
      </w:r>
    </w:p>
    <w:p w14:paraId="5191C979" w14:textId="77777777" w:rsidR="009F70DA" w:rsidRPr="00815C38" w:rsidRDefault="009F70DA" w:rsidP="009F70DA">
      <w:pPr>
        <w:pStyle w:val="Heading4"/>
        <w:numPr>
          <w:ilvl w:val="0"/>
          <w:numId w:val="11"/>
        </w:numPr>
        <w:tabs>
          <w:tab w:val="num" w:pos="360"/>
        </w:tabs>
        <w:ind w:left="0" w:firstLine="0"/>
      </w:pPr>
      <w:r w:rsidRPr="00815C38">
        <w:rPr>
          <w:u w:val="single"/>
        </w:rPr>
        <w:t>Even if</w:t>
      </w:r>
      <w:r>
        <w:t xml:space="preserve"> it dismantles the state, it’ll empower </w:t>
      </w:r>
      <w:r>
        <w:rPr>
          <w:u w:val="single"/>
        </w:rPr>
        <w:t>white reactionaries</w:t>
      </w:r>
      <w:r>
        <w:t xml:space="preserve"> who </w:t>
      </w:r>
      <w:r>
        <w:rPr>
          <w:u w:val="single"/>
        </w:rPr>
        <w:t>coopt</w:t>
      </w:r>
      <w:r>
        <w:t xml:space="preserve"> and </w:t>
      </w:r>
      <w:r>
        <w:rPr>
          <w:u w:val="single"/>
        </w:rPr>
        <w:t>undermine</w:t>
      </w:r>
      <w:r>
        <w:t xml:space="preserve"> any revolution</w:t>
      </w:r>
    </w:p>
    <w:p w14:paraId="60EAF541" w14:textId="77777777" w:rsidR="009F70DA" w:rsidRPr="00815C38" w:rsidRDefault="009F70DA" w:rsidP="009F70DA">
      <w:pPr>
        <w:rPr>
          <w:sz w:val="14"/>
        </w:rPr>
      </w:pPr>
      <w:r w:rsidRPr="00160F61">
        <w:rPr>
          <w:rStyle w:val="Style13ptBold"/>
        </w:rPr>
        <w:t xml:space="preserve">Culp </w:t>
      </w:r>
      <w:r>
        <w:rPr>
          <w:rStyle w:val="Style13ptBold"/>
        </w:rPr>
        <w:t>&amp;</w:t>
      </w:r>
      <w:r w:rsidRPr="00160F61">
        <w:rPr>
          <w:rStyle w:val="Style13ptBold"/>
        </w:rPr>
        <w:t xml:space="preserve"> Bond-Graham</w:t>
      </w:r>
      <w:r>
        <w:rPr>
          <w:rStyle w:val="Style13ptBold"/>
        </w:rPr>
        <w:t xml:space="preserve"> 14</w:t>
      </w:r>
      <w:r w:rsidRPr="00D43613">
        <w:rPr>
          <w:sz w:val="14"/>
        </w:rPr>
        <w:t xml:space="preserve"> (Visiting Assistant Professor of Rhetoric Studies at Whitman College; a sociologi</w:t>
      </w:r>
      <w:r>
        <w:rPr>
          <w:sz w:val="14"/>
        </w:rPr>
        <w:t xml:space="preserve">st and investigative journalist, </w:t>
      </w:r>
      <w:r w:rsidRPr="00D43613">
        <w:rPr>
          <w:sz w:val="14"/>
        </w:rPr>
        <w:t>ANDREW CULP and DARWIN BOND-GRAHAM, Left Gun Nuts, http://www.counterpunch.org/2014/05/29/left-gun-nuts/)</w:t>
      </w:r>
    </w:p>
    <w:p w14:paraId="30CFB7B3" w14:textId="77777777" w:rsidR="009F70DA" w:rsidRPr="00815C38" w:rsidRDefault="009F70DA" w:rsidP="009F70DA">
      <w:pPr>
        <w:rPr>
          <w:sz w:val="14"/>
        </w:rPr>
      </w:pPr>
      <w:r w:rsidRPr="00D43613">
        <w:t>The more radical variant of this argument is that “the people” need guns to wage an eventual revolution and liberate themselves from the shackles of the state and corporate America.</w:t>
      </w:r>
      <w:r>
        <w:t xml:space="preserve"> </w:t>
      </w:r>
      <w:r w:rsidRPr="00D43613">
        <w:t xml:space="preserve">Gun control need not dampen the spirit of those still hoping for a revolution, even if such a revolution is highly unlikely to happen in our lifetimes. What stands in the way of such leftist dreams are the vast majority of current gun owners. </w:t>
      </w:r>
      <w:r w:rsidRPr="00566482">
        <w:rPr>
          <w:rStyle w:val="StyleUnderline"/>
          <w:highlight w:val="green"/>
        </w:rPr>
        <w:t>Over-represented among</w:t>
      </w:r>
      <w:r w:rsidRPr="00E626F7">
        <w:rPr>
          <w:rStyle w:val="StyleUnderline"/>
        </w:rPr>
        <w:t xml:space="preserve"> current </w:t>
      </w:r>
      <w:r w:rsidRPr="00566482">
        <w:rPr>
          <w:rStyle w:val="StyleUnderline"/>
          <w:highlight w:val="green"/>
        </w:rPr>
        <w:t xml:space="preserve">gun owners are </w:t>
      </w:r>
      <w:r w:rsidRPr="00566482">
        <w:rPr>
          <w:rStyle w:val="Emphasis"/>
          <w:highlight w:val="green"/>
        </w:rPr>
        <w:t>white reactionary men</w:t>
      </w:r>
      <w:r w:rsidRPr="00D43613">
        <w:t xml:space="preserve">, the types who regularly expresses their desire to shoot on sight the “Muslim socialist” president of the United States, and who “muster” along the U.S.-Mexico boarder with their weaponry to defend the nation against “alien” immigrants. As it stands, </w:t>
      </w:r>
      <w:r w:rsidRPr="00E626F7">
        <w:rPr>
          <w:rStyle w:val="StyleUnderline"/>
        </w:rPr>
        <w:t xml:space="preserve">toxic </w:t>
      </w:r>
      <w:r w:rsidRPr="00566482">
        <w:rPr>
          <w:rStyle w:val="StyleUnderline"/>
          <w:highlight w:val="green"/>
        </w:rPr>
        <w:t xml:space="preserve">gun culture would </w:t>
      </w:r>
      <w:r w:rsidRPr="00566482">
        <w:rPr>
          <w:rStyle w:val="Emphasis"/>
          <w:highlight w:val="green"/>
        </w:rPr>
        <w:t>coopt</w:t>
      </w:r>
      <w:r w:rsidRPr="00566482">
        <w:rPr>
          <w:rStyle w:val="StyleUnderline"/>
          <w:highlight w:val="green"/>
        </w:rPr>
        <w:t xml:space="preserve"> any</w:t>
      </w:r>
      <w:r w:rsidRPr="00E626F7">
        <w:rPr>
          <w:rStyle w:val="StyleUnderline"/>
        </w:rPr>
        <w:t xml:space="preserve"> new </w:t>
      </w:r>
      <w:r w:rsidRPr="00815C38">
        <w:rPr>
          <w:rStyle w:val="StyleUnderline"/>
        </w:rPr>
        <w:t xml:space="preserve">American </w:t>
      </w:r>
      <w:r w:rsidRPr="00566482">
        <w:rPr>
          <w:rStyle w:val="StyleUnderline"/>
          <w:highlight w:val="green"/>
        </w:rPr>
        <w:t xml:space="preserve">revolution with a lethal cocktail of </w:t>
      </w:r>
      <w:r w:rsidRPr="00566482">
        <w:rPr>
          <w:rStyle w:val="Emphasis"/>
          <w:highlight w:val="green"/>
        </w:rPr>
        <w:t>supercharged masculinity, racism, and provincialism</w:t>
      </w:r>
      <w:r w:rsidRPr="00566482">
        <w:rPr>
          <w:rStyle w:val="StyleUnderline"/>
          <w:highlight w:val="green"/>
        </w:rPr>
        <w:t xml:space="preserve"> fantasized about in post-apocalyptic scenes</w:t>
      </w:r>
      <w:r w:rsidRPr="00E626F7">
        <w:rPr>
          <w:rStyle w:val="StyleUnderline"/>
        </w:rPr>
        <w:t xml:space="preserve">. </w:t>
      </w:r>
      <w:r w:rsidRPr="00815C38">
        <w:rPr>
          <w:rStyle w:val="StyleUnderline"/>
        </w:rPr>
        <w:t>If the United States ever comes to another civil war, the first thing to die under a barrage of lead will be our hope for a more just and democratic society</w:t>
      </w:r>
      <w:r w:rsidRPr="00815C38">
        <w:t>;</w:t>
      </w:r>
      <w:r w:rsidRPr="00D43613">
        <w:t xml:space="preserve"> </w:t>
      </w:r>
      <w:r w:rsidRPr="00566482">
        <w:rPr>
          <w:rStyle w:val="StyleUnderline"/>
          <w:highlight w:val="green"/>
        </w:rPr>
        <w:t>guns would empower warlords with petty political agendas, not egalitarian</w:t>
      </w:r>
      <w:r w:rsidRPr="00815C38">
        <w:rPr>
          <w:rStyle w:val="StyleUnderline"/>
        </w:rPr>
        <w:t xml:space="preserve">-minded </w:t>
      </w:r>
      <w:r w:rsidRPr="00566482">
        <w:rPr>
          <w:rStyle w:val="StyleUnderline"/>
          <w:highlight w:val="green"/>
        </w:rPr>
        <w:t>freedom fighters.</w:t>
      </w:r>
      <w:r>
        <w:t xml:space="preserve"> </w:t>
      </w:r>
      <w:r w:rsidRPr="00D43613">
        <w:t>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w:t>
      </w:r>
      <w:r>
        <w:t xml:space="preserve"> </w:t>
      </w:r>
      <w:r w:rsidRPr="00D43613">
        <w:rPr>
          <w:sz w:val="14"/>
        </w:rPr>
        <w:t xml:space="preserve">Of course </w:t>
      </w:r>
      <w:r w:rsidRPr="00566482">
        <w:rPr>
          <w:rStyle w:val="StyleUnderline"/>
          <w:highlight w:val="green"/>
        </w:rPr>
        <w:t>Left insurrectionists</w:t>
      </w:r>
      <w:r w:rsidRPr="00D43613">
        <w:rPr>
          <w:sz w:val="14"/>
        </w:rPr>
        <w:t xml:space="preserve"> who advocate the right to bear arms </w:t>
      </w:r>
      <w:r w:rsidRPr="00566482">
        <w:rPr>
          <w:rStyle w:val="StyleUnderline"/>
          <w:highlight w:val="green"/>
        </w:rPr>
        <w:t>are more focused on the U.S. Government as the singular impediment to</w:t>
      </w:r>
      <w:r w:rsidRPr="00E626F7">
        <w:rPr>
          <w:rStyle w:val="StyleUnderline"/>
        </w:rPr>
        <w:t xml:space="preserve"> their variant of </w:t>
      </w:r>
      <w:r w:rsidRPr="00566482">
        <w:rPr>
          <w:rStyle w:val="StyleUnderline"/>
          <w:highlight w:val="green"/>
        </w:rPr>
        <w:t>utopia</w:t>
      </w:r>
      <w:r w:rsidRPr="00D43613">
        <w:rPr>
          <w:sz w:val="14"/>
        </w:rPr>
        <w:t xml:space="preserve">. </w:t>
      </w:r>
      <w:r w:rsidRPr="00E626F7">
        <w:rPr>
          <w:rStyle w:val="StyleUnderline"/>
        </w:rPr>
        <w:t xml:space="preserve">This </w:t>
      </w:r>
      <w:r w:rsidRPr="00D43613">
        <w:rPr>
          <w:sz w:val="14"/>
        </w:rPr>
        <w:t xml:space="preserve">dream </w:t>
      </w:r>
      <w:r w:rsidRPr="00E626F7">
        <w:rPr>
          <w:rStyle w:val="StyleUnderline"/>
        </w:rPr>
        <w:t>is</w:t>
      </w:r>
      <w:r w:rsidRPr="00D43613">
        <w:rPr>
          <w:sz w:val="14"/>
        </w:rPr>
        <w:t xml:space="preserve"> sadly </w:t>
      </w:r>
      <w:r w:rsidRPr="00E626F7">
        <w:rPr>
          <w:rStyle w:val="StyleUnderline"/>
        </w:rPr>
        <w:t>a classic example of radical posturing done in the name of some distant hypothetical moment, and it ignores the actual harm</w:t>
      </w:r>
      <w:r w:rsidRPr="00D43613">
        <w:rPr>
          <w:sz w:val="14"/>
        </w:rPr>
        <w:t xml:space="preserve"> that guns cause </w:t>
      </w:r>
      <w:r w:rsidRPr="00E626F7">
        <w:rPr>
          <w:rStyle w:val="StyleUnderline"/>
        </w:rPr>
        <w:t>each and every day</w:t>
      </w:r>
      <w:r w:rsidRPr="00D43613">
        <w:rPr>
          <w:sz w:val="14"/>
        </w:rPr>
        <w:t xml:space="preserve">. In the real world, </w:t>
      </w:r>
      <w:r w:rsidRPr="00E626F7">
        <w:rPr>
          <w:rStyle w:val="StyleUnderline"/>
        </w:rPr>
        <w:t>guns kill upwards of 30,000 Americans every year, virtually all of these deaths serving absolutely no political purpose in the fight for a more democratic society</w:t>
      </w:r>
      <w:r w:rsidRPr="00D43613">
        <w:rPr>
          <w:sz w:val="14"/>
        </w:rPr>
        <w:t xml:space="preserve">. Most of these deaths are just tragic accidents or suicides, many of which would not end in death if guns were not in the mix. </w:t>
      </w:r>
      <w:r w:rsidRPr="00566482">
        <w:rPr>
          <w:rStyle w:val="StyleUnderline"/>
          <w:highlight w:val="green"/>
        </w:rPr>
        <w:t xml:space="preserve">Left fantasies about armed struggle are the same </w:t>
      </w:r>
      <w:r w:rsidRPr="00566482">
        <w:rPr>
          <w:rStyle w:val="Emphasis"/>
          <w:highlight w:val="green"/>
        </w:rPr>
        <w:t>half-baked ideas</w:t>
      </w:r>
      <w:r w:rsidRPr="00566482">
        <w:rPr>
          <w:rStyle w:val="StyleUnderline"/>
          <w:highlight w:val="green"/>
        </w:rPr>
        <w:t xml:space="preserve"> as those held by the secessionist Right</w:t>
      </w:r>
      <w:r w:rsidRPr="00D43613">
        <w:rPr>
          <w:sz w:val="14"/>
        </w:rPr>
        <w:t xml:space="preserve">. What varies for Leftists is the template of decolonial struggles; yet </w:t>
      </w:r>
      <w:r w:rsidRPr="00566482">
        <w:rPr>
          <w:rStyle w:val="StyleUnderline"/>
          <w:highlight w:val="green"/>
        </w:rPr>
        <w:t>a leftist revolution</w:t>
      </w:r>
      <w:r w:rsidRPr="00E626F7">
        <w:rPr>
          <w:rStyle w:val="StyleUnderline"/>
        </w:rPr>
        <w:t xml:space="preserve"> in the United States </w:t>
      </w:r>
      <w:r w:rsidRPr="00566482">
        <w:rPr>
          <w:rStyle w:val="StyleUnderline"/>
          <w:highlight w:val="green"/>
        </w:rPr>
        <w:t>would not kick out a small minority of foreign occupiers</w:t>
      </w:r>
      <w:r w:rsidRPr="00D43613">
        <w:rPr>
          <w:sz w:val="14"/>
        </w:rPr>
        <w:t xml:space="preserve">, as happened in India and Vietnam, </w:t>
      </w:r>
      <w:r w:rsidRPr="00566482">
        <w:rPr>
          <w:rStyle w:val="StyleUnderline"/>
          <w:highlight w:val="green"/>
        </w:rPr>
        <w:t>but would be a fight amongst settler colonialists for political authoristy</w:t>
      </w:r>
      <w:r w:rsidRPr="00D43613">
        <w:rPr>
          <w:sz w:val="14"/>
        </w:rPr>
        <w:t>. This is why the worn “Zapatistas defense” touted by the radical left is a bad analogy for the United States context – the Zapatistas started a peasant rebellion that kicked outsiders off their landbase, a task for which wooden cutouts of guns turned out to be more effective than the real thing.</w:t>
      </w:r>
    </w:p>
    <w:p w14:paraId="74A54245" w14:textId="77777777" w:rsidR="009F70DA" w:rsidRPr="00E234F9" w:rsidRDefault="009F70DA" w:rsidP="009F70DA">
      <w:pPr>
        <w:pStyle w:val="Heading4"/>
        <w:rPr>
          <w:rFonts w:asciiTheme="minorHAnsi" w:hAnsiTheme="minorHAnsi" w:cstheme="minorHAnsi"/>
        </w:rPr>
      </w:pPr>
      <w:r w:rsidRPr="00E234F9">
        <w:rPr>
          <w:rFonts w:asciiTheme="minorHAnsi" w:hAnsiTheme="minorHAnsi" w:cstheme="minorHAnsi"/>
        </w:rPr>
        <w:t xml:space="preserve">Growth solves </w:t>
      </w:r>
      <w:r>
        <w:rPr>
          <w:rFonts w:asciiTheme="minorHAnsi" w:hAnsiTheme="minorHAnsi" w:cstheme="minorHAnsi"/>
        </w:rPr>
        <w:t>inequality</w:t>
      </w:r>
      <w:r w:rsidRPr="00E234F9">
        <w:rPr>
          <w:rFonts w:asciiTheme="minorHAnsi" w:hAnsiTheme="minorHAnsi" w:cstheme="minorHAnsi"/>
        </w:rPr>
        <w:t xml:space="preserve">. </w:t>
      </w:r>
    </w:p>
    <w:p w14:paraId="02EC4463" w14:textId="77777777" w:rsidR="009F70DA" w:rsidRPr="00E234F9" w:rsidRDefault="009F70DA" w:rsidP="009F70DA">
      <w:pPr>
        <w:rPr>
          <w:rFonts w:asciiTheme="minorHAnsi" w:hAnsiTheme="minorHAnsi" w:cstheme="minorHAnsi"/>
        </w:rPr>
      </w:pPr>
      <w:r w:rsidRPr="00E234F9">
        <w:rPr>
          <w:rFonts w:asciiTheme="minorHAnsi" w:hAnsiTheme="minorHAnsi" w:cstheme="minorHAnsi"/>
        </w:rPr>
        <w:t xml:space="preserve">Tejvan </w:t>
      </w:r>
      <w:r w:rsidRPr="00E234F9">
        <w:rPr>
          <w:rStyle w:val="Style13ptBold"/>
          <w:rFonts w:asciiTheme="minorHAnsi" w:hAnsiTheme="minorHAnsi" w:cstheme="minorHAnsi"/>
        </w:rPr>
        <w:t>Pettinger 19</w:t>
      </w:r>
      <w:r w:rsidRPr="00E234F9">
        <w:rPr>
          <w:rFonts w:asciiTheme="minorHAnsi" w:hAnsiTheme="minorHAnsi" w:cstheme="minorHAnsi"/>
        </w:rPr>
        <w:t>. Economic teacher and graduate with a degree from Oxford University. "Benefits of economic growth." Economics Help. 12-14-2019. https://www.economicshelp.org/macroeconomics/economic-growth/benefits-growth/</w:t>
      </w:r>
    </w:p>
    <w:p w14:paraId="3D082C0F" w14:textId="77777777" w:rsidR="009F70DA" w:rsidRPr="00E234F9" w:rsidRDefault="009F70DA" w:rsidP="009F70DA">
      <w:pPr>
        <w:rPr>
          <w:rStyle w:val="StyleUnderline"/>
          <w:rFonts w:asciiTheme="minorHAnsi" w:hAnsiTheme="minorHAnsi" w:cstheme="minorHAnsi"/>
        </w:rPr>
      </w:pPr>
      <w:r w:rsidRPr="00E234F9">
        <w:rPr>
          <w:rStyle w:val="StyleUnderline"/>
          <w:rFonts w:asciiTheme="minorHAnsi" w:hAnsiTheme="minorHAnsi" w:cstheme="minorHAnsi"/>
        </w:rPr>
        <w:t xml:space="preserve">Economic growth means an increase in real </w:t>
      </w:r>
      <w:r w:rsidRPr="00E234F9">
        <w:rPr>
          <w:rFonts w:asciiTheme="minorHAnsi" w:hAnsiTheme="minorHAnsi" w:cstheme="minorHAnsi"/>
          <w:sz w:val="16"/>
        </w:rPr>
        <w:t xml:space="preserve">GDP – an increase in the value of </w:t>
      </w:r>
      <w:r w:rsidRPr="00E234F9">
        <w:rPr>
          <w:rStyle w:val="StyleUnderline"/>
          <w:rFonts w:asciiTheme="minorHAnsi" w:hAnsiTheme="minorHAnsi" w:cstheme="minorHAnsi"/>
        </w:rPr>
        <w:t>national output, income and expenditure</w:t>
      </w:r>
      <w:r w:rsidRPr="00E234F9">
        <w:rPr>
          <w:rFonts w:asciiTheme="minorHAnsi" w:hAnsiTheme="minorHAnsi" w:cstheme="minorHAnsi"/>
          <w:sz w:val="16"/>
        </w:rPr>
        <w:t xml:space="preserve">. Essentially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 xml:space="preserve">benefit of economic growth is </w:t>
      </w:r>
      <w:r w:rsidRPr="00E234F9">
        <w:rPr>
          <w:rStyle w:val="Emphasis"/>
          <w:rFonts w:asciiTheme="minorHAnsi" w:hAnsiTheme="minorHAnsi" w:cstheme="minorHAnsi"/>
          <w:highlight w:val="cyan"/>
        </w:rPr>
        <w:t>higher living standards</w:t>
      </w:r>
      <w:r w:rsidRPr="00E234F9">
        <w:rPr>
          <w:rFonts w:asciiTheme="minorHAnsi" w:hAnsiTheme="minorHAnsi" w:cstheme="minorHAnsi"/>
          <w:sz w:val="16"/>
        </w:rPr>
        <w:t xml:space="preserve"> </w:t>
      </w:r>
      <w:r w:rsidRPr="00E234F9">
        <w:rPr>
          <w:rStyle w:val="StyleUnderline"/>
          <w:rFonts w:asciiTheme="minorHAnsi" w:hAnsiTheme="minorHAnsi" w:cstheme="minorHAnsi"/>
        </w:rPr>
        <w:t>– higher real incomes and the ability to devote more resources to areas like health care and education.</w:t>
      </w:r>
    </w:p>
    <w:p w14:paraId="7D8F07BA"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[Chart Omitted]</w:t>
      </w:r>
    </w:p>
    <w:p w14:paraId="732857F6"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real-gdp-1955</w:t>
      </w:r>
    </w:p>
    <w:p w14:paraId="6DC3800F"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UK real GDP since 1955. Shows the magnitude of increased national output.</w:t>
      </w:r>
    </w:p>
    <w:p w14:paraId="0014BDDC" w14:textId="77777777" w:rsidR="009F70DA" w:rsidRPr="00E234F9" w:rsidRDefault="009F70DA" w:rsidP="009F70DA">
      <w:pPr>
        <w:rPr>
          <w:rStyle w:val="StyleUnderline"/>
          <w:rFonts w:asciiTheme="minorHAnsi" w:hAnsiTheme="minorHAnsi" w:cstheme="minorHAnsi"/>
        </w:rPr>
      </w:pPr>
      <w:r w:rsidRPr="00E234F9">
        <w:rPr>
          <w:rStyle w:val="StyleUnderline"/>
          <w:rFonts w:asciiTheme="minorHAnsi" w:hAnsiTheme="minorHAnsi" w:cstheme="minorHAnsi"/>
        </w:rPr>
        <w:t>The benefits of economic growth include</w:t>
      </w:r>
    </w:p>
    <w:p w14:paraId="36C43E85"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benefits-growth</w:t>
      </w:r>
    </w:p>
    <w:p w14:paraId="219F447E" w14:textId="77777777" w:rsidR="009F70DA" w:rsidRPr="00E234F9" w:rsidRDefault="009F70DA" w:rsidP="009F70DA">
      <w:pPr>
        <w:rPr>
          <w:rFonts w:asciiTheme="minorHAnsi" w:hAnsiTheme="minorHAnsi" w:cstheme="minorHAnsi"/>
          <w:sz w:val="16"/>
        </w:rPr>
      </w:pPr>
      <w:r w:rsidRPr="00E234F9">
        <w:rPr>
          <w:rStyle w:val="Emphasis"/>
          <w:rFonts w:asciiTheme="minorHAnsi" w:hAnsiTheme="minorHAnsi" w:cstheme="minorHAnsi"/>
          <w:highlight w:val="cyan"/>
        </w:rPr>
        <w:t>Higher average incomes</w:t>
      </w:r>
      <w:r w:rsidRPr="00E234F9">
        <w:rPr>
          <w:rFonts w:asciiTheme="minorHAnsi" w:hAnsiTheme="minorHAnsi" w:cstheme="minorHAnsi"/>
          <w:sz w:val="16"/>
        </w:rPr>
        <w:t xml:space="preserve">. </w:t>
      </w:r>
      <w:r w:rsidRPr="00E234F9">
        <w:rPr>
          <w:rStyle w:val="StyleUnderline"/>
          <w:rFonts w:asciiTheme="minorHAnsi" w:hAnsiTheme="minorHAnsi" w:cstheme="minorHAnsi"/>
        </w:rPr>
        <w:t xml:space="preserve">Economic growth </w:t>
      </w:r>
      <w:r w:rsidRPr="00E234F9">
        <w:rPr>
          <w:rStyle w:val="StyleUnderline"/>
          <w:rFonts w:asciiTheme="minorHAnsi" w:hAnsiTheme="minorHAnsi" w:cstheme="minorHAnsi"/>
          <w:highlight w:val="cyan"/>
        </w:rPr>
        <w:t xml:space="preserve">enables consumers to consume </w:t>
      </w:r>
      <w:r w:rsidRPr="00E234F9">
        <w:rPr>
          <w:rStyle w:val="StyleUnderline"/>
          <w:rFonts w:asciiTheme="minorHAnsi" w:hAnsiTheme="minorHAnsi" w:cstheme="minorHAnsi"/>
        </w:rPr>
        <w:t xml:space="preserve">more </w:t>
      </w:r>
      <w:r w:rsidRPr="00E234F9">
        <w:rPr>
          <w:rStyle w:val="StyleUnderline"/>
          <w:rFonts w:asciiTheme="minorHAnsi" w:hAnsiTheme="minorHAnsi" w:cstheme="minorHAnsi"/>
          <w:highlight w:val="cyan"/>
        </w:rPr>
        <w:t>goods</w:t>
      </w:r>
      <w:r w:rsidRPr="00E234F9">
        <w:rPr>
          <w:rStyle w:val="StyleUnderline"/>
          <w:rFonts w:asciiTheme="minorHAnsi" w:hAnsiTheme="minorHAnsi" w:cstheme="minorHAnsi"/>
        </w:rPr>
        <w:t xml:space="preserve"> and services and enjoy better standards of living</w:t>
      </w:r>
      <w:r w:rsidRPr="00E234F9">
        <w:rPr>
          <w:rFonts w:asciiTheme="minorHAnsi" w:hAnsiTheme="minorHAnsi" w:cstheme="minorHAnsi"/>
          <w:sz w:val="16"/>
        </w:rPr>
        <w:t>. Economic growth during the Twentieth Century was a major factor in reducing absolute levels of poverty and enabling a rise in life expectancy.</w:t>
      </w:r>
    </w:p>
    <w:p w14:paraId="76136485" w14:textId="77777777" w:rsidR="009F70DA" w:rsidRPr="00E234F9" w:rsidRDefault="009F70DA" w:rsidP="009F70DA">
      <w:pPr>
        <w:rPr>
          <w:rFonts w:asciiTheme="minorHAnsi" w:hAnsiTheme="minorHAnsi" w:cstheme="minorHAnsi"/>
          <w:sz w:val="16"/>
        </w:rPr>
      </w:pPr>
      <w:r w:rsidRPr="00E234F9">
        <w:rPr>
          <w:rStyle w:val="Emphasis"/>
          <w:rFonts w:asciiTheme="minorHAnsi" w:hAnsiTheme="minorHAnsi" w:cstheme="minorHAnsi"/>
          <w:highlight w:val="cyan"/>
        </w:rPr>
        <w:t>Lower unemployment</w:t>
      </w:r>
      <w:r w:rsidRPr="00E234F9">
        <w:rPr>
          <w:rFonts w:asciiTheme="minorHAnsi" w:hAnsiTheme="minorHAnsi" w:cstheme="minorHAnsi"/>
          <w:sz w:val="16"/>
        </w:rPr>
        <w:t xml:space="preserve">. </w:t>
      </w:r>
      <w:r w:rsidRPr="00E234F9">
        <w:rPr>
          <w:rStyle w:val="StyleUnderline"/>
          <w:rFonts w:asciiTheme="minorHAnsi" w:hAnsiTheme="minorHAnsi" w:cstheme="minorHAnsi"/>
        </w:rPr>
        <w:t>With higher output and positive economic growth, firms</w:t>
      </w:r>
      <w:r w:rsidRPr="00E234F9">
        <w:rPr>
          <w:rFonts w:asciiTheme="minorHAnsi" w:hAnsiTheme="minorHAnsi" w:cstheme="minorHAnsi"/>
          <w:sz w:val="16"/>
        </w:rPr>
        <w:t xml:space="preserve"> tend to </w:t>
      </w:r>
      <w:r w:rsidRPr="00E234F9">
        <w:rPr>
          <w:rStyle w:val="Emphasis"/>
          <w:rFonts w:asciiTheme="minorHAnsi" w:hAnsiTheme="minorHAnsi" w:cstheme="minorHAnsi"/>
        </w:rPr>
        <w:t>employ more workers</w:t>
      </w:r>
      <w:r w:rsidRPr="00E234F9">
        <w:rPr>
          <w:rFonts w:asciiTheme="minorHAnsi" w:hAnsiTheme="minorHAnsi" w:cstheme="minorHAnsi"/>
          <w:sz w:val="16"/>
        </w:rPr>
        <w:t xml:space="preserve"> creating more employment.</w:t>
      </w:r>
    </w:p>
    <w:p w14:paraId="61043ED8"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[Chart Omitted]</w:t>
      </w:r>
    </w:p>
    <w:p w14:paraId="7AEBE079"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unemployment-total</w:t>
      </w:r>
    </w:p>
    <w:p w14:paraId="460F7366"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UK unemployment rises during a recession – falls during periods of economic growth.</w:t>
      </w:r>
    </w:p>
    <w:p w14:paraId="59CAEA31"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Lower government borrowing. Economic growth creates higher tax revenues, and there is less need to spend money on benefits such as unemployment benefit. Therefore economic growth helps to reduce government borrowing. Economic growth also plays a role in reducing debt to GDP ratios.</w:t>
      </w:r>
    </w:p>
    <w:p w14:paraId="58874758"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[Chart Omitted]</w:t>
      </w:r>
    </w:p>
    <w:p w14:paraId="58C8EA3C"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uk-national-debt</w:t>
      </w:r>
    </w:p>
    <w:p w14:paraId="2ECEF5E3"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A long period of economic growth in the post-war period helped reduce the UK debt to GDP ratio.</w:t>
      </w:r>
    </w:p>
    <w:p w14:paraId="54BBC321" w14:textId="77777777" w:rsidR="009F70DA" w:rsidRPr="00E234F9" w:rsidRDefault="009F70DA" w:rsidP="009F70DA">
      <w:pPr>
        <w:rPr>
          <w:rStyle w:val="Emphasis"/>
          <w:rFonts w:asciiTheme="minorHAnsi" w:hAnsiTheme="minorHAnsi" w:cstheme="minorHAnsi"/>
        </w:rPr>
      </w:pPr>
      <w:r w:rsidRPr="00E234F9">
        <w:rPr>
          <w:rStyle w:val="Emphasis"/>
          <w:rFonts w:asciiTheme="minorHAnsi" w:hAnsiTheme="minorHAnsi" w:cstheme="minorHAnsi"/>
          <w:highlight w:val="cyan"/>
        </w:rPr>
        <w:t>Improved public services</w:t>
      </w:r>
      <w:r w:rsidRPr="00E234F9">
        <w:rPr>
          <w:rFonts w:asciiTheme="minorHAnsi" w:hAnsiTheme="minorHAnsi" w:cstheme="minorHAnsi"/>
          <w:sz w:val="16"/>
          <w:highlight w:val="cyan"/>
        </w:rPr>
        <w:t>.</w:t>
      </w:r>
      <w:r w:rsidRPr="00E234F9">
        <w:rPr>
          <w:rFonts w:asciiTheme="minorHAnsi" w:hAnsiTheme="minorHAnsi" w:cstheme="minorHAnsi"/>
          <w:sz w:val="16"/>
        </w:rPr>
        <w:t xml:space="preserve"> </w:t>
      </w:r>
      <w:r w:rsidRPr="00E234F9">
        <w:rPr>
          <w:rStyle w:val="StyleUnderline"/>
          <w:rFonts w:asciiTheme="minorHAnsi" w:hAnsiTheme="minorHAnsi" w:cstheme="minorHAnsi"/>
        </w:rPr>
        <w:t>Higher economic growth leads to higher tax revenues and this enables the government can spend more on public services</w:t>
      </w:r>
      <w:r w:rsidRPr="00E234F9">
        <w:rPr>
          <w:rFonts w:asciiTheme="minorHAnsi" w:hAnsiTheme="minorHAnsi" w:cstheme="minorHAnsi"/>
          <w:sz w:val="16"/>
        </w:rPr>
        <w:t xml:space="preserve">, such as health care and education e.t.c. </w:t>
      </w:r>
      <w:r w:rsidRPr="00E234F9">
        <w:rPr>
          <w:rStyle w:val="Emphasis"/>
          <w:rFonts w:asciiTheme="minorHAnsi" w:hAnsiTheme="minorHAnsi" w:cstheme="minorHAnsi"/>
        </w:rPr>
        <w:t xml:space="preserve">This can enable higher living standards, such as </w:t>
      </w:r>
      <w:r w:rsidRPr="00E234F9">
        <w:rPr>
          <w:rStyle w:val="Emphasis"/>
          <w:rFonts w:asciiTheme="minorHAnsi" w:hAnsiTheme="minorHAnsi" w:cstheme="minorHAnsi"/>
          <w:highlight w:val="cyan"/>
        </w:rPr>
        <w:t>increased life expectancy, higher rates of literacy</w:t>
      </w:r>
      <w:r w:rsidRPr="00E234F9">
        <w:rPr>
          <w:rStyle w:val="Emphasis"/>
          <w:rFonts w:asciiTheme="minorHAnsi" w:hAnsiTheme="minorHAnsi" w:cstheme="minorHAnsi"/>
        </w:rPr>
        <w:t xml:space="preserve"> and a greater understanding of civic and political issues.</w:t>
      </w:r>
    </w:p>
    <w:p w14:paraId="4239B5A2" w14:textId="77777777" w:rsidR="009F70DA" w:rsidRPr="00E234F9" w:rsidRDefault="009F70DA" w:rsidP="009F70DA">
      <w:pPr>
        <w:rPr>
          <w:rFonts w:asciiTheme="minorHAnsi" w:hAnsiTheme="minorHAnsi" w:cstheme="minorHAnsi"/>
          <w:sz w:val="16"/>
        </w:rPr>
      </w:pPr>
      <w:r w:rsidRPr="00E234F9">
        <w:rPr>
          <w:rStyle w:val="StyleUnderline"/>
          <w:rFonts w:asciiTheme="minorHAnsi" w:hAnsiTheme="minorHAnsi" w:cstheme="minorHAnsi"/>
        </w:rPr>
        <w:t>Money can be spent on protecting the environment</w:t>
      </w:r>
      <w:r w:rsidRPr="00E234F9">
        <w:rPr>
          <w:rFonts w:asciiTheme="minorHAnsi" w:hAnsiTheme="minorHAnsi" w:cstheme="minorHAnsi"/>
          <w:sz w:val="16"/>
        </w:rPr>
        <w:t>. With higher economic growth a society can devote more resources to promoting recycling and the use of renewable resources</w:t>
      </w:r>
    </w:p>
    <w:p w14:paraId="3AF9F03A" w14:textId="77777777" w:rsidR="009F70DA" w:rsidRPr="00E234F9" w:rsidRDefault="009F70DA" w:rsidP="009F70DA">
      <w:pPr>
        <w:rPr>
          <w:rFonts w:asciiTheme="minorHAnsi" w:hAnsiTheme="minorHAnsi" w:cstheme="minorHAnsi"/>
          <w:sz w:val="16"/>
          <w:szCs w:val="16"/>
        </w:rPr>
      </w:pPr>
      <w:r w:rsidRPr="00E234F9">
        <w:rPr>
          <w:rFonts w:asciiTheme="minorHAnsi" w:hAnsiTheme="minorHAnsi" w:cstheme="minorHAnsi"/>
          <w:sz w:val="16"/>
          <w:szCs w:val="16"/>
        </w:rPr>
        <w:t>Investment. Economic growth encourages firms to invest, in order to meet future demand. Higher investment increases the scope for future economic growth – creating a virtuous cycle of economic growth/investment.</w:t>
      </w:r>
    </w:p>
    <w:p w14:paraId="2181BBE3" w14:textId="77777777" w:rsidR="009F70DA" w:rsidRPr="00E234F9" w:rsidRDefault="009F70DA" w:rsidP="009F70DA">
      <w:pPr>
        <w:rPr>
          <w:rFonts w:asciiTheme="minorHAnsi" w:hAnsiTheme="minorHAnsi" w:cstheme="minorHAnsi"/>
          <w:sz w:val="16"/>
        </w:rPr>
      </w:pPr>
      <w:r w:rsidRPr="00E234F9">
        <w:rPr>
          <w:rStyle w:val="Emphasis"/>
          <w:rFonts w:asciiTheme="minorHAnsi" w:hAnsiTheme="minorHAnsi" w:cstheme="minorHAnsi"/>
        </w:rPr>
        <w:t>Increased research and development.</w:t>
      </w:r>
      <w:r w:rsidRPr="00E234F9">
        <w:rPr>
          <w:rFonts w:asciiTheme="minorHAnsi" w:hAnsiTheme="minorHAnsi" w:cstheme="minorHAnsi"/>
          <w:sz w:val="16"/>
        </w:rPr>
        <w:t xml:space="preserve"> High economic growth leads to increased profitability for firms, enabling more spending on research and development. Also, sustained economic growth increases confidence and encourages firms to take risks and innovate.</w:t>
      </w:r>
    </w:p>
    <w:p w14:paraId="0911ACA4" w14:textId="77777777" w:rsidR="009F70DA" w:rsidRPr="00E234F9" w:rsidRDefault="009F70DA" w:rsidP="009F70DA">
      <w:pPr>
        <w:rPr>
          <w:rFonts w:asciiTheme="minorHAnsi" w:hAnsiTheme="minorHAnsi" w:cstheme="minorHAnsi"/>
          <w:sz w:val="16"/>
        </w:rPr>
      </w:pPr>
      <w:r w:rsidRPr="00E234F9">
        <w:rPr>
          <w:rStyle w:val="StyleUnderline"/>
          <w:rFonts w:asciiTheme="minorHAnsi" w:hAnsiTheme="minorHAnsi" w:cstheme="minorHAnsi"/>
        </w:rPr>
        <w:t>Economic development</w:t>
      </w:r>
      <w:r w:rsidRPr="00E234F9">
        <w:rPr>
          <w:rFonts w:asciiTheme="minorHAnsi" w:hAnsiTheme="minorHAnsi" w:cstheme="minorHAnsi"/>
          <w:sz w:val="16"/>
        </w:rPr>
        <w:t>. The biggest factor for promoting economic development is sustained economic growth. Economic growth in south-east Asia over the past few decades has played a major role in reducing absolute levels of poverty – increasing life expectancy.</w:t>
      </w:r>
    </w:p>
    <w:p w14:paraId="0618B366" w14:textId="77777777" w:rsidR="009F70DA" w:rsidRPr="00E234F9" w:rsidRDefault="009F70DA" w:rsidP="009F70DA">
      <w:pPr>
        <w:rPr>
          <w:rFonts w:asciiTheme="minorHAnsi" w:hAnsiTheme="minorHAnsi" w:cstheme="minorHAnsi"/>
          <w:b/>
          <w:iCs/>
          <w:u w:val="single"/>
        </w:rPr>
      </w:pPr>
      <w:r w:rsidRPr="00E234F9">
        <w:rPr>
          <w:rStyle w:val="StyleUnderline"/>
          <w:rFonts w:asciiTheme="minorHAnsi" w:hAnsiTheme="minorHAnsi" w:cstheme="minorHAnsi"/>
        </w:rPr>
        <w:t>More choice</w:t>
      </w:r>
      <w:r w:rsidRPr="00E234F9">
        <w:rPr>
          <w:rFonts w:asciiTheme="minorHAnsi" w:hAnsiTheme="minorHAnsi" w:cstheme="minorHAnsi"/>
          <w:sz w:val="16"/>
        </w:rPr>
        <w:t xml:space="preserve">. In less developed economies, a large proportion of the population work in agriculture/subsistence farming, </w:t>
      </w:r>
      <w:r w:rsidRPr="00E234F9">
        <w:rPr>
          <w:rStyle w:val="Emphasis"/>
          <w:rFonts w:asciiTheme="minorHAnsi" w:hAnsiTheme="minorHAnsi" w:cstheme="minorHAnsi"/>
          <w:highlight w:val="cyan"/>
        </w:rPr>
        <w:t>economic growth enables a more diverse economy</w:t>
      </w:r>
      <w:r w:rsidRPr="00E234F9">
        <w:rPr>
          <w:rStyle w:val="Emphasis"/>
          <w:rFonts w:asciiTheme="minorHAnsi" w:hAnsiTheme="minorHAnsi" w:cstheme="minorHAnsi"/>
        </w:rPr>
        <w:t xml:space="preserve"> with people able to work in service sector, manufacturing and having a greater choice of lifestyles.</w:t>
      </w:r>
    </w:p>
    <w:p w14:paraId="7CA6FCC9" w14:textId="77777777" w:rsidR="009F70DA" w:rsidRPr="00E234F9" w:rsidRDefault="009F70DA" w:rsidP="009F70DA">
      <w:pPr>
        <w:pStyle w:val="Heading4"/>
        <w:rPr>
          <w:rFonts w:asciiTheme="minorHAnsi" w:hAnsiTheme="minorHAnsi" w:cstheme="minorHAnsi"/>
        </w:rPr>
      </w:pPr>
      <w:r w:rsidRPr="00E234F9">
        <w:rPr>
          <w:rFonts w:asciiTheme="minorHAnsi" w:hAnsiTheme="minorHAnsi" w:cstheme="minorHAnsi"/>
          <w:u w:val="single"/>
        </w:rPr>
        <w:t>Slower growth</w:t>
      </w:r>
      <w:r w:rsidRPr="00E234F9">
        <w:rPr>
          <w:rFonts w:asciiTheme="minorHAnsi" w:hAnsiTheme="minorHAnsi" w:cstheme="minorHAnsi"/>
        </w:rPr>
        <w:t xml:space="preserve"> increases </w:t>
      </w:r>
      <w:r w:rsidRPr="00E234F9">
        <w:rPr>
          <w:rFonts w:asciiTheme="minorHAnsi" w:hAnsiTheme="minorHAnsi" w:cstheme="minorHAnsi"/>
          <w:u w:val="single"/>
        </w:rPr>
        <w:t>populist conflict</w:t>
      </w:r>
      <w:r w:rsidRPr="00E234F9">
        <w:rPr>
          <w:rFonts w:asciiTheme="minorHAnsi" w:hAnsiTheme="minorHAnsi" w:cstheme="minorHAnsi"/>
        </w:rPr>
        <w:t>---</w:t>
      </w:r>
      <w:r w:rsidRPr="00E234F9">
        <w:rPr>
          <w:rFonts w:asciiTheme="minorHAnsi" w:hAnsiTheme="minorHAnsi" w:cstheme="minorHAnsi"/>
          <w:u w:val="single"/>
        </w:rPr>
        <w:t>140 years of data</w:t>
      </w:r>
      <w:r w:rsidRPr="00E234F9">
        <w:rPr>
          <w:rFonts w:asciiTheme="minorHAnsi" w:hAnsiTheme="minorHAnsi" w:cstheme="minorHAnsi"/>
        </w:rPr>
        <w:t xml:space="preserve"> proves.</w:t>
      </w:r>
      <w:r>
        <w:rPr>
          <w:rFonts w:asciiTheme="minorHAnsi" w:hAnsiTheme="minorHAnsi" w:cstheme="minorHAnsi"/>
        </w:rPr>
        <w:t xml:space="preserve"> – turns SV</w:t>
      </w:r>
    </w:p>
    <w:p w14:paraId="2D3C95B8" w14:textId="77777777" w:rsidR="009F70DA" w:rsidRPr="00E234F9" w:rsidRDefault="009F70DA" w:rsidP="009F70DA">
      <w:pPr>
        <w:rPr>
          <w:rFonts w:asciiTheme="minorHAnsi" w:hAnsiTheme="minorHAnsi" w:cstheme="minorHAnsi"/>
        </w:rPr>
      </w:pPr>
      <w:r w:rsidRPr="00E234F9">
        <w:rPr>
          <w:rFonts w:asciiTheme="minorHAnsi" w:hAnsiTheme="minorHAnsi" w:cstheme="minorHAnsi"/>
        </w:rPr>
        <w:t xml:space="preserve">James </w:t>
      </w:r>
      <w:r w:rsidRPr="00E234F9">
        <w:rPr>
          <w:rStyle w:val="Style13ptBold"/>
          <w:rFonts w:asciiTheme="minorHAnsi" w:hAnsiTheme="minorHAnsi" w:cstheme="minorHAnsi"/>
        </w:rPr>
        <w:t>Pethokoukis 6/4/21</w:t>
      </w:r>
      <w:r w:rsidRPr="00E234F9">
        <w:rPr>
          <w:rFonts w:asciiTheme="minorHAnsi" w:hAnsiTheme="minorHAnsi" w:cstheme="minorHAnsi"/>
        </w:rPr>
        <w:t>. The DeWitt Wallace Fellow at the American Enterprise Institute where he runs the AEIdeas blog. "Biden's budget predicts the Roaring Twenties will end in 2022. Uh oh.". https://theweek.com/politics/1001118/the-populist-political-warning-in-the-biden-budget</w:t>
      </w:r>
    </w:p>
    <w:p w14:paraId="08488080" w14:textId="77777777" w:rsidR="009F70DA" w:rsidRPr="00E234F9" w:rsidRDefault="009F70DA" w:rsidP="009F70DA">
      <w:pPr>
        <w:rPr>
          <w:rFonts w:asciiTheme="minorHAnsi" w:hAnsiTheme="minorHAnsi" w:cstheme="minorHAnsi"/>
        </w:rPr>
      </w:pPr>
      <w:r w:rsidRPr="00E234F9">
        <w:rPr>
          <w:rFonts w:asciiTheme="minorHAnsi" w:hAnsiTheme="minorHAnsi" w:cstheme="minorHAnsi"/>
        </w:rPr>
        <w:t xml:space="preserve">But there's a big non-economic reason to </w:t>
      </w:r>
      <w:r w:rsidRPr="00E234F9">
        <w:rPr>
          <w:rStyle w:val="StyleUnderline"/>
          <w:rFonts w:asciiTheme="minorHAnsi" w:hAnsiTheme="minorHAnsi" w:cstheme="minorHAnsi"/>
          <w:highlight w:val="cyan"/>
        </w:rPr>
        <w:t xml:space="preserve">hope for </w:t>
      </w:r>
      <w:r w:rsidRPr="00E234F9">
        <w:rPr>
          <w:rStyle w:val="Emphasis"/>
          <w:rFonts w:asciiTheme="minorHAnsi" w:hAnsiTheme="minorHAnsi" w:cstheme="minorHAnsi"/>
          <w:highlight w:val="cyan"/>
        </w:rPr>
        <w:t>growth faster</w:t>
      </w:r>
      <w:r w:rsidRPr="00E234F9">
        <w:rPr>
          <w:rFonts w:asciiTheme="minorHAnsi" w:hAnsiTheme="minorHAnsi" w:cstheme="minorHAnsi"/>
        </w:rPr>
        <w:t xml:space="preserve"> </w:t>
      </w:r>
      <w:r w:rsidRPr="00E234F9">
        <w:rPr>
          <w:rStyle w:val="StyleUnderline"/>
          <w:rFonts w:asciiTheme="minorHAnsi" w:hAnsiTheme="minorHAnsi" w:cstheme="minorHAnsi"/>
        </w:rPr>
        <w:t>than</w:t>
      </w:r>
      <w:r w:rsidRPr="00E234F9">
        <w:rPr>
          <w:rFonts w:asciiTheme="minorHAnsi" w:hAnsiTheme="minorHAnsi" w:cstheme="minorHAnsi"/>
        </w:rPr>
        <w:t xml:space="preserve"> the pace </w:t>
      </w:r>
      <w:r w:rsidRPr="00E234F9">
        <w:rPr>
          <w:rStyle w:val="StyleUnderline"/>
          <w:rFonts w:asciiTheme="minorHAnsi" w:hAnsiTheme="minorHAnsi" w:cstheme="minorHAnsi"/>
        </w:rPr>
        <w:t>predicted</w:t>
      </w:r>
      <w:r w:rsidRPr="00E234F9">
        <w:rPr>
          <w:rFonts w:asciiTheme="minorHAnsi" w:hAnsiTheme="minorHAnsi" w:cstheme="minorHAnsi"/>
        </w:rPr>
        <w:t xml:space="preserve"> in the Biden budget. The historically </w:t>
      </w:r>
      <w:r w:rsidRPr="00E234F9">
        <w:rPr>
          <w:rStyle w:val="Emphasis"/>
          <w:rFonts w:asciiTheme="minorHAnsi" w:hAnsiTheme="minorHAnsi" w:cstheme="minorHAnsi"/>
          <w:highlight w:val="cyan"/>
        </w:rPr>
        <w:t>slow recovery</w:t>
      </w:r>
      <w:r w:rsidRPr="00E234F9">
        <w:rPr>
          <w:rFonts w:asciiTheme="minorHAnsi" w:hAnsiTheme="minorHAnsi" w:cstheme="minorHAnsi"/>
          <w:highlight w:val="cyan"/>
        </w:rPr>
        <w:t xml:space="preserve"> </w:t>
      </w:r>
      <w:r w:rsidRPr="00E234F9">
        <w:rPr>
          <w:rStyle w:val="StyleUnderline"/>
          <w:rFonts w:asciiTheme="minorHAnsi" w:hAnsiTheme="minorHAnsi" w:cstheme="minorHAnsi"/>
        </w:rPr>
        <w:t xml:space="preserve">out of the Great Recession </w:t>
      </w:r>
      <w:r w:rsidRPr="00E234F9">
        <w:rPr>
          <w:rStyle w:val="StyleUnderline"/>
          <w:rFonts w:asciiTheme="minorHAnsi" w:hAnsiTheme="minorHAnsi" w:cstheme="minorHAnsi"/>
          <w:highlight w:val="cyan"/>
        </w:rPr>
        <w:t xml:space="preserve">coincided with </w:t>
      </w:r>
      <w:r w:rsidRPr="00E234F9">
        <w:rPr>
          <w:rStyle w:val="StyleUnderline"/>
          <w:rFonts w:asciiTheme="minorHAnsi" w:hAnsiTheme="minorHAnsi" w:cstheme="minorHAnsi"/>
        </w:rPr>
        <w:t xml:space="preserve">a rise of </w:t>
      </w:r>
      <w:r w:rsidRPr="00E234F9">
        <w:rPr>
          <w:rStyle w:val="StyleUnderline"/>
          <w:rFonts w:asciiTheme="minorHAnsi" w:hAnsiTheme="minorHAnsi" w:cstheme="minorHAnsi"/>
          <w:highlight w:val="cyan"/>
        </w:rPr>
        <w:t xml:space="preserve">nativist </w:t>
      </w:r>
      <w:r w:rsidRPr="00E234F9">
        <w:rPr>
          <w:rStyle w:val="Emphasis"/>
          <w:rFonts w:asciiTheme="minorHAnsi" w:hAnsiTheme="minorHAnsi" w:cstheme="minorHAnsi"/>
          <w:highlight w:val="cyan"/>
        </w:rPr>
        <w:t>populism</w:t>
      </w:r>
      <w:r w:rsidRPr="00E234F9">
        <w:rPr>
          <w:rFonts w:asciiTheme="minorHAnsi" w:hAnsiTheme="minorHAnsi" w:cstheme="minorHAnsi"/>
        </w:rPr>
        <w:t xml:space="preserve">, both </w:t>
      </w:r>
      <w:r w:rsidRPr="00E234F9">
        <w:rPr>
          <w:rStyle w:val="Emphasis"/>
          <w:rFonts w:asciiTheme="minorHAnsi" w:hAnsiTheme="minorHAnsi" w:cstheme="minorHAnsi"/>
        </w:rPr>
        <w:t>here</w:t>
      </w:r>
      <w:r w:rsidRPr="00E234F9">
        <w:rPr>
          <w:rStyle w:val="StyleUnderline"/>
          <w:rFonts w:asciiTheme="minorHAnsi" w:hAnsiTheme="minorHAnsi" w:cstheme="minorHAnsi"/>
        </w:rPr>
        <w:t xml:space="preserve"> and in other rich countries</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When </w:t>
      </w:r>
      <w:r w:rsidRPr="00E234F9">
        <w:rPr>
          <w:rStyle w:val="StyleUnderline"/>
          <w:rFonts w:asciiTheme="minorHAnsi" w:hAnsiTheme="minorHAnsi" w:cstheme="minorHAnsi"/>
        </w:rPr>
        <w:t xml:space="preserve">economic </w:t>
      </w:r>
      <w:r w:rsidRPr="00E234F9">
        <w:rPr>
          <w:rStyle w:val="StyleUnderline"/>
          <w:rFonts w:asciiTheme="minorHAnsi" w:hAnsiTheme="minorHAnsi" w:cstheme="minorHAnsi"/>
          <w:highlight w:val="cyan"/>
        </w:rPr>
        <w:t>growth falters</w:t>
      </w:r>
      <w:r w:rsidRPr="00E234F9">
        <w:rPr>
          <w:rFonts w:asciiTheme="minorHAnsi" w:hAnsiTheme="minorHAnsi" w:cstheme="minorHAnsi"/>
          <w:highlight w:val="cyan"/>
        </w:rPr>
        <w:t xml:space="preserve">, </w:t>
      </w:r>
      <w:r w:rsidRPr="00E234F9">
        <w:rPr>
          <w:rStyle w:val="Emphasis"/>
          <w:rFonts w:asciiTheme="minorHAnsi" w:hAnsiTheme="minorHAnsi" w:cstheme="minorHAnsi"/>
          <w:highlight w:val="cyan"/>
        </w:rPr>
        <w:t>bad things</w:t>
      </w:r>
      <w:r w:rsidRPr="00E234F9">
        <w:rPr>
          <w:rFonts w:asciiTheme="minorHAnsi" w:hAnsiTheme="minorHAnsi" w:cstheme="minorHAnsi"/>
          <w:highlight w:val="cyan"/>
        </w:rPr>
        <w:t xml:space="preserve"> </w:t>
      </w:r>
      <w:r w:rsidRPr="00E234F9">
        <w:rPr>
          <w:rFonts w:asciiTheme="minorHAnsi" w:hAnsiTheme="minorHAnsi" w:cstheme="minorHAnsi"/>
        </w:rPr>
        <w:t xml:space="preserve">often </w:t>
      </w:r>
      <w:r w:rsidRPr="00E234F9">
        <w:rPr>
          <w:rStyle w:val="Emphasis"/>
          <w:rFonts w:asciiTheme="minorHAnsi" w:hAnsiTheme="minorHAnsi" w:cstheme="minorHAnsi"/>
          <w:highlight w:val="cyan"/>
        </w:rPr>
        <w:t>happen</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In the study</w:t>
      </w:r>
      <w:r w:rsidRPr="00E234F9">
        <w:rPr>
          <w:rFonts w:asciiTheme="minorHAnsi" w:hAnsiTheme="minorHAnsi" w:cstheme="minorHAnsi"/>
          <w:highlight w:val="cyan"/>
        </w:rPr>
        <w:t xml:space="preserve"> </w:t>
      </w:r>
      <w:r w:rsidRPr="00E234F9">
        <w:rPr>
          <w:rFonts w:asciiTheme="minorHAnsi" w:hAnsiTheme="minorHAnsi" w:cstheme="minorHAnsi"/>
        </w:rPr>
        <w:t xml:space="preserve">"Going to extremes: Politics after </w:t>
      </w:r>
      <w:r w:rsidRPr="00E234F9">
        <w:rPr>
          <w:rStyle w:val="StyleUnderline"/>
          <w:rFonts w:asciiTheme="minorHAnsi" w:hAnsiTheme="minorHAnsi" w:cstheme="minorHAnsi"/>
          <w:highlight w:val="cyan"/>
        </w:rPr>
        <w:t xml:space="preserve">financial crises, </w:t>
      </w:r>
      <w:r w:rsidRPr="00E234F9">
        <w:rPr>
          <w:rStyle w:val="Emphasis"/>
          <w:rFonts w:asciiTheme="minorHAnsi" w:hAnsiTheme="minorHAnsi" w:cstheme="minorHAnsi"/>
          <w:highlight w:val="cyan"/>
        </w:rPr>
        <w:t>1870 – 2014</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researchers found after </w:t>
      </w:r>
      <w:r w:rsidRPr="00E234F9">
        <w:rPr>
          <w:rStyle w:val="StyleUnderline"/>
          <w:rFonts w:asciiTheme="minorHAnsi" w:hAnsiTheme="minorHAnsi" w:cstheme="minorHAnsi"/>
        </w:rPr>
        <w:t xml:space="preserve">a </w:t>
      </w:r>
      <w:r w:rsidRPr="00E234F9">
        <w:rPr>
          <w:rStyle w:val="StyleUnderline"/>
          <w:rFonts w:asciiTheme="minorHAnsi" w:hAnsiTheme="minorHAnsi" w:cstheme="minorHAnsi"/>
          <w:highlight w:val="cyan"/>
        </w:rPr>
        <w:t xml:space="preserve">severe </w:t>
      </w:r>
      <w:r w:rsidRPr="00E234F9">
        <w:rPr>
          <w:rStyle w:val="StyleUnderline"/>
          <w:rFonts w:asciiTheme="minorHAnsi" w:hAnsiTheme="minorHAnsi" w:cstheme="minorHAnsi"/>
        </w:rPr>
        <w:t xml:space="preserve">financial </w:t>
      </w:r>
      <w:r w:rsidRPr="00E234F9">
        <w:rPr>
          <w:rStyle w:val="StyleUnderline"/>
          <w:rFonts w:asciiTheme="minorHAnsi" w:hAnsiTheme="minorHAnsi" w:cstheme="minorHAnsi"/>
          <w:highlight w:val="cyan"/>
        </w:rPr>
        <w:t xml:space="preserve">crisis, "voters </w:t>
      </w:r>
      <w:r w:rsidRPr="00E234F9">
        <w:rPr>
          <w:rStyle w:val="StyleUnderline"/>
          <w:rFonts w:asciiTheme="minorHAnsi" w:hAnsiTheme="minorHAnsi" w:cstheme="minorHAnsi"/>
        </w:rPr>
        <w:t>seem</w:t>
      </w:r>
      <w:r w:rsidRPr="00E234F9">
        <w:rPr>
          <w:rFonts w:asciiTheme="minorHAnsi" w:hAnsiTheme="minorHAnsi" w:cstheme="minorHAnsi"/>
        </w:rPr>
        <w:t xml:space="preserve"> to be particularly </w:t>
      </w:r>
      <w:r w:rsidRPr="00E234F9">
        <w:rPr>
          <w:rStyle w:val="StyleUnderline"/>
          <w:rFonts w:asciiTheme="minorHAnsi" w:hAnsiTheme="minorHAnsi" w:cstheme="minorHAnsi"/>
          <w:highlight w:val="cyan"/>
        </w:rPr>
        <w:t>attracted to the</w:t>
      </w:r>
      <w:r w:rsidRPr="00E234F9">
        <w:rPr>
          <w:rFonts w:asciiTheme="minorHAnsi" w:hAnsiTheme="minorHAnsi" w:cstheme="minorHAnsi"/>
          <w:highlight w:val="cyan"/>
        </w:rPr>
        <w:t xml:space="preserve"> </w:t>
      </w:r>
      <w:r w:rsidRPr="00E234F9">
        <w:rPr>
          <w:rFonts w:asciiTheme="minorHAnsi" w:hAnsiTheme="minorHAnsi" w:cstheme="minorHAnsi"/>
        </w:rPr>
        <w:t xml:space="preserve">political rhetoric of the </w:t>
      </w:r>
      <w:r w:rsidRPr="00E234F9">
        <w:rPr>
          <w:rStyle w:val="Emphasis"/>
          <w:rFonts w:asciiTheme="minorHAnsi" w:hAnsiTheme="minorHAnsi" w:cstheme="minorHAnsi"/>
          <w:highlight w:val="cyan"/>
        </w:rPr>
        <w:t>extreme right</w:t>
      </w:r>
      <w:r w:rsidRPr="00E234F9">
        <w:rPr>
          <w:rStyle w:val="StyleUnderline"/>
          <w:rFonts w:asciiTheme="minorHAnsi" w:hAnsiTheme="minorHAnsi" w:cstheme="minorHAnsi"/>
        </w:rPr>
        <w:t>, which</w:t>
      </w:r>
      <w:r w:rsidRPr="00E234F9">
        <w:rPr>
          <w:rFonts w:asciiTheme="minorHAnsi" w:hAnsiTheme="minorHAnsi" w:cstheme="minorHAnsi"/>
        </w:rPr>
        <w:t xml:space="preserve"> often </w:t>
      </w:r>
      <w:r w:rsidRPr="00E234F9">
        <w:rPr>
          <w:rStyle w:val="StyleUnderline"/>
          <w:rFonts w:asciiTheme="minorHAnsi" w:hAnsiTheme="minorHAnsi" w:cstheme="minorHAnsi"/>
        </w:rPr>
        <w:t xml:space="preserve">attributes </w:t>
      </w:r>
      <w:r w:rsidRPr="00E234F9">
        <w:rPr>
          <w:rStyle w:val="StyleUnderline"/>
          <w:rFonts w:asciiTheme="minorHAnsi" w:hAnsiTheme="minorHAnsi" w:cstheme="minorHAnsi"/>
          <w:highlight w:val="cyan"/>
        </w:rPr>
        <w:t xml:space="preserve">blame </w:t>
      </w:r>
      <w:r w:rsidRPr="00E234F9">
        <w:rPr>
          <w:rStyle w:val="StyleUnderline"/>
          <w:rFonts w:asciiTheme="minorHAnsi" w:hAnsiTheme="minorHAnsi" w:cstheme="minorHAnsi"/>
        </w:rPr>
        <w:t xml:space="preserve">to </w:t>
      </w:r>
      <w:r w:rsidRPr="00E234F9">
        <w:rPr>
          <w:rStyle w:val="Emphasis"/>
          <w:rFonts w:asciiTheme="minorHAnsi" w:hAnsiTheme="minorHAnsi" w:cstheme="minorHAnsi"/>
          <w:highlight w:val="cyan"/>
        </w:rPr>
        <w:t>minorities or foreigners</w:t>
      </w:r>
      <w:r w:rsidRPr="00E234F9">
        <w:rPr>
          <w:rStyle w:val="StyleUnderline"/>
          <w:rFonts w:asciiTheme="minorHAnsi" w:hAnsiTheme="minorHAnsi" w:cstheme="minorHAnsi"/>
          <w:highlight w:val="cyan"/>
        </w:rPr>
        <w:t>." This</w:t>
      </w:r>
      <w:r w:rsidRPr="00E234F9">
        <w:rPr>
          <w:rFonts w:asciiTheme="minorHAnsi" w:hAnsiTheme="minorHAnsi" w:cstheme="minorHAnsi"/>
          <w:highlight w:val="cyan"/>
        </w:rPr>
        <w:t xml:space="preserve"> </w:t>
      </w:r>
      <w:r w:rsidRPr="00E234F9">
        <w:rPr>
          <w:rFonts w:asciiTheme="minorHAnsi" w:hAnsiTheme="minorHAnsi" w:cstheme="minorHAnsi"/>
        </w:rPr>
        <w:t xml:space="preserve">reaction </w:t>
      </w:r>
      <w:r w:rsidRPr="00E234F9">
        <w:rPr>
          <w:rStyle w:val="StyleUnderline"/>
          <w:rFonts w:asciiTheme="minorHAnsi" w:hAnsiTheme="minorHAnsi" w:cstheme="minorHAnsi"/>
          <w:highlight w:val="cyan"/>
        </w:rPr>
        <w:t xml:space="preserve">equates to </w:t>
      </w:r>
      <w:r w:rsidRPr="00E234F9">
        <w:rPr>
          <w:rStyle w:val="StyleUnderline"/>
          <w:rFonts w:asciiTheme="minorHAnsi" w:hAnsiTheme="minorHAnsi" w:cstheme="minorHAnsi"/>
        </w:rPr>
        <w:t xml:space="preserve">a </w:t>
      </w:r>
      <w:r w:rsidRPr="00E234F9">
        <w:rPr>
          <w:rStyle w:val="Emphasis"/>
          <w:rFonts w:asciiTheme="minorHAnsi" w:hAnsiTheme="minorHAnsi" w:cstheme="minorHAnsi"/>
          <w:highlight w:val="cyan"/>
        </w:rPr>
        <w:t>30 percent increase</w:t>
      </w:r>
      <w:r w:rsidRPr="00E234F9">
        <w:rPr>
          <w:rFonts w:asciiTheme="minorHAnsi" w:hAnsiTheme="minorHAnsi" w:cstheme="minorHAnsi"/>
        </w:rPr>
        <w:t xml:space="preserve">, on average, </w:t>
      </w:r>
      <w:r w:rsidRPr="00E234F9">
        <w:rPr>
          <w:rStyle w:val="StyleUnderline"/>
          <w:rFonts w:asciiTheme="minorHAnsi" w:hAnsiTheme="minorHAnsi" w:cstheme="minorHAnsi"/>
          <w:highlight w:val="cyan"/>
        </w:rPr>
        <w:t xml:space="preserve">in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vote</w:t>
      </w:r>
      <w:r w:rsidRPr="00E234F9">
        <w:rPr>
          <w:rFonts w:asciiTheme="minorHAnsi" w:hAnsiTheme="minorHAnsi" w:cstheme="minorHAnsi"/>
          <w:highlight w:val="cyan"/>
        </w:rPr>
        <w:t xml:space="preserve"> </w:t>
      </w:r>
      <w:r w:rsidRPr="00E234F9">
        <w:rPr>
          <w:rFonts w:asciiTheme="minorHAnsi" w:hAnsiTheme="minorHAnsi" w:cstheme="minorHAnsi"/>
        </w:rPr>
        <w:t xml:space="preserve">share </w:t>
      </w:r>
      <w:r w:rsidRPr="00E234F9">
        <w:rPr>
          <w:rStyle w:val="StyleUnderline"/>
          <w:rFonts w:asciiTheme="minorHAnsi" w:hAnsiTheme="minorHAnsi" w:cstheme="minorHAnsi"/>
        </w:rPr>
        <w:t xml:space="preserve">going </w:t>
      </w:r>
      <w:r w:rsidRPr="00E234F9">
        <w:rPr>
          <w:rStyle w:val="StyleUnderline"/>
          <w:rFonts w:asciiTheme="minorHAnsi" w:hAnsiTheme="minorHAnsi" w:cstheme="minorHAnsi"/>
          <w:highlight w:val="cyan"/>
        </w:rPr>
        <w:t xml:space="preserve">to </w:t>
      </w:r>
      <w:r w:rsidRPr="00E234F9">
        <w:rPr>
          <w:rStyle w:val="Emphasis"/>
          <w:rFonts w:asciiTheme="minorHAnsi" w:hAnsiTheme="minorHAnsi" w:cstheme="minorHAnsi"/>
          <w:highlight w:val="cyan"/>
        </w:rPr>
        <w:t>far-right parties</w:t>
      </w:r>
      <w:r w:rsidRPr="00E234F9">
        <w:rPr>
          <w:rFonts w:asciiTheme="minorHAnsi" w:hAnsiTheme="minorHAnsi" w:cstheme="minorHAnsi"/>
        </w:rPr>
        <w:t xml:space="preserve">. A similar </w:t>
      </w:r>
      <w:r w:rsidRPr="00E234F9">
        <w:rPr>
          <w:rStyle w:val="StyleUnderline"/>
          <w:rFonts w:asciiTheme="minorHAnsi" w:hAnsiTheme="minorHAnsi" w:cstheme="minorHAnsi"/>
          <w:highlight w:val="cyan"/>
        </w:rPr>
        <w:t>cause</w:t>
      </w:r>
      <w:r w:rsidRPr="00E234F9">
        <w:rPr>
          <w:rFonts w:asciiTheme="minorHAnsi" w:hAnsiTheme="minorHAnsi" w:cstheme="minorHAnsi"/>
        </w:rPr>
        <w:t xml:space="preserve">-and-effect </w:t>
      </w:r>
      <w:r w:rsidRPr="00E234F9">
        <w:rPr>
          <w:rStyle w:val="StyleUnderline"/>
          <w:rFonts w:asciiTheme="minorHAnsi" w:hAnsiTheme="minorHAnsi" w:cstheme="minorHAnsi"/>
          <w:highlight w:val="cyan"/>
        </w:rPr>
        <w:t>is suggested in "</w:t>
      </w:r>
      <w:r w:rsidRPr="00E234F9">
        <w:rPr>
          <w:rStyle w:val="Emphasis"/>
          <w:rFonts w:asciiTheme="minorHAnsi" w:hAnsiTheme="minorHAnsi" w:cstheme="minorHAnsi"/>
          <w:highlight w:val="cyan"/>
        </w:rPr>
        <w:t>Populist psychology</w:t>
      </w:r>
      <w:r w:rsidRPr="00E234F9">
        <w:rPr>
          <w:rFonts w:asciiTheme="minorHAnsi" w:hAnsiTheme="minorHAnsi" w:cstheme="minorHAnsi"/>
        </w:rPr>
        <w:t xml:space="preserve">: economics, culture, and emotions," </w:t>
      </w:r>
      <w:r w:rsidRPr="00E234F9">
        <w:rPr>
          <w:rStyle w:val="StyleUnderline"/>
          <w:rFonts w:asciiTheme="minorHAnsi" w:hAnsiTheme="minorHAnsi" w:cstheme="minorHAnsi"/>
        </w:rPr>
        <w:t>which finds</w:t>
      </w:r>
      <w:r w:rsidRPr="00E234F9">
        <w:rPr>
          <w:rFonts w:asciiTheme="minorHAnsi" w:hAnsiTheme="minorHAnsi" w:cstheme="minorHAnsi"/>
        </w:rPr>
        <w:t xml:space="preserve"> that </w:t>
      </w:r>
      <w:r w:rsidRPr="00E234F9">
        <w:rPr>
          <w:rStyle w:val="Emphasis"/>
          <w:rFonts w:asciiTheme="minorHAnsi" w:hAnsiTheme="minorHAnsi" w:cstheme="minorHAnsi"/>
        </w:rPr>
        <w:t xml:space="preserve">economic </w:t>
      </w:r>
      <w:r w:rsidRPr="00E234F9">
        <w:rPr>
          <w:rStyle w:val="Emphasis"/>
          <w:rFonts w:asciiTheme="minorHAnsi" w:hAnsiTheme="minorHAnsi" w:cstheme="minorHAnsi"/>
          <w:highlight w:val="cyan"/>
        </w:rPr>
        <w:t>crises "cause</w:t>
      </w:r>
      <w:r w:rsidRPr="00E234F9">
        <w:rPr>
          <w:rFonts w:asciiTheme="minorHAnsi" w:hAnsiTheme="minorHAnsi" w:cstheme="minorHAnsi"/>
          <w:highlight w:val="cyan"/>
        </w:rPr>
        <w:t xml:space="preserve"> </w:t>
      </w:r>
      <w:r w:rsidRPr="00E234F9">
        <w:rPr>
          <w:rFonts w:asciiTheme="minorHAnsi" w:hAnsiTheme="minorHAnsi" w:cstheme="minorHAnsi"/>
        </w:rPr>
        <w:t xml:space="preserve">emotional reactions that activate </w:t>
      </w:r>
      <w:r w:rsidRPr="00E234F9">
        <w:rPr>
          <w:rStyle w:val="Emphasis"/>
          <w:rFonts w:asciiTheme="minorHAnsi" w:hAnsiTheme="minorHAnsi" w:cstheme="minorHAnsi"/>
        </w:rPr>
        <w:t xml:space="preserve">cultural </w:t>
      </w:r>
      <w:r w:rsidRPr="00E234F9">
        <w:rPr>
          <w:rStyle w:val="Emphasis"/>
          <w:rFonts w:asciiTheme="minorHAnsi" w:hAnsiTheme="minorHAnsi" w:cstheme="minorHAnsi"/>
          <w:highlight w:val="cyan"/>
        </w:rPr>
        <w:t>discontent</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This</w:t>
      </w:r>
      <w:r w:rsidRPr="00E234F9">
        <w:rPr>
          <w:rFonts w:asciiTheme="minorHAnsi" w:hAnsiTheme="minorHAnsi" w:cstheme="minorHAnsi"/>
        </w:rPr>
        <w:t xml:space="preserve">, in turn, </w:t>
      </w:r>
      <w:r w:rsidRPr="00E234F9">
        <w:rPr>
          <w:rStyle w:val="StyleUnderline"/>
          <w:rFonts w:asciiTheme="minorHAnsi" w:hAnsiTheme="minorHAnsi" w:cstheme="minorHAnsi"/>
          <w:highlight w:val="cyan"/>
        </w:rPr>
        <w:t xml:space="preserve">activates </w:t>
      </w:r>
      <w:r w:rsidRPr="00E234F9">
        <w:rPr>
          <w:rStyle w:val="Emphasis"/>
          <w:rFonts w:asciiTheme="minorHAnsi" w:hAnsiTheme="minorHAnsi" w:cstheme="minorHAnsi"/>
          <w:highlight w:val="cyan"/>
        </w:rPr>
        <w:t>populist attitudes</w:t>
      </w:r>
      <w:r w:rsidRPr="00E234F9">
        <w:rPr>
          <w:rFonts w:asciiTheme="minorHAnsi" w:hAnsiTheme="minorHAnsi" w:cstheme="minorHAnsi"/>
        </w:rPr>
        <w:t xml:space="preserve">." </w:t>
      </w:r>
    </w:p>
    <w:p w14:paraId="378E3185" w14:textId="77777777" w:rsidR="009F70DA" w:rsidRPr="00D45003" w:rsidRDefault="009F70DA" w:rsidP="009F70DA">
      <w:pPr>
        <w:pStyle w:val="Heading4"/>
        <w:rPr>
          <w:rFonts w:cs="Calibri"/>
        </w:rPr>
      </w:pPr>
      <w:r w:rsidRPr="00D45003">
        <w:rPr>
          <w:rFonts w:cs="Calibri"/>
        </w:rPr>
        <w:t xml:space="preserve">Growth is </w:t>
      </w:r>
      <w:r w:rsidRPr="00D45003">
        <w:rPr>
          <w:rFonts w:cs="Calibri"/>
          <w:u w:val="single"/>
        </w:rPr>
        <w:t>sustainable</w:t>
      </w:r>
      <w:r w:rsidRPr="00D45003">
        <w:rPr>
          <w:rFonts w:cs="Calibri"/>
          <w:b w:val="0"/>
        </w:rPr>
        <w:t xml:space="preserve">—newest data. </w:t>
      </w:r>
    </w:p>
    <w:p w14:paraId="650E9454" w14:textId="77777777" w:rsidR="009F70DA" w:rsidRPr="00D45003" w:rsidRDefault="009F70DA" w:rsidP="009F70DA">
      <w:r w:rsidRPr="00D45003">
        <w:rPr>
          <w:rStyle w:val="Style13ptBold"/>
        </w:rPr>
        <w:t>Pearce, 22</w:t>
      </w:r>
      <w:r w:rsidRPr="00D45003">
        <w:t>—environment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dml)</w:t>
      </w:r>
    </w:p>
    <w:p w14:paraId="7B5D529F" w14:textId="77777777" w:rsidR="009F70DA" w:rsidRPr="00D45003" w:rsidRDefault="009F70DA" w:rsidP="009F70DA">
      <w:pPr>
        <w:rPr>
          <w:sz w:val="16"/>
        </w:rPr>
      </w:pPr>
      <w:r w:rsidRPr="00D45003">
        <w:rPr>
          <w:rStyle w:val="StyleUnderline"/>
        </w:rPr>
        <w:t xml:space="preserve">Rao’s findings ought to have a </w:t>
      </w:r>
      <w:r w:rsidRPr="00D45003">
        <w:rPr>
          <w:rStyle w:val="Emphasis"/>
        </w:rPr>
        <w:t>profound impact</w:t>
      </w:r>
      <w:r w:rsidRPr="00D45003">
        <w:rPr>
          <w:rStyle w:val="StyleUnderline"/>
        </w:rPr>
        <w:t xml:space="preserve"> on the divisive </w:t>
      </w:r>
      <w:r w:rsidRPr="00D45003">
        <w:rPr>
          <w:rStyle w:val="StyleUnderline"/>
          <w:highlight w:val="cyan"/>
        </w:rPr>
        <w:t>discourse</w:t>
      </w:r>
      <w:r w:rsidRPr="00D45003">
        <w:rPr>
          <w:sz w:val="16"/>
        </w:rPr>
        <w:t xml:space="preserve"> on climate change, </w:t>
      </w:r>
      <w:r w:rsidRPr="00D45003">
        <w:rPr>
          <w:rStyle w:val="StyleUnderline"/>
          <w:highlight w:val="cyan"/>
        </w:rPr>
        <w:t>which</w:t>
      </w:r>
      <w:r w:rsidRPr="00D45003">
        <w:rPr>
          <w:rStyle w:val="StyleUnderline"/>
        </w:rPr>
        <w:t xml:space="preserve"> continues to </w:t>
      </w:r>
      <w:r w:rsidRPr="00D45003">
        <w:rPr>
          <w:rStyle w:val="StyleUnderline"/>
          <w:highlight w:val="cyan"/>
        </w:rPr>
        <w:t>pit</w:t>
      </w:r>
      <w:r w:rsidRPr="00D45003">
        <w:rPr>
          <w:sz w:val="16"/>
        </w:rPr>
        <w:t xml:space="preserve"> the attempts of developing countries to eliminate poverty by mimicking </w:t>
      </w:r>
      <w:r w:rsidRPr="00D45003">
        <w:rPr>
          <w:rStyle w:val="StyleUnderline"/>
        </w:rPr>
        <w:t xml:space="preserve">Western modes of </w:t>
      </w:r>
      <w:r w:rsidRPr="00D45003">
        <w:rPr>
          <w:rStyle w:val="StyleUnderline"/>
          <w:highlight w:val="cyan"/>
        </w:rPr>
        <w:t>development</w:t>
      </w:r>
      <w:r w:rsidRPr="00D45003">
        <w:rPr>
          <w:sz w:val="16"/>
        </w:rPr>
        <w:t xml:space="preserve"> against many in the West who see this path </w:t>
      </w:r>
      <w:r w:rsidRPr="00D45003">
        <w:rPr>
          <w:rStyle w:val="StyleUnderline"/>
          <w:highlight w:val="cyan"/>
        </w:rPr>
        <w:t xml:space="preserve">as </w:t>
      </w:r>
      <w:r w:rsidRPr="00D45003">
        <w:rPr>
          <w:rStyle w:val="Emphasis"/>
          <w:highlight w:val="cyan"/>
        </w:rPr>
        <w:t>ruinous</w:t>
      </w:r>
      <w:r w:rsidRPr="00D45003">
        <w:rPr>
          <w:rStyle w:val="StyleUnderline"/>
        </w:rPr>
        <w:t xml:space="preserve"> for the planet and</w:t>
      </w:r>
      <w:r w:rsidRPr="00D45003">
        <w:rPr>
          <w:sz w:val="16"/>
        </w:rPr>
        <w:t xml:space="preserve"> ultimately </w:t>
      </w:r>
      <w:r w:rsidRPr="00D45003">
        <w:rPr>
          <w:rStyle w:val="Emphasis"/>
        </w:rPr>
        <w:t>self-defeating</w:t>
      </w:r>
      <w:r w:rsidRPr="00D45003">
        <w:rPr>
          <w:rStyle w:val="StyleUnderline"/>
        </w:rPr>
        <w:t xml:space="preserve"> for the poor</w:t>
      </w:r>
      <w:r w:rsidRPr="00D45003">
        <w:rPr>
          <w:sz w:val="16"/>
        </w:rPr>
        <w:t xml:space="preserve">. </w:t>
      </w:r>
      <w:r w:rsidRPr="00D45003">
        <w:rPr>
          <w:rStyle w:val="StyleUnderline"/>
        </w:rPr>
        <w:t xml:space="preserve">They </w:t>
      </w:r>
      <w:r w:rsidRPr="00D45003">
        <w:rPr>
          <w:rStyle w:val="StyleUnderline"/>
          <w:highlight w:val="cyan"/>
        </w:rPr>
        <w:t>are</w:t>
      </w:r>
      <w:r w:rsidRPr="00D45003">
        <w:rPr>
          <w:sz w:val="16"/>
        </w:rPr>
        <w:t xml:space="preserve"> both </w:t>
      </w:r>
      <w:r w:rsidRPr="00D45003">
        <w:rPr>
          <w:rStyle w:val="Emphasis"/>
          <w:highlight w:val="cyan"/>
        </w:rPr>
        <w:t>wrong</w:t>
      </w:r>
      <w:r w:rsidRPr="00D45003">
        <w:rPr>
          <w:sz w:val="16"/>
        </w:rPr>
        <w:t xml:space="preserve">. In truth, </w:t>
      </w:r>
      <w:r w:rsidRPr="00D45003">
        <w:rPr>
          <w:rStyle w:val="StyleUnderline"/>
        </w:rPr>
        <w:t xml:space="preserve">there </w:t>
      </w:r>
      <w:r w:rsidRPr="00D45003">
        <w:rPr>
          <w:rStyle w:val="Emphasis"/>
        </w:rPr>
        <w:t>need be no incompatibility</w:t>
      </w:r>
      <w:r w:rsidRPr="00D45003">
        <w:rPr>
          <w:sz w:val="16"/>
        </w:rPr>
        <w:t xml:space="preserve">. Ecomodernists are right: </w:t>
      </w:r>
      <w:r w:rsidRPr="00D45003">
        <w:rPr>
          <w:rStyle w:val="StyleUnderline"/>
        </w:rPr>
        <w:t xml:space="preserve">humanity can </w:t>
      </w:r>
      <w:r w:rsidRPr="00D45003">
        <w:rPr>
          <w:rStyle w:val="Emphasis"/>
        </w:rPr>
        <w:t>have its cake</w:t>
      </w:r>
      <w:r w:rsidRPr="00D45003">
        <w:rPr>
          <w:rStyle w:val="StyleUnderline"/>
        </w:rPr>
        <w:t xml:space="preserve"> and </w:t>
      </w:r>
      <w:r w:rsidRPr="00D45003">
        <w:rPr>
          <w:rStyle w:val="Emphasis"/>
        </w:rPr>
        <w:t>eat it</w:t>
      </w:r>
      <w:r w:rsidRPr="00D45003">
        <w:rPr>
          <w:sz w:val="16"/>
        </w:rPr>
        <w:t>, too.</w:t>
      </w:r>
    </w:p>
    <w:p w14:paraId="4637A47C" w14:textId="77777777" w:rsidR="009F70DA" w:rsidRPr="00D45003" w:rsidRDefault="009F70DA" w:rsidP="009F70DA">
      <w:pPr>
        <w:rPr>
          <w:sz w:val="16"/>
        </w:rPr>
      </w:pPr>
      <w:r w:rsidRPr="00D45003">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5FADF34D" w14:textId="77777777" w:rsidR="009F70DA" w:rsidRPr="00D45003" w:rsidRDefault="009F70DA" w:rsidP="009F70DA">
      <w:pPr>
        <w:rPr>
          <w:sz w:val="16"/>
        </w:rPr>
      </w:pPr>
      <w:r w:rsidRPr="00D45003">
        <w:rPr>
          <w:sz w:val="16"/>
        </w:rPr>
        <w:t xml:space="preserve">He says that, until recently, little climate-change analysis, social research, or futurology has seriously addressed whether climate and living standards can be fixed together. Ecomodernists stepped in with strong </w:t>
      </w:r>
      <w:r w:rsidRPr="00D45003">
        <w:rPr>
          <w:rStyle w:val="StyleUnderline"/>
          <w:highlight w:val="cyan"/>
        </w:rPr>
        <w:t>belief in</w:t>
      </w:r>
      <w:r w:rsidRPr="00D45003">
        <w:rPr>
          <w:rStyle w:val="StyleUnderline"/>
        </w:rPr>
        <w:t xml:space="preserve"> the power of transformative </w:t>
      </w:r>
      <w:r w:rsidRPr="00D45003">
        <w:rPr>
          <w:rStyle w:val="StyleUnderline"/>
          <w:highlight w:val="cyan"/>
        </w:rPr>
        <w:t>tech</w:t>
      </w:r>
      <w:r w:rsidRPr="00D45003">
        <w:rPr>
          <w:rStyle w:val="StyleUnderline"/>
        </w:rPr>
        <w:t>nology</w:t>
      </w:r>
      <w:r w:rsidRPr="00D45003">
        <w:rPr>
          <w:sz w:val="16"/>
        </w:rPr>
        <w:t xml:space="preserve"> to both deliver abundant energy and break the umbilical cord linking prosperity to pollution. But theirs </w:t>
      </w:r>
      <w:r w:rsidRPr="00D45003">
        <w:rPr>
          <w:rStyle w:val="StyleUnderline"/>
          <w:highlight w:val="cyan"/>
        </w:rPr>
        <w:t>is</w:t>
      </w:r>
      <w:r w:rsidRPr="00D45003">
        <w:rPr>
          <w:sz w:val="16"/>
        </w:rPr>
        <w:t xml:space="preserve"> a </w:t>
      </w:r>
      <w:r w:rsidRPr="00D45003">
        <w:rPr>
          <w:rStyle w:val="StyleUnderline"/>
        </w:rPr>
        <w:t xml:space="preserve">predominantly </w:t>
      </w:r>
      <w:r w:rsidRPr="00D45003">
        <w:rPr>
          <w:rStyle w:val="Emphasis"/>
        </w:rPr>
        <w:t>supply-side</w:t>
      </w:r>
      <w:r w:rsidRPr="00D45003">
        <w:rPr>
          <w:rStyle w:val="StyleUnderline"/>
        </w:rPr>
        <w:t xml:space="preserve"> and </w:t>
      </w:r>
      <w:r w:rsidRPr="00D45003">
        <w:rPr>
          <w:rStyle w:val="Emphasis"/>
          <w:highlight w:val="cyan"/>
        </w:rPr>
        <w:t>top-down</w:t>
      </w:r>
      <w:r w:rsidRPr="00D45003">
        <w:rPr>
          <w:sz w:val="16"/>
        </w:rPr>
        <w:t xml:space="preserve"> perspective, </w:t>
      </w:r>
      <w:r w:rsidRPr="00D45003">
        <w:rPr>
          <w:rStyle w:val="StyleUnderline"/>
        </w:rPr>
        <w:t>which can lead to a presumption that the benefits</w:t>
      </w:r>
      <w:r w:rsidRPr="00D45003">
        <w:rPr>
          <w:sz w:val="16"/>
        </w:rPr>
        <w:t xml:space="preserve"> of prosperity and abundant energy </w:t>
      </w:r>
      <w:r w:rsidRPr="00D45003">
        <w:rPr>
          <w:rStyle w:val="StyleUnderline"/>
        </w:rPr>
        <w:t xml:space="preserve">will </w:t>
      </w:r>
      <w:r w:rsidRPr="00D45003">
        <w:rPr>
          <w:rStyle w:val="Emphasis"/>
        </w:rPr>
        <w:t>trickle down</w:t>
      </w:r>
      <w:r w:rsidRPr="00D45003">
        <w:rPr>
          <w:sz w:val="16"/>
        </w:rPr>
        <w:t xml:space="preserve"> to deliver decent living standards for all.</w:t>
      </w:r>
    </w:p>
    <w:p w14:paraId="2F5BAB0A" w14:textId="77777777" w:rsidR="009F70DA" w:rsidRPr="00D45003" w:rsidRDefault="009F70DA" w:rsidP="009F70DA">
      <w:pPr>
        <w:rPr>
          <w:sz w:val="16"/>
        </w:rPr>
      </w:pPr>
      <w:r w:rsidRPr="00D45003">
        <w:rPr>
          <w:sz w:val="16"/>
        </w:rPr>
        <w:t>Critics like Anna Walnycki and Tucker Landesman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6ABD5ED8" w14:textId="77777777" w:rsidR="009F70DA" w:rsidRPr="00D45003" w:rsidRDefault="009F70DA" w:rsidP="009F70DA">
      <w:pPr>
        <w:rPr>
          <w:sz w:val="16"/>
        </w:rPr>
      </w:pPr>
      <w:r w:rsidRPr="00D45003">
        <w:rPr>
          <w:sz w:val="16"/>
        </w:rPr>
        <w:t xml:space="preserve">To grapple with such issues, </w:t>
      </w:r>
      <w:r w:rsidRPr="00D45003">
        <w:rPr>
          <w:rStyle w:val="StyleUnderline"/>
          <w:highlight w:val="cyan"/>
        </w:rPr>
        <w:t>Rao’s work</w:t>
      </w:r>
      <w:r w:rsidRPr="00D45003">
        <w:rPr>
          <w:sz w:val="16"/>
        </w:rPr>
        <w:t xml:space="preserve">, centered in the Decent Living Energy project, </w:t>
      </w:r>
      <w:r w:rsidRPr="00D45003">
        <w:rPr>
          <w:rStyle w:val="StyleUnderline"/>
          <w:highlight w:val="cyan"/>
        </w:rPr>
        <w:t xml:space="preserve">takes a </w:t>
      </w:r>
      <w:r w:rsidRPr="00D45003">
        <w:rPr>
          <w:rStyle w:val="Emphasis"/>
          <w:highlight w:val="cyan"/>
        </w:rPr>
        <w:t>bottom-up</w:t>
      </w:r>
      <w:r w:rsidRPr="00D45003">
        <w:rPr>
          <w:rStyle w:val="StyleUnderline"/>
        </w:rPr>
        <w:t xml:space="preserve"> approach</w:t>
      </w:r>
      <w:r w:rsidRPr="00D45003">
        <w:rPr>
          <w:sz w:val="16"/>
        </w:rPr>
        <w:t xml:space="preserve">. It starts </w:t>
      </w:r>
      <w:r w:rsidRPr="00D45003">
        <w:rPr>
          <w:rStyle w:val="StyleUnderline"/>
        </w:rPr>
        <w:t xml:space="preserve">with an </w:t>
      </w:r>
      <w:r w:rsidRPr="00D45003">
        <w:rPr>
          <w:rStyle w:val="StyleUnderline"/>
          <w:highlight w:val="cyan"/>
        </w:rPr>
        <w:t>assessment</w:t>
      </w:r>
      <w:r w:rsidRPr="00D45003">
        <w:rPr>
          <w:rStyle w:val="StyleUnderline"/>
        </w:rPr>
        <w:t xml:space="preserve"> of the </w:t>
      </w:r>
      <w:r w:rsidRPr="00D45003">
        <w:rPr>
          <w:rStyle w:val="Emphasis"/>
        </w:rPr>
        <w:t>hard material needs</w:t>
      </w:r>
      <w:r w:rsidRPr="00D45003">
        <w:rPr>
          <w:rStyle w:val="StyleUnderline"/>
        </w:rPr>
        <w:t xml:space="preserve"> for eliminating poverty</w:t>
      </w:r>
      <w:r w:rsidRPr="00D45003">
        <w:rPr>
          <w:sz w:val="16"/>
        </w:rPr>
        <w:t>—particularly for the billion-plus people living in informal urban settlements without decent housing, sanitation, water, and other basic services—</w:t>
      </w:r>
      <w:r w:rsidRPr="00D45003">
        <w:rPr>
          <w:rStyle w:val="StyleUnderline"/>
        </w:rPr>
        <w:t>and does the work of separating out the energy needs for eradicating poverty from those to meet the demands of affluence</w:t>
      </w:r>
      <w:r w:rsidRPr="00D45003">
        <w:rPr>
          <w:sz w:val="16"/>
        </w:rPr>
        <w:t>.</w:t>
      </w:r>
    </w:p>
    <w:p w14:paraId="7DEC77DB" w14:textId="77777777" w:rsidR="009F70DA" w:rsidRPr="00D45003" w:rsidRDefault="009F70DA" w:rsidP="009F70DA">
      <w:pPr>
        <w:rPr>
          <w:sz w:val="16"/>
        </w:rPr>
      </w:pPr>
      <w:r w:rsidRPr="00D45003">
        <w:rPr>
          <w:sz w:val="16"/>
        </w:rPr>
        <w:t xml:space="preserve">In this way, </w:t>
      </w:r>
      <w:r w:rsidRPr="00D45003">
        <w:rPr>
          <w:rStyle w:val="StyleUnderline"/>
        </w:rPr>
        <w:t xml:space="preserve">Rao has added </w:t>
      </w:r>
      <w:r w:rsidRPr="00D45003">
        <w:rPr>
          <w:rStyle w:val="Emphasis"/>
        </w:rPr>
        <w:t>real numbers</w:t>
      </w:r>
      <w:r w:rsidRPr="00D45003">
        <w:rPr>
          <w:rStyle w:val="StyleUnderline"/>
        </w:rPr>
        <w:t xml:space="preserve"> to the idea of a decent living</w:t>
      </w:r>
      <w:r w:rsidRPr="00D45003">
        <w:rPr>
          <w:sz w:val="16"/>
        </w:rPr>
        <w:t xml:space="preserve">, </w:t>
      </w:r>
      <w:r w:rsidRPr="00D45003">
        <w:rPr>
          <w:rStyle w:val="Emphasis"/>
          <w:highlight w:val="cyan"/>
        </w:rPr>
        <w:t>upending</w:t>
      </w:r>
      <w:r w:rsidRPr="00D45003">
        <w:rPr>
          <w:rStyle w:val="StyleUnderline"/>
          <w:highlight w:val="cyan"/>
        </w:rPr>
        <w:t xml:space="preserve"> past</w:t>
      </w:r>
      <w:r w:rsidRPr="00D45003">
        <w:rPr>
          <w:rStyle w:val="StyleUnderline"/>
        </w:rPr>
        <w:t xml:space="preserve"> global </w:t>
      </w:r>
      <w:r w:rsidRPr="00D45003">
        <w:rPr>
          <w:rStyle w:val="StyleUnderline"/>
          <w:highlight w:val="cyan"/>
        </w:rPr>
        <w:t>measures</w:t>
      </w:r>
      <w:r w:rsidRPr="00D45003">
        <w:rPr>
          <w:rStyle w:val="StyleUnderline"/>
        </w:rPr>
        <w:t xml:space="preserve"> of poverty</w:t>
      </w:r>
      <w:r w:rsidRPr="00D45003">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73BF0245" w14:textId="77777777" w:rsidR="009F70DA" w:rsidRPr="00D45003" w:rsidRDefault="009F70DA" w:rsidP="009F70DA">
      <w:pPr>
        <w:rPr>
          <w:sz w:val="16"/>
        </w:rPr>
      </w:pPr>
      <w:r w:rsidRPr="00D45003">
        <w:rPr>
          <w:sz w:val="16"/>
        </w:rPr>
        <w:t>Rao, with his colleague Jihoon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01C6F8B2" w14:textId="77777777" w:rsidR="009F70DA" w:rsidRPr="00D45003" w:rsidRDefault="009F70DA" w:rsidP="009F70DA">
      <w:pPr>
        <w:rPr>
          <w:sz w:val="16"/>
        </w:rPr>
      </w:pPr>
      <w:r w:rsidRPr="00D45003">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493F803B" w14:textId="77777777" w:rsidR="009F70DA" w:rsidRPr="00D45003" w:rsidRDefault="009F70DA" w:rsidP="009F70DA">
      <w:pPr>
        <w:rPr>
          <w:sz w:val="16"/>
        </w:rPr>
      </w:pPr>
      <w:r w:rsidRPr="00D45003">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242740CA" w14:textId="77777777" w:rsidR="009F70DA" w:rsidRPr="00D45003" w:rsidRDefault="009F70DA" w:rsidP="009F70DA">
      <w:pPr>
        <w:rPr>
          <w:sz w:val="16"/>
        </w:rPr>
      </w:pPr>
      <w:r w:rsidRPr="00D45003">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10ED3856" w14:textId="77777777" w:rsidR="009F70DA" w:rsidRPr="00D45003" w:rsidRDefault="009F70DA" w:rsidP="009F70DA">
      <w:pPr>
        <w:rPr>
          <w:sz w:val="16"/>
        </w:rPr>
      </w:pPr>
      <w:r w:rsidRPr="00D45003">
        <w:rPr>
          <w:sz w:val="16"/>
        </w:rPr>
        <w:t>Health care and living conditions requirements include on-premises sanitation and water supplies (50 liters per head per day), plus access to adequate health care facilities and a minimum of one physician per 1,000 people.</w:t>
      </w:r>
    </w:p>
    <w:p w14:paraId="7797027F" w14:textId="77777777" w:rsidR="009F70DA" w:rsidRPr="00D45003" w:rsidRDefault="009F70DA" w:rsidP="009F70DA">
      <w:pPr>
        <w:rPr>
          <w:sz w:val="16"/>
        </w:rPr>
      </w:pPr>
      <w:r w:rsidRPr="00D45003">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7747B85F" w14:textId="77777777" w:rsidR="009F70DA" w:rsidRPr="00D45003" w:rsidRDefault="009F70DA" w:rsidP="009F70DA">
      <w:pPr>
        <w:rPr>
          <w:sz w:val="16"/>
        </w:rPr>
      </w:pPr>
      <w:r w:rsidRPr="00D45003">
        <w:rPr>
          <w:sz w:val="16"/>
        </w:rPr>
        <w:t>The same holds for mobility, which they regard as necessary for social engagement and employment or selling wares. The decent living requirement is set at access to motorized transport, such as a bus or motorbike, sufficient for an average of around 25 kilometres per person per day.</w:t>
      </w:r>
    </w:p>
    <w:p w14:paraId="157906A1" w14:textId="77777777" w:rsidR="009F70DA" w:rsidRPr="00D45003" w:rsidRDefault="009F70DA" w:rsidP="009F70DA">
      <w:pPr>
        <w:rPr>
          <w:sz w:val="16"/>
        </w:rPr>
      </w:pPr>
      <w:r w:rsidRPr="00D45003">
        <w:rPr>
          <w:sz w:val="16"/>
        </w:rPr>
        <w:t>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Ummel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14:paraId="5F001A8A" w14:textId="77777777" w:rsidR="009F70DA" w:rsidRPr="00D45003" w:rsidRDefault="009F70DA" w:rsidP="009F70DA">
      <w:pPr>
        <w:rPr>
          <w:sz w:val="16"/>
        </w:rPr>
      </w:pPr>
      <w:r w:rsidRPr="00D45003">
        <w:rPr>
          <w:sz w:val="16"/>
        </w:rPr>
        <w:t>White people, Rao and Ummel note, are more fixated on white goods—that is, large electrical appliances. But they care less about motorbikes and some cooking equipment such as rice cookers, which are much more widespread in Asia.</w:t>
      </w:r>
    </w:p>
    <w:p w14:paraId="220707FC" w14:textId="77777777" w:rsidR="009F70DA" w:rsidRPr="00D45003" w:rsidRDefault="009F70DA" w:rsidP="009F70DA">
      <w:pPr>
        <w:rPr>
          <w:sz w:val="16"/>
        </w:rPr>
      </w:pPr>
      <w:r w:rsidRPr="00D45003">
        <w:rPr>
          <w:sz w:val="16"/>
        </w:rPr>
        <w:t>It is impossible to say what proportion of the world’s population meets all Rao’s standards—or none. Some places far outstrip the basics. The average American has almost six times the “decent” level of floor space and consumes almost seven times as much water. Germans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Jarmo Kikstra of Imperial College London, has pointed out.</w:t>
      </w:r>
    </w:p>
    <w:p w14:paraId="02CA1EF3" w14:textId="77777777" w:rsidR="009F70DA" w:rsidRPr="00D45003" w:rsidRDefault="009F70DA" w:rsidP="009F70DA">
      <w:pPr>
        <w:rPr>
          <w:sz w:val="16"/>
        </w:rPr>
      </w:pPr>
      <w:r w:rsidRPr="00D45003">
        <w:rPr>
          <w:sz w:val="16"/>
        </w:rPr>
        <w:t xml:space="preserve">All </w:t>
      </w:r>
      <w:r w:rsidRPr="00D45003">
        <w:rPr>
          <w:rStyle w:val="StyleUnderline"/>
        </w:rPr>
        <w:t xml:space="preserve">this </w:t>
      </w:r>
      <w:r w:rsidRPr="00D45003">
        <w:rPr>
          <w:rStyle w:val="Emphasis"/>
        </w:rPr>
        <w:t>confirms</w:t>
      </w:r>
      <w:r w:rsidRPr="00D45003">
        <w:rPr>
          <w:rStyle w:val="StyleUnderline"/>
        </w:rPr>
        <w:t xml:space="preserve"> findings from Rao and his colleagues’ analysis</w:t>
      </w:r>
      <w:r w:rsidRPr="00D45003">
        <w:rPr>
          <w:sz w:val="16"/>
        </w:rPr>
        <w:t xml:space="preserve"> published in the September Environmental Research Letters that “more people are deprived of DLS [decent living standards] than are income-poor.” Worldwide, </w:t>
      </w:r>
      <w:r w:rsidRPr="00D45003">
        <w:rPr>
          <w:rStyle w:val="Emphasis"/>
        </w:rPr>
        <w:t>more than three billion</w:t>
      </w:r>
      <w:r w:rsidRPr="00D45003">
        <w:rPr>
          <w:rStyle w:val="StyleUnderline"/>
        </w:rPr>
        <w:t xml:space="preserve"> people lack access to clean cooking options</w:t>
      </w:r>
      <w:r w:rsidRPr="00D45003">
        <w:rPr>
          <w:sz w:val="16"/>
        </w:rPr>
        <w:t xml:space="preserve">, space </w:t>
      </w:r>
      <w:r w:rsidRPr="00D45003">
        <w:rPr>
          <w:rStyle w:val="StyleUnderline"/>
        </w:rPr>
        <w:t>cooling</w:t>
      </w:r>
      <w:r w:rsidRPr="00D45003">
        <w:rPr>
          <w:sz w:val="16"/>
        </w:rPr>
        <w:t xml:space="preserve">, </w:t>
      </w:r>
      <w:r w:rsidRPr="00D45003">
        <w:rPr>
          <w:rStyle w:val="StyleUnderline"/>
        </w:rPr>
        <w:t>sanitation</w:t>
      </w:r>
      <w:r w:rsidRPr="00D45003">
        <w:rPr>
          <w:sz w:val="16"/>
        </w:rPr>
        <w:t xml:space="preserve">, </w:t>
      </w:r>
      <w:r w:rsidRPr="00D45003">
        <w:rPr>
          <w:rStyle w:val="StyleUnderline"/>
        </w:rPr>
        <w:t>and transport</w:t>
      </w:r>
      <w:r w:rsidRPr="00D45003">
        <w:rPr>
          <w:sz w:val="16"/>
        </w:rPr>
        <w:t xml:space="preserve">, and </w:t>
      </w:r>
      <w:r w:rsidRPr="00D45003">
        <w:rPr>
          <w:rStyle w:val="Emphasis"/>
        </w:rPr>
        <w:t>more than two billion</w:t>
      </w:r>
      <w:r w:rsidRPr="00D45003">
        <w:rPr>
          <w:rStyle w:val="StyleUnderline"/>
        </w:rPr>
        <w:t xml:space="preserve"> lack cold storage</w:t>
      </w:r>
      <w:r w:rsidRPr="00D45003">
        <w:rPr>
          <w:sz w:val="16"/>
        </w:rPr>
        <w:t xml:space="preserve">, </w:t>
      </w:r>
      <w:r w:rsidRPr="00D45003">
        <w:rPr>
          <w:rStyle w:val="StyleUnderline"/>
        </w:rPr>
        <w:t>decent housing</w:t>
      </w:r>
      <w:r w:rsidRPr="00D45003">
        <w:rPr>
          <w:sz w:val="16"/>
        </w:rPr>
        <w:t xml:space="preserve">, </w:t>
      </w:r>
      <w:r w:rsidRPr="00D45003">
        <w:rPr>
          <w:rStyle w:val="StyleUnderline"/>
        </w:rPr>
        <w:t>and proper access to clean water</w:t>
      </w:r>
      <w:r w:rsidRPr="00D45003">
        <w:rPr>
          <w:sz w:val="16"/>
        </w:rPr>
        <w:t>.</w:t>
      </w:r>
    </w:p>
    <w:p w14:paraId="1F11FFEF" w14:textId="77777777" w:rsidR="009F70DA" w:rsidRPr="00D45003" w:rsidRDefault="009F70DA" w:rsidP="009F70DA">
      <w:pPr>
        <w:rPr>
          <w:sz w:val="16"/>
        </w:rPr>
      </w:pPr>
      <w:r w:rsidRPr="00D45003">
        <w:rPr>
          <w:rStyle w:val="StyleUnderline"/>
        </w:rPr>
        <w:t xml:space="preserve">In </w:t>
      </w:r>
      <w:r w:rsidRPr="00D45003">
        <w:rPr>
          <w:rStyle w:val="Emphasis"/>
        </w:rPr>
        <w:t>sub-Saharan Africa</w:t>
      </w:r>
      <w:r w:rsidRPr="00D45003">
        <w:rPr>
          <w:sz w:val="16"/>
        </w:rPr>
        <w:t xml:space="preserve">, </w:t>
      </w:r>
      <w:r w:rsidRPr="00D45003">
        <w:rPr>
          <w:rStyle w:val="Emphasis"/>
        </w:rPr>
        <w:t>over 60 percent</w:t>
      </w:r>
      <w:r w:rsidRPr="00D45003">
        <w:rPr>
          <w:rStyle w:val="StyleUnderline"/>
        </w:rPr>
        <w:t xml:space="preserve"> of people do not have access to</w:t>
      </w:r>
      <w:r w:rsidRPr="00D45003">
        <w:rPr>
          <w:sz w:val="16"/>
        </w:rPr>
        <w:t xml:space="preserve"> eight of the requirements for </w:t>
      </w:r>
      <w:r w:rsidRPr="00D45003">
        <w:rPr>
          <w:rStyle w:val="StyleUnderline"/>
        </w:rPr>
        <w:t>a decent standard of living</w:t>
      </w:r>
      <w:r w:rsidRPr="00D45003">
        <w:rPr>
          <w:sz w:val="16"/>
        </w:rPr>
        <w:t xml:space="preserve">, with deficits for cooling, sanitation, transport, water access, cold storage, housing, television, and clean cooking. </w:t>
      </w:r>
      <w:r w:rsidRPr="00D45003">
        <w:rPr>
          <w:rStyle w:val="StyleUnderline"/>
        </w:rPr>
        <w:t xml:space="preserve">In </w:t>
      </w:r>
      <w:r w:rsidRPr="00D45003">
        <w:rPr>
          <w:rStyle w:val="Emphasis"/>
        </w:rPr>
        <w:t>South Asia</w:t>
      </w:r>
      <w:r w:rsidRPr="00D45003">
        <w:rPr>
          <w:sz w:val="16"/>
        </w:rPr>
        <w:t xml:space="preserve">, </w:t>
      </w:r>
      <w:r w:rsidRPr="00D45003">
        <w:rPr>
          <w:rStyle w:val="Emphasis"/>
        </w:rPr>
        <w:t>over half</w:t>
      </w:r>
      <w:r w:rsidRPr="00D45003">
        <w:rPr>
          <w:sz w:val="16"/>
        </w:rPr>
        <w:t xml:space="preserve"> the population lacks adequate sanitation, transport, cooling, clean cooking, water access, and cold storage.</w:t>
      </w:r>
    </w:p>
    <w:p w14:paraId="10943B63" w14:textId="77777777" w:rsidR="009F70DA" w:rsidRPr="00D45003" w:rsidRDefault="009F70DA" w:rsidP="009F70DA">
      <w:pPr>
        <w:rPr>
          <w:sz w:val="16"/>
        </w:rPr>
      </w:pPr>
      <w:r w:rsidRPr="00D45003">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21B6FAFE" w14:textId="77777777" w:rsidR="009F70DA" w:rsidRPr="00D45003" w:rsidRDefault="009F70DA" w:rsidP="009F70DA">
      <w:pPr>
        <w:rPr>
          <w:sz w:val="16"/>
        </w:rPr>
      </w:pPr>
      <w:r w:rsidRPr="00D45003">
        <w:rPr>
          <w:sz w:val="16"/>
        </w:rPr>
        <w:t>The Cost of Decency</w:t>
      </w:r>
    </w:p>
    <w:p w14:paraId="03C79454" w14:textId="77777777" w:rsidR="009F70DA" w:rsidRPr="00D45003" w:rsidRDefault="009F70DA" w:rsidP="009F70DA">
      <w:pPr>
        <w:rPr>
          <w:sz w:val="16"/>
        </w:rPr>
      </w:pPr>
      <w:r w:rsidRPr="00D45003">
        <w:rPr>
          <w:sz w:val="16"/>
        </w:rPr>
        <w:t xml:space="preserve">But </w:t>
      </w:r>
      <w:r w:rsidRPr="00D45003">
        <w:rPr>
          <w:rStyle w:val="StyleUnderline"/>
        </w:rPr>
        <w:t xml:space="preserve">can the gaps in access around the world be </w:t>
      </w:r>
      <w:r w:rsidRPr="00D45003">
        <w:rPr>
          <w:rStyle w:val="Emphasis"/>
        </w:rPr>
        <w:t>filled</w:t>
      </w:r>
      <w:r w:rsidRPr="00D45003">
        <w:rPr>
          <w:sz w:val="16"/>
        </w:rPr>
        <w:t xml:space="preserve">—and </w:t>
      </w:r>
      <w:r w:rsidRPr="00D45003">
        <w:rPr>
          <w:rStyle w:val="Emphasis"/>
        </w:rPr>
        <w:t>without crashing the climate</w:t>
      </w:r>
      <w:r w:rsidRPr="00D45003">
        <w:rPr>
          <w:sz w:val="16"/>
        </w:rPr>
        <w:t>?</w:t>
      </w:r>
    </w:p>
    <w:p w14:paraId="1A921AE2" w14:textId="77777777" w:rsidR="009F70DA" w:rsidRPr="00D45003" w:rsidRDefault="009F70DA" w:rsidP="009F70DA">
      <w:pPr>
        <w:rPr>
          <w:sz w:val="16"/>
        </w:rPr>
      </w:pPr>
      <w:r w:rsidRPr="00D45003">
        <w:rPr>
          <w:sz w:val="16"/>
        </w:rPr>
        <w:t xml:space="preserve">To be sure, </w:t>
      </w:r>
      <w:r w:rsidRPr="00D45003">
        <w:rPr>
          <w:rStyle w:val="StyleUnderline"/>
        </w:rPr>
        <w:t xml:space="preserve">creating a world where everyone can have a decent living standard will require </w:t>
      </w:r>
      <w:r w:rsidRPr="00D45003">
        <w:rPr>
          <w:rStyle w:val="Emphasis"/>
        </w:rPr>
        <w:t>new public infrastructure</w:t>
      </w:r>
      <w:r w:rsidRPr="00D45003">
        <w:rPr>
          <w:rStyle w:val="StyleUnderline"/>
        </w:rPr>
        <w:t xml:space="preserve"> and </w:t>
      </w:r>
      <w:r w:rsidRPr="00D45003">
        <w:rPr>
          <w:rStyle w:val="Emphasis"/>
        </w:rPr>
        <w:t>more private energy use</w:t>
      </w:r>
      <w:r w:rsidRPr="00D45003">
        <w:rPr>
          <w:sz w:val="16"/>
        </w:rPr>
        <w:t xml:space="preserve">. As Rao points out, </w:t>
      </w:r>
      <w:r w:rsidRPr="00D45003">
        <w:rPr>
          <w:rStyle w:val="StyleUnderline"/>
        </w:rPr>
        <w:t>much of the progress will only be achievable collectively</w:t>
      </w:r>
      <w:r w:rsidRPr="00D45003">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721E04B3" w14:textId="77777777" w:rsidR="009F70DA" w:rsidRPr="00D45003" w:rsidRDefault="009F70DA" w:rsidP="009F70DA">
      <w:pPr>
        <w:rPr>
          <w:sz w:val="16"/>
        </w:rPr>
      </w:pPr>
      <w:r w:rsidRPr="00D45003">
        <w:rPr>
          <w:sz w:val="16"/>
        </w:rPr>
        <w:t xml:space="preserve">But the great takeaway is that </w:t>
      </w:r>
      <w:r w:rsidRPr="00D45003">
        <w:rPr>
          <w:rStyle w:val="Emphasis"/>
        </w:rPr>
        <w:t xml:space="preserve">truly </w:t>
      </w:r>
      <w:r w:rsidRPr="00D45003">
        <w:rPr>
          <w:rStyle w:val="Emphasis"/>
          <w:highlight w:val="cyan"/>
        </w:rPr>
        <w:t>essential</w:t>
      </w:r>
      <w:r w:rsidRPr="00D45003">
        <w:rPr>
          <w:rStyle w:val="StyleUnderline"/>
          <w:highlight w:val="cyan"/>
        </w:rPr>
        <w:t xml:space="preserve"> needs are</w:t>
      </w:r>
      <w:r w:rsidRPr="00D45003">
        <w:rPr>
          <w:sz w:val="16"/>
        </w:rPr>
        <w:t>, as Rao says, mostly “</w:t>
      </w:r>
      <w:r w:rsidRPr="00D45003">
        <w:rPr>
          <w:rStyle w:val="Emphasis"/>
          <w:highlight w:val="cyan"/>
        </w:rPr>
        <w:t>cheap</w:t>
      </w:r>
      <w:r w:rsidRPr="00D45003">
        <w:rPr>
          <w:rStyle w:val="StyleUnderline"/>
        </w:rPr>
        <w:t xml:space="preserve"> in terms of energy</w:t>
      </w:r>
      <w:r w:rsidRPr="00D45003">
        <w:rPr>
          <w:sz w:val="16"/>
        </w:rPr>
        <w:t xml:space="preserve">.” Doing some calculations based on the information in Rao and his coauthors’ Environmental Research Letters article, </w:t>
      </w:r>
      <w:r w:rsidRPr="00D45003">
        <w:rPr>
          <w:rStyle w:val="StyleUnderline"/>
        </w:rPr>
        <w:t xml:space="preserve">the </w:t>
      </w:r>
      <w:r w:rsidRPr="00D45003">
        <w:rPr>
          <w:rStyle w:val="StyleUnderline"/>
          <w:highlight w:val="cyan"/>
        </w:rPr>
        <w:t>infrastructure needed</w:t>
      </w:r>
      <w:r w:rsidRPr="00D45003">
        <w:rPr>
          <w:rStyle w:val="StyleUnderline"/>
        </w:rPr>
        <w:t xml:space="preserve"> to meet decent living standards worldwide by 2040 </w:t>
      </w:r>
      <w:r w:rsidRPr="00D45003">
        <w:rPr>
          <w:rStyle w:val="StyleUnderline"/>
          <w:highlight w:val="cyan"/>
        </w:rPr>
        <w:t xml:space="preserve">will add </w:t>
      </w:r>
      <w:r w:rsidRPr="00D45003">
        <w:rPr>
          <w:rStyle w:val="Emphasis"/>
          <w:highlight w:val="cyan"/>
        </w:rPr>
        <w:t>less than 4 percent</w:t>
      </w:r>
      <w:r w:rsidRPr="00D45003">
        <w:rPr>
          <w:rStyle w:val="StyleUnderline"/>
          <w:highlight w:val="cyan"/>
        </w:rPr>
        <w:t xml:space="preserve"> to</w:t>
      </w:r>
      <w:r w:rsidRPr="00D45003">
        <w:rPr>
          <w:rStyle w:val="StyleUnderline"/>
        </w:rPr>
        <w:t xml:space="preserve"> current consumer </w:t>
      </w:r>
      <w:r w:rsidRPr="00D45003">
        <w:rPr>
          <w:rStyle w:val="StyleUnderline"/>
          <w:highlight w:val="cyan"/>
        </w:rPr>
        <w:t>energy demand</w:t>
      </w:r>
      <w:r w:rsidRPr="00D45003">
        <w:rPr>
          <w:sz w:val="16"/>
        </w:rPr>
        <w:t xml:space="preserve">. </w:t>
      </w:r>
      <w:r w:rsidRPr="00D45003">
        <w:rPr>
          <w:rStyle w:val="StyleUnderline"/>
        </w:rPr>
        <w:t>Half of that will be for improved housing</w:t>
      </w:r>
      <w:r w:rsidRPr="00D45003">
        <w:rPr>
          <w:sz w:val="16"/>
        </w:rPr>
        <w:t xml:space="preserve">, </w:t>
      </w:r>
      <w:r w:rsidRPr="00D45003">
        <w:rPr>
          <w:rStyle w:val="StyleUnderline"/>
        </w:rPr>
        <w:t>a quarter for public transit systems</w:t>
      </w:r>
      <w:r w:rsidRPr="00D45003">
        <w:rPr>
          <w:sz w:val="16"/>
        </w:rPr>
        <w:t xml:space="preserve">. </w:t>
      </w:r>
      <w:r w:rsidRPr="00D45003">
        <w:rPr>
          <w:rStyle w:val="StyleUnderline"/>
        </w:rPr>
        <w:t xml:space="preserve">Annual requirements to sustain those living standards would add a further </w:t>
      </w:r>
      <w:r w:rsidRPr="00D45003">
        <w:rPr>
          <w:rStyle w:val="Emphasis"/>
        </w:rPr>
        <w:t>17 percent</w:t>
      </w:r>
      <w:r w:rsidRPr="00D45003">
        <w:rPr>
          <w:sz w:val="16"/>
        </w:rPr>
        <w:t xml:space="preserve">, </w:t>
      </w:r>
      <w:r w:rsidRPr="00D45003">
        <w:rPr>
          <w:rStyle w:val="StyleUnderline"/>
        </w:rPr>
        <w:t>making a total increase</w:t>
      </w:r>
      <w:r w:rsidRPr="00D45003">
        <w:rPr>
          <w:sz w:val="16"/>
        </w:rPr>
        <w:t xml:space="preserve"> in energy needs to meet decent living standards of the world of </w:t>
      </w:r>
      <w:r w:rsidRPr="00D45003">
        <w:rPr>
          <w:rStyle w:val="StyleUnderline"/>
        </w:rPr>
        <w:t xml:space="preserve">just around </w:t>
      </w:r>
      <w:r w:rsidRPr="00D45003">
        <w:rPr>
          <w:rStyle w:val="Emphasis"/>
        </w:rPr>
        <w:t>20 percent</w:t>
      </w:r>
      <w:r w:rsidRPr="00D45003">
        <w:rPr>
          <w:sz w:val="16"/>
        </w:rPr>
        <w:t xml:space="preserve">. </w:t>
      </w:r>
      <w:r w:rsidRPr="00D45003">
        <w:rPr>
          <w:rStyle w:val="StyleUnderline"/>
        </w:rPr>
        <w:t>That compares with an expected increase in energy demand</w:t>
      </w:r>
      <w:r w:rsidRPr="00D45003">
        <w:rPr>
          <w:sz w:val="16"/>
        </w:rPr>
        <w:t xml:space="preserve">, </w:t>
      </w:r>
      <w:r w:rsidRPr="00D45003">
        <w:rPr>
          <w:rStyle w:val="Emphasis"/>
        </w:rPr>
        <w:t>without</w:t>
      </w:r>
      <w:r w:rsidRPr="00D45003">
        <w:rPr>
          <w:rStyle w:val="StyleUnderline"/>
        </w:rPr>
        <w:t xml:space="preserve"> ensuring decent living standards</w:t>
      </w:r>
      <w:r w:rsidRPr="00D45003">
        <w:rPr>
          <w:sz w:val="16"/>
        </w:rPr>
        <w:t xml:space="preserve"> for all, </w:t>
      </w:r>
      <w:r w:rsidRPr="00D45003">
        <w:rPr>
          <w:rStyle w:val="StyleUnderline"/>
        </w:rPr>
        <w:t xml:space="preserve">of around </w:t>
      </w:r>
      <w:r w:rsidRPr="00D45003">
        <w:rPr>
          <w:rStyle w:val="Emphasis"/>
        </w:rPr>
        <w:t>50 percent</w:t>
      </w:r>
      <w:r w:rsidRPr="00D45003">
        <w:rPr>
          <w:sz w:val="16"/>
        </w:rPr>
        <w:t>.</w:t>
      </w:r>
    </w:p>
    <w:p w14:paraId="04A73480" w14:textId="77777777" w:rsidR="009F70DA" w:rsidRPr="00D45003" w:rsidRDefault="009F70DA" w:rsidP="009F70DA">
      <w:pPr>
        <w:rPr>
          <w:sz w:val="16"/>
        </w:rPr>
      </w:pPr>
      <w:r w:rsidRPr="00D45003">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D45003">
        <w:rPr>
          <w:rStyle w:val="StyleUnderline"/>
        </w:rPr>
        <w:t xml:space="preserve">their </w:t>
      </w:r>
      <w:r w:rsidRPr="00D45003">
        <w:rPr>
          <w:rStyle w:val="StyleUnderline"/>
          <w:highlight w:val="cyan"/>
        </w:rPr>
        <w:t>analysis</w:t>
      </w:r>
      <w:r w:rsidRPr="00D45003">
        <w:rPr>
          <w:sz w:val="16"/>
        </w:rPr>
        <w:t xml:space="preserve">, the authors point out, </w:t>
      </w:r>
      <w:r w:rsidRPr="00D45003">
        <w:rPr>
          <w:rStyle w:val="StyleUnderline"/>
          <w:highlight w:val="cyan"/>
        </w:rPr>
        <w:t>assumes</w:t>
      </w:r>
      <w:r w:rsidRPr="00D45003">
        <w:rPr>
          <w:sz w:val="16"/>
        </w:rPr>
        <w:t xml:space="preserve"> “</w:t>
      </w:r>
      <w:r w:rsidRPr="00D45003">
        <w:rPr>
          <w:rStyle w:val="Emphasis"/>
          <w:highlight w:val="cyan"/>
        </w:rPr>
        <w:t>only modest</w:t>
      </w:r>
      <w:r w:rsidRPr="00D45003">
        <w:rPr>
          <w:rStyle w:val="StyleUnderline"/>
        </w:rPr>
        <w:t xml:space="preserve"> efficiency </w:t>
      </w:r>
      <w:r w:rsidRPr="00D45003">
        <w:rPr>
          <w:rStyle w:val="StyleUnderline"/>
          <w:highlight w:val="cyan"/>
        </w:rPr>
        <w:t>improvements</w:t>
      </w:r>
      <w:r w:rsidRPr="00D45003">
        <w:rPr>
          <w:sz w:val="16"/>
        </w:rPr>
        <w:t>, rather than relying on an ideal, high-tech future.”</w:t>
      </w:r>
    </w:p>
    <w:p w14:paraId="1D95D484" w14:textId="77777777" w:rsidR="009F70DA" w:rsidRPr="00D45003" w:rsidRDefault="009F70DA" w:rsidP="009F70DA">
      <w:pPr>
        <w:rPr>
          <w:sz w:val="16"/>
        </w:rPr>
      </w:pPr>
      <w:r w:rsidRPr="00D45003">
        <w:rPr>
          <w:rStyle w:val="StyleUnderline"/>
        </w:rPr>
        <w:t xml:space="preserve">The </w:t>
      </w:r>
      <w:r w:rsidRPr="00D45003">
        <w:rPr>
          <w:rStyle w:val="StyleUnderline"/>
          <w:highlight w:val="cyan"/>
        </w:rPr>
        <w:t>energy needed</w:t>
      </w:r>
      <w:r w:rsidRPr="00D45003">
        <w:rPr>
          <w:sz w:val="16"/>
        </w:rPr>
        <w:t xml:space="preserve">, in other words, </w:t>
      </w:r>
      <w:r w:rsidRPr="00D45003">
        <w:rPr>
          <w:rStyle w:val="StyleUnderline"/>
          <w:highlight w:val="cyan"/>
        </w:rPr>
        <w:t xml:space="preserve">may be </w:t>
      </w:r>
      <w:r w:rsidRPr="00D45003">
        <w:rPr>
          <w:rStyle w:val="Emphasis"/>
          <w:highlight w:val="cyan"/>
        </w:rPr>
        <w:t>even less</w:t>
      </w:r>
      <w:r w:rsidRPr="00D45003">
        <w:rPr>
          <w:rStyle w:val="StyleUnderline"/>
        </w:rPr>
        <w:t xml:space="preserve"> than the</w:t>
      </w:r>
      <w:r w:rsidRPr="00D45003">
        <w:rPr>
          <w:sz w:val="16"/>
        </w:rPr>
        <w:t xml:space="preserve"> headline </w:t>
      </w:r>
      <w:r w:rsidRPr="00D45003">
        <w:rPr>
          <w:rStyle w:val="StyleUnderline"/>
        </w:rPr>
        <w:t>figures suggest</w:t>
      </w:r>
      <w:r w:rsidRPr="00D45003">
        <w:rPr>
          <w:sz w:val="16"/>
        </w:rPr>
        <w:t xml:space="preserve">. For the poorest billion or so on the planet, </w:t>
      </w:r>
      <w:r w:rsidRPr="00D45003">
        <w:rPr>
          <w:rStyle w:val="StyleUnderline"/>
          <w:highlight w:val="cyan"/>
        </w:rPr>
        <w:t>reductions in deprivation</w:t>
      </w:r>
      <w:r w:rsidRPr="00D45003">
        <w:rPr>
          <w:rStyle w:val="StyleUnderline"/>
        </w:rPr>
        <w:t xml:space="preserve"> will often </w:t>
      </w:r>
      <w:r w:rsidRPr="00D45003">
        <w:rPr>
          <w:rStyle w:val="StyleUnderline"/>
          <w:highlight w:val="cyan"/>
        </w:rPr>
        <w:t xml:space="preserve">come with </w:t>
      </w:r>
      <w:r w:rsidRPr="00D45003">
        <w:rPr>
          <w:rStyle w:val="Emphasis"/>
          <w:highlight w:val="cyan"/>
        </w:rPr>
        <w:t>reductions in energy use</w:t>
      </w:r>
      <w:r w:rsidRPr="00D45003">
        <w:rPr>
          <w:rStyle w:val="StyleUnderline"/>
          <w:highlight w:val="cyan"/>
        </w:rPr>
        <w:t xml:space="preserve"> and</w:t>
      </w:r>
      <w:r w:rsidRPr="00D45003">
        <w:rPr>
          <w:rStyle w:val="StyleUnderline"/>
        </w:rPr>
        <w:t xml:space="preserve"> </w:t>
      </w:r>
      <w:r w:rsidRPr="00D45003">
        <w:rPr>
          <w:rStyle w:val="Emphasis"/>
        </w:rPr>
        <w:t xml:space="preserve">environmental </w:t>
      </w:r>
      <w:r w:rsidRPr="00D45003">
        <w:rPr>
          <w:rStyle w:val="Emphasis"/>
          <w:highlight w:val="cyan"/>
        </w:rPr>
        <w:t>impact</w:t>
      </w:r>
      <w:r w:rsidRPr="00D45003">
        <w:rPr>
          <w:sz w:val="16"/>
        </w:rPr>
        <w:t>. Marta Baltruszewicz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D45003">
        <w:rPr>
          <w:rStyle w:val="StyleUnderline"/>
        </w:rPr>
        <w:t xml:space="preserve">households achieving well-being have </w:t>
      </w:r>
      <w:r w:rsidRPr="00D45003">
        <w:rPr>
          <w:rStyle w:val="Emphasis"/>
        </w:rPr>
        <w:t>60%-80% lower</w:t>
      </w:r>
      <w:r w:rsidRPr="00D45003">
        <w:rPr>
          <w:rStyle w:val="StyleUnderline"/>
        </w:rPr>
        <w:t xml:space="preserve"> energy footprint</w:t>
      </w:r>
      <w:r w:rsidRPr="00D45003">
        <w:rPr>
          <w:sz w:val="16"/>
        </w:rPr>
        <w:t xml:space="preserve"> of residential fuel use” than the average in those countries.</w:t>
      </w:r>
    </w:p>
    <w:p w14:paraId="18068068" w14:textId="77777777" w:rsidR="009F70DA" w:rsidRPr="00D45003" w:rsidRDefault="009F70DA" w:rsidP="009F70DA">
      <w:pPr>
        <w:rPr>
          <w:sz w:val="16"/>
        </w:rPr>
      </w:pPr>
      <w:r w:rsidRPr="00D45003">
        <w:rPr>
          <w:sz w:val="16"/>
        </w:rPr>
        <w:t>The bottom line, according to Rao’s coauthor Alessio Mastrucci of IIASA, is that “</w:t>
      </w:r>
      <w:r w:rsidRPr="00D45003">
        <w:rPr>
          <w:rStyle w:val="StyleUnderline"/>
        </w:rPr>
        <w:t xml:space="preserve">we </w:t>
      </w:r>
      <w:r w:rsidRPr="00D45003">
        <w:rPr>
          <w:rStyle w:val="Emphasis"/>
        </w:rPr>
        <w:t>do not have to limit</w:t>
      </w:r>
      <w:r w:rsidRPr="00D45003">
        <w:rPr>
          <w:rStyle w:val="StyleUnderline"/>
        </w:rPr>
        <w:t xml:space="preserve"> energy access to basic services</w:t>
      </w:r>
      <w:r w:rsidRPr="00D45003">
        <w:rPr>
          <w:sz w:val="16"/>
        </w:rPr>
        <w:t xml:space="preserve">. . . . </w:t>
      </w:r>
      <w:r w:rsidRPr="00D45003">
        <w:rPr>
          <w:rStyle w:val="StyleUnderline"/>
        </w:rPr>
        <w:t xml:space="preserve">even under </w:t>
      </w:r>
      <w:r w:rsidRPr="00D45003">
        <w:rPr>
          <w:rStyle w:val="Emphasis"/>
        </w:rPr>
        <w:t>very ambitious</w:t>
      </w:r>
      <w:r w:rsidRPr="00D45003">
        <w:rPr>
          <w:sz w:val="16"/>
        </w:rPr>
        <w:t xml:space="preserve"> poverty eradication and climate mitigation </w:t>
      </w:r>
      <w:r w:rsidRPr="00D45003">
        <w:rPr>
          <w:rStyle w:val="StyleUnderline"/>
        </w:rPr>
        <w:t>scenarios</w:t>
      </w:r>
      <w:r w:rsidRPr="00D45003">
        <w:rPr>
          <w:sz w:val="16"/>
        </w:rPr>
        <w:t xml:space="preserve">, </w:t>
      </w:r>
      <w:r w:rsidRPr="00D45003">
        <w:rPr>
          <w:rStyle w:val="StyleUnderline"/>
        </w:rPr>
        <w:t xml:space="preserve">there is </w:t>
      </w:r>
      <w:r w:rsidRPr="00D45003">
        <w:rPr>
          <w:rStyle w:val="Emphasis"/>
        </w:rPr>
        <w:t>quite a lot</w:t>
      </w:r>
      <w:r w:rsidRPr="00D45003">
        <w:rPr>
          <w:rStyle w:val="StyleUnderline"/>
        </w:rPr>
        <w:t xml:space="preserve"> of energy still available for affluence</w:t>
      </w:r>
      <w:r w:rsidRPr="00D45003">
        <w:rPr>
          <w:sz w:val="16"/>
        </w:rPr>
        <w:t>.”</w:t>
      </w:r>
    </w:p>
    <w:p w14:paraId="4C78CEF3" w14:textId="77777777" w:rsidR="009F70DA" w:rsidRPr="00D45003" w:rsidRDefault="009F70DA" w:rsidP="009F70DA">
      <w:pPr>
        <w:rPr>
          <w:sz w:val="16"/>
        </w:rPr>
      </w:pPr>
      <w:r w:rsidRPr="00D45003">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51A830D2" w14:textId="77777777" w:rsidR="009F70DA" w:rsidRPr="00D45003" w:rsidRDefault="009F70DA" w:rsidP="009F70DA">
      <w:pPr>
        <w:rPr>
          <w:sz w:val="16"/>
        </w:rPr>
      </w:pPr>
      <w:r w:rsidRPr="00D45003">
        <w:rPr>
          <w:sz w:val="16"/>
        </w:rPr>
        <w:t xml:space="preserve">The affluent still consume most of the planet’s resources, with the wealthiest tenth of the planet’s population consuming 20 times more energy than the poorest tenth. But there has been increasing discussion about whether </w:t>
      </w:r>
      <w:r w:rsidRPr="00D45003">
        <w:rPr>
          <w:rStyle w:val="StyleUnderline"/>
        </w:rPr>
        <w:t xml:space="preserve">some </w:t>
      </w:r>
      <w:r w:rsidRPr="00D45003">
        <w:rPr>
          <w:rStyle w:val="StyleUnderline"/>
          <w:highlight w:val="cyan"/>
        </w:rPr>
        <w:t>rich nations are reaching</w:t>
      </w:r>
      <w:r w:rsidRPr="00D45003">
        <w:rPr>
          <w:sz w:val="16"/>
        </w:rPr>
        <w:t xml:space="preserve"> “</w:t>
      </w:r>
      <w:r w:rsidRPr="00D45003">
        <w:rPr>
          <w:rStyle w:val="Emphasis"/>
          <w:highlight w:val="cyan"/>
        </w:rPr>
        <w:t>peak stuff</w:t>
      </w:r>
      <w:r w:rsidRPr="00D45003">
        <w:rPr>
          <w:sz w:val="16"/>
        </w:rPr>
        <w:t xml:space="preserve">,” </w:t>
      </w:r>
      <w:r w:rsidRPr="00D45003">
        <w:rPr>
          <w:rStyle w:val="StyleUnderline"/>
        </w:rPr>
        <w:t xml:space="preserve">a </w:t>
      </w:r>
      <w:r w:rsidRPr="00D45003">
        <w:rPr>
          <w:rStyle w:val="Emphasis"/>
        </w:rPr>
        <w:t>tipping point</w:t>
      </w:r>
      <w:r w:rsidRPr="00D45003">
        <w:rPr>
          <w:rStyle w:val="StyleUnderline"/>
        </w:rPr>
        <w:t xml:space="preserve"> beyond which material needs </w:t>
      </w:r>
      <w:r w:rsidRPr="00D45003">
        <w:rPr>
          <w:rStyle w:val="Emphasis"/>
        </w:rPr>
        <w:t>no longer rise</w:t>
      </w:r>
      <w:r w:rsidRPr="00D45003">
        <w:rPr>
          <w:rStyle w:val="StyleUnderline"/>
        </w:rPr>
        <w:t xml:space="preserve"> with wealth</w:t>
      </w:r>
      <w:r w:rsidRPr="00D45003">
        <w:rPr>
          <w:sz w:val="16"/>
        </w:rPr>
        <w:t>—</w:t>
      </w:r>
      <w:r w:rsidRPr="00D45003">
        <w:rPr>
          <w:rStyle w:val="StyleUnderline"/>
          <w:highlight w:val="cyan"/>
        </w:rPr>
        <w:t>and</w:t>
      </w:r>
      <w:r w:rsidRPr="00D45003">
        <w:rPr>
          <w:rStyle w:val="StyleUnderline"/>
        </w:rPr>
        <w:t xml:space="preserve"> may even </w:t>
      </w:r>
      <w:r w:rsidRPr="00D45003">
        <w:rPr>
          <w:rStyle w:val="Emphasis"/>
        </w:rPr>
        <w:t>fall</w:t>
      </w:r>
      <w:r w:rsidRPr="00D45003">
        <w:rPr>
          <w:sz w:val="16"/>
        </w:rPr>
        <w:t xml:space="preserve">. For example, Jesse Ausubel of Rockefeller University has long argued that </w:t>
      </w:r>
      <w:r w:rsidRPr="00D45003">
        <w:rPr>
          <w:rStyle w:val="StyleUnderline"/>
        </w:rPr>
        <w:t>Western societies</w:t>
      </w:r>
      <w:r w:rsidRPr="00D45003">
        <w:rPr>
          <w:sz w:val="16"/>
        </w:rPr>
        <w:t xml:space="preserve"> in general </w:t>
      </w:r>
      <w:r w:rsidRPr="00D45003">
        <w:rPr>
          <w:rStyle w:val="StyleUnderline"/>
          <w:highlight w:val="cyan"/>
        </w:rPr>
        <w:t xml:space="preserve">are starting to </w:t>
      </w:r>
      <w:r w:rsidRPr="00D45003">
        <w:rPr>
          <w:rStyle w:val="Emphasis"/>
          <w:highlight w:val="cyan"/>
        </w:rPr>
        <w:t>dematerialize</w:t>
      </w:r>
      <w:r w:rsidRPr="00D45003">
        <w:rPr>
          <w:sz w:val="16"/>
        </w:rPr>
        <w:t>.</w:t>
      </w:r>
    </w:p>
    <w:p w14:paraId="3C65BB63" w14:textId="77777777" w:rsidR="009F70DA" w:rsidRPr="00D45003" w:rsidRDefault="009F70DA" w:rsidP="009F70DA">
      <w:pPr>
        <w:rPr>
          <w:sz w:val="16"/>
        </w:rPr>
      </w:pPr>
      <w:r w:rsidRPr="00D45003">
        <w:rPr>
          <w:sz w:val="16"/>
        </w:rPr>
        <w:t xml:space="preserve">And </w:t>
      </w:r>
      <w:r w:rsidRPr="00D45003">
        <w:rPr>
          <w:rStyle w:val="StyleUnderline"/>
        </w:rPr>
        <w:t xml:space="preserve">the </w:t>
      </w:r>
      <w:r w:rsidRPr="00D45003">
        <w:rPr>
          <w:rStyle w:val="StyleUnderline"/>
          <w:highlight w:val="cyan"/>
        </w:rPr>
        <w:t xml:space="preserve">evidence is </w:t>
      </w:r>
      <w:r w:rsidRPr="00D45003">
        <w:rPr>
          <w:rStyle w:val="Emphasis"/>
          <w:highlight w:val="cyan"/>
        </w:rPr>
        <w:t>growing</w:t>
      </w:r>
      <w:r w:rsidRPr="00D45003">
        <w:rPr>
          <w:sz w:val="16"/>
        </w:rPr>
        <w:t xml:space="preserve">, </w:t>
      </w:r>
      <w:r w:rsidRPr="00D45003">
        <w:rPr>
          <w:rStyle w:val="StyleUnderline"/>
        </w:rPr>
        <w:t xml:space="preserve">as </w:t>
      </w:r>
      <w:r w:rsidRPr="00D45003">
        <w:rPr>
          <w:rStyle w:val="Emphasis"/>
        </w:rPr>
        <w:t>studies</w:t>
      </w:r>
      <w:r w:rsidRPr="00D45003">
        <w:rPr>
          <w:rStyle w:val="StyleUnderline"/>
        </w:rPr>
        <w:t xml:space="preserve"> increasingly call into question the presumed ratchet linking wealth and energy demands</w:t>
      </w:r>
      <w:r w:rsidRPr="00D45003">
        <w:rPr>
          <w:sz w:val="16"/>
        </w:rPr>
        <w:t xml:space="preserve">. For example, </w:t>
      </w:r>
      <w:r w:rsidRPr="00D45003">
        <w:rPr>
          <w:sz w:val="16"/>
          <w:szCs w:val="16"/>
        </w:rPr>
        <w:t>Europeans consumed 18 percent fewer raw materials in 2020 than they did in 2008</w:t>
      </w:r>
      <w:r w:rsidRPr="00D45003">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25D2894D" w14:textId="77777777" w:rsidR="009F70DA" w:rsidRPr="00D45003" w:rsidRDefault="009F70DA" w:rsidP="009F70DA">
      <w:pPr>
        <w:rPr>
          <w:sz w:val="16"/>
        </w:rPr>
      </w:pPr>
      <w:r w:rsidRPr="00D45003">
        <w:rPr>
          <w:sz w:val="16"/>
        </w:rPr>
        <w:t xml:space="preserve">Some of </w:t>
      </w:r>
      <w:r w:rsidRPr="00D45003">
        <w:rPr>
          <w:rStyle w:val="StyleUnderline"/>
        </w:rPr>
        <w:t xml:space="preserve">this decoupling is due to </w:t>
      </w:r>
      <w:r w:rsidRPr="00D45003">
        <w:rPr>
          <w:rStyle w:val="Emphasis"/>
        </w:rPr>
        <w:t>long-standing trends</w:t>
      </w:r>
      <w:r w:rsidRPr="00D45003">
        <w:rPr>
          <w:rStyle w:val="StyleUnderline"/>
        </w:rPr>
        <w:t xml:space="preserve"> in</w:t>
      </w:r>
      <w:r w:rsidRPr="00D45003">
        <w:rPr>
          <w:sz w:val="16"/>
        </w:rPr>
        <w:t xml:space="preserve"> improved technological </w:t>
      </w:r>
      <w:r w:rsidRPr="00D45003">
        <w:rPr>
          <w:rStyle w:val="StyleUnderline"/>
        </w:rPr>
        <w:t>efficiency</w:t>
      </w:r>
      <w:r w:rsidRPr="00D45003">
        <w:rPr>
          <w:sz w:val="16"/>
        </w:rPr>
        <w:t xml:space="preserve">, </w:t>
      </w:r>
      <w:r w:rsidRPr="00D45003">
        <w:rPr>
          <w:rStyle w:val="StyleUnderline"/>
        </w:rPr>
        <w:t xml:space="preserve">combined with </w:t>
      </w:r>
      <w:r w:rsidRPr="00D45003">
        <w:rPr>
          <w:rStyle w:val="Emphasis"/>
        </w:rPr>
        <w:t>more recent digital innovation</w:t>
      </w:r>
      <w:r w:rsidRPr="00D45003">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18EA1BA1" w14:textId="77777777" w:rsidR="009F70DA" w:rsidRPr="00D45003" w:rsidRDefault="009F70DA" w:rsidP="009F70DA">
      <w:pPr>
        <w:rPr>
          <w:sz w:val="16"/>
        </w:rPr>
      </w:pPr>
      <w:r w:rsidRPr="00D45003">
        <w:rPr>
          <w:sz w:val="16"/>
        </w:rPr>
        <w:t xml:space="preserve">Both </w:t>
      </w:r>
      <w:r w:rsidRPr="00D45003">
        <w:rPr>
          <w:rStyle w:val="Emphasis"/>
        </w:rPr>
        <w:t>public</w:t>
      </w:r>
      <w:r w:rsidRPr="00D45003">
        <w:rPr>
          <w:rStyle w:val="StyleUnderline"/>
        </w:rPr>
        <w:t xml:space="preserve"> and </w:t>
      </w:r>
      <w:r w:rsidRPr="00D45003">
        <w:rPr>
          <w:rStyle w:val="Emphasis"/>
        </w:rPr>
        <w:t xml:space="preserve">private </w:t>
      </w:r>
      <w:r w:rsidRPr="00D45003">
        <w:rPr>
          <w:rStyle w:val="Emphasis"/>
          <w:highlight w:val="cyan"/>
        </w:rPr>
        <w:t>consumption patterns</w:t>
      </w:r>
      <w:r w:rsidRPr="00D45003">
        <w:rPr>
          <w:rStyle w:val="StyleUnderline"/>
          <w:highlight w:val="cyan"/>
        </w:rPr>
        <w:t xml:space="preserve"> are changing</w:t>
      </w:r>
      <w:r w:rsidRPr="00D45003">
        <w:rPr>
          <w:rStyle w:val="StyleUnderline"/>
        </w:rPr>
        <w:t xml:space="preserve"> in other ways</w:t>
      </w:r>
      <w:r w:rsidRPr="00D45003">
        <w:rPr>
          <w:sz w:val="16"/>
        </w:rPr>
        <w:t xml:space="preserve">, too. In the public domain, </w:t>
      </w:r>
      <w:r w:rsidRPr="00D45003">
        <w:rPr>
          <w:rStyle w:val="StyleUnderline"/>
        </w:rPr>
        <w:t xml:space="preserve">the assembly of infrastructure tends to </w:t>
      </w:r>
      <w:r w:rsidRPr="00D45003">
        <w:rPr>
          <w:rStyle w:val="Emphasis"/>
        </w:rPr>
        <w:t>peak</w:t>
      </w:r>
      <w:r w:rsidRPr="00D45003">
        <w:rPr>
          <w:rStyle w:val="StyleUnderline"/>
        </w:rPr>
        <w:t xml:space="preserve"> as economies rapidly industrialize</w:t>
      </w:r>
      <w:r w:rsidRPr="00D45003">
        <w:rPr>
          <w:sz w:val="16"/>
        </w:rPr>
        <w:t xml:space="preserve">, </w:t>
      </w:r>
      <w:r w:rsidRPr="00D45003">
        <w:rPr>
          <w:rStyle w:val="StyleUnderline"/>
        </w:rPr>
        <w:t xml:space="preserve">and then </w:t>
      </w:r>
      <w:r w:rsidRPr="00D45003">
        <w:rPr>
          <w:rStyle w:val="Emphasis"/>
        </w:rPr>
        <w:t>falls</w:t>
      </w:r>
      <w:r w:rsidRPr="00D45003">
        <w:rPr>
          <w:sz w:val="16"/>
        </w:rPr>
        <w:t>. (That is why China has, in recent years, consumed 20 times more cement than America, and around eight times more steel too.) Even US president Joe Biden’s trillion-dollar infrastructure plans may not reverse this, since those appear to have less to do with cement and steel structures than broadband connectivity and power grids.</w:t>
      </w:r>
    </w:p>
    <w:p w14:paraId="68329BFE" w14:textId="77777777" w:rsidR="009F70DA" w:rsidRPr="00D45003" w:rsidRDefault="009F70DA" w:rsidP="009F70DA">
      <w:pPr>
        <w:rPr>
          <w:sz w:val="16"/>
        </w:rPr>
      </w:pPr>
      <w:r w:rsidRPr="00D45003">
        <w:rPr>
          <w:sz w:val="16"/>
        </w:rPr>
        <w:t xml:space="preserve">And </w:t>
      </w:r>
      <w:r w:rsidRPr="00D45003">
        <w:rPr>
          <w:rStyle w:val="StyleUnderline"/>
        </w:rPr>
        <w:t>American consumers are increasingly spending</w:t>
      </w:r>
      <w:r w:rsidRPr="00D45003">
        <w:rPr>
          <w:sz w:val="16"/>
        </w:rPr>
        <w:t xml:space="preserve"> their money </w:t>
      </w:r>
      <w:r w:rsidRPr="00D45003">
        <w:rPr>
          <w:rStyle w:val="StyleUnderline"/>
        </w:rPr>
        <w:t xml:space="preserve">on </w:t>
      </w:r>
      <w:r w:rsidRPr="00D45003">
        <w:rPr>
          <w:rStyle w:val="Emphasis"/>
        </w:rPr>
        <w:t>experiences</w:t>
      </w:r>
      <w:r w:rsidRPr="00D45003">
        <w:rPr>
          <w:rStyle w:val="StyleUnderline"/>
        </w:rPr>
        <w:t xml:space="preserve"> rather than on </w:t>
      </w:r>
      <w:r w:rsidRPr="00D45003">
        <w:rPr>
          <w:rStyle w:val="Emphasis"/>
        </w:rPr>
        <w:t>disposable material goods</w:t>
      </w:r>
      <w:r w:rsidRPr="00D45003">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D45003">
        <w:rPr>
          <w:rStyle w:val="StyleUnderline"/>
        </w:rPr>
        <w:t xml:space="preserve">modern </w:t>
      </w:r>
      <w:r w:rsidRPr="00D45003">
        <w:rPr>
          <w:rStyle w:val="StyleUnderline"/>
          <w:highlight w:val="cyan"/>
        </w:rPr>
        <w:t>lifestyle choices</w:t>
      </w:r>
      <w:r w:rsidRPr="00D45003">
        <w:rPr>
          <w:rStyle w:val="StyleUnderline"/>
        </w:rPr>
        <w:t xml:space="preserve"> may also </w:t>
      </w:r>
      <w:r w:rsidRPr="00D45003">
        <w:rPr>
          <w:rStyle w:val="Emphasis"/>
          <w:highlight w:val="cyan"/>
        </w:rPr>
        <w:t>drive down</w:t>
      </w:r>
      <w:r w:rsidRPr="00D45003">
        <w:rPr>
          <w:rStyle w:val="Emphasis"/>
        </w:rPr>
        <w:t xml:space="preserve"> material</w:t>
      </w:r>
      <w:r w:rsidRPr="00D45003">
        <w:rPr>
          <w:rStyle w:val="StyleUnderline"/>
        </w:rPr>
        <w:t xml:space="preserve"> and </w:t>
      </w:r>
      <w:r w:rsidRPr="00D45003">
        <w:rPr>
          <w:rStyle w:val="Emphasis"/>
        </w:rPr>
        <w:t xml:space="preserve">energy </w:t>
      </w:r>
      <w:r w:rsidRPr="00D45003">
        <w:rPr>
          <w:rStyle w:val="Emphasis"/>
          <w:highlight w:val="cyan"/>
        </w:rPr>
        <w:t>requirements</w:t>
      </w:r>
      <w:r w:rsidRPr="00D45003">
        <w:rPr>
          <w:sz w:val="16"/>
        </w:rPr>
        <w:t>: eating less meat, going to the gym, and meeting up remotely rather than in person, for instance. People were driving less even before the COVID-19 lockdown.</w:t>
      </w:r>
    </w:p>
    <w:p w14:paraId="78975B6D" w14:textId="77777777" w:rsidR="009F70DA" w:rsidRDefault="009F70DA" w:rsidP="009F70DA">
      <w:pPr>
        <w:rPr>
          <w:sz w:val="16"/>
        </w:rPr>
      </w:pPr>
      <w:r w:rsidRPr="00D45003">
        <w:rPr>
          <w:rStyle w:val="StyleUnderline"/>
        </w:rPr>
        <w:t xml:space="preserve">If such trends </w:t>
      </w:r>
      <w:r w:rsidRPr="00D45003">
        <w:rPr>
          <w:rStyle w:val="Emphasis"/>
        </w:rPr>
        <w:t>continue</w:t>
      </w:r>
      <w:r w:rsidRPr="00D45003">
        <w:rPr>
          <w:sz w:val="16"/>
        </w:rPr>
        <w:t xml:space="preserve">, </w:t>
      </w:r>
      <w:r w:rsidRPr="00D45003">
        <w:rPr>
          <w:rStyle w:val="StyleUnderline"/>
        </w:rPr>
        <w:t xml:space="preserve">and if energy becomes </w:t>
      </w:r>
      <w:r w:rsidRPr="00D45003">
        <w:rPr>
          <w:rStyle w:val="Emphasis"/>
        </w:rPr>
        <w:t>less carbon-intensive</w:t>
      </w:r>
      <w:r w:rsidRPr="00D45003">
        <w:rPr>
          <w:sz w:val="16"/>
        </w:rPr>
        <w:t xml:space="preserve">, </w:t>
      </w:r>
      <w:r w:rsidRPr="00D45003">
        <w:rPr>
          <w:rStyle w:val="StyleUnderline"/>
        </w:rPr>
        <w:t>it would not be a stretch to</w:t>
      </w:r>
      <w:r w:rsidRPr="00D45003">
        <w:rPr>
          <w:sz w:val="16"/>
        </w:rPr>
        <w:t xml:space="preserve"> imagine a world that can </w:t>
      </w:r>
      <w:r w:rsidRPr="00D45003">
        <w:rPr>
          <w:rStyle w:val="StyleUnderline"/>
        </w:rPr>
        <w:t xml:space="preserve">achieve </w:t>
      </w:r>
      <w:r w:rsidRPr="00D45003">
        <w:rPr>
          <w:rStyle w:val="Emphasis"/>
        </w:rPr>
        <w:t>decent living standards for all</w:t>
      </w:r>
      <w:r w:rsidRPr="00D45003">
        <w:rPr>
          <w:rStyle w:val="StyleUnderline"/>
        </w:rPr>
        <w:t xml:space="preserve"> with </w:t>
      </w:r>
      <w:r w:rsidRPr="00D45003">
        <w:rPr>
          <w:rStyle w:val="Emphasis"/>
        </w:rPr>
        <w:t>few environmental tradeoffs</w:t>
      </w:r>
      <w:r w:rsidRPr="00D45003">
        <w:rPr>
          <w:sz w:val="16"/>
        </w:rPr>
        <w:t>.</w:t>
      </w:r>
    </w:p>
    <w:p w14:paraId="21573F92" w14:textId="77777777" w:rsidR="009F70DA" w:rsidRPr="001D5AA0" w:rsidRDefault="009F70DA" w:rsidP="009F70DA">
      <w:pPr>
        <w:pStyle w:val="Heading4"/>
      </w:pPr>
      <w:r>
        <w:t>No warming extinction</w:t>
      </w:r>
    </w:p>
    <w:p w14:paraId="2B2E7E09" w14:textId="77777777" w:rsidR="009F70DA" w:rsidRPr="00F80F86" w:rsidRDefault="009F70DA" w:rsidP="009F70DA">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31A5E960" w14:textId="77777777" w:rsidR="009F70DA" w:rsidRPr="00F80F86" w:rsidRDefault="009F70DA" w:rsidP="009F70DA">
      <w:r w:rsidRPr="00F80F86">
        <w:t xml:space="preserve">I also talked to some researchers who study existential risks, like John </w:t>
      </w:r>
      <w:r w:rsidRPr="00F67D1D">
        <w:rPr>
          <w:rStyle w:val="StyleUnderline"/>
          <w:highlight w:val="green"/>
        </w:rPr>
        <w:t>Halstead</w:t>
      </w:r>
      <w:r w:rsidRPr="00F80F86">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t xml:space="preserve"> (his analysis has not been peer-reviewed yet).</w:t>
      </w:r>
    </w:p>
    <w:p w14:paraId="44F6D401" w14:textId="77777777" w:rsidR="009F70DA" w:rsidRPr="00F80F86" w:rsidRDefault="009F70DA" w:rsidP="009F70DA">
      <w:r w:rsidRPr="00F80F86">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t>.</w:t>
      </w:r>
    </w:p>
    <w:p w14:paraId="4C2FF2D2" w14:textId="77777777" w:rsidR="009F70DA" w:rsidRPr="00F80F86" w:rsidRDefault="009F70DA" w:rsidP="009F70DA">
      <w:r w:rsidRPr="00F80F86">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t xml:space="preserve"> though the effects would still be pretty horrifying. (On the question of whether an increase of 10 degrees would be survivable, there is much debate.)</w:t>
      </w:r>
    </w:p>
    <w:p w14:paraId="66832E90" w14:textId="77777777" w:rsidR="009F70DA" w:rsidRPr="00F80F86" w:rsidRDefault="009F70DA" w:rsidP="009F70DA">
      <w:r w:rsidRPr="00F80F86">
        <w:t>Does it matter if climate change is an existential risk or just a really bad one?</w:t>
      </w:r>
    </w:p>
    <w:p w14:paraId="519E4711" w14:textId="77777777" w:rsidR="009F70DA" w:rsidRPr="00F80F86" w:rsidRDefault="009F70DA" w:rsidP="009F70DA">
      <w:r w:rsidRPr="00F80F86">
        <w:t>That last distinction Halstead draws — of climate change as being awful but not quite an existential threat — is a controversial one.</w:t>
      </w:r>
    </w:p>
    <w:p w14:paraId="40194193" w14:textId="77777777" w:rsidR="009F70DA" w:rsidRPr="00F80F86" w:rsidRDefault="009F70DA" w:rsidP="009F70DA">
      <w:r w:rsidRPr="00F80F86">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23F57B8C" w14:textId="77777777" w:rsidR="009F70DA" w:rsidRPr="00F80F86" w:rsidRDefault="009F70DA" w:rsidP="009F70DA">
      <w:r w:rsidRPr="00F80F86">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1B9166DB" w14:textId="77777777" w:rsidR="009F70DA" w:rsidRPr="00F80F86" w:rsidRDefault="009F70DA" w:rsidP="009F70DA">
      <w:r w:rsidRPr="00F80F86">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t>. This style of thinking seems plausible enough when you think about past tragedies; the Black Death, which killed at least a tenth of all humans alive at the time, was not one-tenth as bad as a hypothetical plague that wiped us all out.</w:t>
      </w:r>
    </w:p>
    <w:p w14:paraId="34238D7E" w14:textId="77777777" w:rsidR="009F70DA" w:rsidRPr="00F80F86" w:rsidRDefault="009F70DA" w:rsidP="009F70DA">
      <w:r w:rsidRPr="00F80F86">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52F7DB83" w14:textId="77777777" w:rsidR="009F70DA" w:rsidRPr="00F80F86" w:rsidRDefault="009F70DA" w:rsidP="009F70DA">
      <w:r w:rsidRPr="00F80F86">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09AD0809" w14:textId="77777777" w:rsidR="009F70DA" w:rsidRPr="00F80F86" w:rsidRDefault="009F70DA" w:rsidP="009F70DA">
      <w:r w:rsidRPr="00F80F86">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t xml:space="preserve">, as </w:t>
      </w:r>
      <w:r w:rsidRPr="00F67D1D">
        <w:rPr>
          <w:rStyle w:val="StyleUnderline"/>
          <w:highlight w:val="green"/>
        </w:rPr>
        <w:t>most models show</w:t>
      </w:r>
      <w:r w:rsidRPr="00F80F86">
        <w:t>, then those last-ditch solutions should perhaps stay in the toolkit for now.</w:t>
      </w:r>
    </w:p>
    <w:p w14:paraId="4E19F3C5" w14:textId="77777777" w:rsidR="009F70DA" w:rsidRPr="00F80F86" w:rsidRDefault="009F70DA" w:rsidP="009F70DA">
      <w:r w:rsidRPr="00F80F86">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54A9B6BD" w14:textId="77777777" w:rsidR="009F70DA" w:rsidRPr="00F80F86" w:rsidRDefault="009F70DA" w:rsidP="009F70DA">
      <w:r w:rsidRPr="00F80F86">
        <w:t>That’s how Spratt sees it. “Alarmism?” he said to me. “Should we be alarmed about where we’re going? Of course we should be.”</w:t>
      </w:r>
    </w:p>
    <w:p w14:paraId="0DD45943" w14:textId="77777777" w:rsidR="009F70DA" w:rsidRPr="00F80F86" w:rsidRDefault="009F70DA" w:rsidP="009F70DA">
      <w:r w:rsidRPr="00F80F86">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267128B2" w14:textId="77777777" w:rsidR="009F70DA" w:rsidRPr="00F80F86" w:rsidRDefault="009F70DA" w:rsidP="009F70DA">
      <w:r w:rsidRPr="00F80F86">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t xml:space="preserve"> along the way. It’s hard to see how we solve a problem we have widespread misapprehensions about in either direction, and when a warning is overstated or inaccurate, it may sow more confusion than inspiration.</w:t>
      </w:r>
    </w:p>
    <w:p w14:paraId="5E3307D5" w14:textId="77777777" w:rsidR="009F70DA" w:rsidRDefault="009F70DA" w:rsidP="009F70DA">
      <w:r w:rsidRPr="00F80F86">
        <w:rPr>
          <w:rStyle w:val="StyleUnderline"/>
        </w:rPr>
        <w:t xml:space="preserve">Climate change </w:t>
      </w:r>
      <w:r w:rsidRPr="00F80F86">
        <w:rPr>
          <w:rStyle w:val="Emphasis"/>
        </w:rPr>
        <w:t>won’t kill us all</w:t>
      </w:r>
      <w:r w:rsidRPr="00F80F86">
        <w:t>. That matters. Yet it’s one of the biggest challenges ahead of us, and the results of our failure to act will be devastating. That message — the most accurate message we’ve got — will have to stand on its own.</w:t>
      </w:r>
    </w:p>
    <w:p w14:paraId="25FE5489" w14:textId="77777777" w:rsidR="009F70DA" w:rsidRDefault="009F70DA" w:rsidP="009F70DA"/>
    <w:p w14:paraId="68116E1B" w14:textId="67AE54F6" w:rsidR="009F70DA" w:rsidRPr="00F72EC4" w:rsidRDefault="009F70DA" w:rsidP="009F70DA">
      <w:pPr>
        <w:pStyle w:val="Heading4"/>
        <w:rPr>
          <w:rFonts w:cs="Arial"/>
        </w:rPr>
      </w:pPr>
      <w:r w:rsidRPr="00F72EC4">
        <w:rPr>
          <w:rFonts w:cs="Arial"/>
        </w:rPr>
        <w:t xml:space="preserve">Disability must be politicized---this is the </w:t>
      </w:r>
      <w:r w:rsidRPr="00F72EC4">
        <w:rPr>
          <w:rFonts w:cs="Arial"/>
          <w:u w:val="single"/>
        </w:rPr>
        <w:t>only way to secure collective rights</w:t>
      </w:r>
      <w:r w:rsidRPr="00F72EC4">
        <w:rPr>
          <w:rFonts w:cs="Arial"/>
        </w:rPr>
        <w:t xml:space="preserve">---the retreat from politics reifies </w:t>
      </w:r>
      <w:r w:rsidRPr="00F72EC4">
        <w:rPr>
          <w:rFonts w:cs="Arial"/>
          <w:u w:val="single"/>
        </w:rPr>
        <w:t>ableist tropes of charity politics</w:t>
      </w:r>
      <w:r w:rsidRPr="00F72EC4">
        <w:rPr>
          <w:rFonts w:cs="Arial"/>
        </w:rPr>
        <w:t xml:space="preserve"> and naively tries to wish problems away</w:t>
      </w:r>
    </w:p>
    <w:p w14:paraId="7FB9FD83" w14:textId="77777777" w:rsidR="009F70DA" w:rsidRPr="00F72EC4" w:rsidRDefault="009F70DA" w:rsidP="009F70DA">
      <w:r w:rsidRPr="00F72EC4">
        <w:rPr>
          <w:rStyle w:val="Style13ptBold"/>
        </w:rPr>
        <w:t>Ruckelshaus 17</w:t>
      </w:r>
      <w:r w:rsidRPr="00F72EC4">
        <w:t>, (Jay Ruckelshaus is a Rhodes Scholar and graduate student in political theory at the University of Oxford, and the founder and president of Ramp Less Traveled, a nonprofit organization that helps students with spinal cord injuries pursue higher education, The Non-Politics of Disability, https://www.nytimes.com/2017/01/18/opinion/denouncing-trump-wont-help-disability-rights.html)</w:t>
      </w:r>
    </w:p>
    <w:p w14:paraId="1D3F8686" w14:textId="77777777" w:rsidR="009F70DA" w:rsidRPr="00F72EC4" w:rsidRDefault="009F70DA" w:rsidP="009F70DA">
      <w:pPr>
        <w:rPr>
          <w:rStyle w:val="Emphasis"/>
          <w:sz w:val="24"/>
        </w:rPr>
      </w:pPr>
      <w:r w:rsidRPr="00F72EC4">
        <w:rPr>
          <w:rStyle w:val="StyleUnderline"/>
          <w:bCs/>
          <w:highlight w:val="cyan"/>
        </w:rPr>
        <w:t>Disability rights enjoy a seemingly ironclad</w:t>
      </w:r>
      <w:r w:rsidRPr="00F72EC4">
        <w:rPr>
          <w:sz w:val="16"/>
          <w:highlight w:val="cyan"/>
        </w:rPr>
        <w:t xml:space="preserve"> </w:t>
      </w:r>
      <w:r w:rsidRPr="00F72EC4">
        <w:rPr>
          <w:rStyle w:val="StyleUnderline"/>
          <w:bCs/>
          <w:highlight w:val="cyan"/>
        </w:rPr>
        <w:t>moral consensus</w:t>
      </w:r>
      <w:r w:rsidRPr="00F72EC4">
        <w:rPr>
          <w:sz w:val="16"/>
        </w:rPr>
        <w:t xml:space="preserve">, an ostensible unanimity that is striking given America’s entrenched polarization and the antagonism surrounding other identity movements. Many are wary of L.G.B.T. rights or the Black Lives Matter movement, but it seems beyond the pale — almost cruel — to oppose disability rights. Nobody wants to be anti-disability. </w:t>
      </w:r>
      <w:r w:rsidRPr="00F72EC4">
        <w:rPr>
          <w:rStyle w:val="StyleUnderline"/>
          <w:bCs/>
        </w:rPr>
        <w:t>Initially, this harmony would seem helpful.</w:t>
      </w:r>
      <w:r w:rsidRPr="00F72EC4">
        <w:rPr>
          <w:sz w:val="16"/>
        </w:rPr>
        <w:t xml:space="preserve"> Free from partisan discord, advancements for the approximately 57 million Americans with disabilities should be easier to achieve, borne aloft by the wings of certain progress. </w:t>
      </w:r>
      <w:r w:rsidRPr="00F72EC4">
        <w:rPr>
          <w:rStyle w:val="StyleUnderline"/>
          <w:bCs/>
          <w:highlight w:val="cyan"/>
        </w:rPr>
        <w:t xml:space="preserve">Why, then, do </w:t>
      </w:r>
      <w:r w:rsidRPr="00F72EC4">
        <w:rPr>
          <w:rStyle w:val="Emphasis"/>
          <w:highlight w:val="cyan"/>
        </w:rPr>
        <w:t>rampant unemployment and educational disparities endure</w:t>
      </w:r>
      <w:r w:rsidRPr="00F72EC4">
        <w:rPr>
          <w:sz w:val="16"/>
        </w:rPr>
        <w:t xml:space="preserve">, and why does success remain the exception? I think </w:t>
      </w:r>
      <w:r w:rsidRPr="00F72EC4">
        <w:rPr>
          <w:rStyle w:val="StyleUnderline"/>
          <w:bCs/>
          <w:highlight w:val="cyan"/>
        </w:rPr>
        <w:t>part of the reason is the insulation of our pro-disabled political consensus. Its logic is rooted not in any deep belief in</w:t>
      </w:r>
      <w:r w:rsidRPr="00F72EC4">
        <w:rPr>
          <w:sz w:val="16"/>
        </w:rPr>
        <w:t xml:space="preserve"> the </w:t>
      </w:r>
      <w:r w:rsidRPr="00F72EC4">
        <w:rPr>
          <w:rStyle w:val="StyleUnderline"/>
          <w:bCs/>
          <w:highlight w:val="cyan"/>
        </w:rPr>
        <w:t>equal worth of citizens</w:t>
      </w:r>
      <w:r w:rsidRPr="00F72EC4">
        <w:rPr>
          <w:rStyle w:val="StyleUnderline"/>
          <w:bCs/>
        </w:rPr>
        <w:t xml:space="preserve"> with disabilities</w:t>
      </w:r>
      <w:r w:rsidRPr="00F72EC4">
        <w:rPr>
          <w:rStyle w:val="StyleUnderline"/>
          <w:bCs/>
          <w:highlight w:val="cyan"/>
        </w:rPr>
        <w:t>,</w:t>
      </w:r>
      <w:r w:rsidRPr="00F72EC4">
        <w:rPr>
          <w:rStyle w:val="StyleUnderline"/>
          <w:bCs/>
        </w:rPr>
        <w:t xml:space="preserve"> but </w:t>
      </w:r>
      <w:r w:rsidRPr="00F72EC4">
        <w:rPr>
          <w:sz w:val="16"/>
        </w:rPr>
        <w:t xml:space="preserve">rather in </w:t>
      </w:r>
      <w:r w:rsidRPr="00F72EC4">
        <w:rPr>
          <w:rStyle w:val="StyleUnderline"/>
          <w:bCs/>
        </w:rPr>
        <w:t xml:space="preserve">a </w:t>
      </w:r>
      <w:r w:rsidRPr="00F72EC4">
        <w:rPr>
          <w:rStyle w:val="Emphasis"/>
          <w:highlight w:val="cyan"/>
        </w:rPr>
        <w:t>general aversion to disability</w:t>
      </w:r>
      <w:r w:rsidRPr="00F72EC4">
        <w:rPr>
          <w:rStyle w:val="StyleUnderline"/>
          <w:bCs/>
          <w:highlight w:val="cyan"/>
        </w:rPr>
        <w:t>.</w:t>
      </w:r>
      <w:r w:rsidRPr="00F72EC4">
        <w:rPr>
          <w:rStyle w:val="StyleUnderline"/>
          <w:bCs/>
        </w:rPr>
        <w:t xml:space="preserve"> This is </w:t>
      </w:r>
      <w:r w:rsidRPr="00F72EC4">
        <w:rPr>
          <w:rStyle w:val="StyleUnderline"/>
          <w:bCs/>
          <w:highlight w:val="cyan"/>
        </w:rPr>
        <w:t xml:space="preserve">related to the </w:t>
      </w:r>
      <w:r w:rsidRPr="00F72EC4">
        <w:rPr>
          <w:rStyle w:val="Emphasis"/>
          <w:highlight w:val="cyan"/>
        </w:rPr>
        <w:t>charity impulse</w:t>
      </w:r>
      <w:r w:rsidRPr="00F72EC4">
        <w:rPr>
          <w:rStyle w:val="StyleUnderline"/>
          <w:bCs/>
          <w:highlight w:val="cyan"/>
        </w:rPr>
        <w:t xml:space="preserve"> that</w:t>
      </w:r>
      <w:r w:rsidRPr="00F72EC4">
        <w:rPr>
          <w:rStyle w:val="StyleUnderline"/>
          <w:bCs/>
        </w:rPr>
        <w:t xml:space="preserve"> </w:t>
      </w:r>
      <w:r w:rsidRPr="00F72EC4">
        <w:rPr>
          <w:sz w:val="16"/>
        </w:rPr>
        <w:t xml:space="preserve">has </w:t>
      </w:r>
      <w:r w:rsidRPr="00F72EC4">
        <w:rPr>
          <w:rStyle w:val="StyleUnderline"/>
          <w:bCs/>
          <w:highlight w:val="cyan"/>
        </w:rPr>
        <w:t>always</w:t>
      </w:r>
      <w:r w:rsidRPr="00F72EC4">
        <w:rPr>
          <w:rStyle w:val="StyleUnderline"/>
          <w:bCs/>
        </w:rPr>
        <w:t xml:space="preserve"> </w:t>
      </w:r>
      <w:r w:rsidRPr="00F72EC4">
        <w:rPr>
          <w:rStyle w:val="StyleUnderline"/>
          <w:bCs/>
          <w:highlight w:val="cyan"/>
        </w:rPr>
        <w:t>surrounded disability — and</w:t>
      </w:r>
      <w:r w:rsidRPr="00F72EC4">
        <w:rPr>
          <w:rStyle w:val="StyleUnderline"/>
          <w:bCs/>
        </w:rPr>
        <w:t xml:space="preserve"> </w:t>
      </w:r>
      <w:r w:rsidRPr="00F72EC4">
        <w:rPr>
          <w:sz w:val="16"/>
        </w:rPr>
        <w:t xml:space="preserve">has </w:t>
      </w:r>
      <w:r w:rsidRPr="00F72EC4">
        <w:rPr>
          <w:rStyle w:val="StyleUnderline"/>
          <w:bCs/>
          <w:highlight w:val="cyan"/>
        </w:rPr>
        <w:t>constrained liberation efforts by assuming</w:t>
      </w:r>
      <w:r w:rsidRPr="00F72EC4">
        <w:rPr>
          <w:rStyle w:val="StyleUnderline"/>
          <w:bCs/>
        </w:rPr>
        <w:t xml:space="preserve"> that </w:t>
      </w:r>
      <w:r w:rsidRPr="00F72EC4">
        <w:rPr>
          <w:rStyle w:val="StyleUnderline"/>
          <w:bCs/>
          <w:highlight w:val="cyan"/>
        </w:rPr>
        <w:t>inequities are</w:t>
      </w:r>
      <w:r w:rsidRPr="00F72EC4">
        <w:rPr>
          <w:rStyle w:val="StyleUnderline"/>
          <w:bCs/>
        </w:rPr>
        <w:t xml:space="preserve"> unfortunate but natural realities </w:t>
      </w:r>
      <w:r w:rsidRPr="00F72EC4">
        <w:rPr>
          <w:rStyle w:val="StyleUnderline"/>
          <w:bCs/>
          <w:highlight w:val="cyan"/>
        </w:rPr>
        <w:t xml:space="preserve">to be mitigated through compassion, </w:t>
      </w:r>
      <w:r w:rsidRPr="00F72EC4">
        <w:rPr>
          <w:rStyle w:val="Emphasis"/>
          <w:highlight w:val="cyan"/>
        </w:rPr>
        <w:t>rather than politically structured injustices.</w:t>
      </w:r>
      <w:r w:rsidRPr="00F72EC4">
        <w:rPr>
          <w:rStyle w:val="StyleUnderline"/>
          <w:bCs/>
        </w:rPr>
        <w:t xml:space="preserve"> There is also a profound lack of disabled people in the public sphere, meaning </w:t>
      </w:r>
      <w:r w:rsidRPr="00F72EC4">
        <w:rPr>
          <w:sz w:val="16"/>
        </w:rPr>
        <w:t xml:space="preserve">any </w:t>
      </w:r>
      <w:r w:rsidRPr="00F72EC4">
        <w:rPr>
          <w:rStyle w:val="StyleUnderline"/>
          <w:bCs/>
        </w:rPr>
        <w:t xml:space="preserve">substantive discussion that does occur is extremely rare. </w:t>
      </w:r>
      <w:r w:rsidRPr="00F72EC4">
        <w:rPr>
          <w:sz w:val="16"/>
        </w:rPr>
        <w:t xml:space="preserve">I suspect </w:t>
      </w:r>
      <w:r w:rsidRPr="00F72EC4">
        <w:rPr>
          <w:rStyle w:val="StyleUnderline"/>
          <w:bCs/>
        </w:rPr>
        <w:t xml:space="preserve">many </w:t>
      </w:r>
      <w:r w:rsidRPr="00F72EC4">
        <w:rPr>
          <w:rStyle w:val="StyleUnderline"/>
          <w:bCs/>
          <w:highlight w:val="cyan"/>
        </w:rPr>
        <w:t>people</w:t>
      </w:r>
      <w:r w:rsidRPr="00F72EC4">
        <w:rPr>
          <w:rStyle w:val="StyleUnderline"/>
          <w:bCs/>
        </w:rPr>
        <w:t xml:space="preserve"> </w:t>
      </w:r>
      <w:r w:rsidRPr="00F72EC4">
        <w:rPr>
          <w:sz w:val="16"/>
        </w:rPr>
        <w:t xml:space="preserve">I talk to about disability </w:t>
      </w:r>
      <w:r w:rsidRPr="00F72EC4">
        <w:rPr>
          <w:rStyle w:val="StyleUnderline"/>
          <w:bCs/>
          <w:highlight w:val="cyan"/>
        </w:rPr>
        <w:t xml:space="preserve">maintain an implicit hope that, </w:t>
      </w:r>
      <w:r w:rsidRPr="00F72EC4">
        <w:rPr>
          <w:rStyle w:val="Emphasis"/>
          <w:highlight w:val="cyan"/>
        </w:rPr>
        <w:t>if they nod as vigorously as possible, the issue will simply go away.</w:t>
      </w:r>
      <w:r w:rsidRPr="00F72EC4">
        <w:rPr>
          <w:sz w:val="16"/>
        </w:rPr>
        <w:t xml:space="preserve"> In this way, </w:t>
      </w:r>
      <w:r w:rsidRPr="00F72EC4">
        <w:rPr>
          <w:rStyle w:val="StyleUnderline"/>
          <w:bCs/>
        </w:rPr>
        <w:t xml:space="preserve">support for disability rights is similar to the act of expressing perfunctory thanks to </w:t>
      </w:r>
      <w:r w:rsidRPr="00F72EC4">
        <w:rPr>
          <w:sz w:val="16"/>
        </w:rPr>
        <w:t xml:space="preserve">military </w:t>
      </w:r>
      <w:r w:rsidRPr="00F72EC4">
        <w:rPr>
          <w:rStyle w:val="StyleUnderline"/>
          <w:bCs/>
        </w:rPr>
        <w:t xml:space="preserve">veterans. </w:t>
      </w:r>
      <w:r w:rsidRPr="00F72EC4">
        <w:rPr>
          <w:rStyle w:val="StyleUnderline"/>
          <w:bCs/>
          <w:highlight w:val="cyan"/>
        </w:rPr>
        <w:t xml:space="preserve">It </w:t>
      </w:r>
      <w:r w:rsidRPr="00F72EC4">
        <w:rPr>
          <w:rStyle w:val="Emphasis"/>
        </w:rPr>
        <w:t xml:space="preserve">temporarily </w:t>
      </w:r>
      <w:r w:rsidRPr="00F72EC4">
        <w:rPr>
          <w:rStyle w:val="Emphasis"/>
          <w:highlight w:val="cyan"/>
        </w:rPr>
        <w:t>absolves us of</w:t>
      </w:r>
      <w:r w:rsidRPr="00F72EC4">
        <w:rPr>
          <w:rStyle w:val="StyleUnderline"/>
          <w:bCs/>
        </w:rPr>
        <w:t xml:space="preserve"> </w:t>
      </w:r>
      <w:r w:rsidRPr="00F72EC4">
        <w:rPr>
          <w:sz w:val="16"/>
        </w:rPr>
        <w:t xml:space="preserve">the </w:t>
      </w:r>
      <w:r w:rsidRPr="00F72EC4">
        <w:rPr>
          <w:rStyle w:val="Emphasis"/>
          <w:highlight w:val="cyan"/>
        </w:rPr>
        <w:t>responsibility</w:t>
      </w:r>
      <w:r w:rsidRPr="00F72EC4">
        <w:rPr>
          <w:rStyle w:val="StyleUnderline"/>
          <w:bCs/>
          <w:highlight w:val="cyan"/>
        </w:rPr>
        <w:t xml:space="preserve"> to address the </w:t>
      </w:r>
      <w:r w:rsidRPr="00F72EC4">
        <w:rPr>
          <w:rStyle w:val="Emphasis"/>
          <w:highlight w:val="cyan"/>
        </w:rPr>
        <w:t>heart of the matter</w:t>
      </w:r>
      <w:r w:rsidRPr="00F72EC4">
        <w:rPr>
          <w:rStyle w:val="Emphasis"/>
        </w:rPr>
        <w:t>.</w:t>
      </w:r>
      <w:r w:rsidRPr="00F72EC4">
        <w:rPr>
          <w:rStyle w:val="StyleUnderline"/>
          <w:bCs/>
        </w:rPr>
        <w:t xml:space="preserve"> </w:t>
      </w:r>
      <w:r w:rsidRPr="00F72EC4">
        <w:rPr>
          <w:sz w:val="16"/>
        </w:rPr>
        <w:t xml:space="preserve">Moreover, </w:t>
      </w:r>
      <w:r w:rsidRPr="00F72EC4">
        <w:rPr>
          <w:rStyle w:val="StyleUnderline"/>
          <w:bCs/>
        </w:rPr>
        <w:t xml:space="preserve">the apparent moral consensus may be </w:t>
      </w:r>
      <w:r w:rsidRPr="00F72EC4">
        <w:rPr>
          <w:rStyle w:val="Emphasis"/>
        </w:rPr>
        <w:t>mostly superficial</w:t>
      </w:r>
      <w:r w:rsidRPr="00F72EC4">
        <w:rPr>
          <w:rStyle w:val="StyleUnderline"/>
          <w:bCs/>
        </w:rPr>
        <w:t xml:space="preserve">. In trying to enact accessibility, disability advocates encounter increasing resistance as </w:t>
      </w:r>
      <w:r w:rsidRPr="00F72EC4">
        <w:rPr>
          <w:sz w:val="16"/>
        </w:rPr>
        <w:t xml:space="preserve">the effort and costs involved in </w:t>
      </w:r>
      <w:r w:rsidRPr="00F72EC4">
        <w:rPr>
          <w:rStyle w:val="StyleUnderline"/>
          <w:bCs/>
        </w:rPr>
        <w:t>proposals come closer to being realized.</w:t>
      </w:r>
      <w:r w:rsidRPr="00F72EC4">
        <w:rPr>
          <w:sz w:val="16"/>
        </w:rPr>
        <w:t xml:space="preserve"> (Consider the neighborhood store that decides it’s just too costly to install a ramp, or the community lecture that excludes deaf attendees by refusing to hire a sign-language interpreter.) </w:t>
      </w:r>
      <w:r w:rsidRPr="00F72EC4">
        <w:rPr>
          <w:rStyle w:val="StyleUnderline"/>
          <w:bCs/>
          <w:highlight w:val="cyan"/>
        </w:rPr>
        <w:t xml:space="preserve">Instead of facilitating change, false unity actually </w:t>
      </w:r>
      <w:r w:rsidRPr="00F72EC4">
        <w:rPr>
          <w:rStyle w:val="Emphasis"/>
          <w:highlight w:val="cyan"/>
        </w:rPr>
        <w:t>restrains change.</w:t>
      </w:r>
      <w:r w:rsidRPr="00F72EC4">
        <w:rPr>
          <w:rStyle w:val="StyleUnderline"/>
          <w:bCs/>
          <w:highlight w:val="cyan"/>
        </w:rPr>
        <w:t xml:space="preserve"> It </w:t>
      </w:r>
      <w:r w:rsidRPr="00F72EC4">
        <w:rPr>
          <w:rStyle w:val="Emphasis"/>
          <w:highlight w:val="cyan"/>
        </w:rPr>
        <w:t>stifles the more substantive conversations true progress requires</w:t>
      </w:r>
      <w:r w:rsidRPr="00F72EC4">
        <w:rPr>
          <w:rStyle w:val="Emphasis"/>
        </w:rPr>
        <w:t>.</w:t>
      </w:r>
      <w:r w:rsidRPr="00F72EC4">
        <w:rPr>
          <w:sz w:val="16"/>
        </w:rPr>
        <w:t xml:space="preserve"> And </w:t>
      </w:r>
      <w:r w:rsidRPr="00F72EC4">
        <w:rPr>
          <w:rStyle w:val="StyleUnderline"/>
          <w:bCs/>
        </w:rPr>
        <w:t>our inability to speak</w:t>
      </w:r>
      <w:r w:rsidRPr="00F72EC4">
        <w:rPr>
          <w:sz w:val="16"/>
        </w:rPr>
        <w:t xml:space="preserve"> honestly — and </w:t>
      </w:r>
      <w:r w:rsidRPr="00F72EC4">
        <w:rPr>
          <w:rStyle w:val="StyleUnderline"/>
          <w:bCs/>
        </w:rPr>
        <w:t xml:space="preserve">contentiously — about disability shows how the politics of disability is in this sense non-political. We are </w:t>
      </w:r>
      <w:r w:rsidRPr="00F72EC4">
        <w:rPr>
          <w:sz w:val="16"/>
        </w:rPr>
        <w:t xml:space="preserve">the </w:t>
      </w:r>
      <w:r w:rsidRPr="00F72EC4">
        <w:rPr>
          <w:rStyle w:val="StyleUnderline"/>
          <w:bCs/>
        </w:rPr>
        <w:t xml:space="preserve">worse for it. </w:t>
      </w:r>
      <w:r w:rsidRPr="00F72EC4">
        <w:rPr>
          <w:sz w:val="16"/>
        </w:rPr>
        <w:t xml:space="preserve">In addition to greater participation in the public sphere, </w:t>
      </w:r>
      <w:r w:rsidRPr="00F72EC4">
        <w:rPr>
          <w:rStyle w:val="StyleUnderline"/>
          <w:bCs/>
        </w:rPr>
        <w:t xml:space="preserve">true progress for citizens with disabilities will require a willingness to confront the issues head-on, </w:t>
      </w:r>
      <w:r w:rsidRPr="00F72EC4">
        <w:rPr>
          <w:sz w:val="16"/>
        </w:rPr>
        <w:t xml:space="preserve">even when — especially when — citizens disagree on competing solutions. </w:t>
      </w:r>
      <w:r w:rsidRPr="00F72EC4">
        <w:rPr>
          <w:rStyle w:val="Emphasis"/>
          <w:highlight w:val="cyan"/>
        </w:rPr>
        <w:t>We must politicize disability</w:t>
      </w:r>
      <w:r w:rsidRPr="00F72EC4">
        <w:rPr>
          <w:sz w:val="16"/>
        </w:rPr>
        <w:t xml:space="preserve"> — not in the cable-news, grandstanding kind of way, but in the term’s more formal sense. The work of the Belgian political theorist Chantal Mouffe can help illuminate what’s at stake. Mouffe begins with the premise that </w:t>
      </w:r>
      <w:r w:rsidRPr="00F72EC4">
        <w:rPr>
          <w:rStyle w:val="StyleUnderline"/>
          <w:bCs/>
        </w:rPr>
        <w:t xml:space="preserve">human relations are inherently antagonistic: </w:t>
      </w:r>
      <w:r w:rsidRPr="00F72EC4">
        <w:rPr>
          <w:rStyle w:val="StyleUnderline"/>
          <w:bCs/>
          <w:highlight w:val="cyan"/>
        </w:rPr>
        <w:t>Political change always requires controversial transfers in power or prestige, and it is an illusion to imagine politics without confrontation</w:t>
      </w:r>
      <w:r w:rsidRPr="00F72EC4">
        <w:rPr>
          <w:sz w:val="16"/>
        </w:rPr>
        <w:t xml:space="preserve">. Per this “agonistic” conception of democracy, a healthy political order is one that prefers vigorous, good-faith argumentation to complacent consensus. </w:t>
      </w:r>
      <w:r w:rsidRPr="00F72EC4">
        <w:rPr>
          <w:rStyle w:val="StyleUnderline"/>
          <w:bCs/>
          <w:highlight w:val="cyan"/>
        </w:rPr>
        <w:t xml:space="preserve">Until we publicly </w:t>
      </w:r>
      <w:r w:rsidRPr="00F72EC4">
        <w:rPr>
          <w:rStyle w:val="Emphasis"/>
          <w:highlight w:val="cyan"/>
        </w:rPr>
        <w:t>recognize real disagreements</w:t>
      </w:r>
      <w:r w:rsidRPr="00F72EC4">
        <w:rPr>
          <w:rStyle w:val="StyleUnderline"/>
          <w:bCs/>
          <w:highlight w:val="cyan"/>
        </w:rPr>
        <w:t xml:space="preserve"> surrounding disability</w:t>
      </w:r>
      <w:r w:rsidRPr="00F72EC4">
        <w:rPr>
          <w:rStyle w:val="StyleUnderline"/>
          <w:bCs/>
        </w:rPr>
        <w:t xml:space="preserve"> and accessibility</w:t>
      </w:r>
      <w:r w:rsidRPr="00F72EC4">
        <w:rPr>
          <w:sz w:val="16"/>
        </w:rPr>
        <w:t xml:space="preserve">, Mouffe would insist, </w:t>
      </w:r>
      <w:r w:rsidRPr="00F72EC4">
        <w:rPr>
          <w:rStyle w:val="StyleUnderline"/>
          <w:bCs/>
          <w:highlight w:val="cyan"/>
        </w:rPr>
        <w:t xml:space="preserve">we are </w:t>
      </w:r>
      <w:r w:rsidRPr="00F72EC4">
        <w:rPr>
          <w:rStyle w:val="Emphasis"/>
          <w:highlight w:val="cyan"/>
        </w:rPr>
        <w:t>doomed to a vacuous, empty debate that is neither political nor productive.</w:t>
      </w:r>
      <w:r w:rsidRPr="00F72EC4">
        <w:rPr>
          <w:rStyle w:val="Emphasis"/>
        </w:rPr>
        <w:t xml:space="preserve"> </w:t>
      </w:r>
      <w:r w:rsidRPr="00F72EC4">
        <w:rPr>
          <w:sz w:val="16"/>
        </w:rPr>
        <w:t xml:space="preserve">Recall the Kovaleski incident. I’m not suggesting that the abhorrence of Mr. Trump’s actions is open to legitimate questioning. But in their forcefully reassuring comments and messages, my friends prevented any serious discussion of disability at the level where reasonable disagreement does exist. Where will the money come from to fund disability employment schemes? How do we even define “disability”? Despite — and, I would argue, partly because of — the broad condemnation of Mr. Trump for his insensitivity, there was no substantive public discussion of such issues. You may be thinking, haven’t we had enough politics lately? Maybe it’s a blessing that disability isn’t as political as it might be; it avoids the drama and messiness that now seem to define our common life. Avoiding politics might be possible if </w:t>
      </w:r>
      <w:r w:rsidRPr="00F72EC4">
        <w:rPr>
          <w:rStyle w:val="StyleUnderline"/>
          <w:bCs/>
        </w:rPr>
        <w:t>disability</w:t>
      </w:r>
      <w:r w:rsidRPr="00F72EC4">
        <w:rPr>
          <w:sz w:val="16"/>
        </w:rPr>
        <w:t xml:space="preserve"> were an exclusively private affair. But it </w:t>
      </w:r>
      <w:r w:rsidRPr="00F72EC4">
        <w:rPr>
          <w:rStyle w:val="StyleUnderline"/>
          <w:bCs/>
        </w:rPr>
        <w:t xml:space="preserve">is fundamentally a public concern, affecting everyone directly or indirectly and revealing our obligations to one another as members of a democratic society. Issues of accessibility can be fully addressed only through public institutions and collective effort. </w:t>
      </w:r>
      <w:r w:rsidRPr="00F72EC4">
        <w:rPr>
          <w:rStyle w:val="Emphasis"/>
          <w:sz w:val="24"/>
          <w:highlight w:val="cyan"/>
        </w:rPr>
        <w:t>For the disability community, there is no answer but politics.</w:t>
      </w:r>
    </w:p>
    <w:p w14:paraId="02713469" w14:textId="77777777" w:rsidR="009F70DA" w:rsidRDefault="009F70DA" w:rsidP="009F70DA">
      <w:pPr>
        <w:pStyle w:val="Heading4"/>
        <w:shd w:val="clear" w:color="auto" w:fill="FFFFFF"/>
        <w:spacing w:line="278" w:lineRule="atLeast"/>
        <w:rPr>
          <w:rFonts w:cs="Calibri"/>
          <w:color w:val="222222"/>
          <w:szCs w:val="26"/>
        </w:rPr>
      </w:pPr>
      <w:r>
        <w:rPr>
          <w:rFonts w:cs="Calibri"/>
          <w:color w:val="222222"/>
          <w:szCs w:val="26"/>
        </w:rPr>
        <w:t>Innovation reduces </w:t>
      </w:r>
      <w:r>
        <w:rPr>
          <w:rFonts w:cs="Calibri"/>
          <w:color w:val="222222"/>
          <w:szCs w:val="26"/>
          <w:u w:val="single"/>
        </w:rPr>
        <w:t>costs</w:t>
      </w:r>
      <w:r>
        <w:rPr>
          <w:rFonts w:cs="Calibri"/>
          <w:color w:val="222222"/>
          <w:szCs w:val="26"/>
        </w:rPr>
        <w:t> of climate action --- solves climate change</w:t>
      </w:r>
    </w:p>
    <w:p w14:paraId="4BF44F59" w14:textId="77777777" w:rsidR="009F70DA" w:rsidRDefault="009F70DA" w:rsidP="009F70DA">
      <w:pPr>
        <w:shd w:val="clear" w:color="auto" w:fill="FFFFFF"/>
        <w:spacing w:line="235" w:lineRule="atLeast"/>
        <w:rPr>
          <w:color w:val="222222"/>
        </w:rPr>
      </w:pPr>
      <w:r>
        <w:rPr>
          <w:b/>
          <w:bCs/>
          <w:color w:val="222222"/>
          <w:sz w:val="26"/>
          <w:szCs w:val="26"/>
        </w:rPr>
        <w:t>Azevedo et. al 20</w:t>
      </w:r>
      <w:r>
        <w:rPr>
          <w:color w:val="222222"/>
        </w:rPr>
        <w:t> [INÊS AZEVEDO is Associate Professor of Energy Resources Engineering at Stanford University, “The Paths to Net Zero, How Technology Can Save the Planet”, </w:t>
      </w:r>
      <w:hyperlink r:id="rId15" w:tgtFrame="_blank" w:history="1">
        <w:r>
          <w:rPr>
            <w:rStyle w:val="Hyperlink"/>
            <w:color w:val="1155CC"/>
          </w:rPr>
          <w:t>https://www.foreignaffairs.com/articles/2020-04-13/paths-net-zero</w:t>
        </w:r>
      </w:hyperlink>
      <w:r>
        <w:rPr>
          <w:color w:val="222222"/>
        </w:rPr>
        <w:t>]</w:t>
      </w:r>
    </w:p>
    <w:p w14:paraId="7694F3CE" w14:textId="77777777" w:rsidR="009F70DA" w:rsidRDefault="009F70DA" w:rsidP="009F70DA">
      <w:pPr>
        <w:shd w:val="clear" w:color="auto" w:fill="FFFFFF"/>
        <w:spacing w:line="235" w:lineRule="atLeast"/>
        <w:rPr>
          <w:color w:val="222222"/>
        </w:rPr>
      </w:pPr>
      <w:r>
        <w:rPr>
          <w:color w:val="222222"/>
        </w:rPr>
        <w:t>These </w:t>
      </w:r>
      <w:r>
        <w:rPr>
          <w:color w:val="222222"/>
          <w:shd w:val="clear" w:color="auto" w:fill="00FFFF"/>
        </w:rPr>
        <w:t>political hurdles</w:t>
      </w:r>
      <w:r>
        <w:rPr>
          <w:color w:val="222222"/>
        </w:rPr>
        <w:t> are </w:t>
      </w:r>
      <w:r>
        <w:rPr>
          <w:color w:val="222222"/>
          <w:shd w:val="clear" w:color="auto" w:fill="00FFFF"/>
        </w:rPr>
        <w:t>formidable</w:t>
      </w:r>
      <w:r>
        <w:rPr>
          <w:color w:val="222222"/>
        </w:rPr>
        <w:t>. The good news is that </w:t>
      </w:r>
      <w:r>
        <w:rPr>
          <w:b/>
          <w:bCs/>
          <w:color w:val="222222"/>
          <w:bdr w:val="single" w:sz="8" w:space="0" w:color="auto" w:frame="1"/>
          <w:shd w:val="clear" w:color="auto" w:fill="00FFFF"/>
        </w:rPr>
        <w:t>tech</w:t>
      </w:r>
      <w:r>
        <w:rPr>
          <w:b/>
          <w:bCs/>
          <w:color w:val="222222"/>
          <w:bdr w:val="single" w:sz="8" w:space="0" w:color="auto" w:frame="1"/>
        </w:rPr>
        <w:t>nological </w:t>
      </w:r>
      <w:r>
        <w:rPr>
          <w:b/>
          <w:bCs/>
          <w:color w:val="222222"/>
          <w:bdr w:val="single" w:sz="8" w:space="0" w:color="auto" w:frame="1"/>
          <w:shd w:val="clear" w:color="auto" w:fill="00FFFF"/>
        </w:rPr>
        <w:t>progress</w:t>
      </w:r>
      <w:r>
        <w:rPr>
          <w:b/>
          <w:bCs/>
          <w:color w:val="222222"/>
          <w:bdr w:val="single" w:sz="8" w:space="0" w:color="auto" w:frame="1"/>
        </w:rPr>
        <w:t> can </w:t>
      </w:r>
      <w:r>
        <w:rPr>
          <w:b/>
          <w:bCs/>
          <w:color w:val="222222"/>
          <w:bdr w:val="single" w:sz="8" w:space="0" w:color="auto" w:frame="1"/>
          <w:shd w:val="clear" w:color="auto" w:fill="00FFFF"/>
        </w:rPr>
        <w:t>make it </w:t>
      </w:r>
      <w:r>
        <w:rPr>
          <w:b/>
          <w:bCs/>
          <w:color w:val="222222"/>
          <w:bdr w:val="single" w:sz="8" w:space="0" w:color="auto" w:frame="1"/>
        </w:rPr>
        <w:t>much </w:t>
      </w:r>
      <w:r>
        <w:rPr>
          <w:b/>
          <w:bCs/>
          <w:color w:val="222222"/>
          <w:bdr w:val="single" w:sz="8" w:space="0" w:color="auto" w:frame="1"/>
          <w:shd w:val="clear" w:color="auto" w:fill="00FFFF"/>
        </w:rPr>
        <w:t>easier</w:t>
      </w:r>
      <w:r>
        <w:rPr>
          <w:color w:val="222222"/>
        </w:rPr>
        <w:t> to clear them </w:t>
      </w:r>
      <w:r>
        <w:rPr>
          <w:color w:val="222222"/>
          <w:shd w:val="clear" w:color="auto" w:fill="00FFFF"/>
        </w:rPr>
        <w:t>by </w:t>
      </w:r>
      <w:r>
        <w:rPr>
          <w:b/>
          <w:bCs/>
          <w:color w:val="222222"/>
          <w:bdr w:val="single" w:sz="8" w:space="0" w:color="auto" w:frame="1"/>
          <w:shd w:val="clear" w:color="auto" w:fill="00FFFF"/>
        </w:rPr>
        <w:t>driving down </w:t>
      </w:r>
      <w:r>
        <w:rPr>
          <w:b/>
          <w:bCs/>
          <w:color w:val="222222"/>
          <w:bdr w:val="single" w:sz="8" w:space="0" w:color="auto" w:frame="1"/>
        </w:rPr>
        <w:t>the </w:t>
      </w:r>
      <w:r>
        <w:rPr>
          <w:b/>
          <w:bCs/>
          <w:color w:val="222222"/>
          <w:bdr w:val="single" w:sz="8" w:space="0" w:color="auto" w:frame="1"/>
          <w:shd w:val="clear" w:color="auto" w:fill="00FFFF"/>
        </w:rPr>
        <w:t>costs of action</w:t>
      </w:r>
      <w:r>
        <w:rPr>
          <w:color w:val="222222"/>
        </w:rPr>
        <w:t>. In the decades to come, </w:t>
      </w:r>
      <w:r>
        <w:rPr>
          <w:color w:val="222222"/>
          <w:shd w:val="clear" w:color="auto" w:fill="00FFFF"/>
        </w:rPr>
        <w:t>innovation</w:t>
      </w:r>
      <w:r>
        <w:rPr>
          <w:color w:val="222222"/>
        </w:rPr>
        <w:t> could </w:t>
      </w:r>
      <w:r>
        <w:rPr>
          <w:color w:val="222222"/>
          <w:shd w:val="clear" w:color="auto" w:fill="00FFFF"/>
        </w:rPr>
        <w:t>make</w:t>
      </w:r>
      <w:r>
        <w:rPr>
          <w:color w:val="222222"/>
        </w:rPr>
        <w:t> severe cuts in emissions, also known as “</w:t>
      </w:r>
      <w:r>
        <w:rPr>
          <w:b/>
          <w:bCs/>
          <w:color w:val="222222"/>
          <w:bdr w:val="single" w:sz="8" w:space="0" w:color="auto" w:frame="1"/>
          <w:shd w:val="clear" w:color="auto" w:fill="00FFFF"/>
        </w:rPr>
        <w:t>deep decarbonization</w:t>
      </w:r>
      <w:r>
        <w:rPr>
          <w:color w:val="222222"/>
          <w:shd w:val="clear" w:color="auto" w:fill="00FFFF"/>
        </w:rPr>
        <w:t>,” achievable </w:t>
      </w:r>
      <w:r>
        <w:rPr>
          <w:color w:val="222222"/>
        </w:rPr>
        <w:t>at reasonable costs. That will mean reshaping about ten sectors in the global economy—including electric power, transportation, and parts of agriculture—by </w:t>
      </w:r>
      <w:r>
        <w:rPr>
          <w:color w:val="222222"/>
          <w:shd w:val="clear" w:color="auto" w:fill="00FFFF"/>
        </w:rPr>
        <w:t>reinforcing positive change </w:t>
      </w:r>
      <w:r>
        <w:rPr>
          <w:color w:val="222222"/>
        </w:rPr>
        <w:t>where it is already happening and </w:t>
      </w:r>
      <w:r>
        <w:rPr>
          <w:color w:val="222222"/>
          <w:shd w:val="clear" w:color="auto" w:fill="00FFFF"/>
        </w:rPr>
        <w:t>investing </w:t>
      </w:r>
      <w:r>
        <w:rPr>
          <w:color w:val="222222"/>
        </w:rPr>
        <w:t>heavily </w:t>
      </w:r>
      <w:r>
        <w:rPr>
          <w:color w:val="222222"/>
          <w:shd w:val="clear" w:color="auto" w:fill="00FFFF"/>
        </w:rPr>
        <w:t>wherever it isn’t</w:t>
      </w:r>
      <w:r>
        <w:rPr>
          <w:color w:val="222222"/>
        </w:rPr>
        <w:t>.</w:t>
      </w:r>
    </w:p>
    <w:p w14:paraId="4B5A1AF3" w14:textId="77777777" w:rsidR="009F70DA" w:rsidRDefault="009F70DA" w:rsidP="009F70DA">
      <w:pPr>
        <w:shd w:val="clear" w:color="auto" w:fill="FFFFFF"/>
        <w:spacing w:line="235" w:lineRule="atLeast"/>
        <w:rPr>
          <w:color w:val="222222"/>
        </w:rPr>
      </w:pPr>
      <w:r>
        <w:rPr>
          <w:color w:val="222222"/>
        </w:rPr>
        <w:t>In a few sectors, especially electric power, </w:t>
      </w:r>
      <w:r>
        <w:rPr>
          <w:b/>
          <w:bCs/>
          <w:color w:val="222222"/>
          <w:bdr w:val="single" w:sz="8" w:space="0" w:color="auto" w:frame="1"/>
        </w:rPr>
        <w:t>a major transformation is already underway</w:t>
      </w:r>
      <w:r>
        <w:rPr>
          <w:color w:val="222222"/>
          <w:shd w:val="clear" w:color="auto" w:fill="00FFFF"/>
        </w:rPr>
        <w:t>,</w:t>
      </w:r>
      <w:r>
        <w:rPr>
          <w:color w:val="222222"/>
        </w:rPr>
        <w:t> and </w:t>
      </w:r>
      <w:r>
        <w:rPr>
          <w:color w:val="222222"/>
          <w:shd w:val="clear" w:color="auto" w:fill="00FFFF"/>
        </w:rPr>
        <w:t>low-emission tech</w:t>
      </w:r>
      <w:r>
        <w:rPr>
          <w:color w:val="222222"/>
        </w:rPr>
        <w:t>nologies are quickly becoming more </w:t>
      </w:r>
      <w:r>
        <w:rPr>
          <w:color w:val="222222"/>
          <w:shd w:val="clear" w:color="auto" w:fill="00FFFF"/>
        </w:rPr>
        <w:t>widespread</w:t>
      </w:r>
      <w:r>
        <w:rPr>
          <w:color w:val="222222"/>
        </w:rPr>
        <w:t>, at least in China, India, and most Western countries. The </w:t>
      </w:r>
      <w:r>
        <w:rPr>
          <w:b/>
          <w:bCs/>
          <w:color w:val="222222"/>
          <w:bdr w:val="single" w:sz="8" w:space="0" w:color="auto" w:frame="1"/>
          <w:shd w:val="clear" w:color="auto" w:fill="00FFFF"/>
        </w:rPr>
        <w:t>right </w:t>
      </w:r>
      <w:r>
        <w:rPr>
          <w:b/>
          <w:bCs/>
          <w:color w:val="222222"/>
          <w:bdr w:val="single" w:sz="8" w:space="0" w:color="auto" w:frame="1"/>
        </w:rPr>
        <w:t>policy </w:t>
      </w:r>
      <w:r>
        <w:rPr>
          <w:b/>
          <w:bCs/>
          <w:color w:val="222222"/>
          <w:bdr w:val="single" w:sz="8" w:space="0" w:color="auto" w:frame="1"/>
          <w:shd w:val="clear" w:color="auto" w:fill="00FFFF"/>
        </w:rPr>
        <w:t>interventions</w:t>
      </w:r>
      <w:r>
        <w:rPr>
          <w:color w:val="222222"/>
        </w:rPr>
        <w:t> in wind, solar, and nuclear power, among other technologies, could soon make countries’ power grids </w:t>
      </w:r>
      <w:r>
        <w:rPr>
          <w:b/>
          <w:bCs/>
          <w:color w:val="222222"/>
          <w:bdr w:val="single" w:sz="8" w:space="0" w:color="auto" w:frame="1"/>
        </w:rPr>
        <w:t>far less dependent</w:t>
      </w:r>
      <w:r>
        <w:rPr>
          <w:color w:val="222222"/>
        </w:rPr>
        <w:t> on conventional fossil fuels and </w:t>
      </w:r>
      <w:r>
        <w:rPr>
          <w:color w:val="222222"/>
          <w:shd w:val="clear" w:color="auto" w:fill="00FFFF"/>
        </w:rPr>
        <w:t>radically reduce emissions</w:t>
      </w:r>
      <w:r>
        <w:rPr>
          <w:color w:val="222222"/>
        </w:rPr>
        <w:t> in the process.</w:t>
      </w:r>
    </w:p>
    <w:p w14:paraId="5AC8B285" w14:textId="77777777" w:rsidR="009F70DA" w:rsidRDefault="009F70DA" w:rsidP="009F70DA">
      <w:pPr>
        <w:shd w:val="clear" w:color="auto" w:fill="FFFFFF"/>
        <w:spacing w:line="235" w:lineRule="atLeast"/>
        <w:rPr>
          <w:color w:val="222222"/>
        </w:rPr>
      </w:pPr>
      <w:r>
        <w:rPr>
          <w:color w:val="222222"/>
        </w:rPr>
        <w:t>Technological progress in clean electricity has already </w:t>
      </w:r>
      <w:r>
        <w:rPr>
          <w:color w:val="222222"/>
          <w:shd w:val="clear" w:color="auto" w:fill="00FFFF"/>
        </w:rPr>
        <w:t>set off a </w:t>
      </w:r>
      <w:r>
        <w:rPr>
          <w:b/>
          <w:bCs/>
          <w:color w:val="222222"/>
          <w:bdr w:val="single" w:sz="8" w:space="0" w:color="auto" w:frame="1"/>
          <w:shd w:val="clear" w:color="auto" w:fill="00FFFF"/>
        </w:rPr>
        <w:t>virtuous circle,</w:t>
      </w:r>
      <w:r>
        <w:rPr>
          <w:b/>
          <w:bCs/>
          <w:color w:val="222222"/>
          <w:bdr w:val="single" w:sz="8" w:space="0" w:color="auto" w:frame="1"/>
        </w:rPr>
        <w:t> </w:t>
      </w:r>
      <w:r>
        <w:rPr>
          <w:color w:val="222222"/>
        </w:rPr>
        <w:t>with </w:t>
      </w:r>
      <w:r>
        <w:rPr>
          <w:color w:val="222222"/>
          <w:shd w:val="clear" w:color="auto" w:fill="00FFFF"/>
        </w:rPr>
        <w:t>each new innovation creating</w:t>
      </w:r>
      <w:r>
        <w:rPr>
          <w:color w:val="222222"/>
        </w:rPr>
        <w:t> more </w:t>
      </w:r>
      <w:r>
        <w:rPr>
          <w:b/>
          <w:bCs/>
          <w:color w:val="222222"/>
          <w:bdr w:val="single" w:sz="8" w:space="0" w:color="auto" w:frame="1"/>
          <w:shd w:val="clear" w:color="auto" w:fill="00FFFF"/>
        </w:rPr>
        <w:t>political will to do even more</w:t>
      </w:r>
      <w:r>
        <w:rPr>
          <w:color w:val="222222"/>
        </w:rPr>
        <w:t>. Replicating this symbiosis of technology and politics in other sectors is </w:t>
      </w:r>
      <w:r>
        <w:rPr>
          <w:b/>
          <w:bCs/>
          <w:color w:val="222222"/>
          <w:bdr w:val="single" w:sz="8" w:space="0" w:color="auto" w:frame="1"/>
        </w:rPr>
        <w:t>essential</w:t>
      </w:r>
      <w:r>
        <w:rPr>
          <w:color w:val="222222"/>
        </w:rPr>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607574C7" w14:textId="77777777" w:rsidR="009F70DA" w:rsidRDefault="009F70DA" w:rsidP="009F70DA"/>
    <w:p w14:paraId="150DD5AE" w14:textId="77777777" w:rsidR="009F70DA" w:rsidRDefault="009F70DA" w:rsidP="009F70DA">
      <w:pPr>
        <w:pStyle w:val="Heading4"/>
        <w:shd w:val="clear" w:color="auto" w:fill="FFFFFF"/>
        <w:spacing w:line="278" w:lineRule="atLeast"/>
        <w:rPr>
          <w:rFonts w:cs="Calibri"/>
          <w:color w:val="222222"/>
          <w:szCs w:val="26"/>
        </w:rPr>
      </w:pPr>
      <w:r>
        <w:rPr>
          <w:rFonts w:cs="Calibri"/>
          <w:color w:val="222222"/>
          <w:szCs w:val="26"/>
        </w:rPr>
        <w:t>IoT innovation will be gutted by patent holdup – antitrust solves</w:t>
      </w:r>
    </w:p>
    <w:p w14:paraId="4ECB3074" w14:textId="77777777" w:rsidR="009F70DA" w:rsidRDefault="009F70DA" w:rsidP="009F70DA">
      <w:pPr>
        <w:shd w:val="clear" w:color="auto" w:fill="FFFFFF"/>
        <w:spacing w:line="235" w:lineRule="atLeast"/>
        <w:rPr>
          <w:color w:val="222222"/>
        </w:rPr>
      </w:pPr>
      <w:r>
        <w:rPr>
          <w:b/>
          <w:bCs/>
          <w:color w:val="222222"/>
          <w:sz w:val="26"/>
          <w:szCs w:val="26"/>
        </w:rPr>
        <w:t>Morton 16</w:t>
      </w:r>
      <w:r>
        <w:rPr>
          <w:color w:val="222222"/>
        </w:rPr>
        <w:t> [Fiona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w:t>
      </w:r>
      <w:hyperlink r:id="rId16" w:anchor="_i22" w:tgtFrame="_blank" w:history="1">
        <w:r>
          <w:rPr>
            <w:rStyle w:val="Hyperlink"/>
            <w:color w:val="1155CC"/>
          </w:rPr>
          <w:t>https://www.journals.uchicago.edu/doi/full/10.1086/684987#_i22</w:t>
        </w:r>
      </w:hyperlink>
      <w:r>
        <w:rPr>
          <w:color w:val="222222"/>
        </w:rPr>
        <w:t>]</w:t>
      </w:r>
    </w:p>
    <w:p w14:paraId="640EAD7A" w14:textId="77777777" w:rsidR="009F70DA" w:rsidRDefault="009F70DA" w:rsidP="009F70DA">
      <w:pPr>
        <w:shd w:val="clear" w:color="auto" w:fill="FFFFFF"/>
        <w:spacing w:line="235" w:lineRule="atLeast"/>
        <w:rPr>
          <w:color w:val="222222"/>
        </w:rPr>
      </w:pPr>
      <w:r>
        <w:rPr>
          <w:color w:val="222222"/>
        </w:rPr>
        <w:t>However, our overall conclusions regarding SEPs are more mixed. </w:t>
      </w:r>
      <w:r>
        <w:rPr>
          <w:color w:val="222222"/>
          <w:u w:val="single"/>
        </w:rPr>
        <w:t>Policy and legal changes that have reduced the ability of SEP owners to engage in patent </w:t>
      </w:r>
      <w:r>
        <w:rPr>
          <w:color w:val="222222"/>
          <w:u w:val="single"/>
          <w:shd w:val="clear" w:color="auto" w:fill="00FFFF"/>
        </w:rPr>
        <w:t>holdup</w:t>
      </w:r>
      <w:r>
        <w:rPr>
          <w:color w:val="222222"/>
          <w:u w:val="single"/>
        </w:rPr>
        <w:t> appear to have stalled out, especially as regards reform of the IPR rules at SSOs other than the IEEE</w:t>
      </w:r>
      <w:r>
        <w:rPr>
          <w:color w:val="222222"/>
        </w:rPr>
        <w:t>. If so, </w:t>
      </w:r>
      <w:r>
        <w:rPr>
          <w:color w:val="222222"/>
          <w:u w:val="single"/>
        </w:rPr>
        <w:t>this could </w:t>
      </w:r>
      <w:r>
        <w:rPr>
          <w:color w:val="222222"/>
          <w:u w:val="single"/>
          <w:shd w:val="clear" w:color="auto" w:fill="00FFFF"/>
        </w:rPr>
        <w:t>have important effects on innovation</w:t>
      </w:r>
      <w:r>
        <w:rPr>
          <w:color w:val="222222"/>
          <w:u w:val="single"/>
        </w:rPr>
        <w:t> and efficiency</w:t>
      </w:r>
      <w:r>
        <w:rPr>
          <w:color w:val="222222"/>
        </w:rPr>
        <w:t>. For example, </w:t>
      </w:r>
      <w:r>
        <w:rPr>
          <w:color w:val="222222"/>
          <w:u w:val="single"/>
        </w:rPr>
        <w:t>the “</w:t>
      </w:r>
      <w:r>
        <w:rPr>
          <w:color w:val="222222"/>
          <w:u w:val="single"/>
          <w:shd w:val="clear" w:color="auto" w:fill="00FFFF"/>
        </w:rPr>
        <w:t>Internet of Things</w:t>
      </w:r>
      <w:r>
        <w:rPr>
          <w:color w:val="222222"/>
          <w:u w:val="single"/>
        </w:rPr>
        <w:t>” is a new and growing area where royalty stacking and patent</w:t>
      </w:r>
      <w:r>
        <w:rPr>
          <w:color w:val="222222"/>
          <w:u w:val="single"/>
          <w:shd w:val="clear" w:color="auto" w:fill="00FFFF"/>
        </w:rPr>
        <w:t> holdup</w:t>
      </w:r>
      <w:r>
        <w:rPr>
          <w:color w:val="222222"/>
          <w:u w:val="single"/>
        </w:rPr>
        <w:t> appear to be </w:t>
      </w:r>
      <w:r>
        <w:rPr>
          <w:b/>
          <w:bCs/>
          <w:color w:val="222222"/>
          <w:u w:val="single"/>
          <w:bdr w:val="single" w:sz="8" w:space="0" w:color="auto" w:frame="1"/>
          <w:shd w:val="clear" w:color="auto" w:fill="00FFFF"/>
        </w:rPr>
        <w:t>very real dangers</w:t>
      </w:r>
      <w:r>
        <w:rPr>
          <w:color w:val="222222"/>
          <w:u w:val="single"/>
        </w:rPr>
        <w:t>. </w:t>
      </w:r>
      <w:r>
        <w:rPr>
          <w:color w:val="222222"/>
          <w:u w:val="single"/>
          <w:shd w:val="clear" w:color="auto" w:fill="00FFFF"/>
        </w:rPr>
        <w:t>Devices</w:t>
      </w:r>
      <w:r>
        <w:rPr>
          <w:color w:val="222222"/>
          <w:u w:val="single"/>
        </w:rPr>
        <w:t> of all sorts, from thermostats to railroad cars to refrigerators, </w:t>
      </w:r>
      <w:r>
        <w:rPr>
          <w:color w:val="222222"/>
          <w:u w:val="single"/>
          <w:shd w:val="clear" w:color="auto" w:fill="00FFFF"/>
        </w:rPr>
        <w:t>are</w:t>
      </w:r>
      <w:r>
        <w:rPr>
          <w:color w:val="222222"/>
          <w:u w:val="single"/>
        </w:rPr>
        <w:t> being </w:t>
      </w:r>
      <w:r>
        <w:rPr>
          <w:color w:val="222222"/>
          <w:u w:val="single"/>
          <w:shd w:val="clear" w:color="auto" w:fill="00FFFF"/>
        </w:rPr>
        <w:t>given connectivity using </w:t>
      </w:r>
      <w:r>
        <w:rPr>
          <w:b/>
          <w:bCs/>
          <w:color w:val="222222"/>
          <w:u w:val="single"/>
          <w:bdr w:val="single" w:sz="8" w:space="0" w:color="auto" w:frame="1"/>
          <w:shd w:val="clear" w:color="auto" w:fill="00FFFF"/>
        </w:rPr>
        <w:t>standards</w:t>
      </w:r>
      <w:r>
        <w:rPr>
          <w:color w:val="222222"/>
          <w:u w:val="single"/>
        </w:rPr>
        <w:t> developed by SSOs</w:t>
      </w:r>
      <w:r>
        <w:rPr>
          <w:color w:val="222222"/>
        </w:rPr>
        <w:t>. The </w:t>
      </w:r>
      <w:r>
        <w:rPr>
          <w:color w:val="222222"/>
          <w:u w:val="single"/>
          <w:shd w:val="clear" w:color="auto" w:fill="00FFFF"/>
        </w:rPr>
        <w:t>price of those chips, and</w:t>
      </w:r>
      <w:r>
        <w:rPr>
          <w:color w:val="222222"/>
          <w:u w:val="single"/>
        </w:rPr>
        <w:t> whether </w:t>
      </w:r>
      <w:r>
        <w:rPr>
          <w:color w:val="222222"/>
          <w:u w:val="single"/>
          <w:shd w:val="clear" w:color="auto" w:fill="00FFFF"/>
        </w:rPr>
        <w:t>the IP</w:t>
      </w:r>
      <w:r>
        <w:rPr>
          <w:color w:val="222222"/>
          <w:u w:val="single"/>
        </w:rPr>
        <w:t> contained in them costs $5 or $0.50 or $0.005, </w:t>
      </w:r>
      <w:r>
        <w:rPr>
          <w:color w:val="222222"/>
          <w:u w:val="single"/>
          <w:shd w:val="clear" w:color="auto" w:fill="00FFFF"/>
        </w:rPr>
        <w:t>will determine</w:t>
      </w:r>
      <w:r>
        <w:rPr>
          <w:color w:val="222222"/>
          <w:u w:val="single"/>
        </w:rPr>
        <w:t> the </w:t>
      </w:r>
      <w:r>
        <w:rPr>
          <w:b/>
          <w:bCs/>
          <w:color w:val="222222"/>
          <w:u w:val="single"/>
          <w:bdr w:val="single" w:sz="8" w:space="0" w:color="auto" w:frame="1"/>
          <w:shd w:val="clear" w:color="auto" w:fill="00FFFF"/>
        </w:rPr>
        <w:t>nature of new applications</w:t>
      </w:r>
      <w:r>
        <w:rPr>
          <w:color w:val="222222"/>
          <w:u w:val="single"/>
        </w:rPr>
        <w:t> and the </w:t>
      </w:r>
      <w:r>
        <w:rPr>
          <w:b/>
          <w:bCs/>
          <w:color w:val="222222"/>
          <w:u w:val="single"/>
          <w:bdr w:val="single" w:sz="8" w:space="0" w:color="auto" w:frame="1"/>
          <w:shd w:val="clear" w:color="auto" w:fill="00FFFF"/>
        </w:rPr>
        <w:t>rate of adoption</w:t>
      </w:r>
      <w:r>
        <w:rPr>
          <w:color w:val="222222"/>
          <w:u w:val="single"/>
        </w:rPr>
        <w:t>.</w:t>
      </w:r>
    </w:p>
    <w:p w14:paraId="22220B45" w14:textId="77777777" w:rsidR="009F70DA" w:rsidRDefault="009F70DA" w:rsidP="009F70DA">
      <w:pPr>
        <w:shd w:val="clear" w:color="auto" w:fill="FFFFFF"/>
        <w:spacing w:line="235" w:lineRule="atLeast"/>
        <w:rPr>
          <w:color w:val="222222"/>
        </w:rPr>
      </w:pPr>
      <w:r>
        <w:rPr>
          <w:color w:val="222222"/>
          <w:u w:val="single"/>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 </w:t>
      </w:r>
      <w:r>
        <w:rPr>
          <w:b/>
          <w:bCs/>
          <w:color w:val="222222"/>
          <w:u w:val="single"/>
          <w:bdr w:val="single" w:sz="8" w:space="0" w:color="auto" w:frame="1"/>
          <w:shd w:val="clear" w:color="auto" w:fill="00FFFF"/>
        </w:rPr>
        <w:t>antitrust enforcement</w:t>
      </w:r>
      <w:r>
        <w:rPr>
          <w:color w:val="222222"/>
          <w:u w:val="single"/>
        </w:rPr>
        <w:t> is </w:t>
      </w:r>
      <w:r>
        <w:rPr>
          <w:color w:val="222222"/>
          <w:u w:val="single"/>
          <w:shd w:val="clear" w:color="auto" w:fill="00FFFF"/>
        </w:rPr>
        <w:t>one of the only </w:t>
      </w:r>
      <w:r>
        <w:rPr>
          <w:b/>
          <w:bCs/>
          <w:color w:val="222222"/>
          <w:u w:val="single"/>
          <w:bdr w:val="single" w:sz="8" w:space="0" w:color="auto" w:frame="1"/>
          <w:shd w:val="clear" w:color="auto" w:fill="00FFFF"/>
        </w:rPr>
        <w:t>remaining remedies</w:t>
      </w:r>
      <w:r>
        <w:rPr>
          <w:color w:val="222222"/>
          <w:u w:val="single"/>
          <w:shd w:val="clear" w:color="auto" w:fill="00FFFF"/>
        </w:rPr>
        <w:t> </w:t>
      </w:r>
      <w:r>
        <w:rPr>
          <w:color w:val="222222"/>
          <w:u w:val="single"/>
        </w:rPr>
        <w:t>that seems </w:t>
      </w:r>
      <w:r>
        <w:rPr>
          <w:color w:val="222222"/>
          <w:u w:val="single"/>
          <w:shd w:val="clear" w:color="auto" w:fill="00FFFF"/>
        </w:rPr>
        <w:t>feasible.</w:t>
      </w:r>
    </w:p>
    <w:p w14:paraId="0F1729C4" w14:textId="77777777" w:rsidR="009F70DA" w:rsidRDefault="009F70DA" w:rsidP="009F70DA">
      <w:pPr>
        <w:shd w:val="clear" w:color="auto" w:fill="FFFFFF"/>
        <w:spacing w:line="235" w:lineRule="atLeast"/>
        <w:rPr>
          <w:color w:val="222222"/>
        </w:rPr>
      </w:pPr>
      <w:r>
        <w:rPr>
          <w:color w:val="222222"/>
        </w:rPr>
        <w:t>V. Conclusions</w:t>
      </w:r>
    </w:p>
    <w:p w14:paraId="06A9F390" w14:textId="77777777" w:rsidR="009F70DA" w:rsidRDefault="009F70DA" w:rsidP="009F70DA">
      <w:pPr>
        <w:shd w:val="clear" w:color="auto" w:fill="FFFFFF"/>
        <w:spacing w:line="235" w:lineRule="atLeast"/>
        <w:rPr>
          <w:color w:val="222222"/>
        </w:rPr>
      </w:pPr>
      <w:r>
        <w:rPr>
          <w:color w:val="222222"/>
        </w:rPr>
        <w:t>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Pr>
          <w:color w:val="222222"/>
          <w:u w:val="single"/>
        </w:rPr>
        <w:t>at this juncture, </w:t>
      </w:r>
      <w:r>
        <w:rPr>
          <w:color w:val="222222"/>
          <w:u w:val="single"/>
          <w:shd w:val="clear" w:color="auto" w:fill="00FFFF"/>
        </w:rPr>
        <w:t>we see </w:t>
      </w:r>
      <w:r>
        <w:rPr>
          <w:b/>
          <w:bCs/>
          <w:color w:val="222222"/>
          <w:u w:val="single"/>
          <w:bdr w:val="single" w:sz="8" w:space="0" w:color="auto" w:frame="1"/>
          <w:shd w:val="clear" w:color="auto" w:fill="00FFFF"/>
        </w:rPr>
        <w:t>a substantial gap</w:t>
      </w:r>
      <w:r>
        <w:rPr>
          <w:color w:val="222222"/>
          <w:u w:val="single"/>
        </w:rPr>
        <w:t> persisting </w:t>
      </w:r>
      <w:r>
        <w:rPr>
          <w:color w:val="222222"/>
          <w:u w:val="single"/>
          <w:shd w:val="clear" w:color="auto" w:fill="00FFFF"/>
        </w:rPr>
        <w:t>between</w:t>
      </w:r>
      <w:r>
        <w:rPr>
          <w:color w:val="222222"/>
          <w:u w:val="single"/>
        </w:rPr>
        <w:t> the </w:t>
      </w:r>
      <w:r>
        <w:rPr>
          <w:color w:val="222222"/>
          <w:u w:val="single"/>
          <w:shd w:val="clear" w:color="auto" w:fill="00FFFF"/>
        </w:rPr>
        <w:t>ability of</w:t>
      </w:r>
      <w:r>
        <w:rPr>
          <w:color w:val="222222"/>
          <w:u w:val="single"/>
        </w:rPr>
        <w:t> some </w:t>
      </w:r>
      <w:r>
        <w:rPr>
          <w:color w:val="222222"/>
          <w:u w:val="single"/>
          <w:shd w:val="clear" w:color="auto" w:fill="00FFFF"/>
        </w:rPr>
        <w:t>patent owners to monetize</w:t>
      </w:r>
      <w:r>
        <w:rPr>
          <w:color w:val="222222"/>
          <w:u w:val="single"/>
        </w:rPr>
        <w:t> their patents </w:t>
      </w:r>
      <w:r>
        <w:rPr>
          <w:color w:val="222222"/>
          <w:u w:val="single"/>
          <w:shd w:val="clear" w:color="auto" w:fill="00FFFF"/>
        </w:rPr>
        <w:t>and</w:t>
      </w:r>
      <w:r>
        <w:rPr>
          <w:color w:val="222222"/>
          <w:u w:val="single"/>
        </w:rPr>
        <w:t> the </w:t>
      </w:r>
      <w:r>
        <w:rPr>
          <w:color w:val="222222"/>
          <w:u w:val="single"/>
          <w:shd w:val="clear" w:color="auto" w:fill="00FFFF"/>
        </w:rPr>
        <w:t>contributions provided by the tech</w:t>
      </w:r>
      <w:r>
        <w:rPr>
          <w:color w:val="222222"/>
          <w:u w:val="single"/>
        </w:rPr>
        <w:t>nology underlying those patents. </w:t>
      </w:r>
      <w:r>
        <w:rPr>
          <w:color w:val="222222"/>
          <w:u w:val="single"/>
          <w:shd w:val="clear" w:color="auto" w:fill="00FFFF"/>
        </w:rPr>
        <w:t>With</w:t>
      </w:r>
      <w:r>
        <w:rPr>
          <w:color w:val="222222"/>
          <w:u w:val="single"/>
        </w:rPr>
        <w:t> the “</w:t>
      </w:r>
      <w:r>
        <w:rPr>
          <w:color w:val="222222"/>
          <w:u w:val="single"/>
          <w:shd w:val="clear" w:color="auto" w:fill="00FFFF"/>
        </w:rPr>
        <w:t>I</w:t>
      </w:r>
      <w:r>
        <w:rPr>
          <w:color w:val="222222"/>
          <w:u w:val="single"/>
        </w:rPr>
        <w:t>nternet </w:t>
      </w:r>
      <w:r>
        <w:rPr>
          <w:color w:val="222222"/>
          <w:u w:val="single"/>
          <w:shd w:val="clear" w:color="auto" w:fill="00FFFF"/>
        </w:rPr>
        <w:t>o</w:t>
      </w:r>
      <w:r>
        <w:rPr>
          <w:color w:val="222222"/>
          <w:u w:val="single"/>
        </w:rPr>
        <w:t>f </w:t>
      </w:r>
      <w:r>
        <w:rPr>
          <w:color w:val="222222"/>
          <w:u w:val="single"/>
          <w:shd w:val="clear" w:color="auto" w:fill="00FFFF"/>
        </w:rPr>
        <w:t>T</w:t>
      </w:r>
      <w:r>
        <w:rPr>
          <w:color w:val="222222"/>
          <w:u w:val="single"/>
        </w:rPr>
        <w:t>hings” poised to create </w:t>
      </w:r>
      <w:r>
        <w:rPr>
          <w:b/>
          <w:bCs/>
          <w:color w:val="222222"/>
          <w:u w:val="single"/>
          <w:bdr w:val="single" w:sz="8" w:space="0" w:color="auto" w:frame="1"/>
        </w:rPr>
        <w:t>economic growth</w:t>
      </w:r>
      <w:r>
        <w:rPr>
          <w:color w:val="222222"/>
          <w:u w:val="single"/>
        </w:rPr>
        <w:t>, this is a problem worthy of further research and policy attention.</w:t>
      </w:r>
    </w:p>
    <w:p w14:paraId="40F186FF" w14:textId="77777777" w:rsidR="009F70DA" w:rsidRDefault="009F70DA" w:rsidP="009F70DA">
      <w:pPr>
        <w:pStyle w:val="Heading4"/>
        <w:shd w:val="clear" w:color="auto" w:fill="FFFFFF"/>
        <w:spacing w:line="278" w:lineRule="atLeast"/>
        <w:rPr>
          <w:rFonts w:cs="Calibri"/>
          <w:color w:val="222222"/>
          <w:szCs w:val="26"/>
        </w:rPr>
      </w:pPr>
      <w:r>
        <w:rPr>
          <w:rFonts w:cs="Calibri"/>
          <w:color w:val="222222"/>
          <w:szCs w:val="26"/>
        </w:rPr>
        <w:t>Solves extinction through resource efficiency</w:t>
      </w:r>
    </w:p>
    <w:p w14:paraId="0CD4BA82" w14:textId="77777777" w:rsidR="009F70DA" w:rsidRDefault="009F70DA" w:rsidP="009F70DA">
      <w:pPr>
        <w:shd w:val="clear" w:color="auto" w:fill="FFFFFF"/>
        <w:spacing w:line="235" w:lineRule="atLeast"/>
        <w:rPr>
          <w:color w:val="222222"/>
        </w:rPr>
      </w:pPr>
      <w:r>
        <w:rPr>
          <w:b/>
          <w:bCs/>
          <w:color w:val="222222"/>
          <w:sz w:val="26"/>
          <w:szCs w:val="26"/>
        </w:rPr>
        <w:t>Maheswaran 20</w:t>
      </w:r>
      <w:r>
        <w:rPr>
          <w:color w:val="222222"/>
        </w:rPr>
        <w:t> [Mohan, Forbes Council Member on Forbes Technology Council. “Why The IoT Will Save Our Natural Resources”. </w:t>
      </w:r>
      <w:hyperlink r:id="rId17" w:tgtFrame="_blank" w:history="1">
        <w:r>
          <w:rPr>
            <w:rStyle w:val="Hyperlink"/>
            <w:color w:val="1155CC"/>
          </w:rPr>
          <w:t>https://www.forbes.com/sites/forbestechcouncil/2020/02/21/why-the-iot-will-save-our-natural-resources/?sh=49a24ad51be5</w:t>
        </w:r>
      </w:hyperlink>
      <w:r>
        <w:rPr>
          <w:color w:val="222222"/>
        </w:rPr>
        <w:t>]</w:t>
      </w:r>
    </w:p>
    <w:p w14:paraId="5803C6D8" w14:textId="77777777" w:rsidR="009F70DA" w:rsidRDefault="009F70DA" w:rsidP="009F70DA">
      <w:pPr>
        <w:shd w:val="clear" w:color="auto" w:fill="FFFFFF"/>
        <w:spacing w:line="235" w:lineRule="atLeast"/>
        <w:rPr>
          <w:color w:val="222222"/>
        </w:rPr>
      </w:pPr>
      <w:r>
        <w:rPr>
          <w:color w:val="222222"/>
          <w:sz w:val="14"/>
          <w:szCs w:val="14"/>
        </w:rPr>
        <w:t>Since the 18th century, </w:t>
      </w:r>
      <w:r>
        <w:rPr>
          <w:color w:val="222222"/>
          <w:u w:val="single"/>
          <w:shd w:val="clear" w:color="auto" w:fill="00FFFF"/>
        </w:rPr>
        <w:t>industrialization </w:t>
      </w:r>
      <w:r>
        <w:rPr>
          <w:color w:val="222222"/>
          <w:u w:val="single"/>
        </w:rPr>
        <w:t>and overconsumption have </w:t>
      </w:r>
      <w:r>
        <w:rPr>
          <w:color w:val="222222"/>
          <w:u w:val="single"/>
          <w:shd w:val="clear" w:color="auto" w:fill="00FFFF"/>
        </w:rPr>
        <w:t>contributed to</w:t>
      </w:r>
      <w:r>
        <w:rPr>
          <w:color w:val="222222"/>
          <w:u w:val="single"/>
        </w:rPr>
        <w:t> the </w:t>
      </w:r>
      <w:r>
        <w:rPr>
          <w:color w:val="222222"/>
          <w:u w:val="single"/>
          <w:shd w:val="clear" w:color="auto" w:fill="00FFFF"/>
        </w:rPr>
        <w:t>rapid depletion of</w:t>
      </w:r>
      <w:r>
        <w:rPr>
          <w:color w:val="222222"/>
          <w:u w:val="single"/>
        </w:rPr>
        <w:t> nature's </w:t>
      </w:r>
      <w:r>
        <w:rPr>
          <w:color w:val="222222"/>
          <w:u w:val="single"/>
          <w:shd w:val="clear" w:color="auto" w:fill="00FFFF"/>
        </w:rPr>
        <w:t>raw materials. Smart connectivity</w:t>
      </w:r>
      <w:r>
        <w:rPr>
          <w:color w:val="222222"/>
          <w:u w:val="single"/>
        </w:rPr>
        <w:t> </w:t>
      </w:r>
      <w:r>
        <w:rPr>
          <w:b/>
          <w:bCs/>
          <w:color w:val="222222"/>
          <w:u w:val="single"/>
          <w:bdr w:val="single" w:sz="8" w:space="0" w:color="auto" w:frame="1"/>
          <w:shd w:val="clear" w:color="auto" w:fill="00FFFF"/>
        </w:rPr>
        <w:t>carves a path</w:t>
      </w:r>
      <w:r>
        <w:rPr>
          <w:color w:val="222222"/>
          <w:u w:val="single"/>
          <w:shd w:val="clear" w:color="auto" w:fill="00FFFF"/>
        </w:rPr>
        <w:t> </w:t>
      </w:r>
      <w:r>
        <w:rPr>
          <w:color w:val="222222"/>
          <w:u w:val="single"/>
        </w:rPr>
        <w:t>for us </w:t>
      </w:r>
      <w:r>
        <w:rPr>
          <w:color w:val="222222"/>
          <w:u w:val="single"/>
          <w:shd w:val="clear" w:color="auto" w:fill="00FFFF"/>
        </w:rPr>
        <w:t>to be more efficient</w:t>
      </w:r>
      <w:r>
        <w:rPr>
          <w:color w:val="222222"/>
          <w:u w:val="single"/>
        </w:rPr>
        <w:t> in our use of these materials, effectively reducing the rate at which we are consuming and wasting natural resources.</w:t>
      </w:r>
    </w:p>
    <w:p w14:paraId="23F04076" w14:textId="77777777" w:rsidR="009F70DA" w:rsidRDefault="009F70DA" w:rsidP="009F70DA">
      <w:pPr>
        <w:shd w:val="clear" w:color="auto" w:fill="FFFFFF"/>
        <w:spacing w:line="235" w:lineRule="atLeast"/>
        <w:rPr>
          <w:color w:val="222222"/>
        </w:rPr>
      </w:pPr>
      <w:r>
        <w:rPr>
          <w:color w:val="222222"/>
          <w:u w:val="single"/>
        </w:rPr>
        <w:t>According to the United Nations' Global Resources Outlook 2019 report, the worldwide</w:t>
      </w:r>
      <w:r>
        <w:rPr>
          <w:color w:val="222222"/>
          <w:u w:val="single"/>
          <w:shd w:val="clear" w:color="auto" w:fill="00FFFF"/>
        </w:rPr>
        <w:t> use of natural resources has</w:t>
      </w:r>
      <w:r>
        <w:rPr>
          <w:color w:val="222222"/>
          <w:u w:val="single"/>
        </w:rPr>
        <w:t> more than </w:t>
      </w:r>
      <w:r>
        <w:rPr>
          <w:b/>
          <w:bCs/>
          <w:color w:val="222222"/>
          <w:u w:val="single"/>
          <w:bdr w:val="single" w:sz="8" w:space="0" w:color="auto" w:frame="1"/>
          <w:shd w:val="clear" w:color="auto" w:fill="00FFFF"/>
        </w:rPr>
        <w:t>tripled</w:t>
      </w:r>
      <w:r>
        <w:rPr>
          <w:color w:val="222222"/>
          <w:u w:val="single"/>
          <w:shd w:val="clear" w:color="auto" w:fill="00FFFF"/>
        </w:rPr>
        <w:t> in</w:t>
      </w:r>
      <w:r>
        <w:rPr>
          <w:color w:val="222222"/>
          <w:u w:val="single"/>
        </w:rPr>
        <w:t> almost </w:t>
      </w:r>
      <w:r>
        <w:rPr>
          <w:color w:val="222222"/>
          <w:u w:val="single"/>
          <w:shd w:val="clear" w:color="auto" w:fill="00FFFF"/>
        </w:rPr>
        <w:t>50 years</w:t>
      </w:r>
      <w:r>
        <w:rPr>
          <w:color w:val="222222"/>
          <w:u w:val="single"/>
        </w:rPr>
        <w:t>, with nonmetallic minerals witnessing a fivefold increase and fossil fuel use increasing over 45% over the same time frame.</w:t>
      </w:r>
    </w:p>
    <w:p w14:paraId="52E5A93C" w14:textId="77777777" w:rsidR="009F70DA" w:rsidRDefault="009F70DA" w:rsidP="009F70DA">
      <w:pPr>
        <w:shd w:val="clear" w:color="auto" w:fill="FFFFFF"/>
        <w:spacing w:line="235" w:lineRule="atLeast"/>
        <w:rPr>
          <w:color w:val="222222"/>
        </w:rPr>
      </w:pPr>
      <w:r>
        <w:rPr>
          <w:color w:val="222222"/>
          <w:u w:val="single"/>
          <w:shd w:val="clear" w:color="auto" w:fill="00FFFF"/>
        </w:rPr>
        <w:t>To ensure</w:t>
      </w:r>
      <w:r>
        <w:rPr>
          <w:color w:val="222222"/>
          <w:u w:val="single"/>
        </w:rPr>
        <w:t> that </w:t>
      </w:r>
      <w:r>
        <w:rPr>
          <w:color w:val="222222"/>
          <w:u w:val="single"/>
          <w:shd w:val="clear" w:color="auto" w:fill="00FFFF"/>
        </w:rPr>
        <w:t>future generations have access to</w:t>
      </w:r>
      <w:r>
        <w:rPr>
          <w:color w:val="222222"/>
          <w:u w:val="single"/>
        </w:rPr>
        <w:t> these </w:t>
      </w:r>
      <w:r>
        <w:rPr>
          <w:color w:val="222222"/>
          <w:u w:val="single"/>
          <w:shd w:val="clear" w:color="auto" w:fill="00FFFF"/>
        </w:rPr>
        <w:t>resources and for</w:t>
      </w:r>
      <w:r>
        <w:rPr>
          <w:color w:val="222222"/>
          <w:u w:val="single"/>
        </w:rPr>
        <w:t> the </w:t>
      </w:r>
      <w:r>
        <w:rPr>
          <w:b/>
          <w:bCs/>
          <w:color w:val="222222"/>
          <w:u w:val="single"/>
          <w:bdr w:val="single" w:sz="8" w:space="0" w:color="auto" w:frame="1"/>
          <w:shd w:val="clear" w:color="auto" w:fill="00FFFF"/>
        </w:rPr>
        <w:t>long-term survival</w:t>
      </w:r>
      <w:r>
        <w:rPr>
          <w:color w:val="222222"/>
          <w:u w:val="single"/>
          <w:shd w:val="clear" w:color="auto" w:fill="00FFFF"/>
        </w:rPr>
        <w:t> of</w:t>
      </w:r>
      <w:r>
        <w:rPr>
          <w:color w:val="222222"/>
          <w:u w:val="single"/>
        </w:rPr>
        <w:t> our </w:t>
      </w:r>
      <w:r>
        <w:rPr>
          <w:color w:val="222222"/>
          <w:u w:val="single"/>
          <w:shd w:val="clear" w:color="auto" w:fill="00FFFF"/>
        </w:rPr>
        <w:t>planet, we must focus</w:t>
      </w:r>
      <w:r>
        <w:rPr>
          <w:color w:val="222222"/>
          <w:u w:val="single"/>
        </w:rPr>
        <w:t> our efforts </w:t>
      </w:r>
      <w:r>
        <w:rPr>
          <w:color w:val="222222"/>
          <w:u w:val="single"/>
          <w:shd w:val="clear" w:color="auto" w:fill="00FFFF"/>
        </w:rPr>
        <w:t>on managing</w:t>
      </w:r>
      <w:r>
        <w:rPr>
          <w:color w:val="222222"/>
          <w:u w:val="single"/>
        </w:rPr>
        <w:t> the use of resources like </w:t>
      </w:r>
      <w:r>
        <w:rPr>
          <w:b/>
          <w:bCs/>
          <w:color w:val="222222"/>
          <w:u w:val="single"/>
          <w:bdr w:val="single" w:sz="8" w:space="0" w:color="auto" w:frame="1"/>
          <w:shd w:val="clear" w:color="auto" w:fill="00FFFF"/>
        </w:rPr>
        <w:t>water, gas and coal</w:t>
      </w:r>
      <w:r>
        <w:rPr>
          <w:color w:val="222222"/>
          <w:u w:val="single"/>
        </w:rPr>
        <w:t>.</w:t>
      </w:r>
    </w:p>
    <w:p w14:paraId="4F9A4FBE" w14:textId="77777777" w:rsidR="009F70DA" w:rsidRDefault="009F70DA" w:rsidP="009F70DA">
      <w:pPr>
        <w:shd w:val="clear" w:color="auto" w:fill="FFFFFF"/>
        <w:spacing w:line="235" w:lineRule="atLeast"/>
        <w:rPr>
          <w:color w:val="222222"/>
        </w:rPr>
      </w:pPr>
      <w:r>
        <w:rPr>
          <w:color w:val="222222"/>
          <w:sz w:val="14"/>
          <w:szCs w:val="14"/>
        </w:rPr>
        <w:t>The emerging role of the IoT.</w:t>
      </w:r>
    </w:p>
    <w:p w14:paraId="6DF209E8" w14:textId="77777777" w:rsidR="009F70DA" w:rsidRDefault="009F70DA" w:rsidP="009F70DA">
      <w:pPr>
        <w:shd w:val="clear" w:color="auto" w:fill="FFFFFF"/>
        <w:spacing w:line="235" w:lineRule="atLeast"/>
        <w:rPr>
          <w:color w:val="222222"/>
        </w:rPr>
      </w:pPr>
      <w:r>
        <w:rPr>
          <w:color w:val="222222"/>
          <w:sz w:val="14"/>
          <w:szCs w:val="14"/>
        </w:rPr>
        <w:t>There are many </w:t>
      </w:r>
      <w:r>
        <w:rPr>
          <w:color w:val="222222"/>
          <w:u w:val="single"/>
          <w:shd w:val="clear" w:color="auto" w:fill="00FFFF"/>
        </w:rPr>
        <w:t>IoT options</w:t>
      </w:r>
      <w:r>
        <w:rPr>
          <w:color w:val="222222"/>
          <w:sz w:val="14"/>
          <w:szCs w:val="14"/>
        </w:rPr>
        <w:t> for </w:t>
      </w:r>
      <w:r>
        <w:rPr>
          <w:color w:val="222222"/>
          <w:u w:val="single"/>
          <w:shd w:val="clear" w:color="auto" w:fill="00FFFF"/>
        </w:rPr>
        <w:t>preserving natural resources</w:t>
      </w:r>
      <w:r>
        <w:rPr>
          <w:color w:val="222222"/>
          <w:u w:val="single"/>
        </w:rPr>
        <w:t>, from tracking the bee population to reducing global carbon remissions, but implementing solutions into existing infrastructure can </w:t>
      </w:r>
      <w:r>
        <w:rPr>
          <w:b/>
          <w:bCs/>
          <w:color w:val="222222"/>
          <w:u w:val="single"/>
          <w:bdr w:val="single" w:sz="8" w:space="0" w:color="auto" w:frame="1"/>
          <w:shd w:val="clear" w:color="auto" w:fill="00FFFF"/>
        </w:rPr>
        <w:t>require</w:t>
      </w:r>
      <w:r>
        <w:rPr>
          <w:color w:val="222222"/>
          <w:u w:val="single"/>
          <w:shd w:val="clear" w:color="auto" w:fill="00FFFF"/>
        </w:rPr>
        <w:t> a </w:t>
      </w:r>
      <w:r>
        <w:rPr>
          <w:b/>
          <w:bCs/>
          <w:color w:val="222222"/>
          <w:u w:val="single"/>
          <w:bdr w:val="single" w:sz="8" w:space="0" w:color="auto" w:frame="1"/>
          <w:shd w:val="clear" w:color="auto" w:fill="00FFFF"/>
        </w:rPr>
        <w:t>high investment</w:t>
      </w:r>
      <w:r>
        <w:rPr>
          <w:color w:val="222222"/>
          <w:u w:val="single"/>
        </w:rPr>
        <w:t> in terms of resources like time and money.</w:t>
      </w:r>
    </w:p>
    <w:p w14:paraId="7972F9F8" w14:textId="77777777" w:rsidR="009F70DA" w:rsidRDefault="009F70DA" w:rsidP="009F70DA">
      <w:pPr>
        <w:shd w:val="clear" w:color="auto" w:fill="FFFFFF"/>
        <w:spacing w:line="235" w:lineRule="atLeast"/>
        <w:rPr>
          <w:color w:val="222222"/>
        </w:rPr>
      </w:pPr>
      <w:r>
        <w:rPr>
          <w:color w:val="222222"/>
          <w:u w:val="single"/>
        </w:rPr>
        <w:t>IoT solutions with key capabilities such as long range and low power are more reliable and effective in enabling smart cities, smart enterprises and smart homes to manage resources more efficiently. Their emergence is enabling villages, cities and countries to rapidly and cost-effectively plan and transform themselves into </w:t>
      </w:r>
      <w:r>
        <w:rPr>
          <w:b/>
          <w:bCs/>
          <w:color w:val="222222"/>
          <w:u w:val="single"/>
          <w:bdr w:val="single" w:sz="8" w:space="0" w:color="auto" w:frame="1"/>
        </w:rPr>
        <w:t>smart communities</w:t>
      </w:r>
      <w:r>
        <w:rPr>
          <w:color w:val="222222"/>
          <w:u w:val="single"/>
        </w:rPr>
        <w:t> that prepare a long-term vision for their people and their associated resources.</w:t>
      </w:r>
    </w:p>
    <w:p w14:paraId="4AECA67D" w14:textId="77777777" w:rsidR="009F70DA" w:rsidRDefault="009F70DA" w:rsidP="009F70DA">
      <w:pPr>
        <w:shd w:val="clear" w:color="auto" w:fill="FFFFFF"/>
        <w:spacing w:line="235" w:lineRule="atLeast"/>
        <w:rPr>
          <w:color w:val="222222"/>
        </w:rPr>
      </w:pPr>
      <w:r>
        <w:rPr>
          <w:color w:val="222222"/>
          <w:sz w:val="14"/>
          <w:szCs w:val="14"/>
        </w:rPr>
        <w:t>Long-range, low-power devices also remove the obstacle of capturing incorrect data and/or inaccurate analytics, as these </w:t>
      </w:r>
      <w:r>
        <w:rPr>
          <w:color w:val="222222"/>
          <w:u w:val="single"/>
        </w:rPr>
        <w:t>devices provide data in real time that can assist with </w:t>
      </w:r>
      <w:r>
        <w:rPr>
          <w:b/>
          <w:bCs/>
          <w:color w:val="222222"/>
          <w:u w:val="single"/>
          <w:bdr w:val="single" w:sz="8" w:space="0" w:color="auto" w:frame="1"/>
        </w:rPr>
        <w:t>decision-making processes</w:t>
      </w:r>
      <w:r>
        <w:rPr>
          <w:color w:val="222222"/>
          <w:u w:val="single"/>
        </w:rPr>
        <w:t> that help to conserve both exhaustible and inexhaustible resources.</w:t>
      </w:r>
      <w:r>
        <w:rPr>
          <w:color w:val="222222"/>
          <w:sz w:val="14"/>
          <w:szCs w:val="14"/>
        </w:rPr>
        <w:t> </w:t>
      </w:r>
      <w:r>
        <w:rPr>
          <w:color w:val="222222"/>
          <w:u w:val="single"/>
        </w:rPr>
        <w:t>Such decisions might include the shutting down of pipelines due to leaks, the monitoring of excess resource use or simply the alert of a potential loss of valuable resources due to imperfect environmental conditions.</w:t>
      </w:r>
    </w:p>
    <w:p w14:paraId="73BBEBF0" w14:textId="77777777" w:rsidR="009F70DA" w:rsidRDefault="009F70DA" w:rsidP="009F70DA">
      <w:pPr>
        <w:shd w:val="clear" w:color="auto" w:fill="FFFFFF"/>
        <w:spacing w:line="235" w:lineRule="atLeast"/>
        <w:rPr>
          <w:color w:val="222222"/>
        </w:rPr>
      </w:pPr>
      <w:r>
        <w:rPr>
          <w:color w:val="222222"/>
          <w:sz w:val="14"/>
          <w:szCs w:val="14"/>
        </w:rPr>
        <w:t>For example, according to a survey conducted by the Energy Information Administration, a large commercial building in the U.S. uses an average of at least 20,000 gallons of water per day, while statistics published by the Environmental Protection Agency show that each American uses approximately 88 gallons of water per day. The concern of water shortage is rising so much that in 2014, the Government Accountability Office noted that </w:t>
      </w:r>
      <w:r>
        <w:rPr>
          <w:color w:val="222222"/>
          <w:u w:val="single"/>
        </w:rPr>
        <w:t>40 out of 50 U.S. states expected water shortages over the next 10 years.</w:t>
      </w:r>
    </w:p>
    <w:p w14:paraId="0B5750EC" w14:textId="77777777" w:rsidR="009F70DA" w:rsidRDefault="009F70DA" w:rsidP="009F70DA">
      <w:pPr>
        <w:shd w:val="clear" w:color="auto" w:fill="FFFFFF"/>
        <w:spacing w:line="235" w:lineRule="atLeast"/>
        <w:rPr>
          <w:color w:val="222222"/>
        </w:rPr>
      </w:pPr>
      <w:r>
        <w:rPr>
          <w:color w:val="222222"/>
          <w:u w:val="single"/>
          <w:shd w:val="clear" w:color="auto" w:fill="00FFFF"/>
        </w:rPr>
        <w:t>Smart water management</w:t>
      </w:r>
      <w:r>
        <w:rPr>
          <w:color w:val="222222"/>
          <w:u w:val="single"/>
        </w:rPr>
        <w:t> systems can provide commercial buildings with status updates on how much water is used by the minute and can help predict where water issues could occur while providing valuable, timely information. For corporations with multiple locations</w:t>
      </w:r>
      <w:r>
        <w:rPr>
          <w:color w:val="222222"/>
          <w:sz w:val="14"/>
          <w:szCs w:val="14"/>
        </w:rPr>
        <w:t>, this approach to managing water can </w:t>
      </w:r>
      <w:r>
        <w:rPr>
          <w:color w:val="222222"/>
          <w:u w:val="single"/>
        </w:rPr>
        <w:t>help </w:t>
      </w:r>
      <w:r>
        <w:rPr>
          <w:b/>
          <w:bCs/>
          <w:color w:val="222222"/>
          <w:u w:val="single"/>
          <w:bdr w:val="single" w:sz="8" w:space="0" w:color="auto" w:frame="1"/>
          <w:shd w:val="clear" w:color="auto" w:fill="00FFFF"/>
        </w:rPr>
        <w:t>save millions of gallons of water</w:t>
      </w:r>
      <w:r>
        <w:rPr>
          <w:color w:val="222222"/>
          <w:u w:val="single"/>
        </w:rPr>
        <w:t> annually, as well as millions of dollars in overhead operation costs</w:t>
      </w:r>
      <w:r>
        <w:rPr>
          <w:color w:val="222222"/>
          <w:sz w:val="14"/>
          <w:szCs w:val="14"/>
        </w:rPr>
        <w:t>.</w:t>
      </w:r>
    </w:p>
    <w:p w14:paraId="2FC83598" w14:textId="77777777" w:rsidR="009F70DA" w:rsidRDefault="009F70DA" w:rsidP="009F70DA">
      <w:pPr>
        <w:shd w:val="clear" w:color="auto" w:fill="FFFFFF"/>
        <w:spacing w:line="235" w:lineRule="atLeast"/>
        <w:rPr>
          <w:color w:val="222222"/>
        </w:rPr>
      </w:pPr>
      <w:r>
        <w:rPr>
          <w:color w:val="222222"/>
          <w:u w:val="single"/>
        </w:rPr>
        <w:t>Embedding the IoT into the land, sea and sky.</w:t>
      </w:r>
    </w:p>
    <w:p w14:paraId="2EBCC31D" w14:textId="77777777" w:rsidR="009F70DA" w:rsidRDefault="009F70DA" w:rsidP="009F70DA">
      <w:pPr>
        <w:shd w:val="clear" w:color="auto" w:fill="FFFFFF"/>
        <w:spacing w:line="235" w:lineRule="atLeast"/>
        <w:rPr>
          <w:color w:val="222222"/>
        </w:rPr>
      </w:pPr>
      <w:r>
        <w:rPr>
          <w:color w:val="222222"/>
          <w:sz w:val="14"/>
          <w:szCs w:val="14"/>
        </w:rPr>
        <w:t>Companies like Costco as well as cities across the world are deploying LoRa-enabled sensors to help preserve raw materials and natural resources. High water usage is a common concern among farmers. </w:t>
      </w:r>
      <w:r>
        <w:rPr>
          <w:color w:val="222222"/>
          <w:u w:val="single"/>
        </w:rPr>
        <w:t>To </w:t>
      </w:r>
      <w:r>
        <w:rPr>
          <w:b/>
          <w:bCs/>
          <w:color w:val="222222"/>
          <w:u w:val="single"/>
          <w:bdr w:val="single" w:sz="8" w:space="0" w:color="auto" w:frame="1"/>
          <w:shd w:val="clear" w:color="auto" w:fill="00FFFF"/>
        </w:rPr>
        <w:t>maximize</w:t>
      </w:r>
      <w:r>
        <w:rPr>
          <w:color w:val="222222"/>
          <w:u w:val="single"/>
        </w:rPr>
        <w:t> the growth of </w:t>
      </w:r>
      <w:r>
        <w:rPr>
          <w:b/>
          <w:bCs/>
          <w:color w:val="222222"/>
          <w:u w:val="single"/>
          <w:bdr w:val="single" w:sz="8" w:space="0" w:color="auto" w:frame="1"/>
          <w:shd w:val="clear" w:color="auto" w:fill="00FFFF"/>
        </w:rPr>
        <w:t>crop yields</w:t>
      </w:r>
      <w:r>
        <w:rPr>
          <w:color w:val="222222"/>
          <w:u w:val="single"/>
        </w:rPr>
        <w:t> and to </w:t>
      </w:r>
      <w:r>
        <w:rPr>
          <w:b/>
          <w:bCs/>
          <w:color w:val="222222"/>
          <w:u w:val="single"/>
          <w:bdr w:val="single" w:sz="8" w:space="0" w:color="auto" w:frame="1"/>
        </w:rPr>
        <w:t>reduce water usage</w:t>
      </w:r>
      <w:r>
        <w:rPr>
          <w:color w:val="222222"/>
          <w:u w:val="single"/>
        </w:rPr>
        <w:t>, some farmers are installing LoRa-based sensors to monitor water in real time.</w:t>
      </w:r>
    </w:p>
    <w:p w14:paraId="1A960089" w14:textId="77777777" w:rsidR="009F70DA" w:rsidRDefault="009F70DA" w:rsidP="009F70DA">
      <w:pPr>
        <w:shd w:val="clear" w:color="auto" w:fill="FFFFFF"/>
        <w:spacing w:line="235" w:lineRule="atLeast"/>
        <w:rPr>
          <w:color w:val="222222"/>
        </w:rPr>
      </w:pPr>
      <w:r>
        <w:rPr>
          <w:color w:val="222222"/>
          <w:sz w:val="14"/>
          <w:szCs w:val="14"/>
        </w:rPr>
        <w:t>Sensoterra, a technology company offering low-cost wireless solutions for real-time soil moisture measurement for commercial farms, partnered with my company to integrate LoRa-based sensors in its agriculture systems to </w:t>
      </w:r>
      <w:r>
        <w:rPr>
          <w:color w:val="222222"/>
          <w:u w:val="single"/>
        </w:rPr>
        <w:t>reduce up to 30% of water usage in commercial farms, including potato and almond orchards</w:t>
      </w:r>
      <w:r>
        <w:rPr>
          <w:color w:val="222222"/>
          <w:sz w:val="14"/>
          <w:szCs w:val="14"/>
        </w:rPr>
        <w:t>. Reducing water usage on commercial farms helps conserve limited water supplies while allowing the farmers to focus more on their businesses.</w:t>
      </w:r>
    </w:p>
    <w:p w14:paraId="079F48D0" w14:textId="77777777" w:rsidR="009F70DA" w:rsidRDefault="009F70DA" w:rsidP="009F70DA">
      <w:pPr>
        <w:shd w:val="clear" w:color="auto" w:fill="FFFFFF"/>
        <w:spacing w:line="235" w:lineRule="atLeast"/>
        <w:rPr>
          <w:color w:val="222222"/>
        </w:rPr>
      </w:pPr>
      <w:r>
        <w:rPr>
          <w:color w:val="222222"/>
          <w:sz w:val="14"/>
          <w:szCs w:val="14"/>
        </w:rPr>
        <w:t>Additionally, city and park authorities </w:t>
      </w:r>
      <w:r>
        <w:rPr>
          <w:color w:val="222222"/>
          <w:u w:val="single"/>
        </w:rPr>
        <w:t>use movement sensors on bridges, roads and buildings to get real-time alerts in case of an impending natural disaster such as an earthquake.</w:t>
      </w:r>
      <w:r>
        <w:rPr>
          <w:color w:val="222222"/>
          <w:sz w:val="14"/>
          <w:szCs w:val="14"/>
        </w:rPr>
        <w:t> Another of our customers, handheld device company Beartooth, uses IoT sensors and enables users to talk, text and locate friends in a cellular network outage without the need for Wi-Fi, and the LoRa-based device has low power consumption.</w:t>
      </w:r>
    </w:p>
    <w:p w14:paraId="04B8FA28" w14:textId="77777777" w:rsidR="009F70DA" w:rsidRDefault="009F70DA" w:rsidP="009F70DA">
      <w:pPr>
        <w:shd w:val="clear" w:color="auto" w:fill="FFFFFF"/>
        <w:spacing w:line="235" w:lineRule="atLeast"/>
        <w:rPr>
          <w:color w:val="222222"/>
        </w:rPr>
      </w:pPr>
      <w:r>
        <w:rPr>
          <w:color w:val="222222"/>
          <w:u w:val="single"/>
        </w:rPr>
        <w:t>Air pollution also poses a major risk to our environment and health</w:t>
      </w:r>
      <w:r>
        <w:rPr>
          <w:color w:val="222222"/>
          <w:sz w:val="14"/>
          <w:szCs w:val="14"/>
        </w:rPr>
        <w:t>. According to the World Health Organization, exposure to outdoor air pollution causes 4.2 million deaths per year. </w:t>
      </w:r>
      <w:r>
        <w:rPr>
          <w:color w:val="222222"/>
          <w:u w:val="single"/>
        </w:rPr>
        <w:t>IoT sensors are able to collect air quality data to determine the areas causing dangerous air pollution in cities and facilitate the analytical management of suitable </w:t>
      </w:r>
      <w:r>
        <w:rPr>
          <w:b/>
          <w:bCs/>
          <w:color w:val="222222"/>
          <w:u w:val="single"/>
          <w:bdr w:val="single" w:sz="8" w:space="0" w:color="auto" w:frame="1"/>
        </w:rPr>
        <w:t>air quality control</w:t>
      </w:r>
      <w:r>
        <w:rPr>
          <w:color w:val="222222"/>
          <w:u w:val="single"/>
        </w:rPr>
        <w:t> programs</w:t>
      </w:r>
      <w:r>
        <w:rPr>
          <w:color w:val="222222"/>
          <w:sz w:val="14"/>
          <w:szCs w:val="14"/>
        </w:rPr>
        <w:t>. Consumers and businesses have already realized the significance of collecting data and synthesizing it into meaningful patterns of information.</w:t>
      </w:r>
    </w:p>
    <w:p w14:paraId="4761728C" w14:textId="77777777" w:rsidR="009F70DA" w:rsidRDefault="009F70DA" w:rsidP="009F70DA">
      <w:pPr>
        <w:shd w:val="clear" w:color="auto" w:fill="FFFFFF"/>
        <w:spacing w:line="235" w:lineRule="atLeast"/>
        <w:rPr>
          <w:color w:val="222222"/>
        </w:rPr>
      </w:pPr>
      <w:r>
        <w:rPr>
          <w:color w:val="222222"/>
          <w:sz w:val="14"/>
          <w:szCs w:val="14"/>
        </w:rPr>
        <w:t>I believe the </w:t>
      </w:r>
      <w:r>
        <w:rPr>
          <w:color w:val="222222"/>
          <w:u w:val="single"/>
          <w:shd w:val="clear" w:color="auto" w:fill="00FFFF"/>
        </w:rPr>
        <w:t>transition </w:t>
      </w:r>
      <w:r>
        <w:rPr>
          <w:color w:val="222222"/>
          <w:u w:val="single"/>
        </w:rPr>
        <w:t>to intelligent information systems </w:t>
      </w:r>
      <w:r>
        <w:rPr>
          <w:color w:val="222222"/>
          <w:u w:val="single"/>
          <w:shd w:val="clear" w:color="auto" w:fill="00FFFF"/>
        </w:rPr>
        <w:t>will be </w:t>
      </w:r>
      <w:r>
        <w:rPr>
          <w:b/>
          <w:bCs/>
          <w:color w:val="222222"/>
          <w:u w:val="single"/>
          <w:bdr w:val="single" w:sz="8" w:space="0" w:color="auto" w:frame="1"/>
          <w:shd w:val="clear" w:color="auto" w:fill="00FFFF"/>
        </w:rPr>
        <w:t>crucial </w:t>
      </w:r>
      <w:r>
        <w:rPr>
          <w:color w:val="222222"/>
          <w:u w:val="single"/>
          <w:shd w:val="clear" w:color="auto" w:fill="00FFFF"/>
        </w:rPr>
        <w:t>as global environmental challenges accelerate</w:t>
      </w:r>
      <w:r>
        <w:rPr>
          <w:color w:val="222222"/>
          <w:sz w:val="14"/>
          <w:szCs w:val="14"/>
        </w:rPr>
        <w:t>. Deploying IoT solutions with LoRa-based sensors, together with edge network analytics, makes it possible to install intelligent sensor systems without requiring labor-intensive sensor battery replacements.</w:t>
      </w:r>
    </w:p>
    <w:p w14:paraId="00745089" w14:textId="77777777" w:rsidR="009F70DA" w:rsidRDefault="009F70DA" w:rsidP="009F70DA">
      <w:pPr>
        <w:shd w:val="clear" w:color="auto" w:fill="FFFFFF"/>
        <w:spacing w:line="235" w:lineRule="atLeast"/>
        <w:rPr>
          <w:color w:val="222222"/>
        </w:rPr>
      </w:pPr>
      <w:r>
        <w:rPr>
          <w:color w:val="222222"/>
          <w:sz w:val="14"/>
          <w:szCs w:val="14"/>
        </w:rPr>
        <w:t>In general, </w:t>
      </w:r>
      <w:r>
        <w:rPr>
          <w:color w:val="222222"/>
          <w:u w:val="single"/>
        </w:rPr>
        <w:t>deploying an IoT solution is usually complex. Currently, there are limited end-to-end solutions that are available as "out-of-the-box" solutions. Systems integrators are the proper companies to turn to for providing such end-to-end solutions and making sure the relevant back-end IT systems are integrated such that existing processes will benefit from the new IoT data captured from sensors</w:t>
      </w:r>
      <w:r>
        <w:rPr>
          <w:color w:val="222222"/>
          <w:sz w:val="14"/>
          <w:szCs w:val="14"/>
        </w:rPr>
        <w:t>.</w:t>
      </w:r>
    </w:p>
    <w:p w14:paraId="09424BEC" w14:textId="77777777" w:rsidR="009F70DA" w:rsidRDefault="009F70DA" w:rsidP="009F70DA">
      <w:pPr>
        <w:shd w:val="clear" w:color="auto" w:fill="FFFFFF"/>
        <w:spacing w:line="235" w:lineRule="atLeast"/>
        <w:rPr>
          <w:color w:val="222222"/>
        </w:rPr>
      </w:pPr>
      <w:r>
        <w:rPr>
          <w:color w:val="222222"/>
          <w:sz w:val="14"/>
          <w:szCs w:val="14"/>
        </w:rPr>
        <w:t>One </w:t>
      </w:r>
      <w:r>
        <w:rPr>
          <w:color w:val="222222"/>
          <w:u w:val="single"/>
        </w:rPr>
        <w:t>challenge for companies</w:t>
      </w:r>
      <w:r>
        <w:rPr>
          <w:color w:val="222222"/>
          <w:sz w:val="14"/>
          <w:szCs w:val="14"/>
        </w:rPr>
        <w:t> who would like to implement LoRaWAN is that </w:t>
      </w:r>
      <w:r>
        <w:rPr>
          <w:color w:val="222222"/>
          <w:u w:val="single"/>
        </w:rPr>
        <w:t>not all countries have public LoRaWAN network providers with nationwide coverage. Some companies prefer to deploy applications that can connect to a broad public, nationwide coverage</w:t>
      </w:r>
      <w:r>
        <w:rPr>
          <w:color w:val="222222"/>
          <w:sz w:val="14"/>
          <w:szCs w:val="14"/>
        </w:rPr>
        <w:t>. However, users are also able to use a private LoRaWAN network, and some customers actually prefer to use a private network. Customers are able to manage the private network by themselves or have third parties like systems integrators manage the network. Such private networks even have benefits compared to public networks when it comes to flexibly deploying LoRa gateways wherever coverage is needed, whether it's indoors or outdoors.</w:t>
      </w:r>
    </w:p>
    <w:p w14:paraId="4F676065" w14:textId="77777777" w:rsidR="009F70DA" w:rsidRDefault="009F70DA" w:rsidP="009F70DA">
      <w:pPr>
        <w:shd w:val="clear" w:color="auto" w:fill="FFFFFF"/>
        <w:spacing w:line="235" w:lineRule="atLeast"/>
        <w:rPr>
          <w:color w:val="222222"/>
        </w:rPr>
      </w:pPr>
      <w:r>
        <w:rPr>
          <w:color w:val="222222"/>
          <w:sz w:val="14"/>
          <w:szCs w:val="14"/>
        </w:rPr>
        <w:t>The </w:t>
      </w:r>
      <w:r>
        <w:rPr>
          <w:color w:val="222222"/>
          <w:u w:val="single"/>
          <w:shd w:val="clear" w:color="auto" w:fill="00FFFF"/>
        </w:rPr>
        <w:t>proliferation of</w:t>
      </w:r>
      <w:r>
        <w:rPr>
          <w:color w:val="222222"/>
          <w:u w:val="single"/>
        </w:rPr>
        <w:t> long-range, ultra-low-power IoT </w:t>
      </w:r>
      <w:r>
        <w:rPr>
          <w:color w:val="222222"/>
          <w:u w:val="single"/>
          <w:shd w:val="clear" w:color="auto" w:fill="00FFFF"/>
        </w:rPr>
        <w:t>sensors</w:t>
      </w:r>
      <w:r>
        <w:rPr>
          <w:color w:val="222222"/>
          <w:u w:val="single"/>
        </w:rPr>
        <w:t> and networks is potentially </w:t>
      </w:r>
      <w:r>
        <w:rPr>
          <w:color w:val="222222"/>
          <w:u w:val="single"/>
          <w:shd w:val="clear" w:color="auto" w:fill="00FFFF"/>
        </w:rPr>
        <w:t>the </w:t>
      </w:r>
      <w:r>
        <w:rPr>
          <w:b/>
          <w:bCs/>
          <w:color w:val="222222"/>
          <w:u w:val="single"/>
          <w:bdr w:val="single" w:sz="8" w:space="0" w:color="auto" w:frame="1"/>
          <w:shd w:val="clear" w:color="auto" w:fill="00FFFF"/>
        </w:rPr>
        <w:t>most important technology innovation</w:t>
      </w:r>
      <w:r>
        <w:rPr>
          <w:color w:val="222222"/>
          <w:u w:val="single"/>
          <w:shd w:val="clear" w:color="auto" w:fill="00FFFF"/>
        </w:rPr>
        <w:t> in generations</w:t>
      </w:r>
      <w:r>
        <w:rPr>
          <w:color w:val="222222"/>
          <w:u w:val="single"/>
        </w:rPr>
        <w:t> that will </w:t>
      </w:r>
      <w:r>
        <w:rPr>
          <w:color w:val="222222"/>
          <w:u w:val="single"/>
          <w:shd w:val="clear" w:color="auto" w:fill="00FFFF"/>
        </w:rPr>
        <w:t>play a </w:t>
      </w:r>
      <w:r>
        <w:rPr>
          <w:b/>
          <w:bCs/>
          <w:color w:val="222222"/>
          <w:u w:val="single"/>
          <w:bdr w:val="single" w:sz="8" w:space="0" w:color="auto" w:frame="1"/>
          <w:shd w:val="clear" w:color="auto" w:fill="00FFFF"/>
        </w:rPr>
        <w:t>huge role</w:t>
      </w:r>
      <w:r>
        <w:rPr>
          <w:color w:val="222222"/>
          <w:u w:val="single"/>
          <w:shd w:val="clear" w:color="auto" w:fill="00FFFF"/>
        </w:rPr>
        <w:t> in</w:t>
      </w:r>
      <w:r>
        <w:rPr>
          <w:color w:val="222222"/>
          <w:u w:val="single"/>
        </w:rPr>
        <w:t> the buildout of </w:t>
      </w:r>
      <w:r>
        <w:rPr>
          <w:b/>
          <w:bCs/>
          <w:color w:val="222222"/>
          <w:u w:val="single"/>
          <w:bdr w:val="single" w:sz="8" w:space="0" w:color="auto" w:frame="1"/>
          <w:shd w:val="clear" w:color="auto" w:fill="00FFFF"/>
        </w:rPr>
        <w:t>smart cities</w:t>
      </w:r>
      <w:r>
        <w:rPr>
          <w:color w:val="222222"/>
          <w:u w:val="single"/>
        </w:rPr>
        <w:t> that will </w:t>
      </w:r>
      <w:r>
        <w:rPr>
          <w:color w:val="222222"/>
          <w:u w:val="single"/>
          <w:shd w:val="clear" w:color="auto" w:fill="00FFFF"/>
        </w:rPr>
        <w:t>help </w:t>
      </w:r>
      <w:r>
        <w:rPr>
          <w:b/>
          <w:bCs/>
          <w:color w:val="222222"/>
          <w:u w:val="single"/>
          <w:bdr w:val="single" w:sz="8" w:space="0" w:color="auto" w:frame="1"/>
          <w:shd w:val="clear" w:color="auto" w:fill="00FFFF"/>
        </w:rPr>
        <w:t>preserve our future natural resources</w:t>
      </w:r>
      <w:r>
        <w:rPr>
          <w:color w:val="222222"/>
          <w:sz w:val="14"/>
          <w:szCs w:val="14"/>
        </w:rPr>
        <w:t>.</w:t>
      </w:r>
    </w:p>
    <w:p w14:paraId="291886F1" w14:textId="09357A57" w:rsidR="009F70DA" w:rsidRDefault="00F85186" w:rsidP="00BB2BC5">
      <w:pPr>
        <w:pStyle w:val="Heading1"/>
      </w:pPr>
      <w:r>
        <w:t>1AR</w:t>
      </w:r>
    </w:p>
    <w:p w14:paraId="63A30963" w14:textId="4DB8D81D" w:rsidR="00F85186" w:rsidRDefault="00F85186" w:rsidP="00F85186">
      <w:pPr>
        <w:pStyle w:val="Heading3"/>
      </w:pPr>
      <w:r>
        <w:t>1AR – K</w:t>
      </w:r>
    </w:p>
    <w:p w14:paraId="6129F51B" w14:textId="77777777" w:rsidR="00F85186" w:rsidRDefault="00F85186" w:rsidP="00F85186">
      <w:pPr>
        <w:pStyle w:val="Heading4"/>
        <w:shd w:val="clear" w:color="auto" w:fill="FFFFFF"/>
        <w:spacing w:line="278" w:lineRule="atLeast"/>
        <w:rPr>
          <w:rFonts w:cs="Calibri"/>
          <w:color w:val="222222"/>
          <w:szCs w:val="26"/>
        </w:rPr>
      </w:pPr>
      <w:r>
        <w:rPr>
          <w:rFonts w:cs="Calibri"/>
          <w:color w:val="222222"/>
          <w:szCs w:val="26"/>
        </w:rPr>
        <w:t>Debate doesn’t change values, only trends them away from their unvetted gut reactions in favor of deep understandings – solves the impact</w:t>
      </w:r>
    </w:p>
    <w:p w14:paraId="21ACE9B9" w14:textId="77777777" w:rsidR="00F85186" w:rsidRDefault="00F85186" w:rsidP="00F85186">
      <w:pPr>
        <w:shd w:val="clear" w:color="auto" w:fill="FFFFFF"/>
        <w:spacing w:line="235" w:lineRule="atLeast"/>
        <w:rPr>
          <w:color w:val="222222"/>
        </w:rPr>
      </w:pPr>
      <w:r>
        <w:rPr>
          <w:b/>
          <w:bCs/>
          <w:color w:val="222222"/>
          <w:sz w:val="26"/>
          <w:szCs w:val="26"/>
        </w:rPr>
        <w:t>Niemeyer 11</w:t>
      </w:r>
      <w:r>
        <w:rPr>
          <w:color w:val="222222"/>
        </w:rPr>
        <w:t> [Simon Niemeyer, Centre for Deliberative Global Governance, Research School of Social Sciences, The Australian National University. The Emancipatory Effect of Deliberation: Empirical Lessons from Mini-Publics. 2011. </w:t>
      </w:r>
      <w:hyperlink r:id="rId18" w:tgtFrame="_blank" w:history="1">
        <w:r>
          <w:rPr>
            <w:rStyle w:val="Hyperlink"/>
            <w:color w:val="1155CC"/>
          </w:rPr>
          <w:t>https://unige.ch/sciences-societe/socio/files/2114/0533/6108/002.pdf</w:t>
        </w:r>
      </w:hyperlink>
      <w:r>
        <w:rPr>
          <w:color w:val="222222"/>
        </w:rPr>
        <w:t>]</w:t>
      </w:r>
    </w:p>
    <w:p w14:paraId="018F1AAE" w14:textId="77777777" w:rsidR="00F85186" w:rsidRDefault="00F85186" w:rsidP="00F85186">
      <w:pPr>
        <w:shd w:val="clear" w:color="auto" w:fill="FFFFFF"/>
        <w:spacing w:line="235" w:lineRule="atLeast"/>
        <w:rPr>
          <w:color w:val="222222"/>
        </w:rPr>
      </w:pPr>
      <w:r>
        <w:rPr>
          <w:color w:val="222222"/>
          <w:u w:val="single"/>
        </w:rPr>
        <w:t>The </w:t>
      </w:r>
      <w:r>
        <w:rPr>
          <w:b/>
          <w:bCs/>
          <w:color w:val="222222"/>
          <w:u w:val="single"/>
          <w:bdr w:val="single" w:sz="8" w:space="0" w:color="auto" w:frame="1"/>
          <w:shd w:val="clear" w:color="auto" w:fill="00FFFF"/>
        </w:rPr>
        <w:t>results</w:t>
      </w:r>
      <w:r>
        <w:rPr>
          <w:color w:val="222222"/>
          <w:u w:val="single"/>
          <w:shd w:val="clear" w:color="auto" w:fill="00FFFF"/>
        </w:rPr>
        <w:t> of</w:t>
      </w:r>
      <w:r>
        <w:rPr>
          <w:color w:val="222222"/>
          <w:sz w:val="16"/>
          <w:szCs w:val="16"/>
        </w:rPr>
        <w:t> the </w:t>
      </w:r>
      <w:r>
        <w:rPr>
          <w:color w:val="222222"/>
          <w:u w:val="single"/>
        </w:rPr>
        <w:t>two </w:t>
      </w:r>
      <w:r>
        <w:rPr>
          <w:b/>
          <w:bCs/>
          <w:color w:val="222222"/>
          <w:u w:val="single"/>
          <w:bdr w:val="single" w:sz="8" w:space="0" w:color="auto" w:frame="1"/>
          <w:shd w:val="clear" w:color="auto" w:fill="00FFFF"/>
        </w:rPr>
        <w:t>case studies</w:t>
      </w:r>
      <w:r>
        <w:rPr>
          <w:color w:val="222222"/>
          <w:sz w:val="16"/>
          <w:szCs w:val="16"/>
        </w:rPr>
        <w:t> </w:t>
      </w:r>
      <w:r>
        <w:rPr>
          <w:color w:val="222222"/>
          <w:u w:val="single"/>
        </w:rPr>
        <w:t>in this article </w:t>
      </w:r>
      <w:r>
        <w:rPr>
          <w:color w:val="222222"/>
          <w:u w:val="single"/>
          <w:shd w:val="clear" w:color="auto" w:fill="00FFFF"/>
        </w:rPr>
        <w:t>suggest</w:t>
      </w:r>
      <w:r>
        <w:rPr>
          <w:color w:val="222222"/>
          <w:u w:val="single"/>
        </w:rPr>
        <w:t> that </w:t>
      </w:r>
      <w:r>
        <w:rPr>
          <w:b/>
          <w:bCs/>
          <w:color w:val="222222"/>
          <w:u w:val="single"/>
          <w:bdr w:val="single" w:sz="8" w:space="0" w:color="auto" w:frame="1"/>
          <w:shd w:val="clear" w:color="auto" w:fill="00FFFF"/>
        </w:rPr>
        <w:t>deliberation</w:t>
      </w:r>
      <w:r>
        <w:rPr>
          <w:color w:val="222222"/>
          <w:u w:val="single"/>
          <w:shd w:val="clear" w:color="auto" w:fill="00FFFF"/>
        </w:rPr>
        <w:t> </w:t>
      </w:r>
      <w:r>
        <w:rPr>
          <w:b/>
          <w:bCs/>
          <w:color w:val="222222"/>
          <w:u w:val="single"/>
          <w:bdr w:val="single" w:sz="8" w:space="0" w:color="auto" w:frame="1"/>
          <w:shd w:val="clear" w:color="auto" w:fill="00FFFF"/>
        </w:rPr>
        <w:t>does not</w:t>
      </w:r>
      <w:r>
        <w:rPr>
          <w:color w:val="222222"/>
          <w:u w:val="single"/>
        </w:rPr>
        <w:t> fundamentally </w:t>
      </w:r>
      <w:r>
        <w:rPr>
          <w:b/>
          <w:bCs/>
          <w:color w:val="222222"/>
          <w:u w:val="single"/>
          <w:bdr w:val="single" w:sz="8" w:space="0" w:color="auto" w:frame="1"/>
          <w:shd w:val="clear" w:color="auto" w:fill="00FFFF"/>
        </w:rPr>
        <w:t>change individuals</w:t>
      </w:r>
      <w:r>
        <w:rPr>
          <w:color w:val="222222"/>
          <w:u w:val="single"/>
        </w:rPr>
        <w:t> or inculcate a sense of moral duty</w:t>
      </w:r>
      <w:r>
        <w:rPr>
          <w:color w:val="222222"/>
          <w:sz w:val="16"/>
          <w:szCs w:val="16"/>
        </w:rPr>
        <w:t>. </w:t>
      </w:r>
      <w:r>
        <w:rPr>
          <w:color w:val="222222"/>
          <w:u w:val="single"/>
        </w:rPr>
        <w:t>The particular </w:t>
      </w:r>
      <w:r>
        <w:rPr>
          <w:b/>
          <w:bCs/>
          <w:color w:val="222222"/>
          <w:u w:val="single"/>
          <w:bdr w:val="single" w:sz="8" w:space="0" w:color="auto" w:frame="1"/>
          <w:shd w:val="clear" w:color="auto" w:fill="00FFFF"/>
        </w:rPr>
        <w:t>values</w:t>
      </w:r>
      <w:r>
        <w:rPr>
          <w:color w:val="222222"/>
          <w:u w:val="single"/>
        </w:rPr>
        <w:t> that prevailed in both issues </w:t>
      </w:r>
      <w:r>
        <w:rPr>
          <w:color w:val="222222"/>
          <w:u w:val="single"/>
          <w:shd w:val="clear" w:color="auto" w:fill="00FFFF"/>
        </w:rPr>
        <w:t>were </w:t>
      </w:r>
      <w:r>
        <w:rPr>
          <w:b/>
          <w:bCs/>
          <w:color w:val="222222"/>
          <w:u w:val="single"/>
          <w:bdr w:val="single" w:sz="8" w:space="0" w:color="auto" w:frame="1"/>
          <w:shd w:val="clear" w:color="auto" w:fill="00FFFF"/>
        </w:rPr>
        <w:t>always present</w:t>
      </w:r>
      <w:r>
        <w:rPr>
          <w:color w:val="222222"/>
          <w:sz w:val="16"/>
          <w:szCs w:val="16"/>
        </w:rPr>
        <w:t> (and measurable), </w:t>
      </w:r>
      <w:r>
        <w:rPr>
          <w:b/>
          <w:bCs/>
          <w:color w:val="222222"/>
          <w:bdr w:val="single" w:sz="8" w:space="0" w:color="auto" w:frame="1"/>
        </w:rPr>
        <w:t>even if</w:t>
      </w:r>
      <w:r>
        <w:rPr>
          <w:color w:val="222222"/>
          <w:u w:val="single"/>
        </w:rPr>
        <w:t> they were </w:t>
      </w:r>
      <w:r>
        <w:rPr>
          <w:b/>
          <w:bCs/>
          <w:color w:val="222222"/>
          <w:u w:val="single"/>
          <w:bdr w:val="single" w:sz="8" w:space="0" w:color="auto" w:frame="1"/>
        </w:rPr>
        <w:t>latent</w:t>
      </w:r>
      <w:r>
        <w:rPr>
          <w:color w:val="222222"/>
          <w:sz w:val="16"/>
          <w:szCs w:val="16"/>
        </w:rPr>
        <w:t> in expressed preferences. Before deliberation, most participants believed they were acting in the public interest,69 but good intentions alone are not sufficient to formulate civic-minded preferences. </w:t>
      </w:r>
      <w:r>
        <w:rPr>
          <w:b/>
          <w:bCs/>
          <w:color w:val="222222"/>
          <w:bdr w:val="single" w:sz="8" w:space="0" w:color="auto" w:frame="1"/>
        </w:rPr>
        <w:t>Predeliberative preferences</w:t>
      </w:r>
      <w:r>
        <w:rPr>
          <w:color w:val="222222"/>
          <w:u w:val="single"/>
        </w:rPr>
        <w:t> were more </w:t>
      </w:r>
      <w:r>
        <w:rPr>
          <w:b/>
          <w:bCs/>
          <w:color w:val="222222"/>
          <w:u w:val="single"/>
          <w:bdr w:val="single" w:sz="8" w:space="0" w:color="auto" w:frame="1"/>
        </w:rPr>
        <w:t>strongly influenced</w:t>
      </w:r>
      <w:r>
        <w:rPr>
          <w:color w:val="222222"/>
          <w:u w:val="single"/>
        </w:rPr>
        <w:t> by discourses associated with </w:t>
      </w:r>
      <w:r>
        <w:rPr>
          <w:b/>
          <w:bCs/>
          <w:color w:val="222222"/>
          <w:u w:val="single"/>
          <w:bdr w:val="single" w:sz="8" w:space="0" w:color="auto" w:frame="1"/>
        </w:rPr>
        <w:t>symbolic politics</w:t>
      </w:r>
      <w:r>
        <w:rPr>
          <w:color w:val="222222"/>
          <w:sz w:val="16"/>
          <w:szCs w:val="16"/>
        </w:rPr>
        <w:t>. Following deliberation, symbolic cues reduced the “cost” of arriving at a decision,70 but the cognitive shortcut resulted in positions that did not properly reflect participants’ overall subjectivity.</w:t>
      </w:r>
    </w:p>
    <w:p w14:paraId="69FF28BA" w14:textId="77777777" w:rsidR="00F85186" w:rsidRDefault="00F85186" w:rsidP="00F85186">
      <w:pPr>
        <w:shd w:val="clear" w:color="auto" w:fill="FFFFFF"/>
        <w:spacing w:line="235" w:lineRule="atLeast"/>
        <w:rPr>
          <w:color w:val="222222"/>
        </w:rPr>
      </w:pPr>
      <w:r>
        <w:rPr>
          <w:color w:val="222222"/>
          <w:u w:val="single"/>
        </w:rPr>
        <w:t>Before deliberation, symbolic politics</w:t>
      </w:r>
      <w:r>
        <w:rPr>
          <w:color w:val="222222"/>
          <w:sz w:val="16"/>
          <w:szCs w:val="16"/>
        </w:rPr>
        <w:t>—or at least the mere presence of potent symbols—</w:t>
      </w:r>
      <w:r>
        <w:rPr>
          <w:b/>
          <w:bCs/>
          <w:color w:val="222222"/>
          <w:bdr w:val="single" w:sz="8" w:space="0" w:color="auto" w:frame="1"/>
        </w:rPr>
        <w:t>distorted</w:t>
      </w:r>
      <w:r>
        <w:rPr>
          <w:color w:val="222222"/>
          <w:sz w:val="16"/>
          <w:szCs w:val="16"/>
        </w:rPr>
        <w:t> </w:t>
      </w:r>
      <w:r>
        <w:rPr>
          <w:color w:val="222222"/>
          <w:u w:val="single"/>
        </w:rPr>
        <w:t>participants’ </w:t>
      </w:r>
      <w:r>
        <w:rPr>
          <w:b/>
          <w:bCs/>
          <w:color w:val="222222"/>
          <w:u w:val="single"/>
          <w:bdr w:val="single" w:sz="8" w:space="0" w:color="auto" w:frame="1"/>
        </w:rPr>
        <w:t>preferences</w:t>
      </w:r>
      <w:r>
        <w:rPr>
          <w:color w:val="222222"/>
          <w:sz w:val="16"/>
          <w:szCs w:val="16"/>
        </w:rPr>
        <w:t>. </w:t>
      </w:r>
      <w:r>
        <w:rPr>
          <w:color w:val="222222"/>
          <w:u w:val="single"/>
        </w:rPr>
        <w:t>This process may be </w:t>
      </w:r>
      <w:r>
        <w:rPr>
          <w:b/>
          <w:bCs/>
          <w:color w:val="222222"/>
          <w:u w:val="single"/>
          <w:bdr w:val="single" w:sz="8" w:space="0" w:color="auto" w:frame="1"/>
        </w:rPr>
        <w:t>manipulative and overt</w:t>
      </w:r>
      <w:r>
        <w:rPr>
          <w:color w:val="222222"/>
          <w:sz w:val="16"/>
          <w:szCs w:val="16"/>
        </w:rPr>
        <w:t>, as in the case of the Bloomfield Track, </w:t>
      </w:r>
      <w:r>
        <w:rPr>
          <w:color w:val="222222"/>
          <w:u w:val="single"/>
        </w:rPr>
        <w:t>or </w:t>
      </w:r>
      <w:r>
        <w:rPr>
          <w:b/>
          <w:bCs/>
          <w:color w:val="222222"/>
          <w:u w:val="single"/>
          <w:bdr w:val="single" w:sz="8" w:space="0" w:color="auto" w:frame="1"/>
        </w:rPr>
        <w:t>incidental</w:t>
      </w:r>
      <w:r>
        <w:rPr>
          <w:color w:val="222222"/>
          <w:sz w:val="16"/>
          <w:szCs w:val="16"/>
        </w:rPr>
        <w:t>, as in the case of the Fremantle Bridge. </w:t>
      </w:r>
      <w:r>
        <w:rPr>
          <w:b/>
          <w:bCs/>
          <w:color w:val="222222"/>
          <w:bdr w:val="single" w:sz="8" w:space="0" w:color="auto" w:frame="1"/>
          <w:shd w:val="clear" w:color="auto" w:fill="00FFFF"/>
        </w:rPr>
        <w:t>Deliberation</w:t>
      </w:r>
      <w:r>
        <w:rPr>
          <w:color w:val="222222"/>
          <w:u w:val="single"/>
        </w:rPr>
        <w:t> successfully </w:t>
      </w:r>
      <w:r>
        <w:rPr>
          <w:b/>
          <w:bCs/>
          <w:color w:val="222222"/>
          <w:u w:val="single"/>
          <w:bdr w:val="single" w:sz="8" w:space="0" w:color="auto" w:frame="1"/>
        </w:rPr>
        <w:t>corrected</w:t>
      </w:r>
      <w:r>
        <w:rPr>
          <w:color w:val="222222"/>
          <w:u w:val="single"/>
        </w:rPr>
        <w:t> the </w:t>
      </w:r>
      <w:r>
        <w:rPr>
          <w:b/>
          <w:bCs/>
          <w:color w:val="222222"/>
          <w:u w:val="single"/>
          <w:bdr w:val="single" w:sz="8" w:space="0" w:color="auto" w:frame="1"/>
        </w:rPr>
        <w:t>influence</w:t>
      </w:r>
      <w:r>
        <w:rPr>
          <w:color w:val="222222"/>
          <w:u w:val="single"/>
        </w:rPr>
        <w:t> of </w:t>
      </w:r>
      <w:r>
        <w:rPr>
          <w:b/>
          <w:bCs/>
          <w:color w:val="222222"/>
          <w:u w:val="single"/>
          <w:bdr w:val="single" w:sz="8" w:space="0" w:color="auto" w:frame="1"/>
        </w:rPr>
        <w:t>symbolic politics</w:t>
      </w:r>
      <w:r>
        <w:rPr>
          <w:color w:val="222222"/>
          <w:u w:val="single"/>
        </w:rPr>
        <w:t> because it provided both the </w:t>
      </w:r>
      <w:r>
        <w:rPr>
          <w:b/>
          <w:bCs/>
          <w:color w:val="222222"/>
          <w:u w:val="single"/>
          <w:bdr w:val="single" w:sz="8" w:space="0" w:color="auto" w:frame="1"/>
        </w:rPr>
        <w:t>incentive</w:t>
      </w:r>
      <w:r>
        <w:rPr>
          <w:color w:val="222222"/>
          <w:u w:val="single"/>
        </w:rPr>
        <w:t> and the </w:t>
      </w:r>
      <w:r>
        <w:rPr>
          <w:b/>
          <w:bCs/>
          <w:color w:val="222222"/>
          <w:u w:val="single"/>
          <w:bdr w:val="single" w:sz="8" w:space="0" w:color="auto" w:frame="1"/>
        </w:rPr>
        <w:t>means to develop positions</w:t>
      </w:r>
      <w:r>
        <w:rPr>
          <w:color w:val="222222"/>
          <w:u w:val="single"/>
        </w:rPr>
        <w:t> on an </w:t>
      </w:r>
      <w:r>
        <w:rPr>
          <w:b/>
          <w:bCs/>
          <w:color w:val="222222"/>
          <w:u w:val="single"/>
          <w:bdr w:val="single" w:sz="8" w:space="0" w:color="auto" w:frame="1"/>
        </w:rPr>
        <w:t>intersubjective set</w:t>
      </w:r>
      <w:r>
        <w:rPr>
          <w:color w:val="222222"/>
          <w:u w:val="single"/>
        </w:rPr>
        <w:t> of </w:t>
      </w:r>
      <w:r>
        <w:rPr>
          <w:b/>
          <w:bCs/>
          <w:color w:val="222222"/>
          <w:u w:val="single"/>
          <w:bdr w:val="single" w:sz="8" w:space="0" w:color="auto" w:frame="1"/>
        </w:rPr>
        <w:t>recognized issues</w:t>
      </w:r>
      <w:r>
        <w:rPr>
          <w:color w:val="222222"/>
          <w:u w:val="single"/>
        </w:rPr>
        <w:t> that </w:t>
      </w:r>
      <w:r>
        <w:rPr>
          <w:b/>
          <w:bCs/>
          <w:color w:val="222222"/>
          <w:u w:val="single"/>
          <w:bdr w:val="single" w:sz="8" w:space="0" w:color="auto" w:frame="1"/>
        </w:rPr>
        <w:t>extended beyond</w:t>
      </w:r>
      <w:r>
        <w:rPr>
          <w:color w:val="222222"/>
          <w:u w:val="single"/>
        </w:rPr>
        <w:t> the </w:t>
      </w:r>
      <w:r>
        <w:rPr>
          <w:b/>
          <w:bCs/>
          <w:color w:val="222222"/>
          <w:u w:val="single"/>
          <w:bdr w:val="single" w:sz="8" w:space="0" w:color="auto" w:frame="1"/>
        </w:rPr>
        <w:t>narrow set</w:t>
      </w:r>
      <w:r>
        <w:rPr>
          <w:color w:val="222222"/>
          <w:u w:val="single"/>
        </w:rPr>
        <w:t> of </w:t>
      </w:r>
      <w:r>
        <w:rPr>
          <w:b/>
          <w:bCs/>
          <w:color w:val="222222"/>
          <w:u w:val="single"/>
          <w:bdr w:val="single" w:sz="8" w:space="0" w:color="auto" w:frame="1"/>
        </w:rPr>
        <w:t>unhelpful symbolic ones</w:t>
      </w:r>
      <w:r>
        <w:rPr>
          <w:color w:val="222222"/>
          <w:sz w:val="16"/>
          <w:szCs w:val="16"/>
        </w:rPr>
        <w:t>. The mechanism whereby this occurred did not so much involve changing incentive structures, as predicted by institutional rational choice.71 Rather, </w:t>
      </w:r>
      <w:r>
        <w:rPr>
          <w:color w:val="222222"/>
          <w:u w:val="single"/>
        </w:rPr>
        <w:t>it </w:t>
      </w:r>
      <w:r>
        <w:rPr>
          <w:b/>
          <w:bCs/>
          <w:color w:val="222222"/>
          <w:u w:val="single"/>
          <w:bdr w:val="single" w:sz="8" w:space="0" w:color="auto" w:frame="1"/>
          <w:shd w:val="clear" w:color="auto" w:fill="00FFFF"/>
        </w:rPr>
        <w:t>changed the decision pathway</w:t>
      </w:r>
      <w:r>
        <w:rPr>
          <w:color w:val="222222"/>
          <w:u w:val="single"/>
          <w:shd w:val="clear" w:color="auto" w:fill="00FFFF"/>
        </w:rPr>
        <w:t> from</w:t>
      </w:r>
      <w:r>
        <w:rPr>
          <w:color w:val="222222"/>
          <w:u w:val="single"/>
        </w:rPr>
        <w:t> a </w:t>
      </w:r>
      <w:r>
        <w:rPr>
          <w:b/>
          <w:bCs/>
          <w:color w:val="222222"/>
          <w:u w:val="single"/>
          <w:bdr w:val="single" w:sz="8" w:space="0" w:color="auto" w:frame="1"/>
          <w:shd w:val="clear" w:color="auto" w:fill="00FFFF"/>
        </w:rPr>
        <w:t>casual understanding</w:t>
      </w:r>
      <w:r>
        <w:rPr>
          <w:color w:val="222222"/>
          <w:u w:val="single"/>
          <w:shd w:val="clear" w:color="auto" w:fill="00FFFF"/>
        </w:rPr>
        <w:t> of </w:t>
      </w:r>
      <w:r>
        <w:rPr>
          <w:b/>
          <w:bCs/>
          <w:color w:val="222222"/>
          <w:u w:val="single"/>
          <w:bdr w:val="single" w:sz="8" w:space="0" w:color="auto" w:frame="1"/>
          <w:shd w:val="clear" w:color="auto" w:fill="00FFFF"/>
        </w:rPr>
        <w:t>emotionally appealing content</w:t>
      </w:r>
      <w:r>
        <w:rPr>
          <w:color w:val="222222"/>
          <w:u w:val="single"/>
          <w:shd w:val="clear" w:color="auto" w:fill="00FFFF"/>
        </w:rPr>
        <w:t> to a </w:t>
      </w:r>
      <w:r>
        <w:rPr>
          <w:b/>
          <w:bCs/>
          <w:color w:val="222222"/>
          <w:u w:val="single"/>
          <w:bdr w:val="single" w:sz="8" w:space="0" w:color="auto" w:frame="1"/>
          <w:shd w:val="clear" w:color="auto" w:fill="00FFFF"/>
        </w:rPr>
        <w:t>deeper understanding</w:t>
      </w:r>
      <w:r>
        <w:rPr>
          <w:color w:val="222222"/>
          <w:sz w:val="16"/>
          <w:szCs w:val="16"/>
        </w:rPr>
        <w:t> that allowed participants to better express their own subjectivity. </w:t>
      </w:r>
      <w:r>
        <w:rPr>
          <w:color w:val="222222"/>
          <w:u w:val="single"/>
        </w:rPr>
        <w:t>The change was as much a function of </w:t>
      </w:r>
      <w:r>
        <w:rPr>
          <w:b/>
          <w:bCs/>
          <w:color w:val="222222"/>
          <w:u w:val="single"/>
          <w:bdr w:val="single" w:sz="8" w:space="0" w:color="auto" w:frame="1"/>
        </w:rPr>
        <w:t>stripping away</w:t>
      </w:r>
      <w:r>
        <w:rPr>
          <w:color w:val="222222"/>
          <w:u w:val="single"/>
        </w:rPr>
        <w:t> the impact of </w:t>
      </w:r>
      <w:r>
        <w:rPr>
          <w:b/>
          <w:bCs/>
          <w:color w:val="222222"/>
          <w:u w:val="single"/>
          <w:bdr w:val="single" w:sz="8" w:space="0" w:color="auto" w:frame="1"/>
        </w:rPr>
        <w:t>symbolic arguments</w:t>
      </w:r>
      <w:r>
        <w:rPr>
          <w:color w:val="222222"/>
          <w:u w:val="single"/>
        </w:rPr>
        <w:t> as it was due to participants’ </w:t>
      </w:r>
      <w:r>
        <w:rPr>
          <w:b/>
          <w:bCs/>
          <w:color w:val="222222"/>
          <w:u w:val="single"/>
          <w:bdr w:val="single" w:sz="8" w:space="0" w:color="auto" w:frame="1"/>
        </w:rPr>
        <w:t>increased ability</w:t>
      </w:r>
      <w:r>
        <w:rPr>
          <w:color w:val="222222"/>
          <w:u w:val="single"/>
        </w:rPr>
        <w:t> and </w:t>
      </w:r>
      <w:r>
        <w:rPr>
          <w:b/>
          <w:bCs/>
          <w:color w:val="222222"/>
          <w:u w:val="single"/>
          <w:bdr w:val="single" w:sz="8" w:space="0" w:color="auto" w:frame="1"/>
        </w:rPr>
        <w:t>willingness</w:t>
      </w:r>
      <w:r>
        <w:rPr>
          <w:color w:val="222222"/>
          <w:u w:val="single"/>
        </w:rPr>
        <w:t> </w:t>
      </w:r>
      <w:r>
        <w:rPr>
          <w:color w:val="222222"/>
          <w:u w:val="single"/>
          <w:shd w:val="clear" w:color="auto" w:fill="00FFFF"/>
        </w:rPr>
        <w:t>to </w:t>
      </w:r>
      <w:r>
        <w:rPr>
          <w:b/>
          <w:bCs/>
          <w:color w:val="222222"/>
          <w:u w:val="single"/>
          <w:bdr w:val="single" w:sz="8" w:space="0" w:color="auto" w:frame="1"/>
          <w:shd w:val="clear" w:color="auto" w:fill="00FFFF"/>
        </w:rPr>
        <w:t>deal with issue complexity</w:t>
      </w:r>
      <w:r>
        <w:rPr>
          <w:color w:val="222222"/>
          <w:sz w:val="16"/>
          <w:szCs w:val="16"/>
        </w:rPr>
        <w:t>. This suggests that </w:t>
      </w:r>
      <w:r>
        <w:rPr>
          <w:color w:val="222222"/>
          <w:u w:val="single"/>
        </w:rPr>
        <w:t>the transformative effect might be more </w:t>
      </w:r>
      <w:r>
        <w:rPr>
          <w:b/>
          <w:bCs/>
          <w:color w:val="222222"/>
          <w:u w:val="single"/>
          <w:bdr w:val="single" w:sz="8" w:space="0" w:color="auto" w:frame="1"/>
        </w:rPr>
        <w:t>easily replicated</w:t>
      </w:r>
      <w:r>
        <w:rPr>
          <w:color w:val="222222"/>
          <w:u w:val="single"/>
        </w:rPr>
        <w:t> in the wider </w:t>
      </w:r>
      <w:r>
        <w:rPr>
          <w:b/>
          <w:bCs/>
          <w:color w:val="222222"/>
          <w:u w:val="single"/>
          <w:bdr w:val="single" w:sz="8" w:space="0" w:color="auto" w:frame="1"/>
        </w:rPr>
        <w:t>public sphere</w:t>
      </w:r>
      <w:r>
        <w:rPr>
          <w:color w:val="222222"/>
          <w:u w:val="single"/>
        </w:rPr>
        <w:t> than is ordinarily supposed.</w:t>
      </w:r>
    </w:p>
    <w:p w14:paraId="3E9125CC" w14:textId="77777777" w:rsidR="00F85186" w:rsidRPr="00F85186" w:rsidRDefault="00F85186" w:rsidP="00F85186"/>
    <w:p w14:paraId="2CFD913C" w14:textId="77777777" w:rsidR="009F70DA" w:rsidRPr="00F5407A" w:rsidRDefault="009F70DA" w:rsidP="009F70DA"/>
    <w:p w14:paraId="5CB6491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76F05"/>
    <w:multiLevelType w:val="hybridMultilevel"/>
    <w:tmpl w:val="33386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D594270"/>
    <w:multiLevelType w:val="hybridMultilevel"/>
    <w:tmpl w:val="716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E5CA3"/>
    <w:multiLevelType w:val="hybridMultilevel"/>
    <w:tmpl w:val="17A4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3"/>
  </w:num>
  <w:num w:numId="14">
    <w:abstractNumId w:val="15"/>
  </w:num>
  <w:num w:numId="15">
    <w:abstractNumId w:val="1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A6F25"/>
    <w:rsid w:val="000139A3"/>
    <w:rsid w:val="000A297D"/>
    <w:rsid w:val="000C1301"/>
    <w:rsid w:val="00100833"/>
    <w:rsid w:val="00104529"/>
    <w:rsid w:val="00105942"/>
    <w:rsid w:val="00107396"/>
    <w:rsid w:val="00113E98"/>
    <w:rsid w:val="00144A4C"/>
    <w:rsid w:val="00147B28"/>
    <w:rsid w:val="00176AB0"/>
    <w:rsid w:val="00176EF3"/>
    <w:rsid w:val="001775B4"/>
    <w:rsid w:val="00177B7D"/>
    <w:rsid w:val="0018322D"/>
    <w:rsid w:val="001B5776"/>
    <w:rsid w:val="001C78F9"/>
    <w:rsid w:val="001E527A"/>
    <w:rsid w:val="001F78CE"/>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A4924"/>
    <w:rsid w:val="004C60E8"/>
    <w:rsid w:val="004E04DF"/>
    <w:rsid w:val="004E3579"/>
    <w:rsid w:val="004E728B"/>
    <w:rsid w:val="004F39E0"/>
    <w:rsid w:val="004F528D"/>
    <w:rsid w:val="00532F4A"/>
    <w:rsid w:val="00537BD5"/>
    <w:rsid w:val="00543479"/>
    <w:rsid w:val="0057268A"/>
    <w:rsid w:val="005D2912"/>
    <w:rsid w:val="005E59A0"/>
    <w:rsid w:val="006065BD"/>
    <w:rsid w:val="006356B9"/>
    <w:rsid w:val="00645FA9"/>
    <w:rsid w:val="00647866"/>
    <w:rsid w:val="00665003"/>
    <w:rsid w:val="00673482"/>
    <w:rsid w:val="00686B2F"/>
    <w:rsid w:val="006A2AD0"/>
    <w:rsid w:val="006A445F"/>
    <w:rsid w:val="006C2375"/>
    <w:rsid w:val="006D4ECC"/>
    <w:rsid w:val="006F68FC"/>
    <w:rsid w:val="00713816"/>
    <w:rsid w:val="00722258"/>
    <w:rsid w:val="007243E5"/>
    <w:rsid w:val="007431A6"/>
    <w:rsid w:val="00760D74"/>
    <w:rsid w:val="00766EA0"/>
    <w:rsid w:val="0079773F"/>
    <w:rsid w:val="007A2226"/>
    <w:rsid w:val="007B21CE"/>
    <w:rsid w:val="007C22E9"/>
    <w:rsid w:val="007D12CD"/>
    <w:rsid w:val="007E4130"/>
    <w:rsid w:val="007F5B66"/>
    <w:rsid w:val="00823A1C"/>
    <w:rsid w:val="0082698D"/>
    <w:rsid w:val="008304B5"/>
    <w:rsid w:val="008429F2"/>
    <w:rsid w:val="00845B9D"/>
    <w:rsid w:val="00853B2C"/>
    <w:rsid w:val="00860984"/>
    <w:rsid w:val="00882A08"/>
    <w:rsid w:val="00890C1D"/>
    <w:rsid w:val="00893829"/>
    <w:rsid w:val="008B3ECB"/>
    <w:rsid w:val="008B4E85"/>
    <w:rsid w:val="008C1B2E"/>
    <w:rsid w:val="0091627E"/>
    <w:rsid w:val="0097032B"/>
    <w:rsid w:val="009D2EAD"/>
    <w:rsid w:val="009D54B2"/>
    <w:rsid w:val="009D558D"/>
    <w:rsid w:val="009E1922"/>
    <w:rsid w:val="009F70DA"/>
    <w:rsid w:val="009F7ED2"/>
    <w:rsid w:val="00A93661"/>
    <w:rsid w:val="00A95652"/>
    <w:rsid w:val="00AC0AB8"/>
    <w:rsid w:val="00B33C6D"/>
    <w:rsid w:val="00B4508F"/>
    <w:rsid w:val="00B54B9E"/>
    <w:rsid w:val="00B55AD5"/>
    <w:rsid w:val="00B8057C"/>
    <w:rsid w:val="00BB2BC5"/>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26FEC"/>
    <w:rsid w:val="00D325A9"/>
    <w:rsid w:val="00D32CC0"/>
    <w:rsid w:val="00D36A8A"/>
    <w:rsid w:val="00D61409"/>
    <w:rsid w:val="00D6691E"/>
    <w:rsid w:val="00D71170"/>
    <w:rsid w:val="00D858E0"/>
    <w:rsid w:val="00DA1C92"/>
    <w:rsid w:val="00DA25D4"/>
    <w:rsid w:val="00DA6538"/>
    <w:rsid w:val="00E15E75"/>
    <w:rsid w:val="00E5262C"/>
    <w:rsid w:val="00E87AB0"/>
    <w:rsid w:val="00EC5C1C"/>
    <w:rsid w:val="00EC640D"/>
    <w:rsid w:val="00EC7DC4"/>
    <w:rsid w:val="00ED30CF"/>
    <w:rsid w:val="00ED3145"/>
    <w:rsid w:val="00EF2A6A"/>
    <w:rsid w:val="00F176EF"/>
    <w:rsid w:val="00F45E10"/>
    <w:rsid w:val="00F6364A"/>
    <w:rsid w:val="00F65627"/>
    <w:rsid w:val="00F85186"/>
    <w:rsid w:val="00F9113A"/>
    <w:rsid w:val="00FA6F25"/>
    <w:rsid w:val="00FC189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A1EB"/>
  <w15:chartTrackingRefBased/>
  <w15:docId w15:val="{36D24D2F-7695-4F13-9232-EA603C15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70DA"/>
    <w:rPr>
      <w:rFonts w:ascii="Calibri" w:hAnsi="Calibri" w:cs="Calibri"/>
    </w:rPr>
  </w:style>
  <w:style w:type="paragraph" w:styleId="Heading1">
    <w:name w:val="heading 1"/>
    <w:aliases w:val="Pocket"/>
    <w:basedOn w:val="Normal"/>
    <w:next w:val="Normal"/>
    <w:link w:val="Heading1Char"/>
    <w:qFormat/>
    <w:rsid w:val="00FA6F2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FA6F2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FA6F2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FA6F2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A6F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6F25"/>
  </w:style>
  <w:style w:type="character" w:customStyle="1" w:styleId="Heading1Char">
    <w:name w:val="Heading 1 Char"/>
    <w:aliases w:val="Pocket Char"/>
    <w:basedOn w:val="DefaultParagraphFont"/>
    <w:link w:val="Heading1"/>
    <w:rsid w:val="00FA6F25"/>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FA6F2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FA6F2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A6F2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FA6F2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A6F25"/>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6"/>
    <w:qFormat/>
    <w:rsid w:val="00FA6F2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Important,Read"/>
    <w:basedOn w:val="DefaultParagraphFont"/>
    <w:link w:val="NoSpacing"/>
    <w:uiPriority w:val="99"/>
    <w:unhideWhenUsed/>
    <w:rsid w:val="00FA6F25"/>
    <w:rPr>
      <w:color w:val="auto"/>
      <w:u w:val="none"/>
    </w:rPr>
  </w:style>
  <w:style w:type="character" w:styleId="FollowedHyperlink">
    <w:name w:val="FollowedHyperlink"/>
    <w:basedOn w:val="DefaultParagraphFont"/>
    <w:uiPriority w:val="99"/>
    <w:semiHidden/>
    <w:unhideWhenUsed/>
    <w:rsid w:val="00FA6F25"/>
    <w:rPr>
      <w:color w:val="auto"/>
      <w:u w:val="none"/>
    </w:rPr>
  </w:style>
  <w:style w:type="paragraph" w:customStyle="1" w:styleId="textbold">
    <w:name w:val="text bold"/>
    <w:basedOn w:val="Normal"/>
    <w:link w:val="Emphasis"/>
    <w:autoRedefine/>
    <w:uiPriority w:val="7"/>
    <w:qFormat/>
    <w:rsid w:val="009F70DA"/>
    <w:pPr>
      <w:spacing w:after="0" w:line="240" w:lineRule="auto"/>
    </w:pPr>
    <w:rPr>
      <w:b/>
      <w:iCs/>
      <w:u w:val="single"/>
      <w:bdr w:val="single" w:sz="8" w:space="0" w:color="auto"/>
    </w:rPr>
  </w:style>
  <w:style w:type="paragraph" w:styleId="NoSpacing">
    <w:name w:val="No Spacing"/>
    <w:aliases w:val="Note Level 2,Small Text,Card Format,Note Level 21,ClearFormatting,Clear,DDI Tag,Tag Title,No Spacing51,No Spacing11211,Tags,No Spacing31,No Spacing22,Very Small Text,No Spacing311,No Spacing11,No Spacing111,No Spacing2,Read stuff,No Spacing6"/>
    <w:basedOn w:val="Heading1"/>
    <w:link w:val="Hyperlink"/>
    <w:autoRedefine/>
    <w:uiPriority w:val="99"/>
    <w:qFormat/>
    <w:rsid w:val="009F70D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9F70D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B2BC5"/>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85167">
      <w:bodyDiv w:val="1"/>
      <w:marLeft w:val="0"/>
      <w:marRight w:val="0"/>
      <w:marTop w:val="0"/>
      <w:marBottom w:val="0"/>
      <w:divBdr>
        <w:top w:val="none" w:sz="0" w:space="0" w:color="auto"/>
        <w:left w:val="none" w:sz="0" w:space="0" w:color="auto"/>
        <w:bottom w:val="none" w:sz="0" w:space="0" w:color="auto"/>
        <w:right w:val="none" w:sz="0" w:space="0" w:color="auto"/>
      </w:divBdr>
      <w:divsChild>
        <w:div w:id="528447900">
          <w:marLeft w:val="0"/>
          <w:marRight w:val="0"/>
          <w:marTop w:val="0"/>
          <w:marBottom w:val="0"/>
          <w:divBdr>
            <w:top w:val="none" w:sz="0" w:space="0" w:color="auto"/>
            <w:left w:val="none" w:sz="0" w:space="0" w:color="auto"/>
            <w:bottom w:val="none" w:sz="0" w:space="0" w:color="auto"/>
            <w:right w:val="none" w:sz="0" w:space="0" w:color="auto"/>
          </w:divBdr>
        </w:div>
      </w:divsChild>
    </w:div>
    <w:div w:id="19476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oahpinion.substack.com/p/people-are-realizing-that-degrowth" TargetMode="External"/><Relationship Id="rId18" Type="http://schemas.openxmlformats.org/officeDocument/2006/relationships/hyperlink" Target="https://unige.ch/sciences-societe/socio/files/2114/0533/6108/002.pdf"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niskanencenter.org/wp-content/uploads/2017/11/America-Unrestrained.pdf" TargetMode="External"/><Relationship Id="rId17" Type="http://schemas.openxmlformats.org/officeDocument/2006/relationships/hyperlink" Target="https://www.forbes.com/sites/forbestechcouncil/2020/02/21/why-the-iot-will-save-our-natural-resources/?sh=49a24ad51be5" TargetMode="External"/><Relationship Id="rId2" Type="http://schemas.openxmlformats.org/officeDocument/2006/relationships/numbering" Target="numbering.xml"/><Relationship Id="rId16" Type="http://schemas.openxmlformats.org/officeDocument/2006/relationships/hyperlink" Target="https://www.journals.uchicago.edu/doi/full/10.1086/6849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andfonline.com/doi/full/10.1080/25751654.2018.1532525" TargetMode="External"/><Relationship Id="rId11" Type="http://schemas.openxmlformats.org/officeDocument/2006/relationships/hyperlink" Target="https://www.foreignaffairs.com/articles/united-states/2020-04-29/defense-blob" TargetMode="External"/><Relationship Id="rId5" Type="http://schemas.openxmlformats.org/officeDocument/2006/relationships/webSettings" Target="webSettings.xml"/><Relationship Id="rId15" Type="http://schemas.openxmlformats.org/officeDocument/2006/relationships/hyperlink" Target="https://www.foreignaffairs.com/articles/2020-04-13/paths-net-zero" TargetMode="External"/><Relationship Id="rId10" Type="http://schemas.openxmlformats.org/officeDocument/2006/relationships/hyperlink" Target="https://noahpinion.substack.com/p/how-to-criticize-china-without-abetting?fbclid=IwAR32Z5FThD916DQzkRYun746d6LkpjDmtcKEgpMDMDSLq15NXbrktPmN3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cryptogon.com/docs/pirate_insurgenc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32723</Words>
  <Characters>212703</Characters>
  <Application>Microsoft Office Word</Application>
  <DocSecurity>0</DocSecurity>
  <Lines>16361</Lines>
  <Paragraphs>17530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4</cp:revision>
  <dcterms:created xsi:type="dcterms:W3CDTF">2022-02-05T23:49:00Z</dcterms:created>
  <dcterms:modified xsi:type="dcterms:W3CDTF">2022-02-05T23:53:00Z</dcterms:modified>
</cp:coreProperties>
</file>