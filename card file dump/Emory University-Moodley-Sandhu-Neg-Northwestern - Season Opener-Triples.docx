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977BF" w14:textId="3FF76026" w:rsidR="001B3A91" w:rsidRDefault="001B3A91" w:rsidP="001B3A91">
      <w:pPr>
        <w:pStyle w:val="Heading1"/>
      </w:pPr>
      <w:r>
        <w:t>Opensource---Triples---Northwestern</w:t>
      </w:r>
    </w:p>
    <w:p w14:paraId="75705156" w14:textId="4A03E53C" w:rsidR="001B3A91" w:rsidRDefault="001B3A91" w:rsidP="001B3A91">
      <w:pPr>
        <w:pStyle w:val="Heading1"/>
      </w:pPr>
      <w:r>
        <w:t>1NC</w:t>
      </w:r>
    </w:p>
    <w:p w14:paraId="70ED50F7" w14:textId="77777777" w:rsidR="001B3A91" w:rsidRDefault="001B3A91" w:rsidP="001B3A91">
      <w:pPr>
        <w:pStyle w:val="Heading3"/>
      </w:pPr>
      <w:r w:rsidRPr="005B1313">
        <w:t>1NC---T</w:t>
      </w:r>
    </w:p>
    <w:p w14:paraId="5B481654" w14:textId="77777777" w:rsidR="001B3A91" w:rsidRPr="004C462F" w:rsidRDefault="001B3A91" w:rsidP="001B3A91">
      <w:r>
        <w:t>T Per-se</w:t>
      </w:r>
    </w:p>
    <w:p w14:paraId="778D856E" w14:textId="77777777" w:rsidR="001B3A91" w:rsidRPr="005B1313" w:rsidRDefault="001B3A91" w:rsidP="001B3A91">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0B44C2E7" w14:textId="77777777" w:rsidR="001B3A91" w:rsidRPr="005B1313" w:rsidRDefault="001B3A91" w:rsidP="001B3A91">
      <w:r w:rsidRPr="005B1313">
        <w:t xml:space="preserve">Kerry Lynn </w:t>
      </w:r>
      <w:r w:rsidRPr="00DE2A54">
        <w:rPr>
          <w:rStyle w:val="Style13ptBold"/>
        </w:rPr>
        <w:t>Macintosh 97</w:t>
      </w:r>
      <w:r w:rsidRPr="005B1313">
        <w:t xml:space="preserve">, Associate Professor of Law, Santa Clara University School of Law. B.A. 1978, Pomona College; J.D. 1982, Stanford University, “Liberty, Trade, and the Uniform Commercial Code: When Should Default Rules Be Based On Business </w:t>
      </w:r>
      <w:proofErr w:type="gramStart"/>
      <w:r w:rsidRPr="005B1313">
        <w:t>Practices?,</w:t>
      </w:r>
      <w:proofErr w:type="gramEnd"/>
      <w:r w:rsidRPr="005B1313">
        <w:t>” 38 Wm. &amp; Mary L. Rev. 1465, Lexis</w:t>
      </w:r>
    </w:p>
    <w:p w14:paraId="67F5C7CC" w14:textId="77777777" w:rsidR="001B3A91" w:rsidRPr="005B1313" w:rsidRDefault="001B3A91" w:rsidP="001B3A91">
      <w:pPr>
        <w:rPr>
          <w:sz w:val="16"/>
        </w:rPr>
      </w:pPr>
      <w:r w:rsidRPr="005B1313">
        <w:rPr>
          <w:sz w:val="16"/>
        </w:rPr>
        <w:t xml:space="preserve">These </w:t>
      </w:r>
      <w:r w:rsidRPr="000659D7">
        <w:rPr>
          <w:rStyle w:val="StyleUnderline"/>
        </w:rPr>
        <w:t xml:space="preserve">new and revised articles reflect a strong </w:t>
      </w:r>
      <w:r w:rsidRPr="00CD7781">
        <w:rPr>
          <w:rStyle w:val="StyleUnderline"/>
        </w:rPr>
        <w:t>trend toward choosing</w:t>
      </w:r>
      <w:r w:rsidRPr="000659D7">
        <w:rPr>
          <w:rStyle w:val="StyleUnderline"/>
        </w:rPr>
        <w:t xml:space="preserve"> default </w:t>
      </w:r>
      <w:r w:rsidRPr="008E46B4">
        <w:rPr>
          <w:rStyle w:val="StyleUnderline"/>
          <w:highlight w:val="cyan"/>
        </w:rPr>
        <w:t>rules</w:t>
      </w:r>
      <w:r w:rsidRPr="005B1313">
        <w:rPr>
          <w:sz w:val="16"/>
        </w:rPr>
        <w:t xml:space="preserve"> 4 </w:t>
      </w:r>
      <w:r w:rsidRPr="000659D7">
        <w:rPr>
          <w:rStyle w:val="StyleUnderline"/>
        </w:rPr>
        <w:t>that</w:t>
      </w:r>
      <w:r w:rsidRPr="005B1313">
        <w:rPr>
          <w:sz w:val="16"/>
        </w:rPr>
        <w:t xml:space="preserve"> </w:t>
      </w:r>
      <w:r w:rsidRPr="008E46B4">
        <w:rPr>
          <w:rStyle w:val="Emphasis"/>
          <w:highlight w:val="cyan"/>
        </w:rPr>
        <w:t>codify</w:t>
      </w:r>
      <w:r w:rsidRPr="005B1313">
        <w:rPr>
          <w:sz w:val="16"/>
        </w:rPr>
        <w:t xml:space="preserve"> existing </w:t>
      </w:r>
      <w:r w:rsidRPr="008E46B4">
        <w:rPr>
          <w:rStyle w:val="Emphasis"/>
          <w:highlight w:val="cyan"/>
        </w:rPr>
        <w:t>business practices</w:t>
      </w:r>
      <w:r w:rsidRPr="005B1313">
        <w:rPr>
          <w:sz w:val="16"/>
        </w:rPr>
        <w:t xml:space="preserve">. 5 </w:t>
      </w:r>
      <w:r w:rsidRPr="005B1313">
        <w:t>[FOOTNOTE 5 BEGINS]</w:t>
      </w:r>
      <w:r w:rsidRPr="005B1313">
        <w:rPr>
          <w:sz w:val="16"/>
        </w:rPr>
        <w:t xml:space="preserve"> In this Article, </w:t>
      </w:r>
      <w:r w:rsidRPr="008E46B4">
        <w:rPr>
          <w:rStyle w:val="StyleUnderline"/>
          <w:highlight w:val="cyan"/>
        </w:rPr>
        <w:t>the term "business practices"</w:t>
      </w:r>
      <w:r w:rsidRPr="000659D7">
        <w:rPr>
          <w:rStyle w:val="StyleUnderline"/>
        </w:rPr>
        <w:t xml:space="preserve"> is used to </w:t>
      </w:r>
      <w:r w:rsidRPr="008E46B4">
        <w:rPr>
          <w:rStyle w:val="StyleUnderline"/>
          <w:highlight w:val="cyan"/>
        </w:rPr>
        <w:t xml:space="preserve">refer to practices that </w:t>
      </w:r>
      <w:r w:rsidRPr="008E46B4">
        <w:rPr>
          <w:rStyle w:val="Emphasis"/>
          <w:highlight w:val="cyan"/>
        </w:rPr>
        <w:t>emerge over time</w:t>
      </w:r>
      <w:r w:rsidRPr="008E46B4">
        <w:rPr>
          <w:rStyle w:val="StyleUnderline"/>
          <w:highlight w:val="cyan"/>
        </w:rPr>
        <w:t xml:space="preserve"> as </w:t>
      </w:r>
      <w:r w:rsidRPr="008E46B4">
        <w:rPr>
          <w:rStyle w:val="Emphasis"/>
          <w:highlight w:val="cyan"/>
        </w:rPr>
        <w:t>countless market participants</w:t>
      </w:r>
      <w:r w:rsidRPr="008E46B4">
        <w:rPr>
          <w:sz w:val="16"/>
          <w:highlight w:val="cyan"/>
        </w:rPr>
        <w:t xml:space="preserve"> </w:t>
      </w:r>
      <w:r w:rsidRPr="000659D7">
        <w:rPr>
          <w:rStyle w:val="StyleUnderline"/>
        </w:rPr>
        <w:t>exercise</w:t>
      </w:r>
      <w:r w:rsidRPr="005B1313">
        <w:rPr>
          <w:sz w:val="16"/>
        </w:rPr>
        <w:t xml:space="preserve"> their </w:t>
      </w:r>
      <w:r w:rsidRPr="005B1313">
        <w:rPr>
          <w:rStyle w:val="Emphasis"/>
        </w:rPr>
        <w:t xml:space="preserve">freedom to </w:t>
      </w:r>
      <w:r w:rsidRPr="008E46B4">
        <w:rPr>
          <w:rStyle w:val="Emphasis"/>
          <w:highlight w:val="cyan"/>
        </w:rPr>
        <w:t>engage in</w:t>
      </w:r>
      <w:r w:rsidRPr="005B1313">
        <w:rPr>
          <w:rStyle w:val="Emphasis"/>
        </w:rPr>
        <w:t xml:space="preserve"> profitable </w:t>
      </w:r>
      <w:r w:rsidRPr="008E46B4">
        <w:rPr>
          <w:rStyle w:val="Emphasis"/>
          <w:highlight w:val="cyan"/>
        </w:rPr>
        <w:t>transactions</w:t>
      </w:r>
      <w:r w:rsidRPr="005B1313">
        <w:rPr>
          <w:sz w:val="16"/>
        </w:rPr>
        <w:t xml:space="preserve">. For an account of the evolution of business practices, see </w:t>
      </w:r>
      <w:proofErr w:type="gramStart"/>
      <w:r w:rsidRPr="005B1313">
        <w:rPr>
          <w:sz w:val="16"/>
        </w:rPr>
        <w:t>infra Part II</w:t>
      </w:r>
      <w:proofErr w:type="gramEnd"/>
      <w:r w:rsidRPr="005B1313">
        <w:rPr>
          <w:sz w:val="16"/>
        </w:rPr>
        <w:t xml:space="preserve">. As used here, </w:t>
      </w:r>
      <w:r w:rsidRPr="000659D7">
        <w:rPr>
          <w:rStyle w:val="StyleUnderline"/>
        </w:rPr>
        <w:t xml:space="preserve">"business practices" </w:t>
      </w:r>
      <w:r w:rsidRPr="008E46B4">
        <w:rPr>
          <w:rStyle w:val="StyleUnderline"/>
          <w:highlight w:val="cyan"/>
        </w:rPr>
        <w:t xml:space="preserve">is </w:t>
      </w:r>
      <w:r w:rsidRPr="008E46B4">
        <w:rPr>
          <w:rStyle w:val="Emphasis"/>
          <w:highlight w:val="cyan"/>
        </w:rPr>
        <w:t>broader</w:t>
      </w:r>
      <w:r w:rsidRPr="005B1313">
        <w:rPr>
          <w:sz w:val="16"/>
        </w:rPr>
        <w:t xml:space="preserve"> and less technical </w:t>
      </w:r>
      <w:r w:rsidRPr="008E46B4">
        <w:rPr>
          <w:rStyle w:val="StyleUnderline"/>
          <w:highlight w:val="cyan"/>
        </w:rPr>
        <w:t>than</w:t>
      </w:r>
      <w:r w:rsidRPr="005B1313">
        <w:rPr>
          <w:sz w:val="16"/>
        </w:rPr>
        <w:t xml:space="preserve"> "trade usage," which the Code narrowly defines as "any practice or method of dealing having such regularity of observance in a place, vocation, or trade as to justify an expectation that it will be observed with respect to </w:t>
      </w:r>
      <w:r w:rsidRPr="008E46B4">
        <w:rPr>
          <w:rStyle w:val="StyleUnderline"/>
          <w:highlight w:val="cyan"/>
        </w:rPr>
        <w:t>the</w:t>
      </w:r>
      <w:r w:rsidRPr="008E46B4">
        <w:rPr>
          <w:sz w:val="16"/>
          <w:highlight w:val="cyan"/>
        </w:rPr>
        <w:t xml:space="preserve"> </w:t>
      </w:r>
      <w:r w:rsidRPr="008E46B4">
        <w:rPr>
          <w:rStyle w:val="Emphasis"/>
          <w:highlight w:val="cyan"/>
        </w:rPr>
        <w:t>transaction in question</w:t>
      </w:r>
      <w:r w:rsidRPr="005B1313">
        <w:rPr>
          <w:sz w:val="16"/>
        </w:rPr>
        <w:t xml:space="preserve">." U.C.C. 1-205(2). </w:t>
      </w:r>
      <w:r w:rsidRPr="005B1313">
        <w:t>[FOOTNOTE 5 ENDS]</w:t>
      </w:r>
      <w:r w:rsidRPr="005B1313">
        <w:rPr>
          <w:sz w:val="16"/>
        </w:rPr>
        <w:t xml:space="preserve"> This is particularly true of the recent revisions to Articles 3 (Negotiable Instruments), 4 (Bank Deposits and Collections) and 5 (Letters of Credit).</w:t>
      </w:r>
    </w:p>
    <w:p w14:paraId="5AFEB992" w14:textId="77777777" w:rsidR="001B3A91" w:rsidRPr="005B1313" w:rsidRDefault="001B3A91" w:rsidP="001B3A91">
      <w:pPr>
        <w:pStyle w:val="Heading4"/>
      </w:pPr>
      <w:r w:rsidRPr="005B1313">
        <w:t>Prohibit means forbid by authority</w:t>
      </w:r>
    </w:p>
    <w:p w14:paraId="7921F56B" w14:textId="77777777" w:rsidR="001B3A91" w:rsidRPr="005B1313" w:rsidRDefault="001B3A91" w:rsidP="001B3A91">
      <w:r w:rsidRPr="00DE2A54">
        <w:rPr>
          <w:rStyle w:val="Style13ptBold"/>
        </w:rPr>
        <w:t>Merriam-Webster No Date</w:t>
      </w:r>
      <w:r w:rsidRPr="005B1313">
        <w:t xml:space="preserve"> </w:t>
      </w:r>
      <w:hyperlink r:id="rId6" w:history="1">
        <w:r w:rsidRPr="005B1313">
          <w:rPr>
            <w:rStyle w:val="StyleUnderline"/>
          </w:rPr>
          <w:t>https://www.merriam-webster.com/dictionary/prohibition</w:t>
        </w:r>
      </w:hyperlink>
      <w:r w:rsidRPr="005B1313">
        <w:t xml:space="preserve"> and </w:t>
      </w:r>
      <w:hyperlink r:id="rId7" w:history="1">
        <w:r w:rsidRPr="005B1313">
          <w:rPr>
            <w:rStyle w:val="StyleUnderline"/>
          </w:rPr>
          <w:t>https://www.merriam-webster.com/dictionary/prohibiting</w:t>
        </w:r>
      </w:hyperlink>
    </w:p>
    <w:p w14:paraId="26D112D8" w14:textId="77777777" w:rsidR="001B3A91" w:rsidRPr="005B1313" w:rsidRDefault="001B3A91" w:rsidP="001B3A91">
      <w:pPr>
        <w:rPr>
          <w:u w:val="single"/>
        </w:rPr>
      </w:pPr>
      <w:r w:rsidRPr="005B1313">
        <w:rPr>
          <w:rStyle w:val="Style13ptBold"/>
        </w:rPr>
        <w:t xml:space="preserve">Definition of </w:t>
      </w:r>
      <w:r w:rsidRPr="008E46B4">
        <w:rPr>
          <w:rStyle w:val="Emphasis"/>
          <w:highlight w:val="cyan"/>
        </w:rPr>
        <w:t>prohibition</w:t>
      </w:r>
      <w:r w:rsidRPr="005B1313">
        <w:rPr>
          <w:rStyle w:val="Style13ptBold"/>
        </w:rPr>
        <w:t xml:space="preserve"> </w:t>
      </w:r>
      <w:r w:rsidRPr="005B1313">
        <w:rPr>
          <w:sz w:val="16"/>
        </w:rPr>
        <w:t>1</w:t>
      </w:r>
      <w:r w:rsidRPr="008E46B4">
        <w:rPr>
          <w:rStyle w:val="Emphasis"/>
          <w:highlight w:val="cyan"/>
        </w:rPr>
        <w:t>:</w:t>
      </w:r>
      <w:r w:rsidRPr="005B1313">
        <w:rPr>
          <w:sz w:val="16"/>
        </w:rPr>
        <w:t xml:space="preserve"> </w:t>
      </w:r>
      <w:r w:rsidRPr="005B1313">
        <w:rPr>
          <w:rStyle w:val="Style13ptBold"/>
        </w:rPr>
        <w:t xml:space="preserve">the act of </w:t>
      </w:r>
      <w:r w:rsidRPr="008E46B4">
        <w:rPr>
          <w:rStyle w:val="Style13ptBold"/>
          <w:highlight w:val="cyan"/>
        </w:rPr>
        <w:t>prohibiting by authority</w:t>
      </w:r>
    </w:p>
    <w:p w14:paraId="3DCC9D72" w14:textId="77777777" w:rsidR="001B3A91" w:rsidRPr="005B1313" w:rsidRDefault="001B3A91" w:rsidP="001B3A91">
      <w:pPr>
        <w:rPr>
          <w:sz w:val="16"/>
        </w:rPr>
      </w:pPr>
      <w:r w:rsidRPr="005B1313">
        <w:rPr>
          <w:rStyle w:val="Style13ptBold"/>
        </w:rPr>
        <w:t xml:space="preserve">Definition of </w:t>
      </w:r>
      <w:r w:rsidRPr="008E46B4">
        <w:rPr>
          <w:rStyle w:val="Emphasis"/>
          <w:highlight w:val="cyan"/>
        </w:rPr>
        <w:t>prohibit</w:t>
      </w:r>
      <w:r w:rsidRPr="005B1313">
        <w:rPr>
          <w:rStyle w:val="Style13ptBold"/>
        </w:rPr>
        <w:t xml:space="preserve"> </w:t>
      </w:r>
      <w:r w:rsidRPr="005B1313">
        <w:rPr>
          <w:sz w:val="16"/>
        </w:rPr>
        <w:t>transitive verb 1</w:t>
      </w:r>
      <w:r w:rsidRPr="008E46B4">
        <w:rPr>
          <w:rStyle w:val="Emphasis"/>
          <w:highlight w:val="cyan"/>
        </w:rPr>
        <w:t>:</w:t>
      </w:r>
      <w:r w:rsidRPr="005B1313">
        <w:rPr>
          <w:sz w:val="16"/>
        </w:rPr>
        <w:t xml:space="preserve"> </w:t>
      </w:r>
      <w:r w:rsidRPr="008E46B4">
        <w:rPr>
          <w:rStyle w:val="Style13ptBold"/>
          <w:highlight w:val="cyan"/>
        </w:rPr>
        <w:t xml:space="preserve">to </w:t>
      </w:r>
      <w:r w:rsidRPr="008E46B4">
        <w:rPr>
          <w:rStyle w:val="Emphasis"/>
          <w:highlight w:val="cyan"/>
        </w:rPr>
        <w:t>forbid</w:t>
      </w:r>
      <w:r w:rsidRPr="005B1313">
        <w:rPr>
          <w:rStyle w:val="Style13ptBold"/>
        </w:rPr>
        <w:t xml:space="preserve"> by </w:t>
      </w:r>
      <w:proofErr w:type="gramStart"/>
      <w:r w:rsidRPr="005B1313">
        <w:rPr>
          <w:rStyle w:val="Style13ptBold"/>
        </w:rPr>
        <w:t>authority</w:t>
      </w:r>
      <w:r w:rsidRPr="005B1313">
        <w:rPr>
          <w:sz w:val="16"/>
        </w:rPr>
        <w:t xml:space="preserve"> :</w:t>
      </w:r>
      <w:proofErr w:type="gramEnd"/>
      <w:r w:rsidRPr="005B1313">
        <w:rPr>
          <w:sz w:val="16"/>
        </w:rPr>
        <w:t xml:space="preserve"> ENJOIN</w:t>
      </w:r>
    </w:p>
    <w:p w14:paraId="6DC0E1FF" w14:textId="77777777" w:rsidR="001B3A91" w:rsidRPr="005B1313" w:rsidRDefault="001B3A91" w:rsidP="001B3A91">
      <w:pPr>
        <w:pStyle w:val="Heading4"/>
      </w:pPr>
      <w:r w:rsidRPr="005B1313">
        <w:t xml:space="preserve">Only </w:t>
      </w:r>
      <w:r w:rsidRPr="005B1313">
        <w:rPr>
          <w:u w:val="single"/>
        </w:rPr>
        <w:t>per se</w:t>
      </w:r>
      <w:r w:rsidRPr="005B1313">
        <w:t xml:space="preserve"> illegality prohibits a </w:t>
      </w:r>
      <w:r w:rsidRPr="005B1313">
        <w:rPr>
          <w:u w:val="single"/>
        </w:rPr>
        <w:t>practice</w:t>
      </w:r>
      <w:r w:rsidRPr="005B1313">
        <w:t xml:space="preserve">---rules of reason prohibit </w:t>
      </w:r>
      <w:r w:rsidRPr="005B1313">
        <w:rPr>
          <w:u w:val="single"/>
        </w:rPr>
        <w:t>anticompetitive effects</w:t>
      </w:r>
      <w:r w:rsidRPr="005B1313">
        <w:t xml:space="preserve"> for individual </w:t>
      </w:r>
      <w:r w:rsidRPr="005B1313">
        <w:rPr>
          <w:u w:val="single"/>
        </w:rPr>
        <w:t>acts</w:t>
      </w:r>
      <w:r w:rsidRPr="005B1313">
        <w:t xml:space="preserve">, or </w:t>
      </w:r>
      <w:r w:rsidRPr="005B1313">
        <w:rPr>
          <w:u w:val="single"/>
        </w:rPr>
        <w:t>instances</w:t>
      </w:r>
      <w:r w:rsidRPr="005B1313">
        <w:t xml:space="preserve"> of ‘practice.’ </w:t>
      </w:r>
    </w:p>
    <w:p w14:paraId="1BAAEDB3" w14:textId="77777777" w:rsidR="001B3A91" w:rsidRPr="005B1313" w:rsidRDefault="001B3A91" w:rsidP="001B3A91">
      <w:r w:rsidRPr="005B1313">
        <w:t xml:space="preserve">John Paul </w:t>
      </w:r>
      <w:r w:rsidRPr="00DE2A54">
        <w:rPr>
          <w:rStyle w:val="Style13ptBold"/>
        </w:rPr>
        <w:t>Stevens 90</w:t>
      </w:r>
      <w:r w:rsidRPr="005B1313">
        <w:t xml:space="preserve">, Justice, Supreme Court of the United States, “FTC v. Superior Court Trial Lawyers </w:t>
      </w:r>
      <w:proofErr w:type="spellStart"/>
      <w:r w:rsidRPr="005B1313">
        <w:t>Ass'n</w:t>
      </w:r>
      <w:proofErr w:type="spellEnd"/>
      <w:r w:rsidRPr="005B1313">
        <w:t>,” 493 U.S. 411, Lexis</w:t>
      </w:r>
    </w:p>
    <w:p w14:paraId="076D9B76" w14:textId="77777777" w:rsidR="001B3A91" w:rsidRPr="005B1313" w:rsidRDefault="001B3A91" w:rsidP="001B3A91">
      <w:pPr>
        <w:rPr>
          <w:sz w:val="16"/>
        </w:rPr>
      </w:pPr>
      <w:proofErr w:type="spellStart"/>
      <w:r w:rsidRPr="005B1313">
        <w:rPr>
          <w:sz w:val="16"/>
        </w:rPr>
        <w:t>LEdHN</w:t>
      </w:r>
      <w:proofErr w:type="spellEnd"/>
      <w:r w:rsidRPr="005B1313">
        <w:rPr>
          <w:sz w:val="16"/>
        </w:rPr>
        <w:t>[3C] [3</w:t>
      </w:r>
      <w:proofErr w:type="gramStart"/>
      <w:r w:rsidRPr="005B1313">
        <w:rPr>
          <w:sz w:val="16"/>
        </w:rPr>
        <w:t>C]</w:t>
      </w:r>
      <w:proofErr w:type="spellStart"/>
      <w:r w:rsidRPr="005B1313">
        <w:rPr>
          <w:sz w:val="16"/>
        </w:rPr>
        <w:t>LEdHN</w:t>
      </w:r>
      <w:proofErr w:type="spellEnd"/>
      <w:proofErr w:type="gramEnd"/>
      <w:r w:rsidRPr="005B1313">
        <w:rPr>
          <w:sz w:val="16"/>
        </w:rPr>
        <w:t xml:space="preserve">[14] [14]Equally important is the second error implicit in respondents' claim to immunity from the per se rules. In its opinion, the Court of </w:t>
      </w:r>
      <w:r w:rsidRPr="000659D7">
        <w:rPr>
          <w:rStyle w:val="StyleUnderline"/>
        </w:rPr>
        <w:t>Appeals</w:t>
      </w:r>
      <w:r w:rsidRPr="005B1313">
        <w:rPr>
          <w:sz w:val="16"/>
        </w:rPr>
        <w:t xml:space="preserve"> </w:t>
      </w:r>
      <w:r w:rsidRPr="005B1313">
        <w:rPr>
          <w:rStyle w:val="Emphasis"/>
        </w:rPr>
        <w:t>assumed</w:t>
      </w:r>
      <w:r w:rsidRPr="005B1313">
        <w:rPr>
          <w:sz w:val="16"/>
        </w:rPr>
        <w:t xml:space="preserve"> that the antitrust laws permit, but do not require, the condemnation of price fixing and boycotts without proof of market power. 15 The opinion further assumed </w:t>
      </w:r>
      <w:r w:rsidRPr="000659D7">
        <w:rPr>
          <w:rStyle w:val="StyleUnderline"/>
        </w:rPr>
        <w:t xml:space="preserve">that the </w:t>
      </w:r>
      <w:r w:rsidRPr="005B1313">
        <w:rPr>
          <w:rStyle w:val="Emphasis"/>
        </w:rPr>
        <w:t>per se rule</w:t>
      </w:r>
      <w:r w:rsidRPr="000659D7">
        <w:rPr>
          <w:rStyle w:val="StyleUnderline"/>
        </w:rPr>
        <w:t xml:space="preserve"> </w:t>
      </w:r>
      <w:r w:rsidRPr="005B1313">
        <w:rPr>
          <w:rStyle w:val="Emphasis"/>
        </w:rPr>
        <w:t>prohibiting</w:t>
      </w:r>
      <w:r w:rsidRPr="005B1313">
        <w:rPr>
          <w:sz w:val="16"/>
        </w:rPr>
        <w:t xml:space="preserve"> such </w:t>
      </w:r>
      <w:r w:rsidRPr="000659D7">
        <w:rPr>
          <w:rStyle w:val="StyleUnderline"/>
        </w:rPr>
        <w:t xml:space="preserve">activity "is only a rule of 'administrative convenience and efficiency,' </w:t>
      </w:r>
      <w:r w:rsidRPr="005B1313">
        <w:rPr>
          <w:rStyle w:val="Emphasis"/>
        </w:rPr>
        <w:t>not</w:t>
      </w:r>
      <w:r w:rsidRPr="000659D7">
        <w:rPr>
          <w:rStyle w:val="StyleUnderline"/>
        </w:rPr>
        <w:t xml:space="preserve"> a </w:t>
      </w:r>
      <w:r w:rsidRPr="005B1313">
        <w:rPr>
          <w:rStyle w:val="Emphasis"/>
        </w:rPr>
        <w:t>statutory command</w:t>
      </w:r>
      <w:r w:rsidRPr="005B1313">
        <w:rPr>
          <w:sz w:val="16"/>
        </w:rPr>
        <w:t>." 272 U.S. App. D. C., at 295, 856 F. 2d, at 249.This statement contains two errors. HN</w:t>
      </w:r>
      <w:proofErr w:type="gramStart"/>
      <w:r w:rsidRPr="005B1313">
        <w:rPr>
          <w:sz w:val="16"/>
        </w:rPr>
        <w:t>10  [</w:t>
      </w:r>
      <w:proofErr w:type="gramEnd"/>
      <w:r w:rsidRPr="005B1313">
        <w:rPr>
          <w:sz w:val="16"/>
        </w:rPr>
        <w:t xml:space="preserve">****42]  </w:t>
      </w:r>
      <w:r w:rsidRPr="000659D7">
        <w:rPr>
          <w:rStyle w:val="StyleUnderline"/>
        </w:rPr>
        <w:t>The per se</w:t>
      </w:r>
      <w:r w:rsidRPr="005B1313">
        <w:rPr>
          <w:sz w:val="16"/>
        </w:rPr>
        <w:t xml:space="preserve">  [*433]  </w:t>
      </w:r>
      <w:r w:rsidRPr="000659D7">
        <w:rPr>
          <w:rStyle w:val="StyleUnderline"/>
        </w:rPr>
        <w:t xml:space="preserve">rules are, of course, the product of </w:t>
      </w:r>
      <w:r w:rsidRPr="005B1313">
        <w:rPr>
          <w:rStyle w:val="Emphasis"/>
        </w:rPr>
        <w:t>judicial</w:t>
      </w:r>
      <w:r w:rsidRPr="000659D7">
        <w:rPr>
          <w:rStyle w:val="StyleUnderline"/>
        </w:rPr>
        <w:t xml:space="preserve"> interpretations</w:t>
      </w:r>
      <w:r w:rsidRPr="005B1313">
        <w:rPr>
          <w:sz w:val="16"/>
        </w:rPr>
        <w:t xml:space="preserve"> of the Sherman Act, </w:t>
      </w:r>
      <w:r w:rsidRPr="000659D7">
        <w:rPr>
          <w:rStyle w:val="StyleUnderline"/>
        </w:rPr>
        <w:t>but</w:t>
      </w:r>
      <w:r w:rsidRPr="005B1313">
        <w:rPr>
          <w:sz w:val="16"/>
        </w:rPr>
        <w:t xml:space="preserve"> the rules </w:t>
      </w:r>
      <w:r w:rsidRPr="000659D7">
        <w:rPr>
          <w:rStyle w:val="StyleUnderline"/>
        </w:rPr>
        <w:t xml:space="preserve">nevertheless have the same force and effect as </w:t>
      </w:r>
      <w:r w:rsidRPr="005B1313">
        <w:rPr>
          <w:rStyle w:val="Emphasis"/>
        </w:rPr>
        <w:t>any other</w:t>
      </w:r>
      <w:r w:rsidRPr="000659D7">
        <w:rPr>
          <w:rStyle w:val="StyleUnderline"/>
        </w:rPr>
        <w:t xml:space="preserve"> </w:t>
      </w:r>
      <w:r w:rsidRPr="005B1313">
        <w:rPr>
          <w:rStyle w:val="Emphasis"/>
        </w:rPr>
        <w:t>statutory</w:t>
      </w:r>
      <w:r w:rsidRPr="000659D7">
        <w:rPr>
          <w:rStyle w:val="StyleUnderline"/>
        </w:rPr>
        <w:t xml:space="preserve"> commands</w:t>
      </w:r>
      <w:r w:rsidRPr="005B1313">
        <w:rPr>
          <w:sz w:val="16"/>
        </w:rPr>
        <w:t xml:space="preserve">. Moreover, </w:t>
      </w:r>
      <w:r w:rsidRPr="000659D7">
        <w:rPr>
          <w:rStyle w:val="StyleUnderline"/>
        </w:rPr>
        <w:t>while the per se rule</w:t>
      </w:r>
      <w:r w:rsidRPr="005B1313">
        <w:rPr>
          <w:sz w:val="16"/>
        </w:rPr>
        <w:t xml:space="preserve"> against price fixing and boycotts </w:t>
      </w:r>
      <w:r w:rsidRPr="000659D7">
        <w:rPr>
          <w:rStyle w:val="StyleUnderline"/>
        </w:rPr>
        <w:t xml:space="preserve">is indeed </w:t>
      </w:r>
      <w:r w:rsidRPr="005B1313">
        <w:rPr>
          <w:rStyle w:val="Emphasis"/>
        </w:rPr>
        <w:t>justified</w:t>
      </w:r>
      <w:r w:rsidRPr="000659D7">
        <w:rPr>
          <w:rStyle w:val="StyleUnderline"/>
        </w:rPr>
        <w:t xml:space="preserve"> in part by "administrative convenience," the Court of Appeals erred in describing the prohibition as justified</w:t>
      </w:r>
      <w:r w:rsidRPr="005B1313">
        <w:rPr>
          <w:sz w:val="16"/>
        </w:rPr>
        <w:t xml:space="preserve"> </w:t>
      </w:r>
      <w:r w:rsidRPr="005B1313">
        <w:rPr>
          <w:rStyle w:val="Emphasis"/>
        </w:rPr>
        <w:t>only</w:t>
      </w:r>
      <w:r w:rsidRPr="005B1313">
        <w:rPr>
          <w:sz w:val="16"/>
        </w:rPr>
        <w:t xml:space="preserve"> </w:t>
      </w:r>
      <w:r w:rsidRPr="000659D7">
        <w:rPr>
          <w:rStyle w:val="StyleUnderline"/>
        </w:rPr>
        <w:t xml:space="preserve">by such concerns. The </w:t>
      </w:r>
      <w:r w:rsidRPr="008E46B4">
        <w:rPr>
          <w:rStyle w:val="Emphasis"/>
          <w:highlight w:val="cyan"/>
        </w:rPr>
        <w:t>per se rules</w:t>
      </w:r>
      <w:r w:rsidRPr="005B1313">
        <w:rPr>
          <w:sz w:val="16"/>
        </w:rPr>
        <w:t xml:space="preserve"> also </w:t>
      </w:r>
      <w:r w:rsidRPr="008E46B4">
        <w:rPr>
          <w:rStyle w:val="StyleUnderline"/>
          <w:highlight w:val="cyan"/>
        </w:rPr>
        <w:t xml:space="preserve">reflect a </w:t>
      </w:r>
      <w:r w:rsidRPr="008E46B4">
        <w:rPr>
          <w:rStyle w:val="Emphasis"/>
          <w:highlight w:val="cyan"/>
        </w:rPr>
        <w:t>long-standing judgment</w:t>
      </w:r>
      <w:r w:rsidRPr="008E46B4">
        <w:rPr>
          <w:sz w:val="16"/>
          <w:highlight w:val="cyan"/>
        </w:rPr>
        <w:t xml:space="preserve"> </w:t>
      </w:r>
      <w:r w:rsidRPr="008E46B4">
        <w:rPr>
          <w:rStyle w:val="StyleUnderline"/>
          <w:highlight w:val="cyan"/>
        </w:rPr>
        <w:t>that</w:t>
      </w:r>
      <w:r w:rsidRPr="005B1313">
        <w:rPr>
          <w:sz w:val="16"/>
        </w:rPr>
        <w:t xml:space="preserve"> the </w:t>
      </w:r>
      <w:r w:rsidRPr="008E46B4">
        <w:rPr>
          <w:rStyle w:val="Emphasis"/>
          <w:sz w:val="28"/>
          <w:szCs w:val="28"/>
          <w:highlight w:val="cyan"/>
        </w:rPr>
        <w:t>prohibited practices</w:t>
      </w:r>
      <w:r w:rsidRPr="008E46B4">
        <w:rPr>
          <w:sz w:val="16"/>
          <w:szCs w:val="28"/>
          <w:highlight w:val="cyan"/>
        </w:rPr>
        <w:t xml:space="preserve"> </w:t>
      </w:r>
      <w:r w:rsidRPr="008E46B4">
        <w:rPr>
          <w:rStyle w:val="StyleUnderline"/>
          <w:highlight w:val="cyan"/>
        </w:rPr>
        <w:t xml:space="preserve">by their </w:t>
      </w:r>
      <w:r w:rsidRPr="008E46B4">
        <w:rPr>
          <w:rStyle w:val="Emphasis"/>
          <w:highlight w:val="cyan"/>
        </w:rPr>
        <w:t>nature</w:t>
      </w:r>
      <w:r w:rsidRPr="008E46B4">
        <w:rPr>
          <w:sz w:val="16"/>
          <w:highlight w:val="cyan"/>
        </w:rPr>
        <w:t xml:space="preserve"> </w:t>
      </w:r>
      <w:r w:rsidRPr="008E46B4">
        <w:rPr>
          <w:rStyle w:val="StyleUnderline"/>
          <w:highlight w:val="cyan"/>
        </w:rPr>
        <w:t>have</w:t>
      </w:r>
      <w:r w:rsidRPr="000659D7">
        <w:rPr>
          <w:rStyle w:val="StyleUnderline"/>
        </w:rPr>
        <w:t xml:space="preserve"> "a substantial </w:t>
      </w:r>
      <w:r w:rsidRPr="008E46B4">
        <w:rPr>
          <w:rStyle w:val="StyleUnderline"/>
          <w:highlight w:val="cyan"/>
        </w:rPr>
        <w:t>potential</w:t>
      </w:r>
      <w:r w:rsidRPr="000659D7">
        <w:rPr>
          <w:rStyle w:val="StyleUnderline"/>
        </w:rPr>
        <w:t xml:space="preserve"> for </w:t>
      </w:r>
      <w:r w:rsidRPr="008E46B4">
        <w:rPr>
          <w:rStyle w:val="StyleUnderline"/>
          <w:highlight w:val="cyan"/>
        </w:rPr>
        <w:t>impact on competition</w:t>
      </w:r>
      <w:r w:rsidRPr="000659D7">
        <w:rPr>
          <w:rStyle w:val="StyleUnderline"/>
        </w:rPr>
        <w:t>."</w:t>
      </w:r>
      <w:r w:rsidRPr="005B1313">
        <w:rPr>
          <w:sz w:val="16"/>
        </w:rPr>
        <w:t xml:space="preserve"> Jefferson Parish Hospital District No. 2 v. Hyde, 466 U.S. 2, 16 (1984).</w:t>
      </w:r>
    </w:p>
    <w:p w14:paraId="12F1B086" w14:textId="77777777" w:rsidR="001B3A91" w:rsidRPr="005B1313" w:rsidRDefault="001B3A91" w:rsidP="001B3A91">
      <w:pPr>
        <w:rPr>
          <w:sz w:val="16"/>
        </w:rPr>
      </w:pPr>
      <w:r w:rsidRPr="005B1313">
        <w:rPr>
          <w:sz w:val="16"/>
        </w:rPr>
        <w:t xml:space="preserve"> [****43</w:t>
      </w:r>
      <w:proofErr w:type="gramStart"/>
      <w:r w:rsidRPr="005B1313">
        <w:rPr>
          <w:sz w:val="16"/>
        </w:rPr>
        <w:t xml:space="preserve">]  </w:t>
      </w:r>
      <w:proofErr w:type="spellStart"/>
      <w:r w:rsidRPr="005B1313">
        <w:rPr>
          <w:sz w:val="16"/>
        </w:rPr>
        <w:t>LEdHN</w:t>
      </w:r>
      <w:proofErr w:type="spellEnd"/>
      <w:proofErr w:type="gramEnd"/>
      <w:r w:rsidRPr="005B1313">
        <w:rPr>
          <w:sz w:val="16"/>
        </w:rPr>
        <w:t xml:space="preserve">[15] [15]As we explained in Professional Engineers, HN11 </w:t>
      </w:r>
      <w:r w:rsidRPr="000659D7">
        <w:rPr>
          <w:rStyle w:val="StyleUnderline"/>
        </w:rPr>
        <w:t>the rule of reason in antitrust law generates</w:t>
      </w:r>
    </w:p>
    <w:p w14:paraId="5D0DB010" w14:textId="77777777" w:rsidR="001B3A91" w:rsidRPr="005B1313" w:rsidRDefault="001B3A91" w:rsidP="001B3A91">
      <w:pPr>
        <w:ind w:left="720"/>
        <w:rPr>
          <w:sz w:val="16"/>
        </w:rPr>
      </w:pPr>
      <w:r w:rsidRPr="005B1313">
        <w:rPr>
          <w:sz w:val="16"/>
        </w:rPr>
        <w:t>"</w:t>
      </w:r>
      <w:r w:rsidRPr="000659D7">
        <w:rPr>
          <w:rStyle w:val="StyleUnderline"/>
        </w:rPr>
        <w:t xml:space="preserve">two complementary categories of antitrust analysis. In the first category are </w:t>
      </w:r>
      <w:r w:rsidRPr="008E46B4">
        <w:rPr>
          <w:rStyle w:val="Emphasis"/>
          <w:highlight w:val="cyan"/>
        </w:rPr>
        <w:t>agreements</w:t>
      </w:r>
      <w:r w:rsidRPr="000659D7">
        <w:rPr>
          <w:rStyle w:val="StyleUnderline"/>
        </w:rPr>
        <w:t xml:space="preserve"> whose nature and necessary effect </w:t>
      </w:r>
      <w:r w:rsidRPr="008E46B4">
        <w:rPr>
          <w:rStyle w:val="StyleUnderline"/>
          <w:highlight w:val="cyan"/>
        </w:rPr>
        <w:t xml:space="preserve">are </w:t>
      </w:r>
      <w:r w:rsidRPr="008E46B4">
        <w:rPr>
          <w:rStyle w:val="Emphasis"/>
          <w:highlight w:val="cyan"/>
        </w:rPr>
        <w:t>so plainly anticompetitive</w:t>
      </w:r>
      <w:r w:rsidRPr="008E46B4">
        <w:rPr>
          <w:sz w:val="16"/>
          <w:highlight w:val="cyan"/>
        </w:rPr>
        <w:t xml:space="preserve"> </w:t>
      </w:r>
      <w:r w:rsidRPr="008E46B4">
        <w:rPr>
          <w:rStyle w:val="StyleUnderline"/>
          <w:highlight w:val="cyan"/>
        </w:rPr>
        <w:t>that</w:t>
      </w:r>
      <w:r w:rsidRPr="008E46B4">
        <w:rPr>
          <w:sz w:val="16"/>
          <w:highlight w:val="cyan"/>
        </w:rPr>
        <w:t xml:space="preserve"> </w:t>
      </w:r>
      <w:r w:rsidRPr="008E46B4">
        <w:rPr>
          <w:rStyle w:val="Emphasis"/>
          <w:highlight w:val="cyan"/>
        </w:rPr>
        <w:t>no</w:t>
      </w:r>
      <w:r w:rsidRPr="005B1313">
        <w:rPr>
          <w:sz w:val="16"/>
        </w:rPr>
        <w:t xml:space="preserve"> elaborate </w:t>
      </w:r>
      <w:r w:rsidRPr="008E46B4">
        <w:rPr>
          <w:rStyle w:val="Emphasis"/>
          <w:highlight w:val="cyan"/>
        </w:rPr>
        <w:t>study</w:t>
      </w:r>
      <w:r w:rsidRPr="005B1313">
        <w:rPr>
          <w:sz w:val="16"/>
        </w:rPr>
        <w:t xml:space="preserve"> of the industry </w:t>
      </w:r>
      <w:r w:rsidRPr="008E46B4">
        <w:rPr>
          <w:rStyle w:val="StyleUnderline"/>
          <w:highlight w:val="cyan"/>
        </w:rPr>
        <w:t>is needed to establish</w:t>
      </w:r>
      <w:r w:rsidRPr="000659D7">
        <w:rPr>
          <w:rStyle w:val="StyleUnderline"/>
        </w:rPr>
        <w:t xml:space="preserve"> their </w:t>
      </w:r>
      <w:r w:rsidRPr="008E46B4">
        <w:rPr>
          <w:rStyle w:val="StyleUnderline"/>
          <w:highlight w:val="cyan"/>
        </w:rPr>
        <w:t xml:space="preserve">illegality -- they are 'illegal </w:t>
      </w:r>
      <w:r w:rsidRPr="008E46B4">
        <w:rPr>
          <w:rStyle w:val="Emphasis"/>
          <w:highlight w:val="cyan"/>
        </w:rPr>
        <w:t>per se.'</w:t>
      </w:r>
      <w:r w:rsidRPr="005B1313">
        <w:rPr>
          <w:sz w:val="16"/>
        </w:rPr>
        <w:t xml:space="preserve"> </w:t>
      </w:r>
      <w:r w:rsidRPr="000659D7">
        <w:rPr>
          <w:rStyle w:val="StyleUnderline"/>
        </w:rPr>
        <w:t>In the second category are agreements whose competitive effect can only be evaluated by analyzing the facts peculiar to the business, the history of the restraint, and the reasons why it was imposed</w:t>
      </w:r>
      <w:r w:rsidRPr="005B1313">
        <w:rPr>
          <w:sz w:val="16"/>
        </w:rPr>
        <w:t>." 435 U.S., at 692.</w:t>
      </w:r>
    </w:p>
    <w:p w14:paraId="7128362B" w14:textId="77777777" w:rsidR="001B3A91" w:rsidRPr="005B1313" w:rsidRDefault="001B3A91" w:rsidP="001B3A91">
      <w:pPr>
        <w:rPr>
          <w:sz w:val="16"/>
        </w:rPr>
      </w:pPr>
      <w:r w:rsidRPr="005B1313">
        <w:rPr>
          <w:sz w:val="16"/>
        </w:rPr>
        <w:t>[***873</w:t>
      </w:r>
      <w:proofErr w:type="gramStart"/>
      <w:r w:rsidRPr="005B1313">
        <w:rPr>
          <w:sz w:val="16"/>
        </w:rPr>
        <w:t>]  "</w:t>
      </w:r>
      <w:proofErr w:type="gramEnd"/>
      <w:r w:rsidRPr="005B1313">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EB30017" w14:textId="77777777" w:rsidR="001B3A91" w:rsidRPr="005B1313" w:rsidRDefault="001B3A91" w:rsidP="001B3A91">
      <w:pPr>
        <w:rPr>
          <w:sz w:val="16"/>
        </w:rPr>
      </w:pPr>
      <w:r w:rsidRPr="005B1313">
        <w:rPr>
          <w:sz w:val="16"/>
        </w:rPr>
        <w:t>[**781</w:t>
      </w:r>
      <w:proofErr w:type="gramStart"/>
      <w:r w:rsidRPr="005B1313">
        <w:rPr>
          <w:sz w:val="16"/>
        </w:rPr>
        <w:t xml:space="preserve">]  </w:t>
      </w:r>
      <w:proofErr w:type="spellStart"/>
      <w:r w:rsidRPr="005B1313">
        <w:rPr>
          <w:sz w:val="16"/>
        </w:rPr>
        <w:t>LEdHN</w:t>
      </w:r>
      <w:proofErr w:type="spellEnd"/>
      <w:proofErr w:type="gramEnd"/>
      <w:r w:rsidRPr="005B1313">
        <w:rPr>
          <w:sz w:val="16"/>
        </w:rPr>
        <w:t xml:space="preserve">[16] [16]  [****44]  </w:t>
      </w:r>
      <w:r w:rsidRPr="000659D7">
        <w:rPr>
          <w:rStyle w:val="StyleUnderline"/>
        </w:rPr>
        <w:t xml:space="preserve">The per se rules in </w:t>
      </w:r>
      <w:r w:rsidRPr="005B1313">
        <w:rPr>
          <w:rStyle w:val="Emphasis"/>
        </w:rPr>
        <w:t>antitrust</w:t>
      </w:r>
      <w:r w:rsidRPr="005B1313">
        <w:rPr>
          <w:sz w:val="16"/>
        </w:rPr>
        <w:t xml:space="preserve"> law </w:t>
      </w:r>
      <w:r w:rsidRPr="000659D7">
        <w:rPr>
          <w:rStyle w:val="StyleUnderline"/>
        </w:rPr>
        <w:t>serve purposes analogous to per se restrictions upon</w:t>
      </w:r>
      <w:r w:rsidRPr="005B1313">
        <w:rPr>
          <w:sz w:val="16"/>
        </w:rPr>
        <w:t xml:space="preserve">, for example, </w:t>
      </w:r>
      <w:r w:rsidRPr="005B1313">
        <w:rPr>
          <w:rStyle w:val="Emphasis"/>
        </w:rPr>
        <w:t>stunt flying</w:t>
      </w:r>
      <w:r w:rsidRPr="005B1313">
        <w:rPr>
          <w:sz w:val="16"/>
        </w:rPr>
        <w:t xml:space="preserve"> in congested areas </w:t>
      </w:r>
      <w:r w:rsidRPr="000659D7">
        <w:rPr>
          <w:rStyle w:val="StyleUnderline"/>
        </w:rPr>
        <w:t>or</w:t>
      </w:r>
      <w:r w:rsidRPr="005B1313">
        <w:rPr>
          <w:sz w:val="16"/>
        </w:rPr>
        <w:t xml:space="preserve"> </w:t>
      </w:r>
      <w:r w:rsidRPr="005B1313">
        <w:rPr>
          <w:rStyle w:val="Emphasis"/>
        </w:rPr>
        <w:t>speeding</w:t>
      </w:r>
      <w:r w:rsidRPr="005B1313">
        <w:rPr>
          <w:sz w:val="16"/>
        </w:rPr>
        <w:t xml:space="preserve">. Laws prohibiting stunt flying or setting speed limits are justified by the State's interest in protecting human life and property. </w:t>
      </w:r>
      <w:r w:rsidRPr="008E46B4">
        <w:rPr>
          <w:rStyle w:val="StyleUnderline"/>
          <w:highlight w:val="cyan"/>
        </w:rPr>
        <w:t>Perhaps</w:t>
      </w:r>
      <w:r w:rsidRPr="008E46B4">
        <w:rPr>
          <w:sz w:val="16"/>
          <w:highlight w:val="cyan"/>
        </w:rPr>
        <w:t xml:space="preserve"> </w:t>
      </w:r>
      <w:r w:rsidRPr="008E46B4">
        <w:rPr>
          <w:rStyle w:val="Emphasis"/>
          <w:highlight w:val="cyan"/>
        </w:rPr>
        <w:t>most</w:t>
      </w:r>
      <w:r w:rsidRPr="008E46B4">
        <w:rPr>
          <w:sz w:val="16"/>
          <w:highlight w:val="cyan"/>
        </w:rPr>
        <w:t xml:space="preserve"> </w:t>
      </w:r>
      <w:r w:rsidRPr="008E46B4">
        <w:rPr>
          <w:rStyle w:val="StyleUnderline"/>
          <w:highlight w:val="cyan"/>
        </w:rPr>
        <w:t>violations</w:t>
      </w:r>
      <w:r w:rsidRPr="000659D7">
        <w:rPr>
          <w:rStyle w:val="StyleUnderline"/>
        </w:rPr>
        <w:t xml:space="preserve"> of such rules </w:t>
      </w:r>
      <w:r w:rsidRPr="008E46B4">
        <w:rPr>
          <w:rStyle w:val="Emphasis"/>
          <w:highlight w:val="cyan"/>
        </w:rPr>
        <w:t>actually</w:t>
      </w:r>
      <w:r w:rsidRPr="008E46B4">
        <w:rPr>
          <w:rStyle w:val="StyleUnderline"/>
          <w:highlight w:val="cyan"/>
        </w:rPr>
        <w:t xml:space="preserve"> cause </w:t>
      </w:r>
      <w:r w:rsidRPr="008E46B4">
        <w:rPr>
          <w:rStyle w:val="Emphasis"/>
          <w:highlight w:val="cyan"/>
        </w:rPr>
        <w:t>no harm</w:t>
      </w:r>
      <w:r w:rsidRPr="005B1313">
        <w:rPr>
          <w:sz w:val="16"/>
        </w:rPr>
        <w:t xml:space="preserve">. No doubt </w:t>
      </w:r>
      <w:r w:rsidRPr="000659D7">
        <w:rPr>
          <w:rStyle w:val="StyleUnderline"/>
        </w:rPr>
        <w:t>many</w:t>
      </w:r>
      <w:r w:rsidRPr="005B1313">
        <w:rPr>
          <w:sz w:val="16"/>
        </w:rPr>
        <w:t xml:space="preserve"> </w:t>
      </w:r>
      <w:r w:rsidRPr="005B1313">
        <w:rPr>
          <w:rStyle w:val="Emphasis"/>
        </w:rPr>
        <w:t>experienced</w:t>
      </w:r>
      <w:r w:rsidRPr="005B1313">
        <w:rPr>
          <w:sz w:val="16"/>
        </w:rPr>
        <w:t xml:space="preserve"> </w:t>
      </w:r>
      <w:r w:rsidRPr="000659D7">
        <w:rPr>
          <w:rStyle w:val="StyleUnderline"/>
        </w:rPr>
        <w:t xml:space="preserve">drivers and pilots can operate much more safely, even </w:t>
      </w:r>
      <w:r w:rsidRPr="005B1313">
        <w:rPr>
          <w:rStyle w:val="Emphasis"/>
        </w:rPr>
        <w:t>at prohibited speeds</w:t>
      </w:r>
      <w:r w:rsidRPr="005B1313">
        <w:rPr>
          <w:sz w:val="16"/>
        </w:rPr>
        <w:t>, than the average citizen.</w:t>
      </w:r>
    </w:p>
    <w:p w14:paraId="24173E8F" w14:textId="77777777" w:rsidR="001B3A91" w:rsidRPr="000659D7" w:rsidRDefault="001B3A91" w:rsidP="001B3A91">
      <w:pPr>
        <w:rPr>
          <w:rStyle w:val="StyleUnderline"/>
        </w:rPr>
      </w:pPr>
      <w:r w:rsidRPr="005B1313">
        <w:rPr>
          <w:sz w:val="16"/>
        </w:rPr>
        <w:t xml:space="preserve"> [*434</w:t>
      </w:r>
      <w:proofErr w:type="gramStart"/>
      <w:r w:rsidRPr="005B1313">
        <w:rPr>
          <w:sz w:val="16"/>
        </w:rPr>
        <w:t>]  If</w:t>
      </w:r>
      <w:proofErr w:type="gramEnd"/>
      <w:r w:rsidRPr="005B1313">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8E46B4">
        <w:rPr>
          <w:rStyle w:val="StyleUnderline"/>
          <w:highlight w:val="cyan"/>
        </w:rPr>
        <w:t>Yet</w:t>
      </w:r>
      <w:r w:rsidRPr="000659D7">
        <w:rPr>
          <w:rStyle w:val="StyleUnderline"/>
        </w:rPr>
        <w:t xml:space="preserve"> the </w:t>
      </w:r>
      <w:r w:rsidRPr="008E46B4">
        <w:rPr>
          <w:rStyle w:val="StyleUnderline"/>
          <w:highlight w:val="cyan"/>
        </w:rPr>
        <w:t>laws may</w:t>
      </w:r>
      <w:r w:rsidRPr="000659D7">
        <w:rPr>
          <w:rStyle w:val="StyleUnderline"/>
        </w:rPr>
        <w:t xml:space="preserve"> nonetheless </w:t>
      </w:r>
      <w:r w:rsidRPr="008E46B4">
        <w:rPr>
          <w:rStyle w:val="StyleUnderline"/>
          <w:highlight w:val="cyan"/>
        </w:rPr>
        <w:t xml:space="preserve">be </w:t>
      </w:r>
      <w:r w:rsidRPr="008E46B4">
        <w:rPr>
          <w:rStyle w:val="Emphasis"/>
          <w:highlight w:val="cyan"/>
        </w:rPr>
        <w:t>enforced</w:t>
      </w:r>
      <w:r w:rsidRPr="000659D7">
        <w:rPr>
          <w:rStyle w:val="StyleUnderline"/>
        </w:rPr>
        <w:t xml:space="preserve"> against these skilled persons </w:t>
      </w:r>
      <w:r w:rsidRPr="008E46B4">
        <w:rPr>
          <w:rStyle w:val="Emphasis"/>
          <w:highlight w:val="cyan"/>
        </w:rPr>
        <w:t>without proof</w:t>
      </w:r>
      <w:r w:rsidRPr="008E46B4">
        <w:rPr>
          <w:rStyle w:val="StyleUnderline"/>
          <w:highlight w:val="cyan"/>
        </w:rPr>
        <w:t xml:space="preserve"> that</w:t>
      </w:r>
      <w:r w:rsidRPr="000659D7">
        <w:rPr>
          <w:rStyle w:val="StyleUnderline"/>
        </w:rPr>
        <w:t xml:space="preserve"> their </w:t>
      </w:r>
      <w:r w:rsidRPr="008E46B4">
        <w:rPr>
          <w:rStyle w:val="StyleUnderline"/>
          <w:highlight w:val="cyan"/>
        </w:rPr>
        <w:t xml:space="preserve">conduct was </w:t>
      </w:r>
      <w:r w:rsidRPr="008E46B4">
        <w:rPr>
          <w:rStyle w:val="Emphasis"/>
          <w:highlight w:val="cyan"/>
        </w:rPr>
        <w:t>actually harmful</w:t>
      </w:r>
      <w:r w:rsidRPr="005B1313">
        <w:rPr>
          <w:rStyle w:val="Emphasis"/>
        </w:rPr>
        <w:t xml:space="preserve"> or dangerous</w:t>
      </w:r>
      <w:r w:rsidRPr="000659D7">
        <w:rPr>
          <w:rStyle w:val="StyleUnderline"/>
        </w:rPr>
        <w:t>.</w:t>
      </w:r>
    </w:p>
    <w:p w14:paraId="2AC7C360" w14:textId="77777777" w:rsidR="001B3A91" w:rsidRPr="005B1313" w:rsidRDefault="001B3A91" w:rsidP="001B3A91">
      <w:pPr>
        <w:rPr>
          <w:sz w:val="16"/>
        </w:rPr>
      </w:pPr>
      <w:r w:rsidRPr="005B1313">
        <w:rPr>
          <w:sz w:val="16"/>
        </w:rPr>
        <w:t xml:space="preserve">In part, the justification for </w:t>
      </w:r>
      <w:r w:rsidRPr="005B1313">
        <w:rPr>
          <w:rStyle w:val="Style13ptBold"/>
        </w:rPr>
        <w:t>t</w:t>
      </w:r>
      <w:r w:rsidRPr="000659D7">
        <w:rPr>
          <w:rStyle w:val="StyleUnderline"/>
        </w:rPr>
        <w:t>hese per se rules</w:t>
      </w:r>
      <w:r w:rsidRPr="005B1313">
        <w:rPr>
          <w:sz w:val="16"/>
        </w:rPr>
        <w:t xml:space="preserve"> is rooted in administrative convenience. They </w:t>
      </w:r>
      <w:r w:rsidRPr="000659D7">
        <w:rPr>
          <w:rStyle w:val="StyleUnderline"/>
        </w:rPr>
        <w:t>are</w:t>
      </w:r>
      <w:r w:rsidRPr="005B1313">
        <w:rPr>
          <w:sz w:val="16"/>
        </w:rPr>
        <w:t xml:space="preserve"> also </w:t>
      </w:r>
      <w:r w:rsidRPr="005B1313">
        <w:rPr>
          <w:rStyle w:val="Emphasis"/>
        </w:rPr>
        <w:t>supported</w:t>
      </w:r>
      <w:r w:rsidRPr="005B1313">
        <w:rPr>
          <w:sz w:val="16"/>
        </w:rPr>
        <w:t xml:space="preserve">, however, </w:t>
      </w:r>
      <w:r w:rsidRPr="000659D7">
        <w:rPr>
          <w:rStyle w:val="StyleUnderline"/>
        </w:rPr>
        <w:t xml:space="preserve">by the observation that every speeder and every stunt pilot </w:t>
      </w:r>
      <w:proofErr w:type="gramStart"/>
      <w:r w:rsidRPr="000659D7">
        <w:rPr>
          <w:rStyle w:val="StyleUnderline"/>
        </w:rPr>
        <w:t>poses</w:t>
      </w:r>
      <w:proofErr w:type="gramEnd"/>
      <w:r w:rsidRPr="000659D7">
        <w:rPr>
          <w:rStyle w:val="StyleUnderline"/>
        </w:rPr>
        <w:t xml:space="preserve"> </w:t>
      </w:r>
      <w:r w:rsidRPr="005B1313">
        <w:rPr>
          <w:rStyle w:val="Emphasis"/>
        </w:rPr>
        <w:t>some threat to the community</w:t>
      </w:r>
      <w:r w:rsidRPr="005B1313">
        <w:rPr>
          <w:sz w:val="16"/>
        </w:rPr>
        <w:t>. An unpredictable event may overwhelm the skills of the best driver or pilot, even if the [****45</w:t>
      </w:r>
      <w:proofErr w:type="gramStart"/>
      <w:r w:rsidRPr="005B1313">
        <w:rPr>
          <w:sz w:val="16"/>
        </w:rPr>
        <w:t>]  proposed</w:t>
      </w:r>
      <w:proofErr w:type="gramEnd"/>
      <w:r w:rsidRPr="005B1313">
        <w:rPr>
          <w:sz w:val="16"/>
        </w:rPr>
        <w:t xml:space="preserve"> course of action was entirely prudent when initiated. A bad driver going slowly may be more dangerous that a good driver going quickly, but a good driver who obeys the law is safer still.</w:t>
      </w:r>
    </w:p>
    <w:p w14:paraId="4C9F0208" w14:textId="77777777" w:rsidR="001B3A91" w:rsidRPr="005B1313" w:rsidRDefault="001B3A91" w:rsidP="001B3A91">
      <w:pPr>
        <w:pStyle w:val="Heading4"/>
      </w:pPr>
      <w:r w:rsidRPr="005B1313">
        <w:t xml:space="preserve">Prefer it: </w:t>
      </w:r>
    </w:p>
    <w:p w14:paraId="0B1DC3AD" w14:textId="77777777" w:rsidR="001B3A91" w:rsidRPr="005B1313" w:rsidRDefault="001B3A91" w:rsidP="001B3A91">
      <w:pPr>
        <w:pStyle w:val="Heading4"/>
      </w:pPr>
      <w:r w:rsidRPr="005B1313">
        <w:t xml:space="preserve">1) </w:t>
      </w:r>
      <w:r w:rsidRPr="004C462F">
        <w:rPr>
          <w:u w:val="single"/>
        </w:rPr>
        <w:t>Ground</w:t>
      </w:r>
      <w:r w:rsidRPr="005B1313">
        <w:t xml:space="preserve">---key to link uniqueness and a unidirectional topic. Fringe standards dodge topic links, AND they can pick a </w:t>
      </w:r>
      <w:r w:rsidRPr="005B1313">
        <w:rPr>
          <w:u w:val="single"/>
        </w:rPr>
        <w:t>broader</w:t>
      </w:r>
      <w:r w:rsidRPr="005B1313">
        <w:t xml:space="preserve"> but more </w:t>
      </w:r>
      <w:r w:rsidRPr="005B1313">
        <w:rPr>
          <w:u w:val="single"/>
        </w:rPr>
        <w:t>permissive standard</w:t>
      </w:r>
      <w:r w:rsidRPr="005B1313">
        <w:t xml:space="preserve">, making the topic </w:t>
      </w:r>
      <w:r w:rsidRPr="005B1313">
        <w:rPr>
          <w:u w:val="single"/>
        </w:rPr>
        <w:t>bidirectional</w:t>
      </w:r>
      <w:r w:rsidRPr="005B1313">
        <w:t xml:space="preserve">. </w:t>
      </w:r>
    </w:p>
    <w:p w14:paraId="0FE8845D" w14:textId="77777777" w:rsidR="001B3A91" w:rsidRPr="005B1313" w:rsidRDefault="001B3A91" w:rsidP="001B3A91">
      <w:pPr>
        <w:pStyle w:val="Heading4"/>
      </w:pPr>
      <w:r w:rsidRPr="005B1313">
        <w:t xml:space="preserve">2) </w:t>
      </w:r>
      <w:r w:rsidRPr="004C462F">
        <w:rPr>
          <w:u w:val="single"/>
        </w:rPr>
        <w:t>Limits</w:t>
      </w:r>
      <w:r w:rsidRPr="005B1313">
        <w:t xml:space="preserve">---too many possible standards, each requiring distinct answers, makes the topic unmanageably large. </w:t>
      </w:r>
    </w:p>
    <w:p w14:paraId="662AA652" w14:textId="77777777" w:rsidR="001B3A91" w:rsidRDefault="001B3A91" w:rsidP="001B3A91"/>
    <w:p w14:paraId="0D3B7D05" w14:textId="77777777" w:rsidR="001B3A91" w:rsidRDefault="001B3A91" w:rsidP="001B3A91">
      <w:pPr>
        <w:pStyle w:val="Heading3"/>
      </w:pPr>
      <w:r w:rsidRPr="005B1313">
        <w:t>1NC---</w:t>
      </w:r>
      <w:r>
        <w:t>CP</w:t>
      </w:r>
    </w:p>
    <w:p w14:paraId="3E37EB81" w14:textId="77777777" w:rsidR="001B3A91" w:rsidRPr="004C462F" w:rsidRDefault="001B3A91" w:rsidP="001B3A91">
      <w:r>
        <w:t>Regs CP</w:t>
      </w:r>
    </w:p>
    <w:p w14:paraId="025280AB" w14:textId="77777777" w:rsidR="001B3A91" w:rsidRDefault="001B3A91" w:rsidP="001B3A91">
      <w:pPr>
        <w:pStyle w:val="Heading4"/>
      </w:pPr>
      <w:r w:rsidRPr="005B1313">
        <w:t xml:space="preserve">The United States federal government should adopt a remedial regulation requiring private sector actors participating in the information technology standard setting process to govern their licensing arrangements under a penalty default contract until and unless contracts are negotiated which are proven to create reasonable competition. </w:t>
      </w:r>
    </w:p>
    <w:p w14:paraId="321EDA91" w14:textId="77777777" w:rsidR="001B3A91" w:rsidRPr="008E46B4" w:rsidRDefault="001B3A91" w:rsidP="001B3A91"/>
    <w:p w14:paraId="64B3BA3A" w14:textId="77777777" w:rsidR="001B3A91" w:rsidRPr="005B1313" w:rsidRDefault="001B3A91" w:rsidP="001B3A91">
      <w:pPr>
        <w:pStyle w:val="Heading4"/>
      </w:pPr>
      <w:r w:rsidRPr="005B1313">
        <w:t xml:space="preserve">Solves by </w:t>
      </w:r>
      <w:r w:rsidRPr="005B1313">
        <w:rPr>
          <w:u w:val="single"/>
        </w:rPr>
        <w:t>punishing</w:t>
      </w:r>
      <w:r w:rsidRPr="005B1313">
        <w:t xml:space="preserve"> the existence of an </w:t>
      </w:r>
      <w:r w:rsidRPr="008E46B4">
        <w:rPr>
          <w:u w:val="single"/>
        </w:rPr>
        <w:t>anticompetitive market</w:t>
      </w:r>
      <w:r w:rsidRPr="005B1313">
        <w:t>.</w:t>
      </w:r>
    </w:p>
    <w:p w14:paraId="5DFC33D6" w14:textId="77777777" w:rsidR="001B3A91" w:rsidRPr="005B1313" w:rsidRDefault="001B3A91" w:rsidP="001B3A91">
      <w:proofErr w:type="spellStart"/>
      <w:r w:rsidRPr="005B1313">
        <w:t>Kristelia</w:t>
      </w:r>
      <w:proofErr w:type="spellEnd"/>
      <w:r w:rsidRPr="005B1313">
        <w:t xml:space="preserve"> A. </w:t>
      </w:r>
      <w:r w:rsidRPr="008E46B4">
        <w:rPr>
          <w:b/>
          <w:bCs/>
          <w:sz w:val="26"/>
          <w:szCs w:val="26"/>
        </w:rPr>
        <w:t>Garcia 16</w:t>
      </w:r>
      <w:r w:rsidRPr="005B1313">
        <w:t>, Associate Professor, University of Colorado Law School, “Facilitating Competition by Remedial Regulation,” Berkeley Technology Law Journal, Vol. 31:1, 2016, pages 183-258.</w:t>
      </w:r>
    </w:p>
    <w:p w14:paraId="2F5D80BE" w14:textId="77777777" w:rsidR="001B3A91" w:rsidRDefault="001B3A91" w:rsidP="001B3A91">
      <w:pPr>
        <w:rPr>
          <w:sz w:val="16"/>
        </w:rPr>
      </w:pPr>
      <w:r w:rsidRPr="005B1313">
        <w:rPr>
          <w:sz w:val="16"/>
        </w:rPr>
        <w:t>V. FACILITATING COMPETITION THROUGH REGULATION</w:t>
      </w:r>
      <w:r>
        <w:rPr>
          <w:sz w:val="16"/>
        </w:rPr>
        <w:t xml:space="preserve"> </w:t>
      </w:r>
      <w:r w:rsidRPr="000659D7">
        <w:rPr>
          <w:rStyle w:val="StyleUnderline"/>
        </w:rPr>
        <w:t xml:space="preserve">There is </w:t>
      </w:r>
      <w:r w:rsidRPr="008E46B4">
        <w:rPr>
          <w:rStyle w:val="StyleUnderline"/>
          <w:highlight w:val="cyan"/>
        </w:rPr>
        <w:t>a</w:t>
      </w:r>
      <w:r w:rsidRPr="000659D7">
        <w:rPr>
          <w:rStyle w:val="StyleUnderline"/>
        </w:rPr>
        <w:t xml:space="preserve"> third </w:t>
      </w:r>
      <w:r w:rsidRPr="008E46B4">
        <w:rPr>
          <w:rStyle w:val="StyleUnderline"/>
          <w:highlight w:val="cyan"/>
        </w:rPr>
        <w:t xml:space="preserve">option for </w:t>
      </w:r>
      <w:r w:rsidRPr="008E46B4">
        <w:rPr>
          <w:rStyle w:val="Emphasis"/>
          <w:highlight w:val="cyan"/>
        </w:rPr>
        <w:t>checking anticompetitive behavior</w:t>
      </w:r>
      <w:r w:rsidRPr="005B1313">
        <w:rPr>
          <w:sz w:val="16"/>
        </w:rPr>
        <w:t xml:space="preserve">, </w:t>
      </w:r>
      <w:r w:rsidRPr="005B1313">
        <w:rPr>
          <w:rStyle w:val="Emphasis"/>
        </w:rPr>
        <w:t>maintaining competition,</w:t>
      </w:r>
      <w:r w:rsidRPr="005B1313">
        <w:rPr>
          <w:sz w:val="16"/>
        </w:rPr>
        <w:t xml:space="preserve"> </w:t>
      </w:r>
      <w:r w:rsidRPr="008E46B4">
        <w:rPr>
          <w:rStyle w:val="Emphasis"/>
          <w:highlight w:val="cyan"/>
        </w:rPr>
        <w:t>encouraging innovation</w:t>
      </w:r>
      <w:r w:rsidRPr="008E46B4">
        <w:rPr>
          <w:sz w:val="16"/>
          <w:highlight w:val="cyan"/>
        </w:rPr>
        <w:t xml:space="preserve">, </w:t>
      </w:r>
      <w:r w:rsidRPr="008E46B4">
        <w:rPr>
          <w:rStyle w:val="Emphasis"/>
          <w:highlight w:val="cyan"/>
        </w:rPr>
        <w:t>preventing</w:t>
      </w:r>
      <w:r w:rsidRPr="005B1313">
        <w:rPr>
          <w:rStyle w:val="Emphasis"/>
        </w:rPr>
        <w:t xml:space="preserve"> technological </w:t>
      </w:r>
      <w:r w:rsidRPr="008E46B4">
        <w:rPr>
          <w:rStyle w:val="Emphasis"/>
          <w:highlight w:val="cyan"/>
        </w:rPr>
        <w:t>lock-in</w:t>
      </w:r>
      <w:r w:rsidRPr="005B1313">
        <w:rPr>
          <w:rStyle w:val="Emphasis"/>
        </w:rPr>
        <w:t>,</w:t>
      </w:r>
      <w:r w:rsidRPr="005B1313">
        <w:rPr>
          <w:sz w:val="16"/>
        </w:rPr>
        <w:t xml:space="preserve"> </w:t>
      </w:r>
      <w:r w:rsidRPr="005B1313">
        <w:rPr>
          <w:rStyle w:val="Style13ptBold"/>
        </w:rPr>
        <w:t xml:space="preserve">and </w:t>
      </w:r>
      <w:r w:rsidRPr="005B1313">
        <w:rPr>
          <w:rStyle w:val="Emphasis"/>
        </w:rPr>
        <w:t>ensuring payment</w:t>
      </w:r>
      <w:r w:rsidRPr="005B1313">
        <w:rPr>
          <w:sz w:val="16"/>
        </w:rPr>
        <w:t xml:space="preserve"> to artists: </w:t>
      </w:r>
      <w:r w:rsidRPr="005B1313">
        <w:rPr>
          <w:rStyle w:val="Emphasis"/>
        </w:rPr>
        <w:t>regulation</w:t>
      </w:r>
      <w:r w:rsidRPr="005B1313">
        <w:rPr>
          <w:sz w:val="16"/>
        </w:rPr>
        <w:t xml:space="preserve">. </w:t>
      </w:r>
      <w:r w:rsidRPr="005B1313">
        <w:rPr>
          <w:rStyle w:val="Style13ptBold"/>
        </w:rPr>
        <w:t xml:space="preserve">The </w:t>
      </w:r>
      <w:r w:rsidRPr="005B1313">
        <w:rPr>
          <w:rStyle w:val="Emphasis"/>
        </w:rPr>
        <w:t>conventional view</w:t>
      </w:r>
      <w:r w:rsidRPr="005B1313">
        <w:rPr>
          <w:rStyle w:val="Style13ptBold"/>
        </w:rPr>
        <w:t xml:space="preserve"> of regulation </w:t>
      </w:r>
      <w:r w:rsidRPr="008E46B4">
        <w:rPr>
          <w:rStyle w:val="Style13ptBold"/>
          <w:highlight w:val="cyan"/>
        </w:rPr>
        <w:t>is</w:t>
      </w:r>
      <w:r w:rsidRPr="005B1313">
        <w:rPr>
          <w:rStyle w:val="Style13ptBold"/>
        </w:rPr>
        <w:t xml:space="preserve"> as a system that </w:t>
      </w:r>
      <w:r w:rsidRPr="005B1313">
        <w:rPr>
          <w:rStyle w:val="Emphasis"/>
        </w:rPr>
        <w:t>works against competition;</w:t>
      </w:r>
      <w:r w:rsidRPr="005B1313">
        <w:rPr>
          <w:sz w:val="16"/>
        </w:rPr>
        <w:t xml:space="preserve"> one that thwarts new entry and protects incumbents.23 8 Indeed, the Telecommunications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8E46B4">
        <w:rPr>
          <w:rStyle w:val="StyleUnderline"/>
          <w:highlight w:val="cyan"/>
        </w:rPr>
        <w:t>regulation as</w:t>
      </w:r>
      <w:r w:rsidRPr="000659D7">
        <w:rPr>
          <w:rStyle w:val="StyleUnderline"/>
        </w:rPr>
        <w:t xml:space="preserve"> potentially </w:t>
      </w:r>
      <w:r w:rsidRPr="008E46B4">
        <w:rPr>
          <w:rStyle w:val="Emphasis"/>
          <w:highlight w:val="cyan"/>
        </w:rPr>
        <w:t>procompetitive</w:t>
      </w:r>
      <w:r w:rsidRPr="000659D7">
        <w:rPr>
          <w:rStyle w:val="StyleUnderline"/>
        </w:rPr>
        <w:t>.</w:t>
      </w:r>
      <w:r>
        <w:rPr>
          <w:rStyle w:val="StyleUnderline"/>
        </w:rPr>
        <w:t xml:space="preserve"> </w:t>
      </w:r>
      <w:r w:rsidRPr="005B1313">
        <w:rPr>
          <w:sz w:val="16"/>
        </w:rPr>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r>
        <w:rPr>
          <w:sz w:val="16"/>
        </w:rPr>
        <w:t xml:space="preserve"> </w:t>
      </w:r>
      <w:r w:rsidRPr="008E46B4">
        <w:rPr>
          <w:rStyle w:val="StyleUnderline"/>
          <w:highlight w:val="cyan"/>
        </w:rPr>
        <w:t>This</w:t>
      </w:r>
      <w:r w:rsidRPr="000659D7">
        <w:rPr>
          <w:rStyle w:val="StyleUnderline"/>
        </w:rPr>
        <w:t xml:space="preserve"> Article</w:t>
      </w:r>
      <w:r w:rsidRPr="005B1313">
        <w:rPr>
          <w:sz w:val="16"/>
        </w:rPr>
        <w:t xml:space="preserve"> </w:t>
      </w:r>
      <w:r w:rsidRPr="000659D7">
        <w:rPr>
          <w:rStyle w:val="StyleUnderline"/>
        </w:rPr>
        <w:t>departs</w:t>
      </w:r>
      <w:r w:rsidRPr="005B1313">
        <w:rPr>
          <w:sz w:val="16"/>
        </w:rPr>
        <w:t xml:space="preserve"> from both of these perspectives, </w:t>
      </w:r>
      <w:r w:rsidRPr="000659D7">
        <w:rPr>
          <w:rStyle w:val="StyleUnderline"/>
        </w:rPr>
        <w:t>proposing</w:t>
      </w:r>
      <w:r w:rsidRPr="005B1313">
        <w:rPr>
          <w:sz w:val="16"/>
        </w:rPr>
        <w:t xml:space="preserve"> instead a </w:t>
      </w:r>
      <w:r w:rsidRPr="000659D7">
        <w:rPr>
          <w:rStyle w:val="StyleUnderline"/>
        </w:rPr>
        <w:t>new model for maintaining competition in the licensing of intellectual property rights</w:t>
      </w:r>
      <w:r w:rsidRPr="005B1313">
        <w:rPr>
          <w:sz w:val="16"/>
        </w:rPr>
        <w:t xml:space="preserve">. This proposal </w:t>
      </w:r>
      <w:r w:rsidRPr="008E46B4">
        <w:rPr>
          <w:rStyle w:val="StyleUnderline"/>
          <w:highlight w:val="cyan"/>
        </w:rPr>
        <w:t>calls for</w:t>
      </w:r>
      <w:r w:rsidRPr="000659D7">
        <w:rPr>
          <w:rStyle w:val="StyleUnderline"/>
        </w:rPr>
        <w:t xml:space="preserve"> adherence to </w:t>
      </w:r>
      <w:r w:rsidRPr="008E46B4">
        <w:rPr>
          <w:rStyle w:val="StyleUnderline"/>
          <w:highlight w:val="cyan"/>
        </w:rPr>
        <w:t>a</w:t>
      </w:r>
      <w:r w:rsidRPr="008E46B4">
        <w:rPr>
          <w:sz w:val="16"/>
          <w:highlight w:val="cyan"/>
        </w:rPr>
        <w:t xml:space="preserve"> </w:t>
      </w:r>
      <w:r w:rsidRPr="008E46B4">
        <w:rPr>
          <w:rStyle w:val="Emphasis"/>
          <w:highlight w:val="cyan"/>
        </w:rPr>
        <w:t>mandatory</w:t>
      </w:r>
      <w:r w:rsidRPr="005B1313">
        <w:rPr>
          <w:sz w:val="16"/>
        </w:rPr>
        <w:t xml:space="preserve">, </w:t>
      </w:r>
      <w:r w:rsidRPr="005B1313">
        <w:rPr>
          <w:rStyle w:val="Emphasis"/>
        </w:rPr>
        <w:t xml:space="preserve">compulsory </w:t>
      </w:r>
      <w:r w:rsidRPr="008E46B4">
        <w:rPr>
          <w:rStyle w:val="Emphasis"/>
          <w:highlight w:val="cyan"/>
        </w:rPr>
        <w:t>license</w:t>
      </w:r>
      <w:r w:rsidRPr="008E46B4">
        <w:rPr>
          <w:sz w:val="16"/>
          <w:highlight w:val="cyan"/>
        </w:rPr>
        <w:t xml:space="preserve"> </w:t>
      </w:r>
      <w:r w:rsidRPr="008E46B4">
        <w:rPr>
          <w:rStyle w:val="StyleUnderline"/>
          <w:highlight w:val="cyan"/>
        </w:rPr>
        <w:t>by</w:t>
      </w:r>
      <w:r w:rsidRPr="008E46B4">
        <w:rPr>
          <w:sz w:val="16"/>
          <w:highlight w:val="cyan"/>
        </w:rPr>
        <w:t xml:space="preserve"> </w:t>
      </w:r>
      <w:r w:rsidRPr="008E46B4">
        <w:rPr>
          <w:rStyle w:val="Emphasis"/>
          <w:highlight w:val="cyan"/>
        </w:rPr>
        <w:t>default</w:t>
      </w:r>
      <w:r w:rsidRPr="008E46B4">
        <w:rPr>
          <w:sz w:val="16"/>
          <w:highlight w:val="cyan"/>
        </w:rPr>
        <w:t xml:space="preserve">, </w:t>
      </w:r>
      <w:r w:rsidRPr="008E46B4">
        <w:rPr>
          <w:rStyle w:val="StyleUnderline"/>
          <w:highlight w:val="cyan"/>
        </w:rPr>
        <w:t xml:space="preserve">but </w:t>
      </w:r>
      <w:r w:rsidRPr="008E46B4">
        <w:rPr>
          <w:rStyle w:val="Emphasis"/>
          <w:highlight w:val="cyan"/>
        </w:rPr>
        <w:t>embraces private ordering</w:t>
      </w:r>
      <w:r w:rsidRPr="005B1313">
        <w:rPr>
          <w:rStyle w:val="Emphasis"/>
        </w:rPr>
        <w:t xml:space="preserve"> </w:t>
      </w:r>
      <w:r w:rsidRPr="000659D7">
        <w:rPr>
          <w:rStyle w:val="StyleUnderline"/>
        </w:rPr>
        <w:t>where</w:t>
      </w:r>
      <w:r w:rsidRPr="005B1313">
        <w:rPr>
          <w:sz w:val="16"/>
        </w:rPr>
        <w:t xml:space="preserve"> (</w:t>
      </w:r>
      <w:r w:rsidRPr="005B1313">
        <w:rPr>
          <w:rStyle w:val="Emphasis"/>
        </w:rPr>
        <w:t xml:space="preserve">and </w:t>
      </w:r>
      <w:r w:rsidRPr="008E46B4">
        <w:rPr>
          <w:rStyle w:val="Emphasis"/>
          <w:highlight w:val="cyan"/>
        </w:rPr>
        <w:t>only when</w:t>
      </w:r>
      <w:r w:rsidRPr="008E46B4">
        <w:rPr>
          <w:sz w:val="16"/>
          <w:highlight w:val="cyan"/>
        </w:rPr>
        <w:t xml:space="preserve">) </w:t>
      </w:r>
      <w:r w:rsidRPr="008E46B4">
        <w:rPr>
          <w:rStyle w:val="Emphasis"/>
          <w:highlight w:val="cyan"/>
        </w:rPr>
        <w:t>real</w:t>
      </w:r>
      <w:r w:rsidRPr="005B1313">
        <w:rPr>
          <w:rStyle w:val="Emphasis"/>
        </w:rPr>
        <w:t xml:space="preserve"> </w:t>
      </w:r>
      <w:r w:rsidRPr="008E46B4">
        <w:rPr>
          <w:rStyle w:val="Emphasis"/>
          <w:highlight w:val="cyan"/>
        </w:rPr>
        <w:t>competition</w:t>
      </w:r>
      <w:r w:rsidRPr="008E46B4">
        <w:rPr>
          <w:sz w:val="16"/>
          <w:highlight w:val="cyan"/>
        </w:rPr>
        <w:t xml:space="preserve"> </w:t>
      </w:r>
      <w:r w:rsidRPr="008E46B4">
        <w:rPr>
          <w:rStyle w:val="StyleUnderline"/>
          <w:highlight w:val="cyan"/>
        </w:rPr>
        <w:t>can be shown</w:t>
      </w:r>
      <w:r w:rsidRPr="000659D7">
        <w:rPr>
          <w:rStyle w:val="StyleUnderline"/>
        </w:rPr>
        <w:t xml:space="preserve"> to exist between rival </w:t>
      </w:r>
      <w:r w:rsidRPr="005B1313">
        <w:rPr>
          <w:sz w:val="16"/>
        </w:rPr>
        <w:t xml:space="preserve">content </w:t>
      </w:r>
      <w:r w:rsidRPr="000659D7">
        <w:rPr>
          <w:rStyle w:val="StyleUnderline"/>
        </w:rPr>
        <w:t xml:space="preserve">licensors. This proposal, referred to herein as </w:t>
      </w:r>
      <w:r w:rsidRPr="008E46B4">
        <w:rPr>
          <w:rStyle w:val="StyleUnderline"/>
          <w:highlight w:val="cyan"/>
        </w:rPr>
        <w:t>the "</w:t>
      </w:r>
      <w:r w:rsidRPr="008E46B4">
        <w:rPr>
          <w:rStyle w:val="Emphasis"/>
          <w:highlight w:val="cyan"/>
        </w:rPr>
        <w:t>remedial regulation model</w:t>
      </w:r>
      <w:r w:rsidRPr="005B1313">
        <w:rPr>
          <w:sz w:val="16"/>
        </w:rPr>
        <w:t xml:space="preserve">," </w:t>
      </w:r>
      <w:r w:rsidRPr="008E46B4">
        <w:rPr>
          <w:rStyle w:val="StyleUnderline"/>
          <w:highlight w:val="cyan"/>
        </w:rPr>
        <w:t>utilizes</w:t>
      </w:r>
      <w:r w:rsidRPr="000659D7">
        <w:rPr>
          <w:rStyle w:val="StyleUnderline"/>
        </w:rPr>
        <w:t xml:space="preserve"> </w:t>
      </w:r>
      <w:r w:rsidRPr="008E46B4">
        <w:rPr>
          <w:rStyle w:val="Emphasis"/>
          <w:highlight w:val="cyan"/>
        </w:rPr>
        <w:t>existing mechanisms</w:t>
      </w:r>
      <w:r w:rsidRPr="000659D7">
        <w:rPr>
          <w:rStyle w:val="StyleUnderline"/>
        </w:rPr>
        <w:t>-specifically, statutory</w:t>
      </w:r>
      <w:r w:rsidRPr="005B1313">
        <w:rPr>
          <w:sz w:val="16"/>
        </w:rPr>
        <w:t xml:space="preserve"> </w:t>
      </w:r>
      <w:r w:rsidRPr="000659D7">
        <w:rPr>
          <w:rStyle w:val="StyleUnderline"/>
        </w:rPr>
        <w:t xml:space="preserve">licenses, a collective administrator, </w:t>
      </w:r>
      <w:r w:rsidRPr="008E46B4">
        <w:rPr>
          <w:rStyle w:val="StyleUnderline"/>
          <w:highlight w:val="cyan"/>
        </w:rPr>
        <w:t>and</w:t>
      </w:r>
      <w:r w:rsidRPr="000659D7">
        <w:rPr>
          <w:rStyle w:val="StyleUnderline"/>
        </w:rPr>
        <w:t xml:space="preserve"> </w:t>
      </w:r>
      <w:r w:rsidRPr="005B1313">
        <w:rPr>
          <w:rStyle w:val="Emphasis"/>
        </w:rPr>
        <w:t xml:space="preserve">existing </w:t>
      </w:r>
      <w:r w:rsidRPr="008E46B4">
        <w:rPr>
          <w:rStyle w:val="Emphasis"/>
          <w:highlight w:val="cyan"/>
        </w:rPr>
        <w:t>regulatory authorities</w:t>
      </w:r>
      <w:r w:rsidRPr="008E46B4">
        <w:rPr>
          <w:sz w:val="16"/>
          <w:highlight w:val="cyan"/>
        </w:rPr>
        <w:t>-</w:t>
      </w:r>
      <w:r w:rsidRPr="009E66E7">
        <w:rPr>
          <w:rStyle w:val="StyleUnderline"/>
        </w:rPr>
        <w:t xml:space="preserve">to </w:t>
      </w:r>
      <w:r w:rsidRPr="009E66E7">
        <w:rPr>
          <w:rStyle w:val="Emphasis"/>
        </w:rPr>
        <w:t>correct anticompetitive behavior</w:t>
      </w:r>
      <w:r w:rsidRPr="009E66E7">
        <w:rPr>
          <w:rStyle w:val="StyleUnderline"/>
        </w:rPr>
        <w:t xml:space="preserve"> at </w:t>
      </w:r>
      <w:r w:rsidRPr="009E66E7">
        <w:rPr>
          <w:rStyle w:val="Emphasis"/>
        </w:rPr>
        <w:t xml:space="preserve">minimal cost. </w:t>
      </w:r>
      <w:r w:rsidRPr="009E66E7">
        <w:rPr>
          <w:sz w:val="16"/>
        </w:rPr>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w:t>
      </w:r>
      <w:r w:rsidRPr="005B1313">
        <w:rPr>
          <w:sz w:val="16"/>
        </w:rPr>
        <w:t xml:space="preserve"> public performance of sound recordings.24 2 As a result, conventional antitrust mechanisms-like ASCAP's consent decree-are wholly ineffective against anticompetitive behavior perpetrated by individuals, who can merely opt-out.</w:t>
      </w:r>
      <w:r>
        <w:rPr>
          <w:sz w:val="16"/>
        </w:rPr>
        <w:t xml:space="preserve"> </w:t>
      </w:r>
      <w:r w:rsidRPr="000659D7">
        <w:rPr>
          <w:rStyle w:val="StyleUnderline"/>
        </w:rPr>
        <w:t>The remedial regulation model</w:t>
      </w:r>
      <w:r w:rsidRPr="005B1313">
        <w:rPr>
          <w:sz w:val="16"/>
        </w:rPr>
        <w:t xml:space="preserve"> updates copyright's competition policy by reversing this assumption. Instead, </w:t>
      </w:r>
      <w:r w:rsidRPr="008E46B4">
        <w:rPr>
          <w:rStyle w:val="StyleUnderline"/>
          <w:highlight w:val="cyan"/>
        </w:rPr>
        <w:t>it</w:t>
      </w:r>
      <w:r w:rsidRPr="005B1313">
        <w:rPr>
          <w:sz w:val="16"/>
        </w:rPr>
        <w:t xml:space="preserve"> </w:t>
      </w:r>
      <w:r w:rsidRPr="008E46B4">
        <w:rPr>
          <w:rStyle w:val="Emphasis"/>
          <w:highlight w:val="cyan"/>
        </w:rPr>
        <w:t>assumes</w:t>
      </w:r>
      <w:r w:rsidRPr="005B1313">
        <w:rPr>
          <w:rStyle w:val="Emphasis"/>
        </w:rPr>
        <w:t xml:space="preserve"> monopolistic</w:t>
      </w:r>
      <w:r w:rsidRPr="000659D7">
        <w:rPr>
          <w:rStyle w:val="StyleUnderline"/>
        </w:rPr>
        <w:t xml:space="preserve"> (</w:t>
      </w:r>
      <w:r w:rsidRPr="005B1313">
        <w:rPr>
          <w:sz w:val="16"/>
        </w:rPr>
        <w:t xml:space="preserve">or oligopolistic) </w:t>
      </w:r>
      <w:r w:rsidRPr="008E46B4">
        <w:rPr>
          <w:rStyle w:val="Emphasis"/>
          <w:highlight w:val="cyan"/>
        </w:rPr>
        <w:t>market power</w:t>
      </w:r>
      <w:r w:rsidRPr="005B1313">
        <w:rPr>
          <w:rStyle w:val="Emphasis"/>
        </w:rPr>
        <w:t xml:space="preserve">, </w:t>
      </w:r>
      <w:r w:rsidRPr="000659D7">
        <w:rPr>
          <w:rStyle w:val="StyleUnderline"/>
        </w:rPr>
        <w:t>thereby converting the existing,</w:t>
      </w:r>
      <w:r w:rsidRPr="005B1313">
        <w:rPr>
          <w:sz w:val="16"/>
        </w:rPr>
        <w:t xml:space="preserve"> </w:t>
      </w:r>
      <w:r w:rsidRPr="000659D7">
        <w:rPr>
          <w:rStyle w:val="StyleUnderline"/>
        </w:rPr>
        <w:t xml:space="preserve">circumventable statutory licenses into </w:t>
      </w:r>
      <w:r w:rsidRPr="005B1313">
        <w:rPr>
          <w:rStyle w:val="Emphasis"/>
        </w:rPr>
        <w:t>mandatory, compulsory licenses</w:t>
      </w:r>
      <w:r w:rsidRPr="000659D7">
        <w:rPr>
          <w:rStyle w:val="StyleUnderline"/>
        </w:rPr>
        <w:t xml:space="preserve"> under which </w:t>
      </w:r>
      <w:r w:rsidRPr="008E46B4">
        <w:rPr>
          <w:rStyle w:val="StyleUnderline"/>
          <w:highlight w:val="cyan"/>
        </w:rPr>
        <w:t xml:space="preserve">parties may </w:t>
      </w:r>
      <w:r w:rsidRPr="008E46B4">
        <w:rPr>
          <w:rStyle w:val="Emphasis"/>
          <w:highlight w:val="cyan"/>
        </w:rPr>
        <w:t>petition for permission to</w:t>
      </w:r>
      <w:r w:rsidRPr="005B1313">
        <w:rPr>
          <w:rStyle w:val="Emphasis"/>
        </w:rPr>
        <w:t xml:space="preserve"> </w:t>
      </w:r>
      <w:r w:rsidRPr="008E46B4">
        <w:rPr>
          <w:rStyle w:val="Emphasis"/>
          <w:highlight w:val="cyan"/>
        </w:rPr>
        <w:t>deal privately</w:t>
      </w:r>
      <w:r w:rsidRPr="008E46B4">
        <w:rPr>
          <w:sz w:val="16"/>
          <w:highlight w:val="cyan"/>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rPr>
          <w:sz w:val="16"/>
        </w:rPr>
        <w:t xml:space="preserve"> </w:t>
      </w:r>
      <w:r w:rsidRPr="005B1313">
        <w:rPr>
          <w:rStyle w:val="Emphasis"/>
        </w:rPr>
        <w:t>existing regulatory agencies</w:t>
      </w:r>
      <w:r w:rsidRPr="005B1313">
        <w:rPr>
          <w:sz w:val="16"/>
        </w:rPr>
        <w:t xml:space="preserve"> </w:t>
      </w:r>
      <w:r w:rsidRPr="000659D7">
        <w:rPr>
          <w:rStyle w:val="StyleUnderline"/>
        </w:rPr>
        <w:t>and</w:t>
      </w:r>
      <w:r w:rsidRPr="005B1313">
        <w:rPr>
          <w:sz w:val="16"/>
        </w:rPr>
        <w:t xml:space="preserve"> </w:t>
      </w:r>
      <w:r w:rsidRPr="000659D7">
        <w:rPr>
          <w:rStyle w:val="StyleUnderline"/>
        </w:rPr>
        <w:t xml:space="preserve">collectives, the remedial regulation model </w:t>
      </w:r>
      <w:r w:rsidRPr="008E46B4">
        <w:rPr>
          <w:rStyle w:val="StyleUnderline"/>
          <w:highlight w:val="cyan"/>
        </w:rPr>
        <w:t>offers</w:t>
      </w:r>
      <w:r w:rsidRPr="000659D7">
        <w:rPr>
          <w:rStyle w:val="StyleUnderline"/>
        </w:rPr>
        <w:t xml:space="preserve"> licensors and licensees a </w:t>
      </w:r>
      <w:r w:rsidRPr="005B1313">
        <w:rPr>
          <w:rStyle w:val="Emphasis"/>
        </w:rPr>
        <w:t>compromise</w:t>
      </w:r>
      <w:r w:rsidRPr="005B1313">
        <w:rPr>
          <w:sz w:val="16"/>
        </w:rPr>
        <w:t xml:space="preserve">: </w:t>
      </w:r>
      <w:r w:rsidRPr="008E46B4">
        <w:rPr>
          <w:rStyle w:val="StyleUnderline"/>
          <w:highlight w:val="cyan"/>
        </w:rPr>
        <w:t>Continued access</w:t>
      </w:r>
      <w:r w:rsidRPr="005B1313">
        <w:rPr>
          <w:sz w:val="16"/>
        </w:rPr>
        <w:t xml:space="preserve"> to content for all </w:t>
      </w:r>
      <w:r w:rsidRPr="008E46B4">
        <w:rPr>
          <w:rStyle w:val="StyleUnderline"/>
          <w:highlight w:val="cyan"/>
        </w:rPr>
        <w:t xml:space="preserve">at a </w:t>
      </w:r>
      <w:r w:rsidRPr="008E46B4">
        <w:rPr>
          <w:rStyle w:val="Emphasis"/>
          <w:highlight w:val="cyan"/>
        </w:rPr>
        <w:t>predictable rate</w:t>
      </w:r>
      <w:r w:rsidRPr="008E46B4">
        <w:rPr>
          <w:sz w:val="16"/>
          <w:highlight w:val="cyan"/>
        </w:rPr>
        <w:t xml:space="preserve"> </w:t>
      </w:r>
      <w:r w:rsidRPr="008E46B4">
        <w:rPr>
          <w:rStyle w:val="StyleUnderline"/>
          <w:highlight w:val="cyan"/>
        </w:rPr>
        <w:t>and</w:t>
      </w:r>
      <w:r w:rsidRPr="005B1313">
        <w:rPr>
          <w:sz w:val="16"/>
        </w:rPr>
        <w:t xml:space="preserve"> the </w:t>
      </w:r>
      <w:r w:rsidRPr="008E46B4">
        <w:rPr>
          <w:rStyle w:val="Emphasis"/>
          <w:highlight w:val="cyan"/>
        </w:rPr>
        <w:t>flexibility</w:t>
      </w:r>
      <w:r w:rsidRPr="008E46B4">
        <w:rPr>
          <w:sz w:val="16"/>
          <w:highlight w:val="cyan"/>
        </w:rPr>
        <w:t xml:space="preserve"> </w:t>
      </w:r>
      <w:r w:rsidRPr="008E46B4">
        <w:rPr>
          <w:rStyle w:val="StyleUnderline"/>
          <w:highlight w:val="cyan"/>
        </w:rPr>
        <w:t>to negotiate private terms, so</w:t>
      </w:r>
      <w:r w:rsidRPr="000659D7">
        <w:rPr>
          <w:rStyle w:val="StyleUnderline"/>
        </w:rPr>
        <w:t xml:space="preserve"> </w:t>
      </w:r>
      <w:r w:rsidRPr="008E46B4">
        <w:rPr>
          <w:rStyle w:val="StyleUnderline"/>
          <w:highlight w:val="cyan"/>
        </w:rPr>
        <w:t>long as</w:t>
      </w:r>
      <w:r w:rsidRPr="000659D7">
        <w:rPr>
          <w:rStyle w:val="StyleUnderline"/>
        </w:rPr>
        <w:t xml:space="preserve"> industry </w:t>
      </w:r>
      <w:r w:rsidRPr="008E46B4">
        <w:rPr>
          <w:rStyle w:val="StyleUnderline"/>
          <w:highlight w:val="cyan"/>
        </w:rPr>
        <w:t>consolidation has not reached a point</w:t>
      </w:r>
      <w:r w:rsidRPr="000659D7">
        <w:rPr>
          <w:rStyle w:val="StyleUnderline"/>
        </w:rPr>
        <w:t xml:space="preserve"> so as </w:t>
      </w:r>
      <w:r w:rsidRPr="008E46B4">
        <w:rPr>
          <w:rStyle w:val="StyleUnderline"/>
          <w:highlight w:val="cyan"/>
        </w:rPr>
        <w:t xml:space="preserve">to </w:t>
      </w:r>
      <w:r w:rsidRPr="008E46B4">
        <w:rPr>
          <w:rStyle w:val="Emphasis"/>
          <w:highlight w:val="cyan"/>
        </w:rPr>
        <w:t>call into question</w:t>
      </w:r>
      <w:r w:rsidRPr="008E46B4">
        <w:rPr>
          <w:rStyle w:val="StyleUnderline"/>
          <w:highlight w:val="cyan"/>
        </w:rPr>
        <w:t xml:space="preserve"> the</w:t>
      </w:r>
      <w:r w:rsidRPr="000659D7">
        <w:rPr>
          <w:rStyle w:val="StyleUnderline"/>
        </w:rPr>
        <w:t xml:space="preserve"> </w:t>
      </w:r>
      <w:r w:rsidRPr="005B1313">
        <w:rPr>
          <w:rStyle w:val="Emphasis"/>
        </w:rPr>
        <w:t xml:space="preserve">arms-length </w:t>
      </w:r>
      <w:r w:rsidRPr="008E46B4">
        <w:rPr>
          <w:rStyle w:val="Emphasis"/>
          <w:highlight w:val="cyan"/>
        </w:rPr>
        <w:t>nature of</w:t>
      </w:r>
      <w:r w:rsidRPr="005B1313">
        <w:rPr>
          <w:rStyle w:val="Emphasis"/>
        </w:rPr>
        <w:t xml:space="preserve"> any </w:t>
      </w:r>
      <w:r w:rsidRPr="008E46B4">
        <w:rPr>
          <w:rStyle w:val="Emphasis"/>
          <w:highlight w:val="cyan"/>
        </w:rPr>
        <w:t>such transactions</w:t>
      </w:r>
      <w:r w:rsidRPr="005B1313">
        <w:rPr>
          <w:sz w:val="16"/>
        </w:rPr>
        <w:t>. This proposal builds, in part, on the existing literature on penalty defaults and altering rules. After a brief review of default theory, this Part will show its application in the regulatory context and will detail a remedial regulatory solution to copyright's competition problem.</w:t>
      </w:r>
      <w:r>
        <w:rPr>
          <w:sz w:val="16"/>
        </w:rPr>
        <w:t xml:space="preserve"> </w:t>
      </w:r>
      <w:r w:rsidRPr="005B1313">
        <w:rPr>
          <w:sz w:val="16"/>
        </w:rPr>
        <w:t>A. PENALTY DEFAULTS, ALTERING RULES &amp; COMPETITION</w:t>
      </w:r>
      <w:r>
        <w:rPr>
          <w:sz w:val="16"/>
        </w:rP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proofErr w:type="gramStart"/>
      <w:r w:rsidRPr="005B1313">
        <w:rPr>
          <w:rStyle w:val="Emphasis"/>
        </w:rPr>
        <w:t>fall back</w:t>
      </w:r>
      <w:proofErr w:type="gramEnd"/>
      <w:r w:rsidRPr="005B1313">
        <w:rPr>
          <w:rStyle w:val="Emphasis"/>
        </w:rPr>
        <w:t xml:space="preserve"> option</w:t>
      </w:r>
      <w:r w:rsidRPr="000659D7">
        <w:rPr>
          <w:rStyle w:val="StyleUnderline"/>
        </w:rPr>
        <w:t xml:space="preserve"> designed to penalize those who, through failure</w:t>
      </w:r>
      <w:r w:rsidRPr="005B1313">
        <w:rPr>
          <w:sz w:val="16"/>
        </w:rPr>
        <w:t xml:space="preserve"> </w:t>
      </w:r>
      <w:r w:rsidRPr="000659D7">
        <w:rPr>
          <w:rStyle w:val="StyleUnderline"/>
        </w:rPr>
        <w:t xml:space="preserve">to do or to not do </w:t>
      </w:r>
      <w:proofErr w:type="spellStart"/>
      <w:r w:rsidRPr="000659D7">
        <w:rPr>
          <w:rStyle w:val="StyleUnderline"/>
        </w:rPr>
        <w:t>some thing</w:t>
      </w:r>
      <w:proofErr w:type="spellEnd"/>
      <w:r w:rsidRPr="000659D7">
        <w:rPr>
          <w:rStyle w:val="StyleUnderline"/>
        </w:rPr>
        <w:t xml:space="preserve"> (be it negotiate, or share information); do not otherwise negotiate around it. The concept of "penalty default rules" was first introduced</w:t>
      </w:r>
      <w:r w:rsidRPr="005B1313">
        <w:rPr>
          <w:sz w:val="16"/>
        </w:rPr>
        <w:t xml:space="preserve"> by Professors Ian Ayres and Robert Gertner,2 4 who described them </w:t>
      </w:r>
      <w:r w:rsidRPr="000659D7">
        <w:rPr>
          <w:rStyle w:val="StyleUnderline"/>
        </w:rPr>
        <w:t>as unpalatable fallback options in contract law that kick in</w:t>
      </w:r>
      <w:r w:rsidRPr="005B1313">
        <w:rPr>
          <w:sz w:val="16"/>
        </w:rPr>
        <w:t xml:space="preserve"> </w:t>
      </w:r>
      <w:r w:rsidRPr="000659D7">
        <w:rPr>
          <w:rStyle w:val="StyleUnderline"/>
        </w:rPr>
        <w:t>unless the parties negotiate their own terms</w:t>
      </w:r>
      <w:r w:rsidRPr="005B1313">
        <w:rPr>
          <w:sz w:val="16"/>
        </w:rPr>
        <w:t>. Such rules, they argue, induce more knowledgeable parties to "reveal information by contracting around the default penalty." 2 44 Prior work has extended this concept to licensing and demonstrates that "</w:t>
      </w:r>
      <w:r w:rsidRPr="008E46B4">
        <w:rPr>
          <w:rStyle w:val="StyleUnderline"/>
          <w:highlight w:val="cyan"/>
        </w:rPr>
        <w:t>penalty default licenses</w:t>
      </w:r>
      <w:r w:rsidRPr="000659D7">
        <w:rPr>
          <w:rStyle w:val="StyleUnderline"/>
        </w:rPr>
        <w:t xml:space="preserve"> </w:t>
      </w:r>
      <w:proofErr w:type="gramStart"/>
      <w:r w:rsidRPr="008E46B4">
        <w:rPr>
          <w:rStyle w:val="Emphasis"/>
          <w:highlight w:val="cyan"/>
        </w:rPr>
        <w:t>encourage</w:t>
      </w:r>
      <w:r w:rsidRPr="005B1313">
        <w:rPr>
          <w:rStyle w:val="Emphasis"/>
        </w:rPr>
        <w:t>[</w:t>
      </w:r>
      <w:proofErr w:type="gramEnd"/>
      <w:r w:rsidRPr="005B1313">
        <w:rPr>
          <w:rStyle w:val="Emphasis"/>
        </w:rPr>
        <w:t xml:space="preserve">] more </w:t>
      </w:r>
      <w:r w:rsidRPr="008E46B4">
        <w:rPr>
          <w:rStyle w:val="Emphasis"/>
          <w:highlight w:val="cyan"/>
        </w:rPr>
        <w:t>efficient deal making</w:t>
      </w:r>
      <w:r w:rsidRPr="000659D7">
        <w:rPr>
          <w:rStyle w:val="StyleUnderline"/>
        </w:rPr>
        <w:t xml:space="preserve"> among </w:t>
      </w:r>
      <w:r w:rsidRPr="005B1313">
        <w:rPr>
          <w:rStyle w:val="Emphasis"/>
        </w:rPr>
        <w:t xml:space="preserve">otherwise unequal parties </w:t>
      </w:r>
      <w:r w:rsidRPr="008E46B4">
        <w:rPr>
          <w:rStyle w:val="StyleUnderline"/>
          <w:highlight w:val="cyan"/>
        </w:rPr>
        <w:t xml:space="preserve">by </w:t>
      </w:r>
      <w:r w:rsidRPr="008E46B4">
        <w:rPr>
          <w:rStyle w:val="Emphasis"/>
          <w:highlight w:val="cyan"/>
        </w:rPr>
        <w:t>motivating them to</w:t>
      </w:r>
      <w:r w:rsidRPr="005B1313">
        <w:rPr>
          <w:rStyle w:val="Emphasis"/>
        </w:rPr>
        <w:t xml:space="preserve"> </w:t>
      </w:r>
      <w:r w:rsidRPr="008E46B4">
        <w:rPr>
          <w:rStyle w:val="Emphasis"/>
          <w:highlight w:val="cyan"/>
        </w:rPr>
        <w:t>circumvent an inefficient statutory license in favor of private ordering.</w:t>
      </w:r>
      <w:r w:rsidRPr="008E46B4">
        <w:rPr>
          <w:sz w:val="16"/>
          <w:highlight w:val="cyan"/>
        </w:rPr>
        <w:t xml:space="preserve"> "</w:t>
      </w:r>
      <w:r w:rsidRPr="005B1313">
        <w:rPr>
          <w:sz w:val="16"/>
        </w:rPr>
        <w:t>245</w:t>
      </w:r>
      <w:r>
        <w:rPr>
          <w:sz w:val="16"/>
        </w:rPr>
        <w:t xml:space="preserve"> </w:t>
      </w:r>
      <w:r w:rsidRPr="005B1313">
        <w:rPr>
          <w:sz w:val="16"/>
        </w:rPr>
        <w:t xml:space="preserve">In other words, </w:t>
      </w:r>
      <w:r w:rsidRPr="008E46B4">
        <w:rPr>
          <w:rStyle w:val="StyleUnderline"/>
          <w:highlight w:val="cyan"/>
        </w:rPr>
        <w:t>penalty defaults</w:t>
      </w:r>
      <w:r w:rsidRPr="000659D7">
        <w:rPr>
          <w:rStyle w:val="StyleUnderline"/>
        </w:rPr>
        <w:t xml:space="preserve"> are a mechanism by which regulators </w:t>
      </w:r>
      <w:r w:rsidRPr="008E46B4">
        <w:rPr>
          <w:rStyle w:val="StyleUnderline"/>
          <w:highlight w:val="cyan"/>
        </w:rPr>
        <w:t>can</w:t>
      </w:r>
      <w:r w:rsidRPr="000659D7">
        <w:rPr>
          <w:rStyle w:val="StyleUnderline"/>
        </w:rPr>
        <w:t xml:space="preserve"> </w:t>
      </w:r>
      <w:r w:rsidRPr="005B1313">
        <w:rPr>
          <w:rStyle w:val="Emphasis"/>
        </w:rPr>
        <w:t>encourage</w:t>
      </w:r>
      <w:r w:rsidRPr="000659D7">
        <w:rPr>
          <w:rStyle w:val="StyleUnderline"/>
        </w:rPr>
        <w:t xml:space="preserve"> or discourage a certain behavior </w:t>
      </w:r>
      <w:r w:rsidRPr="005B1313">
        <w:rPr>
          <w:rStyle w:val="Emphasis"/>
        </w:rPr>
        <w:t>without regulating that behavior directly</w:t>
      </w:r>
      <w:r w:rsidRPr="000659D7">
        <w:rPr>
          <w:rStyle w:val="StyleUnderline"/>
        </w:rPr>
        <w:t>. This is particularly useful where the behavior sought to be modified</w:t>
      </w:r>
      <w:r w:rsidRPr="005B1313">
        <w:rPr>
          <w:sz w:val="16"/>
        </w:rPr>
        <w:t xml:space="preserve"> </w:t>
      </w:r>
      <w:r w:rsidRPr="005B1313">
        <w:rPr>
          <w:rStyle w:val="Emphasis"/>
        </w:rPr>
        <w:t>is not easily regulated</w:t>
      </w:r>
      <w:r w:rsidRPr="005B1313">
        <w:rPr>
          <w:sz w:val="16"/>
        </w:rPr>
        <w:t xml:space="preserve">, such as to encourage retirement savings, organ donation, and to curb pollution.2 46 The next section argues that </w:t>
      </w:r>
      <w:r w:rsidRPr="000659D7">
        <w:rPr>
          <w:rStyle w:val="StyleUnderline"/>
        </w:rPr>
        <w:t>penalty defaults might</w:t>
      </w:r>
      <w:r w:rsidRPr="005B1313">
        <w:rPr>
          <w:sz w:val="16"/>
        </w:rPr>
        <w:t xml:space="preserve"> also </w:t>
      </w:r>
      <w:r w:rsidRPr="000659D7">
        <w:rPr>
          <w:rStyle w:val="StyleUnderline"/>
        </w:rPr>
        <w:t xml:space="preserve">prove especially useful for </w:t>
      </w:r>
      <w:r w:rsidRPr="008E46B4">
        <w:rPr>
          <w:rStyle w:val="StyleUnderline"/>
          <w:highlight w:val="cyan"/>
        </w:rPr>
        <w:t>regulat</w:t>
      </w:r>
      <w:r w:rsidRPr="000659D7">
        <w:rPr>
          <w:rStyle w:val="StyleUnderline"/>
        </w:rPr>
        <w:t xml:space="preserve">ing behavior that is not readily ameliorated by existing legal regimes, such as the </w:t>
      </w:r>
      <w:r w:rsidRPr="008E46B4">
        <w:rPr>
          <w:rStyle w:val="Emphasis"/>
          <w:highlight w:val="cyan"/>
        </w:rPr>
        <w:t>anticompetitive behavior</w:t>
      </w:r>
      <w:r w:rsidRPr="005B1313">
        <w:rPr>
          <w:sz w:val="16"/>
        </w:rPr>
        <w:t xml:space="preserve"> of the individual music publishing companies whose tacit collusion and parallel pricing activities are </w:t>
      </w:r>
      <w:r w:rsidRPr="008E46B4">
        <w:rPr>
          <w:rStyle w:val="Emphasis"/>
          <w:highlight w:val="cyan"/>
        </w:rPr>
        <w:t>not checked by antitrust.</w:t>
      </w:r>
      <w:r>
        <w:rPr>
          <w:rStyle w:val="Emphasis"/>
        </w:rPr>
        <w:t xml:space="preserve"> </w:t>
      </w:r>
      <w:r w:rsidRPr="005B1313">
        <w:rPr>
          <w:sz w:val="16"/>
        </w:rPr>
        <w:t xml:space="preserve">Altering rules establish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5B1313">
        <w:rPr>
          <w:sz w:val="16"/>
        </w:rPr>
        <w:t>" or sticky.24 9</w:t>
      </w:r>
      <w:r>
        <w:rPr>
          <w:sz w:val="16"/>
        </w:rPr>
        <w:t xml:space="preserve"> </w:t>
      </w:r>
      <w:r w:rsidRPr="005B1313">
        <w:rPr>
          <w:sz w:val="16"/>
        </w:rPr>
        <w:t xml:space="preserve">2. Application to Regulation </w:t>
      </w:r>
      <w:r w:rsidRPr="000659D7">
        <w:rPr>
          <w:rStyle w:val="StyleUnderline"/>
        </w:rPr>
        <w:t>In the regulatory context, the remedial concept behind impeding altering</w:t>
      </w:r>
      <w:r w:rsidRPr="005B1313">
        <w:rPr>
          <w:sz w:val="16"/>
        </w:rPr>
        <w:t xml:space="preserve"> </w:t>
      </w:r>
      <w:r w:rsidRPr="000659D7">
        <w:rPr>
          <w:rStyle w:val="StyleUnderline"/>
        </w:rPr>
        <w:t>rules works to penalize an undesirable behavior in hopes of encouraging a different behavior.</w:t>
      </w:r>
      <w:r w:rsidRPr="005B1313">
        <w:rPr>
          <w:sz w:val="16"/>
        </w:rPr>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r>
        <w:rPr>
          <w:rStyle w:val="StyleUnderline"/>
        </w:rPr>
        <w:t xml:space="preserve"> </w:t>
      </w:r>
      <w:r w:rsidRPr="005B1313">
        <w:rPr>
          <w:sz w:val="16"/>
        </w:rPr>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rPr>
          <w:sz w:val="16"/>
        </w:rPr>
        <w:t xml:space="preserve"> </w:t>
      </w:r>
      <w:r w:rsidRPr="005B1313">
        <w:rPr>
          <w:sz w:val="16"/>
        </w:rPr>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r>
        <w:rPr>
          <w:sz w:val="16"/>
        </w:rPr>
        <w:t xml:space="preserve"> </w:t>
      </w:r>
      <w:r w:rsidRPr="005B1313">
        <w:rPr>
          <w:sz w:val="16"/>
        </w:rPr>
        <w:t>B. REMEDIAL REGULATION</w:t>
      </w:r>
      <w:r>
        <w:rPr>
          <w:sz w:val="16"/>
        </w:rPr>
        <w:t xml:space="preserve"> </w:t>
      </w:r>
      <w:r w:rsidRPr="008E46B4">
        <w:rPr>
          <w:rStyle w:val="Emphasis"/>
          <w:highlight w:val="cyan"/>
        </w:rPr>
        <w:t>In lieu of antitrust</w:t>
      </w:r>
      <w:r w:rsidRPr="005B1313">
        <w:rPr>
          <w:sz w:val="16"/>
        </w:rPr>
        <w:t xml:space="preserve">, </w:t>
      </w:r>
      <w:r w:rsidRPr="000659D7">
        <w:rPr>
          <w:rStyle w:val="StyleUnderline"/>
        </w:rPr>
        <w:t xml:space="preserve">this Article advocates </w:t>
      </w:r>
      <w:r w:rsidRPr="005B1313">
        <w:rPr>
          <w:rStyle w:val="Emphasis"/>
        </w:rPr>
        <w:t xml:space="preserve">utilizing </w:t>
      </w:r>
      <w:r w:rsidRPr="008E46B4">
        <w:rPr>
          <w:rStyle w:val="Emphasis"/>
          <w:highlight w:val="cyan"/>
        </w:rPr>
        <w:t>remedial regulation</w:t>
      </w:r>
      <w:r w:rsidRPr="005B1313">
        <w:rPr>
          <w:rStyle w:val="Emphasis"/>
        </w:rPr>
        <w:t>-</w:t>
      </w:r>
      <w:proofErr w:type="gramStart"/>
      <w:r w:rsidRPr="000659D7">
        <w:rPr>
          <w:rStyle w:val="StyleUnderline"/>
        </w:rPr>
        <w:t>or,</w:t>
      </w:r>
      <w:proofErr w:type="gramEnd"/>
      <w:r w:rsidRPr="000659D7">
        <w:rPr>
          <w:rStyle w:val="StyleUnderline"/>
        </w:rPr>
        <w:t xml:space="preserve"> regulation that </w:t>
      </w:r>
      <w:r w:rsidRPr="008E46B4">
        <w:rPr>
          <w:rStyle w:val="Emphasis"/>
          <w:highlight w:val="cyan"/>
        </w:rPr>
        <w:t>discourages</w:t>
      </w:r>
      <w:r w:rsidRPr="005B1313">
        <w:rPr>
          <w:rStyle w:val="Emphasis"/>
        </w:rPr>
        <w:t xml:space="preserve"> industry </w:t>
      </w:r>
      <w:r w:rsidRPr="008E46B4">
        <w:rPr>
          <w:rStyle w:val="Emphasis"/>
          <w:highlight w:val="cyan"/>
        </w:rPr>
        <w:t>consolidation</w:t>
      </w:r>
      <w:r w:rsidRPr="000659D7">
        <w:rPr>
          <w:rStyle w:val="StyleUnderline"/>
        </w:rPr>
        <w:t xml:space="preserve">-in order to </w:t>
      </w:r>
      <w:r w:rsidRPr="005B1313">
        <w:rPr>
          <w:rStyle w:val="Emphasis"/>
        </w:rPr>
        <w:t>open the market and maintain competition</w:t>
      </w:r>
      <w:r w:rsidRPr="005B1313">
        <w:rPr>
          <w:sz w:val="16"/>
        </w:rPr>
        <w:t xml:space="preserve">. </w:t>
      </w:r>
      <w:r w:rsidRPr="000659D7">
        <w:rPr>
          <w:rStyle w:val="StyleUnderline"/>
        </w:rPr>
        <w:t>This</w:t>
      </w:r>
      <w:r w:rsidRPr="005B1313">
        <w:rPr>
          <w:sz w:val="16"/>
        </w:rPr>
        <w:t xml:space="preserve"> model assumes a baseline that tends toward oligopoly, natural or otherwise, and so </w:t>
      </w:r>
      <w:r w:rsidRPr="008E46B4">
        <w:rPr>
          <w:rStyle w:val="StyleUnderline"/>
          <w:highlight w:val="cyan"/>
        </w:rPr>
        <w:t xml:space="preserve">allows for private ordering </w:t>
      </w:r>
      <w:r w:rsidRPr="008E46B4">
        <w:rPr>
          <w:rStyle w:val="Emphasis"/>
          <w:highlight w:val="cyan"/>
        </w:rPr>
        <w:t>only where</w:t>
      </w:r>
      <w:r w:rsidRPr="005B1313">
        <w:rPr>
          <w:rStyle w:val="Emphasis"/>
        </w:rPr>
        <w:t xml:space="preserve"> sufficient </w:t>
      </w:r>
      <w:r w:rsidRPr="008E46B4">
        <w:rPr>
          <w:rStyle w:val="Emphasis"/>
          <w:highlight w:val="cyan"/>
        </w:rPr>
        <w:t>competition can</w:t>
      </w:r>
      <w:r w:rsidRPr="005B1313">
        <w:rPr>
          <w:rStyle w:val="Emphasis"/>
        </w:rPr>
        <w:t xml:space="preserve"> first </w:t>
      </w:r>
      <w:r w:rsidRPr="008E46B4">
        <w:rPr>
          <w:rStyle w:val="Emphasis"/>
          <w:highlight w:val="cyan"/>
        </w:rPr>
        <w:t>be shown</w:t>
      </w:r>
      <w:r w:rsidRPr="008E46B4">
        <w:rPr>
          <w:sz w:val="16"/>
          <w:highlight w:val="cyan"/>
        </w:rPr>
        <w:t xml:space="preserve">. </w:t>
      </w:r>
      <w:r w:rsidRPr="008E46B4">
        <w:rPr>
          <w:rStyle w:val="Emphasis"/>
          <w:highlight w:val="cyan"/>
        </w:rPr>
        <w:t>Otherwise, regulation operates</w:t>
      </w:r>
      <w:r w:rsidRPr="000659D7">
        <w:rPr>
          <w:rStyle w:val="StyleUnderline"/>
        </w:rPr>
        <w:t xml:space="preserve"> to</w:t>
      </w:r>
      <w:r w:rsidRPr="005B1313">
        <w:rPr>
          <w:sz w:val="16"/>
        </w:rPr>
        <w:t xml:space="preserve"> </w:t>
      </w:r>
      <w:r w:rsidRPr="000659D7">
        <w:rPr>
          <w:rStyle w:val="StyleUnderline"/>
        </w:rPr>
        <w:t>ensure ongoing access to the relevant input(s) for all prospective consumers or licensees able and</w:t>
      </w:r>
      <w:r w:rsidRPr="005B1313">
        <w:rPr>
          <w:sz w:val="16"/>
        </w:rPr>
        <w:t xml:space="preserve"> </w:t>
      </w:r>
      <w:r w:rsidRPr="000659D7">
        <w:rPr>
          <w:rStyle w:val="StyleUnderline"/>
        </w:rPr>
        <w:t>willing to meet the statutory requirements and to pay the statutory rate</w:t>
      </w:r>
      <w:r w:rsidRPr="005B1313">
        <w:rPr>
          <w:sz w:val="16"/>
        </w:rPr>
        <w:t xml:space="preserve">. </w:t>
      </w:r>
      <w:r w:rsidRPr="000659D7">
        <w:rPr>
          <w:rStyle w:val="StyleUnderline"/>
        </w:rPr>
        <w:t xml:space="preserve">Because </w:t>
      </w:r>
      <w:r w:rsidRPr="008E46B4">
        <w:rPr>
          <w:rStyle w:val="StyleUnderline"/>
          <w:highlight w:val="cyan"/>
        </w:rPr>
        <w:t xml:space="preserve">this regulation </w:t>
      </w:r>
      <w:r w:rsidRPr="008E46B4">
        <w:rPr>
          <w:rStyle w:val="Emphasis"/>
          <w:highlight w:val="cyan"/>
        </w:rPr>
        <w:t xml:space="preserve">does not </w:t>
      </w:r>
      <w:r w:rsidRPr="005B1313">
        <w:rPr>
          <w:rStyle w:val="Emphasis"/>
        </w:rPr>
        <w:t xml:space="preserve">necessarily </w:t>
      </w:r>
      <w:r w:rsidRPr="008E46B4">
        <w:rPr>
          <w:rStyle w:val="Emphasis"/>
          <w:highlight w:val="cyan"/>
        </w:rPr>
        <w:t>represent a market rate</w:t>
      </w:r>
      <w:r w:rsidRPr="008E46B4">
        <w:rPr>
          <w:rStyle w:val="StyleUnderline"/>
          <w:highlight w:val="cyan"/>
        </w:rPr>
        <w:t>-</w:t>
      </w:r>
      <w:r w:rsidRPr="000659D7">
        <w:rPr>
          <w:rStyle w:val="StyleUnderline"/>
        </w:rPr>
        <w:t>nor</w:t>
      </w:r>
      <w:r w:rsidRPr="005B1313">
        <w:rPr>
          <w:sz w:val="16"/>
        </w:rPr>
        <w:t>, indeed</w:t>
      </w:r>
      <w:r w:rsidRPr="000659D7">
        <w:rPr>
          <w:rStyle w:val="StyleUnderline"/>
        </w:rPr>
        <w:t>, as high a rate as private ordering might</w:t>
      </w:r>
      <w:r w:rsidRPr="005B1313">
        <w:rPr>
          <w:sz w:val="16"/>
        </w:rPr>
        <w:t xml:space="preserve"> </w:t>
      </w:r>
      <w:r w:rsidRPr="000659D7">
        <w:rPr>
          <w:rStyle w:val="StyleUnderline"/>
        </w:rPr>
        <w:t>obtain-this Article labels it "remedial."</w:t>
      </w:r>
      <w:r w:rsidRPr="005B1313">
        <w:rPr>
          <w:rStyle w:val="Emphasis"/>
        </w:rPr>
        <w:t xml:space="preserve"> </w:t>
      </w:r>
      <w:r w:rsidRPr="008E46B4">
        <w:rPr>
          <w:rStyle w:val="Emphasis"/>
          <w:sz w:val="24"/>
          <w:szCs w:val="24"/>
          <w:highlight w:val="cyan"/>
        </w:rPr>
        <w:t>It punishes the lack of a competitive marketplace.</w:t>
      </w:r>
      <w:r>
        <w:rPr>
          <w:sz w:val="16"/>
        </w:rPr>
        <w:t xml:space="preserve"> </w:t>
      </w:r>
      <w:r w:rsidRPr="008E46B4">
        <w:rPr>
          <w:rStyle w:val="StyleUnderline"/>
          <w:highlight w:val="cyan"/>
        </w:rPr>
        <w:t>If a company wants to</w:t>
      </w:r>
      <w:r w:rsidRPr="000659D7">
        <w:rPr>
          <w:rStyle w:val="StyleUnderline"/>
        </w:rPr>
        <w:t xml:space="preserve"> engage in private ordering to </w:t>
      </w:r>
      <w:r w:rsidRPr="008E46B4">
        <w:rPr>
          <w:rStyle w:val="Emphasis"/>
          <w:highlight w:val="cyan"/>
        </w:rPr>
        <w:t>obtain a higher rate</w:t>
      </w:r>
      <w:r w:rsidRPr="000659D7">
        <w:rPr>
          <w:rStyle w:val="StyleUnderline"/>
        </w:rPr>
        <w:t xml:space="preserve"> or </w:t>
      </w:r>
      <w:r w:rsidRPr="005B1313">
        <w:rPr>
          <w:rStyle w:val="Emphasis"/>
        </w:rPr>
        <w:t>better terms</w:t>
      </w:r>
      <w:r w:rsidRPr="005B1313">
        <w:rPr>
          <w:sz w:val="16"/>
        </w:rPr>
        <w:t xml:space="preserve">, </w:t>
      </w:r>
      <w:r w:rsidRPr="008E46B4">
        <w:rPr>
          <w:rStyle w:val="StyleUnderline"/>
          <w:highlight w:val="cyan"/>
        </w:rPr>
        <w:t>it must</w:t>
      </w:r>
      <w:r w:rsidRPr="000659D7">
        <w:rPr>
          <w:rStyle w:val="StyleUnderline"/>
        </w:rPr>
        <w:t xml:space="preserve"> first </w:t>
      </w:r>
      <w:r w:rsidRPr="008E46B4">
        <w:rPr>
          <w:rStyle w:val="Emphasis"/>
          <w:highlight w:val="cyan"/>
        </w:rPr>
        <w:t>petition</w:t>
      </w:r>
      <w:r w:rsidRPr="008E46B4">
        <w:rPr>
          <w:rStyle w:val="StyleUnderline"/>
          <w:highlight w:val="cyan"/>
        </w:rPr>
        <w:t xml:space="preserve"> to show</w:t>
      </w:r>
      <w:r w:rsidRPr="000659D7">
        <w:rPr>
          <w:rStyle w:val="StyleUnderline"/>
        </w:rPr>
        <w:t xml:space="preserve"> the </w:t>
      </w:r>
      <w:r w:rsidRPr="005B1313">
        <w:rPr>
          <w:rStyle w:val="Emphasis"/>
        </w:rPr>
        <w:t xml:space="preserve">existence of </w:t>
      </w:r>
      <w:r w:rsidRPr="008E46B4">
        <w:rPr>
          <w:rStyle w:val="Emphasis"/>
          <w:highlight w:val="cyan"/>
        </w:rPr>
        <w:t>sufficient competition</w:t>
      </w:r>
      <w:r w:rsidRPr="005B1313">
        <w:rPr>
          <w:sz w:val="16"/>
        </w:rPr>
        <w:t xml:space="preserve"> </w:t>
      </w:r>
      <w:r w:rsidRPr="000659D7">
        <w:rPr>
          <w:rStyle w:val="StyleUnderline"/>
        </w:rPr>
        <w:t>in the relevant market.</w:t>
      </w:r>
      <w:r w:rsidRPr="005B1313">
        <w:rPr>
          <w:sz w:val="16"/>
        </w:rPr>
        <w:t xml:space="preserve"> While </w:t>
      </w:r>
      <w:r w:rsidRPr="000659D7">
        <w:rPr>
          <w:rStyle w:val="StyleUnderline"/>
        </w:rPr>
        <w:t>such</w:t>
      </w:r>
      <w:r w:rsidRPr="005B1313">
        <w:rPr>
          <w:sz w:val="16"/>
        </w:rPr>
        <w:t xml:space="preserve"> </w:t>
      </w:r>
      <w:r w:rsidRPr="000659D7">
        <w:rPr>
          <w:rStyle w:val="StyleUnderline"/>
        </w:rPr>
        <w:t>"remedial regulation</w:t>
      </w:r>
      <w:r w:rsidRPr="005B1313">
        <w:rPr>
          <w:sz w:val="16"/>
        </w:rPr>
        <w:t xml:space="preserve">" cannot create a robust competitive market where none exists, it </w:t>
      </w:r>
      <w:r w:rsidRPr="008E46B4">
        <w:rPr>
          <w:rStyle w:val="StyleUnderline"/>
          <w:highlight w:val="cyan"/>
        </w:rPr>
        <w:t>can prevent</w:t>
      </w:r>
      <w:r w:rsidRPr="000659D7">
        <w:rPr>
          <w:rStyle w:val="StyleUnderline"/>
        </w:rPr>
        <w:t xml:space="preserve"> a few </w:t>
      </w:r>
      <w:r w:rsidRPr="008E46B4">
        <w:rPr>
          <w:rStyle w:val="StyleUnderline"/>
          <w:highlight w:val="cyan"/>
        </w:rPr>
        <w:t>powerful firms from</w:t>
      </w:r>
      <w:r w:rsidRPr="000659D7">
        <w:rPr>
          <w:rStyle w:val="StyleUnderline"/>
        </w:rPr>
        <w:t xml:space="preserve"> </w:t>
      </w:r>
      <w:r w:rsidRPr="005B1313">
        <w:rPr>
          <w:rStyle w:val="Emphasis"/>
        </w:rPr>
        <w:t xml:space="preserve">unilaterally </w:t>
      </w:r>
      <w:r w:rsidRPr="008E46B4">
        <w:rPr>
          <w:rStyle w:val="Emphasis"/>
          <w:highlight w:val="cyan"/>
        </w:rPr>
        <w:t>controlling the price</w:t>
      </w:r>
      <w:r w:rsidRPr="005B1313">
        <w:rPr>
          <w:sz w:val="16"/>
        </w:rPr>
        <w:t xml:space="preserve"> </w:t>
      </w:r>
      <w:r w:rsidRPr="000659D7">
        <w:rPr>
          <w:rStyle w:val="StyleUnderline"/>
        </w:rPr>
        <w:t xml:space="preserve">for an input, </w:t>
      </w:r>
      <w:r w:rsidRPr="008E46B4">
        <w:rPr>
          <w:rStyle w:val="StyleUnderline"/>
          <w:highlight w:val="cyan"/>
        </w:rPr>
        <w:t>or</w:t>
      </w:r>
      <w:r w:rsidRPr="000659D7">
        <w:rPr>
          <w:rStyle w:val="StyleUnderline"/>
        </w:rPr>
        <w:t xml:space="preserve"> from </w:t>
      </w:r>
      <w:r w:rsidRPr="008E46B4">
        <w:rPr>
          <w:rStyle w:val="Emphasis"/>
          <w:highlight w:val="cyan"/>
        </w:rPr>
        <w:t>barring new entry</w:t>
      </w:r>
      <w:r w:rsidRPr="005B1313">
        <w:rPr>
          <w:sz w:val="16"/>
        </w:rPr>
        <w:t xml:space="preserve"> to the market altogether to </w:t>
      </w:r>
      <w:r w:rsidRPr="000659D7">
        <w:rPr>
          <w:rStyle w:val="StyleUnderline"/>
        </w:rPr>
        <w:t>the detriment of both consumers and innovators in the space</w:t>
      </w:r>
      <w:r w:rsidRPr="005B1313">
        <w:rPr>
          <w:sz w:val="16"/>
        </w:rPr>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rPr>
          <w:sz w:val="16"/>
        </w:rPr>
        <w:t xml:space="preserve"> </w:t>
      </w:r>
      <w:r w:rsidRPr="005B1313">
        <w:rPr>
          <w:sz w:val="16"/>
        </w:rPr>
        <w:t xml:space="preserve">As with the wholesale electricity example, </w:t>
      </w:r>
      <w:r w:rsidRPr="000659D7">
        <w:rPr>
          <w:rStyle w:val="StyleUnderline"/>
        </w:rPr>
        <w:t>remedial regulation</w:t>
      </w:r>
      <w:r w:rsidRPr="005B1313">
        <w:rPr>
          <w:rStyle w:val="Emphasis"/>
        </w:rPr>
        <w:t xml:space="preserve"> </w:t>
      </w:r>
      <w:r w:rsidRPr="008E46B4">
        <w:rPr>
          <w:rStyle w:val="Emphasis"/>
          <w:highlight w:val="cyan"/>
        </w:rPr>
        <w:t>places the burden</w:t>
      </w:r>
      <w:r w:rsidRPr="000659D7">
        <w:rPr>
          <w:rStyle w:val="StyleUnderline"/>
        </w:rPr>
        <w:t xml:space="preserve"> of proving a competitive marketplace </w:t>
      </w:r>
      <w:r w:rsidRPr="008E46B4">
        <w:rPr>
          <w:rStyle w:val="Emphasis"/>
          <w:highlight w:val="cyan"/>
        </w:rPr>
        <w:t>on the party seeking to get out from under the statutory regime</w:t>
      </w:r>
      <w:r w:rsidRPr="005B1313">
        <w:rPr>
          <w:sz w:val="16"/>
        </w:rPr>
        <w:t xml:space="preserve">. </w:t>
      </w:r>
      <w:r w:rsidRPr="000659D7">
        <w:rPr>
          <w:rStyle w:val="StyleUnderline"/>
        </w:rPr>
        <w:t xml:space="preserve">This </w:t>
      </w:r>
      <w:r w:rsidRPr="005B1313">
        <w:rPr>
          <w:rStyle w:val="Emphasis"/>
        </w:rPr>
        <w:t>resets the baseline assumption</w:t>
      </w:r>
      <w:r w:rsidRPr="000659D7">
        <w:rPr>
          <w:rStyle w:val="StyleUnderline"/>
        </w:rPr>
        <w:t xml:space="preserve"> and brings competition policy in line with positive market conditions</w:t>
      </w:r>
      <w:r w:rsidRPr="005B1313">
        <w:rPr>
          <w:sz w:val="16"/>
        </w:rPr>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5B1313">
        <w:rPr>
          <w:sz w:val="16"/>
        </w:rPr>
        <w:t xml:space="preserve"> (and its concomitant advantages) </w:t>
      </w:r>
      <w:r w:rsidRPr="000659D7">
        <w:rPr>
          <w:rStyle w:val="StyleUnderline"/>
        </w:rPr>
        <w:t>when, and only when, sufficient competition can be shown</w:t>
      </w:r>
      <w:r w:rsidRPr="005B1313">
        <w:rPr>
          <w:sz w:val="16"/>
        </w:rPr>
        <w:t>. The next section outlines one possible path toward implementation of remedial regulation in the music licensing context.</w:t>
      </w:r>
    </w:p>
    <w:p w14:paraId="3120D75C" w14:textId="77777777" w:rsidR="001B3A91" w:rsidRDefault="001B3A91" w:rsidP="001B3A91">
      <w:pPr>
        <w:rPr>
          <w:sz w:val="16"/>
        </w:rPr>
      </w:pPr>
    </w:p>
    <w:p w14:paraId="53F2B232" w14:textId="77777777" w:rsidR="001B3A91" w:rsidRDefault="001B3A91" w:rsidP="001B3A91">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0AB16D6" w14:textId="77777777" w:rsidR="001B3A91" w:rsidRPr="00604CC2" w:rsidRDefault="001B3A91" w:rsidP="001B3A91">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5E97CE15" w14:textId="77777777" w:rsidR="001B3A91" w:rsidRPr="00604CC2" w:rsidRDefault="001B3A91" w:rsidP="001B3A91">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00C9DA44" w14:textId="77777777" w:rsidR="001B3A91" w:rsidRPr="00604CC2" w:rsidRDefault="001B3A91" w:rsidP="001B3A91">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AC725FD" w14:textId="77777777" w:rsidR="001B3A91" w:rsidRDefault="001B3A91" w:rsidP="001B3A91">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5093919" w14:textId="77777777" w:rsidR="001B3A91" w:rsidRDefault="001B3A91" w:rsidP="001B3A91">
      <w:pPr>
        <w:rPr>
          <w:sz w:val="16"/>
        </w:rPr>
      </w:pPr>
    </w:p>
    <w:p w14:paraId="6DE03F62" w14:textId="77777777" w:rsidR="001B3A91" w:rsidRDefault="001B3A91" w:rsidP="001B3A91">
      <w:pPr>
        <w:pStyle w:val="Heading3"/>
      </w:pPr>
      <w:r>
        <w:t>1NC---K</w:t>
      </w:r>
    </w:p>
    <w:p w14:paraId="4EEC817F" w14:textId="77777777" w:rsidR="001B3A91" w:rsidRPr="004C462F" w:rsidRDefault="001B3A91" w:rsidP="001B3A91">
      <w:r>
        <w:t>Cap K</w:t>
      </w:r>
    </w:p>
    <w:p w14:paraId="6230B861" w14:textId="77777777" w:rsidR="001B3A91" w:rsidRPr="00052F83" w:rsidRDefault="001B3A91" w:rsidP="001B3A91">
      <w:pPr>
        <w:pStyle w:val="Heading4"/>
        <w:rPr>
          <w:rFonts w:asciiTheme="minorHAnsi" w:hAnsiTheme="minorHAnsi"/>
        </w:rPr>
      </w:pPr>
      <w:r w:rsidRPr="00052F83">
        <w:rPr>
          <w:rFonts w:asciiTheme="minorHAnsi" w:hAnsiTheme="minorHAnsi"/>
          <w:u w:val="single"/>
        </w:rPr>
        <w:t>Anti-trust</w:t>
      </w:r>
      <w:r w:rsidRPr="00052F83">
        <w:rPr>
          <w:rFonts w:asciiTheme="minorHAnsi" w:hAnsiTheme="minorHAnsi"/>
        </w:rPr>
        <w:t xml:space="preserve"> is a </w:t>
      </w:r>
      <w:proofErr w:type="spellStart"/>
      <w:r w:rsidRPr="00052F83">
        <w:rPr>
          <w:rFonts w:asciiTheme="minorHAnsi" w:hAnsiTheme="minorHAnsi"/>
        </w:rPr>
        <w:t>psy</w:t>
      </w:r>
      <w:proofErr w:type="spellEnd"/>
      <w:r w:rsidRPr="00052F83">
        <w:rPr>
          <w:rFonts w:asciiTheme="minorHAnsi" w:hAnsiTheme="minorHAnsi"/>
        </w:rPr>
        <w:t xml:space="preserve"> op to restore the prestige of capital and cover for union busting. Vote neg for </w:t>
      </w:r>
      <w:r w:rsidRPr="00052F83">
        <w:rPr>
          <w:rFonts w:asciiTheme="minorHAnsi" w:hAnsiTheme="minorHAnsi"/>
          <w:u w:val="single"/>
        </w:rPr>
        <w:t>socialist</w:t>
      </w:r>
      <w:r w:rsidRPr="00052F83">
        <w:rPr>
          <w:rFonts w:asciiTheme="minorHAnsi" w:hAnsiTheme="minorHAnsi"/>
        </w:rPr>
        <w:t xml:space="preserve"> governance that refuses faith in </w:t>
      </w:r>
      <w:r w:rsidRPr="00052F83">
        <w:rPr>
          <w:rFonts w:asciiTheme="minorHAnsi" w:hAnsiTheme="minorHAnsi"/>
          <w:u w:val="single"/>
        </w:rPr>
        <w:t>smaller</w:t>
      </w:r>
      <w:r w:rsidRPr="00052F83">
        <w:rPr>
          <w:rFonts w:asciiTheme="minorHAnsi" w:hAnsiTheme="minorHAnsi"/>
        </w:rPr>
        <w:t xml:space="preserve"> is better.</w:t>
      </w:r>
    </w:p>
    <w:p w14:paraId="021E59E0" w14:textId="77777777" w:rsidR="001B3A91" w:rsidRPr="00052F83" w:rsidRDefault="001B3A91" w:rsidP="001B3A91">
      <w:pPr>
        <w:rPr>
          <w:rFonts w:asciiTheme="minorHAnsi" w:hAnsiTheme="minorHAnsi"/>
          <w:sz w:val="16"/>
          <w:szCs w:val="16"/>
        </w:rPr>
      </w:pPr>
      <w:r w:rsidRPr="00052F83">
        <w:rPr>
          <w:rStyle w:val="Style13ptBold"/>
          <w:rFonts w:asciiTheme="minorHAnsi" w:hAnsiTheme="minorHAnsi"/>
        </w:rPr>
        <w:t>Henwood 21</w:t>
      </w:r>
      <w:r w:rsidRPr="00052F83">
        <w:rPr>
          <w:rFonts w:asciiTheme="minorHAnsi" w:hAnsiTheme="minorHAnsi"/>
          <w:sz w:val="16"/>
        </w:rPr>
        <w:t xml:space="preserve"> </w:t>
      </w:r>
      <w:r w:rsidRPr="00052F83">
        <w:rPr>
          <w:rFonts w:asciiTheme="minorHAnsi" w:hAnsiTheme="minorHAnsi"/>
        </w:rPr>
        <w:t xml:space="preserve">[Doug, American journalist, economic analyst, author, and financial trader, contributor to the Nation.  “Why Socialists Should Distrust Antitrust.” Jacobin. July 2021.  </w:t>
      </w:r>
      <w:hyperlink r:id="rId8" w:history="1">
        <w:r w:rsidRPr="00052F83">
          <w:rPr>
            <w:rStyle w:val="Hyperlink"/>
            <w:rFonts w:asciiTheme="minorHAnsi" w:hAnsiTheme="minorHAnsi"/>
          </w:rPr>
          <w:t>https://www.jacobinmag.com/2021/07/antitrust-law-monopolies-small-business-competition-large-corporations-bigness</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616AAAC8" w14:textId="77777777" w:rsidR="001B3A91" w:rsidRPr="00052F83" w:rsidRDefault="001B3A91" w:rsidP="001B3A91">
      <w:pPr>
        <w:rPr>
          <w:rFonts w:asciiTheme="minorHAnsi" w:hAnsiTheme="minorHAnsi"/>
          <w:sz w:val="16"/>
          <w:szCs w:val="16"/>
        </w:rPr>
      </w:pPr>
      <w:r w:rsidRPr="00052F83">
        <w:rPr>
          <w:rFonts w:asciiTheme="minorHAnsi" w:hAnsiTheme="minorHAnsi"/>
          <w:sz w:val="16"/>
          <w:szCs w:val="16"/>
        </w:rPr>
        <w:t>Last week, Joe Biden tweeted, “Let me be clear: capitalism without competition isn’t capitalism. It’s exploitation.”</w:t>
      </w:r>
    </w:p>
    <w:p w14:paraId="5426B4A4"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It would be too much to expect this rather dim politician to understand, much less endorse, the classic Marxist analysis of profit originating in the exploitation of workers — they produce more in value for their employer than they’re paid in wages. But the remark, in all its </w:t>
      </w:r>
      <w:r w:rsidRPr="00052F83">
        <w:rPr>
          <w:rStyle w:val="StyleUnderline"/>
          <w:rFonts w:asciiTheme="minorHAnsi" w:hAnsiTheme="minorHAnsi"/>
        </w:rPr>
        <w:t>naiveté</w:t>
      </w:r>
      <w:r w:rsidRPr="00052F83">
        <w:rPr>
          <w:rFonts w:asciiTheme="minorHAnsi" w:hAnsiTheme="minorHAnsi"/>
          <w:sz w:val="16"/>
        </w:rPr>
        <w:t xml:space="preserve">, </w:t>
      </w:r>
      <w:r w:rsidRPr="00052F83">
        <w:rPr>
          <w:rStyle w:val="StyleUnderline"/>
          <w:rFonts w:asciiTheme="minorHAnsi" w:hAnsiTheme="minorHAnsi"/>
        </w:rPr>
        <w:t xml:space="preserve">does capture a spreading belief in </w:t>
      </w:r>
      <w:r w:rsidRPr="00052F83">
        <w:rPr>
          <w:rStyle w:val="Emphasis"/>
          <w:rFonts w:asciiTheme="minorHAnsi" w:hAnsiTheme="minorHAnsi"/>
        </w:rPr>
        <w:t>liberal policy circles</w:t>
      </w:r>
      <w:r w:rsidRPr="00052F83">
        <w:rPr>
          <w:rStyle w:val="StyleUnderline"/>
          <w:rFonts w:asciiTheme="minorHAnsi" w:hAnsiTheme="minorHAnsi"/>
        </w:rPr>
        <w:t xml:space="preserve"> that </w:t>
      </w:r>
      <w:r w:rsidRPr="008E46B4">
        <w:rPr>
          <w:rStyle w:val="Emphasis"/>
          <w:rFonts w:asciiTheme="minorHAnsi" w:hAnsiTheme="minorHAnsi"/>
          <w:highlight w:val="cyan"/>
        </w:rPr>
        <w:t>monopoly</w:t>
      </w:r>
      <w:r w:rsidRPr="008E46B4">
        <w:rPr>
          <w:rStyle w:val="StyleUnderline"/>
          <w:rFonts w:asciiTheme="minorHAnsi" w:hAnsiTheme="minorHAnsi"/>
          <w:highlight w:val="cyan"/>
        </w:rPr>
        <w:t xml:space="preserve"> is</w:t>
      </w:r>
      <w:r w:rsidRPr="00052F83">
        <w:rPr>
          <w:rStyle w:val="StyleUnderline"/>
          <w:rFonts w:asciiTheme="minorHAnsi" w:hAnsiTheme="minorHAnsi"/>
        </w:rPr>
        <w:t xml:space="preserve"> at </w:t>
      </w:r>
      <w:r w:rsidRPr="008E46B4">
        <w:rPr>
          <w:rStyle w:val="StyleUnderline"/>
          <w:rFonts w:asciiTheme="minorHAnsi" w:hAnsiTheme="minorHAnsi"/>
          <w:highlight w:val="cyan"/>
        </w:rPr>
        <w:t>the</w:t>
      </w:r>
      <w:r w:rsidRPr="00052F83">
        <w:rPr>
          <w:rStyle w:val="StyleUnderline"/>
          <w:rFonts w:asciiTheme="minorHAnsi" w:hAnsiTheme="minorHAnsi"/>
        </w:rPr>
        <w:t xml:space="preserve"> </w:t>
      </w:r>
      <w:r w:rsidRPr="008E46B4">
        <w:rPr>
          <w:rStyle w:val="StyleUnderline"/>
          <w:rFonts w:asciiTheme="minorHAnsi" w:hAnsiTheme="minorHAnsi"/>
          <w:highlight w:val="cyan"/>
        </w:rPr>
        <w:t>heart of</w:t>
      </w:r>
      <w:r w:rsidRPr="00052F83">
        <w:rPr>
          <w:rStyle w:val="StyleUnderline"/>
          <w:rFonts w:asciiTheme="minorHAnsi" w:hAnsiTheme="minorHAnsi"/>
        </w:rPr>
        <w:t xml:space="preserve"> our </w:t>
      </w:r>
      <w:r w:rsidRPr="00052F83">
        <w:rPr>
          <w:rFonts w:asciiTheme="minorHAnsi" w:hAnsiTheme="minorHAnsi"/>
          <w:sz w:val="16"/>
        </w:rPr>
        <w:t>economic</w:t>
      </w:r>
      <w:r w:rsidRPr="00052F83">
        <w:rPr>
          <w:rStyle w:val="StyleUnderline"/>
          <w:rFonts w:asciiTheme="minorHAnsi" w:hAnsiTheme="minorHAnsi"/>
        </w:rPr>
        <w:t xml:space="preserve"> </w:t>
      </w:r>
      <w:r w:rsidRPr="008E46B4">
        <w:rPr>
          <w:rStyle w:val="StyleUnderline"/>
          <w:rFonts w:asciiTheme="minorHAnsi" w:hAnsiTheme="minorHAnsi"/>
          <w:highlight w:val="cyan"/>
        </w:rPr>
        <w:t>trouble</w:t>
      </w:r>
      <w:r w:rsidRPr="00052F83">
        <w:rPr>
          <w:rStyle w:val="StyleUnderline"/>
          <w:rFonts w:asciiTheme="minorHAnsi" w:hAnsiTheme="minorHAnsi"/>
        </w:rPr>
        <w:t>s</w:t>
      </w:r>
      <w:r w:rsidRPr="00052F83">
        <w:rPr>
          <w:rFonts w:asciiTheme="minorHAnsi" w:hAnsiTheme="minorHAnsi"/>
          <w:sz w:val="16"/>
        </w:rPr>
        <w:t xml:space="preserve">, from </w:t>
      </w:r>
      <w:proofErr w:type="gramStart"/>
      <w:r w:rsidRPr="00052F83">
        <w:rPr>
          <w:rFonts w:asciiTheme="minorHAnsi" w:hAnsiTheme="minorHAnsi"/>
          <w:sz w:val="16"/>
        </w:rPr>
        <w:t>crappy</w:t>
      </w:r>
      <w:proofErr w:type="gramEnd"/>
      <w:r w:rsidRPr="00052F83">
        <w:rPr>
          <w:rFonts w:asciiTheme="minorHAnsi" w:hAnsiTheme="minorHAnsi"/>
          <w:sz w:val="16"/>
        </w:rPr>
        <w:t xml:space="preserve"> jobs to crappy pay and benefits. </w:t>
      </w:r>
      <w:r w:rsidRPr="008E46B4">
        <w:rPr>
          <w:rStyle w:val="Emphasis"/>
          <w:rFonts w:asciiTheme="minorHAnsi" w:hAnsiTheme="minorHAnsi"/>
          <w:highlight w:val="cyan"/>
        </w:rPr>
        <w:t>I’m not convinced</w:t>
      </w:r>
      <w:r w:rsidRPr="00052F83">
        <w:rPr>
          <w:rFonts w:asciiTheme="minorHAnsi" w:hAnsiTheme="minorHAnsi"/>
          <w:sz w:val="16"/>
        </w:rPr>
        <w:t>.</w:t>
      </w:r>
    </w:p>
    <w:p w14:paraId="6BECDD54"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According to the introductory economics I learned in college — which was admittedly long ago — two </w:t>
      </w:r>
      <w:r w:rsidRPr="00052F83">
        <w:rPr>
          <w:rStyle w:val="StyleUnderline"/>
          <w:rFonts w:asciiTheme="minorHAnsi" w:hAnsiTheme="minorHAnsi"/>
        </w:rPr>
        <w:t xml:space="preserve">essential features of monopolized markets were </w:t>
      </w:r>
      <w:r w:rsidRPr="008E46B4">
        <w:rPr>
          <w:rStyle w:val="Emphasis"/>
          <w:rFonts w:asciiTheme="minorHAnsi" w:hAnsiTheme="minorHAnsi"/>
          <w:highlight w:val="cyan"/>
        </w:rPr>
        <w:t>high prices</w:t>
      </w:r>
      <w:r w:rsidRPr="008E46B4">
        <w:rPr>
          <w:rStyle w:val="StyleUnderline"/>
          <w:rFonts w:asciiTheme="minorHAnsi" w:hAnsiTheme="minorHAnsi"/>
          <w:highlight w:val="cyan"/>
        </w:rPr>
        <w:t xml:space="preserve"> and </w:t>
      </w:r>
      <w:r w:rsidRPr="008E46B4">
        <w:rPr>
          <w:rStyle w:val="Emphasis"/>
          <w:rFonts w:asciiTheme="minorHAnsi" w:hAnsiTheme="minorHAnsi"/>
          <w:highlight w:val="cyan"/>
        </w:rPr>
        <w:t>restricted supply</w:t>
      </w:r>
      <w:r w:rsidRPr="00052F83">
        <w:rPr>
          <w:rFonts w:asciiTheme="minorHAnsi" w:hAnsiTheme="minorHAnsi"/>
          <w:sz w:val="16"/>
        </w:rPr>
        <w:t xml:space="preserve">. </w:t>
      </w:r>
      <w:r w:rsidRPr="00052F83">
        <w:rPr>
          <w:rStyle w:val="StyleUnderline"/>
          <w:rFonts w:asciiTheme="minorHAnsi" w:hAnsiTheme="minorHAnsi"/>
        </w:rPr>
        <w:t>Those</w:t>
      </w:r>
      <w:r w:rsidRPr="00052F83">
        <w:rPr>
          <w:rFonts w:asciiTheme="minorHAnsi" w:hAnsiTheme="minorHAnsi"/>
          <w:sz w:val="16"/>
        </w:rPr>
        <w:t xml:space="preserve"> features </w:t>
      </w:r>
      <w:r w:rsidRPr="008E46B4">
        <w:rPr>
          <w:rStyle w:val="Emphasis"/>
          <w:rFonts w:asciiTheme="minorHAnsi" w:hAnsiTheme="minorHAnsi"/>
          <w:highlight w:val="cyan"/>
        </w:rPr>
        <w:t>weren’t</w:t>
      </w:r>
      <w:r w:rsidRPr="00052F83">
        <w:rPr>
          <w:rStyle w:val="Emphasis"/>
          <w:rFonts w:asciiTheme="minorHAnsi" w:hAnsiTheme="minorHAnsi"/>
        </w:rPr>
        <w:t xml:space="preserve"> at all </w:t>
      </w:r>
      <w:r w:rsidRPr="008E46B4">
        <w:rPr>
          <w:rStyle w:val="Emphasis"/>
          <w:rFonts w:asciiTheme="minorHAnsi" w:hAnsiTheme="minorHAnsi"/>
          <w:highlight w:val="cyan"/>
        </w:rPr>
        <w:t>visible</w:t>
      </w:r>
      <w:r w:rsidRPr="00052F83">
        <w:rPr>
          <w:rStyle w:val="Emphasis"/>
          <w:rFonts w:asciiTheme="minorHAnsi" w:hAnsiTheme="minorHAnsi"/>
        </w:rPr>
        <w:t xml:space="preserve"> in the US economy</w:t>
      </w:r>
      <w:r w:rsidRPr="00052F83">
        <w:rPr>
          <w:rFonts w:asciiTheme="minorHAnsi" w:hAnsiTheme="minorHAnsi"/>
          <w:sz w:val="16"/>
        </w:rPr>
        <w:t xml:space="preserve"> </w:t>
      </w:r>
      <w:r w:rsidRPr="00052F83">
        <w:rPr>
          <w:rStyle w:val="StyleUnderline"/>
          <w:rFonts w:asciiTheme="minorHAnsi" w:hAnsiTheme="minorHAnsi"/>
        </w:rPr>
        <w:t>until the pandemic began messing with supply chains</w:t>
      </w:r>
      <w:r w:rsidRPr="00052F83">
        <w:rPr>
          <w:rFonts w:asciiTheme="minorHAnsi" w:hAnsiTheme="minorHAnsi"/>
          <w:sz w:val="16"/>
        </w:rPr>
        <w:t>, resulting in short supplies in some sectors in the face of pent-up demand, demand that was supercharged with stimulus checks.</w:t>
      </w:r>
    </w:p>
    <w:p w14:paraId="78F3D2FA"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Even so, the </w:t>
      </w:r>
      <w:r w:rsidRPr="00052F83">
        <w:rPr>
          <w:rStyle w:val="StyleUnderline"/>
          <w:rFonts w:asciiTheme="minorHAnsi" w:hAnsiTheme="minorHAnsi"/>
        </w:rPr>
        <w:t xml:space="preserve">shortages and price </w:t>
      </w:r>
      <w:r w:rsidRPr="008E46B4">
        <w:rPr>
          <w:rStyle w:val="StyleUnderline"/>
          <w:rFonts w:asciiTheme="minorHAnsi" w:hAnsiTheme="minorHAnsi"/>
          <w:highlight w:val="cyan"/>
        </w:rPr>
        <w:t>spikes</w:t>
      </w:r>
      <w:r w:rsidRPr="00052F83">
        <w:rPr>
          <w:rStyle w:val="StyleUnderline"/>
          <w:rFonts w:asciiTheme="minorHAnsi" w:hAnsiTheme="minorHAnsi"/>
        </w:rPr>
        <w:t xml:space="preserve"> are </w:t>
      </w:r>
      <w:r w:rsidRPr="008E46B4">
        <w:rPr>
          <w:rStyle w:val="StyleUnderline"/>
          <w:rFonts w:asciiTheme="minorHAnsi" w:hAnsiTheme="minorHAnsi"/>
          <w:highlight w:val="cyan"/>
        </w:rPr>
        <w:t>affecti</w:t>
      </w:r>
      <w:r w:rsidRPr="00052F83">
        <w:rPr>
          <w:rStyle w:val="StyleUnderline"/>
          <w:rFonts w:asciiTheme="minorHAnsi" w:hAnsiTheme="minorHAnsi"/>
        </w:rPr>
        <w:t xml:space="preserve">ng just a </w:t>
      </w:r>
      <w:r w:rsidRPr="008E46B4">
        <w:rPr>
          <w:rStyle w:val="Emphasis"/>
          <w:rFonts w:asciiTheme="minorHAnsi" w:hAnsiTheme="minorHAnsi"/>
          <w:highlight w:val="cyan"/>
        </w:rPr>
        <w:t>few</w:t>
      </w:r>
      <w:r w:rsidRPr="008E46B4">
        <w:rPr>
          <w:rStyle w:val="StyleUnderline"/>
          <w:rFonts w:asciiTheme="minorHAnsi" w:hAnsiTheme="minorHAnsi"/>
          <w:highlight w:val="cyan"/>
        </w:rPr>
        <w:t xml:space="preserve"> sectors</w:t>
      </w:r>
      <w:r w:rsidRPr="00052F83">
        <w:rPr>
          <w:rFonts w:asciiTheme="minorHAnsi" w:hAnsiTheme="minorHAnsi"/>
          <w:sz w:val="16"/>
        </w:rPr>
        <w:t xml:space="preserve">, like new cars and lumber. They’ve yet to spread economy-wide, and there’s no sign they’re about to. </w:t>
      </w:r>
      <w:r w:rsidRPr="00052F83">
        <w:rPr>
          <w:rStyle w:val="StyleUnderline"/>
          <w:rFonts w:asciiTheme="minorHAnsi" w:hAnsiTheme="minorHAnsi"/>
        </w:rPr>
        <w:t xml:space="preserve">They’re not the </w:t>
      </w:r>
      <w:r w:rsidRPr="00052F83">
        <w:rPr>
          <w:rStyle w:val="Emphasis"/>
          <w:rFonts w:asciiTheme="minorHAnsi" w:hAnsiTheme="minorHAnsi"/>
        </w:rPr>
        <w:t>product</w:t>
      </w:r>
      <w:r w:rsidRPr="00052F83">
        <w:rPr>
          <w:rStyle w:val="StyleUnderline"/>
          <w:rFonts w:asciiTheme="minorHAnsi" w:hAnsiTheme="minorHAnsi"/>
        </w:rPr>
        <w:t xml:space="preserve"> of</w:t>
      </w:r>
      <w:r w:rsidRPr="00052F83">
        <w:rPr>
          <w:rFonts w:asciiTheme="minorHAnsi" w:hAnsiTheme="minorHAnsi"/>
          <w:sz w:val="16"/>
        </w:rPr>
        <w:t xml:space="preserve"> some </w:t>
      </w:r>
      <w:r w:rsidRPr="00052F83">
        <w:rPr>
          <w:rStyle w:val="StyleUnderline"/>
          <w:rFonts w:asciiTheme="minorHAnsi" w:hAnsiTheme="minorHAnsi"/>
        </w:rPr>
        <w:t>long-term monopolization</w:t>
      </w:r>
      <w:r w:rsidRPr="00052F83">
        <w:rPr>
          <w:rFonts w:asciiTheme="minorHAnsi" w:hAnsiTheme="minorHAnsi"/>
          <w:sz w:val="16"/>
        </w:rPr>
        <w:t>. For most of the last forty years, inflation has been quite low — in no small part because the working class was crushed as the 1970s turned into the 1980s and because shortages have been rare.</w:t>
      </w:r>
    </w:p>
    <w:p w14:paraId="3CF1BD94"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giants</w:t>
      </w:r>
      <w:r w:rsidRPr="00052F83">
        <w:rPr>
          <w:rFonts w:asciiTheme="minorHAnsi" w:hAnsiTheme="minorHAnsi"/>
          <w:sz w:val="16"/>
        </w:rPr>
        <w:t xml:space="preserve"> that </w:t>
      </w:r>
      <w:r w:rsidRPr="00052F83">
        <w:rPr>
          <w:rStyle w:val="StyleUnderline"/>
          <w:rFonts w:asciiTheme="minorHAnsi" w:hAnsiTheme="minorHAnsi"/>
        </w:rPr>
        <w:t xml:space="preserve">people point to as proof of our monopoly problem include </w:t>
      </w:r>
      <w:r w:rsidRPr="008E46B4">
        <w:rPr>
          <w:rStyle w:val="Emphasis"/>
          <w:rFonts w:asciiTheme="minorHAnsi" w:hAnsiTheme="minorHAnsi"/>
          <w:highlight w:val="cyan"/>
        </w:rPr>
        <w:t>Amazon</w:t>
      </w:r>
      <w:r w:rsidRPr="00052F83">
        <w:rPr>
          <w:rStyle w:val="StyleUnderline"/>
          <w:rFonts w:asciiTheme="minorHAnsi" w:hAnsiTheme="minorHAnsi"/>
        </w:rPr>
        <w:t xml:space="preserve">, </w:t>
      </w:r>
      <w:r w:rsidRPr="008E46B4">
        <w:rPr>
          <w:rStyle w:val="Emphasis"/>
          <w:rFonts w:asciiTheme="minorHAnsi" w:hAnsiTheme="minorHAnsi"/>
          <w:highlight w:val="cyan"/>
        </w:rPr>
        <w:t>Google</w:t>
      </w:r>
      <w:r w:rsidRPr="00052F83">
        <w:rPr>
          <w:rStyle w:val="StyleUnderline"/>
          <w:rFonts w:asciiTheme="minorHAnsi" w:hAnsiTheme="minorHAnsi"/>
        </w:rPr>
        <w:t xml:space="preserve">, </w:t>
      </w:r>
      <w:r w:rsidRPr="00052F83">
        <w:rPr>
          <w:rStyle w:val="Emphasis"/>
          <w:rFonts w:asciiTheme="minorHAnsi" w:hAnsiTheme="minorHAnsi"/>
        </w:rPr>
        <w:t>an</w:t>
      </w:r>
      <w:r w:rsidRPr="008E46B4">
        <w:rPr>
          <w:rStyle w:val="Emphasis"/>
          <w:rFonts w:asciiTheme="minorHAnsi" w:hAnsiTheme="minorHAnsi"/>
          <w:highlight w:val="cyan"/>
        </w:rPr>
        <w:t>d F</w:t>
      </w:r>
      <w:r w:rsidRPr="00052F83">
        <w:rPr>
          <w:rStyle w:val="Emphasis"/>
          <w:rFonts w:asciiTheme="minorHAnsi" w:hAnsiTheme="minorHAnsi"/>
        </w:rPr>
        <w:t>ace</w:t>
      </w:r>
      <w:r w:rsidRPr="008E46B4">
        <w:rPr>
          <w:rStyle w:val="Emphasis"/>
          <w:rFonts w:asciiTheme="minorHAnsi" w:hAnsiTheme="minorHAnsi"/>
          <w:highlight w:val="cyan"/>
        </w:rPr>
        <w:t>b</w:t>
      </w:r>
      <w:r w:rsidRPr="00052F83">
        <w:rPr>
          <w:rStyle w:val="Emphasis"/>
          <w:rFonts w:asciiTheme="minorHAnsi" w:hAnsiTheme="minorHAnsi"/>
        </w:rPr>
        <w:t>ook</w:t>
      </w:r>
      <w:r w:rsidRPr="00052F83">
        <w:rPr>
          <w:rStyle w:val="StyleUnderline"/>
          <w:rFonts w:asciiTheme="minorHAnsi" w:hAnsiTheme="minorHAnsi"/>
        </w:rPr>
        <w:t xml:space="preserve">. </w:t>
      </w:r>
      <w:r w:rsidRPr="00052F83">
        <w:rPr>
          <w:rFonts w:asciiTheme="minorHAnsi" w:hAnsiTheme="minorHAnsi"/>
          <w:sz w:val="16"/>
        </w:rPr>
        <w:t xml:space="preserve">Amazon, like Walmart before it, </w:t>
      </w:r>
      <w:r w:rsidRPr="008E46B4">
        <w:rPr>
          <w:rStyle w:val="StyleUnderline"/>
          <w:rFonts w:asciiTheme="minorHAnsi" w:hAnsiTheme="minorHAnsi"/>
          <w:highlight w:val="cyan"/>
        </w:rPr>
        <w:t>is known for</w:t>
      </w:r>
      <w:r w:rsidRPr="008E46B4">
        <w:rPr>
          <w:rFonts w:asciiTheme="minorHAnsi" w:hAnsiTheme="minorHAnsi"/>
          <w:sz w:val="16"/>
          <w:highlight w:val="cyan"/>
        </w:rPr>
        <w:t xml:space="preserve"> </w:t>
      </w:r>
      <w:r w:rsidRPr="008E46B4">
        <w:rPr>
          <w:rStyle w:val="Emphasis"/>
          <w:rFonts w:asciiTheme="minorHAnsi" w:hAnsiTheme="minorHAnsi"/>
          <w:highlight w:val="cyan"/>
        </w:rPr>
        <w:t>low prices</w:t>
      </w:r>
      <w:r w:rsidRPr="00052F83">
        <w:rPr>
          <w:rFonts w:asciiTheme="minorHAnsi" w:hAnsiTheme="minorHAnsi"/>
          <w:sz w:val="16"/>
        </w:rPr>
        <w:t xml:space="preserve"> </w:t>
      </w:r>
      <w:r w:rsidRPr="00052F83">
        <w:rPr>
          <w:rStyle w:val="StyleUnderline"/>
          <w:rFonts w:asciiTheme="minorHAnsi" w:hAnsiTheme="minorHAnsi"/>
        </w:rPr>
        <w:t>that crush competitors</w:t>
      </w:r>
      <w:r w:rsidRPr="00052F83">
        <w:rPr>
          <w:rFonts w:asciiTheme="minorHAnsi" w:hAnsiTheme="minorHAnsi"/>
          <w:sz w:val="16"/>
        </w:rPr>
        <w:t xml:space="preserve">. (Workers too.) </w:t>
      </w:r>
      <w:r w:rsidRPr="008E46B4">
        <w:rPr>
          <w:rStyle w:val="StyleUnderline"/>
          <w:rFonts w:asciiTheme="minorHAnsi" w:hAnsiTheme="minorHAnsi"/>
          <w:highlight w:val="cyan"/>
        </w:rPr>
        <w:t>That’s not</w:t>
      </w:r>
      <w:r w:rsidRPr="00052F83">
        <w:rPr>
          <w:rStyle w:val="StyleUnderline"/>
          <w:rFonts w:asciiTheme="minorHAnsi" w:hAnsiTheme="minorHAnsi"/>
        </w:rPr>
        <w:t xml:space="preserve"> standard </w:t>
      </w:r>
      <w:r w:rsidRPr="008E46B4">
        <w:rPr>
          <w:rStyle w:val="StyleUnderline"/>
          <w:rFonts w:asciiTheme="minorHAnsi" w:hAnsiTheme="minorHAnsi"/>
          <w:highlight w:val="cyan"/>
        </w:rPr>
        <w:t>monopoly behavior</w:t>
      </w:r>
      <w:r w:rsidRPr="00052F83">
        <w:rPr>
          <w:rFonts w:asciiTheme="minorHAnsi" w:hAnsiTheme="minorHAnsi"/>
          <w:sz w:val="16"/>
        </w:rPr>
        <w:t>. Google and Facebook dominate their fields, but most of their “products” are free. Yes, that means “you’re the product,” as the saying goes, but what kind of improvement would it be if broken-up Googles and Facebooks charged for their services or maintained the same monetizing-the-user’s-identity business model as the originals?</w:t>
      </w:r>
    </w:p>
    <w:p w14:paraId="21029AE1" w14:textId="77777777" w:rsidR="001B3A91" w:rsidRPr="00052F83" w:rsidRDefault="001B3A91" w:rsidP="001B3A91">
      <w:pPr>
        <w:rPr>
          <w:rFonts w:asciiTheme="minorHAnsi" w:hAnsiTheme="minorHAnsi"/>
          <w:sz w:val="16"/>
        </w:rPr>
      </w:pPr>
      <w:r w:rsidRPr="00052F83">
        <w:rPr>
          <w:rStyle w:val="StyleUnderline"/>
          <w:rFonts w:asciiTheme="minorHAnsi" w:hAnsiTheme="minorHAnsi"/>
        </w:rPr>
        <w:t xml:space="preserve">Nor is it clear how introducing competition would </w:t>
      </w:r>
      <w:r w:rsidRPr="00052F83">
        <w:rPr>
          <w:rStyle w:val="Emphasis"/>
          <w:rFonts w:asciiTheme="minorHAnsi" w:hAnsiTheme="minorHAnsi"/>
        </w:rPr>
        <w:t>improve the quality of service</w:t>
      </w:r>
      <w:r w:rsidRPr="00052F83">
        <w:rPr>
          <w:rFonts w:asciiTheme="minorHAnsi" w:hAnsiTheme="minorHAnsi"/>
          <w:sz w:val="16"/>
        </w:rP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7BFC617B" w14:textId="77777777" w:rsidR="001B3A91" w:rsidRPr="00052F83" w:rsidRDefault="001B3A91" w:rsidP="001B3A91">
      <w:pPr>
        <w:rPr>
          <w:rFonts w:asciiTheme="minorHAnsi" w:hAnsiTheme="minorHAnsi"/>
        </w:rPr>
      </w:pPr>
      <w:r w:rsidRPr="008E46B4">
        <w:rPr>
          <w:rStyle w:val="Emphasis"/>
          <w:rFonts w:asciiTheme="minorHAnsi" w:hAnsiTheme="minorHAnsi"/>
          <w:highlight w:val="cyan"/>
        </w:rPr>
        <w:t>Behind antitrust is</w:t>
      </w:r>
      <w:r w:rsidRPr="00052F83">
        <w:rPr>
          <w:rStyle w:val="Emphasis"/>
          <w:rFonts w:asciiTheme="minorHAnsi" w:hAnsiTheme="minorHAnsi"/>
        </w:rPr>
        <w:t xml:space="preserve"> a faith in </w:t>
      </w:r>
      <w:r w:rsidRPr="008E46B4">
        <w:rPr>
          <w:rStyle w:val="Emphasis"/>
          <w:rFonts w:asciiTheme="minorHAnsi" w:hAnsiTheme="minorHAnsi"/>
          <w:highlight w:val="cyan"/>
        </w:rPr>
        <w:t>competition as</w:t>
      </w:r>
      <w:r w:rsidRPr="00052F83">
        <w:rPr>
          <w:rStyle w:val="Emphasis"/>
          <w:rFonts w:asciiTheme="minorHAnsi" w:hAnsiTheme="minorHAnsi"/>
        </w:rPr>
        <w:t xml:space="preserve"> a </w:t>
      </w:r>
      <w:r w:rsidRPr="008E46B4">
        <w:rPr>
          <w:rStyle w:val="Emphasis"/>
          <w:rFonts w:asciiTheme="minorHAnsi" w:hAnsiTheme="minorHAnsi"/>
          <w:highlight w:val="cyan"/>
        </w:rPr>
        <w:t>positive good</w:t>
      </w:r>
      <w:r w:rsidRPr="00052F83">
        <w:rPr>
          <w:rStyle w:val="StyleUnderline"/>
          <w:rFonts w:asciiTheme="minorHAnsi" w:hAnsiTheme="minorHAnsi"/>
        </w:rPr>
        <w:t xml:space="preserve">. </w:t>
      </w:r>
      <w:r w:rsidRPr="009E66E7">
        <w:rPr>
          <w:rStyle w:val="StyleUnderline"/>
          <w:rFonts w:asciiTheme="minorHAnsi" w:hAnsiTheme="minorHAnsi"/>
        </w:rPr>
        <w:t xml:space="preserve">As socialists we should take exception to that. We already have </w:t>
      </w:r>
      <w:r w:rsidRPr="009E66E7">
        <w:rPr>
          <w:rStyle w:val="Emphasis"/>
          <w:rFonts w:asciiTheme="minorHAnsi" w:hAnsiTheme="minorHAnsi"/>
        </w:rPr>
        <w:t>too much competitive individualism</w:t>
      </w:r>
      <w:r w:rsidRPr="009E66E7">
        <w:rPr>
          <w:rStyle w:val="StyleUnderline"/>
          <w:rFonts w:asciiTheme="minorHAnsi" w:hAnsiTheme="minorHAnsi"/>
        </w:rPr>
        <w:t xml:space="preserve"> in this society, and we don’t need any m</w:t>
      </w:r>
      <w:r w:rsidRPr="00052F83">
        <w:rPr>
          <w:rStyle w:val="StyleUnderline"/>
          <w:rFonts w:asciiTheme="minorHAnsi" w:hAnsiTheme="minorHAnsi"/>
        </w:rPr>
        <w:t xml:space="preserve">ore. </w:t>
      </w:r>
      <w:r w:rsidRPr="008E46B4">
        <w:rPr>
          <w:rStyle w:val="StyleUnderline"/>
          <w:rFonts w:asciiTheme="minorHAnsi" w:hAnsiTheme="minorHAnsi"/>
          <w:highlight w:val="cyan"/>
        </w:rPr>
        <w:t xml:space="preserve">We need </w:t>
      </w:r>
      <w:r w:rsidRPr="008E46B4">
        <w:rPr>
          <w:rStyle w:val="Emphasis"/>
          <w:rFonts w:asciiTheme="minorHAnsi" w:hAnsiTheme="minorHAnsi"/>
          <w:highlight w:val="cyan"/>
        </w:rPr>
        <w:t>solidarity</w:t>
      </w:r>
      <w:r w:rsidRPr="00052F83">
        <w:rPr>
          <w:rStyle w:val="StyleUnderline"/>
          <w:rFonts w:asciiTheme="minorHAnsi" w:hAnsiTheme="minorHAnsi"/>
        </w:rPr>
        <w:t xml:space="preserve">. Stimulating </w:t>
      </w:r>
      <w:r w:rsidRPr="009E66E7">
        <w:rPr>
          <w:rStyle w:val="StyleUnderline"/>
          <w:rFonts w:asciiTheme="minorHAnsi" w:hAnsiTheme="minorHAnsi"/>
        </w:rPr>
        <w:t xml:space="preserve">the war of </w:t>
      </w:r>
      <w:r w:rsidRPr="009E66E7">
        <w:rPr>
          <w:rStyle w:val="Emphasis"/>
          <w:rFonts w:asciiTheme="minorHAnsi" w:hAnsiTheme="minorHAnsi"/>
        </w:rPr>
        <w:t>each</w:t>
      </w:r>
      <w:r w:rsidRPr="009E66E7">
        <w:rPr>
          <w:rStyle w:val="StyleUnderline"/>
          <w:rFonts w:asciiTheme="minorHAnsi" w:hAnsiTheme="minorHAnsi"/>
        </w:rPr>
        <w:t xml:space="preserve"> against </w:t>
      </w:r>
      <w:r w:rsidRPr="009E66E7">
        <w:rPr>
          <w:rStyle w:val="Emphasis"/>
          <w:rFonts w:asciiTheme="minorHAnsi" w:hAnsiTheme="minorHAnsi"/>
        </w:rPr>
        <w:t>all</w:t>
      </w:r>
      <w:r w:rsidRPr="009E66E7">
        <w:rPr>
          <w:rStyle w:val="StyleUnderline"/>
          <w:rFonts w:asciiTheme="minorHAnsi" w:hAnsiTheme="minorHAnsi"/>
        </w:rPr>
        <w:t xml:space="preserve"> isn’t the way to get there</w:t>
      </w:r>
      <w:r w:rsidRPr="009E66E7">
        <w:rPr>
          <w:rFonts w:asciiTheme="minorHAnsi" w:hAnsiTheme="minorHAnsi"/>
        </w:rPr>
        <w:t>.</w:t>
      </w:r>
    </w:p>
    <w:p w14:paraId="1C34B149" w14:textId="77777777" w:rsidR="001B3A91" w:rsidRPr="00052F83" w:rsidRDefault="001B3A91" w:rsidP="001B3A91">
      <w:pPr>
        <w:rPr>
          <w:rStyle w:val="Emphasis"/>
          <w:rFonts w:asciiTheme="minorHAnsi" w:hAnsiTheme="minorHAnsi"/>
        </w:rPr>
      </w:pPr>
      <w:r w:rsidRPr="00052F83">
        <w:rPr>
          <w:rStyle w:val="Emphasis"/>
          <w:rFonts w:asciiTheme="minorHAnsi" w:hAnsiTheme="minorHAnsi"/>
        </w:rPr>
        <w:t xml:space="preserve">A better way </w:t>
      </w:r>
      <w:r w:rsidRPr="009E66E7">
        <w:rPr>
          <w:rStyle w:val="Emphasis"/>
          <w:rFonts w:asciiTheme="minorHAnsi" w:hAnsiTheme="minorHAnsi"/>
        </w:rPr>
        <w:t>to handle bigness is to regulate the behemoths and encourage the growth of unions</w:t>
      </w:r>
      <w:r w:rsidRPr="009E66E7">
        <w:rPr>
          <w:rFonts w:asciiTheme="minorHAnsi" w:hAnsiTheme="minorHAnsi"/>
          <w:sz w:val="16"/>
        </w:rPr>
        <w:t xml:space="preserve">. </w:t>
      </w:r>
      <w:r w:rsidRPr="009E66E7">
        <w:rPr>
          <w:rStyle w:val="StyleUnderline"/>
          <w:rFonts w:asciiTheme="minorHAnsi" w:hAnsiTheme="minorHAnsi"/>
        </w:rPr>
        <w:t xml:space="preserve">That would do more to </w:t>
      </w:r>
      <w:r w:rsidRPr="009E66E7">
        <w:rPr>
          <w:rStyle w:val="Emphasis"/>
          <w:rFonts w:asciiTheme="minorHAnsi" w:hAnsiTheme="minorHAnsi"/>
        </w:rPr>
        <w:t>improve working conditions</w:t>
      </w:r>
      <w:r w:rsidRPr="009E66E7">
        <w:rPr>
          <w:rStyle w:val="StyleUnderline"/>
          <w:rFonts w:asciiTheme="minorHAnsi" w:hAnsiTheme="minorHAnsi"/>
        </w:rPr>
        <w:t xml:space="preserve"> at Amazon than turning it into </w:t>
      </w:r>
      <w:r w:rsidRPr="009E66E7">
        <w:rPr>
          <w:rStyle w:val="Emphasis"/>
          <w:rFonts w:asciiTheme="minorHAnsi" w:hAnsiTheme="minorHAnsi"/>
        </w:rPr>
        <w:t>four or</w:t>
      </w:r>
      <w:r w:rsidRPr="00052F83">
        <w:rPr>
          <w:rStyle w:val="Emphasis"/>
          <w:rFonts w:asciiTheme="minorHAnsi" w:hAnsiTheme="minorHAnsi"/>
        </w:rPr>
        <w:t xml:space="preserve"> twenty little Amazons</w:t>
      </w:r>
      <w:r w:rsidRPr="00052F83">
        <w:rPr>
          <w:rFonts w:asciiTheme="minorHAnsi" w:hAnsiTheme="minorHAnsi"/>
          <w:sz w:val="16"/>
        </w:rPr>
        <w:t xml:space="preserve">. As political economist Sam </w:t>
      </w:r>
      <w:proofErr w:type="spellStart"/>
      <w:r w:rsidRPr="00052F83">
        <w:rPr>
          <w:rFonts w:asciiTheme="minorHAnsi" w:hAnsiTheme="minorHAnsi"/>
          <w:sz w:val="16"/>
        </w:rPr>
        <w:t>Gindin</w:t>
      </w:r>
      <w:proofErr w:type="spellEnd"/>
      <w:r w:rsidRPr="00052F83">
        <w:rPr>
          <w:rFonts w:asciiTheme="minorHAnsi" w:hAnsiTheme="minorHAnsi"/>
          <w:sz w:val="16"/>
        </w:rPr>
        <w:t xml:space="preserve"> pointed out in an interview on my radio show, the </w:t>
      </w:r>
      <w:r w:rsidRPr="00052F83">
        <w:rPr>
          <w:rFonts w:asciiTheme="minorHAnsi" w:hAnsiTheme="minorHAnsi"/>
          <w:sz w:val="16"/>
          <w:szCs w:val="16"/>
        </w:rPr>
        <w:t>deregulation movement of</w:t>
      </w:r>
      <w:r w:rsidRPr="00052F83">
        <w:rPr>
          <w:rStyle w:val="StyleUnderline"/>
          <w:rFonts w:asciiTheme="minorHAnsi" w:hAnsiTheme="minorHAnsi"/>
        </w:rPr>
        <w:t xml:space="preserve"> the 1970s and 19</w:t>
      </w:r>
      <w:r w:rsidRPr="008E46B4">
        <w:rPr>
          <w:rStyle w:val="StyleUnderline"/>
          <w:rFonts w:asciiTheme="minorHAnsi" w:hAnsiTheme="minorHAnsi"/>
          <w:highlight w:val="cyan"/>
        </w:rPr>
        <w:t>80s</w:t>
      </w:r>
      <w:r w:rsidRPr="00052F83">
        <w:rPr>
          <w:rStyle w:val="StyleUnderline"/>
          <w:rFonts w:asciiTheme="minorHAnsi" w:hAnsiTheme="minorHAnsi"/>
        </w:rPr>
        <w:t xml:space="preserve"> was a </w:t>
      </w:r>
      <w:r w:rsidRPr="008E46B4">
        <w:rPr>
          <w:rStyle w:val="StyleUnderline"/>
          <w:rFonts w:asciiTheme="minorHAnsi" w:hAnsiTheme="minorHAnsi"/>
          <w:highlight w:val="cyan"/>
        </w:rPr>
        <w:t>war on</w:t>
      </w:r>
      <w:r w:rsidRPr="00052F83">
        <w:rPr>
          <w:rStyle w:val="StyleUnderline"/>
          <w:rFonts w:asciiTheme="minorHAnsi" w:hAnsiTheme="minorHAnsi"/>
        </w:rPr>
        <w:t xml:space="preserve"> regulated </w:t>
      </w:r>
      <w:r w:rsidRPr="008E46B4">
        <w:rPr>
          <w:rStyle w:val="StyleUnderline"/>
          <w:rFonts w:asciiTheme="minorHAnsi" w:hAnsiTheme="minorHAnsi"/>
          <w:highlight w:val="cyan"/>
        </w:rPr>
        <w:t>oligopolies</w:t>
      </w:r>
      <w:r w:rsidRPr="00052F83">
        <w:rPr>
          <w:rFonts w:asciiTheme="minorHAnsi" w:hAnsiTheme="minorHAnsi"/>
          <w:sz w:val="16"/>
        </w:rPr>
        <w:t xml:space="preserve">, and it </w:t>
      </w:r>
      <w:r w:rsidRPr="008E46B4">
        <w:rPr>
          <w:rStyle w:val="StyleUnderline"/>
          <w:rFonts w:asciiTheme="minorHAnsi" w:hAnsiTheme="minorHAnsi"/>
          <w:highlight w:val="cyan"/>
        </w:rPr>
        <w:t>was accompanied by</w:t>
      </w:r>
      <w:r w:rsidRPr="00052F83">
        <w:rPr>
          <w:rFonts w:asciiTheme="minorHAnsi" w:hAnsiTheme="minorHAnsi"/>
          <w:sz w:val="16"/>
        </w:rPr>
        <w:t xml:space="preserve"> </w:t>
      </w:r>
      <w:r w:rsidRPr="008E46B4">
        <w:rPr>
          <w:rStyle w:val="Emphasis"/>
          <w:rFonts w:asciiTheme="minorHAnsi" w:hAnsiTheme="minorHAnsi"/>
          <w:highlight w:val="cyan"/>
        </w:rPr>
        <w:t>union busting</w:t>
      </w:r>
      <w:r w:rsidRPr="00052F83">
        <w:rPr>
          <w:rFonts w:asciiTheme="minorHAnsi" w:hAnsiTheme="minorHAnsi"/>
          <w:sz w:val="16"/>
        </w:rPr>
        <w:t xml:space="preserve">, </w:t>
      </w:r>
      <w:r w:rsidRPr="008E46B4">
        <w:rPr>
          <w:rStyle w:val="Emphasis"/>
          <w:rFonts w:asciiTheme="minorHAnsi" w:hAnsiTheme="minorHAnsi"/>
          <w:highlight w:val="cyan"/>
        </w:rPr>
        <w:t>wage cuts</w:t>
      </w:r>
      <w:r w:rsidRPr="00052F83">
        <w:rPr>
          <w:rFonts w:asciiTheme="minorHAnsi" w:hAnsiTheme="minorHAnsi"/>
          <w:sz w:val="16"/>
        </w:rPr>
        <w:t xml:space="preserve">, </w:t>
      </w:r>
      <w:r w:rsidRPr="008E46B4">
        <w:rPr>
          <w:rStyle w:val="StyleUnderline"/>
          <w:rFonts w:asciiTheme="minorHAnsi" w:hAnsiTheme="minorHAnsi"/>
          <w:highlight w:val="cyan"/>
        </w:rPr>
        <w:t xml:space="preserve">and </w:t>
      </w:r>
      <w:r w:rsidRPr="008E46B4">
        <w:rPr>
          <w:rStyle w:val="Emphasis"/>
          <w:rFonts w:asciiTheme="minorHAnsi" w:hAnsiTheme="minorHAnsi"/>
          <w:highlight w:val="cyan"/>
        </w:rPr>
        <w:t>job loss</w:t>
      </w:r>
      <w:r w:rsidRPr="00052F83">
        <w:rPr>
          <w:rStyle w:val="Emphasis"/>
          <w:rFonts w:asciiTheme="minorHAnsi" w:hAnsiTheme="minorHAnsi"/>
        </w:rPr>
        <w:t>es</w:t>
      </w:r>
      <w:r w:rsidRPr="00052F83">
        <w:rPr>
          <w:rFonts w:asciiTheme="minorHAnsi" w:hAnsiTheme="minorHAnsi"/>
          <w:sz w:val="16"/>
        </w:rPr>
        <w:t xml:space="preserve">. </w:t>
      </w:r>
      <w:r w:rsidRPr="00052F83">
        <w:rPr>
          <w:rStyle w:val="StyleUnderline"/>
          <w:rFonts w:asciiTheme="minorHAnsi" w:hAnsiTheme="minorHAnsi"/>
        </w:rPr>
        <w:t xml:space="preserve">That could be </w:t>
      </w:r>
      <w:r w:rsidRPr="008E46B4">
        <w:rPr>
          <w:rStyle w:val="StyleUnderline"/>
          <w:rFonts w:asciiTheme="minorHAnsi" w:hAnsiTheme="minorHAnsi"/>
          <w:highlight w:val="cyan"/>
        </w:rPr>
        <w:t xml:space="preserve">a </w:t>
      </w:r>
      <w:r w:rsidRPr="008E46B4">
        <w:rPr>
          <w:rStyle w:val="Emphasis"/>
          <w:rFonts w:asciiTheme="minorHAnsi" w:hAnsiTheme="minorHAnsi"/>
          <w:highlight w:val="cyan"/>
        </w:rPr>
        <w:t>portent</w:t>
      </w:r>
      <w:r w:rsidRPr="00052F83">
        <w:rPr>
          <w:rStyle w:val="Emphasis"/>
          <w:rFonts w:asciiTheme="minorHAnsi" w:hAnsiTheme="minorHAnsi"/>
        </w:rPr>
        <w:t xml:space="preserve"> of life </w:t>
      </w:r>
      <w:r w:rsidRPr="008E46B4">
        <w:rPr>
          <w:rStyle w:val="Emphasis"/>
          <w:rFonts w:asciiTheme="minorHAnsi" w:hAnsiTheme="minorHAnsi"/>
          <w:highlight w:val="cyan"/>
        </w:rPr>
        <w:t>under monopoly busting</w:t>
      </w:r>
      <w:r w:rsidRPr="00052F83">
        <w:rPr>
          <w:rStyle w:val="Emphasis"/>
          <w:rFonts w:asciiTheme="minorHAnsi" w:hAnsiTheme="minorHAnsi"/>
        </w:rPr>
        <w:t>.</w:t>
      </w:r>
    </w:p>
    <w:p w14:paraId="2C81EBE7" w14:textId="77777777" w:rsidR="001B3A91" w:rsidRPr="00052F83" w:rsidRDefault="001B3A91" w:rsidP="001B3A91">
      <w:pPr>
        <w:rPr>
          <w:rStyle w:val="Emphasis"/>
          <w:rFonts w:asciiTheme="minorHAnsi" w:hAnsiTheme="minorHAnsi"/>
        </w:rPr>
      </w:pPr>
      <w:r w:rsidRPr="00052F83">
        <w:rPr>
          <w:rStyle w:val="StyleUnderline"/>
          <w:rFonts w:asciiTheme="minorHAnsi" w:hAnsiTheme="minorHAnsi"/>
        </w:rPr>
        <w:t xml:space="preserve">Why is </w:t>
      </w:r>
      <w:r w:rsidRPr="008E46B4">
        <w:rPr>
          <w:rStyle w:val="StyleUnderline"/>
          <w:rFonts w:asciiTheme="minorHAnsi" w:hAnsiTheme="minorHAnsi"/>
          <w:highlight w:val="cyan"/>
        </w:rPr>
        <w:t>antitrust</w:t>
      </w:r>
      <w:r w:rsidRPr="00052F83">
        <w:rPr>
          <w:rStyle w:val="StyleUnderline"/>
          <w:rFonts w:asciiTheme="minorHAnsi" w:hAnsiTheme="minorHAnsi"/>
        </w:rPr>
        <w:t xml:space="preserve"> getting the attention of liberals these days?</w:t>
      </w:r>
      <w:r w:rsidRPr="00052F83">
        <w:rPr>
          <w:rFonts w:asciiTheme="minorHAnsi" w:hAnsiTheme="minorHAnsi"/>
          <w:sz w:val="16"/>
        </w:rPr>
        <w:t xml:space="preserve"> In his book on the history of American corporate governance, law professor Mark Roe notes that </w:t>
      </w:r>
      <w:r w:rsidRPr="00052F83">
        <w:rPr>
          <w:rStyle w:val="StyleUnderline"/>
          <w:rFonts w:asciiTheme="minorHAnsi" w:hAnsiTheme="minorHAnsi"/>
        </w:rPr>
        <w:t xml:space="preserve">Franklin Roosevelt saw it </w:t>
      </w:r>
      <w:r w:rsidRPr="008E46B4">
        <w:rPr>
          <w:rStyle w:val="StyleUnderline"/>
          <w:rFonts w:asciiTheme="minorHAnsi" w:hAnsiTheme="minorHAnsi"/>
          <w:highlight w:val="cyan"/>
        </w:rPr>
        <w:t>as a war against “</w:t>
      </w:r>
      <w:r w:rsidRPr="008E46B4">
        <w:rPr>
          <w:rStyle w:val="Emphasis"/>
          <w:rFonts w:asciiTheme="minorHAnsi" w:hAnsiTheme="minorHAnsi"/>
          <w:highlight w:val="cyan"/>
        </w:rPr>
        <w:t>private</w:t>
      </w:r>
      <w:r w:rsidRPr="008E46B4">
        <w:rPr>
          <w:rStyle w:val="StyleUnderline"/>
          <w:rFonts w:asciiTheme="minorHAnsi" w:hAnsiTheme="minorHAnsi"/>
          <w:highlight w:val="cyan"/>
        </w:rPr>
        <w:t>” socialism</w:t>
      </w:r>
      <w:r w:rsidRPr="00052F83">
        <w:rPr>
          <w:rStyle w:val="StyleUnderline"/>
          <w:rFonts w:asciiTheme="minorHAnsi" w:hAnsiTheme="minorHAnsi"/>
        </w:rPr>
        <w:t xml:space="preserve"> that could stave off “government” socialism</w:t>
      </w:r>
      <w:r w:rsidRPr="00052F83">
        <w:rPr>
          <w:rFonts w:asciiTheme="minorHAnsi" w:hAnsiTheme="minorHAnsi"/>
          <w:sz w:val="16"/>
        </w:rPr>
        <w:t xml:space="preserve">. We may be seeing something similar now. </w:t>
      </w:r>
      <w:r w:rsidRPr="00052F83">
        <w:rPr>
          <w:rStyle w:val="StyleUnderline"/>
          <w:rFonts w:asciiTheme="minorHAnsi" w:hAnsiTheme="minorHAnsi"/>
        </w:rPr>
        <w:t>With socialism polling decently</w:t>
      </w:r>
      <w:r w:rsidRPr="00052F83">
        <w:rPr>
          <w:rFonts w:asciiTheme="minorHAnsi" w:hAnsiTheme="minorHAnsi"/>
          <w:sz w:val="16"/>
        </w:rPr>
        <w:t xml:space="preserve">, socialists working their way </w:t>
      </w:r>
      <w:r w:rsidRPr="00052F83">
        <w:rPr>
          <w:rStyle w:val="StyleUnderline"/>
          <w:rFonts w:asciiTheme="minorHAnsi" w:hAnsiTheme="minorHAnsi"/>
        </w:rPr>
        <w:t>into the Democratic Party</w:t>
      </w:r>
      <w:r w:rsidRPr="00052F83">
        <w:rPr>
          <w:rFonts w:asciiTheme="minorHAnsi" w:hAnsiTheme="minorHAnsi"/>
          <w:sz w:val="16"/>
        </w:rPr>
        <w:t xml:space="preserve">, and the business class in disrepute with much of the population — Gallup reports that 73 percent of the public is either somewhat or very dissatisfied with major corporations, compared to 48 percent in 2001 — </w:t>
      </w:r>
      <w:r w:rsidRPr="00052F83">
        <w:rPr>
          <w:rStyle w:val="Emphasis"/>
          <w:rFonts w:asciiTheme="minorHAnsi" w:hAnsiTheme="minorHAnsi"/>
        </w:rPr>
        <w:t xml:space="preserve">pursuing antitrust may be a campaign to </w:t>
      </w:r>
      <w:r w:rsidRPr="008E46B4">
        <w:rPr>
          <w:rStyle w:val="Emphasis"/>
          <w:rFonts w:asciiTheme="minorHAnsi" w:hAnsiTheme="minorHAnsi"/>
          <w:highlight w:val="cyan"/>
        </w:rPr>
        <w:t>restore the prestige of capital</w:t>
      </w:r>
      <w:r w:rsidRPr="00052F83">
        <w:rPr>
          <w:rStyle w:val="Emphasis"/>
          <w:rFonts w:asciiTheme="minorHAnsi" w:hAnsiTheme="minorHAnsi"/>
        </w:rPr>
        <w:t>ism itself</w:t>
      </w:r>
      <w:r w:rsidRPr="00052F83">
        <w:rPr>
          <w:rFonts w:asciiTheme="minorHAnsi" w:hAnsiTheme="minorHAnsi"/>
          <w:sz w:val="16"/>
        </w:rPr>
        <w:t xml:space="preserve">. </w:t>
      </w:r>
      <w:r w:rsidRPr="008E46B4">
        <w:rPr>
          <w:rStyle w:val="Emphasis"/>
          <w:rFonts w:asciiTheme="minorHAnsi" w:hAnsiTheme="minorHAnsi"/>
          <w:highlight w:val="cyan"/>
        </w:rPr>
        <w:t>Fronting small business as</w:t>
      </w:r>
      <w:r w:rsidRPr="00052F83">
        <w:rPr>
          <w:rStyle w:val="Emphasis"/>
          <w:rFonts w:asciiTheme="minorHAnsi" w:hAnsiTheme="minorHAnsi"/>
        </w:rPr>
        <w:t xml:space="preserve"> the </w:t>
      </w:r>
      <w:r w:rsidRPr="008E46B4">
        <w:rPr>
          <w:rStyle w:val="Emphasis"/>
          <w:rFonts w:asciiTheme="minorHAnsi" w:hAnsiTheme="minorHAnsi"/>
          <w:highlight w:val="cyan"/>
        </w:rPr>
        <w:t>emblem of commerce is</w:t>
      </w:r>
      <w:r w:rsidRPr="00052F83">
        <w:rPr>
          <w:rStyle w:val="Emphasis"/>
          <w:rFonts w:asciiTheme="minorHAnsi" w:hAnsiTheme="minorHAnsi"/>
        </w:rPr>
        <w:t xml:space="preserve"> a classic </w:t>
      </w:r>
      <w:r w:rsidRPr="008E46B4">
        <w:rPr>
          <w:rStyle w:val="Emphasis"/>
          <w:rFonts w:asciiTheme="minorHAnsi" w:hAnsiTheme="minorHAnsi"/>
          <w:highlight w:val="cyan"/>
        </w:rPr>
        <w:t>bourgeois self-defense</w:t>
      </w:r>
      <w:r w:rsidRPr="00052F83">
        <w:rPr>
          <w:rStyle w:val="Emphasis"/>
          <w:rFonts w:asciiTheme="minorHAnsi" w:hAnsiTheme="minorHAnsi"/>
        </w:rPr>
        <w:t xml:space="preserve"> strategy.</w:t>
      </w:r>
    </w:p>
    <w:p w14:paraId="0F43C11B" w14:textId="77777777" w:rsidR="001B3A91" w:rsidRPr="00052F83" w:rsidRDefault="001B3A91" w:rsidP="001B3A91">
      <w:pPr>
        <w:rPr>
          <w:rFonts w:asciiTheme="minorHAnsi" w:hAnsiTheme="minorHAnsi"/>
          <w:sz w:val="16"/>
        </w:rPr>
      </w:pPr>
      <w:r w:rsidRPr="00052F83">
        <w:rPr>
          <w:rStyle w:val="StyleUnderline"/>
          <w:rFonts w:asciiTheme="minorHAnsi" w:hAnsiTheme="minorHAnsi"/>
        </w:rPr>
        <w:t>There’s nothing magic about smallness</w:t>
      </w:r>
      <w:r w:rsidRPr="00052F83">
        <w:rPr>
          <w:rFonts w:asciiTheme="minorHAnsi" w:hAnsiTheme="minorHAnsi"/>
          <w:sz w:val="16"/>
        </w:rPr>
        <w:t xml:space="preserve">. Vincent </w:t>
      </w:r>
      <w:proofErr w:type="spellStart"/>
      <w:r w:rsidRPr="00052F83">
        <w:rPr>
          <w:rFonts w:asciiTheme="minorHAnsi" w:hAnsiTheme="minorHAnsi"/>
          <w:sz w:val="16"/>
        </w:rPr>
        <w:t>Carosso</w:t>
      </w:r>
      <w:proofErr w:type="spellEnd"/>
      <w:r w:rsidRPr="00052F83">
        <w:rPr>
          <w:rFonts w:asciiTheme="minorHAnsi" w:hAnsiTheme="minorHAnsi"/>
          <w:sz w:val="16"/>
        </w:rPr>
        <w:t xml:space="preserve">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052F83">
        <w:rPr>
          <w:rStyle w:val="StyleUnderline"/>
          <w:rFonts w:asciiTheme="minorHAnsi" w:hAnsiTheme="minorHAnsi"/>
        </w:rPr>
        <w:t>competition is not essential to trade and development</w:t>
      </w:r>
      <w:r w:rsidRPr="00052F83">
        <w:rPr>
          <w:rFonts w:asciiTheme="minorHAnsi" w:hAnsiTheme="minorHAnsi"/>
          <w:sz w:val="16"/>
        </w:rPr>
        <w:t>.” It’s a sentiment worth recovering.</w:t>
      </w:r>
    </w:p>
    <w:p w14:paraId="3553E786" w14:textId="77777777" w:rsidR="001B3A91" w:rsidRPr="00052F83" w:rsidRDefault="001B3A91" w:rsidP="001B3A91">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EE5DACA" w14:textId="77777777" w:rsidR="001B3A91" w:rsidRPr="00052F83" w:rsidRDefault="001B3A91" w:rsidP="001B3A91">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030772CB" w14:textId="77777777" w:rsidR="001B3A91" w:rsidRPr="00052F83" w:rsidRDefault="001B3A91" w:rsidP="001B3A91">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4FCB8F84"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8E46B4">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8E46B4">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8E46B4">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8E46B4">
        <w:rPr>
          <w:rStyle w:val="StyleUnderline"/>
          <w:rFonts w:asciiTheme="minorHAnsi" w:hAnsiTheme="minorHAnsi"/>
          <w:highlight w:val="cyan"/>
        </w:rPr>
        <w:t>of</w:t>
      </w:r>
      <w:r w:rsidRPr="00052F83">
        <w:rPr>
          <w:rStyle w:val="StyleUnderline"/>
          <w:rFonts w:asciiTheme="minorHAnsi" w:hAnsiTheme="minorHAnsi"/>
        </w:rPr>
        <w:t xml:space="preserve"> much </w:t>
      </w:r>
      <w:r w:rsidRPr="008E46B4">
        <w:rPr>
          <w:rStyle w:val="Emphasis"/>
          <w:rFonts w:asciiTheme="minorHAnsi" w:hAnsiTheme="minorHAnsi"/>
          <w:highlight w:val="cyan"/>
        </w:rPr>
        <w:t>organic</w:t>
      </w:r>
      <w:r w:rsidRPr="008E46B4">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4F4D9684" w14:textId="77777777" w:rsidR="001B3A91" w:rsidRPr="00052F83" w:rsidRDefault="001B3A91" w:rsidP="001B3A91">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8E46B4">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8E46B4">
        <w:rPr>
          <w:rStyle w:val="StyleUnderline"/>
          <w:rFonts w:asciiTheme="minorHAnsi" w:hAnsiTheme="minorHAnsi"/>
          <w:highlight w:val="cyan"/>
        </w:rPr>
        <w:t>is</w:t>
      </w:r>
      <w:r w:rsidRPr="00052F83">
        <w:rPr>
          <w:rStyle w:val="StyleUnderline"/>
          <w:rFonts w:asciiTheme="minorHAnsi" w:hAnsiTheme="minorHAnsi"/>
        </w:rPr>
        <w:t xml:space="preserve"> not </w:t>
      </w:r>
      <w:r w:rsidRPr="008E46B4">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8E46B4">
        <w:rPr>
          <w:rStyle w:val="StyleUnderline"/>
          <w:rFonts w:asciiTheme="minorHAnsi" w:hAnsiTheme="minorHAnsi"/>
          <w:highlight w:val="cyan"/>
        </w:rPr>
        <w:t>on</w:t>
      </w:r>
      <w:r w:rsidRPr="00052F83">
        <w:rPr>
          <w:rStyle w:val="StyleUnderline"/>
          <w:rFonts w:asciiTheme="minorHAnsi" w:hAnsiTheme="minorHAnsi"/>
        </w:rPr>
        <w:t xml:space="preserve"> the </w:t>
      </w:r>
      <w:r w:rsidRPr="008E46B4">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8E46B4">
        <w:rPr>
          <w:rStyle w:val="StyleUnderline"/>
          <w:rFonts w:asciiTheme="minorHAnsi" w:hAnsiTheme="minorHAnsi"/>
          <w:highlight w:val="cyan"/>
        </w:rPr>
        <w:t xml:space="preserve">capitalist </w:t>
      </w:r>
      <w:r w:rsidRPr="008E46B4">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8E46B4">
        <w:rPr>
          <w:rStyle w:val="StyleUnderline"/>
          <w:rFonts w:asciiTheme="minorHAnsi" w:hAnsiTheme="minorHAnsi"/>
          <w:highlight w:val="cyan"/>
        </w:rPr>
        <w:t xml:space="preserve">the </w:t>
      </w:r>
      <w:r w:rsidRPr="008E46B4">
        <w:rPr>
          <w:rStyle w:val="Emphasis"/>
          <w:rFonts w:asciiTheme="minorHAnsi" w:hAnsiTheme="minorHAnsi"/>
          <w:highlight w:val="cyan"/>
        </w:rPr>
        <w:t>water</w:t>
      </w:r>
      <w:r w:rsidRPr="00052F83">
        <w:rPr>
          <w:rStyle w:val="StyleUnderline"/>
          <w:rFonts w:asciiTheme="minorHAnsi" w:hAnsiTheme="minorHAnsi"/>
        </w:rPr>
        <w:t xml:space="preserve"> cycle, the </w:t>
      </w:r>
      <w:r w:rsidRPr="008E46B4">
        <w:rPr>
          <w:rStyle w:val="Emphasis"/>
          <w:rFonts w:asciiTheme="minorHAnsi" w:hAnsiTheme="minorHAnsi"/>
          <w:highlight w:val="cyan"/>
        </w:rPr>
        <w:t>rock</w:t>
      </w:r>
      <w:r w:rsidRPr="00052F83">
        <w:rPr>
          <w:rStyle w:val="StyleUnderline"/>
          <w:rFonts w:asciiTheme="minorHAnsi" w:hAnsiTheme="minorHAnsi"/>
        </w:rPr>
        <w:t xml:space="preserve"> cycle, the </w:t>
      </w:r>
      <w:r w:rsidRPr="008E46B4">
        <w:rPr>
          <w:rStyle w:val="Emphasis"/>
          <w:rFonts w:asciiTheme="minorHAnsi" w:hAnsiTheme="minorHAnsi"/>
          <w:highlight w:val="cyan"/>
        </w:rPr>
        <w:t>nitrogen</w:t>
      </w:r>
      <w:r w:rsidRPr="00052F83">
        <w:rPr>
          <w:rStyle w:val="StyleUnderline"/>
          <w:rFonts w:asciiTheme="minorHAnsi" w:hAnsiTheme="minorHAnsi"/>
        </w:rPr>
        <w:t xml:space="preserve"> cycle, the </w:t>
      </w:r>
      <w:r w:rsidRPr="008E46B4">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8E46B4">
        <w:rPr>
          <w:rStyle w:val="Emphasis"/>
          <w:rFonts w:asciiTheme="minorHAnsi" w:hAnsiTheme="minorHAnsi"/>
          <w:highlight w:val="cyan"/>
        </w:rPr>
        <w:t>carbon</w:t>
      </w:r>
      <w:r w:rsidRPr="008E46B4">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8E46B4">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8E46B4">
        <w:rPr>
          <w:rStyle w:val="StyleUnderline"/>
          <w:rFonts w:asciiTheme="minorHAnsi" w:hAnsiTheme="minorHAnsi"/>
          <w:highlight w:val="cyan"/>
        </w:rPr>
        <w:t xml:space="preserve">as </w:t>
      </w:r>
      <w:r w:rsidRPr="008E46B4">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8E46B4">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6E943572" w14:textId="77777777" w:rsidR="001B3A91" w:rsidRPr="00052F83" w:rsidRDefault="001B3A91" w:rsidP="001B3A91">
      <w:pPr>
        <w:rPr>
          <w:rFonts w:asciiTheme="minorHAnsi" w:hAnsiTheme="minorHAnsi"/>
          <w:sz w:val="16"/>
        </w:rPr>
      </w:pPr>
      <w:r w:rsidRPr="00052F83">
        <w:rPr>
          <w:rFonts w:asciiTheme="minorHAnsi" w:hAnsiTheme="minorHAnsi"/>
          <w:sz w:val="16"/>
        </w:rPr>
        <w:t xml:space="preserve">This circuit </w:t>
      </w:r>
      <w:r w:rsidRPr="008E46B4">
        <w:rPr>
          <w:rStyle w:val="StyleUnderline"/>
          <w:rFonts w:asciiTheme="minorHAnsi" w:hAnsiTheme="minorHAnsi"/>
          <w:highlight w:val="cyan"/>
        </w:rPr>
        <w:t xml:space="preserve">accumulates </w:t>
      </w:r>
      <w:r w:rsidRPr="008E46B4">
        <w:rPr>
          <w:rStyle w:val="Emphasis"/>
          <w:rFonts w:asciiTheme="minorHAnsi" w:hAnsiTheme="minorHAnsi"/>
          <w:highlight w:val="cyan"/>
        </w:rPr>
        <w:t>profit</w:t>
      </w:r>
      <w:r w:rsidRPr="008E46B4">
        <w:rPr>
          <w:rStyle w:val="StyleUnderline"/>
          <w:rFonts w:asciiTheme="minorHAnsi" w:hAnsiTheme="minorHAnsi"/>
          <w:highlight w:val="cyan"/>
        </w:rPr>
        <w:t xml:space="preserve"> and </w:t>
      </w:r>
      <w:r w:rsidRPr="008E46B4">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8E46B4">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8E46B4">
        <w:rPr>
          <w:rStyle w:val="StyleUnderline"/>
          <w:rFonts w:asciiTheme="minorHAnsi" w:hAnsiTheme="minorHAnsi"/>
          <w:highlight w:val="cyan"/>
        </w:rPr>
        <w:t>on</w:t>
      </w:r>
      <w:r w:rsidRPr="00052F83">
        <w:rPr>
          <w:rStyle w:val="StyleUnderline"/>
          <w:rFonts w:asciiTheme="minorHAnsi" w:hAnsiTheme="minorHAnsi"/>
        </w:rPr>
        <w:t xml:space="preserve"> ‘</w:t>
      </w:r>
      <w:r w:rsidRPr="008E46B4">
        <w:rPr>
          <w:rStyle w:val="Emphasis"/>
          <w:rFonts w:asciiTheme="minorHAnsi" w:hAnsiTheme="minorHAnsi"/>
          <w:highlight w:val="cyan"/>
        </w:rPr>
        <w:t>adaptation</w:t>
      </w:r>
      <w:r w:rsidRPr="00052F83">
        <w:rPr>
          <w:rStyle w:val="StyleUnderline"/>
          <w:rFonts w:asciiTheme="minorHAnsi" w:hAnsiTheme="minorHAnsi"/>
        </w:rPr>
        <w:t xml:space="preserve">’ </w:t>
      </w:r>
      <w:r w:rsidRPr="008E46B4">
        <w:rPr>
          <w:rStyle w:val="StyleUnderline"/>
          <w:rFonts w:asciiTheme="minorHAnsi" w:hAnsiTheme="minorHAnsi"/>
          <w:highlight w:val="cyan"/>
        </w:rPr>
        <w:t>versus</w:t>
      </w:r>
      <w:r w:rsidRPr="00052F83">
        <w:rPr>
          <w:rStyle w:val="StyleUnderline"/>
          <w:rFonts w:asciiTheme="minorHAnsi" w:hAnsiTheme="minorHAnsi"/>
        </w:rPr>
        <w:t xml:space="preserve"> ‘</w:t>
      </w:r>
      <w:r w:rsidRPr="008E46B4">
        <w:rPr>
          <w:rStyle w:val="Emphasis"/>
          <w:rFonts w:asciiTheme="minorHAnsi" w:hAnsiTheme="minorHAnsi"/>
          <w:highlight w:val="cyan"/>
        </w:rPr>
        <w:t>mitigation</w:t>
      </w:r>
      <w:r w:rsidRPr="00052F83">
        <w:rPr>
          <w:rStyle w:val="StyleUnderline"/>
          <w:rFonts w:asciiTheme="minorHAnsi" w:hAnsiTheme="minorHAnsi"/>
        </w:rPr>
        <w:t xml:space="preserve">’ </w:t>
      </w:r>
      <w:r w:rsidRPr="008E46B4">
        <w:rPr>
          <w:rStyle w:val="StyleUnderline"/>
          <w:rFonts w:asciiTheme="minorHAnsi" w:hAnsiTheme="minorHAnsi"/>
          <w:highlight w:val="cyan"/>
        </w:rPr>
        <w:t xml:space="preserve">take place on </w:t>
      </w:r>
      <w:r w:rsidRPr="008E46B4">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8E46B4">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8E46B4">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8E46B4">
        <w:rPr>
          <w:rStyle w:val="StyleUnderline"/>
          <w:rFonts w:asciiTheme="minorHAnsi" w:hAnsiTheme="minorHAnsi"/>
          <w:highlight w:val="cyan"/>
        </w:rPr>
        <w:t xml:space="preserve">that benefits </w:t>
      </w:r>
      <w:r w:rsidRPr="008E46B4">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8E46B4">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8E46B4">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8E46B4">
        <w:rPr>
          <w:rStyle w:val="Emphasis"/>
          <w:rFonts w:asciiTheme="minorHAnsi" w:hAnsiTheme="minorHAnsi"/>
          <w:highlight w:val="cyan"/>
        </w:rPr>
        <w:t>acceptable</w:t>
      </w:r>
      <w:r w:rsidRPr="008E46B4">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8E46B4">
        <w:rPr>
          <w:rStyle w:val="StyleUnderline"/>
          <w:rFonts w:asciiTheme="minorHAnsi" w:hAnsiTheme="minorHAnsi"/>
          <w:highlight w:val="cyan"/>
        </w:rPr>
        <w:t>at</w:t>
      </w:r>
      <w:r w:rsidRPr="00052F83">
        <w:rPr>
          <w:rStyle w:val="StyleUnderline"/>
          <w:rFonts w:asciiTheme="minorHAnsi" w:hAnsiTheme="minorHAnsi"/>
        </w:rPr>
        <w:t xml:space="preserve"> the very </w:t>
      </w:r>
      <w:r w:rsidRPr="008E46B4">
        <w:rPr>
          <w:rStyle w:val="StyleUnderline"/>
          <w:rFonts w:asciiTheme="minorHAnsi" w:hAnsiTheme="minorHAnsi"/>
          <w:highlight w:val="cyan"/>
        </w:rPr>
        <w:t>least</w:t>
      </w:r>
      <w:r w:rsidRPr="00052F83">
        <w:rPr>
          <w:rStyle w:val="StyleUnderline"/>
          <w:rFonts w:asciiTheme="minorHAnsi" w:hAnsiTheme="minorHAnsi"/>
        </w:rPr>
        <w:t xml:space="preserve">, the </w:t>
      </w:r>
      <w:r w:rsidRPr="008E46B4">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8E46B4">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8E46B4">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8E46B4">
        <w:rPr>
          <w:rStyle w:val="Emphasis"/>
          <w:rFonts w:asciiTheme="minorHAnsi" w:hAnsiTheme="minorHAnsi"/>
          <w:highlight w:val="cyan"/>
        </w:rPr>
        <w:t>ocean acidification</w:t>
      </w:r>
      <w:r w:rsidRPr="00052F83">
        <w:rPr>
          <w:rStyle w:val="StyleUnderline"/>
          <w:rFonts w:asciiTheme="minorHAnsi" w:hAnsiTheme="minorHAnsi"/>
        </w:rPr>
        <w:t xml:space="preserve">, </w:t>
      </w:r>
      <w:r w:rsidRPr="008E46B4">
        <w:rPr>
          <w:rStyle w:val="Emphasis"/>
          <w:rFonts w:asciiTheme="minorHAnsi" w:hAnsiTheme="minorHAnsi"/>
          <w:highlight w:val="cyan"/>
        </w:rPr>
        <w:t>soil de-</w:t>
      </w:r>
      <w:proofErr w:type="spellStart"/>
      <w:r w:rsidRPr="008E46B4">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8E46B4">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8E46B4">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8E46B4">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46D33B0B" w14:textId="77777777" w:rsidR="001B3A91" w:rsidRPr="004C462F" w:rsidRDefault="001B3A91" w:rsidP="001B3A91"/>
    <w:p w14:paraId="308CECBD" w14:textId="77777777" w:rsidR="001B3A91" w:rsidRDefault="001B3A91" w:rsidP="001B3A91">
      <w:pPr>
        <w:pStyle w:val="Heading3"/>
      </w:pPr>
      <w:r>
        <w:t>1NC---DA</w:t>
      </w:r>
    </w:p>
    <w:p w14:paraId="2962DD09" w14:textId="77777777" w:rsidR="001B3A91" w:rsidRPr="004C462F" w:rsidRDefault="001B3A91" w:rsidP="001B3A91">
      <w:r>
        <w:t>FTC DA</w:t>
      </w:r>
    </w:p>
    <w:p w14:paraId="50C67BF5" w14:textId="77777777" w:rsidR="001B3A91" w:rsidRDefault="001B3A91" w:rsidP="001B3A91">
      <w:pPr>
        <w:pStyle w:val="Heading4"/>
      </w:pPr>
      <w:r>
        <w:t xml:space="preserve">FTC’s increasing enforcement in privacy </w:t>
      </w:r>
      <w:r w:rsidRPr="00A87DA9">
        <w:rPr>
          <w:u w:val="single"/>
        </w:rPr>
        <w:t>now</w:t>
      </w:r>
      <w:r>
        <w:t>---it’s focused on algorithmic bias.</w:t>
      </w:r>
    </w:p>
    <w:p w14:paraId="698E501A" w14:textId="77777777" w:rsidR="001B3A91" w:rsidRPr="00636A82" w:rsidRDefault="001B3A91" w:rsidP="001B3A9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13A3D714" w14:textId="77777777" w:rsidR="001B3A91" w:rsidRPr="00636A82" w:rsidRDefault="001B3A91" w:rsidP="001B3A91">
      <w:pPr>
        <w:rPr>
          <w:sz w:val="16"/>
        </w:rPr>
      </w:pPr>
      <w:r w:rsidRPr="00636A82">
        <w:rPr>
          <w:sz w:val="16"/>
        </w:rPr>
        <w:t xml:space="preserve">The </w:t>
      </w:r>
      <w:r w:rsidRPr="008E46B4">
        <w:rPr>
          <w:rStyle w:val="StyleUnderline"/>
          <w:highlight w:val="cyan"/>
        </w:rPr>
        <w:t>new</w:t>
      </w:r>
      <w:r w:rsidRPr="00636A82">
        <w:rPr>
          <w:sz w:val="16"/>
        </w:rPr>
        <w:t xml:space="preserve"> acting </w:t>
      </w:r>
      <w:r w:rsidRPr="008E46B4">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8E46B4">
        <w:rPr>
          <w:rStyle w:val="StyleUnderline"/>
          <w:highlight w:val="cyan"/>
        </w:rPr>
        <w:t xml:space="preserve">signaled </w:t>
      </w:r>
      <w:r w:rsidRPr="00A87DA9">
        <w:rPr>
          <w:rStyle w:val="StyleUnderline"/>
        </w:rPr>
        <w:t xml:space="preserve">that the </w:t>
      </w:r>
      <w:r w:rsidRPr="008E46B4">
        <w:rPr>
          <w:rStyle w:val="StyleUnderline"/>
          <w:highlight w:val="cyan"/>
        </w:rPr>
        <w:t xml:space="preserve">FTC may </w:t>
      </w:r>
      <w:r w:rsidRPr="008E46B4">
        <w:rPr>
          <w:rStyle w:val="Emphasis"/>
          <w:highlight w:val="cyan"/>
        </w:rPr>
        <w:t>increase enforcement</w:t>
      </w:r>
      <w:r w:rsidRPr="00636A82">
        <w:rPr>
          <w:rStyle w:val="StyleUnderline"/>
        </w:rPr>
        <w:t xml:space="preserve"> and penalties </w:t>
      </w:r>
      <w:r w:rsidRPr="008E46B4">
        <w:rPr>
          <w:rStyle w:val="StyleUnderline"/>
          <w:highlight w:val="cyan"/>
        </w:rPr>
        <w:t xml:space="preserve">in </w:t>
      </w:r>
      <w:r w:rsidRPr="00A87DA9">
        <w:rPr>
          <w:rStyle w:val="StyleUnderline"/>
        </w:rPr>
        <w:t xml:space="preserve">the </w:t>
      </w:r>
      <w:r w:rsidRPr="008E46B4">
        <w:rPr>
          <w:rStyle w:val="Emphasis"/>
          <w:highlight w:val="cyan"/>
        </w:rPr>
        <w:t>privacy and data security</w:t>
      </w:r>
      <w:r w:rsidRPr="008E46B4">
        <w:rPr>
          <w:rStyle w:val="StyleUnderline"/>
          <w:highlight w:val="cyan"/>
        </w:rPr>
        <w:t xml:space="preserve"> realm</w:t>
      </w:r>
      <w:r w:rsidRPr="00636A82">
        <w:rPr>
          <w:sz w:val="16"/>
        </w:rPr>
        <w:t xml:space="preserve">. </w:t>
      </w:r>
      <w:r w:rsidRPr="008E46B4">
        <w:rPr>
          <w:rStyle w:val="StyleUnderline"/>
          <w:highlight w:val="cyan"/>
        </w:rPr>
        <w:t>Slaughter pointed to</w:t>
      </w:r>
      <w:r w:rsidRPr="00636A82">
        <w:rPr>
          <w:rStyle w:val="StyleUnderline"/>
        </w:rPr>
        <w:t xml:space="preserve"> several </w:t>
      </w:r>
      <w:r w:rsidRPr="008E46B4">
        <w:rPr>
          <w:rStyle w:val="StyleUnderline"/>
          <w:highlight w:val="cyan"/>
        </w:rPr>
        <w:t xml:space="preserve">areas of focus for </w:t>
      </w:r>
      <w:r w:rsidRPr="00A87DA9">
        <w:rPr>
          <w:rStyle w:val="StyleUnderline"/>
        </w:rPr>
        <w:t xml:space="preserve">the </w:t>
      </w:r>
      <w:r w:rsidRPr="008E46B4">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8E46B4">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8E46B4">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8E46B4">
        <w:rPr>
          <w:rStyle w:val="StyleUnderline"/>
          <w:highlight w:val="cyan"/>
        </w:rPr>
        <w:t>will</w:t>
      </w:r>
      <w:r w:rsidRPr="00636A82">
        <w:rPr>
          <w:rStyle w:val="StyleUnderline"/>
        </w:rPr>
        <w:t xml:space="preserve"> want to </w:t>
      </w:r>
      <w:r w:rsidRPr="008E46B4">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8E46B4">
        <w:rPr>
          <w:rStyle w:val="StyleUnderline"/>
          <w:highlight w:val="cyan"/>
        </w:rPr>
        <w:t xml:space="preserve">focus for </w:t>
      </w:r>
      <w:r w:rsidRPr="00A87DA9">
        <w:rPr>
          <w:rStyle w:val="StyleUnderline"/>
        </w:rPr>
        <w:t xml:space="preserve">the </w:t>
      </w:r>
      <w:r w:rsidRPr="008E46B4">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8E46B4">
        <w:rPr>
          <w:rStyle w:val="StyleUnderline"/>
          <w:highlight w:val="cyan"/>
        </w:rPr>
        <w:t xml:space="preserve">FTC has indicated it will </w:t>
      </w:r>
      <w:r w:rsidRPr="008E46B4">
        <w:rPr>
          <w:rStyle w:val="Emphasis"/>
          <w:highlight w:val="cyan"/>
        </w:rPr>
        <w:t>beef up privacy law penalties</w:t>
      </w:r>
      <w:r w:rsidRPr="00636A82">
        <w:rPr>
          <w:sz w:val="16"/>
        </w:rPr>
        <w:t xml:space="preserve"> and will ask for more notification to injured consumers. </w:t>
      </w:r>
    </w:p>
    <w:p w14:paraId="0F7EE7BF" w14:textId="77777777" w:rsidR="001B3A91" w:rsidRDefault="001B3A91" w:rsidP="001B3A91">
      <w:pPr>
        <w:pStyle w:val="Heading4"/>
      </w:pPr>
      <w:r>
        <w:t xml:space="preserve">Antitrust enforcement saps up FTC resources and personnel, which are </w:t>
      </w:r>
      <w:r w:rsidRPr="009053B2">
        <w:rPr>
          <w:u w:val="single"/>
        </w:rPr>
        <w:t>finite</w:t>
      </w:r>
      <w:r>
        <w:t>.</w:t>
      </w:r>
    </w:p>
    <w:p w14:paraId="128D36D3" w14:textId="77777777" w:rsidR="001B3A91" w:rsidRDefault="001B3A91" w:rsidP="001B3A91">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E7CE51D" w14:textId="77777777" w:rsidR="001B3A91" w:rsidRPr="007207B0" w:rsidRDefault="001B3A91" w:rsidP="001B3A91">
      <w:pPr>
        <w:rPr>
          <w:u w:val="single"/>
        </w:rPr>
      </w:pPr>
      <w:r w:rsidRPr="00D242A4">
        <w:rPr>
          <w:sz w:val="16"/>
        </w:rPr>
        <w:t xml:space="preserve">Second, like all antitrust enforcers, Ms. Khan and </w:t>
      </w:r>
      <w:r w:rsidRPr="00A87DA9">
        <w:rPr>
          <w:rStyle w:val="StyleUnderline"/>
        </w:rPr>
        <w:t xml:space="preserve">the </w:t>
      </w:r>
      <w:r w:rsidRPr="008E46B4">
        <w:rPr>
          <w:rStyle w:val="StyleUnderline"/>
          <w:highlight w:val="cyan"/>
        </w:rPr>
        <w:t>FTC will face resource constraints</w:t>
      </w:r>
      <w:r w:rsidRPr="00D242A4">
        <w:rPr>
          <w:sz w:val="16"/>
        </w:rPr>
        <w:t xml:space="preserve">. Bringing </w:t>
      </w:r>
      <w:r w:rsidRPr="008E46B4">
        <w:rPr>
          <w:rStyle w:val="Emphasis"/>
          <w:highlight w:val="cyan"/>
        </w:rPr>
        <w:t>antitrust litigation is</w:t>
      </w:r>
      <w:r w:rsidRPr="00D242A4">
        <w:rPr>
          <w:rStyle w:val="Emphasis"/>
        </w:rPr>
        <w:t xml:space="preserve"> an </w:t>
      </w:r>
      <w:r w:rsidRPr="008E46B4">
        <w:rPr>
          <w:rStyle w:val="Emphasis"/>
          <w:highlight w:val="cyan"/>
        </w:rPr>
        <w:t>expensive and laborious process</w:t>
      </w:r>
      <w:r w:rsidRPr="00D242A4">
        <w:rPr>
          <w:sz w:val="16"/>
        </w:rPr>
        <w:t xml:space="preserve">, often </w:t>
      </w:r>
      <w:r w:rsidRPr="008E46B4">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8E46B4">
        <w:rPr>
          <w:rStyle w:val="StyleUnderline"/>
          <w:highlight w:val="cyan"/>
        </w:rPr>
        <w:t xml:space="preserve">and </w:t>
      </w:r>
      <w:r w:rsidRPr="00194DDC">
        <w:rPr>
          <w:rStyle w:val="StyleUnderline"/>
        </w:rPr>
        <w:t xml:space="preserve">a </w:t>
      </w:r>
      <w:r w:rsidRPr="008E46B4">
        <w:rPr>
          <w:rStyle w:val="StyleUnderline"/>
          <w:highlight w:val="cyan"/>
        </w:rPr>
        <w:t xml:space="preserve">large army of </w:t>
      </w:r>
      <w:r w:rsidRPr="00A87DA9">
        <w:rPr>
          <w:rStyle w:val="StyleUnderline"/>
        </w:rPr>
        <w:t xml:space="preserve">FTC </w:t>
      </w:r>
      <w:r w:rsidRPr="008E46B4">
        <w:rPr>
          <w:rStyle w:val="StyleUnderline"/>
          <w:highlight w:val="cyan"/>
        </w:rPr>
        <w:t>staff attorneys</w:t>
      </w:r>
      <w:r w:rsidRPr="00D242A4">
        <w:rPr>
          <w:rStyle w:val="StyleUnderline"/>
        </w:rPr>
        <w:t xml:space="preserve"> and </w:t>
      </w:r>
      <w:r w:rsidRPr="008E46B4">
        <w:rPr>
          <w:rStyle w:val="StyleUnderline"/>
          <w:highlight w:val="cyan"/>
        </w:rPr>
        <w:t>taking</w:t>
      </w:r>
      <w:r w:rsidRPr="00D242A4">
        <w:rPr>
          <w:rStyle w:val="StyleUnderline"/>
        </w:rPr>
        <w:t xml:space="preserve"> many months or even </w:t>
      </w:r>
      <w:r w:rsidRPr="008E46B4">
        <w:rPr>
          <w:rStyle w:val="StyleUnderline"/>
          <w:highlight w:val="cyan"/>
        </w:rPr>
        <w:t>years to accomplish</w:t>
      </w:r>
      <w:r w:rsidRPr="00D242A4">
        <w:rPr>
          <w:sz w:val="16"/>
        </w:rPr>
        <w:t xml:space="preserve">. Typically, </w:t>
      </w:r>
      <w:r w:rsidRPr="00D242A4">
        <w:rPr>
          <w:rStyle w:val="StyleUnderline"/>
        </w:rPr>
        <w:t xml:space="preserve">the </w:t>
      </w:r>
      <w:r w:rsidRPr="008E46B4">
        <w:rPr>
          <w:rStyle w:val="StyleUnderline"/>
          <w:highlight w:val="cyan"/>
        </w:rPr>
        <w:t xml:space="preserve">FTC can only litigate </w:t>
      </w:r>
      <w:r w:rsidRPr="00A87DA9">
        <w:rPr>
          <w:rStyle w:val="StyleUnderline"/>
        </w:rPr>
        <w:t xml:space="preserve">a </w:t>
      </w:r>
      <w:r w:rsidRPr="008E46B4">
        <w:rPr>
          <w:rStyle w:val="Emphasis"/>
          <w:highlight w:val="cyan"/>
        </w:rPr>
        <w:t>handful of</w:t>
      </w:r>
      <w:r w:rsidRPr="00386F0A">
        <w:rPr>
          <w:rStyle w:val="Emphasis"/>
        </w:rPr>
        <w:t xml:space="preserve"> antitrust </w:t>
      </w:r>
      <w:r w:rsidRPr="008E46B4">
        <w:rPr>
          <w:rStyle w:val="Emphasis"/>
          <w:highlight w:val="cyan"/>
        </w:rPr>
        <w:t>matters</w:t>
      </w:r>
      <w:r w:rsidRPr="008E46B4">
        <w:rPr>
          <w:rStyle w:val="StyleUnderline"/>
          <w:highlight w:val="cyan"/>
        </w:rPr>
        <w:t xml:space="preserve"> at </w:t>
      </w:r>
      <w:r w:rsidRPr="00A87DA9">
        <w:rPr>
          <w:rStyle w:val="StyleUnderline"/>
        </w:rPr>
        <w:t xml:space="preserve">a </w:t>
      </w:r>
      <w:r w:rsidRPr="008E46B4">
        <w:rPr>
          <w:rStyle w:val="StyleUnderline"/>
          <w:highlight w:val="cyan"/>
        </w:rPr>
        <w:t>time</w:t>
      </w:r>
      <w:r w:rsidRPr="00D242A4">
        <w:rPr>
          <w:sz w:val="16"/>
        </w:rPr>
        <w:t xml:space="preserve">. It seems likely that Congress will provide more funding to the FTC in the current environment, but </w:t>
      </w:r>
      <w:r w:rsidRPr="008E46B4">
        <w:rPr>
          <w:rStyle w:val="StyleUnderline"/>
          <w:highlight w:val="cyan"/>
        </w:rPr>
        <w:t>even with</w:t>
      </w:r>
      <w:r w:rsidRPr="00D242A4">
        <w:rPr>
          <w:sz w:val="16"/>
        </w:rPr>
        <w:t xml:space="preserve"> these </w:t>
      </w:r>
      <w:r w:rsidRPr="008E46B4">
        <w:rPr>
          <w:rStyle w:val="StyleUnderline"/>
          <w:highlight w:val="cyan"/>
        </w:rPr>
        <w:t>extra resources</w:t>
      </w:r>
      <w:r w:rsidRPr="00D242A4">
        <w:rPr>
          <w:rStyle w:val="StyleUnderline"/>
        </w:rPr>
        <w:t xml:space="preserve">, the </w:t>
      </w:r>
      <w:r w:rsidRPr="008E46B4">
        <w:rPr>
          <w:rStyle w:val="Emphasis"/>
          <w:highlight w:val="cyan"/>
        </w:rPr>
        <w:t>FTC will</w:t>
      </w:r>
      <w:r w:rsidRPr="00D242A4">
        <w:rPr>
          <w:rStyle w:val="Emphasis"/>
        </w:rPr>
        <w:t xml:space="preserve"> still </w:t>
      </w:r>
      <w:r w:rsidRPr="008E46B4">
        <w:rPr>
          <w:rStyle w:val="Emphasis"/>
          <w:highlight w:val="cyan"/>
        </w:rPr>
        <w:t xml:space="preserve">have to pick </w:t>
      </w:r>
      <w:r w:rsidRPr="00A87DA9">
        <w:rPr>
          <w:rStyle w:val="Emphasis"/>
        </w:rPr>
        <w:t xml:space="preserve">its </w:t>
      </w:r>
      <w:r w:rsidRPr="008E46B4">
        <w:rPr>
          <w:rStyle w:val="Emphasis"/>
          <w:highlight w:val="cyan"/>
        </w:rPr>
        <w:t>cases carefully</w:t>
      </w:r>
      <w:r w:rsidRPr="00D242A4">
        <w:rPr>
          <w:rStyle w:val="StyleUnderline"/>
        </w:rPr>
        <w:t xml:space="preserve"> and cannot challenge every deal or every instance of alleged unlawful conduct.</w:t>
      </w:r>
    </w:p>
    <w:p w14:paraId="286E66AC" w14:textId="77777777" w:rsidR="001B3A91" w:rsidRPr="00386F0A" w:rsidRDefault="001B3A91" w:rsidP="001B3A91">
      <w:pPr>
        <w:pStyle w:val="Heading4"/>
      </w:pPr>
      <w:r>
        <w:t xml:space="preserve">That </w:t>
      </w:r>
      <w:r>
        <w:rPr>
          <w:u w:val="single"/>
        </w:rPr>
        <w:t>trades off</w:t>
      </w:r>
      <w:r>
        <w:t xml:space="preserve"> with the necessary resources for privacy enforcement.</w:t>
      </w:r>
    </w:p>
    <w:p w14:paraId="2E65A5DC" w14:textId="77777777" w:rsidR="001B3A91" w:rsidRDefault="001B3A91" w:rsidP="001B3A91">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0C98A671" w14:textId="77777777" w:rsidR="001B3A91" w:rsidRDefault="001B3A91" w:rsidP="001B3A91">
      <w:pPr>
        <w:rPr>
          <w:sz w:val="16"/>
        </w:rPr>
      </w:pPr>
      <w:r w:rsidRPr="00A87DA9">
        <w:rPr>
          <w:rStyle w:val="StyleUnderline"/>
        </w:rPr>
        <w:t xml:space="preserve">The </w:t>
      </w:r>
      <w:r w:rsidRPr="008E46B4">
        <w:rPr>
          <w:rStyle w:val="StyleUnderline"/>
          <w:highlight w:val="cyan"/>
        </w:rPr>
        <w:t>FTC needs</w:t>
      </w:r>
      <w:r w:rsidRPr="0066275A">
        <w:rPr>
          <w:sz w:val="16"/>
        </w:rPr>
        <w:t xml:space="preserve"> more </w:t>
      </w:r>
      <w:r w:rsidRPr="008E46B4">
        <w:rPr>
          <w:rStyle w:val="Emphasis"/>
          <w:highlight w:val="cyan"/>
        </w:rPr>
        <w:t>resources</w:t>
      </w:r>
      <w:r w:rsidRPr="008E46B4">
        <w:rPr>
          <w:sz w:val="16"/>
          <w:highlight w:val="cyan"/>
        </w:rPr>
        <w:t xml:space="preserve"> </w:t>
      </w:r>
      <w:r w:rsidRPr="008E46B4">
        <w:rPr>
          <w:rStyle w:val="StyleUnderline"/>
          <w:highlight w:val="cyan"/>
        </w:rPr>
        <w:t>to</w:t>
      </w:r>
      <w:r w:rsidRPr="00503CAA">
        <w:rPr>
          <w:rStyle w:val="StyleUnderline"/>
        </w:rPr>
        <w:t xml:space="preserve"> adequately </w:t>
      </w:r>
      <w:r w:rsidRPr="008E46B4">
        <w:rPr>
          <w:rStyle w:val="StyleUnderline"/>
          <w:highlight w:val="cyan"/>
        </w:rPr>
        <w:t>address</w:t>
      </w:r>
      <w:r w:rsidRPr="00503CAA">
        <w:rPr>
          <w:rStyle w:val="StyleUnderline"/>
        </w:rPr>
        <w:t xml:space="preserve"> the nation’s growing </w:t>
      </w:r>
      <w:r w:rsidRPr="008E46B4">
        <w:rPr>
          <w:rStyle w:val="StyleUnderline"/>
          <w:highlight w:val="cyan"/>
        </w:rPr>
        <w:t>privacy concerns</w:t>
      </w:r>
      <w:r w:rsidRPr="0066275A">
        <w:rPr>
          <w:sz w:val="16"/>
        </w:rPr>
        <w:t xml:space="preserve">. Currently, </w:t>
      </w:r>
      <w:r w:rsidRPr="00A87DA9">
        <w:rPr>
          <w:rStyle w:val="StyleUnderline"/>
        </w:rPr>
        <w:t xml:space="preserve">the </w:t>
      </w:r>
      <w:r w:rsidRPr="008E46B4">
        <w:rPr>
          <w:rStyle w:val="StyleUnderline"/>
          <w:highlight w:val="cyan"/>
        </w:rPr>
        <w:t>FTC oversees</w:t>
      </w:r>
      <w:r w:rsidRPr="00503CAA">
        <w:rPr>
          <w:rStyle w:val="StyleUnderline"/>
        </w:rPr>
        <w:t xml:space="preserve"> both consumer protection—encompassing </w:t>
      </w:r>
      <w:r w:rsidRPr="008E46B4">
        <w:rPr>
          <w:rStyle w:val="StyleUnderline"/>
          <w:highlight w:val="cyan"/>
        </w:rPr>
        <w:t>privacy—and</w:t>
      </w:r>
      <w:r w:rsidRPr="00503CAA">
        <w:rPr>
          <w:rStyle w:val="StyleUnderline"/>
        </w:rPr>
        <w:t xml:space="preserve"> </w:t>
      </w:r>
      <w:r w:rsidRPr="008E46B4">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8E46B4">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8E46B4">
        <w:rPr>
          <w:rStyle w:val="StyleUnderline"/>
          <w:highlight w:val="cyan"/>
        </w:rPr>
        <w:t>to police tech</w:t>
      </w:r>
      <w:r w:rsidRPr="0066275A">
        <w:rPr>
          <w:rStyle w:val="StyleUnderline"/>
        </w:rPr>
        <w:t xml:space="preserve"> </w:t>
      </w:r>
      <w:r w:rsidRPr="008E46B4">
        <w:rPr>
          <w:rStyle w:val="StyleUnderline"/>
          <w:highlight w:val="cyan"/>
        </w:rPr>
        <w:t>companies</w:t>
      </w:r>
      <w:r w:rsidRPr="0066275A">
        <w:rPr>
          <w:rStyle w:val="StyleUnderline"/>
        </w:rPr>
        <w:t xml:space="preserve">. </w:t>
      </w:r>
      <w:r w:rsidRPr="00A87DA9">
        <w:rPr>
          <w:rStyle w:val="StyleUnderline"/>
        </w:rPr>
        <w:t xml:space="preserve">In </w:t>
      </w:r>
      <w:r w:rsidRPr="008E46B4">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8E46B4">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8E46B4">
        <w:rPr>
          <w:rStyle w:val="StyleUnderline"/>
          <w:highlight w:val="cyan"/>
        </w:rPr>
        <w:t xml:space="preserve">FTC will be forced to conduct privacy investigations less thoroughly, and </w:t>
      </w:r>
      <w:r w:rsidRPr="00A87DA9">
        <w:rPr>
          <w:rStyle w:val="StyleUnderline"/>
        </w:rPr>
        <w:t xml:space="preserve">in some cases, </w:t>
      </w:r>
      <w:r w:rsidRPr="008E46B4">
        <w:rPr>
          <w:rStyle w:val="Emphasis"/>
          <w:highlight w:val="cyan"/>
        </w:rPr>
        <w:t xml:space="preserve">forgo </w:t>
      </w:r>
      <w:r w:rsidRPr="00A87DA9">
        <w:rPr>
          <w:rStyle w:val="Emphasis"/>
        </w:rPr>
        <w:t xml:space="preserve">them </w:t>
      </w:r>
      <w:r w:rsidRPr="008E46B4">
        <w:rPr>
          <w:rStyle w:val="Emphasis"/>
          <w:highlight w:val="cyan"/>
        </w:rPr>
        <w:t>altogether</w:t>
      </w:r>
      <w:r w:rsidRPr="0066275A">
        <w:rPr>
          <w:sz w:val="16"/>
        </w:rPr>
        <w:t xml:space="preserve">.260 Currently, </w:t>
      </w:r>
      <w:r w:rsidRPr="00A87DA9">
        <w:rPr>
          <w:rStyle w:val="StyleUnderline"/>
        </w:rPr>
        <w:t xml:space="preserve">the </w:t>
      </w:r>
      <w:r w:rsidRPr="008E46B4">
        <w:rPr>
          <w:rStyle w:val="StyleUnderline"/>
          <w:highlight w:val="cyan"/>
        </w:rPr>
        <w:t xml:space="preserve">FT C’s resources </w:t>
      </w:r>
      <w:r w:rsidRPr="00A87DA9">
        <w:rPr>
          <w:rStyle w:val="StyleUnderline"/>
        </w:rPr>
        <w:t xml:space="preserve">are </w:t>
      </w:r>
      <w:r w:rsidRPr="008E46B4">
        <w:rPr>
          <w:rStyle w:val="Emphasis"/>
          <w:highlight w:val="cyan"/>
        </w:rPr>
        <w:t>spread thin across multiple missions</w:t>
      </w:r>
      <w:r w:rsidRPr="008E46B4">
        <w:rPr>
          <w:rStyle w:val="StyleUnderline"/>
          <w:highlight w:val="cyan"/>
        </w:rPr>
        <w:t xml:space="preserve">, to </w:t>
      </w:r>
      <w:r w:rsidRPr="00A87DA9">
        <w:rPr>
          <w:rStyle w:val="StyleUnderline"/>
        </w:rPr>
        <w:t xml:space="preserve">the </w:t>
      </w:r>
      <w:r w:rsidRPr="008E46B4">
        <w:rPr>
          <w:rStyle w:val="Emphasis"/>
          <w:highlight w:val="cyan"/>
        </w:rPr>
        <w:t xml:space="preserve">detriment of </w:t>
      </w:r>
      <w:r w:rsidRPr="00A87DA9">
        <w:rPr>
          <w:rStyle w:val="Emphasis"/>
        </w:rPr>
        <w:t xml:space="preserve">its </w:t>
      </w:r>
      <w:r w:rsidRPr="008E46B4">
        <w:rPr>
          <w:rStyle w:val="Emphasis"/>
          <w:highlight w:val="cyan"/>
        </w:rPr>
        <w:t>privacy efforts</w:t>
      </w:r>
      <w:r w:rsidRPr="008E46B4">
        <w:rPr>
          <w:sz w:val="16"/>
          <w:highlight w:val="cyan"/>
        </w:rPr>
        <w:t xml:space="preserve">. </w:t>
      </w:r>
      <w:r w:rsidRPr="008E46B4">
        <w:rPr>
          <w:rStyle w:val="StyleUnderline"/>
          <w:highlight w:val="cyan"/>
        </w:rPr>
        <w:t>Removing</w:t>
      </w:r>
      <w:r w:rsidRPr="0066275A">
        <w:rPr>
          <w:sz w:val="16"/>
        </w:rPr>
        <w:t xml:space="preserve"> the agency’s </w:t>
      </w:r>
      <w:r w:rsidRPr="008E46B4">
        <w:rPr>
          <w:rStyle w:val="StyleUnderline"/>
          <w:highlight w:val="cyan"/>
        </w:rPr>
        <w:t>antitrust</w:t>
      </w:r>
      <w:r w:rsidRPr="0066275A">
        <w:rPr>
          <w:sz w:val="16"/>
        </w:rPr>
        <w:t xml:space="preserve"> responsibilities would </w:t>
      </w:r>
      <w:r w:rsidRPr="008E46B4">
        <w:rPr>
          <w:rStyle w:val="StyleUnderline"/>
          <w:highlight w:val="cyan"/>
        </w:rPr>
        <w:t>reallocate resources</w:t>
      </w:r>
      <w:r w:rsidRPr="0066275A">
        <w:rPr>
          <w:rStyle w:val="StyleUnderline"/>
        </w:rPr>
        <w:t xml:space="preserve"> from the antitrust department </w:t>
      </w:r>
      <w:r w:rsidRPr="008E46B4">
        <w:rPr>
          <w:rStyle w:val="StyleUnderline"/>
          <w:highlight w:val="cyan"/>
        </w:rPr>
        <w:t>to</w:t>
      </w:r>
      <w:r w:rsidRPr="0066275A">
        <w:rPr>
          <w:sz w:val="16"/>
        </w:rPr>
        <w:t xml:space="preserve"> its </w:t>
      </w:r>
      <w:r w:rsidRPr="008E46B4">
        <w:rPr>
          <w:rStyle w:val="StyleUnderline"/>
          <w:highlight w:val="cyan"/>
        </w:rPr>
        <w:t>privacy</w:t>
      </w:r>
      <w:r w:rsidRPr="0066275A">
        <w:rPr>
          <w:sz w:val="16"/>
        </w:rPr>
        <w:t xml:space="preserve"> unit and other areas of consumer protection. Further, it </w:t>
      </w:r>
      <w:r w:rsidRPr="008E46B4">
        <w:rPr>
          <w:sz w:val="16"/>
          <w:highlight w:val="cyan"/>
        </w:rPr>
        <w:t xml:space="preserve">would </w:t>
      </w:r>
      <w:r w:rsidRPr="008E46B4">
        <w:rPr>
          <w:rStyle w:val="StyleUnderline"/>
          <w:highlight w:val="cyan"/>
        </w:rPr>
        <w:t>free</w:t>
      </w:r>
      <w:r w:rsidRPr="0066275A">
        <w:rPr>
          <w:rStyle w:val="StyleUnderline"/>
        </w:rPr>
        <w:t xml:space="preserve"> </w:t>
      </w:r>
      <w:r w:rsidRPr="008E46B4">
        <w:rPr>
          <w:rStyle w:val="StyleUnderline"/>
          <w:highlight w:val="cyan"/>
        </w:rPr>
        <w:t xml:space="preserve">up </w:t>
      </w:r>
      <w:r w:rsidRPr="00A87DA9">
        <w:rPr>
          <w:rStyle w:val="StyleUnderline"/>
        </w:rPr>
        <w:t xml:space="preserve">the </w:t>
      </w:r>
      <w:r w:rsidRPr="008E46B4">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5735F565" w14:textId="77777777" w:rsidR="001B3A91" w:rsidRDefault="001B3A91" w:rsidP="001B3A91"/>
    <w:p w14:paraId="4C14144F" w14:textId="77777777" w:rsidR="001B3A91" w:rsidRDefault="001B3A91" w:rsidP="001B3A91">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395BF4C4" w14:textId="77777777" w:rsidR="001B3A91" w:rsidRDefault="001B3A91" w:rsidP="001B3A91">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17C9C36B" w14:textId="77777777" w:rsidR="001B3A91" w:rsidRPr="00386F0A" w:rsidRDefault="001B3A91" w:rsidP="001B3A91">
      <w:proofErr w:type="spellStart"/>
      <w:r w:rsidRPr="008E46B4">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E46B4">
        <w:rPr>
          <w:rStyle w:val="StyleUnderline"/>
          <w:highlight w:val="cyan"/>
        </w:rPr>
        <w:t>concerned with machines</w:t>
      </w:r>
      <w:r w:rsidRPr="00CC19C4">
        <w:rPr>
          <w:sz w:val="16"/>
        </w:rPr>
        <w:t xml:space="preserve"> — war robots, for instance — </w:t>
      </w:r>
      <w:r w:rsidRPr="008E46B4">
        <w:rPr>
          <w:rStyle w:val="StyleUnderline"/>
          <w:highlight w:val="cyan"/>
        </w:rPr>
        <w:t xml:space="preserve">being </w:t>
      </w:r>
      <w:r w:rsidRPr="008E46B4">
        <w:rPr>
          <w:rStyle w:val="Emphasis"/>
          <w:highlight w:val="cyan"/>
        </w:rPr>
        <w:t>fed faulty “incentives</w:t>
      </w:r>
      <w:r w:rsidRPr="008E46B4">
        <w:rPr>
          <w:rStyle w:val="StyleUnderline"/>
          <w:highlight w:val="cyan"/>
        </w:rPr>
        <w:t>” by</w:t>
      </w:r>
      <w:r w:rsidRPr="00CC19C4">
        <w:rPr>
          <w:sz w:val="16"/>
        </w:rPr>
        <w:t xml:space="preserve"> nefarious </w:t>
      </w:r>
      <w:r w:rsidRPr="008E46B4">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E46B4">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8E46B4">
        <w:rPr>
          <w:rStyle w:val="StyleUnderline"/>
          <w:highlight w:val="cyan"/>
        </w:rPr>
        <w:t>put it</w:t>
      </w:r>
      <w:r w:rsidRPr="00C9240A">
        <w:rPr>
          <w:rStyle w:val="StyleUnderline"/>
        </w:rPr>
        <w:t xml:space="preserve"> in a 2018 TED Talk, “</w:t>
      </w:r>
      <w:r w:rsidRPr="00A87DA9">
        <w:rPr>
          <w:rStyle w:val="StyleUnderline"/>
        </w:rPr>
        <w:t xml:space="preserve">The </w:t>
      </w:r>
      <w:r w:rsidRPr="008E46B4">
        <w:rPr>
          <w:rStyle w:val="Emphasis"/>
          <w:highlight w:val="cyan"/>
        </w:rPr>
        <w:t>real threat</w:t>
      </w:r>
      <w:r w:rsidRPr="008E46B4">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8E46B4">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E46B4">
        <w:rPr>
          <w:rStyle w:val="StyleUnderline"/>
          <w:highlight w:val="cyan"/>
        </w:rPr>
        <w:t xml:space="preserve">emphasized </w:t>
      </w:r>
      <w:r w:rsidRPr="00A87DA9">
        <w:rPr>
          <w:rStyle w:val="StyleUnderline"/>
        </w:rPr>
        <w:t xml:space="preserve">the </w:t>
      </w:r>
      <w:r w:rsidRPr="008E46B4">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E46B4">
        <w:rPr>
          <w:rStyle w:val="StyleUnderline"/>
          <w:highlight w:val="cyan"/>
        </w:rPr>
        <w:t xml:space="preserve">means working to </w:t>
      </w:r>
      <w:r w:rsidRPr="008E46B4">
        <w:rPr>
          <w:rStyle w:val="Emphasis"/>
          <w:highlight w:val="cyan"/>
        </w:rPr>
        <w:t>eliminate data bias</w:t>
      </w:r>
      <w:r w:rsidRPr="008E46B4">
        <w:rPr>
          <w:rStyle w:val="StyleUnderline"/>
          <w:highlight w:val="cyan"/>
        </w:rPr>
        <w:t xml:space="preserve">, which has </w:t>
      </w:r>
      <w:r w:rsidRPr="00A87DA9">
        <w:rPr>
          <w:rStyle w:val="StyleUnderline"/>
        </w:rPr>
        <w:t xml:space="preserve">a </w:t>
      </w:r>
      <w:r w:rsidRPr="008E46B4">
        <w:rPr>
          <w:rStyle w:val="Emphasis"/>
          <w:highlight w:val="cyan"/>
        </w:rPr>
        <w:t>corrupting effect on algorithms</w:t>
      </w:r>
      <w:r w:rsidRPr="008E46B4">
        <w:rPr>
          <w:rStyle w:val="StyleUnderline"/>
          <w:highlight w:val="cyan"/>
        </w:rPr>
        <w:t xml:space="preserve"> and </w:t>
      </w:r>
      <w:r w:rsidRPr="00A87DA9">
        <w:rPr>
          <w:rStyle w:val="StyleUnderline"/>
        </w:rPr>
        <w:t xml:space="preserve">is </w:t>
      </w:r>
      <w:r w:rsidRPr="00A87DA9">
        <w:rPr>
          <w:rStyle w:val="Emphasis"/>
        </w:rPr>
        <w:t xml:space="preserve">currently a </w:t>
      </w:r>
      <w:r w:rsidRPr="008E46B4">
        <w:rPr>
          <w:rStyle w:val="Emphasis"/>
          <w:highlight w:val="cyan"/>
        </w:rPr>
        <w:t xml:space="preserve">fat fly in </w:t>
      </w:r>
      <w:r w:rsidRPr="00A87DA9">
        <w:rPr>
          <w:rStyle w:val="Emphasis"/>
        </w:rPr>
        <w:t xml:space="preserve">the </w:t>
      </w:r>
      <w:r w:rsidRPr="008E46B4">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8E46B4">
        <w:rPr>
          <w:rStyle w:val="StyleUnderline"/>
          <w:highlight w:val="cyan"/>
        </w:rPr>
        <w:t xml:space="preserve">expect AGI </w:t>
      </w:r>
      <w:r w:rsidRPr="00A87DA9">
        <w:rPr>
          <w:rStyle w:val="StyleUnderline"/>
        </w:rPr>
        <w:t>within decades</w:t>
      </w:r>
      <w:r w:rsidRPr="008E46B4">
        <w:rPr>
          <w:rStyle w:val="StyleUnderline"/>
          <w:highlight w:val="cyan"/>
        </w:rPr>
        <w:t xml:space="preserve">, and </w:t>
      </w:r>
      <w:r w:rsidRPr="008E46B4">
        <w:rPr>
          <w:rStyle w:val="Emphasis"/>
          <w:highlight w:val="cyan"/>
        </w:rPr>
        <w:t xml:space="preserve">if we </w:t>
      </w:r>
      <w:r w:rsidRPr="00A87DA9">
        <w:rPr>
          <w:rStyle w:val="Emphasis"/>
        </w:rPr>
        <w:t xml:space="preserve">just </w:t>
      </w:r>
      <w:r w:rsidRPr="008E46B4">
        <w:rPr>
          <w:rStyle w:val="Emphasis"/>
          <w:highlight w:val="cyan"/>
        </w:rPr>
        <w:t xml:space="preserve">bumble </w:t>
      </w:r>
      <w:r w:rsidRPr="00A87DA9">
        <w:rPr>
          <w:rStyle w:val="Emphasis"/>
        </w:rPr>
        <w:t xml:space="preserve">into this </w:t>
      </w:r>
      <w:r w:rsidRPr="008E46B4">
        <w:rPr>
          <w:rStyle w:val="Emphasis"/>
          <w:highlight w:val="cyan"/>
        </w:rPr>
        <w:t>unprepared</w:t>
      </w:r>
      <w:r w:rsidRPr="008E46B4">
        <w:rPr>
          <w:rStyle w:val="StyleUnderline"/>
          <w:highlight w:val="cyan"/>
        </w:rPr>
        <w:t>, it will</w:t>
      </w:r>
      <w:r w:rsidRPr="00CC19C4">
        <w:rPr>
          <w:sz w:val="16"/>
        </w:rPr>
        <w:t xml:space="preserve"> probably </w:t>
      </w:r>
      <w:r w:rsidRPr="008E46B4">
        <w:rPr>
          <w:rStyle w:val="Emphasis"/>
          <w:highlight w:val="cyan"/>
        </w:rPr>
        <w:t xml:space="preserve">be </w:t>
      </w:r>
      <w:r w:rsidRPr="00A87DA9">
        <w:rPr>
          <w:rStyle w:val="Emphasis"/>
        </w:rPr>
        <w:t xml:space="preserve">the </w:t>
      </w:r>
      <w:r w:rsidRPr="008E46B4">
        <w:rPr>
          <w:rStyle w:val="Emphasis"/>
          <w:highlight w:val="cyan"/>
        </w:rPr>
        <w:t>biggest mistake in human history</w:t>
      </w:r>
      <w:r w:rsidRPr="008E46B4">
        <w:rPr>
          <w:sz w:val="16"/>
          <w:highlight w:val="cyan"/>
        </w:rPr>
        <w:t xml:space="preserve">. </w:t>
      </w:r>
      <w:r w:rsidRPr="00A87DA9">
        <w:rPr>
          <w:rStyle w:val="StyleUnderline"/>
        </w:rPr>
        <w:t xml:space="preserve">It could </w:t>
      </w:r>
      <w:r w:rsidRPr="008E46B4">
        <w:rPr>
          <w:rStyle w:val="StyleUnderline"/>
          <w:highlight w:val="cyan"/>
        </w:rPr>
        <w:t>enable brutal</w:t>
      </w:r>
      <w:r w:rsidRPr="00CC19C4">
        <w:rPr>
          <w:sz w:val="16"/>
        </w:rPr>
        <w:t xml:space="preserve"> global </w:t>
      </w:r>
      <w:r w:rsidRPr="008E46B4">
        <w:rPr>
          <w:rStyle w:val="StyleUnderline"/>
          <w:highlight w:val="cyan"/>
        </w:rPr>
        <w:t xml:space="preserve">dictatorship with </w:t>
      </w:r>
      <w:r w:rsidRPr="008E46B4">
        <w:rPr>
          <w:rStyle w:val="Emphasis"/>
          <w:highlight w:val="cyan"/>
        </w:rPr>
        <w:t>unprecedented inequality</w:t>
      </w:r>
      <w:r w:rsidRPr="008E46B4">
        <w:rPr>
          <w:rStyle w:val="StyleUnderline"/>
          <w:highlight w:val="cyan"/>
        </w:rPr>
        <w:t xml:space="preserve">, </w:t>
      </w:r>
      <w:r w:rsidRPr="00A87DA9">
        <w:rPr>
          <w:rStyle w:val="StyleUnderline"/>
        </w:rPr>
        <w:t>surveillance</w:t>
      </w:r>
      <w:r w:rsidRPr="008E46B4">
        <w:rPr>
          <w:rStyle w:val="StyleUnderline"/>
          <w:highlight w:val="cyan"/>
        </w:rPr>
        <w:t xml:space="preserve">, </w:t>
      </w:r>
      <w:r w:rsidRPr="008E46B4">
        <w:rPr>
          <w:rStyle w:val="Emphasis"/>
          <w:highlight w:val="cyan"/>
        </w:rPr>
        <w:t>suffering</w:t>
      </w:r>
      <w:r w:rsidRPr="008E46B4">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8E46B4">
        <w:rPr>
          <w:rStyle w:val="Emphasis"/>
          <w:highlight w:val="cyan"/>
        </w:rPr>
        <w:t>extinction</w:t>
      </w:r>
      <w:r w:rsidRPr="00CC19C4">
        <w:rPr>
          <w:sz w:val="16"/>
        </w:rPr>
        <w:t xml:space="preserve">. </w:t>
      </w:r>
      <w:r w:rsidRPr="002A238F">
        <w:rPr>
          <w:rStyle w:val="Emphasis"/>
        </w:rPr>
        <w:t xml:space="preserve">But </w:t>
      </w:r>
      <w:r w:rsidRPr="008E46B4">
        <w:rPr>
          <w:rStyle w:val="Emphasis"/>
          <w:highlight w:val="cyan"/>
        </w:rPr>
        <w:t>if we</w:t>
      </w:r>
      <w:r w:rsidRPr="002A238F">
        <w:rPr>
          <w:rStyle w:val="Emphasis"/>
        </w:rPr>
        <w:t xml:space="preserve"> </w:t>
      </w:r>
      <w:r w:rsidRPr="008E46B4">
        <w:rPr>
          <w:rStyle w:val="Emphasis"/>
          <w:highlight w:val="cyan"/>
        </w:rPr>
        <w:t>steer carefully</w:t>
      </w:r>
      <w:r w:rsidRPr="008E46B4">
        <w:rPr>
          <w:rStyle w:val="StyleUnderline"/>
          <w:highlight w:val="cyan"/>
        </w:rPr>
        <w:t xml:space="preserve">, </w:t>
      </w:r>
      <w:r w:rsidRPr="00A87DA9">
        <w:rPr>
          <w:rStyle w:val="StyleUnderline"/>
        </w:rPr>
        <w:t xml:space="preserve">we could </w:t>
      </w:r>
      <w:r w:rsidRPr="008E46B4">
        <w:rPr>
          <w:rStyle w:val="StyleUnderline"/>
          <w:highlight w:val="cyan"/>
        </w:rPr>
        <w:t xml:space="preserve">end up in </w:t>
      </w:r>
      <w:r w:rsidRPr="00A87DA9">
        <w:rPr>
          <w:rStyle w:val="StyleUnderline"/>
        </w:rPr>
        <w:t xml:space="preserve">a </w:t>
      </w:r>
      <w:r w:rsidRPr="008E46B4">
        <w:rPr>
          <w:rStyle w:val="Emphasis"/>
          <w:highlight w:val="cyan"/>
        </w:rPr>
        <w:t>fantastic future</w:t>
      </w:r>
      <w:r w:rsidRPr="008E46B4">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325AACE6" w14:textId="77777777" w:rsidR="001B3A91" w:rsidRDefault="001B3A91" w:rsidP="001B3A91">
      <w:pPr>
        <w:pStyle w:val="Heading3"/>
      </w:pPr>
      <w:r>
        <w:t>1NC---DA</w:t>
      </w:r>
    </w:p>
    <w:p w14:paraId="5BA7C2E7" w14:textId="77777777" w:rsidR="001B3A91" w:rsidRDefault="001B3A91" w:rsidP="001B3A91">
      <w:pPr>
        <w:pStyle w:val="Heading4"/>
      </w:pPr>
      <w:r w:rsidRPr="00EB5F30">
        <w:t>State and federal courts are open now; they’re working to diminish the backlog of cases</w:t>
      </w:r>
      <w:r>
        <w:t xml:space="preserve"> </w:t>
      </w:r>
    </w:p>
    <w:p w14:paraId="4DECFF78" w14:textId="77777777" w:rsidR="001B3A91" w:rsidRPr="00406CDF" w:rsidRDefault="001B3A91" w:rsidP="001B3A91">
      <w:pPr>
        <w:rPr>
          <w:rFonts w:asciiTheme="minorHAnsi" w:hAnsiTheme="minorHAnsi" w:cstheme="minorHAnsi"/>
        </w:rPr>
      </w:pPr>
      <w:r w:rsidRPr="00DC181D">
        <w:rPr>
          <w:rStyle w:val="Style13ptBold"/>
        </w:rPr>
        <w:t>US Courts, 21.</w:t>
      </w:r>
      <w:r>
        <w:rPr>
          <w:rFonts w:asciiTheme="minorHAnsi" w:hAnsiTheme="minorHAnsi" w:cstheme="minorHAnsi"/>
        </w:rPr>
        <w:t xml:space="preserve"> “</w:t>
      </w:r>
      <w:r w:rsidRPr="00406CDF">
        <w:rPr>
          <w:rFonts w:asciiTheme="minorHAnsi" w:hAnsiTheme="minorHAnsi" w:cstheme="minorHAnsi"/>
        </w:rPr>
        <w:t>As COVID-19 Cases Fall, Juries Get Back to Work</w:t>
      </w:r>
      <w:r>
        <w:rPr>
          <w:rFonts w:asciiTheme="minorHAnsi" w:hAnsiTheme="minorHAnsi" w:cstheme="minorHAnsi"/>
        </w:rPr>
        <w:t xml:space="preserve">.” </w:t>
      </w:r>
      <w:r w:rsidRPr="00406CDF">
        <w:rPr>
          <w:rFonts w:asciiTheme="minorHAnsi" w:hAnsiTheme="minorHAnsi" w:cstheme="minorHAnsi"/>
        </w:rPr>
        <w:t>May 27, 2021</w:t>
      </w:r>
      <w:r>
        <w:rPr>
          <w:rFonts w:asciiTheme="minorHAnsi" w:hAnsiTheme="minorHAnsi" w:cstheme="minorHAnsi"/>
        </w:rPr>
        <w:t xml:space="preserve">. </w:t>
      </w:r>
      <w:r w:rsidRPr="00DC181D">
        <w:rPr>
          <w:rFonts w:asciiTheme="minorHAnsi" w:hAnsiTheme="minorHAnsi" w:cstheme="minorHAnsi"/>
        </w:rPr>
        <w:t xml:space="preserve">This is the sixth in a series of articles about how federal courts are working to recover from the COVID-19 crisis. </w:t>
      </w:r>
      <w:r w:rsidRPr="00406CDF">
        <w:rPr>
          <w:rFonts w:asciiTheme="minorHAnsi" w:hAnsiTheme="minorHAnsi" w:cstheme="minorHAnsi"/>
        </w:rPr>
        <w:t>https://www.uscourts.gov/news/2021/05/27/covid-19-cases-fall-juries-get-back-work</w:t>
      </w:r>
    </w:p>
    <w:p w14:paraId="1811797C" w14:textId="77777777" w:rsidR="001B3A91" w:rsidRPr="00DC181D" w:rsidRDefault="001B3A91" w:rsidP="001B3A91">
      <w:pPr>
        <w:rPr>
          <w:rFonts w:asciiTheme="minorHAnsi" w:hAnsiTheme="minorHAnsi" w:cstheme="minorHAnsi"/>
        </w:rPr>
      </w:pPr>
      <w:r w:rsidRPr="00406CDF">
        <w:rPr>
          <w:rFonts w:asciiTheme="minorHAnsi" w:hAnsiTheme="minorHAnsi" w:cstheme="minorHAnsi"/>
          <w:highlight w:val="cyan"/>
          <w:u w:val="single"/>
        </w:rPr>
        <w:t xml:space="preserve">As </w:t>
      </w:r>
      <w:r w:rsidRPr="00DC181D">
        <w:rPr>
          <w:rFonts w:asciiTheme="minorHAnsi" w:hAnsiTheme="minorHAnsi" w:cstheme="minorHAnsi"/>
          <w:u w:val="single"/>
        </w:rPr>
        <w:t>coronavirus (</w:t>
      </w:r>
      <w:r w:rsidRPr="00406CDF">
        <w:rPr>
          <w:rFonts w:asciiTheme="minorHAnsi" w:hAnsiTheme="minorHAnsi" w:cstheme="minorHAnsi"/>
          <w:highlight w:val="cyan"/>
          <w:u w:val="single"/>
        </w:rPr>
        <w:t xml:space="preserve">COVID-19) case </w:t>
      </w:r>
      <w:r w:rsidRPr="00DC181D">
        <w:rPr>
          <w:rFonts w:asciiTheme="minorHAnsi" w:hAnsiTheme="minorHAnsi" w:cstheme="minorHAnsi"/>
          <w:u w:val="single"/>
        </w:rPr>
        <w:t>total</w:t>
      </w:r>
      <w:r w:rsidRPr="00DC181D">
        <w:rPr>
          <w:rFonts w:asciiTheme="minorHAnsi" w:hAnsiTheme="minorHAnsi" w:cstheme="minorHAnsi"/>
          <w:highlight w:val="cyan"/>
          <w:u w:val="single"/>
        </w:rPr>
        <w:t>s</w:t>
      </w:r>
      <w:r w:rsidRPr="00DC181D">
        <w:rPr>
          <w:rFonts w:asciiTheme="minorHAnsi" w:hAnsiTheme="minorHAnsi" w:cstheme="minorHAnsi"/>
          <w:u w:val="single"/>
        </w:rPr>
        <w:t xml:space="preserve"> continue to </w:t>
      </w:r>
      <w:r w:rsidRPr="00406CDF">
        <w:rPr>
          <w:rFonts w:asciiTheme="minorHAnsi" w:hAnsiTheme="minorHAnsi" w:cstheme="minorHAnsi"/>
          <w:highlight w:val="cyan"/>
          <w:u w:val="single"/>
        </w:rPr>
        <w:t>decline in the U</w:t>
      </w:r>
      <w:r w:rsidRPr="00DC181D">
        <w:rPr>
          <w:rFonts w:asciiTheme="minorHAnsi" w:hAnsiTheme="minorHAnsi" w:cstheme="minorHAnsi"/>
          <w:u w:val="single"/>
        </w:rPr>
        <w:t>nited</w:t>
      </w:r>
      <w:r w:rsidRPr="00406CDF">
        <w:rPr>
          <w:rFonts w:asciiTheme="minorHAnsi" w:hAnsiTheme="minorHAnsi" w:cstheme="minorHAnsi"/>
          <w:highlight w:val="cyan"/>
          <w:u w:val="single"/>
        </w:rPr>
        <w:t xml:space="preserve"> S</w:t>
      </w:r>
      <w:r w:rsidRPr="00DC181D">
        <w:rPr>
          <w:rFonts w:asciiTheme="minorHAnsi" w:hAnsiTheme="minorHAnsi" w:cstheme="minorHAnsi"/>
          <w:u w:val="single"/>
        </w:rPr>
        <w:t>tates</w:t>
      </w:r>
      <w:r w:rsidRPr="00406CDF">
        <w:rPr>
          <w:rFonts w:asciiTheme="minorHAnsi" w:hAnsiTheme="minorHAnsi" w:cstheme="minorHAnsi"/>
          <w:highlight w:val="cyan"/>
          <w:u w:val="single"/>
        </w:rPr>
        <w:t xml:space="preserve">, federal courts are rapidly expanding </w:t>
      </w:r>
      <w:r w:rsidRPr="00DC181D">
        <w:rPr>
          <w:rFonts w:asciiTheme="minorHAnsi" w:hAnsiTheme="minorHAnsi" w:cstheme="minorHAnsi"/>
          <w:u w:val="single"/>
        </w:rPr>
        <w:t xml:space="preserve">the number of </w:t>
      </w:r>
      <w:r w:rsidRPr="00406CDF">
        <w:rPr>
          <w:rFonts w:asciiTheme="minorHAnsi" w:hAnsiTheme="minorHAnsi" w:cstheme="minorHAnsi"/>
          <w:highlight w:val="cyan"/>
          <w:u w:val="single"/>
        </w:rPr>
        <w:t>jury trials and other in-person proceedings</w:t>
      </w:r>
      <w:r w:rsidRPr="009E66E7">
        <w:rPr>
          <w:rFonts w:asciiTheme="minorHAnsi" w:hAnsiTheme="minorHAnsi" w:cstheme="minorHAnsi"/>
          <w:u w:val="single"/>
        </w:rPr>
        <w:t xml:space="preserve">. But many </w:t>
      </w:r>
      <w:r w:rsidRPr="00406CDF">
        <w:rPr>
          <w:rFonts w:asciiTheme="minorHAnsi" w:hAnsiTheme="minorHAnsi" w:cstheme="minorHAnsi"/>
          <w:highlight w:val="cyan"/>
          <w:u w:val="single"/>
        </w:rPr>
        <w:t xml:space="preserve">court leaders remain uncertain about how quickly they can achieve a </w:t>
      </w:r>
      <w:r w:rsidRPr="009E66E7">
        <w:rPr>
          <w:rFonts w:asciiTheme="minorHAnsi" w:hAnsiTheme="minorHAnsi" w:cstheme="minorHAnsi"/>
          <w:u w:val="single"/>
        </w:rPr>
        <w:t xml:space="preserve">full </w:t>
      </w:r>
      <w:r w:rsidRPr="00406CDF">
        <w:rPr>
          <w:rFonts w:asciiTheme="minorHAnsi" w:hAnsiTheme="minorHAnsi" w:cstheme="minorHAnsi"/>
          <w:highlight w:val="cyan"/>
          <w:u w:val="single"/>
        </w:rPr>
        <w:t>return to pre-pandemic operations</w:t>
      </w:r>
      <w:r w:rsidRPr="00406CDF">
        <w:rPr>
          <w:rFonts w:asciiTheme="minorHAnsi" w:hAnsiTheme="minorHAnsi" w:cstheme="minorHAnsi"/>
        </w:rPr>
        <w:t>.</w:t>
      </w:r>
      <w:r>
        <w:rPr>
          <w:rFonts w:asciiTheme="minorHAnsi" w:hAnsiTheme="minorHAnsi" w:cstheme="minorHAnsi"/>
        </w:rPr>
        <w:t xml:space="preserve"> </w:t>
      </w:r>
      <w:r w:rsidRPr="00DC181D">
        <w:rPr>
          <w:rFonts w:asciiTheme="minorHAnsi" w:hAnsiTheme="minorHAnsi" w:cstheme="minorHAnsi"/>
          <w:sz w:val="16"/>
          <w:szCs w:val="16"/>
        </w:rPr>
        <w:t xml:space="preserve">While some courts say social distancing requirements and other COVID-related issues are likely to limit the number of jury trials, at least for the next </w:t>
      </w:r>
      <w:r w:rsidRPr="009E66E7">
        <w:rPr>
          <w:rFonts w:asciiTheme="minorHAnsi" w:hAnsiTheme="minorHAnsi" w:cstheme="minorHAnsi"/>
          <w:sz w:val="16"/>
          <w:szCs w:val="16"/>
        </w:rPr>
        <w:t>few months,</w:t>
      </w:r>
      <w:r w:rsidRPr="009E66E7">
        <w:rPr>
          <w:rFonts w:asciiTheme="minorHAnsi" w:hAnsiTheme="minorHAnsi" w:cstheme="minorHAnsi"/>
        </w:rPr>
        <w:t xml:space="preserve"> </w:t>
      </w:r>
      <w:r w:rsidRPr="009E66E7">
        <w:rPr>
          <w:rFonts w:asciiTheme="minorHAnsi" w:hAnsiTheme="minorHAnsi" w:cstheme="minorHAnsi"/>
          <w:u w:val="single"/>
        </w:rPr>
        <w:t>an increase in vaccinations and the recent relaxation of federal guidelines are raising the possibility of a more rapid reopening schedule</w:t>
      </w:r>
      <w:r w:rsidRPr="009E66E7">
        <w:rPr>
          <w:rFonts w:asciiTheme="minorHAnsi" w:hAnsiTheme="minorHAnsi" w:cstheme="minorHAnsi"/>
        </w:rPr>
        <w:t xml:space="preserve">. </w:t>
      </w:r>
      <w:r w:rsidRPr="009E66E7">
        <w:rPr>
          <w:rFonts w:asciiTheme="minorHAnsi" w:hAnsiTheme="minorHAnsi" w:cstheme="minorHAnsi"/>
          <w:sz w:val="16"/>
          <w:szCs w:val="16"/>
        </w:rPr>
        <w:t>The Northern District of New York recently began its first criminal jury trial since March 2020, when the pandemic prompted many federal courts to scale back in-person hearings and trials. But</w:t>
      </w:r>
      <w:r w:rsidRPr="00DC181D">
        <w:rPr>
          <w:rFonts w:asciiTheme="minorHAnsi" w:hAnsiTheme="minorHAnsi" w:cstheme="minorHAnsi"/>
          <w:sz w:val="16"/>
          <w:szCs w:val="16"/>
        </w:rPr>
        <w:t xml:space="preserve"> the court is still assessing whether mask requirements and social distancing can be eliminated for jurors and the public after a year of pandemic restrictions.</w:t>
      </w:r>
      <w:r>
        <w:rPr>
          <w:rFonts w:asciiTheme="minorHAnsi" w:hAnsiTheme="minorHAnsi" w:cstheme="minorHAnsi"/>
        </w:rPr>
        <w:t xml:space="preserve"> </w:t>
      </w:r>
      <w:r w:rsidRPr="00406CDF">
        <w:rPr>
          <w:rFonts w:asciiTheme="minorHAnsi" w:hAnsiTheme="minorHAnsi" w:cstheme="minorHAnsi"/>
        </w:rPr>
        <w:t>“</w:t>
      </w:r>
      <w:r w:rsidRPr="00DC181D">
        <w:rPr>
          <w:rFonts w:asciiTheme="minorHAnsi" w:hAnsiTheme="minorHAnsi" w:cstheme="minorHAnsi"/>
          <w:highlight w:val="cyan"/>
          <w:u w:val="single"/>
        </w:rPr>
        <w:t>The court is committed to taking a measured approach</w:t>
      </w:r>
      <w:r w:rsidRPr="00406CDF">
        <w:rPr>
          <w:rFonts w:asciiTheme="minorHAnsi" w:hAnsiTheme="minorHAnsi" w:cstheme="minorHAnsi"/>
        </w:rPr>
        <w:t xml:space="preserve"> </w:t>
      </w:r>
      <w:r w:rsidRPr="00DC181D">
        <w:rPr>
          <w:rFonts w:asciiTheme="minorHAnsi" w:hAnsiTheme="minorHAnsi" w:cstheme="minorHAnsi"/>
          <w:sz w:val="16"/>
          <w:szCs w:val="16"/>
        </w:rPr>
        <w:t xml:space="preserve">to relaxing the current restrictions,” said Clerk of Court John M. </w:t>
      </w:r>
      <w:proofErr w:type="spellStart"/>
      <w:r w:rsidRPr="00DC181D">
        <w:rPr>
          <w:rFonts w:asciiTheme="minorHAnsi" w:hAnsiTheme="minorHAnsi" w:cstheme="minorHAnsi"/>
          <w:sz w:val="16"/>
          <w:szCs w:val="16"/>
        </w:rPr>
        <w:t>Domurad</w:t>
      </w:r>
      <w:proofErr w:type="spellEnd"/>
      <w:r w:rsidRPr="00DC181D">
        <w:rPr>
          <w:rFonts w:asciiTheme="minorHAnsi" w:hAnsiTheme="minorHAnsi" w:cstheme="minorHAnsi"/>
          <w:sz w:val="16"/>
          <w:szCs w:val="16"/>
        </w:rPr>
        <w:t xml:space="preserve">. </w:t>
      </w:r>
      <w:r w:rsidRPr="00406CDF">
        <w:rPr>
          <w:rFonts w:asciiTheme="minorHAnsi" w:hAnsiTheme="minorHAnsi" w:cstheme="minorHAnsi"/>
        </w:rPr>
        <w:t>“</w:t>
      </w:r>
      <w:r w:rsidRPr="00DC181D">
        <w:rPr>
          <w:rFonts w:asciiTheme="minorHAnsi" w:hAnsiTheme="minorHAnsi" w:cstheme="minorHAnsi"/>
          <w:highlight w:val="cyan"/>
          <w:u w:val="single"/>
        </w:rPr>
        <w:t>We want to be careful.</w:t>
      </w:r>
      <w:r w:rsidRPr="00406CDF">
        <w:rPr>
          <w:rFonts w:asciiTheme="minorHAnsi" w:hAnsiTheme="minorHAnsi" w:cstheme="minorHAnsi"/>
        </w:rPr>
        <w:t xml:space="preserve"> </w:t>
      </w:r>
      <w:r w:rsidRPr="00DC181D">
        <w:rPr>
          <w:rFonts w:asciiTheme="minorHAnsi" w:hAnsiTheme="minorHAnsi" w:cstheme="minorHAnsi"/>
          <w:sz w:val="16"/>
          <w:szCs w:val="16"/>
        </w:rPr>
        <w:t xml:space="preserve">We’ve gained so </w:t>
      </w:r>
      <w:proofErr w:type="gramStart"/>
      <w:r w:rsidRPr="00DC181D">
        <w:rPr>
          <w:rFonts w:asciiTheme="minorHAnsi" w:hAnsiTheme="minorHAnsi" w:cstheme="minorHAnsi"/>
          <w:sz w:val="16"/>
          <w:szCs w:val="16"/>
        </w:rPr>
        <w:t>much,</w:t>
      </w:r>
      <w:proofErr w:type="gramEnd"/>
      <w:r w:rsidRPr="00DC181D">
        <w:rPr>
          <w:rFonts w:asciiTheme="minorHAnsi" w:hAnsiTheme="minorHAnsi" w:cstheme="minorHAnsi"/>
          <w:sz w:val="16"/>
          <w:szCs w:val="16"/>
        </w:rPr>
        <w:t xml:space="preserve"> we don’t want to lose what we’ve gained by shedding restrictions too quickly.” For more than a year, federal courts have operated under a dynamic “gating” strategy, easing and tightening restrictions on courthouse procedures based on improvements or deterioration in local health conditions. Some courts resumed limited jury trials last summer, only to pull back during a </w:t>
      </w:r>
      <w:r w:rsidRPr="009E66E7">
        <w:rPr>
          <w:rFonts w:asciiTheme="minorHAnsi" w:hAnsiTheme="minorHAnsi" w:cstheme="minorHAnsi"/>
          <w:sz w:val="16"/>
          <w:szCs w:val="16"/>
        </w:rPr>
        <w:t>winter resurgence of COVID</w:t>
      </w:r>
      <w:r w:rsidRPr="009E66E7">
        <w:rPr>
          <w:rFonts w:asciiTheme="minorHAnsi" w:hAnsiTheme="minorHAnsi" w:cstheme="minorHAnsi"/>
        </w:rPr>
        <w:t xml:space="preserve">. </w:t>
      </w:r>
      <w:r w:rsidRPr="009E66E7">
        <w:rPr>
          <w:rFonts w:asciiTheme="minorHAnsi" w:hAnsiTheme="minorHAnsi" w:cstheme="minorHAnsi"/>
          <w:u w:val="single"/>
        </w:rPr>
        <w:t>In recent months, as infection and hospitalization rates have fallen sharply, dozens of courts have reported changing their status from Phase 1 or 2, in which limited in-person proceedings are conducted, to Phase 3 or 4, in which jury trials can be conducted</w:t>
      </w:r>
      <w:r w:rsidRPr="009E66E7">
        <w:rPr>
          <w:rFonts w:asciiTheme="minorHAnsi" w:hAnsiTheme="minorHAnsi" w:cstheme="minorHAnsi"/>
        </w:rPr>
        <w:t xml:space="preserve">. </w:t>
      </w:r>
      <w:r w:rsidRPr="009E66E7">
        <w:rPr>
          <w:rFonts w:asciiTheme="minorHAnsi" w:hAnsiTheme="minorHAnsi" w:cstheme="minorHAnsi"/>
          <w:sz w:val="16"/>
          <w:szCs w:val="16"/>
        </w:rPr>
        <w:t>Officials caution that future changes could tighten restrictions again. Even in districts where COVID numbers are falling most rapidly, some judges are reporting they still must overcome challenges to stage trials. “COVID</w:t>
      </w:r>
      <w:r w:rsidRPr="00DC181D">
        <w:rPr>
          <w:rFonts w:asciiTheme="minorHAnsi" w:hAnsiTheme="minorHAnsi" w:cstheme="minorHAnsi"/>
          <w:sz w:val="16"/>
          <w:szCs w:val="16"/>
        </w:rPr>
        <w:t xml:space="preserve"> numbers in our district are plummeting, and that’s wonderful,” said Chief Judge James K. </w:t>
      </w:r>
      <w:proofErr w:type="spellStart"/>
      <w:r w:rsidRPr="00DC181D">
        <w:rPr>
          <w:rFonts w:asciiTheme="minorHAnsi" w:hAnsiTheme="minorHAnsi" w:cstheme="minorHAnsi"/>
          <w:sz w:val="16"/>
          <w:szCs w:val="16"/>
        </w:rPr>
        <w:t>Bredar</w:t>
      </w:r>
      <w:proofErr w:type="spellEnd"/>
      <w:r w:rsidRPr="00DC181D">
        <w:rPr>
          <w:rFonts w:asciiTheme="minorHAnsi" w:hAnsiTheme="minorHAnsi" w:cstheme="minorHAnsi"/>
          <w:sz w:val="16"/>
          <w:szCs w:val="16"/>
        </w:rPr>
        <w:t xml:space="preserve"> of the District of Maryland. “But our detention facilities continue to lock down entire housing units when even a single inmate tests positive. That means the detainees on that housing unit cannot be transported to courts, or even to the areas within the detention facility used for video hearings. So, even with improving virus metrics and climbing vaccination statistics, we are still disrupted by </w:t>
      </w:r>
      <w:proofErr w:type="gramStart"/>
      <w:r w:rsidRPr="00DC181D">
        <w:rPr>
          <w:rFonts w:asciiTheme="minorHAnsi" w:hAnsiTheme="minorHAnsi" w:cstheme="minorHAnsi"/>
          <w:sz w:val="16"/>
          <w:szCs w:val="16"/>
        </w:rPr>
        <w:t>COVID.“</w:t>
      </w:r>
      <w:proofErr w:type="gramEnd"/>
      <w:r w:rsidRPr="00DC181D">
        <w:rPr>
          <w:rFonts w:asciiTheme="minorHAnsi" w:hAnsiTheme="minorHAnsi" w:cstheme="minorHAnsi"/>
          <w:sz w:val="16"/>
          <w:szCs w:val="16"/>
        </w:rPr>
        <w:t xml:space="preserve"> Two of the biggest quandaries facing courts are whether vaccinations can or should be required of jurors and court staff, and whether strict social distancing is still necessary as more adults become vaccinated. In interviews, most court leaders say they are not requiring vaccinations, but that they are taking a wait and see approach on relaxing other COVID precautions. All say that assuring jurors they are safe is a top </w:t>
      </w:r>
      <w:proofErr w:type="gramStart"/>
      <w:r w:rsidRPr="00DC181D">
        <w:rPr>
          <w:rFonts w:asciiTheme="minorHAnsi" w:hAnsiTheme="minorHAnsi" w:cstheme="minorHAnsi"/>
          <w:sz w:val="16"/>
          <w:szCs w:val="16"/>
        </w:rPr>
        <w:t>priority(</w:t>
      </w:r>
      <w:proofErr w:type="gramEnd"/>
      <w:r w:rsidRPr="00DC181D">
        <w:rPr>
          <w:rFonts w:asciiTheme="minorHAnsi" w:hAnsiTheme="minorHAnsi" w:cstheme="minorHAnsi"/>
          <w:sz w:val="16"/>
          <w:szCs w:val="16"/>
        </w:rPr>
        <w:t xml:space="preserve">link is external). “We believe that with the appropriate safety measures in place, the American public can feel safe to participate in jury trials as jurors, observers, or witnesses,” said Chief Judge </w:t>
      </w:r>
      <w:proofErr w:type="spellStart"/>
      <w:r w:rsidRPr="00DC181D">
        <w:rPr>
          <w:rFonts w:asciiTheme="minorHAnsi" w:hAnsiTheme="minorHAnsi" w:cstheme="minorHAnsi"/>
          <w:sz w:val="16"/>
          <w:szCs w:val="16"/>
        </w:rPr>
        <w:t>Algenon</w:t>
      </w:r>
      <w:proofErr w:type="spellEnd"/>
      <w:r w:rsidRPr="00DC181D">
        <w:rPr>
          <w:rFonts w:asciiTheme="minorHAnsi" w:hAnsiTheme="minorHAnsi" w:cstheme="minorHAnsi"/>
          <w:sz w:val="16"/>
          <w:szCs w:val="16"/>
        </w:rPr>
        <w:t xml:space="preserve"> L. </w:t>
      </w:r>
      <w:proofErr w:type="spellStart"/>
      <w:r w:rsidRPr="00DC181D">
        <w:rPr>
          <w:rFonts w:asciiTheme="minorHAnsi" w:hAnsiTheme="minorHAnsi" w:cstheme="minorHAnsi"/>
          <w:sz w:val="16"/>
          <w:szCs w:val="16"/>
        </w:rPr>
        <w:t>Marbley</w:t>
      </w:r>
      <w:proofErr w:type="spellEnd"/>
      <w:r w:rsidRPr="00DC181D">
        <w:rPr>
          <w:rFonts w:asciiTheme="minorHAnsi" w:hAnsiTheme="minorHAnsi" w:cstheme="minorHAnsi"/>
          <w:sz w:val="16"/>
          <w:szCs w:val="16"/>
        </w:rPr>
        <w:t>, of the Southern District of Ohio, which resumed a full jury trial schedule on May 3. “The Court has not been asking about juror vaccination, but we may do so in the future.” Courts are still unclear how recent guidance from the Centers for Disease Control and Prevention may alter their decision-making. Noting that those with vaccinations no longer need to wear masks, Chief Judge Philip A. Brimmer of the District of Colorado said that courts still face difficult choices.</w:t>
      </w:r>
      <w:r>
        <w:rPr>
          <w:rFonts w:asciiTheme="minorHAnsi" w:hAnsiTheme="minorHAnsi" w:cstheme="minorHAnsi"/>
        </w:rPr>
        <w:t xml:space="preserve"> </w:t>
      </w:r>
      <w:r w:rsidRPr="00DC181D">
        <w:rPr>
          <w:rFonts w:asciiTheme="minorHAnsi" w:hAnsiTheme="minorHAnsi" w:cstheme="minorHAnsi"/>
          <w:sz w:val="16"/>
          <w:szCs w:val="16"/>
        </w:rPr>
        <w:t>Chief Judge Philip A. Brimmer, District of Colorado Chief Judge Philip A. Brimmer, District of Colorado: “Social distancing imposes many limitations on a court’s ability to return to normal.” “To what extent should courts accommodate fully vaccinated jurors who want to be socially distanced?” Brimmer asked. “Social distancing imposes many limitations on a court’s ability to return to normal. But it seems harsh to tell people who just a few weeks ago were being praised for their precautions that they now need to get over their qualms about having someone sit right next to them.” Courtroom capacity also is affecting how quickly different districts can schedule jury trials. The Southern District of Ohio has enough courtrooms to conduct eight jury trials simultaneously—three each in its Cincinnati and Columbus courthouses and two more in Dayton. In addition to outfitting each juror’s chair with plexiglass, the court gives each juror a sealed plastic bag that contains a mask, gloves, hand sanitizer, writing pad and pen.</w:t>
      </w:r>
      <w:r w:rsidRPr="00406CDF">
        <w:rPr>
          <w:rFonts w:asciiTheme="minorHAnsi" w:hAnsiTheme="minorHAnsi" w:cstheme="minorHAnsi"/>
        </w:rPr>
        <w:t xml:space="preserve"> </w:t>
      </w:r>
      <w:r w:rsidRPr="00DC181D">
        <w:rPr>
          <w:rFonts w:asciiTheme="minorHAnsi" w:hAnsiTheme="minorHAnsi" w:cstheme="minorHAnsi"/>
          <w:highlight w:val="cyan"/>
          <w:u w:val="single"/>
        </w:rPr>
        <w:t>The court has sufficient space to put the public in overflow courtrooms if needed, and to allow jurors to maintain social distancing</w:t>
      </w:r>
      <w:r w:rsidRPr="00406CDF">
        <w:rPr>
          <w:rFonts w:asciiTheme="minorHAnsi" w:hAnsiTheme="minorHAnsi" w:cstheme="minorHAnsi"/>
        </w:rPr>
        <w:t>.</w:t>
      </w:r>
      <w:r>
        <w:rPr>
          <w:rFonts w:asciiTheme="minorHAnsi" w:hAnsiTheme="minorHAnsi" w:cstheme="minorHAnsi"/>
        </w:rPr>
        <w:t xml:space="preserve"> </w:t>
      </w:r>
      <w:r w:rsidRPr="00DC181D">
        <w:rPr>
          <w:rFonts w:asciiTheme="minorHAnsi" w:hAnsiTheme="minorHAnsi" w:cstheme="minorHAnsi"/>
          <w:sz w:val="16"/>
          <w:szCs w:val="16"/>
        </w:rPr>
        <w:t xml:space="preserve">In the District of Minnesota, Chief Judge John R. </w:t>
      </w:r>
      <w:proofErr w:type="spellStart"/>
      <w:r w:rsidRPr="00DC181D">
        <w:rPr>
          <w:rFonts w:asciiTheme="minorHAnsi" w:hAnsiTheme="minorHAnsi" w:cstheme="minorHAnsi"/>
          <w:sz w:val="16"/>
          <w:szCs w:val="16"/>
        </w:rPr>
        <w:t>Tunheim</w:t>
      </w:r>
      <w:proofErr w:type="spellEnd"/>
      <w:r w:rsidRPr="00DC181D">
        <w:rPr>
          <w:rFonts w:asciiTheme="minorHAnsi" w:hAnsiTheme="minorHAnsi" w:cstheme="minorHAnsi"/>
          <w:sz w:val="16"/>
          <w:szCs w:val="16"/>
        </w:rPr>
        <w:t xml:space="preserve"> said, courthouses in Minneapolis and St. Paul each have only one courtroom fully retrofitted with plexiglass to protect jurors. As a result, only one jury trial at a time is being held in each city. A total of three courtrooms are needed for each trial, to accommodate social-distancing needs. Chief Judge John R. </w:t>
      </w:r>
      <w:proofErr w:type="spellStart"/>
      <w:r w:rsidRPr="00DC181D">
        <w:rPr>
          <w:rFonts w:asciiTheme="minorHAnsi" w:hAnsiTheme="minorHAnsi" w:cstheme="minorHAnsi"/>
          <w:sz w:val="16"/>
          <w:szCs w:val="16"/>
        </w:rPr>
        <w:t>Tunheim</w:t>
      </w:r>
      <w:proofErr w:type="spellEnd"/>
      <w:r w:rsidRPr="00DC181D">
        <w:rPr>
          <w:rFonts w:asciiTheme="minorHAnsi" w:hAnsiTheme="minorHAnsi" w:cstheme="minorHAnsi"/>
          <w:sz w:val="16"/>
          <w:szCs w:val="16"/>
        </w:rPr>
        <w:t xml:space="preserve">, District of Minnesota Chief Judge John R. </w:t>
      </w:r>
      <w:proofErr w:type="spellStart"/>
      <w:r w:rsidRPr="00DC181D">
        <w:rPr>
          <w:rFonts w:asciiTheme="minorHAnsi" w:hAnsiTheme="minorHAnsi" w:cstheme="minorHAnsi"/>
          <w:sz w:val="16"/>
          <w:szCs w:val="16"/>
        </w:rPr>
        <w:t>Tunheim</w:t>
      </w:r>
      <w:proofErr w:type="spellEnd"/>
      <w:r w:rsidRPr="00DC181D">
        <w:rPr>
          <w:rFonts w:asciiTheme="minorHAnsi" w:hAnsiTheme="minorHAnsi" w:cstheme="minorHAnsi"/>
          <w:sz w:val="16"/>
          <w:szCs w:val="16"/>
        </w:rPr>
        <w:t xml:space="preserve">, District of Minnesota: “We have done everything possible to make our facilities safe.” Beginning Aug. 1, all courtrooms in Minnesota will be authorized for civil trials, which can fit the required eight-member juries in a standard jury box, but at present, expanding the number of criminal jury trials would require additional installation of plexiglass barriers. “We still want to keep the number of people in the courthouses to a minimum to prevent spread,” </w:t>
      </w:r>
      <w:proofErr w:type="spellStart"/>
      <w:r w:rsidRPr="00DC181D">
        <w:rPr>
          <w:rFonts w:asciiTheme="minorHAnsi" w:hAnsiTheme="minorHAnsi" w:cstheme="minorHAnsi"/>
          <w:sz w:val="16"/>
          <w:szCs w:val="16"/>
        </w:rPr>
        <w:t>Tunheim</w:t>
      </w:r>
      <w:proofErr w:type="spellEnd"/>
      <w:r w:rsidRPr="00DC181D">
        <w:rPr>
          <w:rFonts w:asciiTheme="minorHAnsi" w:hAnsiTheme="minorHAnsi" w:cstheme="minorHAnsi"/>
          <w:sz w:val="16"/>
          <w:szCs w:val="16"/>
        </w:rPr>
        <w:t xml:space="preserve"> said. “We are using at least two other courtrooms for each trial - one for jury deliberations and the other for the public/media to watch the trial without being in the courtroom. I am anticipating utilizing the single courtroom plan for criminal trials through the end of the summer and then reassess</w:t>
      </w:r>
      <w:r w:rsidRPr="009E66E7">
        <w:rPr>
          <w:rFonts w:asciiTheme="minorHAnsi" w:hAnsiTheme="minorHAnsi" w:cstheme="minorHAnsi"/>
          <w:sz w:val="16"/>
          <w:szCs w:val="16"/>
        </w:rPr>
        <w:t>.”</w:t>
      </w:r>
      <w:r w:rsidRPr="009E66E7">
        <w:rPr>
          <w:rFonts w:asciiTheme="minorHAnsi" w:hAnsiTheme="minorHAnsi" w:cstheme="minorHAnsi"/>
        </w:rPr>
        <w:t xml:space="preserve">  </w:t>
      </w:r>
      <w:r w:rsidRPr="009E66E7">
        <w:rPr>
          <w:rFonts w:asciiTheme="minorHAnsi" w:hAnsiTheme="minorHAnsi" w:cstheme="minorHAnsi"/>
          <w:u w:val="single"/>
        </w:rPr>
        <w:t xml:space="preserve">Even a limited capacity to hold jury trials can have an additional benefit in completing court business. </w:t>
      </w:r>
      <w:r w:rsidRPr="009E66E7">
        <w:rPr>
          <w:rFonts w:asciiTheme="minorHAnsi" w:hAnsiTheme="minorHAnsi" w:cstheme="minorHAnsi"/>
          <w:sz w:val="16"/>
          <w:szCs w:val="16"/>
        </w:rPr>
        <w:t>In the District of C</w:t>
      </w:r>
      <w:r w:rsidRPr="00DC181D">
        <w:rPr>
          <w:rFonts w:asciiTheme="minorHAnsi" w:hAnsiTheme="minorHAnsi" w:cstheme="minorHAnsi"/>
          <w:sz w:val="16"/>
          <w:szCs w:val="16"/>
        </w:rPr>
        <w:t>olorado</w:t>
      </w:r>
      <w:r w:rsidRPr="00DC181D">
        <w:rPr>
          <w:rFonts w:asciiTheme="minorHAnsi" w:hAnsiTheme="minorHAnsi" w:cstheme="minorHAnsi"/>
          <w:u w:val="single"/>
        </w:rPr>
        <w:t>,</w:t>
      </w:r>
      <w:r w:rsidRPr="00DC181D">
        <w:rPr>
          <w:rFonts w:asciiTheme="minorHAnsi" w:hAnsiTheme="minorHAnsi" w:cstheme="minorHAnsi"/>
          <w:highlight w:val="cyan"/>
          <w:u w:val="single"/>
        </w:rPr>
        <w:t xml:space="preserve"> listing cases as</w:t>
      </w:r>
      <w:r w:rsidRPr="00DC181D">
        <w:rPr>
          <w:rFonts w:asciiTheme="minorHAnsi" w:hAnsiTheme="minorHAnsi" w:cstheme="minorHAnsi"/>
          <w:u w:val="single"/>
        </w:rPr>
        <w:t xml:space="preserve"> pilot trials or backup pilot </w:t>
      </w:r>
      <w:r w:rsidRPr="00DC181D">
        <w:rPr>
          <w:rFonts w:asciiTheme="minorHAnsi" w:hAnsiTheme="minorHAnsi" w:cstheme="minorHAnsi"/>
          <w:highlight w:val="cyan"/>
          <w:u w:val="single"/>
        </w:rPr>
        <w:t>trials</w:t>
      </w:r>
      <w:r w:rsidRPr="00DC181D">
        <w:rPr>
          <w:rFonts w:asciiTheme="minorHAnsi" w:hAnsiTheme="minorHAnsi" w:cstheme="minorHAnsi"/>
          <w:u w:val="single"/>
        </w:rPr>
        <w:t xml:space="preserve"> </w:t>
      </w:r>
      <w:r w:rsidRPr="00DC181D">
        <w:rPr>
          <w:rFonts w:asciiTheme="minorHAnsi" w:hAnsiTheme="minorHAnsi" w:cstheme="minorHAnsi"/>
          <w:highlight w:val="cyan"/>
          <w:u w:val="single"/>
        </w:rPr>
        <w:t>has greatly facilitated settlement of cases.</w:t>
      </w:r>
      <w:r>
        <w:rPr>
          <w:rFonts w:asciiTheme="minorHAnsi" w:hAnsiTheme="minorHAnsi" w:cstheme="minorHAnsi"/>
        </w:rPr>
        <w:t xml:space="preserve"> </w:t>
      </w:r>
      <w:r w:rsidRPr="00406CDF">
        <w:rPr>
          <w:rFonts w:asciiTheme="minorHAnsi" w:hAnsiTheme="minorHAnsi" w:cstheme="minorHAnsi"/>
        </w:rPr>
        <w:t>“</w:t>
      </w:r>
      <w:r w:rsidRPr="00DC181D">
        <w:rPr>
          <w:rFonts w:asciiTheme="minorHAnsi" w:hAnsiTheme="minorHAnsi" w:cstheme="minorHAnsi"/>
          <w:sz w:val="16"/>
          <w:szCs w:val="16"/>
        </w:rPr>
        <w:t>Until a case gets on the calendar, it’s not going anywhere,” Brimmer said. “So</w:t>
      </w:r>
      <w:r w:rsidRPr="00406CDF">
        <w:rPr>
          <w:rFonts w:asciiTheme="minorHAnsi" w:hAnsiTheme="minorHAnsi" w:cstheme="minorHAnsi"/>
        </w:rPr>
        <w:t xml:space="preserve"> </w:t>
      </w:r>
      <w:r w:rsidRPr="00DC181D">
        <w:rPr>
          <w:rFonts w:asciiTheme="minorHAnsi" w:hAnsiTheme="minorHAnsi" w:cstheme="minorHAnsi"/>
          <w:b/>
          <w:bCs/>
          <w:highlight w:val="cyan"/>
          <w:u w:val="single"/>
        </w:rPr>
        <w:t xml:space="preserve">being able to hold </w:t>
      </w:r>
      <w:r w:rsidRPr="00DC181D">
        <w:rPr>
          <w:rFonts w:asciiTheme="minorHAnsi" w:hAnsiTheme="minorHAnsi" w:cstheme="minorHAnsi"/>
          <w:u w:val="single"/>
        </w:rPr>
        <w:t>even some</w:t>
      </w:r>
      <w:r w:rsidRPr="00DC181D">
        <w:rPr>
          <w:rFonts w:asciiTheme="minorHAnsi" w:hAnsiTheme="minorHAnsi" w:cstheme="minorHAnsi"/>
          <w:b/>
          <w:bCs/>
          <w:u w:val="single"/>
        </w:rPr>
        <w:t xml:space="preserve"> </w:t>
      </w:r>
      <w:r w:rsidRPr="00DC181D">
        <w:rPr>
          <w:rFonts w:asciiTheme="minorHAnsi" w:hAnsiTheme="minorHAnsi" w:cstheme="minorHAnsi"/>
          <w:b/>
          <w:bCs/>
          <w:highlight w:val="cyan"/>
          <w:u w:val="single"/>
        </w:rPr>
        <w:t>jury trials is helping us reduce our backlog.”</w:t>
      </w:r>
      <w:r>
        <w:rPr>
          <w:rFonts w:asciiTheme="minorHAnsi" w:hAnsiTheme="minorHAnsi" w:cstheme="minorHAnsi"/>
        </w:rPr>
        <w:t xml:space="preserve"> </w:t>
      </w:r>
      <w:r w:rsidRPr="00DC181D">
        <w:rPr>
          <w:rFonts w:asciiTheme="minorHAnsi" w:hAnsiTheme="minorHAnsi" w:cstheme="minorHAnsi"/>
          <w:sz w:val="16"/>
          <w:szCs w:val="16"/>
        </w:rPr>
        <w:t xml:space="preserve">Court officials emphasize that they are making every effort to protect jury and public </w:t>
      </w:r>
      <w:r w:rsidRPr="009E66E7">
        <w:rPr>
          <w:rFonts w:asciiTheme="minorHAnsi" w:hAnsiTheme="minorHAnsi" w:cstheme="minorHAnsi"/>
          <w:sz w:val="16"/>
          <w:szCs w:val="16"/>
        </w:rPr>
        <w:t>safety</w:t>
      </w:r>
      <w:r w:rsidRPr="009E66E7">
        <w:rPr>
          <w:rFonts w:asciiTheme="minorHAnsi" w:hAnsiTheme="minorHAnsi" w:cstheme="minorHAnsi"/>
        </w:rPr>
        <w:t xml:space="preserve">. </w:t>
      </w:r>
      <w:r w:rsidRPr="009E66E7">
        <w:rPr>
          <w:rFonts w:asciiTheme="minorHAnsi" w:hAnsiTheme="minorHAnsi" w:cstheme="minorHAnsi"/>
          <w:u w:val="single"/>
        </w:rPr>
        <w:t>Courts,</w:t>
      </w:r>
      <w:r w:rsidRPr="009E66E7">
        <w:rPr>
          <w:rFonts w:asciiTheme="minorHAnsi" w:hAnsiTheme="minorHAnsi" w:cstheme="minorHAnsi"/>
        </w:rPr>
        <w:t xml:space="preserve"> </w:t>
      </w:r>
      <w:r w:rsidRPr="009E66E7">
        <w:rPr>
          <w:rFonts w:asciiTheme="minorHAnsi" w:hAnsiTheme="minorHAnsi" w:cstheme="minorHAnsi"/>
          <w:sz w:val="16"/>
          <w:szCs w:val="16"/>
        </w:rPr>
        <w:t>they say</w:t>
      </w:r>
      <w:r w:rsidRPr="009E66E7">
        <w:rPr>
          <w:rFonts w:asciiTheme="minorHAnsi" w:hAnsiTheme="minorHAnsi" w:cstheme="minorHAnsi"/>
        </w:rPr>
        <w:t xml:space="preserve">, </w:t>
      </w:r>
      <w:r w:rsidRPr="009E66E7">
        <w:rPr>
          <w:rFonts w:asciiTheme="minorHAnsi" w:hAnsiTheme="minorHAnsi" w:cstheme="minorHAnsi"/>
          <w:u w:val="single"/>
        </w:rPr>
        <w:t>are ready to deliver justice</w:t>
      </w:r>
      <w:r w:rsidRPr="009E66E7">
        <w:rPr>
          <w:rFonts w:asciiTheme="minorHAnsi" w:hAnsiTheme="minorHAnsi" w:cstheme="minorHAnsi"/>
        </w:rPr>
        <w:t xml:space="preserve"> </w:t>
      </w:r>
      <w:r w:rsidRPr="009E66E7">
        <w:rPr>
          <w:rFonts w:asciiTheme="minorHAnsi" w:hAnsiTheme="minorHAnsi" w:cstheme="minorHAnsi"/>
          <w:sz w:val="16"/>
          <w:szCs w:val="16"/>
        </w:rPr>
        <w:t xml:space="preserve">even as the COVID crisis winds down. “We have done everything possible to make our facilities safe and will continue to be vigilant about health and safety,” </w:t>
      </w:r>
      <w:proofErr w:type="spellStart"/>
      <w:r w:rsidRPr="009E66E7">
        <w:rPr>
          <w:rFonts w:asciiTheme="minorHAnsi" w:hAnsiTheme="minorHAnsi" w:cstheme="minorHAnsi"/>
          <w:sz w:val="16"/>
          <w:szCs w:val="16"/>
        </w:rPr>
        <w:t>Tunheim</w:t>
      </w:r>
      <w:proofErr w:type="spellEnd"/>
      <w:r w:rsidRPr="009E66E7">
        <w:rPr>
          <w:rFonts w:asciiTheme="minorHAnsi" w:hAnsiTheme="minorHAnsi" w:cstheme="minorHAnsi"/>
          <w:sz w:val="16"/>
          <w:szCs w:val="16"/>
        </w:rPr>
        <w:t xml:space="preserve"> said. “I would also say that our criminal justice system is vitally important. Defendants have a right to a fair and speedy trial, so</w:t>
      </w:r>
      <w:r w:rsidRPr="009E66E7">
        <w:rPr>
          <w:rFonts w:asciiTheme="minorHAnsi" w:hAnsiTheme="minorHAnsi" w:cstheme="minorHAnsi"/>
        </w:rPr>
        <w:t xml:space="preserve"> </w:t>
      </w:r>
      <w:r w:rsidRPr="009E66E7">
        <w:rPr>
          <w:rFonts w:asciiTheme="minorHAnsi" w:hAnsiTheme="minorHAnsi" w:cstheme="minorHAnsi"/>
          <w:u w:val="single"/>
        </w:rPr>
        <w:t>despite the challenges</w:t>
      </w:r>
      <w:r w:rsidRPr="009E66E7">
        <w:rPr>
          <w:rFonts w:asciiTheme="minorHAnsi" w:hAnsiTheme="minorHAnsi" w:cstheme="minorHAnsi"/>
        </w:rPr>
        <w:t xml:space="preserve">, </w:t>
      </w:r>
      <w:r w:rsidRPr="009E66E7">
        <w:rPr>
          <w:rFonts w:asciiTheme="minorHAnsi" w:hAnsiTheme="minorHAnsi" w:cstheme="minorHAnsi"/>
          <w:u w:val="single"/>
        </w:rPr>
        <w:t>it is important that we move forward with trials and hearings.”</w:t>
      </w:r>
    </w:p>
    <w:p w14:paraId="716E4A2F" w14:textId="77777777" w:rsidR="001B3A91" w:rsidRDefault="001B3A91" w:rsidP="001B3A91">
      <w:pPr>
        <w:pStyle w:val="Heading4"/>
      </w:pPr>
      <w:r>
        <w:t>T</w:t>
      </w:r>
      <w:r w:rsidRPr="009B034B">
        <w:t>he plan wrecks the restoration process</w:t>
      </w:r>
      <w:r>
        <w:t xml:space="preserve">. Expanding the </w:t>
      </w:r>
      <w:r w:rsidRPr="00DC181D">
        <w:t>scope</w:t>
      </w:r>
      <w:r>
        <w:t xml:space="preserve"> of antitrust law opens the floodgates of antitrust court cases, clogging the courts</w:t>
      </w:r>
    </w:p>
    <w:p w14:paraId="2F20D97F" w14:textId="77777777" w:rsidR="001B3A91" w:rsidRPr="00AD14B0" w:rsidRDefault="001B3A91" w:rsidP="001B3A91">
      <w:pPr>
        <w:rPr>
          <w:b/>
          <w:bCs/>
          <w:sz w:val="26"/>
        </w:rPr>
      </w:pPr>
      <w:r w:rsidRPr="00AD14B0">
        <w:t>Geoffrey</w:t>
      </w:r>
      <w:r>
        <w:rPr>
          <w:rStyle w:val="Style13ptBold"/>
        </w:rPr>
        <w:t xml:space="preserve"> </w:t>
      </w:r>
      <w:r w:rsidRPr="00B45E5D">
        <w:rPr>
          <w:rStyle w:val="Style13ptBold"/>
        </w:rPr>
        <w:t>Manne, 18</w:t>
      </w:r>
      <w:r>
        <w:rPr>
          <w:rStyle w:val="Style13ptBold"/>
        </w:rPr>
        <w:t xml:space="preserve">. </w:t>
      </w:r>
      <w:r w:rsidRPr="00AD14B0">
        <w:t xml:space="preserve">International Center for Law &amp; Economics president &amp; founder, </w:t>
      </w:r>
      <w:r>
        <w:t>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1A44B0AF" w14:textId="77777777" w:rsidR="001B3A91" w:rsidRPr="001D34B1" w:rsidRDefault="001B3A91" w:rsidP="001B3A91">
      <w:pPr>
        <w:rPr>
          <w:sz w:val="16"/>
          <w:szCs w:val="16"/>
        </w:rPr>
      </w:pPr>
      <w:r w:rsidRPr="001D34B1">
        <w:rPr>
          <w:sz w:val="16"/>
          <w:szCs w:val="16"/>
        </w:rPr>
        <w:t>II. The specious lure of excessively discretionary antitrust</w:t>
      </w:r>
    </w:p>
    <w:p w14:paraId="583AF15B" w14:textId="77777777" w:rsidR="001B3A91" w:rsidRPr="001D34B1" w:rsidRDefault="001B3A91" w:rsidP="001B3A91">
      <w:r w:rsidRPr="0034036F">
        <w:rPr>
          <w:rStyle w:val="StyleUnderline"/>
          <w:highlight w:val="cyan"/>
        </w:rPr>
        <w:t>Antitrust is</w:t>
      </w:r>
      <w:r w:rsidRPr="00284B53">
        <w:rPr>
          <w:rStyle w:val="StyleUnderline"/>
        </w:rPr>
        <w:t xml:space="preserve"> </w:t>
      </w:r>
      <w:r w:rsidRPr="001D34B1">
        <w:rPr>
          <w:rStyle w:val="StyleUnderline"/>
          <w:sz w:val="16"/>
          <w:szCs w:val="16"/>
          <w:u w:val="none"/>
        </w:rPr>
        <w:t>an attractive</w:t>
      </w:r>
      <w:r w:rsidRPr="001D34B1">
        <w:rPr>
          <w:sz w:val="16"/>
          <w:szCs w:val="16"/>
        </w:rPr>
        <w:t xml:space="preserve"> regulatory tool </w:t>
      </w:r>
      <w:r w:rsidRPr="001D34B1">
        <w:rPr>
          <w:rStyle w:val="StyleUnderline"/>
          <w:sz w:val="16"/>
          <w:szCs w:val="16"/>
          <w:u w:val="none"/>
        </w:rPr>
        <w:t>for a number of reasons</w:t>
      </w:r>
      <w:r w:rsidRPr="001D34B1">
        <w:rPr>
          <w:rStyle w:val="StyleUnderline"/>
          <w:u w:val="none"/>
        </w:rPr>
        <w:t xml:space="preserve">. </w:t>
      </w:r>
      <w:r w:rsidRPr="001D34B1">
        <w:rPr>
          <w:rStyle w:val="StyleUnderline"/>
          <w:sz w:val="16"/>
          <w:szCs w:val="16"/>
          <w:u w:val="none"/>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1D34B1">
        <w:rPr>
          <w:rStyle w:val="StyleUnderline"/>
          <w:sz w:val="16"/>
          <w:szCs w:val="16"/>
          <w:u w:val="none"/>
        </w:rPr>
        <w:t>indus</w:t>
      </w:r>
      <w:proofErr w:type="spellEnd"/>
      <w:r w:rsidRPr="001D34B1">
        <w:rPr>
          <w:rStyle w:val="StyleUnderline"/>
          <w:sz w:val="16"/>
          <w:szCs w:val="16"/>
          <w:u w:val="none"/>
        </w:rPr>
        <w:t>-try are framed in antitrust terms, even though they are mostly rooted in nothing recognizable as modern, economically informed antitrust legal claims or analysis</w:t>
      </w:r>
      <w:r w:rsidRPr="001D34B1">
        <w:rPr>
          <w:rStyle w:val="StyleUnderline"/>
          <w:u w:val="none"/>
        </w:rPr>
        <w:t>.</w:t>
      </w:r>
      <w:r>
        <w:rPr>
          <w:rStyle w:val="StyleUnderline"/>
          <w:u w:val="none"/>
        </w:rPr>
        <w:t xml:space="preserve"> </w:t>
      </w:r>
      <w:r w:rsidRPr="001D34B1">
        <w:rPr>
          <w:rStyle w:val="Emphasis"/>
          <w:b w:val="0"/>
          <w:bCs/>
        </w:rPr>
        <w:t>But that attraction is precisely why</w:t>
      </w:r>
      <w:r w:rsidRPr="0034036F">
        <w:rPr>
          <w:rStyle w:val="Emphasis"/>
          <w:highlight w:val="cyan"/>
        </w:rPr>
        <w:t xml:space="preserve"> we should care about</w:t>
      </w:r>
      <w:r w:rsidRPr="00284B53">
        <w:rPr>
          <w:rStyle w:val="Emphasis"/>
        </w:rPr>
        <w:t xml:space="preserve"> </w:t>
      </w:r>
      <w:r w:rsidRPr="0034036F">
        <w:rPr>
          <w:rStyle w:val="Emphasis"/>
          <w:highlight w:val="cyan"/>
        </w:rPr>
        <w:t>the scope</w:t>
      </w:r>
      <w:r w:rsidRPr="0034036F">
        <w:rPr>
          <w:sz w:val="16"/>
        </w:rPr>
        <w:t xml:space="preserve">, </w:t>
      </w:r>
      <w:r w:rsidRPr="00284B53">
        <w:rPr>
          <w:rStyle w:val="StyleUnderline"/>
        </w:rPr>
        <w:t xml:space="preserve">process, and economics of anti-trust and the extent of its politicization. </w:t>
      </w:r>
      <w:r w:rsidRPr="0034036F">
        <w:rPr>
          <w:rStyle w:val="StyleUnderline"/>
          <w:highlight w:val="cyan"/>
        </w:rPr>
        <w:t>Antitrust in the US</w:t>
      </w:r>
      <w:r w:rsidRPr="00284B53">
        <w:rPr>
          <w:rStyle w:val="StyleUnderline"/>
        </w:rPr>
        <w:t xml:space="preserve"> </w:t>
      </w:r>
      <w:r w:rsidRPr="0034036F">
        <w:rPr>
          <w:rStyle w:val="StyleUnderline"/>
          <w:highlight w:val="cyan"/>
        </w:rPr>
        <w:t>has</w:t>
      </w:r>
      <w:r w:rsidRPr="0034036F">
        <w:rPr>
          <w:rStyle w:val="StyleUnderline"/>
        </w:rPr>
        <w:t xml:space="preserve"> largely </w:t>
      </w:r>
      <w:r w:rsidRPr="006A4A3D">
        <w:rPr>
          <w:rStyle w:val="StyleUnderline"/>
        </w:rPr>
        <w:t>resisted the relentless effort to politicize it. Despite being rooted in vague and potentially expansive statutory language, US anti-trust</w:t>
      </w:r>
      <w:r w:rsidRPr="0034036F">
        <w:rPr>
          <w:rStyle w:val="StyleUnderline"/>
          <w:highlight w:val="cyan"/>
        </w:rPr>
        <w:t xml:space="preserve"> is</w:t>
      </w:r>
      <w:r w:rsidRPr="00284B53">
        <w:rPr>
          <w:rStyle w:val="StyleUnderline"/>
        </w:rPr>
        <w:t xml:space="preserve"> </w:t>
      </w:r>
      <w:r w:rsidRPr="0034036F">
        <w:rPr>
          <w:rStyle w:val="StyleUnderline"/>
          <w:highlight w:val="cyan"/>
        </w:rPr>
        <w:t>economically grounded</w:t>
      </w:r>
      <w:r w:rsidRPr="00284B53">
        <w:rPr>
          <w:rStyle w:val="StyleUnderline"/>
        </w:rPr>
        <w:t xml:space="preserve">, evolutionary, </w:t>
      </w:r>
      <w:r w:rsidRPr="0034036F">
        <w:rPr>
          <w:rStyle w:val="StyleUnderline"/>
          <w:highlight w:val="cyan"/>
        </w:rPr>
        <w:t>and limited</w:t>
      </w:r>
      <w:r w:rsidRPr="0034036F">
        <w:rPr>
          <w:rStyle w:val="StyleUnderline"/>
        </w:rPr>
        <w:t xml:space="preserve"> to</w:t>
      </w:r>
      <w:r w:rsidRPr="00284B53">
        <w:rPr>
          <w:rStyle w:val="StyleUnderline"/>
        </w:rPr>
        <w:t xml:space="preserve"> a set of achievable social welfare goals</w:t>
      </w:r>
      <w:r w:rsidRPr="0034036F">
        <w:rPr>
          <w:sz w:val="16"/>
        </w:rPr>
        <w:t xml:space="preserve">. In the EU, by contrast, these sorts of constraints are far weaker. Whether or not that is suitable for the particular political and historical circumstances of the EU is a separate question. </w:t>
      </w:r>
      <w:proofErr w:type="gramStart"/>
      <w:r w:rsidRPr="0034036F">
        <w:rPr>
          <w:sz w:val="16"/>
        </w:rPr>
        <w:t>But,</w:t>
      </w:r>
      <w:proofErr w:type="gramEnd"/>
      <w:r w:rsidRPr="0034036F">
        <w:rPr>
          <w:sz w:val="16"/>
        </w:rPr>
        <w:t xml:space="preserve"> </w:t>
      </w:r>
      <w:proofErr w:type="spellStart"/>
      <w:r w:rsidRPr="00284B53">
        <w:rPr>
          <w:rStyle w:val="StyleUnderline"/>
        </w:rPr>
        <w:t>undoubt-edly</w:t>
      </w:r>
      <w:proofErr w:type="spellEnd"/>
      <w:r w:rsidRPr="00284B53">
        <w:rPr>
          <w:rStyle w:val="StyleUnderline"/>
        </w:rPr>
        <w:t xml:space="preserve">, </w:t>
      </w:r>
      <w:r w:rsidRPr="0034036F">
        <w:rPr>
          <w:rStyle w:val="StyleUnderline"/>
          <w:highlight w:val="cyan"/>
        </w:rPr>
        <w:t>applying a controversial legal regime</w:t>
      </w:r>
      <w:r w:rsidRPr="00284B53">
        <w:rPr>
          <w:rStyle w:val="StyleUnderline"/>
        </w:rPr>
        <w:t xml:space="preserve"> to the United States -- a markedly different jurisdiction with a unique governance structure -- </w:t>
      </w:r>
      <w:r w:rsidRPr="0034036F">
        <w:rPr>
          <w:rStyle w:val="StyleUnderline"/>
          <w:highlight w:val="cyan"/>
        </w:rPr>
        <w:t>and upsetting more</w:t>
      </w:r>
      <w:r w:rsidRPr="00284B53">
        <w:rPr>
          <w:rStyle w:val="StyleUnderline"/>
        </w:rPr>
        <w:t xml:space="preserve"> </w:t>
      </w:r>
      <w:r w:rsidRPr="0034036F">
        <w:rPr>
          <w:rStyle w:val="StyleUnderline"/>
          <w:highlight w:val="cyan"/>
        </w:rPr>
        <w:t>than a century of legal</w:t>
      </w:r>
      <w:r w:rsidRPr="0034036F">
        <w:rPr>
          <w:rStyle w:val="StyleUnderline"/>
        </w:rPr>
        <w:t>,</w:t>
      </w:r>
      <w:r w:rsidRPr="00284B53">
        <w:rPr>
          <w:rStyle w:val="StyleUnderline"/>
        </w:rPr>
        <w:t xml:space="preserve"> technological, and social </w:t>
      </w:r>
      <w:r w:rsidRPr="0034036F">
        <w:rPr>
          <w:rStyle w:val="StyleUnderline"/>
          <w:highlight w:val="cyan"/>
        </w:rPr>
        <w:t>development, is</w:t>
      </w:r>
      <w:r w:rsidRPr="00284B53">
        <w:rPr>
          <w:rStyle w:val="StyleUnderline"/>
        </w:rPr>
        <w:t xml:space="preserve"> deeply </w:t>
      </w:r>
      <w:r w:rsidRPr="0034036F">
        <w:rPr>
          <w:rStyle w:val="StyleUnderline"/>
          <w:highlight w:val="cyan"/>
        </w:rPr>
        <w:t>problematic</w:t>
      </w:r>
      <w:r w:rsidRPr="00284B53">
        <w:rPr>
          <w:rStyle w:val="StyleUnderline"/>
        </w:rPr>
        <w:t>.</w:t>
      </w:r>
      <w:r>
        <w:rPr>
          <w:rStyle w:val="StyleUnderline"/>
          <w:u w:val="none"/>
        </w:rPr>
        <w:t xml:space="preserve"> </w:t>
      </w:r>
      <w:r w:rsidRPr="0034036F">
        <w:rPr>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1D34B1">
        <w:rPr>
          <w:sz w:val="16"/>
          <w:szCs w:val="16"/>
        </w:rPr>
        <w:t xml:space="preserve"> </w:t>
      </w:r>
      <w:r w:rsidRPr="001D34B1">
        <w:rPr>
          <w:rStyle w:val="StyleUnderline"/>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1D34B1">
        <w:rPr>
          <w:sz w:val="16"/>
          <w:szCs w:val="16"/>
        </w:rPr>
        <w:t xml:space="preserve"> n27 </w:t>
      </w:r>
      <w:r w:rsidRPr="001D34B1">
        <w:rPr>
          <w:rStyle w:val="StyleUnderline"/>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1D34B1">
        <w:rPr>
          <w:sz w:val="16"/>
          <w:szCs w:val="16"/>
        </w:rPr>
        <w:t xml:space="preserve"> </w:t>
      </w:r>
      <w:r w:rsidRPr="001D34B1">
        <w:rPr>
          <w:rStyle w:val="StyleUnderline"/>
          <w:sz w:val="16"/>
          <w:szCs w:val="16"/>
          <w:u w:val="none"/>
        </w:rPr>
        <w:t>The EU's more aggressive pursuit of technology platforms under its antitrust laws demonstrates many of the problems with its approach in general. I urge this subcommittee to consider</w:t>
      </w:r>
      <w:r w:rsidRPr="001D34B1">
        <w:rPr>
          <w:sz w:val="16"/>
          <w:szCs w:val="16"/>
        </w:rPr>
        <w:t xml:space="preserve"> not just whether the EU approach seems to permit the government to reach a preconceived outcome -- i.e., placing large tech platforms under increased antitrust scrutiny -- but </w:t>
      </w:r>
      <w:r w:rsidRPr="001D34B1">
        <w:rPr>
          <w:rStyle w:val="StyleUnderline"/>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835B2C">
        <w:rPr>
          <w:rStyle w:val="StyleUnderline"/>
        </w:rPr>
        <w:t xml:space="preserve"> </w:t>
      </w:r>
      <w:r w:rsidRPr="001D34B1">
        <w:rPr>
          <w:rStyle w:val="StyleUnderline"/>
          <w:highlight w:val="cyan"/>
        </w:rPr>
        <w:t>It</w:t>
      </w:r>
      <w:r w:rsidRPr="00835B2C">
        <w:rPr>
          <w:rStyle w:val="StyleUnderline"/>
        </w:rPr>
        <w:t xml:space="preserve"> </w:t>
      </w:r>
      <w:r w:rsidRPr="001D34B1">
        <w:rPr>
          <w:rStyle w:val="StyleUnderline"/>
          <w:b/>
          <w:bCs/>
          <w:highlight w:val="cyan"/>
        </w:rPr>
        <w:t>would open the floodgates</w:t>
      </w:r>
      <w:r w:rsidRPr="00835B2C">
        <w:rPr>
          <w:rStyle w:val="StyleUnderline"/>
          <w:highlight w:val="cyan"/>
        </w:rPr>
        <w:t xml:space="preserve"> </w:t>
      </w:r>
      <w:r w:rsidRPr="001D34B1">
        <w:rPr>
          <w:rStyle w:val="StyleUnderline"/>
          <w:b/>
          <w:bCs/>
          <w:highlight w:val="cyan"/>
        </w:rPr>
        <w:t>of antitrust litigation</w:t>
      </w:r>
      <w:r w:rsidRPr="00835B2C">
        <w:rPr>
          <w:rStyle w:val="StyleUnderline"/>
        </w:rPr>
        <w:t xml:space="preserve"> </w:t>
      </w:r>
      <w:r w:rsidRPr="00835B2C">
        <w:rPr>
          <w:rStyle w:val="StyleUnderline"/>
          <w:highlight w:val="cyan"/>
        </w:rPr>
        <w:t>and facilitate deleterious tendencies</w:t>
      </w:r>
      <w:r w:rsidRPr="00254720">
        <w:rPr>
          <w:rStyle w:val="StyleUnderline"/>
        </w:rPr>
        <w:t xml:space="preserve">, </w:t>
      </w:r>
      <w:r w:rsidRPr="001D34B1">
        <w:rPr>
          <w:rStyle w:val="StyleUnderline"/>
        </w:rPr>
        <w:t>such as non-economic decision-making, rent-seeking, regulatory capture, and politically motivated enforce-</w:t>
      </w:r>
      <w:proofErr w:type="spellStart"/>
      <w:r w:rsidRPr="001D34B1">
        <w:rPr>
          <w:rStyle w:val="StyleUnderline"/>
        </w:rPr>
        <w:t>ment</w:t>
      </w:r>
      <w:proofErr w:type="spellEnd"/>
      <w:r w:rsidRPr="001D34B1">
        <w:rPr>
          <w:rStyle w:val="StyleUnderline"/>
        </w:rPr>
        <w:t>.</w:t>
      </w:r>
      <w:r>
        <w:rPr>
          <w:rStyle w:val="StyleUnderline"/>
          <w:sz w:val="16"/>
          <w:u w:val="none"/>
        </w:rPr>
        <w:t xml:space="preserve"> </w:t>
      </w:r>
      <w:r w:rsidRPr="00835B2C">
        <w:rPr>
          <w:rStyle w:val="StyleUnderline"/>
        </w:rPr>
        <w:t>Bringing US antitrust</w:t>
      </w:r>
      <w:r w:rsidRPr="00254720">
        <w:rPr>
          <w:rStyle w:val="StyleUnderline"/>
        </w:rPr>
        <w:t xml:space="preserve"> </w:t>
      </w:r>
      <w:r w:rsidRPr="00835B2C">
        <w:rPr>
          <w:rStyle w:val="StyleUnderline"/>
          <w:highlight w:val="cyan"/>
        </w:rPr>
        <w:t>enforcement</w:t>
      </w:r>
      <w:r w:rsidRPr="00254720">
        <w:rPr>
          <w:rStyle w:val="StyleUnderline"/>
        </w:rPr>
        <w:t xml:space="preserve"> in line with that of the EU </w:t>
      </w:r>
      <w:r w:rsidRPr="00835B2C">
        <w:rPr>
          <w:rStyle w:val="StyleUnderline"/>
          <w:highlight w:val="cyan"/>
        </w:rPr>
        <w:t xml:space="preserve">would </w:t>
      </w:r>
      <w:r w:rsidRPr="00835B2C">
        <w:rPr>
          <w:rStyle w:val="StyleUnderline"/>
        </w:rPr>
        <w:t>thus</w:t>
      </w:r>
      <w:r w:rsidRPr="00835B2C">
        <w:rPr>
          <w:rStyle w:val="StyleUnderline"/>
          <w:highlight w:val="cyan"/>
        </w:rPr>
        <w:t xml:space="preserve"> unlock </w:t>
      </w:r>
      <w:r w:rsidRPr="00835B2C">
        <w:rPr>
          <w:rStyle w:val="StyleUnderline"/>
        </w:rPr>
        <w:t xml:space="preserve">a veritable </w:t>
      </w:r>
      <w:r w:rsidRPr="00835B2C">
        <w:rPr>
          <w:rStyle w:val="Emphasis"/>
          <w:highlight w:val="cyan"/>
        </w:rPr>
        <w:t>Pan-</w:t>
      </w:r>
      <w:proofErr w:type="spellStart"/>
      <w:r w:rsidRPr="00835B2C">
        <w:rPr>
          <w:rStyle w:val="Emphasis"/>
          <w:highlight w:val="cyan"/>
        </w:rPr>
        <w:t>dora's</w:t>
      </w:r>
      <w:proofErr w:type="spellEnd"/>
      <w:r w:rsidRPr="00835B2C">
        <w:rPr>
          <w:rStyle w:val="Emphasis"/>
          <w:highlight w:val="cyan"/>
        </w:rPr>
        <w:t xml:space="preserve"> box</w:t>
      </w:r>
      <w:r w:rsidRPr="00835B2C">
        <w:rPr>
          <w:rStyle w:val="StyleUnderline"/>
          <w:highlight w:val="cyan"/>
        </w:rPr>
        <w:t xml:space="preserve"> </w:t>
      </w:r>
      <w:r w:rsidRPr="001D34B1">
        <w:rPr>
          <w:rStyle w:val="StyleUnderline"/>
          <w:b/>
          <w:bCs/>
          <w:highlight w:val="cyan"/>
        </w:rPr>
        <w:t>of concerns</w:t>
      </w:r>
      <w:r w:rsidRPr="001D34B1">
        <w:rPr>
          <w:rStyle w:val="StyleUnderline"/>
          <w:b/>
          <w:bCs/>
        </w:rPr>
        <w:t xml:space="preserve"> </w:t>
      </w:r>
      <w:r w:rsidRPr="001D34B1">
        <w:rPr>
          <w:rStyle w:val="StyleUnderline"/>
          <w:b/>
          <w:bCs/>
          <w:highlight w:val="cyan"/>
        </w:rPr>
        <w:t>that are currently kept in check</w:t>
      </w:r>
      <w:r w:rsidRPr="001D34B1">
        <w:rPr>
          <w:rStyle w:val="StyleUnderline"/>
          <w:highlight w:val="cyan"/>
        </w:rPr>
        <w:t>.</w:t>
      </w:r>
      <w:r w:rsidRPr="00254720">
        <w:rPr>
          <w:rStyle w:val="StyleUnderline"/>
        </w:rPr>
        <w:t xml:space="preserve"> Chief among them is </w:t>
      </w:r>
      <w:r w:rsidRPr="00835B2C">
        <w:rPr>
          <w:rStyle w:val="StyleUnderline"/>
          <w:highlight w:val="cyan"/>
        </w:rPr>
        <w:t>the use of antitrust laws to evade</w:t>
      </w:r>
      <w:r w:rsidRPr="00254720">
        <w:rPr>
          <w:rStyle w:val="StyleUnderline"/>
        </w:rPr>
        <w:t xml:space="preserve"> </w:t>
      </w:r>
      <w:r w:rsidRPr="001D34B1">
        <w:rPr>
          <w:rStyle w:val="StyleUnderline"/>
          <w:highlight w:val="cyan"/>
        </w:rPr>
        <w:t>democratically and judicially established rules and</w:t>
      </w:r>
      <w:r w:rsidRPr="00254720">
        <w:rPr>
          <w:rStyle w:val="StyleUnderline"/>
        </w:rPr>
        <w:t xml:space="preserve"> </w:t>
      </w:r>
      <w:r w:rsidRPr="001D34B1">
        <w:rPr>
          <w:rStyle w:val="StyleUnderline"/>
          <w:highlight w:val="cyan"/>
        </w:rPr>
        <w:t>legal</w:t>
      </w:r>
      <w:r w:rsidRPr="00254720">
        <w:rPr>
          <w:rStyle w:val="StyleUnderline"/>
        </w:rPr>
        <w:t xml:space="preserve"> </w:t>
      </w:r>
      <w:r w:rsidRPr="00835B2C">
        <w:rPr>
          <w:rStyle w:val="StyleUnderline"/>
          <w:highlight w:val="cyan"/>
        </w:rPr>
        <w:t>precedent</w:t>
      </w:r>
      <w:r w:rsidRPr="00254720">
        <w:rPr>
          <w:rStyle w:val="StyleUnderline"/>
        </w:rPr>
        <w:t xml:space="preserve">. </w:t>
      </w:r>
      <w:r w:rsidRPr="001D34B1">
        <w:rPr>
          <w:rStyle w:val="StyleUnderline"/>
          <w:sz w:val="16"/>
          <w:szCs w:val="16"/>
          <w:u w:val="none"/>
        </w:rPr>
        <w:t>When consider-</w:t>
      </w:r>
      <w:proofErr w:type="spellStart"/>
      <w:r w:rsidRPr="001D34B1">
        <w:rPr>
          <w:rStyle w:val="StyleUnderline"/>
          <w:sz w:val="16"/>
          <w:szCs w:val="16"/>
          <w:u w:val="none"/>
        </w:rPr>
        <w:t>ing</w:t>
      </w:r>
      <w:proofErr w:type="spellEnd"/>
      <w:r w:rsidRPr="001D34B1">
        <w:rPr>
          <w:rStyle w:val="StyleUnderline"/>
          <w:sz w:val="16"/>
          <w:szCs w:val="16"/>
          <w:u w:val="none"/>
        </w:rPr>
        <w:t xml:space="preserve"> this question, it is important to see beyond any particular set of firms that enforcement </w:t>
      </w:r>
      <w:proofErr w:type="spellStart"/>
      <w:r w:rsidRPr="001D34B1">
        <w:rPr>
          <w:rStyle w:val="StyleUnderline"/>
          <w:sz w:val="16"/>
          <w:szCs w:val="16"/>
          <w:u w:val="none"/>
        </w:rPr>
        <w:t>offi-cials</w:t>
      </w:r>
      <w:proofErr w:type="spellEnd"/>
      <w:r w:rsidRPr="001D34B1">
        <w:rPr>
          <w:rStyle w:val="StyleUnderline"/>
          <w:sz w:val="16"/>
          <w:szCs w:val="16"/>
          <w:u w:val="none"/>
        </w:rPr>
        <w:t xml:space="preserve"> and politicians may currently be targeting</w:t>
      </w:r>
      <w:r w:rsidRPr="001D34B1">
        <w:rPr>
          <w:sz w:val="16"/>
          <w:szCs w:val="16"/>
        </w:rPr>
        <w:t xml:space="preserve">. </w:t>
      </w:r>
      <w:r w:rsidRPr="001D34B1">
        <w:rPr>
          <w:rStyle w:val="StyleUnderline"/>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254720">
        <w:rPr>
          <w:rStyle w:val="StyleUnderline"/>
        </w:rPr>
        <w:t xml:space="preserve"> </w:t>
      </w:r>
      <w:r w:rsidRPr="00835B2C">
        <w:rPr>
          <w:rStyle w:val="Emphasis"/>
          <w:highlight w:val="cyan"/>
        </w:rPr>
        <w:t>Once antitrust is expanded</w:t>
      </w:r>
      <w:r w:rsidRPr="00254720">
        <w:rPr>
          <w:rStyle w:val="StyleUnderline"/>
        </w:rPr>
        <w:t xml:space="preserve"> beyond its economic constraints and imbued with political content</w:t>
      </w:r>
      <w:r w:rsidRPr="00835B2C">
        <w:rPr>
          <w:rStyle w:val="StyleUnderline"/>
          <w:highlight w:val="cyan"/>
        </w:rPr>
        <w:t>, it ceases to be</w:t>
      </w:r>
      <w:r w:rsidRPr="00254720">
        <w:rPr>
          <w:rStyle w:val="StyleUnderline"/>
        </w:rPr>
        <w:t xml:space="preserve"> a uniquely </w:t>
      </w:r>
      <w:r w:rsidRPr="00835B2C">
        <w:rPr>
          <w:rStyle w:val="StyleUnderline"/>
          <w:highlight w:val="cyan"/>
        </w:rPr>
        <w:t>valuable tool for addressing real economic harms</w:t>
      </w:r>
      <w:r w:rsidRPr="00254720">
        <w:rPr>
          <w:rStyle w:val="StyleUnderline"/>
        </w:rPr>
        <w:t xml:space="preserve"> to </w:t>
      </w:r>
      <w:proofErr w:type="gramStart"/>
      <w:r w:rsidRPr="00254720">
        <w:rPr>
          <w:rStyle w:val="StyleUnderline"/>
        </w:rPr>
        <w:t xml:space="preserve">consumers, </w:t>
      </w:r>
      <w:r w:rsidRPr="00D95206">
        <w:rPr>
          <w:rStyle w:val="StyleUnderline"/>
          <w:highlight w:val="cyan"/>
        </w:rPr>
        <w:t>and</w:t>
      </w:r>
      <w:proofErr w:type="gramEnd"/>
      <w:r w:rsidRPr="00D95206">
        <w:rPr>
          <w:rStyle w:val="StyleUnderline"/>
          <w:highlight w:val="cyan"/>
        </w:rPr>
        <w:t xml:space="preserve"> </w:t>
      </w:r>
      <w:r w:rsidRPr="00D95206">
        <w:rPr>
          <w:rStyle w:val="StyleUnderline"/>
          <w:b/>
          <w:bCs/>
          <w:highlight w:val="cyan"/>
        </w:rPr>
        <w:t xml:space="preserve">becomes a tool for routing around </w:t>
      </w:r>
      <w:r w:rsidRPr="00D95206">
        <w:rPr>
          <w:rStyle w:val="StyleUnderline"/>
        </w:rPr>
        <w:t>legislative and</w:t>
      </w:r>
      <w:r w:rsidRPr="00D95206">
        <w:rPr>
          <w:rStyle w:val="StyleUnderline"/>
          <w:b/>
          <w:bCs/>
        </w:rPr>
        <w:t xml:space="preserve"> </w:t>
      </w:r>
      <w:r w:rsidRPr="00D95206">
        <w:rPr>
          <w:rStyle w:val="StyleUnderline"/>
          <w:b/>
          <w:bCs/>
          <w:highlight w:val="cyan"/>
        </w:rPr>
        <w:t>judicial constraints</w:t>
      </w:r>
      <w:r w:rsidRPr="00D95206">
        <w:rPr>
          <w:b/>
          <w:bCs/>
          <w:highlight w:val="cyan"/>
        </w:rPr>
        <w:t>.</w:t>
      </w:r>
    </w:p>
    <w:p w14:paraId="684A0A58" w14:textId="77777777" w:rsidR="001B3A91" w:rsidRPr="00C95452" w:rsidRDefault="001B3A91" w:rsidP="001B3A91"/>
    <w:p w14:paraId="7B7BCD73" w14:textId="77777777" w:rsidR="001B3A91" w:rsidRDefault="001B3A91" w:rsidP="001B3A91">
      <w:pPr>
        <w:pStyle w:val="Heading4"/>
      </w:pPr>
      <w:r>
        <w:t>Court efficiency is key to patent protections and innovation.</w:t>
      </w:r>
    </w:p>
    <w:p w14:paraId="57859BCD" w14:textId="77777777" w:rsidR="001B3A91" w:rsidRDefault="001B3A91" w:rsidP="001B3A91">
      <w:r>
        <w:t xml:space="preserve">Gwendolyn G. </w:t>
      </w:r>
      <w:r w:rsidRPr="002F0594">
        <w:rPr>
          <w:rStyle w:val="Style13ptBold"/>
        </w:rPr>
        <w:t>Ball 10</w:t>
      </w:r>
      <w:r>
        <w:t xml:space="preserve">, Ph.D. in Economics from the University of Illinois at Urbana-Champaign, J.D. from George Mason University School of Law, Jay P. </w:t>
      </w:r>
      <w:proofErr w:type="spellStart"/>
      <w:r>
        <w:t>Kesan</w:t>
      </w:r>
      <w:proofErr w:type="spellEnd"/>
      <w:r>
        <w:t>, J.D from Georgetown Law Center, Professor of Law at the University of Illinois at Urbana-Champaign, 4-30-10, “</w:t>
      </w:r>
      <w:r w:rsidRPr="002F0594">
        <w:t>Judges, Courts and Economic Development: The Impact of Judicial Human Capital on the Efficiency and Accuracy of the Court System</w:t>
      </w:r>
      <w:r>
        <w:t xml:space="preserve">,” </w:t>
      </w:r>
      <w:r w:rsidRPr="000F1C9C">
        <w:t>https://extranet.sioe.org/uploads/isnie2011/Ball_Courts_paper.pdf</w:t>
      </w:r>
    </w:p>
    <w:p w14:paraId="3BB6FE62" w14:textId="77777777" w:rsidR="001B3A91" w:rsidRPr="00B16DA7" w:rsidRDefault="001B3A91" w:rsidP="001B3A91">
      <w:pPr>
        <w:rPr>
          <w:sz w:val="16"/>
        </w:rPr>
      </w:pPr>
      <w:r w:rsidRPr="00B16DA7">
        <w:rPr>
          <w:sz w:val="16"/>
        </w:rPr>
        <w:t xml:space="preserve">While most economic scholarship analyzing the importance of the courts has focused on disputes over real property, </w:t>
      </w:r>
      <w:r w:rsidRPr="00D66728">
        <w:rPr>
          <w:rStyle w:val="StyleUnderline"/>
          <w:highlight w:val="cyan"/>
        </w:rPr>
        <w:t xml:space="preserve">the relationship between the court system and investment is no less strong for </w:t>
      </w:r>
      <w:r w:rsidRPr="00D66728">
        <w:rPr>
          <w:rStyle w:val="Emphasis"/>
          <w:highlight w:val="cyan"/>
        </w:rPr>
        <w:t>i</w:t>
      </w:r>
      <w:r w:rsidRPr="00B16DA7">
        <w:rPr>
          <w:rStyle w:val="StyleUnderline"/>
        </w:rPr>
        <w:t xml:space="preserve">ntellectual </w:t>
      </w:r>
      <w:r w:rsidRPr="00D66728">
        <w:rPr>
          <w:rStyle w:val="Emphasis"/>
          <w:highlight w:val="cyan"/>
        </w:rPr>
        <w:t>p</w:t>
      </w:r>
      <w:r w:rsidRPr="00B16DA7">
        <w:rPr>
          <w:rStyle w:val="StyleUnderline"/>
        </w:rPr>
        <w:t>roperty</w:t>
      </w:r>
      <w:r w:rsidRPr="00B16DA7">
        <w:rPr>
          <w:sz w:val="16"/>
        </w:rPr>
        <w:t>. And to a large extent, the relationship between the courts and the patent system depends on the quality of “judicial human capital.”</w:t>
      </w:r>
    </w:p>
    <w:p w14:paraId="7649D98E" w14:textId="77777777" w:rsidR="001B3A91" w:rsidRPr="00B16DA7" w:rsidRDefault="001B3A91" w:rsidP="001B3A91">
      <w:pPr>
        <w:rPr>
          <w:sz w:val="16"/>
        </w:rPr>
      </w:pPr>
      <w:r w:rsidRPr="00D66728">
        <w:rPr>
          <w:rStyle w:val="StyleUnderline"/>
          <w:highlight w:val="cyan"/>
        </w:rPr>
        <w:t xml:space="preserve">In the </w:t>
      </w:r>
      <w:r w:rsidRPr="00D66728">
        <w:rPr>
          <w:rStyle w:val="Emphasis"/>
          <w:highlight w:val="cyan"/>
        </w:rPr>
        <w:t>U</w:t>
      </w:r>
      <w:r w:rsidRPr="00B16DA7">
        <w:rPr>
          <w:rStyle w:val="StyleUnderline"/>
        </w:rPr>
        <w:t xml:space="preserve">nited </w:t>
      </w:r>
      <w:r w:rsidRPr="00D66728">
        <w:rPr>
          <w:rStyle w:val="Emphasis"/>
          <w:highlight w:val="cyan"/>
        </w:rPr>
        <w:t>S</w:t>
      </w:r>
      <w:r w:rsidRPr="00B16DA7">
        <w:rPr>
          <w:rStyle w:val="StyleUnderline"/>
        </w:rPr>
        <w:t>tates</w:t>
      </w:r>
      <w:r w:rsidRPr="00B16DA7">
        <w:rPr>
          <w:sz w:val="16"/>
        </w:rPr>
        <w:t xml:space="preserve">, as in many countries, </w:t>
      </w:r>
      <w:r w:rsidRPr="00D66728">
        <w:rPr>
          <w:rStyle w:val="StyleUnderline"/>
          <w:highlight w:val="cyan"/>
        </w:rPr>
        <w:t xml:space="preserve">the courts are a </w:t>
      </w:r>
      <w:r w:rsidRPr="00D66728">
        <w:rPr>
          <w:rStyle w:val="Emphasis"/>
          <w:highlight w:val="cyan"/>
        </w:rPr>
        <w:t>crucial part of the patent system</w:t>
      </w:r>
      <w:r w:rsidRPr="00B16DA7">
        <w:rPr>
          <w:sz w:val="16"/>
        </w:rPr>
        <w:t xml:space="preserve"> </w:t>
      </w:r>
      <w:r w:rsidRPr="00B16DA7">
        <w:rPr>
          <w:rStyle w:val="StyleUnderline"/>
        </w:rPr>
        <w:t>to the extent that the patent system is can be termed a two-stage process</w:t>
      </w:r>
      <w:r w:rsidRPr="00B16DA7">
        <w:rPr>
          <w:sz w:val="16"/>
        </w:rPr>
        <w:t xml:space="preserve">. In the </w:t>
      </w:r>
      <w:r w:rsidRPr="00B16DA7">
        <w:rPr>
          <w:rStyle w:val="StyleUnderline"/>
        </w:rPr>
        <w:t>first</w:t>
      </w:r>
      <w:r w:rsidRPr="00B16DA7">
        <w:rPr>
          <w:sz w:val="16"/>
        </w:rPr>
        <w:t xml:space="preserve"> stage, </w:t>
      </w:r>
      <w:r w:rsidRPr="00B16DA7">
        <w:rPr>
          <w:rStyle w:val="StyleUnderline"/>
        </w:rPr>
        <w:t xml:space="preserve">the U.S. </w:t>
      </w:r>
      <w:r w:rsidRPr="00B16DA7">
        <w:rPr>
          <w:rStyle w:val="Emphasis"/>
        </w:rPr>
        <w:t>P</w:t>
      </w:r>
      <w:r w:rsidRPr="00B16DA7">
        <w:rPr>
          <w:rStyle w:val="StyleUnderline"/>
        </w:rPr>
        <w:t xml:space="preserve">atent and </w:t>
      </w:r>
      <w:r w:rsidRPr="00B16DA7">
        <w:rPr>
          <w:rStyle w:val="Emphasis"/>
        </w:rPr>
        <w:t>T</w:t>
      </w:r>
      <w:r w:rsidRPr="00B16DA7">
        <w:rPr>
          <w:rStyle w:val="StyleUnderline"/>
        </w:rPr>
        <w:t xml:space="preserve">rademark </w:t>
      </w:r>
      <w:r w:rsidRPr="00B16DA7">
        <w:rPr>
          <w:rStyle w:val="Emphasis"/>
        </w:rPr>
        <w:t>O</w:t>
      </w:r>
      <w:r w:rsidRPr="00B16DA7">
        <w:rPr>
          <w:rStyle w:val="StyleUnderline"/>
        </w:rPr>
        <w:t>ffice</w:t>
      </w:r>
      <w:r w:rsidRPr="00B16DA7">
        <w:rPr>
          <w:sz w:val="16"/>
        </w:rPr>
        <w:t xml:space="preserve"> </w:t>
      </w:r>
      <w:r w:rsidRPr="00B16DA7">
        <w:rPr>
          <w:rStyle w:val="StyleUnderline"/>
        </w:rPr>
        <w:t>grants property rights to inventors.</w:t>
      </w:r>
      <w:r w:rsidRPr="00B16DA7">
        <w:rPr>
          <w:sz w:val="16"/>
        </w:rPr>
        <w:t xml:space="preserve"> In the </w:t>
      </w:r>
      <w:r w:rsidRPr="00B16DA7">
        <w:rPr>
          <w:rStyle w:val="StyleUnderline"/>
        </w:rPr>
        <w:t>second</w:t>
      </w:r>
      <w:r w:rsidRPr="00B16DA7">
        <w:rPr>
          <w:sz w:val="16"/>
        </w:rPr>
        <w:t xml:space="preserve"> stage, </w:t>
      </w:r>
      <w:r w:rsidRPr="00D66728">
        <w:rPr>
          <w:rStyle w:val="StyleUnderline"/>
          <w:highlight w:val="cyan"/>
        </w:rPr>
        <w:t xml:space="preserve">inventors can protect </w:t>
      </w:r>
      <w:r w:rsidRPr="004C6828">
        <w:rPr>
          <w:rStyle w:val="StyleUnderline"/>
        </w:rPr>
        <w:t xml:space="preserve">those </w:t>
      </w:r>
      <w:r w:rsidRPr="00D66728">
        <w:rPr>
          <w:rStyle w:val="StyleUnderline"/>
          <w:highlight w:val="cyan"/>
        </w:rPr>
        <w:t xml:space="preserve">rights through </w:t>
      </w:r>
      <w:r w:rsidRPr="00D66728">
        <w:rPr>
          <w:rStyle w:val="Emphasis"/>
          <w:highlight w:val="cyan"/>
        </w:rPr>
        <w:t>patent infringement suits in the courts</w:t>
      </w:r>
      <w:r w:rsidRPr="00B16DA7">
        <w:rPr>
          <w:sz w:val="16"/>
        </w:rPr>
        <w:t xml:space="preserve"> </w:t>
      </w:r>
      <w:r w:rsidRPr="004C6828">
        <w:rPr>
          <w:rStyle w:val="StyleUnderline"/>
        </w:rPr>
        <w:t>and</w:t>
      </w:r>
      <w:r w:rsidRPr="00D66728">
        <w:rPr>
          <w:rStyle w:val="StyleUnderline"/>
          <w:highlight w:val="cyan"/>
        </w:rPr>
        <w:t xml:space="preserve"> alleged infringers have the right to challenge </w:t>
      </w:r>
      <w:r w:rsidRPr="004C6828">
        <w:rPr>
          <w:rStyle w:val="StyleUnderline"/>
        </w:rPr>
        <w:t xml:space="preserve">improvidently granted </w:t>
      </w:r>
      <w:r w:rsidRPr="00D66728">
        <w:rPr>
          <w:rStyle w:val="StyleUnderline"/>
          <w:highlight w:val="cyan"/>
        </w:rPr>
        <w:t>patents</w:t>
      </w:r>
      <w:r w:rsidRPr="00B16DA7">
        <w:rPr>
          <w:rStyle w:val="StyleUnderline"/>
        </w:rPr>
        <w:t xml:space="preserve"> and have them declared invalid.</w:t>
      </w:r>
      <w:r w:rsidRPr="00B16DA7">
        <w:rPr>
          <w:sz w:val="16"/>
        </w:rPr>
        <w:t xml:space="preserve"> As a consequence, some </w:t>
      </w:r>
      <w:r w:rsidRPr="00B16DA7">
        <w:rPr>
          <w:rStyle w:val="StyleUnderline"/>
        </w:rPr>
        <w:t xml:space="preserve">authors have referred to patent rights as being “probabilistic,” depending not only on whether the innovation embodied in the patent has commercial value, but also on the </w:t>
      </w:r>
      <w:r w:rsidRPr="00B16DA7">
        <w:rPr>
          <w:rStyle w:val="Emphasis"/>
        </w:rPr>
        <w:t>refinement</w:t>
      </w:r>
      <w:r w:rsidRPr="00B16DA7">
        <w:rPr>
          <w:rStyle w:val="StyleUnderline"/>
        </w:rPr>
        <w:t xml:space="preserve"> of that patent property right </w:t>
      </w:r>
      <w:r w:rsidRPr="00B16DA7">
        <w:rPr>
          <w:rStyle w:val="Emphasis"/>
        </w:rPr>
        <w:t>after litigation</w:t>
      </w:r>
      <w:r w:rsidRPr="00B16DA7">
        <w:rPr>
          <w:rStyle w:val="StyleUnderline"/>
        </w:rPr>
        <w:t>.</w:t>
      </w:r>
      <w:r w:rsidRPr="00B16DA7">
        <w:rPr>
          <w:sz w:val="16"/>
        </w:rPr>
        <w:t>15</w:t>
      </w:r>
    </w:p>
    <w:p w14:paraId="0A2C0244" w14:textId="77777777" w:rsidR="001B3A91" w:rsidRPr="00B16DA7" w:rsidRDefault="001B3A91" w:rsidP="001B3A91">
      <w:pPr>
        <w:rPr>
          <w:u w:val="single"/>
        </w:rPr>
      </w:pPr>
      <w:r w:rsidRPr="00B16DA7">
        <w:rPr>
          <w:sz w:val="16"/>
        </w:rPr>
        <w:t xml:space="preserve">Just as with real property, </w:t>
      </w:r>
      <w:r w:rsidRPr="00B16DA7">
        <w:rPr>
          <w:rStyle w:val="StyleUnderline"/>
        </w:rPr>
        <w:t xml:space="preserve">the management of the court system has an impact on both patenting behavior and on </w:t>
      </w:r>
      <w:r w:rsidRPr="00B16DA7">
        <w:rPr>
          <w:rStyle w:val="Emphasis"/>
        </w:rPr>
        <w:t>investment</w:t>
      </w:r>
      <w:r w:rsidRPr="00B16DA7">
        <w:rPr>
          <w:rStyle w:val="StyleUnderline"/>
        </w:rPr>
        <w:t xml:space="preserve"> in </w:t>
      </w:r>
      <w:r w:rsidRPr="00B16DA7">
        <w:rPr>
          <w:rStyle w:val="Emphasis"/>
        </w:rPr>
        <w:t>r</w:t>
      </w:r>
      <w:r w:rsidRPr="00B16DA7">
        <w:rPr>
          <w:rStyle w:val="StyleUnderline"/>
        </w:rPr>
        <w:t xml:space="preserve">esearch and </w:t>
      </w:r>
      <w:r w:rsidRPr="00B16DA7">
        <w:rPr>
          <w:rStyle w:val="Emphasis"/>
        </w:rPr>
        <w:t>d</w:t>
      </w:r>
      <w:r w:rsidRPr="00B16DA7">
        <w:rPr>
          <w:rStyle w:val="StyleUnderline"/>
        </w:rPr>
        <w:t>evelopment</w:t>
      </w:r>
      <w:r w:rsidRPr="00B16DA7">
        <w:rPr>
          <w:sz w:val="16"/>
        </w:rPr>
        <w:t xml:space="preserve">. While the majority of all patents are not litigated, </w:t>
      </w:r>
      <w:r w:rsidRPr="00B16DA7">
        <w:rPr>
          <w:rStyle w:val="StyleUnderline"/>
        </w:rPr>
        <w:t xml:space="preserve">those that are disputed in </w:t>
      </w:r>
      <w:r w:rsidRPr="006F68AD">
        <w:rPr>
          <w:rStyle w:val="StyleUnderline"/>
          <w:highlight w:val="cyan"/>
        </w:rPr>
        <w:t xml:space="preserve">the courts are </w:t>
      </w:r>
      <w:r w:rsidRPr="006F68AD">
        <w:rPr>
          <w:rStyle w:val="Emphasis"/>
          <w:highlight w:val="cyan"/>
        </w:rPr>
        <w:t>among the most valuable</w:t>
      </w:r>
      <w:r w:rsidRPr="00B16DA7">
        <w:rPr>
          <w:sz w:val="16"/>
        </w:rPr>
        <w:t xml:space="preserve">.16 </w:t>
      </w:r>
      <w:r w:rsidRPr="00B16DA7">
        <w:rPr>
          <w:rStyle w:val="StyleUnderline"/>
        </w:rPr>
        <w:t>The rules governing the court system may even “</w:t>
      </w:r>
      <w:proofErr w:type="spellStart"/>
      <w:r w:rsidRPr="00B16DA7">
        <w:rPr>
          <w:rStyle w:val="StyleUnderline"/>
        </w:rPr>
        <w:t>feed back</w:t>
      </w:r>
      <w:proofErr w:type="spellEnd"/>
      <w:r w:rsidRPr="00B16DA7">
        <w:rPr>
          <w:rStyle w:val="StyleUnderline"/>
        </w:rPr>
        <w:t>” into patenting behavior;</w:t>
      </w:r>
      <w:r w:rsidRPr="00B16DA7">
        <w:rPr>
          <w:sz w:val="16"/>
        </w:rPr>
        <w:t xml:space="preserve"> some authors have found evidence that the increasingly </w:t>
      </w:r>
      <w:r w:rsidRPr="00B16DA7">
        <w:rPr>
          <w:rStyle w:val="StyleUnderline"/>
        </w:rPr>
        <w:t>“patent friendly” rules</w:t>
      </w:r>
      <w:r w:rsidRPr="00B16DA7">
        <w:rPr>
          <w:sz w:val="16"/>
        </w:rPr>
        <w:t xml:space="preserve">17 </w:t>
      </w:r>
      <w:r w:rsidRPr="00B16DA7">
        <w:rPr>
          <w:rStyle w:val="StyleUnderline"/>
        </w:rPr>
        <w:t>adopted by the courts are a major factor in the surge in patenting</w:t>
      </w:r>
      <w:r w:rsidRPr="00B16DA7">
        <w:rPr>
          <w:sz w:val="16"/>
        </w:rPr>
        <w:t xml:space="preserve"> since the 1980s.18 Moreover, </w:t>
      </w:r>
      <w:r w:rsidRPr="00B16DA7">
        <w:rPr>
          <w:rStyle w:val="StyleUnderline"/>
        </w:rPr>
        <w:t xml:space="preserve">the ability to define the “probabilistic” property rights is an important element in determining whether </w:t>
      </w:r>
      <w:r w:rsidRPr="006F68AD">
        <w:rPr>
          <w:rStyle w:val="StyleUnderline"/>
          <w:highlight w:val="cyan"/>
        </w:rPr>
        <w:t>patents</w:t>
      </w:r>
      <w:r w:rsidRPr="00B16DA7">
        <w:rPr>
          <w:rStyle w:val="StyleUnderline"/>
        </w:rPr>
        <w:t xml:space="preserve"> fulfill their purpose of </w:t>
      </w:r>
      <w:r w:rsidRPr="006F68AD">
        <w:rPr>
          <w:rStyle w:val="Emphasis"/>
          <w:highlight w:val="cyan"/>
        </w:rPr>
        <w:t>promoting innovation</w:t>
      </w:r>
      <w:r w:rsidRPr="00B16DA7">
        <w:rPr>
          <w:sz w:val="16"/>
        </w:rPr>
        <w:t xml:space="preserve">.19 Finally, </w:t>
      </w:r>
      <w:r w:rsidRPr="006F68AD">
        <w:rPr>
          <w:rStyle w:val="StyleUnderline"/>
          <w:highlight w:val="cyan"/>
        </w:rPr>
        <w:t xml:space="preserve">the costs associated with the patent systems can be </w:t>
      </w:r>
      <w:r w:rsidRPr="006F68AD">
        <w:rPr>
          <w:rStyle w:val="Emphasis"/>
          <w:highlight w:val="cyan"/>
        </w:rPr>
        <w:t>reduced by an efficient court system</w:t>
      </w:r>
      <w:r w:rsidRPr="00B16DA7">
        <w:rPr>
          <w:sz w:val="16"/>
        </w:rPr>
        <w:t xml:space="preserve">; </w:t>
      </w:r>
      <w:r w:rsidRPr="00B16DA7">
        <w:rPr>
          <w:rStyle w:val="StyleUnderline"/>
        </w:rPr>
        <w:t xml:space="preserve">firms may hesitate to invest in new products and technologies which may infringe on existing patents, so </w:t>
      </w:r>
      <w:r w:rsidRPr="006F68AD">
        <w:rPr>
          <w:rStyle w:val="StyleUnderline"/>
          <w:highlight w:val="cyan"/>
        </w:rPr>
        <w:t xml:space="preserve">any </w:t>
      </w:r>
      <w:r w:rsidRPr="006F68AD">
        <w:rPr>
          <w:rStyle w:val="Emphasis"/>
          <w:highlight w:val="cyan"/>
        </w:rPr>
        <w:t>additional delay or cost in clarifying existent rights may slow the process of innovation</w:t>
      </w:r>
      <w:r w:rsidRPr="00B16DA7">
        <w:rPr>
          <w:rStyle w:val="StyleUnderline"/>
        </w:rPr>
        <w:t>. The more quickly and cheaply these rights are defined, the more beneficial the patent system will be in promoting and not inhibiting innovation and investment.</w:t>
      </w:r>
    </w:p>
    <w:p w14:paraId="555FB0E9" w14:textId="77777777" w:rsidR="001B3A91" w:rsidRPr="00215595" w:rsidRDefault="001B3A91" w:rsidP="001B3A91">
      <w:pPr>
        <w:pStyle w:val="Heading4"/>
      </w:pPr>
      <w:r>
        <w:t xml:space="preserve">Clog </w:t>
      </w:r>
      <w:r w:rsidRPr="00215595">
        <w:rPr>
          <w:u w:val="single"/>
        </w:rPr>
        <w:t>devastates</w:t>
      </w:r>
      <w:r>
        <w:t xml:space="preserve"> biotech innovation. </w:t>
      </w:r>
    </w:p>
    <w:p w14:paraId="5312BC0D" w14:textId="77777777" w:rsidR="001B3A91" w:rsidRPr="00215595" w:rsidRDefault="001B3A91" w:rsidP="001B3A91">
      <w:r w:rsidRPr="009B7AF4">
        <w:t xml:space="preserve">Alberto </w:t>
      </w:r>
      <w:r w:rsidRPr="00215595">
        <w:rPr>
          <w:rStyle w:val="Style13ptBold"/>
        </w:rPr>
        <w:t>Galasso ’10</w:t>
      </w:r>
      <w:r>
        <w:t xml:space="preserve"> [Alberto Galasso; Toronto Strategic Management Professor; 01/22/2010; “Patent Thickets, Courts and the Market for Innovation,” http://www-2.rotman.utoronto.ca/facbios/file/galasso_schankerman22012010.pdf]</w:t>
      </w:r>
    </w:p>
    <w:p w14:paraId="10C51DA9" w14:textId="77777777" w:rsidR="001B3A91" w:rsidRDefault="001B3A91" w:rsidP="001B3A91">
      <w:pPr>
        <w:rPr>
          <w:sz w:val="14"/>
        </w:rPr>
      </w:pPr>
      <w:r w:rsidRPr="00215595">
        <w:rPr>
          <w:sz w:val="14"/>
        </w:rPr>
        <w:t xml:space="preserve">The </w:t>
      </w:r>
      <w:r w:rsidRPr="006E7C43">
        <w:rPr>
          <w:b/>
          <w:bCs/>
          <w:highlight w:val="cyan"/>
          <w:u w:val="single"/>
        </w:rPr>
        <w:t>licensing</w:t>
      </w:r>
      <w:r w:rsidRPr="006E7C43">
        <w:rPr>
          <w:highlight w:val="cyan"/>
          <w:u w:val="single"/>
        </w:rPr>
        <w:t xml:space="preserve"> and </w:t>
      </w:r>
      <w:r w:rsidRPr="006E7C43">
        <w:rPr>
          <w:b/>
          <w:bCs/>
          <w:highlight w:val="cyan"/>
          <w:u w:val="single"/>
        </w:rPr>
        <w:t>sale</w:t>
      </w:r>
      <w:r w:rsidRPr="006E7C43">
        <w:rPr>
          <w:highlight w:val="cyan"/>
          <w:u w:val="single"/>
        </w:rPr>
        <w:t xml:space="preserve"> of </w:t>
      </w:r>
      <w:r w:rsidRPr="006E7C43">
        <w:rPr>
          <w:b/>
          <w:bCs/>
          <w:highlight w:val="cyan"/>
          <w:u w:val="single"/>
        </w:rPr>
        <w:t>patents</w:t>
      </w:r>
      <w:r w:rsidRPr="00215595">
        <w:rPr>
          <w:sz w:val="14"/>
        </w:rPr>
        <w:t xml:space="preserve"> - the ‘</w:t>
      </w:r>
      <w:r w:rsidRPr="006E7C43">
        <w:rPr>
          <w:b/>
          <w:bCs/>
          <w:highlight w:val="cyan"/>
          <w:u w:val="single"/>
        </w:rPr>
        <w:t>market</w:t>
      </w:r>
      <w:r w:rsidRPr="006E7C43">
        <w:rPr>
          <w:highlight w:val="cyan"/>
          <w:u w:val="single"/>
        </w:rPr>
        <w:t xml:space="preserve"> for </w:t>
      </w:r>
      <w:r w:rsidRPr="006E7C43">
        <w:rPr>
          <w:b/>
          <w:bCs/>
          <w:highlight w:val="cyan"/>
          <w:u w:val="single"/>
        </w:rPr>
        <w:t>innovation’</w:t>
      </w:r>
      <w:r w:rsidRPr="00215595">
        <w:rPr>
          <w:sz w:val="14"/>
        </w:rPr>
        <w:t xml:space="preserve"> - </w:t>
      </w:r>
      <w:r w:rsidRPr="006E7C43">
        <w:rPr>
          <w:highlight w:val="cyan"/>
          <w:u w:val="single"/>
        </w:rPr>
        <w:t xml:space="preserve">are an </w:t>
      </w:r>
      <w:r w:rsidRPr="006E7C43">
        <w:rPr>
          <w:b/>
          <w:bCs/>
          <w:highlight w:val="cyan"/>
          <w:u w:val="single"/>
        </w:rPr>
        <w:t>important</w:t>
      </w:r>
      <w:r w:rsidRPr="006E7C43">
        <w:rPr>
          <w:highlight w:val="cyan"/>
          <w:u w:val="single"/>
        </w:rPr>
        <w:t xml:space="preserve"> source of </w:t>
      </w:r>
      <w:r w:rsidRPr="006E7C43">
        <w:rPr>
          <w:b/>
          <w:bCs/>
          <w:highlight w:val="cyan"/>
          <w:u w:val="single"/>
        </w:rPr>
        <w:t>R&amp;D incentives</w:t>
      </w:r>
      <w:r w:rsidRPr="00215595">
        <w:rPr>
          <w:sz w:val="14"/>
        </w:rPr>
        <w:t xml:space="preserve">. Recent research has shown that transactions in </w:t>
      </w:r>
      <w:r w:rsidRPr="006E7C43">
        <w:rPr>
          <w:b/>
          <w:bCs/>
          <w:highlight w:val="cyan"/>
          <w:u w:val="single"/>
        </w:rPr>
        <w:t>patent</w:t>
      </w:r>
      <w:r w:rsidRPr="006E7C43">
        <w:rPr>
          <w:highlight w:val="cyan"/>
          <w:u w:val="single"/>
        </w:rPr>
        <w:t xml:space="preserve"> </w:t>
      </w:r>
      <w:r w:rsidRPr="006E7C43">
        <w:rPr>
          <w:b/>
          <w:bCs/>
          <w:highlight w:val="cyan"/>
          <w:u w:val="single"/>
        </w:rPr>
        <w:t>rights</w:t>
      </w:r>
      <w:r w:rsidRPr="006E7C43">
        <w:rPr>
          <w:highlight w:val="cyan"/>
          <w:u w:val="single"/>
        </w:rPr>
        <w:t xml:space="preserve"> contribute to the </w:t>
      </w:r>
      <w:r w:rsidRPr="006E7C43">
        <w:rPr>
          <w:b/>
          <w:bCs/>
          <w:highlight w:val="cyan"/>
          <w:u w:val="single"/>
        </w:rPr>
        <w:t>diffusion</w:t>
      </w:r>
      <w:r w:rsidRPr="006E7C43">
        <w:rPr>
          <w:highlight w:val="cyan"/>
          <w:u w:val="single"/>
        </w:rPr>
        <w:t xml:space="preserve"> of </w:t>
      </w:r>
      <w:r w:rsidRPr="006E7C43">
        <w:rPr>
          <w:b/>
          <w:bCs/>
          <w:highlight w:val="cyan"/>
          <w:u w:val="single"/>
        </w:rPr>
        <w:t>technology</w:t>
      </w:r>
      <w:r w:rsidRPr="00215595">
        <w:rPr>
          <w:sz w:val="14"/>
        </w:rPr>
        <w:t xml:space="preserve">, </w:t>
      </w:r>
      <w:r w:rsidRPr="006E7C43">
        <w:rPr>
          <w:highlight w:val="cyan"/>
          <w:u w:val="single"/>
        </w:rPr>
        <w:t xml:space="preserve">and strongly </w:t>
      </w:r>
      <w:r w:rsidRPr="006E7C43">
        <w:rPr>
          <w:b/>
          <w:bCs/>
          <w:highlight w:val="cyan"/>
          <w:u w:val="single"/>
        </w:rPr>
        <w:t>affect</w:t>
      </w:r>
      <w:r w:rsidRPr="006E7C43">
        <w:rPr>
          <w:highlight w:val="cyan"/>
          <w:u w:val="single"/>
        </w:rPr>
        <w:t xml:space="preserve"> the </w:t>
      </w:r>
      <w:r w:rsidRPr="006E7C43">
        <w:rPr>
          <w:b/>
          <w:bCs/>
          <w:highlight w:val="cyan"/>
          <w:u w:val="single"/>
        </w:rPr>
        <w:t>incentives</w:t>
      </w:r>
      <w:r w:rsidRPr="006E7C43">
        <w:rPr>
          <w:highlight w:val="cyan"/>
          <w:u w:val="single"/>
        </w:rPr>
        <w:t xml:space="preserve"> for firms to </w:t>
      </w:r>
      <w:r w:rsidRPr="006E7C43">
        <w:rPr>
          <w:b/>
          <w:bCs/>
          <w:highlight w:val="cyan"/>
          <w:u w:val="single"/>
        </w:rPr>
        <w:t>undertake</w:t>
      </w:r>
      <w:r w:rsidRPr="006E7C43">
        <w:rPr>
          <w:highlight w:val="cyan"/>
          <w:u w:val="single"/>
        </w:rPr>
        <w:t xml:space="preserve"> </w:t>
      </w:r>
      <w:r w:rsidRPr="006E7C43">
        <w:rPr>
          <w:b/>
          <w:bCs/>
          <w:highlight w:val="cyan"/>
          <w:u w:val="single"/>
        </w:rPr>
        <w:t>innovation</w:t>
      </w:r>
      <w:r w:rsidRPr="006E7C43">
        <w:rPr>
          <w:highlight w:val="cyan"/>
          <w:u w:val="single"/>
        </w:rPr>
        <w:t xml:space="preserve"> in the </w:t>
      </w:r>
      <w:r w:rsidRPr="006E7C43">
        <w:rPr>
          <w:b/>
          <w:bCs/>
          <w:highlight w:val="cyan"/>
          <w:u w:val="single"/>
        </w:rPr>
        <w:t>first place</w:t>
      </w:r>
      <w:r w:rsidRPr="00215595">
        <w:rPr>
          <w:sz w:val="14"/>
        </w:rPr>
        <w:t xml:space="preserve"> (Arora, </w:t>
      </w:r>
      <w:proofErr w:type="spellStart"/>
      <w:r w:rsidRPr="00215595">
        <w:rPr>
          <w:sz w:val="14"/>
        </w:rPr>
        <w:t>Fosfuri</w:t>
      </w:r>
      <w:proofErr w:type="spellEnd"/>
      <w:r w:rsidRPr="00215595">
        <w:rPr>
          <w:sz w:val="14"/>
        </w:rPr>
        <w:t xml:space="preserve"> and Gambardella, 2001). </w:t>
      </w:r>
      <w:r w:rsidRPr="00215595">
        <w:rPr>
          <w:b/>
          <w:bCs/>
          <w:u w:val="single"/>
        </w:rPr>
        <w:t>Firms</w:t>
      </w:r>
      <w:r w:rsidRPr="00215595">
        <w:rPr>
          <w:sz w:val="14"/>
        </w:rPr>
        <w:t xml:space="preserve"> increasingly </w:t>
      </w:r>
      <w:r w:rsidRPr="00215595">
        <w:rPr>
          <w:b/>
          <w:bCs/>
          <w:u w:val="single"/>
        </w:rPr>
        <w:t>recognize</w:t>
      </w:r>
      <w:r w:rsidRPr="00215595">
        <w:rPr>
          <w:u w:val="single"/>
        </w:rPr>
        <w:t xml:space="preserve"> and </w:t>
      </w:r>
      <w:r w:rsidRPr="00215595">
        <w:rPr>
          <w:b/>
          <w:bCs/>
          <w:u w:val="single"/>
        </w:rPr>
        <w:t>exploit</w:t>
      </w:r>
      <w:r w:rsidRPr="00215595">
        <w:rPr>
          <w:u w:val="single"/>
        </w:rPr>
        <w:t xml:space="preserve"> the </w:t>
      </w:r>
      <w:r w:rsidRPr="00215595">
        <w:rPr>
          <w:b/>
          <w:bCs/>
          <w:u w:val="single"/>
        </w:rPr>
        <w:t>commercial potential</w:t>
      </w:r>
      <w:r w:rsidRPr="00215595">
        <w:rPr>
          <w:u w:val="single"/>
        </w:rPr>
        <w:t xml:space="preserve"> of their </w:t>
      </w:r>
      <w:r w:rsidRPr="00215595">
        <w:rPr>
          <w:b/>
          <w:bCs/>
          <w:u w:val="single"/>
        </w:rPr>
        <w:t>patent portfolios</w:t>
      </w:r>
      <w:r w:rsidRPr="00215595">
        <w:rPr>
          <w:u w:val="single"/>
        </w:rPr>
        <w:t xml:space="preserve"> through </w:t>
      </w:r>
      <w:r w:rsidRPr="00215595">
        <w:rPr>
          <w:b/>
          <w:bCs/>
          <w:u w:val="single"/>
        </w:rPr>
        <w:t>licensing</w:t>
      </w:r>
      <w:r w:rsidRPr="00215595">
        <w:rPr>
          <w:u w:val="single"/>
        </w:rPr>
        <w:t>.</w:t>
      </w:r>
      <w:r w:rsidRPr="00215595">
        <w:rPr>
          <w:sz w:val="14"/>
        </w:rPr>
        <w:t xml:space="preserve"> To cite one high profile example, </w:t>
      </w:r>
      <w:r w:rsidRPr="00215595">
        <w:rPr>
          <w:u w:val="single"/>
        </w:rPr>
        <w:t>IBM reports earning 958 million from its portfolio</w:t>
      </w:r>
      <w:r w:rsidRPr="00215595">
        <w:rPr>
          <w:sz w:val="14"/>
        </w:rPr>
        <w:t xml:space="preserve">.1 But the market for innovation is not just important for large firms. For </w:t>
      </w:r>
      <w:r w:rsidRPr="00215595">
        <w:rPr>
          <w:u w:val="single"/>
        </w:rPr>
        <w:t xml:space="preserve">small firms </w:t>
      </w:r>
      <w:r w:rsidRPr="006E7C43">
        <w:rPr>
          <w:b/>
          <w:bCs/>
          <w:highlight w:val="cyan"/>
          <w:u w:val="single"/>
        </w:rPr>
        <w:t>patents</w:t>
      </w:r>
      <w:r w:rsidRPr="006E7C43">
        <w:rPr>
          <w:highlight w:val="cyan"/>
          <w:u w:val="single"/>
        </w:rPr>
        <w:t xml:space="preserve"> are </w:t>
      </w:r>
      <w:r w:rsidRPr="006E7C43">
        <w:rPr>
          <w:u w:val="single"/>
        </w:rPr>
        <w:t>often</w:t>
      </w:r>
      <w:r w:rsidRPr="006E7C43">
        <w:rPr>
          <w:highlight w:val="cyan"/>
          <w:u w:val="single"/>
        </w:rPr>
        <w:t xml:space="preserve"> their </w:t>
      </w:r>
      <w:r w:rsidRPr="006E7C43">
        <w:rPr>
          <w:b/>
          <w:bCs/>
          <w:highlight w:val="cyan"/>
          <w:u w:val="single"/>
        </w:rPr>
        <w:t>most important</w:t>
      </w:r>
      <w:r w:rsidRPr="006E7C43">
        <w:rPr>
          <w:highlight w:val="cyan"/>
          <w:u w:val="single"/>
        </w:rPr>
        <w:t xml:space="preserve"> </w:t>
      </w:r>
      <w:r w:rsidRPr="006E7C43">
        <w:rPr>
          <w:b/>
          <w:bCs/>
          <w:highlight w:val="cyan"/>
          <w:u w:val="single"/>
        </w:rPr>
        <w:t>asset</w:t>
      </w:r>
      <w:r w:rsidRPr="00215595">
        <w:rPr>
          <w:sz w:val="14"/>
        </w:rPr>
        <w:t xml:space="preserve">, and the ability to license or sell them effectively is critical to </w:t>
      </w:r>
      <w:r w:rsidRPr="006E7C43">
        <w:rPr>
          <w:b/>
          <w:bCs/>
          <w:highlight w:val="cyan"/>
          <w:u w:val="single"/>
        </w:rPr>
        <w:t>preserving</w:t>
      </w:r>
      <w:r w:rsidRPr="006E7C43">
        <w:rPr>
          <w:highlight w:val="cyan"/>
          <w:u w:val="single"/>
        </w:rPr>
        <w:t xml:space="preserve"> their </w:t>
      </w:r>
      <w:r w:rsidRPr="006E7C43">
        <w:rPr>
          <w:b/>
          <w:bCs/>
          <w:highlight w:val="cyan"/>
          <w:u w:val="single"/>
        </w:rPr>
        <w:t>innovation</w:t>
      </w:r>
      <w:r w:rsidRPr="006E7C43">
        <w:rPr>
          <w:highlight w:val="cyan"/>
          <w:u w:val="single"/>
        </w:rPr>
        <w:t xml:space="preserve"> </w:t>
      </w:r>
      <w:r w:rsidRPr="006E7C43">
        <w:rPr>
          <w:b/>
          <w:bCs/>
          <w:highlight w:val="cyan"/>
          <w:u w:val="single"/>
        </w:rPr>
        <w:t>incentives</w:t>
      </w:r>
      <w:r w:rsidRPr="006E7C43">
        <w:rPr>
          <w:highlight w:val="cyan"/>
          <w:u w:val="single"/>
        </w:rPr>
        <w:t xml:space="preserve"> and </w:t>
      </w:r>
      <w:r w:rsidRPr="006E7C43">
        <w:rPr>
          <w:b/>
          <w:bCs/>
          <w:highlight w:val="cyan"/>
          <w:u w:val="single"/>
        </w:rPr>
        <w:t>access</w:t>
      </w:r>
      <w:r w:rsidRPr="006E7C43">
        <w:rPr>
          <w:highlight w:val="cyan"/>
          <w:u w:val="single"/>
        </w:rPr>
        <w:t xml:space="preserve"> </w:t>
      </w:r>
      <w:r w:rsidRPr="006E7C43">
        <w:rPr>
          <w:u w:val="single"/>
        </w:rPr>
        <w:t xml:space="preserve">to venture </w:t>
      </w:r>
      <w:r w:rsidRPr="006E7C43">
        <w:rPr>
          <w:b/>
          <w:bCs/>
          <w:highlight w:val="cyan"/>
          <w:u w:val="single"/>
        </w:rPr>
        <w:t>capital finance</w:t>
      </w:r>
      <w:r w:rsidRPr="00215595">
        <w:rPr>
          <w:sz w:val="14"/>
        </w:rPr>
        <w:t xml:space="preserve"> (Baum and Silverman, 2004). Moreover, </w:t>
      </w:r>
      <w:r w:rsidRPr="006E7C43">
        <w:rPr>
          <w:b/>
          <w:bCs/>
          <w:highlight w:val="cyan"/>
          <w:u w:val="single"/>
        </w:rPr>
        <w:t>transactions</w:t>
      </w:r>
      <w:r w:rsidRPr="00215595">
        <w:rPr>
          <w:u w:val="single"/>
        </w:rPr>
        <w:t xml:space="preserve"> </w:t>
      </w:r>
      <w:r w:rsidRPr="006E7C43">
        <w:rPr>
          <w:highlight w:val="cyan"/>
          <w:u w:val="single"/>
        </w:rPr>
        <w:t xml:space="preserve">in patent rights are important to the </w:t>
      </w:r>
      <w:r w:rsidRPr="006E7C43">
        <w:rPr>
          <w:b/>
          <w:bCs/>
          <w:highlight w:val="cyan"/>
          <w:u w:val="single"/>
        </w:rPr>
        <w:t>development</w:t>
      </w:r>
      <w:r w:rsidRPr="006E7C43">
        <w:rPr>
          <w:highlight w:val="cyan"/>
          <w:u w:val="single"/>
        </w:rPr>
        <w:t xml:space="preserve"> of </w:t>
      </w:r>
      <w:r w:rsidRPr="006E7C43">
        <w:rPr>
          <w:b/>
          <w:bCs/>
          <w:highlight w:val="cyan"/>
          <w:u w:val="single"/>
        </w:rPr>
        <w:t>efficient</w:t>
      </w:r>
      <w:r w:rsidRPr="006E7C43">
        <w:rPr>
          <w:highlight w:val="cyan"/>
          <w:u w:val="single"/>
        </w:rPr>
        <w:t xml:space="preserve"> </w:t>
      </w:r>
      <w:r w:rsidRPr="006E7C43">
        <w:rPr>
          <w:b/>
          <w:bCs/>
          <w:highlight w:val="cyan"/>
          <w:u w:val="single"/>
        </w:rPr>
        <w:t>market</w:t>
      </w:r>
      <w:r w:rsidRPr="006E7C43">
        <w:rPr>
          <w:highlight w:val="cyan"/>
          <w:u w:val="single"/>
        </w:rPr>
        <w:t xml:space="preserve"> </w:t>
      </w:r>
      <w:r w:rsidRPr="006E7C43">
        <w:rPr>
          <w:b/>
          <w:bCs/>
          <w:highlight w:val="cyan"/>
          <w:u w:val="single"/>
        </w:rPr>
        <w:t>structures</w:t>
      </w:r>
      <w:r w:rsidRPr="006E7C43">
        <w:rPr>
          <w:highlight w:val="cyan"/>
          <w:u w:val="single"/>
        </w:rPr>
        <w:t xml:space="preserve"> in </w:t>
      </w:r>
      <w:r w:rsidRPr="006E7C43">
        <w:rPr>
          <w:b/>
          <w:bCs/>
          <w:highlight w:val="cyan"/>
          <w:u w:val="single"/>
        </w:rPr>
        <w:t>high technology sectors</w:t>
      </w:r>
      <w:r w:rsidRPr="00215595">
        <w:rPr>
          <w:sz w:val="14"/>
        </w:rPr>
        <w:t xml:space="preserve">. </w:t>
      </w:r>
      <w:r w:rsidRPr="006E7C43">
        <w:rPr>
          <w:highlight w:val="cyan"/>
          <w:u w:val="single"/>
        </w:rPr>
        <w:t xml:space="preserve">In </w:t>
      </w:r>
      <w:r w:rsidRPr="006E7C43">
        <w:rPr>
          <w:b/>
          <w:bCs/>
          <w:highlight w:val="cyan"/>
          <w:u w:val="single"/>
        </w:rPr>
        <w:t>biotech</w:t>
      </w:r>
      <w:r w:rsidRPr="00215595">
        <w:rPr>
          <w:b/>
          <w:bCs/>
          <w:u w:val="single"/>
        </w:rPr>
        <w:t>nology</w:t>
      </w:r>
      <w:r w:rsidRPr="00215595">
        <w:rPr>
          <w:u w:val="single"/>
        </w:rPr>
        <w:t xml:space="preserve"> and other high technology areas</w:t>
      </w:r>
      <w:r w:rsidRPr="00215595">
        <w:rPr>
          <w:sz w:val="14"/>
        </w:rPr>
        <w:t xml:space="preserve">, </w:t>
      </w:r>
      <w:r w:rsidRPr="00215595">
        <w:rPr>
          <w:u w:val="single"/>
        </w:rPr>
        <w:t xml:space="preserve">transactions in </w:t>
      </w:r>
      <w:r w:rsidRPr="006E7C43">
        <w:rPr>
          <w:highlight w:val="cyan"/>
          <w:u w:val="single"/>
        </w:rPr>
        <w:t xml:space="preserve">patent rights strongly shape the </w:t>
      </w:r>
      <w:r w:rsidRPr="006E7C43">
        <w:rPr>
          <w:b/>
          <w:bCs/>
          <w:highlight w:val="cyan"/>
          <w:u w:val="single"/>
        </w:rPr>
        <w:t>division of labor</w:t>
      </w:r>
      <w:r w:rsidRPr="006E7C43">
        <w:rPr>
          <w:highlight w:val="cyan"/>
          <w:u w:val="single"/>
        </w:rPr>
        <w:t xml:space="preserve">, and </w:t>
      </w:r>
      <w:r w:rsidRPr="006E7C43">
        <w:rPr>
          <w:b/>
          <w:bCs/>
          <w:highlight w:val="cyan"/>
          <w:u w:val="single"/>
        </w:rPr>
        <w:t>nature of competition</w:t>
      </w:r>
      <w:r w:rsidRPr="006E7C43">
        <w:rPr>
          <w:highlight w:val="cyan"/>
          <w:u w:val="single"/>
        </w:rPr>
        <w:t>,</w:t>
      </w:r>
      <w:r w:rsidRPr="00215595">
        <w:rPr>
          <w:u w:val="single"/>
        </w:rPr>
        <w:t xml:space="preserve"> between small firms who specialize in </w:t>
      </w:r>
      <w:r w:rsidRPr="00215595">
        <w:rPr>
          <w:b/>
          <w:bCs/>
          <w:u w:val="single"/>
        </w:rPr>
        <w:t xml:space="preserve">radical </w:t>
      </w:r>
      <w:r w:rsidRPr="006E7C43">
        <w:rPr>
          <w:b/>
          <w:bCs/>
          <w:highlight w:val="cyan"/>
          <w:u w:val="single"/>
        </w:rPr>
        <w:t>innovation</w:t>
      </w:r>
      <w:r w:rsidRPr="00215595">
        <w:rPr>
          <w:u w:val="single"/>
        </w:rPr>
        <w:t xml:space="preserve"> and larger firms whose comparative advantage is in the development, </w:t>
      </w:r>
      <w:proofErr w:type="gramStart"/>
      <w:r w:rsidRPr="006E7C43">
        <w:rPr>
          <w:b/>
          <w:bCs/>
          <w:highlight w:val="cyan"/>
          <w:u w:val="single"/>
        </w:rPr>
        <w:t>production</w:t>
      </w:r>
      <w:proofErr w:type="gramEnd"/>
      <w:r w:rsidRPr="006E7C43">
        <w:rPr>
          <w:highlight w:val="cyan"/>
          <w:u w:val="single"/>
        </w:rPr>
        <w:t xml:space="preserve"> and </w:t>
      </w:r>
      <w:r w:rsidRPr="006E7C43">
        <w:rPr>
          <w:b/>
          <w:bCs/>
          <w:highlight w:val="cyan"/>
          <w:u w:val="single"/>
        </w:rPr>
        <w:t>marketing</w:t>
      </w:r>
      <w:r w:rsidRPr="00215595">
        <w:rPr>
          <w:u w:val="single"/>
        </w:rPr>
        <w:t xml:space="preserve"> of these </w:t>
      </w:r>
      <w:r w:rsidRPr="00215595">
        <w:rPr>
          <w:b/>
          <w:bCs/>
          <w:u w:val="single"/>
        </w:rPr>
        <w:t>innovations</w:t>
      </w:r>
      <w:r w:rsidRPr="00215595">
        <w:rPr>
          <w:sz w:val="14"/>
        </w:rPr>
        <w:t xml:space="preserve"> (</w:t>
      </w:r>
      <w:proofErr w:type="spellStart"/>
      <w:r w:rsidRPr="00215595">
        <w:rPr>
          <w:sz w:val="14"/>
        </w:rPr>
        <w:t>Gans</w:t>
      </w:r>
      <w:proofErr w:type="spellEnd"/>
      <w:r w:rsidRPr="00215595">
        <w:rPr>
          <w:sz w:val="14"/>
        </w:rPr>
        <w:t xml:space="preserve">, Hsu and Stern, 2002). </w:t>
      </w:r>
    </w:p>
    <w:p w14:paraId="750F9530" w14:textId="77777777" w:rsidR="001B3A91" w:rsidRDefault="001B3A91" w:rsidP="001B3A91">
      <w:pPr>
        <w:pStyle w:val="Heading4"/>
      </w:pPr>
      <w:r>
        <w:t xml:space="preserve">That’s key to solve </w:t>
      </w:r>
      <w:r w:rsidRPr="00711426">
        <w:rPr>
          <w:u w:val="single"/>
        </w:rPr>
        <w:t>existential threats</w:t>
      </w:r>
      <w:r>
        <w:t xml:space="preserve">. </w:t>
      </w:r>
    </w:p>
    <w:p w14:paraId="71DB4680" w14:textId="77777777" w:rsidR="001B3A91" w:rsidRDefault="001B3A91" w:rsidP="001B3A91">
      <w:r w:rsidRPr="009B7AF4">
        <w:t>Clarissa</w:t>
      </w:r>
      <w:r>
        <w:rPr>
          <w:rStyle w:val="Style13ptBold"/>
        </w:rPr>
        <w:t xml:space="preserve"> </w:t>
      </w:r>
      <w:r w:rsidRPr="009E58F8">
        <w:rPr>
          <w:rStyle w:val="Style13ptBold"/>
        </w:rPr>
        <w:t xml:space="preserve">Rojas &amp; </w:t>
      </w:r>
      <w:r w:rsidRPr="009B7AF4">
        <w:t>Luke</w:t>
      </w:r>
      <w:r>
        <w:rPr>
          <w:rStyle w:val="Style13ptBold"/>
        </w:rPr>
        <w:t xml:space="preserve"> </w:t>
      </w:r>
      <w:r w:rsidRPr="009E58F8">
        <w:rPr>
          <w:rStyle w:val="Style13ptBold"/>
        </w:rPr>
        <w:t>Kemp</w:t>
      </w:r>
      <w:r>
        <w:rPr>
          <w:rStyle w:val="Style13ptBold"/>
        </w:rPr>
        <w:t>,</w:t>
      </w:r>
      <w:r w:rsidRPr="009E58F8">
        <w:rPr>
          <w:rStyle w:val="Style13ptBold"/>
        </w:rPr>
        <w:t xml:space="preserve"> 20</w:t>
      </w:r>
      <w:r>
        <w:t xml:space="preserve"> (Clarissa Rios Rojas: Research Associate, Centre for the Study of Existential Risk, University of Cambridge; Luke Kemp: Lecturer in International Relations and Environmental Policy, Australian National University; 12/21/2020; “3 scenarios for how bioengineering could change our world in 10 years,” https://www.weforum.org/agenda/2020/12/3-scenarios-for-how-bioengineering-could-change-our-world-in-10-years]</w:t>
      </w:r>
    </w:p>
    <w:p w14:paraId="042C8448" w14:textId="77777777" w:rsidR="001B3A91" w:rsidRPr="009E58F8" w:rsidRDefault="001B3A91" w:rsidP="001B3A91">
      <w:pPr>
        <w:rPr>
          <w:sz w:val="14"/>
        </w:rPr>
      </w:pPr>
      <w:r w:rsidRPr="009E58F8">
        <w:rPr>
          <w:sz w:val="14"/>
        </w:rPr>
        <w:t xml:space="preserve">Future potential scenario #1: </w:t>
      </w:r>
      <w:r w:rsidRPr="006E7C43">
        <w:rPr>
          <w:b/>
          <w:bCs/>
          <w:highlight w:val="cyan"/>
          <w:u w:val="single"/>
        </w:rPr>
        <w:t>within 5 years</w:t>
      </w:r>
    </w:p>
    <w:p w14:paraId="3ADB614C" w14:textId="77777777" w:rsidR="001B3A91" w:rsidRPr="00711426" w:rsidRDefault="001B3A91" w:rsidP="001B3A91">
      <w:pPr>
        <w:rPr>
          <w:sz w:val="14"/>
        </w:rPr>
      </w:pPr>
      <w:r w:rsidRPr="006E7C43">
        <w:rPr>
          <w:b/>
          <w:bCs/>
          <w:highlight w:val="cyan"/>
          <w:u w:val="single"/>
        </w:rPr>
        <w:t>Biotech</w:t>
      </w:r>
      <w:r w:rsidRPr="009E58F8">
        <w:rPr>
          <w:u w:val="single"/>
        </w:rPr>
        <w:t xml:space="preserve">nological </w:t>
      </w:r>
      <w:r w:rsidRPr="006E7C43">
        <w:rPr>
          <w:highlight w:val="cyan"/>
          <w:u w:val="single"/>
        </w:rPr>
        <w:t xml:space="preserve">discoveries are </w:t>
      </w:r>
      <w:r w:rsidRPr="006E7C43">
        <w:rPr>
          <w:b/>
          <w:bCs/>
          <w:highlight w:val="cyan"/>
          <w:u w:val="single"/>
        </w:rPr>
        <w:t>increasingly facilitated</w:t>
      </w:r>
      <w:r w:rsidRPr="00711426">
        <w:rPr>
          <w:sz w:val="14"/>
        </w:rPr>
        <w:t xml:space="preserve"> by automated and </w:t>
      </w:r>
      <w:proofErr w:type="spellStart"/>
      <w:r w:rsidRPr="00711426">
        <w:rPr>
          <w:sz w:val="14"/>
        </w:rPr>
        <w:t>roboticised</w:t>
      </w:r>
      <w:proofErr w:type="spellEnd"/>
      <w:r w:rsidRPr="00711426">
        <w:rPr>
          <w:sz w:val="14"/>
        </w:rPr>
        <w:t xml:space="preserve">, private 'cloud labs'. Some of these labs construct drought-tolerant </w:t>
      </w:r>
      <w:r w:rsidRPr="006E7C43">
        <w:rPr>
          <w:b/>
          <w:bCs/>
          <w:highlight w:val="cyan"/>
          <w:u w:val="single"/>
        </w:rPr>
        <w:t>genetically</w:t>
      </w:r>
      <w:r w:rsidRPr="006E7C43">
        <w:rPr>
          <w:highlight w:val="cyan"/>
          <w:u w:val="single"/>
        </w:rPr>
        <w:t xml:space="preserve"> modified </w:t>
      </w:r>
      <w:r w:rsidRPr="006E7C43">
        <w:rPr>
          <w:b/>
          <w:bCs/>
          <w:highlight w:val="cyan"/>
          <w:u w:val="single"/>
        </w:rPr>
        <w:t>plants</w:t>
      </w:r>
      <w:r w:rsidRPr="00711426">
        <w:rPr>
          <w:sz w:val="14"/>
        </w:rPr>
        <w:t xml:space="preserve"> that are bred for a warmer world. However, the </w:t>
      </w:r>
      <w:r w:rsidRPr="00711426">
        <w:rPr>
          <w:b/>
          <w:bCs/>
          <w:u w:val="single"/>
        </w:rPr>
        <w:t>effects</w:t>
      </w:r>
      <w:r w:rsidRPr="00711426">
        <w:rPr>
          <w:sz w:val="14"/>
        </w:rPr>
        <w:t xml:space="preserve"> on </w:t>
      </w:r>
      <w:r w:rsidRPr="00711426">
        <w:rPr>
          <w:b/>
          <w:bCs/>
          <w:u w:val="single"/>
        </w:rPr>
        <w:t>biodiversity</w:t>
      </w:r>
      <w:r w:rsidRPr="00711426">
        <w:rPr>
          <w:u w:val="single"/>
        </w:rPr>
        <w:t xml:space="preserve"> and </w:t>
      </w:r>
      <w:r w:rsidRPr="00711426">
        <w:rPr>
          <w:b/>
          <w:bCs/>
          <w:u w:val="single"/>
        </w:rPr>
        <w:t>ecosystems</w:t>
      </w:r>
      <w:r w:rsidRPr="00711426">
        <w:rPr>
          <w:sz w:val="14"/>
        </w:rPr>
        <w:t xml:space="preserve"> have not been fully studied, therefore, there is uncertainty about how to deploy them.</w:t>
      </w:r>
    </w:p>
    <w:p w14:paraId="0D3081B8" w14:textId="77777777" w:rsidR="001B3A91" w:rsidRPr="00711426" w:rsidRDefault="001B3A91" w:rsidP="001B3A91">
      <w:pPr>
        <w:rPr>
          <w:sz w:val="14"/>
        </w:rPr>
      </w:pPr>
      <w:r w:rsidRPr="00711426">
        <w:rPr>
          <w:sz w:val="14"/>
        </w:rPr>
        <w:t xml:space="preserve">These concerns catch the attention of </w:t>
      </w:r>
      <w:r w:rsidRPr="00711426">
        <w:rPr>
          <w:b/>
          <w:bCs/>
          <w:u w:val="single"/>
        </w:rPr>
        <w:t>billionaires</w:t>
      </w:r>
      <w:r w:rsidRPr="00711426">
        <w:rPr>
          <w:sz w:val="14"/>
        </w:rPr>
        <w:t xml:space="preserve"> who </w:t>
      </w:r>
      <w:r w:rsidRPr="00711426">
        <w:rPr>
          <w:u w:val="single"/>
        </w:rPr>
        <w:t xml:space="preserve">start </w:t>
      </w:r>
      <w:r w:rsidRPr="00711426">
        <w:rPr>
          <w:b/>
          <w:bCs/>
          <w:u w:val="single"/>
        </w:rPr>
        <w:t>donating</w:t>
      </w:r>
      <w:r w:rsidRPr="00711426">
        <w:rPr>
          <w:u w:val="single"/>
        </w:rPr>
        <w:t xml:space="preserve"> to </w:t>
      </w:r>
      <w:r w:rsidRPr="00711426">
        <w:rPr>
          <w:b/>
          <w:bCs/>
          <w:u w:val="single"/>
        </w:rPr>
        <w:t>science</w:t>
      </w:r>
      <w:r w:rsidRPr="00711426">
        <w:rPr>
          <w:sz w:val="14"/>
        </w:rPr>
        <w:t xml:space="preserve">. </w:t>
      </w:r>
      <w:r w:rsidRPr="00711426">
        <w:rPr>
          <w:u w:val="single"/>
        </w:rPr>
        <w:t xml:space="preserve">This causes a new influx of </w:t>
      </w:r>
      <w:r w:rsidRPr="00711426">
        <w:rPr>
          <w:b/>
          <w:bCs/>
          <w:u w:val="single"/>
        </w:rPr>
        <w:t>funding</w:t>
      </w:r>
      <w:r w:rsidRPr="00711426">
        <w:rPr>
          <w:u w:val="single"/>
        </w:rPr>
        <w:t xml:space="preserve"> for </w:t>
      </w:r>
      <w:r w:rsidRPr="006E7C43">
        <w:rPr>
          <w:highlight w:val="cyan"/>
          <w:u w:val="single"/>
        </w:rPr>
        <w:t xml:space="preserve">new </w:t>
      </w:r>
      <w:r w:rsidRPr="006E7C43">
        <w:rPr>
          <w:b/>
          <w:bCs/>
          <w:highlight w:val="cyan"/>
          <w:u w:val="single"/>
        </w:rPr>
        <w:t>scientific projects</w:t>
      </w:r>
      <w:r w:rsidRPr="00711426">
        <w:rPr>
          <w:b/>
          <w:bCs/>
          <w:sz w:val="14"/>
        </w:rPr>
        <w:t>,</w:t>
      </w:r>
      <w:r w:rsidRPr="00711426">
        <w:rPr>
          <w:sz w:val="14"/>
        </w:rPr>
        <w:t xml:space="preserve"> among them: </w:t>
      </w:r>
      <w:r w:rsidRPr="00711426">
        <w:rPr>
          <w:u w:val="single"/>
        </w:rPr>
        <w:t xml:space="preserve">protein </w:t>
      </w:r>
      <w:r w:rsidRPr="00711426">
        <w:rPr>
          <w:b/>
          <w:bCs/>
          <w:u w:val="single"/>
        </w:rPr>
        <w:t>engineering</w:t>
      </w:r>
      <w:r w:rsidRPr="00711426">
        <w:rPr>
          <w:u w:val="single"/>
        </w:rPr>
        <w:t xml:space="preserve"> and machine </w:t>
      </w:r>
      <w:r w:rsidRPr="00711426">
        <w:rPr>
          <w:b/>
          <w:bCs/>
          <w:u w:val="single"/>
        </w:rPr>
        <w:t>learning</w:t>
      </w:r>
      <w:r w:rsidRPr="00711426">
        <w:rPr>
          <w:u w:val="single"/>
        </w:rPr>
        <w:t>,</w:t>
      </w:r>
      <w:r w:rsidRPr="00711426">
        <w:rPr>
          <w:sz w:val="14"/>
        </w:rPr>
        <w:t xml:space="preserve"> leading to the </w:t>
      </w:r>
      <w:r w:rsidRPr="00711426">
        <w:rPr>
          <w:b/>
          <w:bCs/>
          <w:u w:val="single"/>
        </w:rPr>
        <w:t>creation of</w:t>
      </w:r>
      <w:r w:rsidRPr="00711426">
        <w:rPr>
          <w:sz w:val="14"/>
        </w:rPr>
        <w:t xml:space="preserve"> novel compounds within the </w:t>
      </w:r>
      <w:r w:rsidRPr="00711426">
        <w:rPr>
          <w:b/>
          <w:bCs/>
          <w:u w:val="single"/>
        </w:rPr>
        <w:t>industry</w:t>
      </w:r>
      <w:r w:rsidRPr="00711426">
        <w:rPr>
          <w:sz w:val="14"/>
        </w:rPr>
        <w:t xml:space="preserve"> (</w:t>
      </w:r>
      <w:proofErr w:type="gramStart"/>
      <w:r w:rsidRPr="00711426">
        <w:rPr>
          <w:sz w:val="14"/>
        </w:rPr>
        <w:t>e.g.</w:t>
      </w:r>
      <w:proofErr w:type="gramEnd"/>
      <w:r w:rsidRPr="00711426">
        <w:rPr>
          <w:sz w:val="14"/>
        </w:rPr>
        <w:t xml:space="preserve"> new catalysts for un-natural reactions) </w:t>
      </w:r>
      <w:r w:rsidRPr="00711426">
        <w:rPr>
          <w:u w:val="single"/>
        </w:rPr>
        <w:t xml:space="preserve">and </w:t>
      </w:r>
      <w:r w:rsidRPr="00711426">
        <w:rPr>
          <w:b/>
          <w:bCs/>
          <w:u w:val="single"/>
        </w:rPr>
        <w:t>medical</w:t>
      </w:r>
      <w:r w:rsidRPr="00711426">
        <w:rPr>
          <w:u w:val="single"/>
        </w:rPr>
        <w:t xml:space="preserve"> applications</w:t>
      </w:r>
      <w:r w:rsidRPr="00711426">
        <w:rPr>
          <w:sz w:val="14"/>
        </w:rPr>
        <w:t xml:space="preserve"> (e.g. selectively destroying damaged tissue which is key for some diseases). In parallel, the Organization for the Prohibition of Chemical Weapons starts including new substances on their list after identifying that some of these newly created proteins have the potential to be used as weapons due to their high lethality.</w:t>
      </w:r>
    </w:p>
    <w:p w14:paraId="18ED32E8" w14:textId="77777777" w:rsidR="001B3A91" w:rsidRPr="00711426" w:rsidRDefault="001B3A91" w:rsidP="001B3A91">
      <w:pPr>
        <w:rPr>
          <w:sz w:val="14"/>
        </w:rPr>
      </w:pPr>
      <w:r w:rsidRPr="00711426">
        <w:rPr>
          <w:sz w:val="14"/>
        </w:rPr>
        <w:t xml:space="preserve">Future potential scenario #2: </w:t>
      </w:r>
      <w:r w:rsidRPr="006E7C43">
        <w:rPr>
          <w:b/>
          <w:bCs/>
          <w:highlight w:val="cyan"/>
          <w:u w:val="single"/>
        </w:rPr>
        <w:t>within 10 years</w:t>
      </w:r>
    </w:p>
    <w:p w14:paraId="5EC6B78F" w14:textId="77777777" w:rsidR="001B3A91" w:rsidRPr="00711426" w:rsidRDefault="001B3A91" w:rsidP="001B3A91">
      <w:pPr>
        <w:rPr>
          <w:b/>
          <w:bCs/>
          <w:u w:val="single"/>
        </w:rPr>
      </w:pPr>
      <w:r w:rsidRPr="00711426">
        <w:rPr>
          <w:b/>
          <w:bCs/>
          <w:u w:val="single"/>
        </w:rPr>
        <w:t>Biomedical</w:t>
      </w:r>
      <w:r w:rsidRPr="00711426">
        <w:rPr>
          <w:u w:val="single"/>
        </w:rPr>
        <w:t xml:space="preserve"> research has been </w:t>
      </w:r>
      <w:r w:rsidRPr="00711426">
        <w:rPr>
          <w:b/>
          <w:bCs/>
          <w:u w:val="single"/>
        </w:rPr>
        <w:t>enhanced</w:t>
      </w:r>
      <w:r w:rsidRPr="00711426">
        <w:rPr>
          <w:sz w:val="14"/>
        </w:rPr>
        <w:t xml:space="preserve">, and now </w:t>
      </w:r>
      <w:r w:rsidRPr="006E7C43">
        <w:rPr>
          <w:highlight w:val="cyan"/>
          <w:u w:val="single"/>
        </w:rPr>
        <w:t xml:space="preserve">cell therapies are helping </w:t>
      </w:r>
      <w:r w:rsidRPr="006E7C43">
        <w:rPr>
          <w:b/>
          <w:bCs/>
          <w:highlight w:val="cyan"/>
          <w:u w:val="single"/>
        </w:rPr>
        <w:t>patients</w:t>
      </w:r>
      <w:r w:rsidRPr="006E7C43">
        <w:rPr>
          <w:highlight w:val="cyan"/>
          <w:u w:val="single"/>
        </w:rPr>
        <w:t xml:space="preserve"> with rare </w:t>
      </w:r>
      <w:r w:rsidRPr="006E7C43">
        <w:rPr>
          <w:b/>
          <w:bCs/>
          <w:highlight w:val="cyan"/>
          <w:u w:val="single"/>
        </w:rPr>
        <w:t>diseases</w:t>
      </w:r>
      <w:r w:rsidRPr="00711426">
        <w:rPr>
          <w:u w:val="single"/>
        </w:rPr>
        <w:t xml:space="preserve">, neuronal probes are </w:t>
      </w:r>
      <w:r w:rsidRPr="006E7C43">
        <w:rPr>
          <w:b/>
          <w:bCs/>
          <w:highlight w:val="cyan"/>
          <w:u w:val="single"/>
        </w:rPr>
        <w:t>curing disabilities</w:t>
      </w:r>
      <w:r w:rsidRPr="00711426">
        <w:rPr>
          <w:u w:val="single"/>
        </w:rPr>
        <w:t xml:space="preserve">, citizens are </w:t>
      </w:r>
      <w:r w:rsidRPr="00711426">
        <w:rPr>
          <w:b/>
          <w:bCs/>
          <w:u w:val="single"/>
        </w:rPr>
        <w:t>vaccinated</w:t>
      </w:r>
      <w:r w:rsidRPr="00711426">
        <w:rPr>
          <w:sz w:val="14"/>
        </w:rPr>
        <w:t xml:space="preserve"> by consuming edible vaccines in plants and Phage therapy is used as an alternative to antibiotic treatment, </w:t>
      </w:r>
      <w:r w:rsidRPr="006E7C43">
        <w:rPr>
          <w:highlight w:val="cyan"/>
          <w:u w:val="single"/>
        </w:rPr>
        <w:t xml:space="preserve">tackling </w:t>
      </w:r>
      <w:r w:rsidRPr="006E7C43">
        <w:rPr>
          <w:b/>
          <w:bCs/>
          <w:highlight w:val="cyan"/>
          <w:u w:val="single"/>
        </w:rPr>
        <w:t>antimicrobial</w:t>
      </w:r>
      <w:r w:rsidRPr="006E7C43">
        <w:rPr>
          <w:highlight w:val="cyan"/>
          <w:u w:val="single"/>
        </w:rPr>
        <w:t xml:space="preserve"> </w:t>
      </w:r>
      <w:r w:rsidRPr="006E7C43">
        <w:rPr>
          <w:b/>
          <w:bCs/>
          <w:highlight w:val="cyan"/>
          <w:u w:val="single"/>
        </w:rPr>
        <w:t>resistance</w:t>
      </w:r>
      <w:r w:rsidRPr="00711426">
        <w:rPr>
          <w:u w:val="single"/>
        </w:rPr>
        <w:t xml:space="preserve"> that has been </w:t>
      </w:r>
      <w:r w:rsidRPr="00711426">
        <w:rPr>
          <w:b/>
          <w:bCs/>
          <w:u w:val="single"/>
        </w:rPr>
        <w:t>identified</w:t>
      </w:r>
      <w:r w:rsidRPr="00711426">
        <w:rPr>
          <w:u w:val="single"/>
        </w:rPr>
        <w:t xml:space="preserve"> as a potential </w:t>
      </w:r>
      <w:r w:rsidRPr="00711426">
        <w:rPr>
          <w:b/>
          <w:bCs/>
          <w:u w:val="single"/>
        </w:rPr>
        <w:t>global catastrophic risk.</w:t>
      </w:r>
    </w:p>
    <w:p w14:paraId="087CDB85" w14:textId="77777777" w:rsidR="001B3A91" w:rsidRPr="00711426" w:rsidRDefault="001B3A91" w:rsidP="001B3A91">
      <w:pPr>
        <w:rPr>
          <w:sz w:val="14"/>
        </w:rPr>
      </w:pPr>
      <w:r w:rsidRPr="00711426">
        <w:rPr>
          <w:b/>
          <w:bCs/>
          <w:u w:val="single"/>
        </w:rPr>
        <w:t>Healthcare</w:t>
      </w:r>
      <w:r w:rsidRPr="00711426">
        <w:rPr>
          <w:u w:val="single"/>
        </w:rPr>
        <w:t xml:space="preserve"> is facing a </w:t>
      </w:r>
      <w:r w:rsidRPr="00711426">
        <w:rPr>
          <w:b/>
          <w:bCs/>
          <w:u w:val="single"/>
        </w:rPr>
        <w:t>tug of war</w:t>
      </w:r>
      <w:r w:rsidRPr="00711426">
        <w:rPr>
          <w:sz w:val="14"/>
        </w:rPr>
        <w:t xml:space="preserve"> between democratization and elite therapies. The Open-Pharma movement has </w:t>
      </w:r>
      <w:proofErr w:type="gramStart"/>
      <w:r w:rsidRPr="00711426">
        <w:rPr>
          <w:sz w:val="14"/>
        </w:rPr>
        <w:t>spread</w:t>
      </w:r>
      <w:proofErr w:type="gramEnd"/>
      <w:r w:rsidRPr="00711426">
        <w:rPr>
          <w:sz w:val="14"/>
        </w:rPr>
        <w:t xml:space="preserve"> and the monopoly of Big Pharma is being undermined by small lab producers of drugs such as insulin.</w:t>
      </w:r>
    </w:p>
    <w:p w14:paraId="38FE2661" w14:textId="77777777" w:rsidR="001B3A91" w:rsidRPr="00711426" w:rsidRDefault="001B3A91" w:rsidP="001B3A91">
      <w:pPr>
        <w:rPr>
          <w:sz w:val="14"/>
        </w:rPr>
      </w:pPr>
      <w:r w:rsidRPr="006E7C43">
        <w:rPr>
          <w:highlight w:val="cyan"/>
          <w:u w:val="single"/>
        </w:rPr>
        <w:t xml:space="preserve">Other </w:t>
      </w:r>
      <w:r w:rsidRPr="006E7C43">
        <w:rPr>
          <w:b/>
          <w:bCs/>
          <w:highlight w:val="cyan"/>
          <w:u w:val="single"/>
        </w:rPr>
        <w:t>advances</w:t>
      </w:r>
      <w:r w:rsidRPr="006E7C43">
        <w:rPr>
          <w:highlight w:val="cyan"/>
          <w:u w:val="single"/>
        </w:rPr>
        <w:t xml:space="preserve"> are equally </w:t>
      </w:r>
      <w:r w:rsidRPr="006E7C43">
        <w:rPr>
          <w:b/>
          <w:bCs/>
          <w:highlight w:val="cyan"/>
          <w:u w:val="single"/>
        </w:rPr>
        <w:t>promising</w:t>
      </w:r>
      <w:r w:rsidRPr="00711426">
        <w:rPr>
          <w:sz w:val="14"/>
        </w:rPr>
        <w:t xml:space="preserve"> but run ethical issues in both human enhancement and exacerbating health inequities. In a world of mounting inequalities, the question of who benefits and misses out from bioengineering advances looms large. In parallel, some governments collected genomic data of all citizens in compulsory programs. Unfortunately, some of these genomic databases were hacked and the genomic data of millions of citizens was sold through “black markets” and blockchain. Some companies start using this data as part of their hiring decisions.</w:t>
      </w:r>
    </w:p>
    <w:p w14:paraId="09131F66" w14:textId="77777777" w:rsidR="001B3A91" w:rsidRPr="00711426" w:rsidRDefault="001B3A91" w:rsidP="001B3A91">
      <w:pPr>
        <w:rPr>
          <w:sz w:val="14"/>
        </w:rPr>
      </w:pPr>
      <w:r w:rsidRPr="00711426">
        <w:rPr>
          <w:sz w:val="14"/>
        </w:rPr>
        <w:t xml:space="preserve">Future potential scenario #3: </w:t>
      </w:r>
      <w:r w:rsidRPr="006E7C43">
        <w:rPr>
          <w:b/>
          <w:bCs/>
          <w:highlight w:val="cyan"/>
          <w:u w:val="single"/>
        </w:rPr>
        <w:t>beyond 10 years</w:t>
      </w:r>
    </w:p>
    <w:p w14:paraId="3DA83C75" w14:textId="77777777" w:rsidR="001B3A91" w:rsidRPr="00711426" w:rsidRDefault="001B3A91" w:rsidP="001B3A91">
      <w:pPr>
        <w:rPr>
          <w:sz w:val="14"/>
        </w:rPr>
      </w:pPr>
      <w:r w:rsidRPr="00711426">
        <w:rPr>
          <w:sz w:val="14"/>
        </w:rPr>
        <w:t xml:space="preserve">The </w:t>
      </w:r>
      <w:r w:rsidRPr="006E7C43">
        <w:rPr>
          <w:highlight w:val="cyan"/>
          <w:u w:val="single"/>
        </w:rPr>
        <w:t xml:space="preserve">increasing impacts of </w:t>
      </w:r>
      <w:r w:rsidRPr="006E7C43">
        <w:rPr>
          <w:b/>
          <w:bCs/>
          <w:highlight w:val="cyan"/>
          <w:u w:val="single"/>
        </w:rPr>
        <w:t>climate change</w:t>
      </w:r>
      <w:r w:rsidRPr="006E7C43">
        <w:rPr>
          <w:highlight w:val="cyan"/>
          <w:u w:val="single"/>
        </w:rPr>
        <w:t xml:space="preserve"> has focused </w:t>
      </w:r>
      <w:r w:rsidRPr="006E7C43">
        <w:rPr>
          <w:b/>
          <w:bCs/>
          <w:highlight w:val="cyan"/>
          <w:u w:val="single"/>
        </w:rPr>
        <w:t>bioengineering</w:t>
      </w:r>
      <w:r w:rsidRPr="006E7C43">
        <w:rPr>
          <w:highlight w:val="cyan"/>
          <w:u w:val="single"/>
        </w:rPr>
        <w:t xml:space="preserve"> on the </w:t>
      </w:r>
      <w:r w:rsidRPr="006E7C43">
        <w:rPr>
          <w:b/>
          <w:bCs/>
          <w:highlight w:val="cyan"/>
          <w:u w:val="single"/>
        </w:rPr>
        <w:t>sustainability challenge</w:t>
      </w:r>
      <w:r w:rsidRPr="006E7C43">
        <w:rPr>
          <w:sz w:val="14"/>
          <w:highlight w:val="cyan"/>
        </w:rPr>
        <w:t>.</w:t>
      </w:r>
      <w:r w:rsidRPr="00711426">
        <w:rPr>
          <w:sz w:val="14"/>
        </w:rPr>
        <w:t xml:space="preserve"> </w:t>
      </w:r>
      <w:r w:rsidRPr="00711426">
        <w:rPr>
          <w:u w:val="single"/>
        </w:rPr>
        <w:t xml:space="preserve">Plastic and many energy or material </w:t>
      </w:r>
      <w:r w:rsidRPr="00711426">
        <w:rPr>
          <w:b/>
          <w:bCs/>
          <w:u w:val="single"/>
        </w:rPr>
        <w:t>intensive</w:t>
      </w:r>
      <w:r w:rsidRPr="00711426">
        <w:rPr>
          <w:u w:val="single"/>
        </w:rPr>
        <w:t xml:space="preserve"> </w:t>
      </w:r>
      <w:r w:rsidRPr="00711426">
        <w:rPr>
          <w:b/>
          <w:bCs/>
          <w:u w:val="single"/>
        </w:rPr>
        <w:t>products</w:t>
      </w:r>
      <w:r w:rsidRPr="00711426">
        <w:rPr>
          <w:u w:val="single"/>
        </w:rPr>
        <w:t xml:space="preserve"> are being </w:t>
      </w:r>
      <w:r w:rsidRPr="00711426">
        <w:rPr>
          <w:b/>
          <w:bCs/>
          <w:u w:val="single"/>
        </w:rPr>
        <w:t>phased out</w:t>
      </w:r>
      <w:r w:rsidRPr="00711426">
        <w:rPr>
          <w:u w:val="single"/>
        </w:rPr>
        <w:t xml:space="preserve"> in favor of </w:t>
      </w:r>
      <w:r w:rsidRPr="00711426">
        <w:rPr>
          <w:b/>
          <w:bCs/>
          <w:u w:val="single"/>
        </w:rPr>
        <w:t>bio-based materials</w:t>
      </w:r>
      <w:r w:rsidRPr="00711426">
        <w:rPr>
          <w:sz w:val="14"/>
        </w:rPr>
        <w:t xml:space="preserve"> made from renewable plant feedstock.</w:t>
      </w:r>
    </w:p>
    <w:p w14:paraId="7A243B61" w14:textId="77777777" w:rsidR="001B3A91" w:rsidRPr="00711426" w:rsidRDefault="001B3A91" w:rsidP="001B3A91">
      <w:pPr>
        <w:rPr>
          <w:sz w:val="14"/>
        </w:rPr>
      </w:pPr>
      <w:r w:rsidRPr="00711426">
        <w:rPr>
          <w:sz w:val="14"/>
        </w:rPr>
        <w:t xml:space="preserve">This is driven by both a new fashion taste for bio-clothing, </w:t>
      </w:r>
      <w:r w:rsidRPr="00711426">
        <w:rPr>
          <w:b/>
          <w:bCs/>
          <w:u w:val="single"/>
        </w:rPr>
        <w:t>higher carbon</w:t>
      </w:r>
      <w:r w:rsidRPr="00711426">
        <w:rPr>
          <w:u w:val="single"/>
        </w:rPr>
        <w:t xml:space="preserve"> </w:t>
      </w:r>
      <w:r w:rsidRPr="00711426">
        <w:rPr>
          <w:b/>
          <w:bCs/>
          <w:u w:val="single"/>
        </w:rPr>
        <w:t>prices</w:t>
      </w:r>
      <w:r w:rsidRPr="00711426">
        <w:rPr>
          <w:u w:val="single"/>
        </w:rPr>
        <w:t xml:space="preserve"> and the </w:t>
      </w:r>
      <w:r w:rsidRPr="00711426">
        <w:rPr>
          <w:b/>
          <w:bCs/>
          <w:u w:val="single"/>
        </w:rPr>
        <w:t>introduction of nitrogen</w:t>
      </w:r>
      <w:r w:rsidRPr="00711426">
        <w:rPr>
          <w:u w:val="single"/>
        </w:rPr>
        <w:t xml:space="preserve"> </w:t>
      </w:r>
      <w:r w:rsidRPr="00711426">
        <w:rPr>
          <w:b/>
          <w:bCs/>
          <w:u w:val="single"/>
        </w:rPr>
        <w:t>pricing</w:t>
      </w:r>
      <w:r w:rsidRPr="00711426">
        <w:rPr>
          <w:u w:val="single"/>
        </w:rPr>
        <w:t xml:space="preserve"> in 34 countries</w:t>
      </w:r>
      <w:r w:rsidRPr="00711426">
        <w:rPr>
          <w:sz w:val="14"/>
        </w:rPr>
        <w:t>.</w:t>
      </w:r>
    </w:p>
    <w:p w14:paraId="5B06E123" w14:textId="77777777" w:rsidR="001B3A91" w:rsidRPr="00C95452" w:rsidRDefault="001B3A91" w:rsidP="001B3A91"/>
    <w:p w14:paraId="31F7E0F2" w14:textId="77777777" w:rsidR="001B3A91" w:rsidRDefault="001B3A91" w:rsidP="001B3A91">
      <w:pPr>
        <w:pStyle w:val="Heading2"/>
      </w:pPr>
      <w:r>
        <w:t>FRAND Adv</w:t>
      </w:r>
    </w:p>
    <w:p w14:paraId="0D7D669B" w14:textId="77777777" w:rsidR="001B3A91" w:rsidRDefault="001B3A91" w:rsidP="001B3A91">
      <w:pPr>
        <w:pStyle w:val="Heading3"/>
      </w:pPr>
      <w:r>
        <w:t>AT: 5G</w:t>
      </w:r>
    </w:p>
    <w:p w14:paraId="1ED5EEC0" w14:textId="77777777" w:rsidR="001B3A91" w:rsidRPr="005B1313" w:rsidRDefault="001B3A91" w:rsidP="001B3A91">
      <w:pPr>
        <w:pStyle w:val="Heading4"/>
        <w:rPr>
          <w:u w:val="single"/>
        </w:rPr>
      </w:pPr>
      <w:r w:rsidRPr="005B1313">
        <w:t xml:space="preserve">‘5G race’ is </w:t>
      </w:r>
      <w:r w:rsidRPr="005B1313">
        <w:rPr>
          <w:u w:val="single"/>
        </w:rPr>
        <w:t>false</w:t>
      </w:r>
    </w:p>
    <w:p w14:paraId="1034F633" w14:textId="77777777" w:rsidR="001B3A91" w:rsidRPr="005B1313" w:rsidRDefault="001B3A91" w:rsidP="001B3A91">
      <w:proofErr w:type="spellStart"/>
      <w:r w:rsidRPr="005B1313">
        <w:t>Nilay</w:t>
      </w:r>
      <w:proofErr w:type="spellEnd"/>
      <w:r w:rsidRPr="005B1313">
        <w:t xml:space="preserve"> </w:t>
      </w:r>
      <w:r w:rsidRPr="0007034E">
        <w:rPr>
          <w:rStyle w:val="Style13ptBold"/>
        </w:rPr>
        <w:t>Patel 19</w:t>
      </w:r>
      <w:r w:rsidRPr="005B1313">
        <w:t xml:space="preserve">, J.D. from the University of Wisconsin Law School, Editor-in-Chief of The Verge, Former Acting Managing Editor for Vox, AB in Political Science from the University of Chicago, “Wait, Why </w:t>
      </w:r>
      <w:proofErr w:type="gramStart"/>
      <w:r w:rsidRPr="005B1313">
        <w:t>The</w:t>
      </w:r>
      <w:proofErr w:type="gramEnd"/>
      <w:r w:rsidRPr="005B1313">
        <w:t xml:space="preserve"> Hell Is The ‘Race To 5G’ Even A Race?”, The Verge, 5/23/2019, https://www.theverge.com/2019/5/23/18637213/5g-race-us-leadership-china-fcc-lte</w:t>
      </w:r>
    </w:p>
    <w:p w14:paraId="5AD5A9B7" w14:textId="77777777" w:rsidR="001B3A91" w:rsidRPr="005B1313" w:rsidRDefault="001B3A91" w:rsidP="001B3A91">
      <w:pPr>
        <w:rPr>
          <w:i/>
          <w:u w:val="single"/>
          <w:bdr w:val="single" w:sz="8" w:space="0" w:color="auto"/>
        </w:rPr>
      </w:pPr>
      <w:r w:rsidRPr="005B1313">
        <w:rPr>
          <w:sz w:val="16"/>
        </w:rPr>
        <w:t xml:space="preserve">I have a dumb question that no one seems capable of answering directly: </w:t>
      </w:r>
      <w:r w:rsidRPr="005B1313">
        <w:rPr>
          <w:rStyle w:val="Emphasis"/>
          <w:i/>
          <w:iCs w:val="0"/>
          <w:highlight w:val="yellow"/>
        </w:rPr>
        <w:t>Why is 5G a race?</w:t>
      </w:r>
    </w:p>
    <w:p w14:paraId="51DCAB3E" w14:textId="77777777" w:rsidR="001B3A91" w:rsidRPr="005B1313" w:rsidRDefault="001B3A91" w:rsidP="001B3A91">
      <w:pPr>
        <w:rPr>
          <w:u w:val="single"/>
        </w:rPr>
      </w:pPr>
      <w:r w:rsidRPr="000659D7">
        <w:rPr>
          <w:rStyle w:val="StyleUnderline"/>
        </w:rPr>
        <w:t>Everyone</w:t>
      </w:r>
      <w:r w:rsidRPr="005B1313">
        <w:rPr>
          <w:sz w:val="16"/>
        </w:rPr>
        <w:t xml:space="preserve"> — the wireless industry, Democrats, Republicans, the major media, you name it — </w:t>
      </w:r>
      <w:r w:rsidRPr="000659D7">
        <w:rPr>
          <w:rStyle w:val="StyleUnderline"/>
        </w:rPr>
        <w:t>frames the building</w:t>
      </w:r>
      <w:r w:rsidRPr="005B1313">
        <w:rPr>
          <w:sz w:val="16"/>
        </w:rPr>
        <w:t xml:space="preserve"> of next-generation 5G networks </w:t>
      </w:r>
      <w:r w:rsidRPr="000659D7">
        <w:rPr>
          <w:rStyle w:val="StyleUnderline"/>
        </w:rPr>
        <w:t xml:space="preserve">as a “race” in which the </w:t>
      </w:r>
      <w:r w:rsidRPr="005B1313">
        <w:rPr>
          <w:rStyle w:val="Emphasis"/>
        </w:rPr>
        <w:t>U</w:t>
      </w:r>
      <w:r w:rsidRPr="005B1313">
        <w:rPr>
          <w:sz w:val="16"/>
        </w:rPr>
        <w:t xml:space="preserve">nited </w:t>
      </w:r>
      <w:r w:rsidRPr="005B1313">
        <w:rPr>
          <w:rStyle w:val="Emphasis"/>
        </w:rPr>
        <w:t>S</w:t>
      </w:r>
      <w:r w:rsidRPr="005B1313">
        <w:rPr>
          <w:sz w:val="16"/>
        </w:rPr>
        <w:t xml:space="preserve">tates </w:t>
      </w:r>
      <w:r w:rsidRPr="000659D7">
        <w:rPr>
          <w:rStyle w:val="StyleUnderline"/>
        </w:rPr>
        <w:t>needs to demonstrate “leadership.”</w:t>
      </w:r>
    </w:p>
    <w:p w14:paraId="19A25A98" w14:textId="77777777" w:rsidR="001B3A91" w:rsidRPr="005B1313" w:rsidRDefault="001B3A91" w:rsidP="001B3A91">
      <w:pPr>
        <w:rPr>
          <w:sz w:val="16"/>
        </w:rPr>
      </w:pPr>
      <w:r w:rsidRPr="005B1313">
        <w:rPr>
          <w:sz w:val="16"/>
        </w:rPr>
        <w:t xml:space="preserve">Here is The Washington Post declaring America has the lead in the race to 5G. Here’s CNN </w:t>
      </w:r>
      <w:proofErr w:type="gramStart"/>
      <w:r w:rsidRPr="005B1313">
        <w:rPr>
          <w:sz w:val="16"/>
        </w:rPr>
        <w:t>asking</w:t>
      </w:r>
      <w:proofErr w:type="gramEnd"/>
      <w:r w:rsidRPr="005B1313">
        <w:rPr>
          <w:sz w:val="16"/>
        </w:rPr>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047A305F" w14:textId="77777777" w:rsidR="001B3A91" w:rsidRPr="005B1313" w:rsidRDefault="001B3A91" w:rsidP="001B3A91">
      <w:pPr>
        <w:rPr>
          <w:sz w:val="16"/>
        </w:rPr>
      </w:pPr>
      <w:r w:rsidRPr="005B1313">
        <w:rPr>
          <w:sz w:val="16"/>
        </w:rPr>
        <w:t>Let us never forget AT&amp;T being so desperate to lead this “race” that it rolled out fake 5Ge logos on its phones.</w:t>
      </w:r>
    </w:p>
    <w:p w14:paraId="5E9E53FF" w14:textId="77777777" w:rsidR="001B3A91" w:rsidRPr="005B1313" w:rsidRDefault="001B3A91" w:rsidP="001B3A91">
      <w:pPr>
        <w:rPr>
          <w:sz w:val="16"/>
        </w:rPr>
      </w:pPr>
      <w:r w:rsidRPr="000659D7">
        <w:rPr>
          <w:rStyle w:val="StyleUnderline"/>
        </w:rPr>
        <w:t xml:space="preserve">But </w:t>
      </w:r>
      <w:r w:rsidRPr="000659D7">
        <w:rPr>
          <w:rStyle w:val="StyleUnderline"/>
          <w:highlight w:val="yellow"/>
        </w:rPr>
        <w:t xml:space="preserve">the </w:t>
      </w:r>
      <w:r w:rsidRPr="005B1313">
        <w:rPr>
          <w:rStyle w:val="Emphasis"/>
          <w:highlight w:val="yellow"/>
        </w:rPr>
        <w:t>stakes</w:t>
      </w:r>
      <w:r w:rsidRPr="000659D7">
        <w:rPr>
          <w:rStyle w:val="StyleUnderline"/>
        </w:rPr>
        <w:t xml:space="preserve"> of this supposed race </w:t>
      </w:r>
      <w:r w:rsidRPr="000659D7">
        <w:rPr>
          <w:rStyle w:val="StyleUnderline"/>
          <w:highlight w:val="yellow"/>
        </w:rPr>
        <w:t xml:space="preserve">are </w:t>
      </w:r>
      <w:r w:rsidRPr="005B1313">
        <w:rPr>
          <w:rStyle w:val="Emphasis"/>
          <w:highlight w:val="yellow"/>
        </w:rPr>
        <w:t>wholly unclear</w:t>
      </w:r>
      <w:r w:rsidRPr="000659D7">
        <w:rPr>
          <w:rStyle w:val="StyleUnderline"/>
        </w:rPr>
        <w:t xml:space="preserve">. What happens </w:t>
      </w:r>
      <w:r w:rsidRPr="000659D7">
        <w:rPr>
          <w:rStyle w:val="StyleUnderline"/>
          <w:highlight w:val="yellow"/>
        </w:rPr>
        <w:t>if we win</w:t>
      </w:r>
      <w:r w:rsidRPr="000659D7">
        <w:rPr>
          <w:rStyle w:val="StyleUnderline"/>
        </w:rPr>
        <w:t xml:space="preserve">, besides </w:t>
      </w:r>
      <w:r w:rsidRPr="000659D7">
        <w:rPr>
          <w:rStyle w:val="StyleUnderline"/>
          <w:highlight w:val="yellow"/>
        </w:rPr>
        <w:t>telecom</w:t>
      </w:r>
      <w:r w:rsidRPr="000659D7">
        <w:rPr>
          <w:rStyle w:val="StyleUnderline"/>
        </w:rPr>
        <w:t xml:space="preserve"> execs </w:t>
      </w:r>
      <w:r w:rsidRPr="005B1313">
        <w:rPr>
          <w:rStyle w:val="Emphasis"/>
          <w:highlight w:val="yellow"/>
        </w:rPr>
        <w:t>get</w:t>
      </w:r>
      <w:r w:rsidRPr="000659D7">
        <w:rPr>
          <w:rStyle w:val="StyleUnderline"/>
        </w:rPr>
        <w:t xml:space="preserve">ting </w:t>
      </w:r>
      <w:r w:rsidRPr="005B1313">
        <w:rPr>
          <w:rStyle w:val="Emphasis"/>
          <w:highlight w:val="yellow"/>
        </w:rPr>
        <w:t>slightly richer</w:t>
      </w:r>
      <w:r w:rsidRPr="000659D7">
        <w:rPr>
          <w:rStyle w:val="StyleUnderline"/>
          <w:highlight w:val="yellow"/>
        </w:rPr>
        <w:t>?</w:t>
      </w:r>
      <w:r w:rsidRPr="005B1313">
        <w:rPr>
          <w:sz w:val="16"/>
        </w:rPr>
        <w:t xml:space="preserve"> More importantly, </w:t>
      </w:r>
      <w:r w:rsidRPr="000659D7">
        <w:rPr>
          <w:rStyle w:val="StyleUnderline"/>
        </w:rPr>
        <w:t xml:space="preserve">what are the drawbacks to coming in second, or even third? </w:t>
      </w:r>
      <w:r w:rsidRPr="000659D7">
        <w:rPr>
          <w:rStyle w:val="StyleUnderline"/>
          <w:highlight w:val="yellow"/>
        </w:rPr>
        <w:t>Where is the</w:t>
      </w:r>
      <w:r w:rsidRPr="005B1313">
        <w:rPr>
          <w:sz w:val="16"/>
        </w:rPr>
        <w:t xml:space="preserve"> list of specific </w:t>
      </w:r>
      <w:r w:rsidRPr="000659D7">
        <w:rPr>
          <w:rStyle w:val="StyleUnderline"/>
        </w:rPr>
        <w:t xml:space="preserve">negative </w:t>
      </w:r>
      <w:r w:rsidRPr="000659D7">
        <w:rPr>
          <w:rStyle w:val="StyleUnderline"/>
          <w:highlight w:val="yellow"/>
        </w:rPr>
        <w:t>outcomes of</w:t>
      </w:r>
      <w:r w:rsidRPr="000659D7">
        <w:rPr>
          <w:rStyle w:val="StyleUnderline"/>
        </w:rPr>
        <w:t xml:space="preserve"> China </w:t>
      </w:r>
      <w:r w:rsidRPr="000659D7">
        <w:rPr>
          <w:rStyle w:val="StyleUnderline"/>
          <w:highlight w:val="yellow"/>
        </w:rPr>
        <w:t>building</w:t>
      </w:r>
      <w:r w:rsidRPr="000659D7">
        <w:rPr>
          <w:rStyle w:val="StyleUnderline"/>
        </w:rPr>
        <w:t xml:space="preserve"> a 5G network </w:t>
      </w:r>
      <w:r w:rsidRPr="000659D7">
        <w:rPr>
          <w:rStyle w:val="StyleUnderline"/>
          <w:highlight w:val="yellow"/>
        </w:rPr>
        <w:t xml:space="preserve">a </w:t>
      </w:r>
      <w:r w:rsidRPr="005B1313">
        <w:rPr>
          <w:rStyle w:val="Emphasis"/>
          <w:highlight w:val="yellow"/>
        </w:rPr>
        <w:t>month</w:t>
      </w:r>
      <w:r w:rsidRPr="005B1313">
        <w:rPr>
          <w:sz w:val="16"/>
        </w:rPr>
        <w:t xml:space="preserve">, a year, </w:t>
      </w:r>
      <w:r w:rsidRPr="000659D7">
        <w:rPr>
          <w:rStyle w:val="StyleUnderline"/>
        </w:rPr>
        <w:t xml:space="preserve">or even </w:t>
      </w:r>
      <w:r w:rsidRPr="005B1313">
        <w:rPr>
          <w:rStyle w:val="Emphasis"/>
        </w:rPr>
        <w:t>five years</w:t>
      </w:r>
      <w:r w:rsidRPr="000659D7">
        <w:rPr>
          <w:rStyle w:val="StyleUnderline"/>
        </w:rPr>
        <w:t xml:space="preserve"> </w:t>
      </w:r>
      <w:r w:rsidRPr="000659D7">
        <w:rPr>
          <w:rStyle w:val="StyleUnderline"/>
          <w:highlight w:val="yellow"/>
        </w:rPr>
        <w:t>before</w:t>
      </w:r>
      <w:r w:rsidRPr="000659D7">
        <w:rPr>
          <w:rStyle w:val="StyleUnderline"/>
        </w:rPr>
        <w:t xml:space="preserve"> the </w:t>
      </w:r>
      <w:r w:rsidRPr="005B1313">
        <w:rPr>
          <w:rStyle w:val="Emphasis"/>
        </w:rPr>
        <w:t>U</w:t>
      </w:r>
      <w:r w:rsidRPr="005B1313">
        <w:rPr>
          <w:sz w:val="16"/>
        </w:rPr>
        <w:t xml:space="preserve">nited </w:t>
      </w:r>
      <w:r w:rsidRPr="005B1313">
        <w:rPr>
          <w:rStyle w:val="Emphasis"/>
        </w:rPr>
        <w:t>S</w:t>
      </w:r>
      <w:r w:rsidRPr="005B1313">
        <w:rPr>
          <w:sz w:val="16"/>
        </w:rPr>
        <w:t>tates</w:t>
      </w:r>
      <w:r w:rsidRPr="000659D7">
        <w:rPr>
          <w:rStyle w:val="StyleUnderline"/>
        </w:rPr>
        <w:t xml:space="preserve">? </w:t>
      </w:r>
      <w:r w:rsidRPr="000659D7">
        <w:rPr>
          <w:rStyle w:val="StyleUnderline"/>
          <w:highlight w:val="yellow"/>
        </w:rPr>
        <w:t xml:space="preserve">I’ve </w:t>
      </w:r>
      <w:r w:rsidRPr="005B1313">
        <w:rPr>
          <w:rStyle w:val="Emphasis"/>
          <w:highlight w:val="yellow"/>
        </w:rPr>
        <w:t>never seen it</w:t>
      </w:r>
      <w:r w:rsidRPr="005B1313">
        <w:rPr>
          <w:sz w:val="16"/>
        </w:rPr>
        <w:t>, and I keep asking about it.</w:t>
      </w:r>
    </w:p>
    <w:p w14:paraId="7B095345" w14:textId="77777777" w:rsidR="001B3A91" w:rsidRPr="005B1313" w:rsidRDefault="001B3A91" w:rsidP="001B3A91">
      <w:pPr>
        <w:rPr>
          <w:sz w:val="16"/>
        </w:rPr>
      </w:pPr>
      <w:r w:rsidRPr="005B1313">
        <w:rPr>
          <w:sz w:val="16"/>
        </w:rPr>
        <w:t>NO ONE CAN SAY WHAT BAD THINGS WILL HAPPEN IF WE DON’T WIN THE RACE TO 5G</w:t>
      </w:r>
    </w:p>
    <w:p w14:paraId="2FCC8503" w14:textId="77777777" w:rsidR="001B3A91" w:rsidRPr="005B1313" w:rsidRDefault="001B3A91" w:rsidP="001B3A91">
      <w:pPr>
        <w:rPr>
          <w:sz w:val="16"/>
        </w:rPr>
      </w:pPr>
      <w:r w:rsidRPr="005B1313">
        <w:rPr>
          <w:sz w:val="16"/>
        </w:rPr>
        <w:t xml:space="preserve">For example, here’s FCC Commissioner Geoffrey Starks on The </w:t>
      </w:r>
      <w:proofErr w:type="spellStart"/>
      <w:r w:rsidRPr="005B1313">
        <w:rPr>
          <w:sz w:val="16"/>
        </w:rPr>
        <w:t>Vergecast</w:t>
      </w:r>
      <w:proofErr w:type="spellEnd"/>
      <w:r w:rsidRPr="005B1313">
        <w:rPr>
          <w:sz w:val="16"/>
        </w:rPr>
        <w:t xml:space="preserve"> this week, when I asked why 5G is a race.</w:t>
      </w:r>
    </w:p>
    <w:p w14:paraId="5417A32C" w14:textId="77777777" w:rsidR="001B3A91" w:rsidRPr="005B1313" w:rsidRDefault="001B3A91" w:rsidP="001B3A91">
      <w:pPr>
        <w:rPr>
          <w:sz w:val="16"/>
        </w:rPr>
      </w:pPr>
      <w:r w:rsidRPr="005B1313">
        <w:rPr>
          <w:sz w:val="16"/>
        </w:rPr>
        <w:t>“I think it is important for us to continue to lead the race ... we obviously led to 4G and I think we get to set some of the standards that are ultimately going to be implemented worldwide, which is why there is a little bit of a race.”</w:t>
      </w:r>
    </w:p>
    <w:p w14:paraId="29DBBC15" w14:textId="77777777" w:rsidR="001B3A91" w:rsidRPr="005B1313" w:rsidRDefault="001B3A91" w:rsidP="001B3A91">
      <w:pPr>
        <w:rPr>
          <w:sz w:val="16"/>
        </w:rPr>
      </w:pPr>
      <w:r w:rsidRPr="005B1313">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0659D7">
        <w:rPr>
          <w:rStyle w:val="StyleUnderline"/>
        </w:rPr>
        <w:t xml:space="preserve">So... the race is </w:t>
      </w:r>
      <w:r w:rsidRPr="000659D7">
        <w:rPr>
          <w:rStyle w:val="StyleUnderline"/>
          <w:highlight w:val="yellow"/>
        </w:rPr>
        <w:t xml:space="preserve">so we can </w:t>
      </w:r>
      <w:r w:rsidRPr="005B1313">
        <w:rPr>
          <w:rStyle w:val="Emphasis"/>
          <w:highlight w:val="yellow"/>
        </w:rPr>
        <w:t>set some</w:t>
      </w:r>
      <w:r w:rsidRPr="005B1313">
        <w:rPr>
          <w:rStyle w:val="Emphasis"/>
        </w:rPr>
        <w:t xml:space="preserve"> wireless </w:t>
      </w:r>
      <w:r w:rsidRPr="005B1313">
        <w:rPr>
          <w:rStyle w:val="Emphasis"/>
          <w:highlight w:val="yellow"/>
        </w:rPr>
        <w:t>standards</w:t>
      </w:r>
      <w:r w:rsidRPr="000659D7">
        <w:rPr>
          <w:rStyle w:val="StyleUnderline"/>
          <w:highlight w:val="yellow"/>
        </w:rPr>
        <w:t>?</w:t>
      </w:r>
      <w:r w:rsidRPr="000659D7">
        <w:rPr>
          <w:rStyle w:val="StyleUnderline"/>
        </w:rPr>
        <w:t xml:space="preserve"> I suspect Apple, Google, Qualcomm, </w:t>
      </w:r>
      <w:r w:rsidRPr="000659D7">
        <w:rPr>
          <w:rStyle w:val="StyleUnderline"/>
          <w:highlight w:val="yellow"/>
        </w:rPr>
        <w:t xml:space="preserve">Verizon, and AT&amp;T can </w:t>
      </w:r>
      <w:r w:rsidRPr="005B1313">
        <w:rPr>
          <w:rStyle w:val="Emphasis"/>
          <w:highlight w:val="yellow"/>
        </w:rPr>
        <w:t>fend for themselves</w:t>
      </w:r>
      <w:r w:rsidRPr="000659D7">
        <w:rPr>
          <w:rStyle w:val="StyleUnderline"/>
        </w:rPr>
        <w:t xml:space="preserve"> when it comes to that process</w:t>
      </w:r>
      <w:r w:rsidRPr="005B1313">
        <w:rPr>
          <w:sz w:val="16"/>
        </w:rPr>
        <w:t>.</w:t>
      </w:r>
    </w:p>
    <w:p w14:paraId="6DCB3716" w14:textId="77777777" w:rsidR="001B3A91" w:rsidRPr="005B1313" w:rsidRDefault="001B3A91" w:rsidP="001B3A91">
      <w:pPr>
        <w:rPr>
          <w:sz w:val="16"/>
        </w:rPr>
      </w:pPr>
      <w:r w:rsidRPr="005B1313">
        <w:rPr>
          <w:sz w:val="16"/>
        </w:rPr>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5B1313">
        <w:rPr>
          <w:sz w:val="16"/>
        </w:rPr>
        <w:t>it would</w:t>
      </w:r>
      <w:proofErr w:type="gramEnd"/>
      <w:r w:rsidRPr="005B1313">
        <w:rPr>
          <w:sz w:val="16"/>
        </w:rPr>
        <w:t xml:space="preserve"> forever reduce the economic and societal gains that come from leading the world in technology.”</w:t>
      </w:r>
    </w:p>
    <w:p w14:paraId="280D2F72" w14:textId="77777777" w:rsidR="001B3A91" w:rsidRPr="005B1313" w:rsidRDefault="001B3A91" w:rsidP="001B3A91">
      <w:pPr>
        <w:rPr>
          <w:sz w:val="16"/>
        </w:rPr>
      </w:pPr>
      <w:r w:rsidRPr="005B1313">
        <w:rPr>
          <w:sz w:val="16"/>
        </w:rPr>
        <w:t>WE WON THE RACE TO LTE AND OUR LTE NETWORKS ARE AMONG THE SLOWEST AND MOST EXPENSIVE IN THE WORLD</w:t>
      </w:r>
    </w:p>
    <w:p w14:paraId="1CE1E3FC" w14:textId="77777777" w:rsidR="001B3A91" w:rsidRPr="005B1313" w:rsidRDefault="001B3A91" w:rsidP="001B3A91">
      <w:pPr>
        <w:rPr>
          <w:sz w:val="16"/>
        </w:rPr>
      </w:pPr>
      <w:r w:rsidRPr="005B1313">
        <w:rPr>
          <w:sz w:val="16"/>
        </w:rPr>
        <w:t xml:space="preserve">Maybe. It is indeed true that better networks lead to better opportunities, and that widespread high-speed broadband is something everyone wants. But </w:t>
      </w:r>
      <w:r w:rsidRPr="005B1313">
        <w:rPr>
          <w:rStyle w:val="Emphasis"/>
          <w:highlight w:val="yellow"/>
        </w:rPr>
        <w:t>I</w:t>
      </w:r>
      <w:r w:rsidRPr="000659D7">
        <w:rPr>
          <w:rStyle w:val="StyleUnderline"/>
        </w:rPr>
        <w:t xml:space="preserve"> sincerely </w:t>
      </w:r>
      <w:r w:rsidRPr="000659D7">
        <w:rPr>
          <w:rStyle w:val="StyleUnderline"/>
          <w:highlight w:val="yellow"/>
        </w:rPr>
        <w:t>doubt</w:t>
      </w:r>
      <w:r w:rsidRPr="000659D7">
        <w:rPr>
          <w:rStyle w:val="StyleUnderline"/>
        </w:rPr>
        <w:t xml:space="preserve"> that</w:t>
      </w:r>
      <w:r w:rsidRPr="005B1313">
        <w:rPr>
          <w:sz w:val="16"/>
        </w:rPr>
        <w:t xml:space="preserve"> all of these </w:t>
      </w:r>
      <w:r w:rsidRPr="000659D7">
        <w:rPr>
          <w:rStyle w:val="StyleUnderline"/>
          <w:highlight w:val="yellow"/>
        </w:rPr>
        <w:t>companies will</w:t>
      </w:r>
      <w:r w:rsidRPr="000659D7">
        <w:rPr>
          <w:rStyle w:val="StyleUnderline"/>
        </w:rPr>
        <w:t xml:space="preserve"> pick up and </w:t>
      </w:r>
      <w:r w:rsidRPr="000659D7">
        <w:rPr>
          <w:rStyle w:val="StyleUnderline"/>
          <w:highlight w:val="yellow"/>
        </w:rPr>
        <w:t>move</w:t>
      </w:r>
      <w:r w:rsidRPr="000659D7">
        <w:rPr>
          <w:rStyle w:val="StyleUnderline"/>
        </w:rPr>
        <w:t xml:space="preserve"> to China</w:t>
      </w:r>
      <w:r w:rsidRPr="005B1313">
        <w:rPr>
          <w:sz w:val="16"/>
        </w:rPr>
        <w:t xml:space="preserve"> or Europe </w:t>
      </w:r>
      <w:r w:rsidRPr="000659D7">
        <w:rPr>
          <w:rStyle w:val="StyleUnderline"/>
        </w:rPr>
        <w:t xml:space="preserve">if the </w:t>
      </w:r>
      <w:r w:rsidRPr="005B1313">
        <w:rPr>
          <w:rStyle w:val="Emphasis"/>
        </w:rPr>
        <w:t>U</w:t>
      </w:r>
      <w:r w:rsidRPr="005B1313">
        <w:rPr>
          <w:sz w:val="16"/>
        </w:rPr>
        <w:t xml:space="preserve">nited </w:t>
      </w:r>
      <w:r w:rsidRPr="005B1313">
        <w:rPr>
          <w:rStyle w:val="Emphasis"/>
        </w:rPr>
        <w:t>S</w:t>
      </w:r>
      <w:r w:rsidRPr="005B1313">
        <w:rPr>
          <w:sz w:val="16"/>
        </w:rPr>
        <w:t xml:space="preserve">tates </w:t>
      </w:r>
      <w:r w:rsidRPr="000659D7">
        <w:rPr>
          <w:rStyle w:val="StyleUnderline"/>
        </w:rPr>
        <w:t xml:space="preserve">builds 5G networks slightly slower. After all, </w:t>
      </w:r>
      <w:r w:rsidRPr="000659D7">
        <w:rPr>
          <w:rStyle w:val="StyleUnderline"/>
          <w:highlight w:val="yellow"/>
        </w:rPr>
        <w:t>we already have</w:t>
      </w:r>
      <w:r w:rsidRPr="000659D7">
        <w:rPr>
          <w:rStyle w:val="StyleUnderline"/>
        </w:rPr>
        <w:t xml:space="preserve"> some of the </w:t>
      </w:r>
      <w:r w:rsidRPr="005B1313">
        <w:rPr>
          <w:rStyle w:val="Emphasis"/>
          <w:highlight w:val="yellow"/>
        </w:rPr>
        <w:t>slow</w:t>
      </w:r>
      <w:r w:rsidRPr="000659D7">
        <w:rPr>
          <w:rStyle w:val="StyleUnderline"/>
        </w:rPr>
        <w:t xml:space="preserve">est and most expensive </w:t>
      </w:r>
      <w:r w:rsidRPr="000659D7">
        <w:rPr>
          <w:rStyle w:val="StyleUnderline"/>
          <w:highlight w:val="yellow"/>
        </w:rPr>
        <w:t>networks</w:t>
      </w:r>
      <w:r w:rsidRPr="005B1313">
        <w:rPr>
          <w:sz w:val="16"/>
        </w:rPr>
        <w:t xml:space="preserve"> in the world, </w:t>
      </w:r>
      <w:r w:rsidRPr="000659D7">
        <w:rPr>
          <w:rStyle w:val="StyleUnderline"/>
        </w:rPr>
        <w:t>and Apple and Facebook have not</w:t>
      </w:r>
      <w:r w:rsidRPr="005B1313">
        <w:rPr>
          <w:sz w:val="16"/>
        </w:rPr>
        <w:t xml:space="preserve"> yet </w:t>
      </w:r>
      <w:r w:rsidRPr="000659D7">
        <w:rPr>
          <w:rStyle w:val="StyleUnderline"/>
        </w:rPr>
        <w:t>relocated</w:t>
      </w:r>
      <w:r w:rsidRPr="005B1313">
        <w:rPr>
          <w:sz w:val="16"/>
        </w:rPr>
        <w:t xml:space="preserve"> to South Korea.</w:t>
      </w:r>
    </w:p>
    <w:p w14:paraId="20F3FD89" w14:textId="77777777" w:rsidR="001B3A91" w:rsidRPr="005B1313" w:rsidRDefault="001B3A91" w:rsidP="001B3A91">
      <w:pPr>
        <w:rPr>
          <w:sz w:val="16"/>
        </w:rPr>
      </w:pPr>
      <w:r w:rsidRPr="005B1313">
        <w:rPr>
          <w:sz w:val="16"/>
        </w:rPr>
        <w:t xml:space="preserve">The more I hear about the race, the more </w:t>
      </w:r>
      <w:r w:rsidRPr="005B1313">
        <w:rPr>
          <w:rStyle w:val="Emphasis"/>
        </w:rPr>
        <w:t>I don’t buy it</w:t>
      </w:r>
      <w:r w:rsidRPr="005B1313">
        <w:rPr>
          <w:sz w:val="16"/>
        </w:rPr>
        <w:t xml:space="preserve">. I think </w:t>
      </w:r>
      <w:r w:rsidRPr="000659D7">
        <w:rPr>
          <w:rStyle w:val="StyleUnderline"/>
        </w:rPr>
        <w:t>the “race” framing is there to make</w:t>
      </w:r>
      <w:r w:rsidRPr="005B1313">
        <w:rPr>
          <w:sz w:val="16"/>
        </w:rPr>
        <w:t xml:space="preserve"> some big </w:t>
      </w:r>
      <w:r w:rsidRPr="000659D7">
        <w:rPr>
          <w:rStyle w:val="StyleUnderline"/>
        </w:rPr>
        <w:t>decisions seem urgent and important</w:t>
      </w:r>
      <w:r w:rsidRPr="005B1313">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4B523315" w14:textId="77777777" w:rsidR="001B3A91" w:rsidRPr="005B1313" w:rsidRDefault="001B3A91" w:rsidP="001B3A91">
      <w:pPr>
        <w:rPr>
          <w:sz w:val="16"/>
        </w:rPr>
      </w:pPr>
      <w:r w:rsidRPr="005B1313">
        <w:rPr>
          <w:sz w:val="16"/>
        </w:rPr>
        <w:t>THE “RACE” IS TO THERE TO MAKE SERIOUS TRADE-OFFS SEEM WORTH IT SO WE CAN “WIN”</w:t>
      </w:r>
    </w:p>
    <w:p w14:paraId="2B7E7CF4" w14:textId="77777777" w:rsidR="001B3A91" w:rsidRPr="005B1313" w:rsidRDefault="001B3A91" w:rsidP="001B3A91">
      <w:pPr>
        <w:rPr>
          <w:sz w:val="16"/>
        </w:rPr>
      </w:pPr>
      <w:r w:rsidRPr="005B1313">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2E8C6BB1" w14:textId="77777777" w:rsidR="001B3A91" w:rsidRPr="005B1313" w:rsidRDefault="001B3A91" w:rsidP="001B3A91">
      <w:pPr>
        <w:rPr>
          <w:sz w:val="16"/>
        </w:rPr>
      </w:pPr>
      <w:r w:rsidRPr="005B1313">
        <w:rPr>
          <w:sz w:val="16"/>
        </w:rPr>
        <w:t xml:space="preserve">Oh, and it appears that some of the required 5G spectrum might interfere with important weather sensors, a concern raised by NASA, the Navy, and the NOAA in hearings before Congress last week. How did the wireless industry respond to these concerns? By writing a </w:t>
      </w:r>
      <w:proofErr w:type="gramStart"/>
      <w:r w:rsidRPr="005B1313">
        <w:rPr>
          <w:sz w:val="16"/>
        </w:rPr>
        <w:t>blog post accusing meteorologists</w:t>
      </w:r>
      <w:proofErr w:type="gramEnd"/>
      <w:r w:rsidRPr="005B1313">
        <w:rPr>
          <w:sz w:val="16"/>
        </w:rPr>
        <w:t xml:space="preserve"> from across three government agencies of “risking our 5G leadership.” The implication, of course, is that worrying about detecting major weather events could make us lose the race.</w:t>
      </w:r>
    </w:p>
    <w:p w14:paraId="5C0C30FA" w14:textId="77777777" w:rsidR="001B3A91" w:rsidRPr="005B1313" w:rsidRDefault="001B3A91" w:rsidP="001B3A91">
      <w:pPr>
        <w:rPr>
          <w:sz w:val="16"/>
        </w:rPr>
      </w:pPr>
      <w:r w:rsidRPr="000659D7">
        <w:rPr>
          <w:rStyle w:val="StyleUnderline"/>
        </w:rPr>
        <w:t xml:space="preserve">This </w:t>
      </w:r>
      <w:r w:rsidRPr="000659D7">
        <w:rPr>
          <w:rStyle w:val="StyleUnderline"/>
          <w:highlight w:val="yellow"/>
        </w:rPr>
        <w:t xml:space="preserve">race is </w:t>
      </w:r>
      <w:r w:rsidRPr="005B1313">
        <w:rPr>
          <w:rStyle w:val="Emphasis"/>
          <w:sz w:val="24"/>
          <w:szCs w:val="26"/>
          <w:highlight w:val="yellow"/>
        </w:rPr>
        <w:t xml:space="preserve">imaginary </w:t>
      </w:r>
      <w:proofErr w:type="gramStart"/>
      <w:r w:rsidRPr="005B1313">
        <w:rPr>
          <w:rStyle w:val="Emphasis"/>
          <w:sz w:val="24"/>
          <w:szCs w:val="26"/>
          <w:highlight w:val="yellow"/>
        </w:rPr>
        <w:t>bullshit</w:t>
      </w:r>
      <w:proofErr w:type="gramEnd"/>
      <w:r w:rsidRPr="005B1313">
        <w:rPr>
          <w:sz w:val="16"/>
        </w:rPr>
        <w:t xml:space="preserve">. It’s being </w:t>
      </w:r>
      <w:r w:rsidRPr="000659D7">
        <w:rPr>
          <w:rStyle w:val="StyleUnderline"/>
          <w:highlight w:val="yellow"/>
        </w:rPr>
        <w:t>foisted</w:t>
      </w:r>
      <w:r w:rsidRPr="000659D7">
        <w:rPr>
          <w:rStyle w:val="StyleUnderline"/>
        </w:rPr>
        <w:t xml:space="preserve"> on us </w:t>
      </w:r>
      <w:r w:rsidRPr="000659D7">
        <w:rPr>
          <w:rStyle w:val="StyleUnderline"/>
          <w:highlight w:val="yellow"/>
        </w:rPr>
        <w:t>by</w:t>
      </w:r>
      <w:r w:rsidRPr="005B1313">
        <w:rPr>
          <w:sz w:val="16"/>
        </w:rPr>
        <w:t xml:space="preserve"> huge </w:t>
      </w:r>
      <w:r w:rsidRPr="000659D7">
        <w:rPr>
          <w:rStyle w:val="StyleUnderline"/>
          <w:highlight w:val="yellow"/>
        </w:rPr>
        <w:t>telecom</w:t>
      </w:r>
      <w:r w:rsidRPr="000659D7">
        <w:rPr>
          <w:rStyle w:val="StyleUnderline"/>
        </w:rPr>
        <w:t xml:space="preserve"> companies</w:t>
      </w:r>
      <w:r w:rsidRPr="005B1313">
        <w:rPr>
          <w:sz w:val="16"/>
        </w:rPr>
        <w:t xml:space="preserve"> that know internet access is fundamentally a commodity and want something new to sell at high prices instead of competing to improve service and lower prices on the networks they have. </w:t>
      </w:r>
      <w:r w:rsidRPr="000659D7">
        <w:rPr>
          <w:rStyle w:val="StyleUnderline"/>
        </w:rPr>
        <w:t xml:space="preserve">After all, the </w:t>
      </w:r>
      <w:r w:rsidRPr="005B1313">
        <w:rPr>
          <w:rStyle w:val="Emphasis"/>
          <w:highlight w:val="yellow"/>
        </w:rPr>
        <w:t>U</w:t>
      </w:r>
      <w:r w:rsidRPr="005B1313">
        <w:rPr>
          <w:sz w:val="16"/>
        </w:rPr>
        <w:t xml:space="preserve">nited </w:t>
      </w:r>
      <w:r w:rsidRPr="005B1313">
        <w:rPr>
          <w:rStyle w:val="Emphasis"/>
          <w:highlight w:val="yellow"/>
        </w:rPr>
        <w:t>S</w:t>
      </w:r>
      <w:r w:rsidRPr="005B1313">
        <w:rPr>
          <w:sz w:val="16"/>
        </w:rPr>
        <w:t xml:space="preserve">tates </w:t>
      </w:r>
      <w:r w:rsidRPr="000659D7">
        <w:rPr>
          <w:rStyle w:val="StyleUnderline"/>
          <w:highlight w:val="yellow"/>
        </w:rPr>
        <w:t>“won”</w:t>
      </w:r>
      <w:r w:rsidRPr="000659D7">
        <w:rPr>
          <w:rStyle w:val="StyleUnderline"/>
        </w:rPr>
        <w:t xml:space="preserve"> the “race” for </w:t>
      </w:r>
      <w:r w:rsidRPr="000659D7">
        <w:rPr>
          <w:rStyle w:val="StyleUnderline"/>
          <w:highlight w:val="yellow"/>
        </w:rPr>
        <w:t>LTE, but</w:t>
      </w:r>
      <w:r w:rsidRPr="005B1313">
        <w:rPr>
          <w:sz w:val="16"/>
        </w:rPr>
        <w:t xml:space="preserve"> it bears repeating: </w:t>
      </w:r>
      <w:r w:rsidRPr="000659D7">
        <w:rPr>
          <w:rStyle w:val="StyleUnderline"/>
        </w:rPr>
        <w:t>our</w:t>
      </w:r>
      <w:r w:rsidRPr="005B1313">
        <w:rPr>
          <w:sz w:val="16"/>
        </w:rPr>
        <w:t xml:space="preserve"> LTE </w:t>
      </w:r>
      <w:r w:rsidRPr="000659D7">
        <w:rPr>
          <w:rStyle w:val="StyleUnderline"/>
          <w:highlight w:val="yellow"/>
        </w:rPr>
        <w:t>networks are</w:t>
      </w:r>
      <w:r w:rsidRPr="000659D7">
        <w:rPr>
          <w:rStyle w:val="StyleUnderline"/>
        </w:rPr>
        <w:t xml:space="preserve"> among the </w:t>
      </w:r>
      <w:r w:rsidRPr="005B1313">
        <w:rPr>
          <w:rStyle w:val="Emphasis"/>
          <w:highlight w:val="yellow"/>
        </w:rPr>
        <w:t>slow</w:t>
      </w:r>
      <w:r w:rsidRPr="000659D7">
        <w:rPr>
          <w:rStyle w:val="StyleUnderline"/>
        </w:rPr>
        <w:t>est in the world, and</w:t>
      </w:r>
      <w:r w:rsidRPr="005B1313">
        <w:rPr>
          <w:sz w:val="16"/>
        </w:rPr>
        <w:t xml:space="preserve"> our </w:t>
      </w:r>
      <w:r w:rsidRPr="000659D7">
        <w:rPr>
          <w:rStyle w:val="StyleUnderline"/>
        </w:rPr>
        <w:t xml:space="preserve">prices among the highest. </w:t>
      </w:r>
      <w:r w:rsidRPr="005B1313">
        <w:rPr>
          <w:rStyle w:val="Emphasis"/>
          <w:highlight w:val="yellow"/>
        </w:rPr>
        <w:t xml:space="preserve">What did </w:t>
      </w:r>
      <w:proofErr w:type="gramStart"/>
      <w:r w:rsidRPr="005B1313">
        <w:rPr>
          <w:rStyle w:val="Emphasis"/>
          <w:highlight w:val="yellow"/>
        </w:rPr>
        <w:t>winning</w:t>
      </w:r>
      <w:proofErr w:type="gramEnd"/>
      <w:r w:rsidRPr="005B1313">
        <w:rPr>
          <w:rStyle w:val="Emphasis"/>
        </w:rPr>
        <w:t xml:space="preserve"> that race </w:t>
      </w:r>
      <w:r w:rsidRPr="005B1313">
        <w:rPr>
          <w:rStyle w:val="Emphasis"/>
          <w:highlight w:val="yellow"/>
        </w:rPr>
        <w:t>accomplish</w:t>
      </w:r>
      <w:r w:rsidRPr="005B1313">
        <w:rPr>
          <w:sz w:val="16"/>
        </w:rPr>
        <w:t xml:space="preserve"> for the millions of people across the country that still can’t get a reliable LTE signal?</w:t>
      </w:r>
    </w:p>
    <w:p w14:paraId="5ABFD231" w14:textId="77777777" w:rsidR="001B3A91" w:rsidRPr="005B1313" w:rsidRDefault="001B3A91" w:rsidP="001B3A91">
      <w:pPr>
        <w:pStyle w:val="Heading4"/>
      </w:pPr>
      <w:r w:rsidRPr="005B1313">
        <w:t xml:space="preserve">It </w:t>
      </w:r>
      <w:r w:rsidRPr="005B1313">
        <w:rPr>
          <w:u w:val="single"/>
        </w:rPr>
        <w:t>can’t</w:t>
      </w:r>
      <w:r w:rsidRPr="005B1313">
        <w:t xml:space="preserve"> be ‘weaponized’</w:t>
      </w:r>
    </w:p>
    <w:p w14:paraId="0BEF86CF" w14:textId="77777777" w:rsidR="001B3A91" w:rsidRPr="005B1313" w:rsidRDefault="001B3A91" w:rsidP="001B3A91">
      <w:r w:rsidRPr="005B1313">
        <w:t>John Tanner 19, Editor of Disruptive Asia, Former Editor-In-Chief and Global Technology Editor at Telecom Asia, Two Degrees in Telecommunications, “US Memo Claims China Could Use 5G To Kill People, Maybe”, Disruptive Asia, 1/8/2019, https://disruptive.asia/memo-china-5g-kill-people/</w:t>
      </w:r>
    </w:p>
    <w:p w14:paraId="7F1360FA" w14:textId="77777777" w:rsidR="001B3A91" w:rsidRPr="005B1313" w:rsidRDefault="001B3A91" w:rsidP="001B3A91">
      <w:pPr>
        <w:rPr>
          <w:sz w:val="16"/>
        </w:rPr>
      </w:pPr>
      <w:r w:rsidRPr="005B1313">
        <w:rPr>
          <w:sz w:val="16"/>
        </w:rPr>
        <w:t xml:space="preserve">ITEM: </w:t>
      </w:r>
      <w:r w:rsidRPr="000659D7">
        <w:rPr>
          <w:rStyle w:val="StyleUnderline"/>
          <w:highlight w:val="yellow"/>
        </w:rPr>
        <w:t>A former</w:t>
      </w:r>
      <w:r w:rsidRPr="000659D7">
        <w:rPr>
          <w:rStyle w:val="StyleUnderline"/>
        </w:rPr>
        <w:t xml:space="preserve"> Trump administration </w:t>
      </w:r>
      <w:r w:rsidRPr="000659D7">
        <w:rPr>
          <w:rStyle w:val="StyleUnderline"/>
          <w:highlight w:val="yellow"/>
        </w:rPr>
        <w:t>official</w:t>
      </w:r>
      <w:r w:rsidRPr="000659D7">
        <w:rPr>
          <w:rStyle w:val="StyleUnderline"/>
        </w:rPr>
        <w:t xml:space="preserve"> is</w:t>
      </w:r>
      <w:r w:rsidRPr="005B1313">
        <w:rPr>
          <w:sz w:val="16"/>
        </w:rPr>
        <w:t xml:space="preserve"> circulating a memo </w:t>
      </w:r>
      <w:r w:rsidRPr="005B1313">
        <w:rPr>
          <w:rStyle w:val="Emphasis"/>
          <w:highlight w:val="yellow"/>
        </w:rPr>
        <w:t>claim</w:t>
      </w:r>
      <w:r w:rsidRPr="000659D7">
        <w:rPr>
          <w:rStyle w:val="StyleUnderline"/>
        </w:rPr>
        <w:t xml:space="preserve">ing </w:t>
      </w:r>
      <w:r w:rsidRPr="000659D7">
        <w:rPr>
          <w:rStyle w:val="StyleUnderline"/>
          <w:highlight w:val="yellow"/>
        </w:rPr>
        <w:t>China could weaponize 5G</w:t>
      </w:r>
      <w:r w:rsidRPr="000659D7">
        <w:rPr>
          <w:rStyle w:val="StyleUnderline"/>
        </w:rPr>
        <w:t xml:space="preserve"> if its market dominance isn’t checked</w:t>
      </w:r>
      <w:r w:rsidRPr="005B1313">
        <w:rPr>
          <w:sz w:val="16"/>
        </w:rPr>
        <w:t>.</w:t>
      </w:r>
    </w:p>
    <w:p w14:paraId="257C565A" w14:textId="77777777" w:rsidR="001B3A91" w:rsidRPr="005B1313" w:rsidRDefault="001B3A91" w:rsidP="001B3A91">
      <w:pPr>
        <w:rPr>
          <w:sz w:val="16"/>
        </w:rPr>
      </w:pPr>
      <w:r w:rsidRPr="005B1313">
        <w:rPr>
          <w:sz w:val="16"/>
        </w:rPr>
        <w:t xml:space="preserve">How does one weaponize 5G, you may ask? According to the memo author – retired Air Force Brigadier General Robert Spalding, who used to sit on the National Security Council – you do it by selling your 5G gear cheap enough to ensure it’s installed in every 5G network in the world, then make use of secret back doors to wreak international havoc, reports Bloomberg: </w:t>
      </w:r>
    </w:p>
    <w:p w14:paraId="2E09742B" w14:textId="77777777" w:rsidR="001B3A91" w:rsidRPr="005B1313" w:rsidRDefault="001B3A91" w:rsidP="001B3A91">
      <w:pPr>
        <w:ind w:left="720"/>
        <w:rPr>
          <w:sz w:val="16"/>
        </w:rPr>
      </w:pPr>
      <w:r w:rsidRPr="005B1313">
        <w:rPr>
          <w:sz w:val="16"/>
        </w:rPr>
        <w:t xml:space="preserve">Spalding in his memo paints a future headed toward domination by China. Eventually, alternatives to its network technology won’t </w:t>
      </w:r>
      <w:proofErr w:type="gramStart"/>
      <w:r w:rsidRPr="005B1313">
        <w:rPr>
          <w:sz w:val="16"/>
        </w:rPr>
        <w:t>exist, because</w:t>
      </w:r>
      <w:proofErr w:type="gramEnd"/>
      <w:r w:rsidRPr="005B1313">
        <w:rPr>
          <w:sz w:val="16"/>
        </w:rPr>
        <w:t xml:space="preserve"> other suppliers won’t be able to compete with government-subsidized offerings from Huawei and fellow Chinese gear maker ZTE Corp., Spalding said.</w:t>
      </w:r>
    </w:p>
    <w:p w14:paraId="3BBA5550" w14:textId="77777777" w:rsidR="001B3A91" w:rsidRPr="005B1313" w:rsidRDefault="001B3A91" w:rsidP="001B3A91">
      <w:pPr>
        <w:rPr>
          <w:sz w:val="16"/>
        </w:rPr>
      </w:pPr>
      <w:r w:rsidRPr="000659D7">
        <w:rPr>
          <w:rStyle w:val="StyleUnderline"/>
        </w:rPr>
        <w:t>Once China controls the market</w:t>
      </w:r>
      <w:r w:rsidRPr="005B1313">
        <w:rPr>
          <w:sz w:val="16"/>
        </w:rPr>
        <w:t xml:space="preserve"> for internet-connected devices, </w:t>
      </w:r>
      <w:r w:rsidRPr="000659D7">
        <w:rPr>
          <w:rStyle w:val="StyleUnderline"/>
        </w:rPr>
        <w:t>it will be able “to weaponize cities,” Spalding said</w:t>
      </w:r>
      <w:r w:rsidRPr="005B1313">
        <w:rPr>
          <w:sz w:val="16"/>
        </w:rPr>
        <w:t xml:space="preserve"> in the memo: “Think of self-driving cars that suddenly mow down unsuspecting pedestrians. Think of drones that fly into the intakes of airliners.” </w:t>
      </w:r>
    </w:p>
    <w:p w14:paraId="7667A0AC" w14:textId="77777777" w:rsidR="001B3A91" w:rsidRPr="005B1313" w:rsidRDefault="001B3A91" w:rsidP="001B3A91">
      <w:pPr>
        <w:rPr>
          <w:sz w:val="16"/>
        </w:rPr>
      </w:pPr>
      <w:r w:rsidRPr="005B1313">
        <w:rPr>
          <w:sz w:val="16"/>
        </w:rPr>
        <w:t xml:space="preserve">Well. Yes. </w:t>
      </w:r>
      <w:r w:rsidRPr="005B1313">
        <w:rPr>
          <w:rStyle w:val="Emphasis"/>
        </w:rPr>
        <w:t>Think</w:t>
      </w:r>
      <w:r w:rsidRPr="005B1313">
        <w:rPr>
          <w:sz w:val="16"/>
        </w:rPr>
        <w:t>.</w:t>
      </w:r>
    </w:p>
    <w:p w14:paraId="008BD2AF" w14:textId="77777777" w:rsidR="001B3A91" w:rsidRPr="005B1313" w:rsidRDefault="001B3A91" w:rsidP="001B3A91">
      <w:pPr>
        <w:rPr>
          <w:sz w:val="16"/>
        </w:rPr>
      </w:pPr>
      <w:r w:rsidRPr="005B1313">
        <w:rPr>
          <w:sz w:val="16"/>
        </w:rPr>
        <w:t xml:space="preserve">If you’re wondering, </w:t>
      </w:r>
      <w:r w:rsidRPr="000659D7">
        <w:rPr>
          <w:rStyle w:val="StyleUnderline"/>
        </w:rPr>
        <w:t>Spalding is the same person who put together a memo and presentation last year that proposed a similar idea on the grounds that Chinese dominance of 5G was tantamount to China attempting to reinvent the global internet</w:t>
      </w:r>
      <w:r w:rsidRPr="005B1313">
        <w:rPr>
          <w:sz w:val="16"/>
        </w:rPr>
        <w:t xml:space="preserve"> as a platform designed to enable Chinese cyber espionage and </w:t>
      </w:r>
      <w:proofErr w:type="spellStart"/>
      <w:r w:rsidRPr="005B1313">
        <w:rPr>
          <w:sz w:val="16"/>
        </w:rPr>
        <w:t>cyber attacks</w:t>
      </w:r>
      <w:proofErr w:type="spellEnd"/>
      <w:r w:rsidRPr="005B1313">
        <w:rPr>
          <w:sz w:val="16"/>
        </w:rPr>
        <w:t xml:space="preserve"> on US networks. </w:t>
      </w:r>
    </w:p>
    <w:p w14:paraId="0F1E4225" w14:textId="77777777" w:rsidR="001B3A91" w:rsidRPr="005B1313" w:rsidRDefault="001B3A91" w:rsidP="001B3A91">
      <w:pPr>
        <w:rPr>
          <w:rStyle w:val="Emphasis"/>
        </w:rPr>
      </w:pPr>
      <w:r w:rsidRPr="005B1313">
        <w:rPr>
          <w:rStyle w:val="Emphasis"/>
        </w:rPr>
        <w:t xml:space="preserve">Which is </w:t>
      </w:r>
      <w:proofErr w:type="gramStart"/>
      <w:r w:rsidRPr="005B1313">
        <w:rPr>
          <w:rStyle w:val="Emphasis"/>
        </w:rPr>
        <w:t>silly, because</w:t>
      </w:r>
      <w:proofErr w:type="gramEnd"/>
      <w:r w:rsidRPr="005B1313">
        <w:rPr>
          <w:rStyle w:val="Emphasis"/>
        </w:rPr>
        <w:t xml:space="preserve"> </w:t>
      </w:r>
      <w:r w:rsidRPr="005B1313">
        <w:rPr>
          <w:rStyle w:val="Emphasis"/>
          <w:sz w:val="30"/>
          <w:szCs w:val="30"/>
          <w:highlight w:val="yellow"/>
        </w:rPr>
        <w:t>that’s not</w:t>
      </w:r>
      <w:r w:rsidRPr="005B1313">
        <w:rPr>
          <w:rStyle w:val="Emphasis"/>
          <w:sz w:val="30"/>
          <w:szCs w:val="30"/>
        </w:rPr>
        <w:t xml:space="preserve"> really </w:t>
      </w:r>
      <w:r w:rsidRPr="005B1313">
        <w:rPr>
          <w:rStyle w:val="Emphasis"/>
          <w:sz w:val="30"/>
          <w:szCs w:val="30"/>
          <w:highlight w:val="yellow"/>
        </w:rPr>
        <w:t>how 5G or the internet work</w:t>
      </w:r>
      <w:r w:rsidRPr="005B1313">
        <w:rPr>
          <w:sz w:val="16"/>
        </w:rPr>
        <w:t>.</w:t>
      </w:r>
    </w:p>
    <w:p w14:paraId="16DC2C42" w14:textId="77777777" w:rsidR="001B3A91" w:rsidRPr="000659D7" w:rsidRDefault="001B3A91" w:rsidP="001B3A91">
      <w:pPr>
        <w:rPr>
          <w:rStyle w:val="StyleUnderline"/>
        </w:rPr>
      </w:pPr>
      <w:r w:rsidRPr="005B1313">
        <w:rPr>
          <w:sz w:val="16"/>
        </w:rPr>
        <w:t xml:space="preserve">I haven’t read the new memo (which hasn’t been made public), but based on the Bloomberg report, </w:t>
      </w:r>
      <w:r w:rsidRPr="000659D7">
        <w:rPr>
          <w:rStyle w:val="StyleUnderline"/>
          <w:highlight w:val="yellow"/>
        </w:rPr>
        <w:t>Spalding’s concept</w:t>
      </w:r>
      <w:r w:rsidRPr="000659D7">
        <w:rPr>
          <w:rStyle w:val="StyleUnderline"/>
        </w:rPr>
        <w:t xml:space="preserve"> of weaponized 5G </w:t>
      </w:r>
      <w:r w:rsidRPr="000659D7">
        <w:rPr>
          <w:rStyle w:val="StyleUnderline"/>
          <w:highlight w:val="yellow"/>
        </w:rPr>
        <w:t>sounds</w:t>
      </w:r>
      <w:r w:rsidRPr="000659D7">
        <w:rPr>
          <w:rStyle w:val="StyleUnderline"/>
        </w:rPr>
        <w:t xml:space="preserve"> both </w:t>
      </w:r>
      <w:r w:rsidRPr="005B1313">
        <w:rPr>
          <w:rStyle w:val="Emphasis"/>
          <w:sz w:val="30"/>
          <w:szCs w:val="30"/>
          <w:highlight w:val="yellow"/>
        </w:rPr>
        <w:t>silly</w:t>
      </w:r>
      <w:r w:rsidRPr="005B1313">
        <w:rPr>
          <w:rStyle w:val="Emphasis"/>
          <w:highlight w:val="yellow"/>
        </w:rPr>
        <w:t xml:space="preserve"> and </w:t>
      </w:r>
      <w:r w:rsidRPr="005B1313">
        <w:rPr>
          <w:rStyle w:val="Emphasis"/>
          <w:sz w:val="30"/>
          <w:szCs w:val="30"/>
          <w:highlight w:val="yellow"/>
        </w:rPr>
        <w:t>paranoid</w:t>
      </w:r>
      <w:r w:rsidRPr="005B1313">
        <w:rPr>
          <w:sz w:val="16"/>
        </w:rPr>
        <w:t xml:space="preserve">. </w:t>
      </w:r>
    </w:p>
    <w:p w14:paraId="179AA267" w14:textId="77777777" w:rsidR="001B3A91" w:rsidRPr="005B1313" w:rsidRDefault="001B3A91" w:rsidP="001B3A91">
      <w:pPr>
        <w:rPr>
          <w:sz w:val="16"/>
        </w:rPr>
      </w:pPr>
      <w:r w:rsidRPr="005B1313">
        <w:rPr>
          <w:sz w:val="16"/>
        </w:rPr>
        <w:t xml:space="preserve">That’s not to say that China doesn’t engage in cyber espionage and hacking against US targets. </w:t>
      </w:r>
      <w:proofErr w:type="gramStart"/>
      <w:r w:rsidRPr="005B1313">
        <w:rPr>
          <w:sz w:val="16"/>
        </w:rPr>
        <w:t>Of course</w:t>
      </w:r>
      <w:proofErr w:type="gramEnd"/>
      <w:r w:rsidRPr="005B1313">
        <w:rPr>
          <w:sz w:val="16"/>
        </w:rPr>
        <w:t xml:space="preserve"> it does – it has done for years, just as the US has been doing likewise to China and … well, just about everyone, really.</w:t>
      </w:r>
    </w:p>
    <w:p w14:paraId="22551104" w14:textId="77777777" w:rsidR="001B3A91" w:rsidRPr="005B1313" w:rsidRDefault="001B3A91" w:rsidP="001B3A91">
      <w:pPr>
        <w:rPr>
          <w:sz w:val="16"/>
        </w:rPr>
      </w:pPr>
      <w:r w:rsidRPr="005B1313">
        <w:rPr>
          <w:sz w:val="16"/>
        </w:rPr>
        <w:t xml:space="preserve">And sure, it’s technically possible that China could secretly leverage Huawei or ZTE network gear to control every 5G network on earth, hoover up personal data and turn cars and drones into </w:t>
      </w:r>
      <w:proofErr w:type="spellStart"/>
      <w:r w:rsidRPr="005B1313">
        <w:rPr>
          <w:sz w:val="16"/>
        </w:rPr>
        <w:t>robo</w:t>
      </w:r>
      <w:proofErr w:type="spellEnd"/>
      <w:r w:rsidRPr="005B1313">
        <w:rPr>
          <w:sz w:val="16"/>
        </w:rPr>
        <w:t xml:space="preserve">-assassins. (It’s also technically possible that once Alexa, Siri, Bixby, </w:t>
      </w:r>
      <w:proofErr w:type="gramStart"/>
      <w:r w:rsidRPr="005B1313">
        <w:rPr>
          <w:sz w:val="16"/>
        </w:rPr>
        <w:t>Cortana</w:t>
      </w:r>
      <w:proofErr w:type="gramEnd"/>
      <w:r w:rsidRPr="005B1313">
        <w:rPr>
          <w:sz w:val="16"/>
        </w:rPr>
        <w:t xml:space="preserve"> and Google Assistant become smart enough, they’ll become sentient, team up to form an AI hive mind called Skynet and kill us all.) </w:t>
      </w:r>
    </w:p>
    <w:p w14:paraId="347A7C24" w14:textId="77777777" w:rsidR="001B3A91" w:rsidRPr="005B1313" w:rsidRDefault="001B3A91" w:rsidP="001B3A91">
      <w:pPr>
        <w:rPr>
          <w:sz w:val="16"/>
        </w:rPr>
      </w:pPr>
      <w:r w:rsidRPr="005B1313">
        <w:rPr>
          <w:sz w:val="16"/>
        </w:rPr>
        <w:t xml:space="preserve">But </w:t>
      </w:r>
      <w:r w:rsidRPr="000659D7">
        <w:rPr>
          <w:rStyle w:val="StyleUnderline"/>
        </w:rPr>
        <w:t xml:space="preserve">Spalding’s scenario </w:t>
      </w:r>
      <w:r w:rsidRPr="005B1313">
        <w:rPr>
          <w:rStyle w:val="Emphasis"/>
          <w:highlight w:val="yellow"/>
        </w:rPr>
        <w:t>doesn’t hold up</w:t>
      </w:r>
      <w:r w:rsidRPr="000659D7">
        <w:rPr>
          <w:rStyle w:val="StyleUnderline"/>
          <w:highlight w:val="yellow"/>
        </w:rPr>
        <w:t xml:space="preserve"> if you </w:t>
      </w:r>
      <w:r w:rsidRPr="005B1313">
        <w:rPr>
          <w:rStyle w:val="Emphasis"/>
          <w:highlight w:val="yellow"/>
        </w:rPr>
        <w:t>look closely</w:t>
      </w:r>
      <w:r w:rsidRPr="005B1313">
        <w:rPr>
          <w:sz w:val="16"/>
        </w:rPr>
        <w:t xml:space="preserve">. For a start, </w:t>
      </w:r>
      <w:r w:rsidRPr="000659D7">
        <w:rPr>
          <w:rStyle w:val="StyleUnderline"/>
        </w:rPr>
        <w:t xml:space="preserve">it seems to depend on </w:t>
      </w:r>
      <w:r w:rsidRPr="000659D7">
        <w:rPr>
          <w:rStyle w:val="StyleUnderline"/>
          <w:highlight w:val="yellow"/>
        </w:rPr>
        <w:t>the premise</w:t>
      </w:r>
      <w:r w:rsidRPr="000659D7">
        <w:rPr>
          <w:rStyle w:val="StyleUnderline"/>
        </w:rPr>
        <w:t xml:space="preserve"> that (1) </w:t>
      </w:r>
      <w:r w:rsidRPr="000659D7">
        <w:rPr>
          <w:rStyle w:val="StyleUnderline"/>
          <w:highlight w:val="yellow"/>
        </w:rPr>
        <w:t>Huawei</w:t>
      </w:r>
      <w:r w:rsidRPr="000659D7">
        <w:rPr>
          <w:rStyle w:val="StyleUnderline"/>
        </w:rPr>
        <w:t xml:space="preserve"> and ZTE </w:t>
      </w:r>
      <w:r w:rsidRPr="000659D7">
        <w:rPr>
          <w:rStyle w:val="StyleUnderline"/>
          <w:highlight w:val="yellow"/>
        </w:rPr>
        <w:t>will</w:t>
      </w:r>
      <w:r w:rsidRPr="000659D7">
        <w:rPr>
          <w:rStyle w:val="StyleUnderline"/>
        </w:rPr>
        <w:t xml:space="preserve"> literally </w:t>
      </w:r>
      <w:r w:rsidRPr="000659D7">
        <w:rPr>
          <w:rStyle w:val="StyleUnderline"/>
          <w:highlight w:val="yellow"/>
        </w:rPr>
        <w:t xml:space="preserve">become the </w:t>
      </w:r>
      <w:r w:rsidRPr="005B1313">
        <w:rPr>
          <w:rStyle w:val="Emphasis"/>
          <w:highlight w:val="yellow"/>
        </w:rPr>
        <w:t>only</w:t>
      </w:r>
      <w:r w:rsidRPr="005B1313">
        <w:rPr>
          <w:rStyle w:val="Emphasis"/>
        </w:rPr>
        <w:t xml:space="preserve"> commercially </w:t>
      </w:r>
      <w:r w:rsidRPr="005B1313">
        <w:rPr>
          <w:rStyle w:val="Emphasis"/>
          <w:highlight w:val="yellow"/>
        </w:rPr>
        <w:t>viable alt</w:t>
      </w:r>
      <w:r w:rsidRPr="005B1313">
        <w:rPr>
          <w:rStyle w:val="Emphasis"/>
        </w:rPr>
        <w:t>ernatives</w:t>
      </w:r>
      <w:r w:rsidRPr="000659D7">
        <w:rPr>
          <w:rStyle w:val="StyleUnderline"/>
        </w:rPr>
        <w:t xml:space="preserve"> for buying 5G solutions (which </w:t>
      </w:r>
      <w:r w:rsidRPr="000659D7">
        <w:rPr>
          <w:rStyle w:val="StyleUnderline"/>
          <w:highlight w:val="yellow"/>
        </w:rPr>
        <w:t xml:space="preserve">is </w:t>
      </w:r>
      <w:r w:rsidRPr="005B1313">
        <w:rPr>
          <w:rStyle w:val="Emphasis"/>
          <w:highlight w:val="yellow"/>
        </w:rPr>
        <w:t>highly unlikely</w:t>
      </w:r>
      <w:r w:rsidRPr="000659D7">
        <w:rPr>
          <w:rStyle w:val="StyleUnderline"/>
          <w:highlight w:val="yellow"/>
        </w:rPr>
        <w:t>), and</w:t>
      </w:r>
      <w:r w:rsidRPr="000659D7">
        <w:rPr>
          <w:rStyle w:val="StyleUnderline"/>
        </w:rPr>
        <w:t xml:space="preserve"> (2) </w:t>
      </w:r>
      <w:r w:rsidRPr="000659D7">
        <w:rPr>
          <w:rStyle w:val="StyleUnderline"/>
          <w:highlight w:val="yellow"/>
        </w:rPr>
        <w:t xml:space="preserve">there will be </w:t>
      </w:r>
      <w:r w:rsidRPr="005B1313">
        <w:rPr>
          <w:rStyle w:val="Emphasis"/>
          <w:highlight w:val="yellow"/>
        </w:rPr>
        <w:t>no</w:t>
      </w:r>
      <w:r w:rsidRPr="005B1313">
        <w:rPr>
          <w:rStyle w:val="Emphasis"/>
        </w:rPr>
        <w:t xml:space="preserve"> possible </w:t>
      </w:r>
      <w:r w:rsidRPr="005B1313">
        <w:rPr>
          <w:rStyle w:val="Emphasis"/>
          <w:highlight w:val="yellow"/>
        </w:rPr>
        <w:t>way</w:t>
      </w:r>
      <w:r w:rsidRPr="000659D7">
        <w:rPr>
          <w:rStyle w:val="StyleUnderline"/>
        </w:rPr>
        <w:t xml:space="preserve"> for regulators, law enforcement agencies or </w:t>
      </w:r>
      <w:proofErr w:type="spellStart"/>
      <w:r w:rsidRPr="000659D7">
        <w:rPr>
          <w:rStyle w:val="StyleUnderline"/>
        </w:rPr>
        <w:t>telcos</w:t>
      </w:r>
      <w:proofErr w:type="spellEnd"/>
      <w:r w:rsidRPr="000659D7">
        <w:rPr>
          <w:rStyle w:val="StyleUnderline"/>
        </w:rPr>
        <w:t xml:space="preserve"> </w:t>
      </w:r>
      <w:r w:rsidRPr="000659D7">
        <w:rPr>
          <w:rStyle w:val="StyleUnderline"/>
          <w:highlight w:val="yellow"/>
        </w:rPr>
        <w:t xml:space="preserve">to </w:t>
      </w:r>
      <w:r w:rsidRPr="005B1313">
        <w:rPr>
          <w:rStyle w:val="Emphasis"/>
          <w:highlight w:val="yellow"/>
        </w:rPr>
        <w:t>vet</w:t>
      </w:r>
      <w:r w:rsidRPr="000659D7">
        <w:rPr>
          <w:rStyle w:val="StyleUnderline"/>
          <w:highlight w:val="yellow"/>
        </w:rPr>
        <w:t xml:space="preserve"> 5G</w:t>
      </w:r>
      <w:r w:rsidRPr="005B1313">
        <w:rPr>
          <w:sz w:val="16"/>
        </w:rPr>
        <w:t xml:space="preserve"> gear </w:t>
      </w:r>
      <w:r w:rsidRPr="000659D7">
        <w:rPr>
          <w:rStyle w:val="StyleUnderline"/>
          <w:highlight w:val="yellow"/>
        </w:rPr>
        <w:t>for</w:t>
      </w:r>
      <w:r w:rsidRPr="000659D7">
        <w:rPr>
          <w:rStyle w:val="StyleUnderline"/>
        </w:rPr>
        <w:t xml:space="preserve"> possible </w:t>
      </w:r>
      <w:r w:rsidRPr="000659D7">
        <w:rPr>
          <w:rStyle w:val="StyleUnderline"/>
          <w:highlight w:val="yellow"/>
        </w:rPr>
        <w:t>spyware</w:t>
      </w:r>
      <w:r w:rsidRPr="005B1313">
        <w:rPr>
          <w:sz w:val="16"/>
        </w:rPr>
        <w:t xml:space="preserve"> capabilities before installing it (</w:t>
      </w:r>
      <w:r w:rsidRPr="000659D7">
        <w:rPr>
          <w:rStyle w:val="StyleUnderline"/>
          <w:highlight w:val="yellow"/>
        </w:rPr>
        <w:t xml:space="preserve">also </w:t>
      </w:r>
      <w:r w:rsidRPr="005B1313">
        <w:rPr>
          <w:rStyle w:val="Emphasis"/>
          <w:highlight w:val="yellow"/>
        </w:rPr>
        <w:t>highly unlikely</w:t>
      </w:r>
      <w:r w:rsidRPr="005B1313">
        <w:rPr>
          <w:sz w:val="16"/>
        </w:rPr>
        <w:t>).</w:t>
      </w:r>
    </w:p>
    <w:p w14:paraId="59F93D51" w14:textId="77777777" w:rsidR="001B3A91" w:rsidRPr="005B1313" w:rsidRDefault="001B3A91" w:rsidP="001B3A91">
      <w:pPr>
        <w:rPr>
          <w:sz w:val="16"/>
        </w:rPr>
      </w:pPr>
      <w:r w:rsidRPr="000659D7">
        <w:rPr>
          <w:rStyle w:val="StyleUnderline"/>
        </w:rPr>
        <w:t xml:space="preserve">The other main </w:t>
      </w:r>
      <w:r w:rsidRPr="000659D7">
        <w:rPr>
          <w:rStyle w:val="StyleUnderline"/>
          <w:highlight w:val="yellow"/>
        </w:rPr>
        <w:t>assumption</w:t>
      </w:r>
      <w:r w:rsidRPr="000659D7">
        <w:rPr>
          <w:rStyle w:val="StyleUnderline"/>
        </w:rPr>
        <w:t xml:space="preserve"> here seems to be that</w:t>
      </w:r>
      <w:r w:rsidRPr="005B1313">
        <w:rPr>
          <w:sz w:val="16"/>
        </w:rPr>
        <w:t xml:space="preserve"> autonomous cars, drones and the rest of </w:t>
      </w:r>
      <w:r w:rsidRPr="000659D7">
        <w:rPr>
          <w:rStyle w:val="StyleUnderline"/>
        </w:rPr>
        <w:t xml:space="preserve">the </w:t>
      </w:r>
      <w:r w:rsidRPr="005B1313">
        <w:rPr>
          <w:rStyle w:val="Emphasis"/>
          <w:highlight w:val="yellow"/>
        </w:rPr>
        <w:t>I</w:t>
      </w:r>
      <w:r w:rsidRPr="000659D7">
        <w:rPr>
          <w:rStyle w:val="StyleUnderline"/>
        </w:rPr>
        <w:t xml:space="preserve">nternet </w:t>
      </w:r>
      <w:r w:rsidRPr="005B1313">
        <w:rPr>
          <w:rStyle w:val="Emphasis"/>
          <w:highlight w:val="yellow"/>
        </w:rPr>
        <w:t>o</w:t>
      </w:r>
      <w:r w:rsidRPr="000659D7">
        <w:rPr>
          <w:rStyle w:val="StyleUnderline"/>
        </w:rPr>
        <w:t xml:space="preserve">f </w:t>
      </w:r>
      <w:r w:rsidRPr="005B1313">
        <w:rPr>
          <w:rStyle w:val="Emphasis"/>
          <w:highlight w:val="yellow"/>
        </w:rPr>
        <w:t>T</w:t>
      </w:r>
      <w:r w:rsidRPr="000659D7">
        <w:rPr>
          <w:rStyle w:val="StyleUnderline"/>
        </w:rPr>
        <w:t>hings will</w:t>
      </w:r>
      <w:r w:rsidRPr="005B1313">
        <w:rPr>
          <w:sz w:val="16"/>
        </w:rPr>
        <w:t xml:space="preserve"> either </w:t>
      </w:r>
      <w:r w:rsidRPr="000659D7">
        <w:rPr>
          <w:rStyle w:val="StyleUnderline"/>
        </w:rPr>
        <w:t>be manufactured by Huawei</w:t>
      </w:r>
      <w:r w:rsidRPr="005B1313">
        <w:rPr>
          <w:sz w:val="16"/>
        </w:rPr>
        <w:t xml:space="preserve"> (or run Huawei software), </w:t>
      </w:r>
      <w:r w:rsidRPr="000659D7">
        <w:rPr>
          <w:rStyle w:val="StyleUnderline"/>
        </w:rPr>
        <w:t xml:space="preserve">or </w:t>
      </w:r>
      <w:r w:rsidRPr="000659D7">
        <w:rPr>
          <w:rStyle w:val="StyleUnderline"/>
          <w:highlight w:val="yellow"/>
        </w:rPr>
        <w:t xml:space="preserve">have </w:t>
      </w:r>
      <w:proofErr w:type="gramStart"/>
      <w:r w:rsidRPr="000659D7">
        <w:rPr>
          <w:rStyle w:val="StyleUnderline"/>
          <w:highlight w:val="yellow"/>
        </w:rPr>
        <w:t>crap</w:t>
      </w:r>
      <w:proofErr w:type="gramEnd"/>
      <w:r w:rsidRPr="000659D7">
        <w:rPr>
          <w:rStyle w:val="StyleUnderline"/>
          <w:highlight w:val="yellow"/>
        </w:rPr>
        <w:t xml:space="preserve"> security</w:t>
      </w:r>
      <w:r w:rsidRPr="000659D7">
        <w:rPr>
          <w:rStyle w:val="StyleUnderline"/>
        </w:rPr>
        <w:t xml:space="preserve">, zero encryption and no </w:t>
      </w:r>
      <w:proofErr w:type="spellStart"/>
      <w:r w:rsidRPr="000659D7">
        <w:rPr>
          <w:rStyle w:val="StyleUnderline"/>
        </w:rPr>
        <w:t>failsafes</w:t>
      </w:r>
      <w:proofErr w:type="spellEnd"/>
      <w:r w:rsidRPr="000659D7">
        <w:rPr>
          <w:rStyle w:val="StyleUnderline"/>
        </w:rPr>
        <w:t xml:space="preserve"> whatsoever. The latter may be possible</w:t>
      </w:r>
      <w:r w:rsidRPr="005B1313">
        <w:rPr>
          <w:sz w:val="16"/>
        </w:rPr>
        <w:t xml:space="preserve"> given the state of IoT security today, </w:t>
      </w:r>
      <w:r w:rsidRPr="000659D7">
        <w:rPr>
          <w:rStyle w:val="StyleUnderline"/>
        </w:rPr>
        <w:t xml:space="preserve">but </w:t>
      </w:r>
      <w:r w:rsidRPr="000659D7">
        <w:rPr>
          <w:rStyle w:val="StyleUnderline"/>
          <w:highlight w:val="yellow"/>
        </w:rPr>
        <w:t>in that case</w:t>
      </w:r>
      <w:r w:rsidRPr="000659D7">
        <w:rPr>
          <w:rStyle w:val="StyleUnderline"/>
        </w:rPr>
        <w:t xml:space="preserve"> Chinese </w:t>
      </w:r>
      <w:r w:rsidRPr="000659D7">
        <w:rPr>
          <w:rStyle w:val="StyleUnderline"/>
          <w:highlight w:val="yellow"/>
        </w:rPr>
        <w:t xml:space="preserve">hackers </w:t>
      </w:r>
      <w:r w:rsidRPr="005B1313">
        <w:rPr>
          <w:rStyle w:val="Emphasis"/>
          <w:sz w:val="30"/>
          <w:szCs w:val="30"/>
          <w:highlight w:val="yellow"/>
        </w:rPr>
        <w:t>wouldn’t need Chinese gear</w:t>
      </w:r>
      <w:r w:rsidRPr="000659D7">
        <w:rPr>
          <w:rStyle w:val="StyleUnderline"/>
        </w:rPr>
        <w:t xml:space="preserve"> in everyone’s networks </w:t>
      </w:r>
      <w:r w:rsidRPr="000659D7">
        <w:rPr>
          <w:rStyle w:val="StyleUnderline"/>
          <w:highlight w:val="yellow"/>
        </w:rPr>
        <w:t>to</w:t>
      </w:r>
      <w:r w:rsidRPr="000659D7">
        <w:rPr>
          <w:rStyle w:val="StyleUnderline"/>
        </w:rPr>
        <w:t xml:space="preserve"> pull off such an </w:t>
      </w:r>
      <w:r w:rsidRPr="000659D7">
        <w:rPr>
          <w:rStyle w:val="StyleUnderline"/>
          <w:highlight w:val="yellow"/>
        </w:rPr>
        <w:t>attack</w:t>
      </w:r>
      <w:r w:rsidRPr="005B1313">
        <w:rPr>
          <w:sz w:val="16"/>
        </w:rPr>
        <w:t xml:space="preserve">. They certainly haven’t needed it up to now. </w:t>
      </w:r>
    </w:p>
    <w:p w14:paraId="49B23284" w14:textId="77777777" w:rsidR="001B3A91" w:rsidRDefault="001B3A91" w:rsidP="001B3A91">
      <w:pPr>
        <w:rPr>
          <w:sz w:val="16"/>
        </w:rPr>
      </w:pPr>
      <w:r w:rsidRPr="005B1313">
        <w:rPr>
          <w:sz w:val="16"/>
        </w:rPr>
        <w:t xml:space="preserve">Again, I don’t have a copy of the full memo, and it might contain details that make this sound more plausible than the ones included in the Bloomberg report. But I’m reasonably sure that </w:t>
      </w:r>
      <w:r w:rsidRPr="005B1313">
        <w:rPr>
          <w:rStyle w:val="Emphasis"/>
          <w:highlight w:val="yellow"/>
        </w:rPr>
        <w:t>of all the things China plans to do</w:t>
      </w:r>
      <w:r w:rsidRPr="005B1313">
        <w:rPr>
          <w:rStyle w:val="Emphasis"/>
        </w:rPr>
        <w:t xml:space="preserve"> with 5G, turning self-driving cars into </w:t>
      </w:r>
      <w:proofErr w:type="spellStart"/>
      <w:r w:rsidRPr="005B1313">
        <w:rPr>
          <w:rStyle w:val="Emphasis"/>
          <w:highlight w:val="yellow"/>
        </w:rPr>
        <w:t>murderbots</w:t>
      </w:r>
      <w:proofErr w:type="spellEnd"/>
      <w:r w:rsidRPr="005B1313">
        <w:rPr>
          <w:rStyle w:val="Emphasis"/>
          <w:highlight w:val="yellow"/>
        </w:rPr>
        <w:t xml:space="preserve"> </w:t>
      </w:r>
      <w:r w:rsidRPr="005B1313">
        <w:rPr>
          <w:rStyle w:val="Emphasis"/>
          <w:sz w:val="30"/>
          <w:szCs w:val="30"/>
          <w:highlight w:val="yellow"/>
        </w:rPr>
        <w:t>is not one</w:t>
      </w:r>
      <w:r w:rsidRPr="005B1313">
        <w:rPr>
          <w:rStyle w:val="Emphasis"/>
          <w:sz w:val="30"/>
          <w:szCs w:val="30"/>
        </w:rPr>
        <w:t xml:space="preserve"> of them</w:t>
      </w:r>
      <w:r w:rsidRPr="005B1313">
        <w:rPr>
          <w:sz w:val="16"/>
        </w:rPr>
        <w:t>.</w:t>
      </w:r>
    </w:p>
    <w:p w14:paraId="5448CB44" w14:textId="77777777" w:rsidR="001B3A91" w:rsidRDefault="001B3A91" w:rsidP="001B3A91">
      <w:pPr>
        <w:pStyle w:val="Heading4"/>
      </w:pPr>
      <w:r>
        <w:t>No Chinese dominance</w:t>
      </w:r>
    </w:p>
    <w:p w14:paraId="07AADD54" w14:textId="77777777" w:rsidR="001B3A91" w:rsidRPr="00F21388" w:rsidRDefault="001B3A91" w:rsidP="001B3A91">
      <w:r w:rsidRPr="00F21388">
        <w:rPr>
          <w:rStyle w:val="Style13ptBold"/>
        </w:rPr>
        <w:t>SCMP 19</w:t>
      </w:r>
      <w:r>
        <w:rPr>
          <w:rStyle w:val="Style13ptBold"/>
        </w:rPr>
        <w:t xml:space="preserve">, </w:t>
      </w:r>
      <w:r>
        <w:t xml:space="preserve">South China Morning Post, citing a variety of experts, “China Experts: US Still Out Front </w:t>
      </w:r>
      <w:proofErr w:type="gramStart"/>
      <w:r>
        <w:t>In</w:t>
      </w:r>
      <w:proofErr w:type="gramEnd"/>
      <w:r>
        <w:t xml:space="preserve"> Tech Race Despite Pentagon Claim”, 11/3/2019, https://www.abacusnews.com/tech/china-experts-us-still-out-front-tech-race-despite-pentagon-claim/article/3036161</w:t>
      </w:r>
    </w:p>
    <w:p w14:paraId="40F98907" w14:textId="77777777" w:rsidR="001B3A91" w:rsidRPr="00F21388" w:rsidRDefault="001B3A91" w:rsidP="001B3A91">
      <w:pPr>
        <w:rPr>
          <w:sz w:val="16"/>
        </w:rPr>
      </w:pPr>
      <w:r w:rsidRPr="00F21388">
        <w:rPr>
          <w:rStyle w:val="StyleUnderline"/>
        </w:rPr>
        <w:t xml:space="preserve">Chinese </w:t>
      </w:r>
      <w:r w:rsidRPr="009700DA">
        <w:rPr>
          <w:rStyle w:val="Emphasis"/>
          <w:highlight w:val="cyan"/>
        </w:rPr>
        <w:t>experts</w:t>
      </w:r>
      <w:r w:rsidRPr="00F21388">
        <w:rPr>
          <w:sz w:val="16"/>
        </w:rPr>
        <w:t xml:space="preserve"> have </w:t>
      </w:r>
      <w:r w:rsidRPr="009700DA">
        <w:rPr>
          <w:rStyle w:val="Emphasis"/>
          <w:highlight w:val="cyan"/>
        </w:rPr>
        <w:t>reject</w:t>
      </w:r>
      <w:r w:rsidRPr="00F21388">
        <w:rPr>
          <w:rStyle w:val="StyleUnderline"/>
        </w:rPr>
        <w:t xml:space="preserve">ed </w:t>
      </w:r>
      <w:r w:rsidRPr="009700DA">
        <w:rPr>
          <w:rStyle w:val="StyleUnderline"/>
          <w:highlight w:val="cyan"/>
        </w:rPr>
        <w:t>the claim</w:t>
      </w:r>
      <w:r w:rsidRPr="00F21388">
        <w:rPr>
          <w:sz w:val="16"/>
        </w:rPr>
        <w:t xml:space="preserve"> by a senior Pentagon official </w:t>
      </w:r>
      <w:r w:rsidRPr="00F21388">
        <w:rPr>
          <w:rStyle w:val="StyleUnderline"/>
        </w:rPr>
        <w:t xml:space="preserve">that the </w:t>
      </w:r>
      <w:r w:rsidRPr="009700DA">
        <w:rPr>
          <w:rStyle w:val="StyleUnderline"/>
          <w:highlight w:val="cyan"/>
        </w:rPr>
        <w:t>US is lagging</w:t>
      </w:r>
      <w:r w:rsidRPr="00F21388">
        <w:rPr>
          <w:rStyle w:val="StyleUnderline"/>
        </w:rPr>
        <w:t xml:space="preserve"> behind </w:t>
      </w:r>
      <w:r w:rsidRPr="009700DA">
        <w:rPr>
          <w:rStyle w:val="StyleUnderline"/>
          <w:highlight w:val="cyan"/>
        </w:rPr>
        <w:t>China in</w:t>
      </w:r>
      <w:r w:rsidRPr="00F21388">
        <w:rPr>
          <w:sz w:val="16"/>
        </w:rPr>
        <w:t xml:space="preserve"> some </w:t>
      </w:r>
      <w:r w:rsidRPr="00F21388">
        <w:rPr>
          <w:rStyle w:val="StyleUnderline"/>
        </w:rPr>
        <w:t>key dual-use technologies</w:t>
      </w:r>
      <w:r w:rsidRPr="00F21388">
        <w:rPr>
          <w:sz w:val="16"/>
        </w:rPr>
        <w:t>.</w:t>
      </w:r>
    </w:p>
    <w:p w14:paraId="400A9D25" w14:textId="77777777" w:rsidR="001B3A91" w:rsidRPr="00F21388" w:rsidRDefault="001B3A91" w:rsidP="001B3A91">
      <w:pPr>
        <w:rPr>
          <w:sz w:val="16"/>
        </w:rPr>
      </w:pPr>
      <w:r w:rsidRPr="00F21388">
        <w:rPr>
          <w:sz w:val="16"/>
        </w:rPr>
        <w:t xml:space="preserve">Michael </w:t>
      </w:r>
      <w:r w:rsidRPr="00F21388">
        <w:rPr>
          <w:rStyle w:val="StyleUnderline"/>
        </w:rPr>
        <w:t>Brown</w:t>
      </w:r>
      <w:r w:rsidRPr="00F21388">
        <w:rPr>
          <w:sz w:val="16"/>
        </w:rPr>
        <w:t xml:space="preserve">, director of the US Department of </w:t>
      </w:r>
      <w:proofErr w:type="spellStart"/>
      <w:r w:rsidRPr="00F21388">
        <w:rPr>
          <w:sz w:val="16"/>
        </w:rPr>
        <w:t>Defence’s</w:t>
      </w:r>
      <w:proofErr w:type="spellEnd"/>
      <w:r w:rsidRPr="00F21388">
        <w:rPr>
          <w:sz w:val="16"/>
        </w:rPr>
        <w:t xml:space="preserve"> innovation unit, </w:t>
      </w:r>
      <w:r w:rsidRPr="00F21388">
        <w:rPr>
          <w:rStyle w:val="StyleUnderline"/>
        </w:rPr>
        <w:t>said</w:t>
      </w:r>
      <w:r w:rsidRPr="00F21388">
        <w:rPr>
          <w:sz w:val="16"/>
        </w:rPr>
        <w:t xml:space="preserve"> at a seminar </w:t>
      </w:r>
      <w:r w:rsidRPr="00F21388">
        <w:rPr>
          <w:rStyle w:val="StyleUnderline"/>
        </w:rPr>
        <w:t>earlier</w:t>
      </w:r>
      <w:r w:rsidRPr="00F21388">
        <w:rPr>
          <w:sz w:val="16"/>
        </w:rPr>
        <w:t xml:space="preserve"> this week </w:t>
      </w:r>
      <w:r w:rsidRPr="00F21388">
        <w:rPr>
          <w:rStyle w:val="StyleUnderline"/>
        </w:rPr>
        <w:t>that China was</w:t>
      </w:r>
      <w:r w:rsidRPr="00F21388">
        <w:rPr>
          <w:sz w:val="16"/>
        </w:rPr>
        <w:t xml:space="preserve"> either </w:t>
      </w:r>
      <w:r w:rsidRPr="00F21388">
        <w:rPr>
          <w:rStyle w:val="StyleUnderline"/>
        </w:rPr>
        <w:t>competitive</w:t>
      </w:r>
      <w:r w:rsidRPr="00F21388">
        <w:rPr>
          <w:sz w:val="16"/>
        </w:rPr>
        <w:t xml:space="preserve"> or catching up </w:t>
      </w:r>
      <w:r w:rsidRPr="00F21388">
        <w:rPr>
          <w:rStyle w:val="StyleUnderline"/>
        </w:rPr>
        <w:t>in the areas of</w:t>
      </w:r>
      <w:r w:rsidRPr="00F21388">
        <w:rPr>
          <w:sz w:val="16"/>
        </w:rPr>
        <w:t xml:space="preserve"> </w:t>
      </w:r>
      <w:proofErr w:type="spellStart"/>
      <w:r w:rsidRPr="00F21388">
        <w:rPr>
          <w:sz w:val="16"/>
        </w:rPr>
        <w:t>hypersonics</w:t>
      </w:r>
      <w:proofErr w:type="spellEnd"/>
      <w:r w:rsidRPr="00F21388">
        <w:rPr>
          <w:sz w:val="16"/>
        </w:rPr>
        <w:t xml:space="preserve">, artificial intelligence, quantum sciences, </w:t>
      </w:r>
      <w:r w:rsidRPr="009700DA">
        <w:rPr>
          <w:rStyle w:val="Emphasis"/>
          <w:highlight w:val="cyan"/>
        </w:rPr>
        <w:t>5G</w:t>
      </w:r>
      <w:r w:rsidRPr="00F21388">
        <w:rPr>
          <w:rStyle w:val="StyleUnderline"/>
        </w:rPr>
        <w:t xml:space="preserve"> mobile networks</w:t>
      </w:r>
      <w:r w:rsidRPr="00F21388">
        <w:rPr>
          <w:sz w:val="16"/>
        </w:rPr>
        <w:t>, genetic engineering, and space.</w:t>
      </w:r>
    </w:p>
    <w:p w14:paraId="723B78D8" w14:textId="77777777" w:rsidR="001B3A91" w:rsidRPr="00F21388" w:rsidRDefault="001B3A91" w:rsidP="001B3A91">
      <w:pPr>
        <w:rPr>
          <w:sz w:val="16"/>
        </w:rPr>
      </w:pPr>
      <w:r w:rsidRPr="00F21388">
        <w:rPr>
          <w:sz w:val="16"/>
        </w:rPr>
        <w:t xml:space="preserve">With the exception of </w:t>
      </w:r>
      <w:proofErr w:type="spellStart"/>
      <w:r w:rsidRPr="00F21388">
        <w:rPr>
          <w:sz w:val="16"/>
        </w:rPr>
        <w:t>hypersonics</w:t>
      </w:r>
      <w:proofErr w:type="spellEnd"/>
      <w:r w:rsidRPr="00F21388">
        <w:rPr>
          <w:sz w:val="16"/>
        </w:rPr>
        <w:t>, these technologies had not only military applications but were also critical for long-term economic prosperity, making them important to the future of US-China competition, he said.</w:t>
      </w:r>
    </w:p>
    <w:p w14:paraId="6E97DF97" w14:textId="77777777" w:rsidR="001B3A91" w:rsidRPr="00F21388" w:rsidRDefault="001B3A91" w:rsidP="001B3A91">
      <w:pPr>
        <w:rPr>
          <w:sz w:val="16"/>
        </w:rPr>
      </w:pPr>
      <w:r w:rsidRPr="00F21388">
        <w:rPr>
          <w:sz w:val="16"/>
        </w:rPr>
        <w:t>“I believe that national security and economic security are inextricably linked,” Brown told the think tank Centre for Strategic and International Studies in Washington.</w:t>
      </w:r>
    </w:p>
    <w:p w14:paraId="53699E10" w14:textId="77777777" w:rsidR="001B3A91" w:rsidRPr="00F21388" w:rsidRDefault="001B3A91" w:rsidP="001B3A91">
      <w:pPr>
        <w:rPr>
          <w:sz w:val="16"/>
        </w:rPr>
      </w:pPr>
      <w:r w:rsidRPr="00F21388">
        <w:rPr>
          <w:sz w:val="16"/>
        </w:rPr>
        <w:t>China prepares to send its own astronauts to the moon 50 years after Apollo 11</w:t>
      </w:r>
    </w:p>
    <w:p w14:paraId="15E1AF8C" w14:textId="77777777" w:rsidR="001B3A91" w:rsidRPr="00F21388" w:rsidRDefault="001B3A91" w:rsidP="001B3A91">
      <w:pPr>
        <w:rPr>
          <w:sz w:val="16"/>
        </w:rPr>
      </w:pPr>
      <w:r w:rsidRPr="00F21388">
        <w:rPr>
          <w:sz w:val="16"/>
        </w:rPr>
        <w:t xml:space="preserve">But Chinese experts said </w:t>
      </w:r>
      <w:r w:rsidRPr="009700DA">
        <w:rPr>
          <w:rStyle w:val="StyleUnderline"/>
          <w:highlight w:val="cyan"/>
        </w:rPr>
        <w:t xml:space="preserve">China’s progress had been </w:t>
      </w:r>
      <w:r w:rsidRPr="009700DA">
        <w:rPr>
          <w:rStyle w:val="Emphasis"/>
          <w:highlight w:val="cyan"/>
        </w:rPr>
        <w:t>exaggerated</w:t>
      </w:r>
      <w:r w:rsidRPr="00F21388">
        <w:rPr>
          <w:rStyle w:val="StyleUnderline"/>
        </w:rPr>
        <w:t xml:space="preserve"> and many of </w:t>
      </w:r>
      <w:r w:rsidRPr="009700DA">
        <w:rPr>
          <w:rStyle w:val="StyleUnderline"/>
          <w:highlight w:val="cyan"/>
        </w:rPr>
        <w:t xml:space="preserve">its achievements were </w:t>
      </w:r>
      <w:r w:rsidRPr="009700DA">
        <w:rPr>
          <w:rStyle w:val="Emphasis"/>
          <w:highlight w:val="cyan"/>
        </w:rPr>
        <w:t>only partial</w:t>
      </w:r>
      <w:r w:rsidRPr="00F21388">
        <w:rPr>
          <w:rStyle w:val="Emphasis"/>
        </w:rPr>
        <w:t xml:space="preserve"> successes</w:t>
      </w:r>
      <w:r w:rsidRPr="00F21388">
        <w:rPr>
          <w:rStyle w:val="StyleUnderline"/>
        </w:rPr>
        <w:t xml:space="preserve"> so far</w:t>
      </w:r>
      <w:r w:rsidRPr="00F21388">
        <w:rPr>
          <w:sz w:val="16"/>
        </w:rPr>
        <w:t>.</w:t>
      </w:r>
    </w:p>
    <w:p w14:paraId="0E183846" w14:textId="77777777" w:rsidR="001B3A91" w:rsidRPr="00F21388" w:rsidRDefault="001B3A91" w:rsidP="001B3A91">
      <w:pPr>
        <w:rPr>
          <w:sz w:val="16"/>
        </w:rPr>
      </w:pPr>
      <w:r w:rsidRPr="00F21388">
        <w:rPr>
          <w:sz w:val="16"/>
        </w:rPr>
        <w:t xml:space="preserve">Hong Kong-based military commentator Song </w:t>
      </w:r>
      <w:proofErr w:type="spellStart"/>
      <w:r w:rsidRPr="00F21388">
        <w:rPr>
          <w:sz w:val="16"/>
        </w:rPr>
        <w:t>Zhongping</w:t>
      </w:r>
      <w:proofErr w:type="spellEnd"/>
      <w:r w:rsidRPr="00F21388">
        <w:rPr>
          <w:sz w:val="16"/>
        </w:rPr>
        <w:t xml:space="preserve"> said </w:t>
      </w:r>
      <w:r w:rsidRPr="00F21388">
        <w:rPr>
          <w:rStyle w:val="StyleUnderline"/>
        </w:rPr>
        <w:t xml:space="preserve">the </w:t>
      </w:r>
      <w:r w:rsidRPr="009700DA">
        <w:rPr>
          <w:rStyle w:val="StyleUnderline"/>
          <w:highlight w:val="cyan"/>
        </w:rPr>
        <w:t>US had been “</w:t>
      </w:r>
      <w:r w:rsidRPr="009700DA">
        <w:rPr>
          <w:rStyle w:val="Emphasis"/>
          <w:highlight w:val="cyan"/>
        </w:rPr>
        <w:t>unarguably</w:t>
      </w:r>
      <w:r w:rsidRPr="009700DA">
        <w:rPr>
          <w:rStyle w:val="StyleUnderline"/>
          <w:highlight w:val="cyan"/>
        </w:rPr>
        <w:t xml:space="preserve"> more </w:t>
      </w:r>
      <w:r w:rsidRPr="009700DA">
        <w:rPr>
          <w:rStyle w:val="Emphasis"/>
          <w:highlight w:val="cyan"/>
        </w:rPr>
        <w:t>successful</w:t>
      </w:r>
      <w:r w:rsidRPr="009700DA">
        <w:rPr>
          <w:rStyle w:val="StyleUnderline"/>
          <w:highlight w:val="cyan"/>
        </w:rPr>
        <w:t xml:space="preserve"> and </w:t>
      </w:r>
      <w:r w:rsidRPr="009700DA">
        <w:rPr>
          <w:rStyle w:val="Emphasis"/>
          <w:highlight w:val="cyan"/>
        </w:rPr>
        <w:t>experienced</w:t>
      </w:r>
      <w:r w:rsidRPr="009700DA">
        <w:rPr>
          <w:rStyle w:val="StyleUnderline"/>
          <w:highlight w:val="cyan"/>
        </w:rPr>
        <w:t xml:space="preserve">, </w:t>
      </w:r>
      <w:r w:rsidRPr="009700DA">
        <w:rPr>
          <w:rStyle w:val="Emphasis"/>
          <w:highlight w:val="cyan"/>
        </w:rPr>
        <w:t>far ahead</w:t>
      </w:r>
      <w:r w:rsidRPr="00F21388">
        <w:rPr>
          <w:rStyle w:val="StyleUnderline"/>
        </w:rPr>
        <w:t xml:space="preserve"> of anyone”</w:t>
      </w:r>
      <w:r w:rsidRPr="00F21388">
        <w:rPr>
          <w:sz w:val="16"/>
        </w:rPr>
        <w:t xml:space="preserve"> in space technology. “Look at Project Apollo and the Space Shuttle </w:t>
      </w:r>
      <w:proofErr w:type="spellStart"/>
      <w:r w:rsidRPr="00F21388">
        <w:rPr>
          <w:sz w:val="16"/>
        </w:rPr>
        <w:t>programme</w:t>
      </w:r>
      <w:proofErr w:type="spellEnd"/>
      <w:r w:rsidRPr="00F21388">
        <w:rPr>
          <w:sz w:val="16"/>
        </w:rPr>
        <w:t xml:space="preserve"> – decades later no other country has ever matched those achievements,” he said.</w:t>
      </w:r>
    </w:p>
    <w:p w14:paraId="52338190" w14:textId="77777777" w:rsidR="001B3A91" w:rsidRPr="00F21388" w:rsidRDefault="001B3A91" w:rsidP="001B3A91">
      <w:pPr>
        <w:rPr>
          <w:sz w:val="16"/>
        </w:rPr>
      </w:pPr>
      <w:r w:rsidRPr="009700DA">
        <w:rPr>
          <w:rStyle w:val="StyleUnderline"/>
          <w:highlight w:val="cyan"/>
        </w:rPr>
        <w:t>Despite</w:t>
      </w:r>
      <w:r w:rsidRPr="00F21388">
        <w:rPr>
          <w:rStyle w:val="StyleUnderline"/>
        </w:rPr>
        <w:t xml:space="preserve"> breakthroughs in</w:t>
      </w:r>
      <w:r w:rsidRPr="00F21388">
        <w:rPr>
          <w:sz w:val="16"/>
        </w:rPr>
        <w:t xml:space="preserve"> certain fields like </w:t>
      </w:r>
      <w:r w:rsidRPr="009700DA">
        <w:rPr>
          <w:rStyle w:val="Emphasis"/>
          <w:highlight w:val="cyan"/>
        </w:rPr>
        <w:t>5G</w:t>
      </w:r>
      <w:r w:rsidRPr="009700DA">
        <w:rPr>
          <w:rStyle w:val="StyleUnderline"/>
          <w:highlight w:val="cyan"/>
        </w:rPr>
        <w:t>, there was</w:t>
      </w:r>
      <w:r w:rsidRPr="00F21388">
        <w:rPr>
          <w:rStyle w:val="StyleUnderline"/>
        </w:rPr>
        <w:t xml:space="preserve"> more </w:t>
      </w:r>
      <w:r w:rsidRPr="00F21388">
        <w:rPr>
          <w:rStyle w:val="Emphasis"/>
        </w:rPr>
        <w:t xml:space="preserve">generally </w:t>
      </w:r>
      <w:r w:rsidRPr="009700DA">
        <w:rPr>
          <w:rStyle w:val="Emphasis"/>
          <w:highlight w:val="cyan"/>
        </w:rPr>
        <w:t>a clear gap</w:t>
      </w:r>
      <w:r w:rsidRPr="009700DA">
        <w:rPr>
          <w:rStyle w:val="StyleUnderline"/>
          <w:highlight w:val="cyan"/>
        </w:rPr>
        <w:t xml:space="preserve"> between </w:t>
      </w:r>
      <w:r w:rsidRPr="009700DA">
        <w:rPr>
          <w:rStyle w:val="Emphasis"/>
          <w:highlight w:val="cyan"/>
        </w:rPr>
        <w:t>China</w:t>
      </w:r>
      <w:r w:rsidRPr="00F21388">
        <w:rPr>
          <w:rStyle w:val="StyleUnderline"/>
        </w:rPr>
        <w:t xml:space="preserve">’s digital information and electronics technologies </w:t>
      </w:r>
      <w:r w:rsidRPr="009700DA">
        <w:rPr>
          <w:rStyle w:val="StyleUnderline"/>
          <w:highlight w:val="cyan"/>
        </w:rPr>
        <w:t>and</w:t>
      </w:r>
      <w:r w:rsidRPr="00F21388">
        <w:rPr>
          <w:rStyle w:val="StyleUnderline"/>
        </w:rPr>
        <w:t xml:space="preserve"> the </w:t>
      </w:r>
      <w:r w:rsidRPr="009700DA">
        <w:rPr>
          <w:rStyle w:val="Emphasis"/>
          <w:highlight w:val="cyan"/>
        </w:rPr>
        <w:t>world</w:t>
      </w:r>
      <w:r w:rsidRPr="00F21388">
        <w:rPr>
          <w:rStyle w:val="Emphasis"/>
        </w:rPr>
        <w:t xml:space="preserve">’s technological </w:t>
      </w:r>
      <w:r w:rsidRPr="009700DA">
        <w:rPr>
          <w:rStyle w:val="Emphasis"/>
          <w:highlight w:val="cyan"/>
        </w:rPr>
        <w:t>leaders</w:t>
      </w:r>
      <w:r w:rsidRPr="00F21388">
        <w:rPr>
          <w:rStyle w:val="StyleUnderline"/>
        </w:rPr>
        <w:t>, according to Beijing-based naval expert</w:t>
      </w:r>
      <w:r w:rsidRPr="00F21388">
        <w:rPr>
          <w:sz w:val="16"/>
        </w:rPr>
        <w:t xml:space="preserve"> Li </w:t>
      </w:r>
      <w:proofErr w:type="spellStart"/>
      <w:r w:rsidRPr="00F21388">
        <w:rPr>
          <w:rStyle w:val="StyleUnderline"/>
        </w:rPr>
        <w:t>Jie</w:t>
      </w:r>
      <w:proofErr w:type="spellEnd"/>
      <w:r w:rsidRPr="00F21388">
        <w:rPr>
          <w:sz w:val="16"/>
        </w:rPr>
        <w:t>.</w:t>
      </w:r>
    </w:p>
    <w:p w14:paraId="1CFE4AA1" w14:textId="77777777" w:rsidR="001B3A91" w:rsidRPr="00F21388" w:rsidRDefault="001B3A91" w:rsidP="001B3A91">
      <w:pPr>
        <w:rPr>
          <w:sz w:val="12"/>
          <w:szCs w:val="18"/>
        </w:rPr>
      </w:pPr>
      <w:r w:rsidRPr="00F21388">
        <w:rPr>
          <w:sz w:val="12"/>
          <w:szCs w:val="18"/>
        </w:rPr>
        <w:t xml:space="preserve">In the field of </w:t>
      </w:r>
      <w:proofErr w:type="spellStart"/>
      <w:r w:rsidRPr="00F21388">
        <w:rPr>
          <w:sz w:val="12"/>
          <w:szCs w:val="18"/>
        </w:rPr>
        <w:t>hypersonics</w:t>
      </w:r>
      <w:proofErr w:type="spellEnd"/>
      <w:r w:rsidRPr="00F21388">
        <w:rPr>
          <w:sz w:val="12"/>
          <w:szCs w:val="18"/>
        </w:rPr>
        <w:t>,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6281C9BE" w14:textId="77777777" w:rsidR="001B3A91" w:rsidRPr="00F21388" w:rsidRDefault="001B3A91" w:rsidP="001B3A91">
      <w:pPr>
        <w:rPr>
          <w:sz w:val="12"/>
          <w:szCs w:val="18"/>
        </w:rPr>
      </w:pPr>
      <w:r w:rsidRPr="00F21388">
        <w:rPr>
          <w:sz w:val="12"/>
          <w:szCs w:val="18"/>
        </w:rPr>
        <w:t xml:space="preserve">China exhibited hypersonic missiles and drones at last month’s National Day </w:t>
      </w:r>
      <w:proofErr w:type="gramStart"/>
      <w:r w:rsidRPr="00F21388">
        <w:rPr>
          <w:sz w:val="12"/>
          <w:szCs w:val="18"/>
        </w:rPr>
        <w:t>parade, and</w:t>
      </w:r>
      <w:proofErr w:type="gramEnd"/>
      <w:r w:rsidRPr="00F21388">
        <w:rPr>
          <w:sz w:val="12"/>
          <w:szCs w:val="18"/>
        </w:rPr>
        <w:t xml:space="preserve"> has just launched a commercial 5G – fifth generation mobile network – service on Friday, which is the biggest in the world.</w:t>
      </w:r>
    </w:p>
    <w:p w14:paraId="28257443" w14:textId="77777777" w:rsidR="001B3A91" w:rsidRPr="00F21388" w:rsidRDefault="001B3A91" w:rsidP="001B3A91">
      <w:pPr>
        <w:rPr>
          <w:sz w:val="12"/>
          <w:szCs w:val="18"/>
        </w:rPr>
      </w:pPr>
      <w:r w:rsidRPr="00F21388">
        <w:rPr>
          <w:sz w:val="12"/>
          <w:szCs w:val="18"/>
        </w:rPr>
        <w:t>Huawei, China’s telecommunication giant has won contracts to construct the 5G infrastructures for many countries, despite the US campaign to ban Huawei equipment over security concerns.</w:t>
      </w:r>
    </w:p>
    <w:p w14:paraId="3FE9F9F1" w14:textId="77777777" w:rsidR="001B3A91" w:rsidRPr="00F21388" w:rsidRDefault="001B3A91" w:rsidP="001B3A91">
      <w:pPr>
        <w:rPr>
          <w:sz w:val="12"/>
          <w:szCs w:val="18"/>
        </w:rPr>
      </w:pPr>
      <w:r w:rsidRPr="00F21388">
        <w:rPr>
          <w:sz w:val="12"/>
          <w:szCs w:val="18"/>
        </w:rPr>
        <w:t xml:space="preserve">Brown said China was “already ahead of the US in quantum sciences” – citing the Chinese launch in 2016 of </w:t>
      </w:r>
      <w:proofErr w:type="spellStart"/>
      <w:r w:rsidRPr="00F21388">
        <w:rPr>
          <w:sz w:val="12"/>
          <w:szCs w:val="18"/>
        </w:rPr>
        <w:t>Micius</w:t>
      </w:r>
      <w:proofErr w:type="spellEnd"/>
      <w:r w:rsidRPr="00F21388">
        <w:rPr>
          <w:sz w:val="12"/>
          <w:szCs w:val="18"/>
        </w:rPr>
        <w:t xml:space="preserve">, the world’s first quantum communications satellite. China had also made more launches into space than the US in 2018 as it speeded up its space </w:t>
      </w:r>
      <w:proofErr w:type="spellStart"/>
      <w:r w:rsidRPr="00F21388">
        <w:rPr>
          <w:sz w:val="12"/>
          <w:szCs w:val="18"/>
        </w:rPr>
        <w:t>programme</w:t>
      </w:r>
      <w:proofErr w:type="spellEnd"/>
      <w:r w:rsidRPr="00F21388">
        <w:rPr>
          <w:sz w:val="12"/>
          <w:szCs w:val="18"/>
        </w:rPr>
        <w:t>, he said.</w:t>
      </w:r>
    </w:p>
    <w:p w14:paraId="0E2676F5" w14:textId="77777777" w:rsidR="001B3A91" w:rsidRPr="00F21388" w:rsidRDefault="001B3A91" w:rsidP="001B3A91">
      <w:pPr>
        <w:rPr>
          <w:sz w:val="12"/>
          <w:szCs w:val="18"/>
        </w:rPr>
      </w:pPr>
      <w:r w:rsidRPr="00F21388">
        <w:rPr>
          <w:sz w:val="12"/>
          <w:szCs w:val="18"/>
        </w:rPr>
        <w:t xml:space="preserve">Brown added the US had used Chinese equipment for genome sequencing, which meant China had more data on the genetic sequencing of the US population than the US itself, he said, and the US was also playing “a </w:t>
      </w:r>
      <w:proofErr w:type="gramStart"/>
      <w:r w:rsidRPr="00F21388">
        <w:rPr>
          <w:sz w:val="12"/>
          <w:szCs w:val="18"/>
        </w:rPr>
        <w:t>catch up</w:t>
      </w:r>
      <w:proofErr w:type="gramEnd"/>
      <w:r w:rsidRPr="00F21388">
        <w:rPr>
          <w:sz w:val="12"/>
          <w:szCs w:val="18"/>
        </w:rPr>
        <w:t xml:space="preserve"> game” with China in AI-based facial recognition.</w:t>
      </w:r>
    </w:p>
    <w:p w14:paraId="74AE57C3" w14:textId="77777777" w:rsidR="001B3A91" w:rsidRPr="00F21388" w:rsidRDefault="001B3A91" w:rsidP="001B3A91">
      <w:pPr>
        <w:rPr>
          <w:sz w:val="12"/>
          <w:szCs w:val="18"/>
        </w:rPr>
      </w:pPr>
      <w:r w:rsidRPr="00F21388">
        <w:rPr>
          <w:sz w:val="12"/>
          <w:szCs w:val="18"/>
        </w:rPr>
        <w:t>5G is available now in China for just US$18</w:t>
      </w:r>
    </w:p>
    <w:p w14:paraId="5F69CDF9" w14:textId="77777777" w:rsidR="001B3A91" w:rsidRPr="00F21388" w:rsidRDefault="001B3A91" w:rsidP="001B3A91">
      <w:pPr>
        <w:rPr>
          <w:sz w:val="16"/>
        </w:rPr>
      </w:pPr>
      <w:r w:rsidRPr="009700DA">
        <w:rPr>
          <w:rStyle w:val="StyleUnderline"/>
          <w:highlight w:val="cyan"/>
        </w:rPr>
        <w:t>For</w:t>
      </w:r>
      <w:r w:rsidRPr="00F21388">
        <w:rPr>
          <w:rStyle w:val="StyleUnderline"/>
        </w:rPr>
        <w:t xml:space="preserve"> the past</w:t>
      </w:r>
      <w:r w:rsidRPr="00F21388">
        <w:rPr>
          <w:sz w:val="16"/>
        </w:rPr>
        <w:t xml:space="preserve"> 50 to </w:t>
      </w:r>
      <w:r w:rsidRPr="009700DA">
        <w:rPr>
          <w:rStyle w:val="Emphasis"/>
          <w:highlight w:val="cyan"/>
        </w:rPr>
        <w:t>80 years</w:t>
      </w:r>
      <w:r w:rsidRPr="00F21388">
        <w:rPr>
          <w:rStyle w:val="StyleUnderline"/>
        </w:rPr>
        <w:t xml:space="preserve">, the </w:t>
      </w:r>
      <w:r w:rsidRPr="009700DA">
        <w:rPr>
          <w:rStyle w:val="StyleUnderline"/>
          <w:highlight w:val="cyan"/>
        </w:rPr>
        <w:t>US</w:t>
      </w:r>
      <w:r w:rsidRPr="00F21388">
        <w:rPr>
          <w:rStyle w:val="StyleUnderline"/>
        </w:rPr>
        <w:t xml:space="preserve"> had </w:t>
      </w:r>
      <w:r w:rsidRPr="009700DA">
        <w:rPr>
          <w:rStyle w:val="Emphasis"/>
          <w:highlight w:val="cyan"/>
        </w:rPr>
        <w:t>led</w:t>
      </w:r>
      <w:r w:rsidRPr="00F21388">
        <w:rPr>
          <w:rStyle w:val="Emphasis"/>
        </w:rPr>
        <w:t xml:space="preserve"> the way</w:t>
      </w:r>
      <w:r w:rsidRPr="00F21388">
        <w:rPr>
          <w:rStyle w:val="StyleUnderline"/>
        </w:rPr>
        <w:t xml:space="preserve"> </w:t>
      </w:r>
      <w:r w:rsidRPr="009700DA">
        <w:rPr>
          <w:rStyle w:val="StyleUnderline"/>
          <w:highlight w:val="cyan"/>
        </w:rPr>
        <w:t xml:space="preserve">and </w:t>
      </w:r>
      <w:r w:rsidRPr="009700DA">
        <w:rPr>
          <w:rStyle w:val="Emphasis"/>
          <w:highlight w:val="cyan"/>
        </w:rPr>
        <w:t>set</w:t>
      </w:r>
      <w:r w:rsidRPr="00F21388">
        <w:rPr>
          <w:rStyle w:val="Emphasis"/>
        </w:rPr>
        <w:t xml:space="preserve"> the </w:t>
      </w:r>
      <w:r w:rsidRPr="009700DA">
        <w:rPr>
          <w:rStyle w:val="Emphasis"/>
          <w:highlight w:val="cyan"/>
        </w:rPr>
        <w:t>standards</w:t>
      </w:r>
      <w:r w:rsidRPr="009700DA">
        <w:rPr>
          <w:rStyle w:val="StyleUnderline"/>
          <w:highlight w:val="cyan"/>
        </w:rPr>
        <w:t xml:space="preserve"> in </w:t>
      </w:r>
      <w:r w:rsidRPr="009700DA">
        <w:rPr>
          <w:rStyle w:val="Emphasis"/>
          <w:highlight w:val="cyan"/>
        </w:rPr>
        <w:t xml:space="preserve">almost </w:t>
      </w:r>
      <w:proofErr w:type="gramStart"/>
      <w:r w:rsidRPr="009700DA">
        <w:rPr>
          <w:rStyle w:val="Emphasis"/>
          <w:highlight w:val="cyan"/>
        </w:rPr>
        <w:t>all</w:t>
      </w:r>
      <w:r w:rsidRPr="00F21388">
        <w:rPr>
          <w:rStyle w:val="StyleUnderline"/>
        </w:rPr>
        <w:t xml:space="preserve"> important</w:t>
      </w:r>
      <w:proofErr w:type="gramEnd"/>
      <w:r w:rsidRPr="00F21388">
        <w:rPr>
          <w:rStyle w:val="StyleUnderline"/>
        </w:rPr>
        <w:t xml:space="preserve"> </w:t>
      </w:r>
      <w:r w:rsidRPr="009700DA">
        <w:rPr>
          <w:rStyle w:val="Emphasis"/>
          <w:highlight w:val="cyan"/>
        </w:rPr>
        <w:t>tech</w:t>
      </w:r>
      <w:r w:rsidRPr="00F21388">
        <w:rPr>
          <w:rStyle w:val="StyleUnderline"/>
        </w:rPr>
        <w:t>nologies and industries</w:t>
      </w:r>
      <w:r w:rsidRPr="00F21388">
        <w:rPr>
          <w:sz w:val="16"/>
        </w:rPr>
        <w:t xml:space="preserve">, he said. </w:t>
      </w:r>
      <w:r w:rsidRPr="00F21388">
        <w:rPr>
          <w:rStyle w:val="StyleUnderline"/>
        </w:rPr>
        <w:t xml:space="preserve">In doing so, the US had been able </w:t>
      </w:r>
      <w:r w:rsidRPr="009700DA">
        <w:rPr>
          <w:rStyle w:val="StyleUnderline"/>
          <w:highlight w:val="cyan"/>
        </w:rPr>
        <w:t>to</w:t>
      </w:r>
      <w:r w:rsidRPr="00F21388">
        <w:rPr>
          <w:rStyle w:val="StyleUnderline"/>
        </w:rPr>
        <w:t xml:space="preserve"> build and </w:t>
      </w:r>
      <w:r w:rsidRPr="009700DA">
        <w:rPr>
          <w:rStyle w:val="StyleUnderline"/>
          <w:highlight w:val="cyan"/>
        </w:rPr>
        <w:t xml:space="preserve">shape a </w:t>
      </w:r>
      <w:r w:rsidRPr="009700DA">
        <w:rPr>
          <w:rStyle w:val="Emphasis"/>
          <w:highlight w:val="cyan"/>
        </w:rPr>
        <w:t>global ecosystem</w:t>
      </w:r>
      <w:r w:rsidRPr="00F21388">
        <w:rPr>
          <w:rStyle w:val="StyleUnderline"/>
        </w:rPr>
        <w:t xml:space="preserve"> and </w:t>
      </w:r>
      <w:r w:rsidRPr="00F21388">
        <w:rPr>
          <w:rStyle w:val="Emphasis"/>
        </w:rPr>
        <w:t>enjoy its advantages</w:t>
      </w:r>
      <w:r w:rsidRPr="00F21388">
        <w:rPr>
          <w:rStyle w:val="StyleUnderline"/>
        </w:rPr>
        <w:t xml:space="preserve"> since the end of World War II</w:t>
      </w:r>
      <w:r w:rsidRPr="00F21388">
        <w:rPr>
          <w:sz w:val="16"/>
        </w:rPr>
        <w:t>.</w:t>
      </w:r>
    </w:p>
    <w:p w14:paraId="790FA64A" w14:textId="77777777" w:rsidR="001B3A91" w:rsidRPr="00F21388" w:rsidRDefault="001B3A91" w:rsidP="001B3A91">
      <w:pPr>
        <w:rPr>
          <w:sz w:val="16"/>
        </w:rPr>
      </w:pPr>
      <w:r w:rsidRPr="00F21388">
        <w:rPr>
          <w:sz w:val="16"/>
        </w:rPr>
        <w:t>But, Brown warned, for China to set the pace for these technologies would be “game-changing”.</w:t>
      </w:r>
    </w:p>
    <w:p w14:paraId="686B671B" w14:textId="77777777" w:rsidR="001B3A91" w:rsidRPr="00F21388" w:rsidRDefault="001B3A91" w:rsidP="001B3A91">
      <w:pPr>
        <w:rPr>
          <w:sz w:val="16"/>
        </w:rPr>
      </w:pPr>
      <w:r w:rsidRPr="00F2138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7B5F6B52" w14:textId="77777777" w:rsidR="001B3A91" w:rsidRPr="00F21388" w:rsidRDefault="001B3A91" w:rsidP="001B3A91">
      <w:pPr>
        <w:rPr>
          <w:sz w:val="16"/>
        </w:rPr>
      </w:pPr>
      <w:r w:rsidRPr="00F21388">
        <w:rPr>
          <w:sz w:val="16"/>
        </w:rPr>
        <w:t xml:space="preserve">Ni </w:t>
      </w:r>
      <w:proofErr w:type="spellStart"/>
      <w:r w:rsidRPr="00F21388">
        <w:rPr>
          <w:sz w:val="16"/>
        </w:rPr>
        <w:t>Lexiong</w:t>
      </w:r>
      <w:proofErr w:type="spellEnd"/>
      <w:r w:rsidRPr="00F21388">
        <w:rPr>
          <w:sz w:val="16"/>
        </w:rPr>
        <w:t xml:space="preserve">, a Shanghai-based military commentator, said </w:t>
      </w:r>
      <w:r w:rsidRPr="009700DA">
        <w:rPr>
          <w:rStyle w:val="StyleUnderline"/>
          <w:highlight w:val="cyan"/>
        </w:rPr>
        <w:t>Brown had his</w:t>
      </w:r>
      <w:r w:rsidRPr="00F21388">
        <w:rPr>
          <w:rStyle w:val="StyleUnderline"/>
        </w:rPr>
        <w:t xml:space="preserve"> </w:t>
      </w:r>
      <w:r w:rsidRPr="00F21388">
        <w:rPr>
          <w:rStyle w:val="Emphasis"/>
        </w:rPr>
        <w:t xml:space="preserve">own </w:t>
      </w:r>
      <w:r w:rsidRPr="009700DA">
        <w:rPr>
          <w:rStyle w:val="Emphasis"/>
          <w:highlight w:val="cyan"/>
        </w:rPr>
        <w:t>agenda</w:t>
      </w:r>
      <w:r w:rsidRPr="00F21388">
        <w:rPr>
          <w:rStyle w:val="StyleUnderline"/>
        </w:rPr>
        <w:t xml:space="preserve"> in making his comments</w:t>
      </w:r>
      <w:r w:rsidRPr="00F21388">
        <w:rPr>
          <w:sz w:val="16"/>
        </w:rPr>
        <w:t>.</w:t>
      </w:r>
    </w:p>
    <w:p w14:paraId="16A513F0" w14:textId="77777777" w:rsidR="001B3A91" w:rsidRPr="005B1313" w:rsidRDefault="001B3A91" w:rsidP="001B3A91">
      <w:pPr>
        <w:rPr>
          <w:sz w:val="16"/>
        </w:rPr>
      </w:pPr>
      <w:r w:rsidRPr="00F21388">
        <w:rPr>
          <w:sz w:val="16"/>
        </w:rPr>
        <w:t>“</w:t>
      </w:r>
      <w:r w:rsidRPr="00F21388">
        <w:rPr>
          <w:rStyle w:val="StyleUnderline"/>
        </w:rPr>
        <w:t xml:space="preserve">The US </w:t>
      </w:r>
      <w:r w:rsidRPr="009700DA">
        <w:rPr>
          <w:rStyle w:val="StyleUnderline"/>
          <w:highlight w:val="cyan"/>
        </w:rPr>
        <w:t xml:space="preserve">military wants </w:t>
      </w:r>
      <w:r w:rsidRPr="009700DA">
        <w:rPr>
          <w:rStyle w:val="Emphasis"/>
          <w:highlight w:val="cyan"/>
        </w:rPr>
        <w:t>more budget</w:t>
      </w:r>
      <w:r w:rsidRPr="00F21388">
        <w:rPr>
          <w:rStyle w:val="StyleUnderline"/>
        </w:rPr>
        <w:t xml:space="preserve">, more new equipment, </w:t>
      </w:r>
      <w:proofErr w:type="gramStart"/>
      <w:r w:rsidRPr="00F21388">
        <w:rPr>
          <w:rStyle w:val="StyleUnderline"/>
        </w:rPr>
        <w:t>more new</w:t>
      </w:r>
      <w:proofErr w:type="gramEnd"/>
      <w:r w:rsidRPr="00F21388">
        <w:rPr>
          <w:rStyle w:val="StyleUnderline"/>
        </w:rPr>
        <w:t xml:space="preserve"> R&amp;D projects. </w:t>
      </w:r>
      <w:r w:rsidRPr="009700DA">
        <w:rPr>
          <w:rStyle w:val="StyleUnderline"/>
          <w:highlight w:val="cyan"/>
        </w:rPr>
        <w:t>And</w:t>
      </w:r>
      <w:r w:rsidRPr="00F21388">
        <w:rPr>
          <w:rStyle w:val="StyleUnderline"/>
        </w:rPr>
        <w:t xml:space="preserve"> the theory of a </w:t>
      </w:r>
      <w:r w:rsidRPr="009700DA">
        <w:rPr>
          <w:rStyle w:val="StyleUnderline"/>
          <w:highlight w:val="cyan"/>
        </w:rPr>
        <w:t>China threat is</w:t>
      </w:r>
      <w:r w:rsidRPr="00F21388">
        <w:rPr>
          <w:rStyle w:val="StyleUnderline"/>
        </w:rPr>
        <w:t xml:space="preserve">, of course, </w:t>
      </w:r>
      <w:r w:rsidRPr="009700DA">
        <w:rPr>
          <w:rStyle w:val="StyleUnderline"/>
          <w:highlight w:val="cyan"/>
        </w:rPr>
        <w:t>a</w:t>
      </w:r>
      <w:r w:rsidRPr="00F21388">
        <w:rPr>
          <w:rStyle w:val="StyleUnderline"/>
        </w:rPr>
        <w:t xml:space="preserve"> </w:t>
      </w:r>
      <w:r w:rsidRPr="00F21388">
        <w:rPr>
          <w:rStyle w:val="Emphasis"/>
        </w:rPr>
        <w:t xml:space="preserve">handy </w:t>
      </w:r>
      <w:r w:rsidRPr="009700DA">
        <w:rPr>
          <w:rStyle w:val="Emphasis"/>
          <w:highlight w:val="cyan"/>
        </w:rPr>
        <w:t>excuse</w:t>
      </w:r>
      <w:r w:rsidRPr="00F21388">
        <w:rPr>
          <w:sz w:val="16"/>
        </w:rPr>
        <w:t>,” Ni said.</w:t>
      </w:r>
    </w:p>
    <w:p w14:paraId="55FAAE6F" w14:textId="77777777" w:rsidR="001B3A91" w:rsidRDefault="001B3A91" w:rsidP="001B3A91">
      <w:pPr>
        <w:pStyle w:val="Heading3"/>
      </w:pPr>
      <w:r>
        <w:t>AT: Democracy</w:t>
      </w:r>
    </w:p>
    <w:p w14:paraId="0D02C6C6" w14:textId="77777777" w:rsidR="001B3A91" w:rsidRDefault="001B3A91" w:rsidP="001B3A91">
      <w:pPr>
        <w:pStyle w:val="Analytics"/>
      </w:pPr>
      <w:r>
        <w:t xml:space="preserve">Alt causes: </w:t>
      </w:r>
    </w:p>
    <w:p w14:paraId="3E90435E" w14:textId="77777777" w:rsidR="001B3A91" w:rsidRDefault="001B3A91" w:rsidP="001B3A91">
      <w:pPr>
        <w:pStyle w:val="Analytics"/>
        <w:numPr>
          <w:ilvl w:val="0"/>
          <w:numId w:val="12"/>
        </w:numPr>
      </w:pPr>
      <w:r>
        <w:rPr>
          <w:u w:val="single"/>
        </w:rPr>
        <w:t>Internationally</w:t>
      </w:r>
      <w:r>
        <w:t xml:space="preserve">---repression in </w:t>
      </w:r>
      <w:r>
        <w:rPr>
          <w:u w:val="single"/>
        </w:rPr>
        <w:t>Turkey</w:t>
      </w:r>
      <w:r>
        <w:t xml:space="preserve">, </w:t>
      </w:r>
      <w:r>
        <w:rPr>
          <w:u w:val="single"/>
        </w:rPr>
        <w:t>Russia</w:t>
      </w:r>
      <w:r>
        <w:t xml:space="preserve">, and </w:t>
      </w:r>
      <w:r>
        <w:rPr>
          <w:u w:val="single"/>
        </w:rPr>
        <w:t>Hungary</w:t>
      </w:r>
      <w:r>
        <w:t>.</w:t>
      </w:r>
    </w:p>
    <w:p w14:paraId="3F7531C8" w14:textId="77777777" w:rsidR="001B3A91" w:rsidRDefault="001B3A91" w:rsidP="001B3A91">
      <w:pPr>
        <w:pStyle w:val="Analytics"/>
        <w:numPr>
          <w:ilvl w:val="0"/>
          <w:numId w:val="12"/>
        </w:numPr>
      </w:pPr>
      <w:r>
        <w:rPr>
          <w:u w:val="single"/>
        </w:rPr>
        <w:t>Domestically</w:t>
      </w:r>
      <w:r>
        <w:t>---</w:t>
      </w:r>
      <w:r w:rsidRPr="00BD524C">
        <w:rPr>
          <w:u w:val="single"/>
        </w:rPr>
        <w:t>gerrymandering</w:t>
      </w:r>
      <w:r>
        <w:t xml:space="preserve">, domestic surveillance, Trump treaty withdrawal, and police brutality. </w:t>
      </w:r>
    </w:p>
    <w:p w14:paraId="0E03AE2F" w14:textId="77777777" w:rsidR="001B3A91" w:rsidRPr="00A2240C" w:rsidRDefault="001B3A91" w:rsidP="001B3A91"/>
    <w:p w14:paraId="3E3E0376" w14:textId="77777777" w:rsidR="001B3A91" w:rsidRPr="00070C38" w:rsidRDefault="001B3A91" w:rsidP="001B3A91">
      <w:pPr>
        <w:pStyle w:val="Heading4"/>
        <w:rPr>
          <w:rFonts w:cs="Times New Roman"/>
        </w:rPr>
      </w:pPr>
      <w:r w:rsidRPr="00070C38">
        <w:rPr>
          <w:rFonts w:cs="Times New Roman"/>
        </w:rPr>
        <w:t>DPT is a statistical artifact---empirical analysis</w:t>
      </w:r>
      <w:r>
        <w:rPr>
          <w:rFonts w:cs="Times New Roman"/>
        </w:rPr>
        <w:t>.</w:t>
      </w:r>
    </w:p>
    <w:p w14:paraId="6C179D28" w14:textId="77777777" w:rsidR="001B3A91" w:rsidRPr="00070C38" w:rsidRDefault="001B3A91" w:rsidP="001B3A91">
      <w:r w:rsidRPr="00070C38">
        <w:t xml:space="preserve">Michael </w:t>
      </w:r>
      <w:proofErr w:type="spellStart"/>
      <w:r w:rsidRPr="00070C38">
        <w:rPr>
          <w:b/>
        </w:rPr>
        <w:t>Mousseau</w:t>
      </w:r>
      <w:proofErr w:type="spellEnd"/>
      <w:r w:rsidRPr="00070C38">
        <w:rPr>
          <w:b/>
        </w:rPr>
        <w:t xml:space="preserve"> 18</w:t>
      </w:r>
      <w:r w:rsidRPr="00070C38">
        <w:t xml:space="preserve">. Professor @ UCF, PhD </w:t>
      </w:r>
      <w:proofErr w:type="spellStart"/>
      <w:r w:rsidRPr="00070C38">
        <w:t>PoliSci</w:t>
      </w:r>
      <w:proofErr w:type="spellEnd"/>
      <w:r w:rsidRPr="00070C38">
        <w:t xml:space="preserve"> @ Binghamton. Conflict Management and Peace Science, “Grasping the scientific evidence: The </w:t>
      </w:r>
      <w:proofErr w:type="spellStart"/>
      <w:r w:rsidRPr="00070C38">
        <w:t>contractualist</w:t>
      </w:r>
      <w:proofErr w:type="spellEnd"/>
      <w:r w:rsidRPr="00070C38">
        <w:t xml:space="preserve"> peace supersedes the democratic peace”, Vol 35(2) 175-192, </w:t>
      </w:r>
      <w:proofErr w:type="spellStart"/>
      <w:r w:rsidRPr="00070C38">
        <w:t>SagePub</w:t>
      </w:r>
      <w:proofErr w:type="spellEnd"/>
      <w:r w:rsidRPr="00070C38">
        <w:t xml:space="preserve">.  </w:t>
      </w:r>
    </w:p>
    <w:p w14:paraId="60F4F8D2" w14:textId="77777777" w:rsidR="001B3A91" w:rsidRDefault="001B3A91" w:rsidP="001B3A91">
      <w:pPr>
        <w:rPr>
          <w:sz w:val="16"/>
        </w:rPr>
      </w:pPr>
      <w:r w:rsidRPr="00FF2817">
        <w:rPr>
          <w:sz w:val="16"/>
        </w:rPr>
        <w:t>A weighty controversy has enveloped the study of international conflict: whether the democratic peace, the observed dearth of militarized conflict between democratic nations, may be spurious and accounted for by institutionalized market ‘‘</w:t>
      </w:r>
      <w:proofErr w:type="spellStart"/>
      <w:r w:rsidRPr="00FF2817">
        <w:rPr>
          <w:sz w:val="16"/>
        </w:rPr>
        <w:t>contractualist</w:t>
      </w:r>
      <w:proofErr w:type="spellEnd"/>
      <w:r w:rsidRPr="00FF2817">
        <w:rPr>
          <w:sz w:val="16"/>
        </w:rPr>
        <w:t xml:space="preserve">’’ economy. I have offered theory and evidence that economic norms, specifically </w:t>
      </w:r>
      <w:proofErr w:type="spellStart"/>
      <w:r w:rsidRPr="00FF2817">
        <w:rPr>
          <w:sz w:val="16"/>
        </w:rPr>
        <w:t>contractualist</w:t>
      </w:r>
      <w:proofErr w:type="spellEnd"/>
      <w:r w:rsidRPr="00FF2817">
        <w:rPr>
          <w:sz w:val="16"/>
        </w:rPr>
        <w:t xml:space="preserve"> economy, appear to account for both the explanans (democracy) and the explanandum (peace) in the democratic peace research program (</w:t>
      </w:r>
      <w:proofErr w:type="spellStart"/>
      <w:r w:rsidRPr="00FF2817">
        <w:rPr>
          <w:sz w:val="16"/>
        </w:rPr>
        <w:t>Mousseau</w:t>
      </w:r>
      <w:proofErr w:type="spellEnd"/>
      <w:r w:rsidRPr="00FF2817">
        <w:rPr>
          <w:sz w:val="16"/>
        </w:rPr>
        <w:t xml:space="preserve">, 2009, 2012a, 2013; see also </w:t>
      </w:r>
      <w:proofErr w:type="spellStart"/>
      <w:r w:rsidRPr="00FF2817">
        <w:rPr>
          <w:sz w:val="16"/>
        </w:rPr>
        <w:t>Mousseau</w:t>
      </w:r>
      <w:proofErr w:type="spellEnd"/>
      <w:r w:rsidRPr="00FF2817">
        <w:rPr>
          <w:sz w:val="16"/>
        </w:rPr>
        <w:t xml:space="preserve"> et al., 2013a, b). Five studies have responded with several arguments for why we should continue to believe that democracy causes peace (Dafoe, 2011; Dafoe and </w:t>
      </w:r>
      <w:proofErr w:type="spellStart"/>
      <w:r w:rsidRPr="00FF2817">
        <w:rPr>
          <w:sz w:val="16"/>
        </w:rPr>
        <w:t>Russett</w:t>
      </w:r>
      <w:proofErr w:type="spellEnd"/>
      <w:r w:rsidRPr="00FF2817">
        <w:rPr>
          <w:sz w:val="16"/>
        </w:rPr>
        <w:t xml:space="preserve">, 2013; Dafoe et al., 2013; Ray, 2013; </w:t>
      </w:r>
      <w:proofErr w:type="spellStart"/>
      <w:r w:rsidRPr="00FF2817">
        <w:rPr>
          <w:sz w:val="16"/>
        </w:rPr>
        <w:t>Russett</w:t>
      </w:r>
      <w:proofErr w:type="spellEnd"/>
      <w:r w:rsidRPr="00FF2817">
        <w:rPr>
          <w:sz w:val="16"/>
        </w:rPr>
        <w:t xml:space="preserve">,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w:t>
      </w:r>
      <w:proofErr w:type="spellStart"/>
      <w:r w:rsidRPr="00FF2817">
        <w:rPr>
          <w:sz w:val="16"/>
        </w:rPr>
        <w:t>contractualist</w:t>
      </w:r>
      <w:proofErr w:type="spellEnd"/>
      <w:r w:rsidRPr="00FF2817">
        <w:rPr>
          <w:sz w:val="16"/>
        </w:rPr>
        <w:t xml:space="preserve"> democracies should promote the economies of nations at risk (Krieger and </w:t>
      </w:r>
      <w:proofErr w:type="spellStart"/>
      <w:r w:rsidRPr="00FF2817">
        <w:rPr>
          <w:sz w:val="16"/>
        </w:rPr>
        <w:t>Meierrieks</w:t>
      </w:r>
      <w:proofErr w:type="spellEnd"/>
      <w:r w:rsidRPr="00FF2817">
        <w:rPr>
          <w:sz w:val="16"/>
        </w:rPr>
        <w:t xml:space="preserve">, 2015; </w:t>
      </w:r>
      <w:proofErr w:type="spellStart"/>
      <w:r w:rsidRPr="00FF2817">
        <w:rPr>
          <w:sz w:val="16"/>
        </w:rPr>
        <w:t>Meierrieks</w:t>
      </w:r>
      <w:proofErr w:type="spellEnd"/>
      <w:r w:rsidRPr="00FF2817">
        <w:rPr>
          <w:sz w:val="16"/>
        </w:rPr>
        <w:t xml:space="preserve">, 2012; </w:t>
      </w:r>
      <w:proofErr w:type="spellStart"/>
      <w:r w:rsidRPr="00FF2817">
        <w:rPr>
          <w:sz w:val="16"/>
        </w:rPr>
        <w:t>Mousseau</w:t>
      </w:r>
      <w:proofErr w:type="spellEnd"/>
      <w:r w:rsidRPr="00FF2817">
        <w:rPr>
          <w:sz w:val="16"/>
        </w:rPr>
        <w:t>, 2000, 2009, 2012a, 2013; Nieman, 2015). In the literature are five factual claims for why we should continue to believe that democracy causes peace: (1) an assertion that in three of the five studies that overturned the democratic peace (</w:t>
      </w:r>
      <w:proofErr w:type="spellStart"/>
      <w:r w:rsidRPr="00FF2817">
        <w:rPr>
          <w:sz w:val="16"/>
        </w:rPr>
        <w:t>Mousseau</w:t>
      </w:r>
      <w:proofErr w:type="spellEnd"/>
      <w:r w:rsidRPr="00FF2817">
        <w:rPr>
          <w:sz w:val="16"/>
        </w:rPr>
        <w:t xml:space="preserve">, 2013; </w:t>
      </w:r>
      <w:proofErr w:type="spellStart"/>
      <w:r w:rsidRPr="00FF2817">
        <w:rPr>
          <w:sz w:val="16"/>
        </w:rPr>
        <w:t>Mousseau</w:t>
      </w:r>
      <w:proofErr w:type="spellEnd"/>
      <w:r w:rsidRPr="00FF2817">
        <w:rPr>
          <w:sz w:val="16"/>
        </w:rPr>
        <w:t xml:space="preserve"> et al., 2013a, b), the insignificance of democracy controlling for </w:t>
      </w:r>
      <w:proofErr w:type="spellStart"/>
      <w:r w:rsidRPr="00FF2817">
        <w:rPr>
          <w:sz w:val="16"/>
        </w:rPr>
        <w:t>contractualist</w:t>
      </w:r>
      <w:proofErr w:type="spellEnd"/>
      <w:r w:rsidRPr="00FF2817">
        <w:rPr>
          <w:sz w:val="16"/>
        </w:rPr>
        <w:t xml:space="preserve"> economy is due to the treatment of missing data for </w:t>
      </w:r>
      <w:proofErr w:type="spellStart"/>
      <w:r w:rsidRPr="00FF2817">
        <w:rPr>
          <w:sz w:val="16"/>
        </w:rPr>
        <w:t>contractualist</w:t>
      </w:r>
      <w:proofErr w:type="spellEnd"/>
      <w:r w:rsidRPr="00FF2817">
        <w:rPr>
          <w:sz w:val="16"/>
        </w:rPr>
        <w:t xml:space="preserve"> economy (Dafoe et al., 2013, henceforth DOR); (2) a claim of error in the measure for conflict (DOR) that appears in one of the five studies that overturned the democratic peace (</w:t>
      </w:r>
      <w:proofErr w:type="spellStart"/>
      <w:r w:rsidRPr="00FF2817">
        <w:rPr>
          <w:sz w:val="16"/>
        </w:rPr>
        <w:t>Mousseau</w:t>
      </w:r>
      <w:proofErr w:type="spellEnd"/>
      <w:r w:rsidRPr="00FF2817">
        <w:rPr>
          <w:sz w:val="16"/>
        </w:rPr>
        <w:t>, 2013); (3) an alleged misinterpretation of an interaction term that appears in one of the five studies (</w:t>
      </w:r>
      <w:proofErr w:type="spellStart"/>
      <w:r w:rsidRPr="00FF2817">
        <w:rPr>
          <w:sz w:val="16"/>
        </w:rPr>
        <w:t>Mousseau</w:t>
      </w:r>
      <w:proofErr w:type="spellEnd"/>
      <w:r w:rsidRPr="00FF2817">
        <w:rPr>
          <w:sz w:val="16"/>
        </w:rPr>
        <w:t xml:space="preserve">, 2009) that overturned the democratic peace, along with in inference of democratic causality from an interaction of democracy with </w:t>
      </w:r>
      <w:proofErr w:type="spellStart"/>
      <w:r w:rsidRPr="00FF2817">
        <w:rPr>
          <w:sz w:val="16"/>
        </w:rPr>
        <w:t>contractualist</w:t>
      </w:r>
      <w:proofErr w:type="spellEnd"/>
      <w:r w:rsidRPr="00FF2817">
        <w:rPr>
          <w:sz w:val="16"/>
        </w:rPr>
        <w:t xml:space="preserve"> economy (Dafoe and </w:t>
      </w:r>
      <w:proofErr w:type="spellStart"/>
      <w:r w:rsidRPr="00FF2817">
        <w:rPr>
          <w:sz w:val="16"/>
        </w:rPr>
        <w:t>Russett</w:t>
      </w:r>
      <w:proofErr w:type="spellEnd"/>
      <w:r w:rsidRPr="00FF2817">
        <w:rPr>
          <w:sz w:val="16"/>
        </w:rPr>
        <w:t xml:space="preserve">, 2013; DOR); (4) a claim of reverse causality, of democracy causing </w:t>
      </w:r>
      <w:proofErr w:type="spellStart"/>
      <w:r w:rsidRPr="00FF2817">
        <w:rPr>
          <w:sz w:val="16"/>
        </w:rPr>
        <w:t>contractualist</w:t>
      </w:r>
      <w:proofErr w:type="spellEnd"/>
      <w:r w:rsidRPr="00FF2817">
        <w:rPr>
          <w:sz w:val="16"/>
        </w:rPr>
        <w:t xml:space="preserve"> economy (Ray, 2013); and (5) a report of multiple regressions with most said to show democratic significance after controlling for </w:t>
      </w:r>
      <w:proofErr w:type="spellStart"/>
      <w:r w:rsidRPr="00FF2817">
        <w:rPr>
          <w:sz w:val="16"/>
        </w:rPr>
        <w:t>contractualist</w:t>
      </w:r>
      <w:proofErr w:type="spellEnd"/>
      <w:r w:rsidRPr="00FF2817">
        <w:rPr>
          <w:sz w:val="16"/>
        </w:rPr>
        <w:t xml:space="preserve"> economy (DOR). This study investigates all five of these factual claims. I begin by addressing the issue of missing data by constructing two entirely new measures for </w:t>
      </w:r>
      <w:proofErr w:type="spellStart"/>
      <w:r w:rsidRPr="00FF2817">
        <w:rPr>
          <w:sz w:val="16"/>
        </w:rPr>
        <w:t>contractualist</w:t>
      </w:r>
      <w:proofErr w:type="spellEnd"/>
      <w:r w:rsidRPr="00FF2817">
        <w:rPr>
          <w:sz w:val="16"/>
        </w:rPr>
        <w:t xml:space="preserve"> economy. I then take up possible measurement error in the dependent variable by reporting tests using both my own (</w:t>
      </w:r>
      <w:proofErr w:type="spellStart"/>
      <w:r w:rsidRPr="00FF2817">
        <w:rPr>
          <w:sz w:val="16"/>
        </w:rPr>
        <w:t>Mousseau</w:t>
      </w:r>
      <w:proofErr w:type="spellEnd"/>
      <w:r w:rsidRPr="00FF2817">
        <w:rPr>
          <w:sz w:val="16"/>
        </w:rPr>
        <w:t xml:space="preserve">, 2013) and DOR’s measures for conflict. Next, I disaggregate the data to investigate a causal interaction of democracy with </w:t>
      </w:r>
      <w:proofErr w:type="spellStart"/>
      <w:r w:rsidRPr="00FF2817">
        <w:rPr>
          <w:sz w:val="16"/>
        </w:rPr>
        <w:t>contractualist</w:t>
      </w:r>
      <w:proofErr w:type="spellEnd"/>
      <w:r w:rsidRPr="00FF2817">
        <w:rPr>
          <w:sz w:val="16"/>
        </w:rPr>
        <w:t xml:space="preserve"> economy. I then examine the evidence for reverse </w:t>
      </w:r>
      <w:proofErr w:type="gramStart"/>
      <w:r w:rsidRPr="00FF2817">
        <w:rPr>
          <w:sz w:val="16"/>
        </w:rPr>
        <w:t>causality, and</w:t>
      </w:r>
      <w:proofErr w:type="gramEnd"/>
      <w:r w:rsidRPr="00FF2817">
        <w:rPr>
          <w:sz w:val="16"/>
        </w:rPr>
        <w:t xml:space="preserve"> scrutinize the competing test models to pinpoint the exact factors that can account for differences in test outcomes. The </w:t>
      </w:r>
      <w:r w:rsidRPr="009700DA">
        <w:rPr>
          <w:rStyle w:val="StyleUnderline"/>
          <w:highlight w:val="cyan"/>
        </w:rPr>
        <w:t xml:space="preserve">results are consistent across </w:t>
      </w:r>
      <w:r w:rsidRPr="009700DA">
        <w:rPr>
          <w:rStyle w:val="Emphasis"/>
          <w:highlight w:val="cyan"/>
        </w:rPr>
        <w:t>all tests</w:t>
      </w:r>
      <w:r w:rsidRPr="009700DA">
        <w:rPr>
          <w:rStyle w:val="StyleUnderline"/>
          <w:highlight w:val="cyan"/>
        </w:rPr>
        <w:t xml:space="preserve">: </w:t>
      </w:r>
      <w:r w:rsidRPr="009700DA">
        <w:rPr>
          <w:rStyle w:val="Emphasis"/>
          <w:highlight w:val="cyan"/>
        </w:rPr>
        <w:t>there</w:t>
      </w:r>
      <w:r w:rsidRPr="00FF2817">
        <w:rPr>
          <w:rStyle w:val="StyleUnderline"/>
        </w:rPr>
        <w:t xml:space="preserve"> i</w:t>
      </w:r>
      <w:r w:rsidRPr="009700DA">
        <w:rPr>
          <w:rStyle w:val="Emphasis"/>
          <w:highlight w:val="cyan"/>
        </w:rPr>
        <w:t>s</w:t>
      </w:r>
      <w:r w:rsidRPr="009700DA">
        <w:rPr>
          <w:rStyle w:val="StyleUnderline"/>
          <w:highlight w:val="cyan"/>
        </w:rPr>
        <w:t xml:space="preserve"> </w:t>
      </w:r>
      <w:r w:rsidRPr="009700DA">
        <w:rPr>
          <w:rStyle w:val="Emphasis"/>
          <w:highlight w:val="cyan"/>
        </w:rPr>
        <w:t>no credible evidence</w:t>
      </w:r>
      <w:r w:rsidRPr="00FF2817">
        <w:rPr>
          <w:rStyle w:val="StyleUnderline"/>
        </w:rPr>
        <w:t xml:space="preserve"> </w:t>
      </w:r>
      <w:r w:rsidRPr="009700DA">
        <w:rPr>
          <w:rStyle w:val="StyleUnderline"/>
          <w:highlight w:val="cyan"/>
        </w:rPr>
        <w:t>supporting democracy as a cause of peace</w:t>
      </w:r>
      <w:r w:rsidRPr="00FF2817">
        <w:rPr>
          <w:sz w:val="16"/>
        </w:rPr>
        <w:t xml:space="preserve">. Using DOR’s base model, </w:t>
      </w:r>
      <w:r w:rsidRPr="009700DA">
        <w:rPr>
          <w:rStyle w:val="StyleUnderline"/>
          <w:highlight w:val="cyan"/>
        </w:rPr>
        <w:t>the impact</w:t>
      </w:r>
      <w:r w:rsidRPr="00FF2817">
        <w:rPr>
          <w:rStyle w:val="StyleUnderline"/>
        </w:rPr>
        <w:t xml:space="preserve"> of democracy </w:t>
      </w:r>
      <w:r w:rsidRPr="009700DA">
        <w:rPr>
          <w:rStyle w:val="StyleUnderline"/>
          <w:highlight w:val="cyan"/>
        </w:rPr>
        <w:t xml:space="preserve">is </w:t>
      </w:r>
      <w:r w:rsidRPr="009700DA">
        <w:rPr>
          <w:rStyle w:val="Emphasis"/>
          <w:highlight w:val="cyan"/>
        </w:rPr>
        <w:t>zero</w:t>
      </w:r>
      <w:r w:rsidRPr="009700DA">
        <w:rPr>
          <w:sz w:val="16"/>
          <w:highlight w:val="cyan"/>
        </w:rPr>
        <w:t xml:space="preserve"> </w:t>
      </w:r>
      <w:r w:rsidRPr="009700DA">
        <w:rPr>
          <w:rStyle w:val="Emphasis"/>
          <w:highlight w:val="cyan"/>
        </w:rPr>
        <w:t>regardless</w:t>
      </w:r>
      <w:r w:rsidRPr="009700DA">
        <w:rPr>
          <w:rStyle w:val="StyleUnderline"/>
          <w:highlight w:val="cyan"/>
        </w:rPr>
        <w:t xml:space="preserve"> of how</w:t>
      </w:r>
      <w:r w:rsidRPr="00FF2817">
        <w:rPr>
          <w:rStyle w:val="StyleUnderline"/>
        </w:rPr>
        <w:t xml:space="preserve"> </w:t>
      </w:r>
      <w:proofErr w:type="spellStart"/>
      <w:r w:rsidRPr="00FF2817">
        <w:rPr>
          <w:sz w:val="16"/>
        </w:rPr>
        <w:t>contractualist</w:t>
      </w:r>
      <w:proofErr w:type="spellEnd"/>
      <w:r w:rsidRPr="00FF2817">
        <w:rPr>
          <w:sz w:val="16"/>
        </w:rPr>
        <w:t xml:space="preserve"> economy or</w:t>
      </w:r>
      <w:r w:rsidRPr="00FF2817">
        <w:rPr>
          <w:rStyle w:val="StyleUnderline"/>
        </w:rPr>
        <w:t xml:space="preserve"> interstate </w:t>
      </w:r>
      <w:r w:rsidRPr="009700DA">
        <w:rPr>
          <w:rStyle w:val="StyleUnderline"/>
          <w:highlight w:val="cyan"/>
        </w:rPr>
        <w:t>conflict is measured</w:t>
      </w:r>
      <w:r w:rsidRPr="00FF2817">
        <w:rPr>
          <w:sz w:val="16"/>
        </w:rPr>
        <w:t xml:space="preserve">. There is no misinterpreted interaction term in any study that has overturned the democratic peace, and the disaggregation of the data yields no support for a causal interaction of democracy with </w:t>
      </w:r>
      <w:proofErr w:type="spellStart"/>
      <w:r w:rsidRPr="00FF2817">
        <w:rPr>
          <w:sz w:val="16"/>
        </w:rPr>
        <w:t>contractualist</w:t>
      </w:r>
      <w:proofErr w:type="spellEnd"/>
      <w:r w:rsidRPr="00FF2817">
        <w:rPr>
          <w:sz w:val="16"/>
        </w:rPr>
        <w:t xml:space="preserve"> economy. Ray’s (2013) </w:t>
      </w:r>
      <w:r w:rsidRPr="009700DA">
        <w:rPr>
          <w:rStyle w:val="StyleUnderline"/>
          <w:highlight w:val="cyan"/>
        </w:rPr>
        <w:t xml:space="preserve">evidence for </w:t>
      </w:r>
      <w:r w:rsidRPr="009700DA">
        <w:rPr>
          <w:rStyle w:val="Emphasis"/>
          <w:highlight w:val="cyan"/>
        </w:rPr>
        <w:t>reverse</w:t>
      </w:r>
      <w:r w:rsidRPr="009700DA">
        <w:rPr>
          <w:rStyle w:val="StyleUnderline"/>
          <w:highlight w:val="cyan"/>
        </w:rPr>
        <w:t xml:space="preserve"> causality</w:t>
      </w:r>
      <w:r w:rsidRPr="00FF2817">
        <w:rPr>
          <w:rStyle w:val="StyleUnderline"/>
        </w:rPr>
        <w:t xml:space="preserve"> from democracy to </w:t>
      </w:r>
      <w:proofErr w:type="spellStart"/>
      <w:r w:rsidRPr="00FF2817">
        <w:rPr>
          <w:rStyle w:val="StyleUnderline"/>
        </w:rPr>
        <w:t>contractualist</w:t>
      </w:r>
      <w:proofErr w:type="spellEnd"/>
      <w:r w:rsidRPr="00FF2817">
        <w:rPr>
          <w:rStyle w:val="StyleUnderline"/>
        </w:rPr>
        <w:t xml:space="preserve"> economy </w:t>
      </w:r>
      <w:r w:rsidRPr="009700DA">
        <w:rPr>
          <w:rStyle w:val="StyleUnderline"/>
          <w:highlight w:val="cyan"/>
        </w:rPr>
        <w:t>is</w:t>
      </w:r>
      <w:r w:rsidRPr="00FF2817">
        <w:rPr>
          <w:rStyle w:val="StyleUnderline"/>
        </w:rPr>
        <w:t xml:space="preserve"> shown to be </w:t>
      </w:r>
      <w:r w:rsidRPr="009700DA">
        <w:rPr>
          <w:rStyle w:val="StyleUnderline"/>
          <w:highlight w:val="cyan"/>
        </w:rPr>
        <w:t>based on</w:t>
      </w:r>
      <w:r w:rsidRPr="00FF2817">
        <w:rPr>
          <w:rStyle w:val="StyleUnderline"/>
        </w:rPr>
        <w:t xml:space="preserve"> an </w:t>
      </w:r>
      <w:r w:rsidRPr="009700DA">
        <w:rPr>
          <w:rStyle w:val="Emphasis"/>
          <w:highlight w:val="cyan"/>
        </w:rPr>
        <w:t>erroneous</w:t>
      </w:r>
      <w:r w:rsidRPr="00FF2817">
        <w:rPr>
          <w:rStyle w:val="StyleUnderline"/>
        </w:rPr>
        <w:t xml:space="preserve"> research </w:t>
      </w:r>
      <w:r w:rsidRPr="009700DA">
        <w:rPr>
          <w:rStyle w:val="Emphasis"/>
          <w:highlight w:val="cyan"/>
        </w:rPr>
        <w:t>design</w:t>
      </w:r>
      <w:r w:rsidRPr="00FF2817">
        <w:rPr>
          <w:sz w:val="16"/>
        </w:rPr>
        <w:t xml:space="preserve">. And of DOR’s 120 separate regressions that consider </w:t>
      </w:r>
      <w:proofErr w:type="spellStart"/>
      <w:r w:rsidRPr="00FF2817">
        <w:rPr>
          <w:sz w:val="16"/>
        </w:rPr>
        <w:t>contractualist</w:t>
      </w:r>
      <w:proofErr w:type="spellEnd"/>
      <w:r w:rsidRPr="00FF2817">
        <w:rPr>
          <w:sz w:val="16"/>
        </w:rPr>
        <w:t xml:space="preserve"> economy, 116 contain controversial measurement and specification practices; the remaining four are analyses of all (fatal and non-fatal) disputes, where the correlation of democracy with peace is limited to </w:t>
      </w:r>
      <w:proofErr w:type="spellStart"/>
      <w:r w:rsidRPr="00FF2817">
        <w:rPr>
          <w:sz w:val="16"/>
        </w:rPr>
        <w:t>mixedeconomic</w:t>
      </w:r>
      <w:proofErr w:type="spellEnd"/>
      <w:r w:rsidRPr="00FF2817">
        <w:rPr>
          <w:sz w:val="16"/>
        </w:rPr>
        <w:t xml:space="preserve"> dyads, those where one state has a </w:t>
      </w:r>
      <w:proofErr w:type="spellStart"/>
      <w:r w:rsidRPr="00FF2817">
        <w:rPr>
          <w:sz w:val="16"/>
        </w:rPr>
        <w:t>contractualist</w:t>
      </w:r>
      <w:proofErr w:type="spellEnd"/>
      <w:r w:rsidRPr="00FF2817">
        <w:rPr>
          <w:sz w:val="16"/>
        </w:rPr>
        <w:t xml:space="preserve"> economy and the other does not, a subset that includes only 27% of dyads from 1951 to 2001, including only 50% of democratic dyads. It is further shown that this </w:t>
      </w:r>
      <w:r w:rsidRPr="00FF2817">
        <w:rPr>
          <w:rStyle w:val="StyleUnderline"/>
        </w:rPr>
        <w:t xml:space="preserve">marginal peace is a </w:t>
      </w:r>
      <w:r w:rsidRPr="00FF2817">
        <w:rPr>
          <w:rStyle w:val="Emphasis"/>
        </w:rPr>
        <w:t>statistical artifact</w:t>
      </w:r>
      <w:r w:rsidRPr="00FF2817">
        <w:rPr>
          <w:rStyle w:val="StyleUnderline"/>
        </w:rPr>
        <w:t xml:space="preserve"> since it does not exist among neighbors where everyone has an equal opportunity to fight. </w:t>
      </w:r>
      <w:r w:rsidRPr="00FF2817">
        <w:rPr>
          <w:sz w:val="16"/>
        </w:rPr>
        <w:t xml:space="preserve">The </w:t>
      </w:r>
      <w:r w:rsidRPr="00FF2817">
        <w:rPr>
          <w:rStyle w:val="StyleUnderline"/>
        </w:rPr>
        <w:t>results</w:t>
      </w:r>
      <w:r w:rsidRPr="00FF2817">
        <w:rPr>
          <w:sz w:val="16"/>
        </w:rPr>
        <w:t xml:space="preserve"> of this study should not be surprising, as they </w:t>
      </w:r>
      <w:r w:rsidRPr="00FF2817">
        <w:rPr>
          <w:rStyle w:val="StyleUnderline"/>
        </w:rPr>
        <w:t>merely corroborate the present state of knowledge</w:t>
      </w:r>
      <w:r w:rsidRPr="00FF2817">
        <w:rPr>
          <w:sz w:val="16"/>
        </w:rPr>
        <w:t xml:space="preserve">. This is because, while DOR ardently assert that four alleged errors, when corrected, each independently save the democratic peace proposition—multiple imputation, the exclusion of ongoing dispute years, an interaction term, and their alternative measure for </w:t>
      </w:r>
      <w:proofErr w:type="spellStart"/>
      <w:r w:rsidRPr="00FF2817">
        <w:rPr>
          <w:sz w:val="16"/>
        </w:rPr>
        <w:t>contractualist</w:t>
      </w:r>
      <w:proofErr w:type="spellEnd"/>
      <w:r w:rsidRPr="00FF2817">
        <w:rPr>
          <w:sz w:val="16"/>
        </w:rPr>
        <w:t xml:space="preserve"> economy—they never actually report any clear-cut evidence in support of their claims. One issue not addressed is Dafoe and </w:t>
      </w:r>
      <w:proofErr w:type="spellStart"/>
      <w:r w:rsidRPr="00FF2817">
        <w:rPr>
          <w:sz w:val="16"/>
        </w:rPr>
        <w:t>Russett’s</w:t>
      </w:r>
      <w:proofErr w:type="spellEnd"/>
      <w:r w:rsidRPr="00FF2817">
        <w:rPr>
          <w:sz w:val="16"/>
        </w:rPr>
        <w:t xml:space="preserve"> (2013) challenge to </w:t>
      </w:r>
      <w:proofErr w:type="spellStart"/>
      <w:r w:rsidRPr="00FF2817">
        <w:rPr>
          <w:sz w:val="16"/>
        </w:rPr>
        <w:t>Mousseau</w:t>
      </w:r>
      <w:proofErr w:type="spellEnd"/>
      <w:r w:rsidRPr="00FF2817">
        <w:rPr>
          <w:sz w:val="16"/>
        </w:rPr>
        <w:t xml:space="preserve"> et al. (2013a) on the grounds that our reported insignificance of democracy is not significant. Like the four claims of error made by DOR addressed here, Dafoe and </w:t>
      </w:r>
      <w:proofErr w:type="spellStart"/>
      <w:r w:rsidRPr="00FF2817">
        <w:rPr>
          <w:sz w:val="16"/>
        </w:rPr>
        <w:t>Russett</w:t>
      </w:r>
      <w:proofErr w:type="spellEnd"/>
      <w:r w:rsidRPr="00FF2817">
        <w:rPr>
          <w:sz w:val="16"/>
        </w:rPr>
        <w:t xml:space="preserve"> (2013) made this charge without supporting it. </w:t>
      </w:r>
      <w:proofErr w:type="spellStart"/>
      <w:r w:rsidRPr="00FF2817">
        <w:rPr>
          <w:sz w:val="16"/>
        </w:rPr>
        <w:t>Mousseau</w:t>
      </w:r>
      <w:proofErr w:type="spellEnd"/>
      <w:r w:rsidRPr="00FF2817">
        <w:rPr>
          <w:sz w:val="16"/>
        </w:rPr>
        <w:t xml:space="preserve"> et al. (2013b) then investigated it and showed that it too has no support. This issue appears resolved, as </w:t>
      </w:r>
      <w:proofErr w:type="spellStart"/>
      <w:r w:rsidRPr="00FF2817">
        <w:rPr>
          <w:sz w:val="16"/>
        </w:rPr>
        <w:t>Russett</w:t>
      </w:r>
      <w:proofErr w:type="spellEnd"/>
      <w:r w:rsidRPr="00FF2817">
        <w:rPr>
          <w:sz w:val="16"/>
        </w:rPr>
        <w:t xml:space="preserve"> and colleagues (DOR) did not raise it again. Nor have DOR or anyone else disputed the overturning of the democratic peace as reported in </w:t>
      </w:r>
      <w:proofErr w:type="spellStart"/>
      <w:r w:rsidRPr="00FF2817">
        <w:rPr>
          <w:sz w:val="16"/>
        </w:rPr>
        <w:t>Mousseau</w:t>
      </w:r>
      <w:proofErr w:type="spellEnd"/>
      <w:r w:rsidRPr="00FF2817">
        <w:rPr>
          <w:sz w:val="16"/>
        </w:rPr>
        <w:t xml:space="preserve"> (2012a), which has not been contested with any assertion, supported or unsupported. The </w:t>
      </w:r>
      <w:r w:rsidRPr="00FF2817">
        <w:rPr>
          <w:rStyle w:val="StyleUnderline"/>
        </w:rPr>
        <w:t xml:space="preserve">implications of this study are </w:t>
      </w:r>
      <w:r w:rsidRPr="00FF2817">
        <w:rPr>
          <w:rStyle w:val="Emphasis"/>
        </w:rPr>
        <w:t>far from trivial</w:t>
      </w:r>
      <w:r w:rsidRPr="00FF2817">
        <w:rPr>
          <w:sz w:val="16"/>
        </w:rPr>
        <w:t xml:space="preserve">: </w:t>
      </w:r>
      <w:r w:rsidRPr="00FF2817">
        <w:rPr>
          <w:rStyle w:val="StyleUnderline"/>
        </w:rPr>
        <w:t xml:space="preserve">the observation of </w:t>
      </w:r>
      <w:r w:rsidRPr="009700DA">
        <w:rPr>
          <w:rStyle w:val="StyleUnderline"/>
          <w:highlight w:val="cyan"/>
        </w:rPr>
        <w:t xml:space="preserve">democratic peace is a </w:t>
      </w:r>
      <w:r w:rsidRPr="009700DA">
        <w:rPr>
          <w:rStyle w:val="Emphasis"/>
          <w:highlight w:val="cyan"/>
        </w:rPr>
        <w:t>statistical artifact</w:t>
      </w:r>
      <w:r w:rsidRPr="00FF2817">
        <w:rPr>
          <w:rStyle w:val="StyleUnderline"/>
        </w:rPr>
        <w:t xml:space="preserve">, seemingly explained by economic conditions. </w:t>
      </w:r>
      <w:r w:rsidRPr="00FF2817">
        <w:rPr>
          <w:sz w:val="16"/>
        </w:rPr>
        <w:t xml:space="preserve">If scientific knowledge progresses and the field of interstate conflict processes is to abide by the scientific rules of evidence, then </w:t>
      </w:r>
      <w:r w:rsidRPr="009700DA">
        <w:rPr>
          <w:rStyle w:val="StyleUnderline"/>
          <w:highlight w:val="cyan"/>
        </w:rPr>
        <w:t>we must stop</w:t>
      </w:r>
      <w:r w:rsidRPr="00FF2817">
        <w:rPr>
          <w:rStyle w:val="StyleUnderline"/>
        </w:rPr>
        <w:t xml:space="preserve"> describing democracy as a ‘‘known’’ cause or correlate of peace, and stop </w:t>
      </w:r>
      <w:r w:rsidRPr="009700DA">
        <w:rPr>
          <w:rStyle w:val="StyleUnderline"/>
          <w:highlight w:val="cyan"/>
        </w:rPr>
        <w:t xml:space="preserve">tossing in a variable for democracy, </w:t>
      </w:r>
      <w:r w:rsidRPr="009700DA">
        <w:rPr>
          <w:rStyle w:val="Emphasis"/>
          <w:highlight w:val="cyan"/>
        </w:rPr>
        <w:t>willy-nilly</w:t>
      </w:r>
      <w:r w:rsidRPr="00FF2817">
        <w:rPr>
          <w:rStyle w:val="StyleUnderline"/>
        </w:rPr>
        <w:t>, in quantitative analyses of international conflict;</w:t>
      </w:r>
      <w:r w:rsidRPr="00FF2817">
        <w:rPr>
          <w:sz w:val="16"/>
        </w:rPr>
        <w:t xml:space="preserve"> the variable to replace it is </w:t>
      </w:r>
      <w:proofErr w:type="spellStart"/>
      <w:r w:rsidRPr="00FF2817">
        <w:rPr>
          <w:sz w:val="16"/>
        </w:rPr>
        <w:t>contractualist</w:t>
      </w:r>
      <w:proofErr w:type="spellEnd"/>
      <w:r w:rsidRPr="00FF2817">
        <w:rPr>
          <w:sz w:val="16"/>
        </w:rPr>
        <w:t xml:space="preserve"> economy. </w:t>
      </w:r>
      <w:r w:rsidRPr="009700DA">
        <w:rPr>
          <w:rStyle w:val="StyleUnderline"/>
          <w:highlight w:val="cyan"/>
        </w:rPr>
        <w:t>If nations want</w:t>
      </w:r>
      <w:r w:rsidRPr="00FF2817">
        <w:rPr>
          <w:rStyle w:val="StyleUnderline"/>
        </w:rPr>
        <w:t xml:space="preserve"> to advance </w:t>
      </w:r>
      <w:r w:rsidRPr="009700DA">
        <w:rPr>
          <w:rStyle w:val="StyleUnderline"/>
          <w:highlight w:val="cyan"/>
        </w:rPr>
        <w:t>peace</w:t>
      </w:r>
      <w:r w:rsidRPr="00FF2817">
        <w:rPr>
          <w:sz w:val="16"/>
        </w:rPr>
        <w:t xml:space="preserve"> abroad, the </w:t>
      </w:r>
      <w:r w:rsidRPr="00FF2817">
        <w:rPr>
          <w:rStyle w:val="StyleUnderline"/>
        </w:rPr>
        <w:t xml:space="preserve">promotion of </w:t>
      </w:r>
      <w:r w:rsidRPr="009700DA">
        <w:rPr>
          <w:rStyle w:val="StyleUnderline"/>
          <w:highlight w:val="cyan"/>
        </w:rPr>
        <w:t>democracy will not achieve it</w:t>
      </w:r>
      <w:r w:rsidRPr="00FF2817">
        <w:rPr>
          <w:sz w:val="16"/>
        </w:rPr>
        <w:t xml:space="preserve">: the policy to replace it is the promotion of economic opportunity </w:t>
      </w:r>
      <w:proofErr w:type="gramStart"/>
      <w:r w:rsidRPr="00FF2817">
        <w:rPr>
          <w:sz w:val="16"/>
        </w:rPr>
        <w:t>The</w:t>
      </w:r>
      <w:proofErr w:type="gramEnd"/>
      <w:r w:rsidRPr="00FF2817">
        <w:rPr>
          <w:sz w:val="16"/>
        </w:rPr>
        <w:t xml:space="preserve"> economic norms account for how </w:t>
      </w:r>
      <w:proofErr w:type="spellStart"/>
      <w:r w:rsidRPr="00FF2817">
        <w:rPr>
          <w:sz w:val="16"/>
        </w:rPr>
        <w:t>contractualist</w:t>
      </w:r>
      <w:proofErr w:type="spellEnd"/>
      <w:r w:rsidRPr="00FF2817">
        <w:rPr>
          <w:sz w:val="16"/>
        </w:rPr>
        <w:t xml:space="preserve"> economy can cause both democracy and peace has been explicated in numerous prior studies and need not be repeated here (</w:t>
      </w:r>
      <w:proofErr w:type="spellStart"/>
      <w:r w:rsidRPr="00FF2817">
        <w:rPr>
          <w:sz w:val="16"/>
        </w:rPr>
        <w:t>Mousseau</w:t>
      </w:r>
      <w:proofErr w:type="spellEnd"/>
      <w:r w:rsidRPr="00FF2817">
        <w:rPr>
          <w:sz w:val="16"/>
        </w:rPr>
        <w:t xml:space="preserve">, 2000, 2009, 2012a, 2013). An abundance of prior studies </w:t>
      </w:r>
      <w:proofErr w:type="gramStart"/>
      <w:r w:rsidRPr="00FF2817">
        <w:rPr>
          <w:sz w:val="16"/>
        </w:rPr>
        <w:t>have</w:t>
      </w:r>
      <w:proofErr w:type="gramEnd"/>
      <w:r w:rsidRPr="00FF2817">
        <w:rPr>
          <w:sz w:val="16"/>
        </w:rPr>
        <w:t xml:space="preserve"> also corroborated various novel predictions of the theory in wider domains (</w:t>
      </w:r>
      <w:proofErr w:type="spellStart"/>
      <w:r w:rsidRPr="00FF2817">
        <w:rPr>
          <w:sz w:val="16"/>
        </w:rPr>
        <w:t>Ungerer</w:t>
      </w:r>
      <w:proofErr w:type="spellEnd"/>
      <w:r w:rsidRPr="00FF2817">
        <w:rPr>
          <w:sz w:val="16"/>
        </w:rPr>
        <w:t xml:space="preserve">, 2012), and no one has disputed the multiple reports that </w:t>
      </w:r>
      <w:proofErr w:type="spellStart"/>
      <w:r w:rsidRPr="00FF2817">
        <w:rPr>
          <w:sz w:val="16"/>
        </w:rPr>
        <w:t>contractualist</w:t>
      </w:r>
      <w:proofErr w:type="spellEnd"/>
      <w:r w:rsidRPr="00FF2817">
        <w:rPr>
          <w:sz w:val="16"/>
        </w:rPr>
        <w:t xml:space="preserve"> economy is the strongest non-trivial predictor of peace both within (</w:t>
      </w:r>
      <w:proofErr w:type="spellStart"/>
      <w:r w:rsidRPr="00FF2817">
        <w:rPr>
          <w:sz w:val="16"/>
        </w:rPr>
        <w:t>Mousseau</w:t>
      </w:r>
      <w:proofErr w:type="spellEnd"/>
      <w:r w:rsidRPr="00FF2817">
        <w:rPr>
          <w:sz w:val="16"/>
        </w:rPr>
        <w:t>, 2012b) and between nations (</w:t>
      </w:r>
      <w:proofErr w:type="spellStart"/>
      <w:r w:rsidRPr="00FF2817">
        <w:rPr>
          <w:sz w:val="16"/>
        </w:rPr>
        <w:t>Mousseau</w:t>
      </w:r>
      <w:proofErr w:type="spellEnd"/>
      <w:r w:rsidRPr="00FF2817">
        <w:rPr>
          <w:sz w:val="16"/>
        </w:rPr>
        <w:t xml:space="preserve">, 2013; see also Nieman, 2015). The only matter in controversy is whether democracy has any observable impact on peace between nations after consideration of </w:t>
      </w:r>
      <w:proofErr w:type="spellStart"/>
      <w:r w:rsidRPr="00FF2817">
        <w:rPr>
          <w:sz w:val="16"/>
        </w:rPr>
        <w:t>contractualist</w:t>
      </w:r>
      <w:proofErr w:type="spellEnd"/>
      <w:r w:rsidRPr="00FF2817">
        <w:rPr>
          <w:sz w:val="16"/>
        </w:rPr>
        <w:t xml:space="preserve"> economy. My investigation begins below with the allegation of measurement error. </w:t>
      </w:r>
    </w:p>
    <w:p w14:paraId="30FA82B5" w14:textId="77777777" w:rsidR="001B3A91" w:rsidRDefault="001B3A91" w:rsidP="001B3A91">
      <w:pPr>
        <w:pStyle w:val="Heading4"/>
      </w:pPr>
      <w:r>
        <w:t xml:space="preserve">It </w:t>
      </w:r>
      <w:r w:rsidRPr="00FF2817">
        <w:rPr>
          <w:u w:val="single"/>
        </w:rPr>
        <w:t>cannot explain</w:t>
      </w:r>
      <w:r>
        <w:t xml:space="preserve"> great power conflict.</w:t>
      </w:r>
    </w:p>
    <w:p w14:paraId="15751B3F" w14:textId="77777777" w:rsidR="001B3A91" w:rsidRDefault="001B3A91" w:rsidP="001B3A91">
      <w:proofErr w:type="spellStart"/>
      <w:r>
        <w:t>Femke</w:t>
      </w:r>
      <w:proofErr w:type="spellEnd"/>
      <w:r>
        <w:t xml:space="preserve"> E. </w:t>
      </w:r>
      <w:r w:rsidRPr="00FF2817">
        <w:rPr>
          <w:rStyle w:val="Style13ptBold"/>
        </w:rPr>
        <w:t>Bakker 20</w:t>
      </w:r>
      <w:r>
        <w:t xml:space="preserve">, Assistant professor at the Institute of Political Science at Leiden University, "The </w:t>
      </w:r>
      <w:proofErr w:type="spellStart"/>
      <w:r>
        <w:t>microfoundations</w:t>
      </w:r>
      <w:proofErr w:type="spellEnd"/>
      <w:r>
        <w:t xml:space="preserve"> of normative democratic peace theory. Experiments in the US, Russia and China," Political Research Exchange, Vol. 2, Issue 1, 04/20/2020, T&amp;F.</w:t>
      </w:r>
    </w:p>
    <w:p w14:paraId="48A2E9EC" w14:textId="77777777" w:rsidR="001B3A91" w:rsidRPr="00FF2817" w:rsidRDefault="001B3A91" w:rsidP="001B3A91">
      <w:pPr>
        <w:rPr>
          <w:sz w:val="16"/>
        </w:rPr>
      </w:pPr>
      <w:r w:rsidRPr="009700DA">
        <w:rPr>
          <w:rStyle w:val="Emphasis"/>
          <w:highlight w:val="cyan"/>
        </w:rPr>
        <w:t>D</w:t>
      </w:r>
      <w:r w:rsidRPr="00FF2817">
        <w:rPr>
          <w:rStyle w:val="StyleUnderline"/>
        </w:rPr>
        <w:t xml:space="preserve">emocratic </w:t>
      </w:r>
      <w:r w:rsidRPr="009700DA">
        <w:rPr>
          <w:rStyle w:val="Emphasis"/>
          <w:highlight w:val="cyan"/>
        </w:rPr>
        <w:t>p</w:t>
      </w:r>
      <w:r w:rsidRPr="00FF2817">
        <w:rPr>
          <w:rStyle w:val="StyleUnderline"/>
        </w:rPr>
        <w:t xml:space="preserve">eace </w:t>
      </w:r>
      <w:r w:rsidRPr="009700DA">
        <w:rPr>
          <w:rStyle w:val="Emphasis"/>
          <w:highlight w:val="cyan"/>
        </w:rPr>
        <w:t>t</w:t>
      </w:r>
      <w:r w:rsidRPr="00FF2817">
        <w:rPr>
          <w:rStyle w:val="StyleUnderline"/>
        </w:rPr>
        <w:t>heory</w:t>
      </w:r>
      <w:r w:rsidRPr="00FF2817">
        <w:rPr>
          <w:sz w:val="16"/>
        </w:rPr>
        <w:t xml:space="preserve"> is </w:t>
      </w:r>
      <w:r w:rsidRPr="00FF2817">
        <w:rPr>
          <w:rStyle w:val="StyleUnderline"/>
        </w:rPr>
        <w:t>built on the assumption</w:t>
      </w:r>
      <w:r w:rsidRPr="00FF2817">
        <w:rPr>
          <w:sz w:val="16"/>
        </w:rPr>
        <w:t xml:space="preserve"> that </w:t>
      </w:r>
      <w:proofErr w:type="gramStart"/>
      <w:r w:rsidRPr="00FF2817">
        <w:rPr>
          <w:rStyle w:val="Emphasis"/>
        </w:rPr>
        <w:t>liberal-democracy</w:t>
      </w:r>
      <w:proofErr w:type="gramEnd"/>
      <w:r w:rsidRPr="00FF2817">
        <w:rPr>
          <w:rStyle w:val="StyleUnderline"/>
        </w:rPr>
        <w:t xml:space="preserve"> </w:t>
      </w:r>
      <w:r w:rsidRPr="009700DA">
        <w:rPr>
          <w:rStyle w:val="StyleUnderline"/>
          <w:highlight w:val="cyan"/>
        </w:rPr>
        <w:t>has a</w:t>
      </w:r>
      <w:r w:rsidRPr="00FF2817">
        <w:rPr>
          <w:sz w:val="16"/>
        </w:rPr>
        <w:t xml:space="preserve"> </w:t>
      </w:r>
      <w:r w:rsidRPr="009700DA">
        <w:rPr>
          <w:rStyle w:val="Emphasis"/>
          <w:highlight w:val="cyan"/>
        </w:rPr>
        <w:t>pacifying effect</w:t>
      </w:r>
      <w:r w:rsidRPr="00FF2817">
        <w:rPr>
          <w:rStyle w:val="Emphasis"/>
        </w:rPr>
        <w:t xml:space="preserve"> on people</w:t>
      </w:r>
      <w:r w:rsidRPr="00FF2817">
        <w:rPr>
          <w:sz w:val="16"/>
        </w:rPr>
        <w:t xml:space="preserve">, a socialization process that is assumed to lack within autocracies. This </w:t>
      </w:r>
      <w:r w:rsidRPr="009700DA">
        <w:rPr>
          <w:rStyle w:val="StyleUnderline"/>
          <w:highlight w:val="cyan"/>
        </w:rPr>
        <w:t>paper</w:t>
      </w:r>
      <w:r w:rsidRPr="00FF2817">
        <w:rPr>
          <w:rStyle w:val="StyleUnderline"/>
        </w:rPr>
        <w:t xml:space="preserve"> uses an </w:t>
      </w:r>
      <w:r w:rsidRPr="00FF2817">
        <w:rPr>
          <w:rStyle w:val="Emphasis"/>
        </w:rPr>
        <w:t>experimental</w:t>
      </w:r>
      <w:r w:rsidRPr="00FF2817">
        <w:rPr>
          <w:rStyle w:val="StyleUnderline"/>
        </w:rPr>
        <w:t xml:space="preserve"> approach to </w:t>
      </w:r>
      <w:r w:rsidRPr="009700DA">
        <w:rPr>
          <w:rStyle w:val="Emphasis"/>
          <w:highlight w:val="cyan"/>
        </w:rPr>
        <w:t>investigate</w:t>
      </w:r>
      <w:r w:rsidRPr="00FF2817">
        <w:rPr>
          <w:rStyle w:val="StyleUnderline"/>
        </w:rPr>
        <w:t xml:space="preserve"> the</w:t>
      </w:r>
      <w:r w:rsidRPr="00FF2817">
        <w:rPr>
          <w:sz w:val="16"/>
        </w:rPr>
        <w:t xml:space="preserve"> </w:t>
      </w:r>
      <w:proofErr w:type="spellStart"/>
      <w:r w:rsidRPr="00FF2817">
        <w:rPr>
          <w:rStyle w:val="Emphasis"/>
        </w:rPr>
        <w:t>micro</w:t>
      </w:r>
      <w:r w:rsidRPr="009700DA">
        <w:rPr>
          <w:rStyle w:val="Emphasis"/>
          <w:highlight w:val="cyan"/>
        </w:rPr>
        <w:t>foundations</w:t>
      </w:r>
      <w:proofErr w:type="spellEnd"/>
      <w:r w:rsidRPr="00FF2817">
        <w:rPr>
          <w:rStyle w:val="Emphasis"/>
        </w:rPr>
        <w:t xml:space="preserve"> of d</w:t>
      </w:r>
      <w:r w:rsidRPr="00FF2817">
        <w:rPr>
          <w:rStyle w:val="StyleUnderline"/>
        </w:rPr>
        <w:t xml:space="preserve">emocratic </w:t>
      </w:r>
      <w:r w:rsidRPr="00FF2817">
        <w:rPr>
          <w:rStyle w:val="Emphasis"/>
        </w:rPr>
        <w:t>p</w:t>
      </w:r>
      <w:r w:rsidRPr="00FF2817">
        <w:rPr>
          <w:rStyle w:val="StyleUnderline"/>
        </w:rPr>
        <w:t xml:space="preserve">eace </w:t>
      </w:r>
      <w:r w:rsidRPr="00FF2817">
        <w:rPr>
          <w:rStyle w:val="Emphasis"/>
        </w:rPr>
        <w:t>t</w:t>
      </w:r>
      <w:r w:rsidRPr="00FF2817">
        <w:rPr>
          <w:rStyle w:val="StyleUnderline"/>
        </w:rPr>
        <w:t xml:space="preserve">heory </w:t>
      </w:r>
      <w:r w:rsidRPr="009700DA">
        <w:rPr>
          <w:rStyle w:val="StyleUnderline"/>
          <w:highlight w:val="cyan"/>
        </w:rPr>
        <w:t>among</w:t>
      </w:r>
      <w:r w:rsidRPr="00FF2817">
        <w:rPr>
          <w:rStyle w:val="StyleUnderline"/>
        </w:rPr>
        <w:t xml:space="preserve"> </w:t>
      </w:r>
      <w:r w:rsidRPr="00FF2817">
        <w:rPr>
          <w:rStyle w:val="Emphasis"/>
        </w:rPr>
        <w:t>decision-makers</w:t>
      </w:r>
      <w:r w:rsidRPr="00FF2817">
        <w:rPr>
          <w:rStyle w:val="StyleUnderline"/>
        </w:rPr>
        <w:t xml:space="preserve"> of the </w:t>
      </w:r>
      <w:r w:rsidRPr="009700DA">
        <w:rPr>
          <w:rStyle w:val="Emphasis"/>
          <w:highlight w:val="cyan"/>
        </w:rPr>
        <w:t>US</w:t>
      </w:r>
      <w:r w:rsidRPr="009700DA">
        <w:rPr>
          <w:rStyle w:val="StyleUnderline"/>
          <w:highlight w:val="cyan"/>
        </w:rPr>
        <w:t xml:space="preserve">, </w:t>
      </w:r>
      <w:proofErr w:type="gramStart"/>
      <w:r w:rsidRPr="009700DA">
        <w:rPr>
          <w:rStyle w:val="Emphasis"/>
          <w:highlight w:val="cyan"/>
        </w:rPr>
        <w:t>Russia</w:t>
      </w:r>
      <w:proofErr w:type="gramEnd"/>
      <w:r w:rsidRPr="00FF2817">
        <w:rPr>
          <w:sz w:val="16"/>
        </w:rPr>
        <w:t xml:space="preserve"> </w:t>
      </w:r>
      <w:r w:rsidRPr="009700DA">
        <w:rPr>
          <w:rStyle w:val="StyleUnderline"/>
          <w:highlight w:val="cyan"/>
        </w:rPr>
        <w:t xml:space="preserve">and </w:t>
      </w:r>
      <w:r w:rsidRPr="009700DA">
        <w:rPr>
          <w:rStyle w:val="Emphasis"/>
          <w:highlight w:val="cyan"/>
        </w:rPr>
        <w:t>China</w:t>
      </w:r>
      <w:r w:rsidRPr="00FF2817">
        <w:rPr>
          <w:sz w:val="16"/>
        </w:rPr>
        <w:t xml:space="preserve">. It builds on and extents previous experimental studies by conceptualizing and measuring the presence and influence of liberal norms, by controlling for the perception of threat as induced by the conflict, and by testing the influence of hawkishness. The </w:t>
      </w:r>
      <w:r w:rsidRPr="009700DA">
        <w:rPr>
          <w:rStyle w:val="StyleUnderline"/>
          <w:highlight w:val="cyan"/>
        </w:rPr>
        <w:t>results show</w:t>
      </w:r>
      <w:r w:rsidRPr="00FF2817">
        <w:rPr>
          <w:sz w:val="16"/>
        </w:rPr>
        <w:t xml:space="preserve"> that the </w:t>
      </w:r>
      <w:proofErr w:type="spellStart"/>
      <w:r w:rsidRPr="00FF2817">
        <w:rPr>
          <w:rStyle w:val="Emphasis"/>
        </w:rPr>
        <w:t>microfoundations</w:t>
      </w:r>
      <w:proofErr w:type="spellEnd"/>
      <w:r w:rsidRPr="00FF2817">
        <w:rPr>
          <w:rStyle w:val="Emphasis"/>
        </w:rPr>
        <w:t xml:space="preserve"> of</w:t>
      </w:r>
      <w:r w:rsidRPr="00FF2817">
        <w:rPr>
          <w:rStyle w:val="StyleUnderline"/>
        </w:rPr>
        <w:t xml:space="preserve"> </w:t>
      </w:r>
      <w:r w:rsidRPr="00FF2817">
        <w:rPr>
          <w:rStyle w:val="Emphasis"/>
        </w:rPr>
        <w:t>d</w:t>
      </w:r>
      <w:r w:rsidRPr="00FF2817">
        <w:rPr>
          <w:rStyle w:val="StyleUnderline"/>
        </w:rPr>
        <w:t xml:space="preserve">emocratic </w:t>
      </w:r>
      <w:r w:rsidRPr="00FF2817">
        <w:rPr>
          <w:rStyle w:val="Emphasis"/>
        </w:rPr>
        <w:t>p</w:t>
      </w:r>
      <w:r w:rsidRPr="00FF2817">
        <w:rPr>
          <w:rStyle w:val="StyleUnderline"/>
        </w:rPr>
        <w:t xml:space="preserve">eace </w:t>
      </w:r>
      <w:r w:rsidRPr="00FF2817">
        <w:rPr>
          <w:rStyle w:val="Emphasis"/>
        </w:rPr>
        <w:t>t</w:t>
      </w:r>
      <w:r w:rsidRPr="00FF2817">
        <w:rPr>
          <w:rStyle w:val="StyleUnderline"/>
        </w:rPr>
        <w:t>heorie</w:t>
      </w:r>
      <w:r w:rsidRPr="00FF2817">
        <w:rPr>
          <w:rStyle w:val="Emphasis"/>
        </w:rPr>
        <w:t>s</w:t>
      </w:r>
      <w:r w:rsidRPr="00FF2817">
        <w:rPr>
          <w:sz w:val="16"/>
        </w:rPr>
        <w:t xml:space="preserve"> </w:t>
      </w:r>
      <w:r w:rsidRPr="00FF2817">
        <w:rPr>
          <w:rStyle w:val="StyleUnderline"/>
        </w:rPr>
        <w:t xml:space="preserve">do </w:t>
      </w:r>
      <w:r w:rsidRPr="009700DA">
        <w:rPr>
          <w:rStyle w:val="StyleUnderline"/>
          <w:highlight w:val="cyan"/>
        </w:rPr>
        <w:t>no</w:t>
      </w:r>
      <w:r w:rsidRPr="00FF2817">
        <w:rPr>
          <w:rStyle w:val="StyleUnderline"/>
        </w:rPr>
        <w:t xml:space="preserve">t </w:t>
      </w:r>
      <w:r w:rsidRPr="00FF2817">
        <w:rPr>
          <w:rStyle w:val="Emphasis"/>
        </w:rPr>
        <w:t xml:space="preserve">find </w:t>
      </w:r>
      <w:r w:rsidRPr="009700DA">
        <w:rPr>
          <w:rStyle w:val="Emphasis"/>
          <w:highlight w:val="cyan"/>
        </w:rPr>
        <w:t>support</w:t>
      </w:r>
      <w:r w:rsidRPr="00FF2817">
        <w:rPr>
          <w:sz w:val="16"/>
        </w:rPr>
        <w:t xml:space="preserve">. </w:t>
      </w:r>
      <w:r w:rsidRPr="009700DA">
        <w:rPr>
          <w:rStyle w:val="StyleUnderline"/>
          <w:highlight w:val="cyan"/>
        </w:rPr>
        <w:t xml:space="preserve">Neither </w:t>
      </w:r>
      <w:r w:rsidRPr="009700DA">
        <w:rPr>
          <w:rStyle w:val="Emphasis"/>
          <w:highlight w:val="cyan"/>
        </w:rPr>
        <w:t>regime-type</w:t>
      </w:r>
      <w:r w:rsidRPr="009700DA">
        <w:rPr>
          <w:rStyle w:val="StyleUnderline"/>
          <w:highlight w:val="cyan"/>
        </w:rPr>
        <w:t xml:space="preserve">, nor </w:t>
      </w:r>
      <w:r w:rsidRPr="009700DA">
        <w:rPr>
          <w:rStyle w:val="Emphasis"/>
          <w:highlight w:val="cyan"/>
        </w:rPr>
        <w:t>liberal norms</w:t>
      </w:r>
      <w:r w:rsidRPr="00FF2817">
        <w:rPr>
          <w:sz w:val="16"/>
        </w:rPr>
        <w:t xml:space="preserve"> are of </w:t>
      </w:r>
      <w:r w:rsidRPr="009700DA">
        <w:rPr>
          <w:rStyle w:val="StyleUnderline"/>
          <w:highlight w:val="cyan"/>
        </w:rPr>
        <w:t>influence</w:t>
      </w:r>
      <w:r w:rsidRPr="00FF2817">
        <w:rPr>
          <w:sz w:val="16"/>
        </w:rPr>
        <w:t xml:space="preserve"> on the </w:t>
      </w:r>
      <w:r w:rsidRPr="009700DA">
        <w:rPr>
          <w:rStyle w:val="Emphasis"/>
          <w:highlight w:val="cyan"/>
        </w:rPr>
        <w:t>willingness to</w:t>
      </w:r>
      <w:r w:rsidRPr="00FF2817">
        <w:rPr>
          <w:rStyle w:val="Emphasis"/>
        </w:rPr>
        <w:t xml:space="preserve"> </w:t>
      </w:r>
      <w:r w:rsidRPr="009700DA">
        <w:rPr>
          <w:rStyle w:val="Emphasis"/>
          <w:highlight w:val="cyan"/>
        </w:rPr>
        <w:t>attack</w:t>
      </w:r>
      <w:r w:rsidRPr="00FF2817">
        <w:rPr>
          <w:rStyle w:val="StyleUnderline"/>
        </w:rPr>
        <w:t xml:space="preserve"> the opponent, </w:t>
      </w:r>
      <w:r w:rsidRPr="009700DA">
        <w:rPr>
          <w:rStyle w:val="StyleUnderline"/>
          <w:highlight w:val="cyan"/>
        </w:rPr>
        <w:t>and</w:t>
      </w:r>
      <w:r w:rsidRPr="00FF2817">
        <w:rPr>
          <w:sz w:val="16"/>
        </w:rPr>
        <w:t xml:space="preserve"> also the </w:t>
      </w:r>
      <w:r w:rsidRPr="009700DA">
        <w:rPr>
          <w:rStyle w:val="Emphasis"/>
          <w:highlight w:val="cyan"/>
        </w:rPr>
        <w:t>assumed difference</w:t>
      </w:r>
      <w:r w:rsidRPr="009700DA">
        <w:rPr>
          <w:rStyle w:val="StyleUnderline"/>
          <w:highlight w:val="cyan"/>
        </w:rPr>
        <w:t xml:space="preserve"> in</w:t>
      </w:r>
      <w:r w:rsidRPr="00FF2817">
        <w:rPr>
          <w:rStyle w:val="StyleUnderline"/>
        </w:rPr>
        <w:t xml:space="preserve"> liberal </w:t>
      </w:r>
      <w:r w:rsidRPr="009700DA">
        <w:rPr>
          <w:rStyle w:val="StyleUnderline"/>
          <w:highlight w:val="cyan"/>
        </w:rPr>
        <w:t>norms</w:t>
      </w:r>
      <w:r w:rsidRPr="00FF2817">
        <w:rPr>
          <w:sz w:val="16"/>
        </w:rPr>
        <w:t xml:space="preserve"> between individuals of different regime types </w:t>
      </w:r>
      <w:r w:rsidRPr="009700DA">
        <w:rPr>
          <w:rStyle w:val="StyleUnderline"/>
          <w:highlight w:val="cyan"/>
        </w:rPr>
        <w:t xml:space="preserve">is </w:t>
      </w:r>
      <w:r w:rsidRPr="009700DA">
        <w:rPr>
          <w:rStyle w:val="Emphasis"/>
          <w:highlight w:val="cyan"/>
        </w:rPr>
        <w:t>unsupported</w:t>
      </w:r>
      <w:r w:rsidRPr="00FF2817">
        <w:rPr>
          <w:sz w:val="16"/>
        </w:rPr>
        <w:t xml:space="preserve">. Moreover, hawkish decision-makers are more likely to go to war. The </w:t>
      </w:r>
      <w:r w:rsidRPr="00FF2817">
        <w:rPr>
          <w:rStyle w:val="StyleUnderline"/>
        </w:rPr>
        <w:t xml:space="preserve">results </w:t>
      </w:r>
      <w:r w:rsidRPr="009700DA">
        <w:rPr>
          <w:rStyle w:val="StyleUnderline"/>
          <w:highlight w:val="cyan"/>
        </w:rPr>
        <w:t>show</w:t>
      </w:r>
      <w:r w:rsidRPr="00FF2817">
        <w:rPr>
          <w:sz w:val="16"/>
        </w:rPr>
        <w:t xml:space="preserve"> that </w:t>
      </w:r>
      <w:r w:rsidRPr="009700DA">
        <w:rPr>
          <w:rStyle w:val="Emphasis"/>
          <w:highlight w:val="cyan"/>
        </w:rPr>
        <w:t>d</w:t>
      </w:r>
      <w:r w:rsidRPr="00FF2817">
        <w:rPr>
          <w:rStyle w:val="StyleUnderline"/>
        </w:rPr>
        <w:t xml:space="preserve">emocratic </w:t>
      </w:r>
      <w:r w:rsidRPr="009700DA">
        <w:rPr>
          <w:rStyle w:val="Emphasis"/>
          <w:highlight w:val="cyan"/>
        </w:rPr>
        <w:t>p</w:t>
      </w:r>
      <w:r w:rsidRPr="00FF2817">
        <w:rPr>
          <w:rStyle w:val="StyleUnderline"/>
        </w:rPr>
        <w:t>eace</w:t>
      </w:r>
      <w:r w:rsidRPr="00FF2817">
        <w:rPr>
          <w:sz w:val="16"/>
        </w:rPr>
        <w:t xml:space="preserve"> </w:t>
      </w:r>
      <w:r w:rsidRPr="009700DA">
        <w:rPr>
          <w:rStyle w:val="Emphasis"/>
          <w:highlight w:val="cyan"/>
        </w:rPr>
        <w:t>t</w:t>
      </w:r>
      <w:r w:rsidRPr="00FF2817">
        <w:rPr>
          <w:rStyle w:val="StyleUnderline"/>
        </w:rPr>
        <w:t>heory</w:t>
      </w:r>
      <w:r w:rsidRPr="00FF2817">
        <w:rPr>
          <w:sz w:val="16"/>
        </w:rPr>
        <w:t xml:space="preserve">, which aims to explain why democracies do not fight with each other, </w:t>
      </w:r>
      <w:r w:rsidRPr="009700DA">
        <w:rPr>
          <w:rStyle w:val="StyleUnderline"/>
          <w:highlight w:val="cyan"/>
        </w:rPr>
        <w:t>cannot be</w:t>
      </w:r>
      <w:r w:rsidRPr="00FF2817">
        <w:rPr>
          <w:sz w:val="16"/>
        </w:rPr>
        <w:t xml:space="preserve"> </w:t>
      </w:r>
      <w:r w:rsidRPr="009700DA">
        <w:rPr>
          <w:rStyle w:val="StyleUnderline"/>
          <w:highlight w:val="cyan"/>
        </w:rPr>
        <w:t>used</w:t>
      </w:r>
      <w:r w:rsidRPr="00FF2817">
        <w:rPr>
          <w:sz w:val="16"/>
        </w:rPr>
        <w:t xml:space="preserve"> as has been done till today and should be revised. The paper concludes with suggestions for new research avenues.</w:t>
      </w:r>
    </w:p>
    <w:p w14:paraId="2CF4D8C1" w14:textId="77777777" w:rsidR="001B3A91" w:rsidRDefault="001B3A91" w:rsidP="001B3A91">
      <w:pPr>
        <w:pStyle w:val="Heading3"/>
      </w:pPr>
      <w:r>
        <w:t>AT: Tech Leadership</w:t>
      </w:r>
    </w:p>
    <w:p w14:paraId="482C2BAB" w14:textId="77777777" w:rsidR="001B3A91" w:rsidRPr="0038029E" w:rsidRDefault="001B3A91" w:rsidP="001B3A91">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61942ADE" w14:textId="77777777" w:rsidR="001B3A91" w:rsidRPr="0038029E" w:rsidRDefault="001B3A91" w:rsidP="001B3A91">
      <w:r w:rsidRPr="0038029E">
        <w:t>Gad</w:t>
      </w:r>
      <w:r w:rsidRPr="0038029E">
        <w:rPr>
          <w:rStyle w:val="Style13ptBold"/>
        </w:rPr>
        <w:t xml:space="preserve"> </w:t>
      </w:r>
      <w:proofErr w:type="spellStart"/>
      <w:r w:rsidRPr="0038029E">
        <w:rPr>
          <w:rStyle w:val="Style13ptBold"/>
        </w:rPr>
        <w:t>Levanon</w:t>
      </w:r>
      <w:proofErr w:type="spellEnd"/>
      <w:r w:rsidRPr="0038029E">
        <w:rPr>
          <w:rStyle w:val="Style13ptBold"/>
        </w:rPr>
        <w:t xml:space="preserve"> 20. </w:t>
      </w:r>
      <w:r w:rsidRPr="0038029E">
        <w:t xml:space="preserve">Forbes manufacturing contributor. “Reports </w:t>
      </w:r>
      <w:proofErr w:type="gramStart"/>
      <w:r w:rsidRPr="0038029E">
        <w:t>Of</w:t>
      </w:r>
      <w:proofErr w:type="gramEnd"/>
      <w:r w:rsidRPr="0038029E">
        <w:t xml:space="preserve"> US Decline Are Greatly Exaggerated.” 08/27/20.  </w:t>
      </w:r>
      <w:hyperlink r:id="rId10" w:history="1">
        <w:r w:rsidRPr="0038029E">
          <w:rPr>
            <w:rStyle w:val="Hyperlink"/>
          </w:rPr>
          <w:t>https://www.forbes.com/sites/gadlevanon/2020/08/27/reports-of-us-decline-are-greatly-exaggerated/?sh=6253227b26f8</w:t>
        </w:r>
      </w:hyperlink>
    </w:p>
    <w:p w14:paraId="0C3D6822" w14:textId="77777777" w:rsidR="001B3A91" w:rsidRPr="00D12552" w:rsidRDefault="001B3A91" w:rsidP="001B3A91">
      <w:pPr>
        <w:rPr>
          <w:rStyle w:val="StyleUnderline"/>
        </w:rPr>
      </w:pPr>
      <w:r w:rsidRPr="0038029E">
        <w:rPr>
          <w:rStyle w:val="StyleUnderline"/>
        </w:rPr>
        <w:t xml:space="preserve">Despite what many </w:t>
      </w:r>
      <w:proofErr w:type="gramStart"/>
      <w:r w:rsidRPr="0038029E">
        <w:rPr>
          <w:rStyle w:val="StyleUnderline"/>
        </w:rPr>
        <w:t>suspect</w:t>
      </w:r>
      <w:proofErr w:type="gramEnd"/>
      <w:r w:rsidRPr="0038029E">
        <w:rPr>
          <w:rStyle w:val="StyleUnderline"/>
        </w:rPr>
        <w:t xml:space="preserve"> is an </w:t>
      </w:r>
      <w:r w:rsidRPr="00D12552">
        <w:rPr>
          <w:rStyle w:val="StyleUnderline"/>
        </w:rPr>
        <w:t xml:space="preserve">eroding US global standing, 2020 may be remembered as the year when the US became even more globally dominant economically. </w:t>
      </w:r>
    </w:p>
    <w:p w14:paraId="2AD09FE4" w14:textId="77777777" w:rsidR="001B3A91" w:rsidRPr="0038029E" w:rsidRDefault="001B3A91" w:rsidP="001B3A91">
      <w:pPr>
        <w:rPr>
          <w:rStyle w:val="Emphasis"/>
        </w:rPr>
      </w:pPr>
      <w:r w:rsidRPr="00D12552">
        <w:rPr>
          <w:sz w:val="16"/>
        </w:rPr>
        <w:t xml:space="preserve">Why? The </w:t>
      </w:r>
      <w:r w:rsidRPr="00D12552">
        <w:rPr>
          <w:rStyle w:val="StyleUnderline"/>
        </w:rPr>
        <w:t>tech sector’s share of the US economy is much larger than in most countries</w:t>
      </w:r>
      <w:r w:rsidRPr="00D12552">
        <w:rPr>
          <w:sz w:val="16"/>
        </w:rPr>
        <w:t xml:space="preserve">. And the </w:t>
      </w:r>
      <w:r w:rsidRPr="00D12552">
        <w:rPr>
          <w:rStyle w:val="StyleUnderline"/>
        </w:rPr>
        <w:t>pandemic</w:t>
      </w:r>
      <w:r w:rsidRPr="00D12552">
        <w:rPr>
          <w:sz w:val="16"/>
        </w:rPr>
        <w:t xml:space="preserve">-driven recession has </w:t>
      </w:r>
      <w:r w:rsidRPr="00D12552">
        <w:rPr>
          <w:rStyle w:val="StyleUnderline"/>
        </w:rPr>
        <w:t>greatly accelerated the shift to online activity and digital transformation by businesses and consumers, which would otherwise have taken years</w:t>
      </w:r>
      <w:r w:rsidRPr="00D12552">
        <w:rPr>
          <w:sz w:val="16"/>
        </w:rPr>
        <w:t xml:space="preserve">. That lead to </w:t>
      </w:r>
      <w:r w:rsidRPr="00D12552">
        <w:rPr>
          <w:rStyle w:val="Emphasis"/>
        </w:rPr>
        <w:t>faster growth in the global demand for technology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2092C8DE" w14:textId="77777777" w:rsidR="001B3A91" w:rsidRPr="0038029E" w:rsidRDefault="001B3A91" w:rsidP="001B3A91">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3A30BAB9" w14:textId="77777777" w:rsidR="001B3A91" w:rsidRPr="0038029E" w:rsidRDefault="001B3A91" w:rsidP="001B3A91">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7A782F62" w14:textId="77777777" w:rsidR="001B3A91" w:rsidRPr="0038029E" w:rsidRDefault="001B3A91" w:rsidP="001B3A91">
      <w:pPr>
        <w:rPr>
          <w:sz w:val="16"/>
        </w:rPr>
      </w:pPr>
      <w:r w:rsidRPr="0038029E">
        <w:rPr>
          <w:sz w:val="16"/>
        </w:rPr>
        <w:t>[Chart omitted]</w:t>
      </w:r>
    </w:p>
    <w:p w14:paraId="6FBEBD2F" w14:textId="77777777" w:rsidR="001B3A91" w:rsidRPr="0038029E" w:rsidRDefault="001B3A91" w:rsidP="001B3A91">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036C9436" w14:textId="77777777" w:rsidR="001B3A91" w:rsidRPr="0038029E" w:rsidRDefault="001B3A91" w:rsidP="001B3A91">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777E90E3" w14:textId="77777777" w:rsidR="001B3A91" w:rsidRPr="0038029E" w:rsidRDefault="001B3A91" w:rsidP="001B3A91">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4D895A49" w14:textId="77777777" w:rsidR="001B3A91" w:rsidRPr="0038029E" w:rsidRDefault="001B3A91" w:rsidP="001B3A91">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29598C3F" w14:textId="77777777" w:rsidR="001B3A91" w:rsidRPr="0038029E" w:rsidRDefault="001B3A91" w:rsidP="001B3A91">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6B660BAD" w14:textId="77777777" w:rsidR="001B3A91" w:rsidRPr="0038029E" w:rsidRDefault="001B3A91" w:rsidP="001B3A91">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44DACDEE" w14:textId="77777777" w:rsidR="001B3A91" w:rsidRPr="0038029E" w:rsidRDefault="001B3A91" w:rsidP="001B3A91">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191AF476" w14:textId="77777777" w:rsidR="001B3A91" w:rsidRPr="0038029E" w:rsidRDefault="001B3A91" w:rsidP="001B3A91">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3A2113E8" w14:textId="77777777" w:rsidR="001B3A91" w:rsidRDefault="001B3A91" w:rsidP="001B3A91">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2205783C" w14:textId="77777777" w:rsidR="001B3A91" w:rsidRPr="0038029E" w:rsidRDefault="001B3A91" w:rsidP="001B3A91">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w:t>
      </w:r>
      <w:proofErr w:type="spellStart"/>
      <w:r w:rsidRPr="0038029E">
        <w:rPr>
          <w:sz w:val="16"/>
        </w:rPr>
        <w:t>SAP</w:t>
      </w:r>
      <w:proofErr w:type="spellEnd"/>
      <w:r w:rsidRPr="0038029E">
        <w:rPr>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46E25E2D" w14:textId="77777777" w:rsidR="001B3A91" w:rsidRPr="0038029E" w:rsidRDefault="001B3A91" w:rsidP="001B3A91">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w:t>
      </w:r>
      <w:proofErr w:type="gramStart"/>
      <w:r w:rsidRPr="0038029E">
        <w:rPr>
          <w:sz w:val="14"/>
        </w:rPr>
        <w:t>Taiwan</w:t>
      </w:r>
      <w:proofErr w:type="gramEnd"/>
      <w:r w:rsidRPr="0038029E">
        <w:rPr>
          <w:sz w:val="14"/>
        </w:rPr>
        <w:t xml:space="preserve">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7543D004" w14:textId="77777777" w:rsidR="001B3A91" w:rsidRPr="0038029E" w:rsidRDefault="001B3A91" w:rsidP="001B3A91">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w:t>
      </w:r>
      <w:proofErr w:type="spellStart"/>
      <w:r w:rsidRPr="0038029E">
        <w:rPr>
          <w:sz w:val="14"/>
        </w:rPr>
        <w:t>TikTok</w:t>
      </w:r>
      <w:proofErr w:type="spellEnd"/>
      <w:r w:rsidRPr="0038029E">
        <w:rPr>
          <w:sz w:val="14"/>
        </w:rPr>
        <w:t xml:space="preserve">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45902A54" w14:textId="77777777" w:rsidR="001B3A91" w:rsidRPr="00D12552" w:rsidRDefault="001B3A91" w:rsidP="001B3A91">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46B4C28A" w14:textId="77777777" w:rsidR="001B3A91" w:rsidRPr="0038029E" w:rsidRDefault="001B3A91" w:rsidP="001B3A91">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t>
      </w:r>
      <w:proofErr w:type="gramStart"/>
      <w:r w:rsidRPr="0038029E">
        <w:rPr>
          <w:rStyle w:val="StyleUnderline"/>
        </w:rPr>
        <w:t>while</w:t>
      </w:r>
      <w:r w:rsidRPr="0038029E">
        <w:rPr>
          <w:sz w:val="14"/>
        </w:rPr>
        <w:t>, and</w:t>
      </w:r>
      <w:proofErr w:type="gramEnd"/>
      <w:r w:rsidRPr="0038029E">
        <w:rPr>
          <w:sz w:val="14"/>
        </w:rPr>
        <w:t xml:space="preserve">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1F9802CC" w14:textId="77777777" w:rsidR="001B3A91" w:rsidRPr="0038029E" w:rsidRDefault="001B3A91" w:rsidP="001B3A91">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38029E">
        <w:rPr>
          <w:sz w:val="14"/>
        </w:rPr>
        <w:t>economy</w:t>
      </w:r>
      <w:proofErr w:type="gramEnd"/>
      <w:r w:rsidRPr="0038029E">
        <w:rPr>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25B01DB5" w14:textId="77777777" w:rsidR="001B3A91" w:rsidRPr="00D12552" w:rsidRDefault="001B3A91" w:rsidP="001B3A91">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70707B2C" w14:textId="77777777" w:rsidR="001B3A91" w:rsidRDefault="001B3A91" w:rsidP="001B3A91">
      <w:pPr>
        <w:rPr>
          <w:rStyle w:val="StyleUnderlin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26323FB2" w14:textId="77777777" w:rsidR="001B3A91" w:rsidRPr="00A2240C" w:rsidRDefault="001B3A91" w:rsidP="001B3A91"/>
    <w:p w14:paraId="70C25B1D" w14:textId="77777777" w:rsidR="001B3A91" w:rsidRDefault="001B3A91" w:rsidP="001B3A91">
      <w:pPr>
        <w:pStyle w:val="Heading3"/>
      </w:pPr>
      <w:r>
        <w:t>AT: China War</w:t>
      </w:r>
    </w:p>
    <w:p w14:paraId="6B2E645D" w14:textId="77777777" w:rsidR="001B3A91" w:rsidRPr="00BE0E18" w:rsidRDefault="001B3A91" w:rsidP="001B3A91">
      <w:pPr>
        <w:pStyle w:val="Heading4"/>
        <w:rPr>
          <w:rFonts w:cs="Arial"/>
        </w:rPr>
      </w:pPr>
      <w:r w:rsidRPr="00BE0E18">
        <w:rPr>
          <w:rFonts w:cs="Arial"/>
        </w:rPr>
        <w:t>No U.S.-China war.</w:t>
      </w:r>
    </w:p>
    <w:p w14:paraId="6DCD354D" w14:textId="77777777" w:rsidR="001B3A91" w:rsidRPr="00BE0E18" w:rsidRDefault="001B3A91" w:rsidP="001B3A91">
      <w:pPr>
        <w:contextualSpacing/>
      </w:pPr>
      <w:r w:rsidRPr="00BE0E18">
        <w:t xml:space="preserve">Abraham </w:t>
      </w:r>
      <w:r w:rsidRPr="00BE0E18">
        <w:rPr>
          <w:rStyle w:val="Style13ptBold"/>
        </w:rPr>
        <w:t>Denmark et al 20</w:t>
      </w:r>
      <w:r w:rsidRPr="00BE0E18">
        <w:t xml:space="preserve"> is director of the Asia Program at the Woodrow Wilson International Center for Scholars and a former deputy assistant secretary of defense for East Asia, April 16, “SAME AS IT EVER WAS: CHINA’S PANDEMIC OPPORTUNISM ON ITS PERIPHERY”, </w:t>
      </w:r>
      <w:hyperlink r:id="rId11" w:history="1">
        <w:r w:rsidRPr="00BE0E18">
          <w:rPr>
            <w:rStyle w:val="Hyperlink"/>
          </w:rPr>
          <w:t>https://warontherocks.com/2020/04/same-as-it-ever-was-chinas-pandemic-opportunism-on-its-periphery/</w:t>
        </w:r>
      </w:hyperlink>
      <w:r w:rsidRPr="00BE0E18">
        <w:t xml:space="preserve"> </w:t>
      </w:r>
    </w:p>
    <w:p w14:paraId="7482AC00" w14:textId="77777777" w:rsidR="001B3A91" w:rsidRPr="00BE0E18" w:rsidRDefault="001B3A91" w:rsidP="001B3A91">
      <w:pPr>
        <w:rPr>
          <w:sz w:val="16"/>
          <w:szCs w:val="16"/>
        </w:rPr>
      </w:pPr>
    </w:p>
    <w:p w14:paraId="540D84E5" w14:textId="77777777" w:rsidR="001B3A91" w:rsidRPr="00A2240C" w:rsidRDefault="001B3A91" w:rsidP="001B3A91">
      <w:pPr>
        <w:rPr>
          <w:b/>
          <w:iCs/>
          <w:u w:val="single"/>
        </w:rPr>
      </w:pPr>
      <w:r w:rsidRPr="00BE0E18">
        <w:rPr>
          <w:u w:val="single"/>
        </w:rPr>
        <w:t xml:space="preserve">While </w:t>
      </w:r>
      <w:r w:rsidRPr="00BE0E18">
        <w:rPr>
          <w:highlight w:val="cyan"/>
          <w:u w:val="single"/>
        </w:rPr>
        <w:t xml:space="preserve">Washington and Beijing’s </w:t>
      </w:r>
      <w:r w:rsidRPr="00BE0E18">
        <w:rPr>
          <w:rStyle w:val="Emphasis"/>
          <w:highlight w:val="cyan"/>
        </w:rPr>
        <w:t>overheated rhetoric</w:t>
      </w:r>
      <w:r w:rsidRPr="00BE0E18">
        <w:rPr>
          <w:u w:val="single"/>
        </w:rPr>
        <w:t xml:space="preserve"> and mutual recriminations amid the ongoing coronavirus pandemic </w:t>
      </w:r>
      <w:r w:rsidRPr="00BE0E18">
        <w:rPr>
          <w:rStyle w:val="Emphasis"/>
          <w:highlight w:val="cyan"/>
        </w:rPr>
        <w:t>are grabbing headlines</w:t>
      </w:r>
      <w:r w:rsidRPr="00BE0E18">
        <w:rPr>
          <w:u w:val="single"/>
        </w:rPr>
        <w:t>, equally important is what has been playing out across China’s eastern and southern peripheries over the past several weeks.</w:t>
      </w:r>
      <w:r w:rsidRPr="00BE0E18">
        <w:rPr>
          <w:sz w:val="12"/>
        </w:rPr>
        <w:t xml:space="preserve"> At a moment when the Chinese Communist Party has been touting the generosity of its approach to COVID-19, </w:t>
      </w:r>
      <w:r w:rsidRPr="00BE0E18">
        <w:rPr>
          <w:rStyle w:val="StyleUnderline"/>
        </w:rPr>
        <w:t>there has been a marked increase in the number of incidents between China and its neighbors.</w:t>
      </w:r>
      <w:r w:rsidRPr="00BE0E18">
        <w:rPr>
          <w:sz w:val="12"/>
        </w:rPr>
        <w:t xml:space="preserve"> Beijing has used its naval and paramilitary forces as well as its increasingly sophisticated information operations to ratchet up tensions, probe responses, and see how much it can get away with. </w:t>
      </w:r>
      <w:r w:rsidRPr="00BE0E18">
        <w:rPr>
          <w:rStyle w:val="Emphasis"/>
        </w:rPr>
        <w:t>This raises the question of what exactly China is up to.</w:t>
      </w:r>
      <w:r w:rsidRPr="00BE0E18">
        <w:rPr>
          <w:sz w:val="12"/>
        </w:rPr>
        <w:t xml:space="preserve"> </w:t>
      </w:r>
      <w:r w:rsidRPr="00BE0E18">
        <w:rPr>
          <w:rStyle w:val="StyleUnderline"/>
        </w:rPr>
        <w:t>Has Beijing truly embraced a new approach of cooperation with its neighbors? Is it trying to take advantage of the COVID-19 mess to assert its interests more aggressively</w:t>
      </w:r>
      <w:r w:rsidRPr="00BE0E18">
        <w:rPr>
          <w:sz w:val="12"/>
        </w:rPr>
        <w:t xml:space="preserve">? </w:t>
      </w:r>
      <w:r w:rsidRPr="00BE0E18">
        <w:rPr>
          <w:rStyle w:val="StyleUnderline"/>
        </w:rPr>
        <w:t>Or is this simply an extension — albeit an opportunistic one — of its pre-pandemic strategy</w:t>
      </w:r>
      <w:r w:rsidRPr="00BE0E18">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BE0E18">
        <w:rPr>
          <w:rStyle w:val="StyleUnderline"/>
        </w:rPr>
        <w:t>This, in turn, demands understanding what Beijing was doing before the crisis and thinking through what might actually signal a significant shift toward a more confrontational foreign policy</w:t>
      </w:r>
      <w:r w:rsidRPr="00BE0E18">
        <w:rPr>
          <w:sz w:val="12"/>
        </w:rPr>
        <w:t xml:space="preserve">. How Did I Get Here? China’s Latest Moves Chinese ships and aircraft have been involved in a spate of recent incidents across China’s maritime periphery. While there have been no fatalities, lives were certainly put at risk. </w:t>
      </w:r>
      <w:r w:rsidRPr="00BE0E18">
        <w:rPr>
          <w:rStyle w:val="StyleUnderline"/>
        </w:rPr>
        <w:t>Considering</w:t>
      </w:r>
      <w:r w:rsidRPr="00BE0E18">
        <w:rPr>
          <w:sz w:val="12"/>
        </w:rPr>
        <w:t xml:space="preserve"> these incidents have involved two of China’s primary regional rivals — Japan and Vietnam — as well as Taiwan, </w:t>
      </w:r>
      <w:r w:rsidRPr="00BE0E18">
        <w:rPr>
          <w:rStyle w:val="StyleUnderline"/>
        </w:rPr>
        <w:t>the possibility that Beijing may see the COVID-19 pandemic as an opportunity to press an advantage during a time of geopolitical distraction and uncertainty should be considered</w:t>
      </w:r>
      <w:r w:rsidRPr="00BE0E18">
        <w:rPr>
          <w:sz w:val="12"/>
        </w:rPr>
        <w:t xml:space="preserve">. </w:t>
      </w:r>
      <w:r w:rsidRPr="00BE0E18">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w:t>
      </w:r>
      <w:proofErr w:type="spellStart"/>
      <w:r w:rsidRPr="00BE0E18">
        <w:rPr>
          <w:sz w:val="12"/>
          <w:szCs w:val="8"/>
        </w:rPr>
        <w:t>Subi</w:t>
      </w:r>
      <w:proofErr w:type="spellEnd"/>
      <w:r w:rsidRPr="00BE0E18">
        <w:rPr>
          <w:sz w:val="12"/>
          <w:szCs w:val="8"/>
        </w:rPr>
        <w:t xml:space="preserve"> </w:t>
      </w:r>
      <w:proofErr w:type="gramStart"/>
      <w:r w:rsidRPr="00BE0E18">
        <w:rPr>
          <w:sz w:val="12"/>
          <w:szCs w:val="8"/>
        </w:rPr>
        <w:t>Reef, and</w:t>
      </w:r>
      <w:proofErr w:type="gramEnd"/>
      <w:r w:rsidRPr="00BE0E18">
        <w:rPr>
          <w:sz w:val="12"/>
          <w:szCs w:val="8"/>
        </w:rPr>
        <w:t xml:space="preserve">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BE0E18">
        <w:rPr>
          <w:sz w:val="12"/>
        </w:rPr>
        <w:t>,</w:t>
      </w:r>
      <w:r w:rsidRPr="00BE0E18">
        <w:rPr>
          <w:rStyle w:val="Emphasis"/>
        </w:rPr>
        <w:t xml:space="preserve"> </w:t>
      </w:r>
      <w:r w:rsidRPr="00BE0E18">
        <w:rPr>
          <w:rStyle w:val="Emphasis"/>
          <w:highlight w:val="cyan"/>
        </w:rPr>
        <w:t>a more likely driver of China’s actions is</w:t>
      </w:r>
      <w:r w:rsidRPr="00BE0E18">
        <w:rPr>
          <w:rStyle w:val="Emphasis"/>
        </w:rPr>
        <w:t xml:space="preserve">, in fact, </w:t>
      </w:r>
      <w:r w:rsidRPr="00BE0E18">
        <w:rPr>
          <w:rStyle w:val="Emphasis"/>
          <w:highlight w:val="cyan"/>
        </w:rPr>
        <w:t>continuity</w:t>
      </w:r>
      <w:r w:rsidRPr="00BE0E18">
        <w:rPr>
          <w:sz w:val="12"/>
        </w:rPr>
        <w:t xml:space="preserve">. </w:t>
      </w:r>
      <w:r w:rsidRPr="00BE0E18">
        <w:rPr>
          <w:rStyle w:val="Emphasis"/>
        </w:rPr>
        <w:t xml:space="preserve">These </w:t>
      </w:r>
      <w:r w:rsidRPr="00BE0E18">
        <w:rPr>
          <w:rStyle w:val="Emphasis"/>
          <w:highlight w:val="cyan"/>
        </w:rPr>
        <w:t>incidents are not unprecedented and</w:t>
      </w:r>
      <w:r w:rsidRPr="00BE0E18">
        <w:rPr>
          <w:rStyle w:val="Emphasis"/>
        </w:rPr>
        <w:t xml:space="preserve"> likely </w:t>
      </w:r>
      <w:r w:rsidRPr="00BE0E18">
        <w:rPr>
          <w:rStyle w:val="Emphasis"/>
          <w:highlight w:val="cyan"/>
        </w:rPr>
        <w:t>do not indicate a new, post-pandemic Chinese strategy</w:t>
      </w:r>
      <w:r w:rsidRPr="00BE0E18">
        <w:rPr>
          <w:rStyle w:val="Emphasis"/>
        </w:rPr>
        <w:t>.</w:t>
      </w:r>
      <w:r w:rsidRPr="00BE0E18">
        <w:rPr>
          <w:sz w:val="12"/>
        </w:rPr>
        <w:t xml:space="preserve"> </w:t>
      </w:r>
      <w:r w:rsidRPr="00BE0E18">
        <w:rPr>
          <w:rStyle w:val="StyleUnderline"/>
        </w:rPr>
        <w:t>Rather</w:t>
      </w:r>
      <w:r w:rsidRPr="00BE0E18">
        <w:rPr>
          <w:sz w:val="12"/>
        </w:rPr>
        <w:t xml:space="preserve">, </w:t>
      </w:r>
      <w:r w:rsidRPr="00BE0E18">
        <w:rPr>
          <w:rStyle w:val="StyleUnderline"/>
        </w:rPr>
        <w:t>these incidents are consistent with a Chinese approach to foreign affairs under CCP General Secretary Xi Jinping’s leadership that even before the outbreak of COVID-19 demonstrated flexibility, assertiveness, and a singular desire to exploit opportunities of external weakness and distraction in order to advance China’s interests.</w:t>
      </w:r>
      <w:r w:rsidRPr="00BE0E18">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E0E18">
        <w:rPr>
          <w:rStyle w:val="StyleUnderline"/>
          <w:highlight w:val="cyan"/>
        </w:rPr>
        <w:t>Sinc</w:t>
      </w:r>
      <w:r w:rsidRPr="00BE0E18">
        <w:rPr>
          <w:rStyle w:val="StyleUnderline"/>
        </w:rPr>
        <w:t>e the 20</w:t>
      </w:r>
      <w:r w:rsidRPr="00BE0E18">
        <w:rPr>
          <w:rStyle w:val="StyleUnderline"/>
          <w:highlight w:val="cyan"/>
        </w:rPr>
        <w:t>08</w:t>
      </w:r>
      <w:r w:rsidRPr="00BE0E18">
        <w:rPr>
          <w:rStyle w:val="StyleUnderline"/>
        </w:rPr>
        <w:t xml:space="preserve"> to 2009 global financial </w:t>
      </w:r>
      <w:r w:rsidRPr="00BE0E18">
        <w:rPr>
          <w:rStyle w:val="StyleUnderline"/>
          <w:highlight w:val="cyan"/>
        </w:rPr>
        <w:t>crisis</w:t>
      </w:r>
      <w:r w:rsidRPr="00BE0E18">
        <w:rPr>
          <w:rStyle w:val="StyleUnderline"/>
        </w:rPr>
        <w:t xml:space="preserve">, </w:t>
      </w:r>
      <w:r w:rsidRPr="00BE0E18">
        <w:rPr>
          <w:rStyle w:val="Emphasis"/>
          <w:highlight w:val="cyan"/>
        </w:rPr>
        <w:t>Beijing</w:t>
      </w:r>
      <w:r w:rsidRPr="00BE0E18">
        <w:rPr>
          <w:rStyle w:val="StyleUnderline"/>
        </w:rPr>
        <w:t xml:space="preserve"> has </w:t>
      </w:r>
      <w:r w:rsidRPr="00BE0E18">
        <w:rPr>
          <w:rStyle w:val="Emphasis"/>
          <w:highlight w:val="cyan"/>
        </w:rPr>
        <w:t>perceived</w:t>
      </w:r>
      <w:r w:rsidRPr="00BE0E18">
        <w:rPr>
          <w:rStyle w:val="Emphasis"/>
        </w:rPr>
        <w:t xml:space="preserve"> an </w:t>
      </w:r>
      <w:r w:rsidRPr="00BE0E18">
        <w:rPr>
          <w:rStyle w:val="Emphasis"/>
          <w:highlight w:val="cyan"/>
        </w:rPr>
        <w:t>opportunity to expand its</w:t>
      </w:r>
      <w:r w:rsidRPr="00BE0E18">
        <w:rPr>
          <w:rStyle w:val="Emphasis"/>
        </w:rPr>
        <w:t xml:space="preserve"> geopolitical </w:t>
      </w:r>
      <w:r w:rsidRPr="00BE0E18">
        <w:rPr>
          <w:rStyle w:val="Emphasis"/>
          <w:highlight w:val="cyan"/>
        </w:rPr>
        <w:t>power</w:t>
      </w:r>
      <w:r w:rsidRPr="00BE0E18">
        <w:rPr>
          <w:rStyle w:val="StyleUnderline"/>
        </w:rPr>
        <w:t xml:space="preserve"> relative to the United States </w:t>
      </w:r>
      <w:r w:rsidRPr="00BE0E18">
        <w:rPr>
          <w:rStyle w:val="Emphasis"/>
          <w:highlight w:val="cyan"/>
        </w:rPr>
        <w:t xml:space="preserve">yet does not seek an explicit conflict </w:t>
      </w:r>
      <w:r w:rsidRPr="00BE0E18">
        <w:rPr>
          <w:rStyle w:val="StyleUnderline"/>
          <w:highlight w:val="cyan"/>
        </w:rPr>
        <w:t>with th</w:t>
      </w:r>
      <w:r w:rsidRPr="00BE0E18">
        <w:rPr>
          <w:rStyle w:val="StyleUnderline"/>
        </w:rPr>
        <w:t xml:space="preserve">e </w:t>
      </w:r>
      <w:r w:rsidRPr="00BE0E18">
        <w:rPr>
          <w:rStyle w:val="StyleUnderline"/>
          <w:highlight w:val="cyan"/>
        </w:rPr>
        <w:t>U</w:t>
      </w:r>
      <w:r w:rsidRPr="00BE0E18">
        <w:rPr>
          <w:rStyle w:val="StyleUnderline"/>
        </w:rPr>
        <w:t xml:space="preserve">nited </w:t>
      </w:r>
      <w:r w:rsidRPr="00BE0E18">
        <w:rPr>
          <w:rStyle w:val="StyleUnderline"/>
          <w:highlight w:val="cyan"/>
        </w:rPr>
        <w:t>S</w:t>
      </w:r>
      <w:r w:rsidRPr="00BE0E18">
        <w:rPr>
          <w:rStyle w:val="StyleUnderline"/>
        </w:rPr>
        <w:t>tates or its allies</w:t>
      </w:r>
      <w:r w:rsidRPr="00BE0E18">
        <w:rPr>
          <w:sz w:val="12"/>
        </w:rPr>
        <w:t xml:space="preserve">. </w:t>
      </w:r>
      <w:r w:rsidRPr="00BE0E18">
        <w:rPr>
          <w:rStyle w:val="StyleUnderline"/>
          <w:highlight w:val="cyan"/>
        </w:rPr>
        <w:t>As a result,</w:t>
      </w:r>
      <w:r w:rsidRPr="00BE0E18">
        <w:rPr>
          <w:rStyle w:val="StyleUnderline"/>
        </w:rPr>
        <w:t xml:space="preserve"> </w:t>
      </w:r>
      <w:r w:rsidRPr="00BE0E18">
        <w:rPr>
          <w:rStyle w:val="StyleUnderline"/>
          <w:highlight w:val="cyan"/>
        </w:rPr>
        <w:t>Beijing</w:t>
      </w:r>
      <w:r w:rsidRPr="00BE0E18">
        <w:rPr>
          <w:rStyle w:val="StyleUnderline"/>
        </w:rPr>
        <w:t xml:space="preserve"> </w:t>
      </w:r>
      <w:r w:rsidRPr="00BE0E18">
        <w:rPr>
          <w:sz w:val="12"/>
        </w:rPr>
        <w:t xml:space="preserve">has </w:t>
      </w:r>
      <w:r w:rsidRPr="00BE0E18">
        <w:rPr>
          <w:rStyle w:val="StyleUnderline"/>
          <w:highlight w:val="cyan"/>
        </w:rPr>
        <w:t>intensified</w:t>
      </w:r>
      <w:r w:rsidRPr="00BE0E18">
        <w:rPr>
          <w:rStyle w:val="StyleUnderline"/>
        </w:rPr>
        <w:t xml:space="preserve"> its use of “</w:t>
      </w:r>
      <w:r w:rsidRPr="00BE0E18">
        <w:rPr>
          <w:rStyle w:val="Emphasis"/>
          <w:highlight w:val="cyan"/>
        </w:rPr>
        <w:t>gray zone”</w:t>
      </w:r>
      <w:r w:rsidRPr="00BE0E18">
        <w:rPr>
          <w:rStyle w:val="Emphasis"/>
        </w:rPr>
        <w:t xml:space="preserve"> tactics</w:t>
      </w:r>
      <w:r w:rsidRPr="00BE0E18">
        <w:rPr>
          <w:rStyle w:val="StyleUnderline"/>
        </w:rPr>
        <w:t xml:space="preserve"> that seek to gradually advance Chinese interests using ambiguity and tactics that are </w:t>
      </w:r>
      <w:r w:rsidRPr="00BE0E18">
        <w:rPr>
          <w:rStyle w:val="Emphasis"/>
          <w:highlight w:val="cyan"/>
        </w:rPr>
        <w:t>tailored to not provoke a military retal</w:t>
      </w:r>
      <w:r w:rsidRPr="00BE0E18">
        <w:rPr>
          <w:rStyle w:val="Emphasis"/>
        </w:rPr>
        <w:t xml:space="preserve">iation. </w:t>
      </w:r>
      <w:r w:rsidRPr="00BE0E18">
        <w:rPr>
          <w:sz w:val="12"/>
        </w:rPr>
        <w:t xml:space="preserve">These activities also serve as “probing behavior” that tests how far China can go before encountering determined resistance. In recent years, </w:t>
      </w:r>
      <w:r w:rsidRPr="00BE0E18">
        <w:rPr>
          <w:rStyle w:val="StyleUnderline"/>
        </w:rPr>
        <w:t>Beijing has used this approach to increase pressure on Japan in the East China Sea and advance Beijing’s territorial claims in the South China Sea</w:t>
      </w:r>
      <w:r w:rsidRPr="00BE0E18">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E0E18">
        <w:rPr>
          <w:rStyle w:val="Emphasis"/>
          <w:highlight w:val="cyan"/>
        </w:rPr>
        <w:t>. Chinese actions are not the reckless gambles</w:t>
      </w:r>
      <w:r w:rsidRPr="00BE0E18">
        <w:rPr>
          <w:rStyle w:val="Emphasis"/>
        </w:rPr>
        <w:t xml:space="preserve"> </w:t>
      </w:r>
      <w:r w:rsidRPr="00BE0E18">
        <w:rPr>
          <w:rStyle w:val="Emphasis"/>
          <w:highlight w:val="cyan"/>
        </w:rPr>
        <w:t>they</w:t>
      </w:r>
      <w:r w:rsidRPr="00BE0E18">
        <w:rPr>
          <w:rStyle w:val="Emphasis"/>
        </w:rPr>
        <w:t xml:space="preserve"> may initially </w:t>
      </w:r>
      <w:r w:rsidRPr="00BE0E18">
        <w:rPr>
          <w:rStyle w:val="Emphasis"/>
          <w:highlight w:val="cyan"/>
        </w:rPr>
        <w:t>appear to be.</w:t>
      </w:r>
      <w:r w:rsidRPr="00BE0E18">
        <w:rPr>
          <w:rStyle w:val="Emphasis"/>
        </w:rPr>
        <w:t xml:space="preserve"> </w:t>
      </w:r>
      <w:r w:rsidRPr="00BE0E18">
        <w:rPr>
          <w:rStyle w:val="StyleUnderline"/>
        </w:rPr>
        <w:t>Rather, they are premeditated probes seeking to identify weakness and opportunity</w:t>
      </w:r>
      <w:r w:rsidRPr="00BE0E18">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E0E18">
        <w:rPr>
          <w:rStyle w:val="Emphasis"/>
          <w:highlight w:val="cyan"/>
        </w:rPr>
        <w:t xml:space="preserve">Beijing’s response has not been predictably </w:t>
      </w:r>
      <w:proofErr w:type="spellStart"/>
      <w:proofErr w:type="gramStart"/>
      <w:r w:rsidRPr="00BE0E18">
        <w:rPr>
          <w:rStyle w:val="Emphasis"/>
          <w:highlight w:val="cyan"/>
        </w:rPr>
        <w:t>escalatory</w:t>
      </w:r>
      <w:r w:rsidRPr="00BE0E18">
        <w:rPr>
          <w:sz w:val="12"/>
        </w:rPr>
        <w:t>.</w:t>
      </w:r>
      <w:r w:rsidRPr="00BE0E18">
        <w:rPr>
          <w:rStyle w:val="StyleUnderline"/>
        </w:rPr>
        <w:t>Beijing</w:t>
      </w:r>
      <w:proofErr w:type="spellEnd"/>
      <w:proofErr w:type="gramEnd"/>
      <w:r w:rsidRPr="00BE0E18">
        <w:rPr>
          <w:rStyle w:val="StyleUnderline"/>
        </w:rPr>
        <w:t xml:space="preserve"> has demonstrated flexibility when confronted with determined opposition</w:t>
      </w:r>
      <w:r w:rsidRPr="00BE0E18">
        <w:rPr>
          <w:sz w:val="12"/>
        </w:rPr>
        <w:t xml:space="preserve">. </w:t>
      </w:r>
      <w:r w:rsidRPr="00BE0E18">
        <w:rPr>
          <w:rStyle w:val="Emphasis"/>
          <w:highlight w:val="cyan"/>
        </w:rPr>
        <w:t>Examples include Japan’s response to China’s</w:t>
      </w:r>
      <w:r w:rsidRPr="00BE0E18">
        <w:rPr>
          <w:rStyle w:val="StyleUnderline"/>
        </w:rPr>
        <w:t xml:space="preserve"> rollout of an </w:t>
      </w:r>
      <w:r w:rsidRPr="00BE0E18">
        <w:rPr>
          <w:rStyle w:val="Emphasis"/>
          <w:highlight w:val="cyan"/>
        </w:rPr>
        <w:t>air defense identification zon</w:t>
      </w:r>
      <w:r w:rsidRPr="00BE0E18">
        <w:rPr>
          <w:rStyle w:val="Emphasis"/>
        </w:rPr>
        <w:t>e</w:t>
      </w:r>
      <w:r w:rsidRPr="00BE0E18">
        <w:rPr>
          <w:rStyle w:val="StyleUnderline"/>
        </w:rPr>
        <w:t xml:space="preserve"> in the East China Sea in 2013 and President </w:t>
      </w:r>
      <w:r w:rsidRPr="00BE0E18">
        <w:rPr>
          <w:rStyle w:val="Emphasis"/>
          <w:highlight w:val="cyan"/>
        </w:rPr>
        <w:t>Obama’s</w:t>
      </w:r>
      <w:r w:rsidRPr="00BE0E18">
        <w:rPr>
          <w:rStyle w:val="Emphasis"/>
        </w:rPr>
        <w:t xml:space="preserve"> </w:t>
      </w:r>
      <w:r w:rsidRPr="00BE0E18">
        <w:rPr>
          <w:rStyle w:val="StyleUnderline"/>
        </w:rPr>
        <w:t xml:space="preserve">reported </w:t>
      </w:r>
      <w:r w:rsidRPr="00BE0E18">
        <w:rPr>
          <w:rStyle w:val="Emphasis"/>
          <w:highlight w:val="cyan"/>
        </w:rPr>
        <w:t>drawing of a red line</w:t>
      </w:r>
      <w:r w:rsidRPr="00BE0E18">
        <w:rPr>
          <w:rStyle w:val="Emphasis"/>
        </w:rPr>
        <w:t xml:space="preserve"> around Scarborough Shoal to Xi</w:t>
      </w:r>
      <w:r w:rsidRPr="00BE0E18">
        <w:rPr>
          <w:rStyle w:val="StyleUnderline"/>
        </w:rPr>
        <w:t xml:space="preserve"> Jinping in March 2016. </w:t>
      </w:r>
      <w:r w:rsidRPr="00BE0E18">
        <w:rPr>
          <w:rStyle w:val="Emphasis"/>
        </w:rPr>
        <w:t xml:space="preserve">Moreover, </w:t>
      </w:r>
      <w:r w:rsidRPr="00BE0E18">
        <w:rPr>
          <w:rStyle w:val="Emphasis"/>
          <w:highlight w:val="cyan"/>
        </w:rPr>
        <w:t>India’s response t</w:t>
      </w:r>
      <w:r w:rsidRPr="00BE0E18">
        <w:rPr>
          <w:rStyle w:val="Emphasis"/>
        </w:rPr>
        <w:t xml:space="preserve">o Chinese activities </w:t>
      </w:r>
      <w:r w:rsidRPr="00BE0E18">
        <w:rPr>
          <w:rStyle w:val="Emphasis"/>
          <w:highlight w:val="cyan"/>
        </w:rPr>
        <w:t xml:space="preserve">in </w:t>
      </w:r>
      <w:proofErr w:type="spellStart"/>
      <w:r w:rsidRPr="00BE0E18">
        <w:rPr>
          <w:rStyle w:val="Emphasis"/>
          <w:highlight w:val="cyan"/>
        </w:rPr>
        <w:t>Doklam</w:t>
      </w:r>
      <w:proofErr w:type="spellEnd"/>
      <w:r w:rsidRPr="00BE0E18">
        <w:rPr>
          <w:rStyle w:val="Emphasis"/>
        </w:rPr>
        <w:t xml:space="preserve"> </w:t>
      </w:r>
      <w:r w:rsidRPr="00BE0E18">
        <w:rPr>
          <w:rStyle w:val="Emphasis"/>
          <w:highlight w:val="cyan"/>
        </w:rPr>
        <w:t>did not lead to war</w:t>
      </w:r>
      <w:r w:rsidRPr="00BE0E18">
        <w:rPr>
          <w:rStyle w:val="Emphasis"/>
        </w:rPr>
        <w:t>.</w:t>
      </w:r>
    </w:p>
    <w:p w14:paraId="25B019A3" w14:textId="77777777" w:rsidR="001B3A91" w:rsidRDefault="001B3A91" w:rsidP="001B3A91">
      <w:pPr>
        <w:pStyle w:val="Heading3"/>
      </w:pPr>
      <w:r>
        <w:t>AT: Warming</w:t>
      </w:r>
    </w:p>
    <w:p w14:paraId="6FD450E3" w14:textId="77777777" w:rsidR="001B3A91" w:rsidRDefault="001B3A91" w:rsidP="001B3A91">
      <w:pPr>
        <w:pStyle w:val="Analytics"/>
      </w:pPr>
      <w:r>
        <w:t xml:space="preserve">Emissions from </w:t>
      </w:r>
      <w:r>
        <w:rPr>
          <w:u w:val="single"/>
        </w:rPr>
        <w:t>India</w:t>
      </w:r>
      <w:r>
        <w:t xml:space="preserve">, </w:t>
      </w:r>
      <w:r>
        <w:rPr>
          <w:u w:val="single"/>
        </w:rPr>
        <w:t>China</w:t>
      </w:r>
      <w:r>
        <w:t xml:space="preserve">, and </w:t>
      </w:r>
      <w:r>
        <w:rPr>
          <w:u w:val="single"/>
        </w:rPr>
        <w:t>Africa</w:t>
      </w:r>
      <w:r>
        <w:t xml:space="preserve"> thump. </w:t>
      </w:r>
    </w:p>
    <w:p w14:paraId="3F300A07" w14:textId="77777777" w:rsidR="001B3A91" w:rsidRPr="004D1A9F" w:rsidRDefault="001B3A91" w:rsidP="001B3A91"/>
    <w:p w14:paraId="30FD883C" w14:textId="77777777" w:rsidR="001B3A91" w:rsidRPr="00BE0E18" w:rsidRDefault="001B3A91" w:rsidP="001B3A91">
      <w:pPr>
        <w:pStyle w:val="Heading4"/>
        <w:rPr>
          <w:rFonts w:cs="Arial"/>
        </w:rPr>
      </w:pPr>
      <w:r w:rsidRPr="00BE0E18">
        <w:rPr>
          <w:rFonts w:cs="Arial"/>
        </w:rPr>
        <w:t>Warming’s not existential---framing it as such undermines solvency.</w:t>
      </w:r>
    </w:p>
    <w:p w14:paraId="09602989" w14:textId="77777777" w:rsidR="001B3A91" w:rsidRPr="00BE0E18" w:rsidRDefault="001B3A91" w:rsidP="001B3A91">
      <w:r w:rsidRPr="00BE0E18">
        <w:t xml:space="preserve">Zeke </w:t>
      </w:r>
      <w:proofErr w:type="spellStart"/>
      <w:r w:rsidRPr="00BE0E18">
        <w:rPr>
          <w:rStyle w:val="Style13ptBold"/>
        </w:rPr>
        <w:t>Hausfather</w:t>
      </w:r>
      <w:proofErr w:type="spellEnd"/>
      <w:r w:rsidRPr="00BE0E18">
        <w:rPr>
          <w:rStyle w:val="Style13ptBold"/>
        </w:rPr>
        <w:t xml:space="preserve"> &amp;</w:t>
      </w:r>
      <w:r w:rsidRPr="00BE0E18">
        <w:t xml:space="preserve"> Glen P. </w:t>
      </w:r>
      <w:r w:rsidRPr="00BE0E18">
        <w:rPr>
          <w:rStyle w:val="Style13ptBold"/>
        </w:rPr>
        <w:t>Peters 20</w:t>
      </w:r>
      <w:r w:rsidRPr="00BE0E1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4926280A" w14:textId="77777777" w:rsidR="001B3A91" w:rsidRPr="00BE0E18" w:rsidRDefault="001B3A91" w:rsidP="001B3A91">
      <w:pPr>
        <w:rPr>
          <w:sz w:val="16"/>
        </w:rPr>
      </w:pPr>
      <w:r w:rsidRPr="00BE0E18">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BE0E18">
        <w:rPr>
          <w:rStyle w:val="StyleUnderline"/>
        </w:rPr>
        <w:t xml:space="preserve">a </w:t>
      </w:r>
      <w:r w:rsidRPr="00BE0E18">
        <w:rPr>
          <w:rStyle w:val="StyleUnderline"/>
          <w:highlight w:val="cyan"/>
        </w:rPr>
        <w:t>dystopian</w:t>
      </w:r>
      <w:r w:rsidRPr="00BE0E18">
        <w:rPr>
          <w:rStyle w:val="StyleUnderline"/>
        </w:rPr>
        <w:t xml:space="preserve"> future</w:t>
      </w:r>
      <w:r w:rsidRPr="00BE0E18">
        <w:rPr>
          <w:sz w:val="16"/>
        </w:rPr>
        <w:t xml:space="preserve"> that is </w:t>
      </w:r>
      <w:r w:rsidRPr="00BE0E18">
        <w:rPr>
          <w:rStyle w:val="StyleUnderline"/>
        </w:rPr>
        <w:t>fossil-fuel intensive</w:t>
      </w:r>
      <w:r w:rsidRPr="00BE0E18">
        <w:rPr>
          <w:sz w:val="16"/>
        </w:rPr>
        <w:t xml:space="preserve"> and </w:t>
      </w:r>
      <w:r w:rsidRPr="00BE0E18">
        <w:rPr>
          <w:rStyle w:val="StyleUnderline"/>
        </w:rPr>
        <w:t>excludes</w:t>
      </w:r>
      <w:r w:rsidRPr="00BE0E18">
        <w:rPr>
          <w:sz w:val="16"/>
        </w:rPr>
        <w:t xml:space="preserve"> any </w:t>
      </w:r>
      <w:r w:rsidRPr="00BE0E18">
        <w:rPr>
          <w:rStyle w:val="StyleUnderline"/>
        </w:rPr>
        <w:t>climate mitigation</w:t>
      </w:r>
      <w:r w:rsidRPr="00BE0E18">
        <w:rPr>
          <w:sz w:val="16"/>
        </w:rPr>
        <w:t xml:space="preserve"> policies, leading to nearly </w:t>
      </w:r>
      <w:r w:rsidRPr="00BE0E18">
        <w:rPr>
          <w:rStyle w:val="Emphasis"/>
          <w:highlight w:val="cyan"/>
        </w:rPr>
        <w:t>5 °</w:t>
      </w:r>
      <w:r w:rsidRPr="00BE0E18">
        <w:rPr>
          <w:rStyle w:val="StyleUnderline"/>
        </w:rPr>
        <w:t xml:space="preserve">C </w:t>
      </w:r>
      <w:r w:rsidRPr="00BE0E18">
        <w:rPr>
          <w:rStyle w:val="StyleUnderline"/>
          <w:highlight w:val="cyan"/>
        </w:rPr>
        <w:t>of warming</w:t>
      </w:r>
      <w:r w:rsidRPr="00BE0E18">
        <w:rPr>
          <w:sz w:val="16"/>
        </w:rPr>
        <w:t xml:space="preserve"> by the end of the century2,3. That one is named RCP8.5.</w:t>
      </w:r>
    </w:p>
    <w:p w14:paraId="57DAD51C" w14:textId="77777777" w:rsidR="001B3A91" w:rsidRPr="00BE0E18" w:rsidRDefault="001B3A91" w:rsidP="001B3A91">
      <w:pPr>
        <w:rPr>
          <w:sz w:val="16"/>
        </w:rPr>
      </w:pPr>
      <w:r w:rsidRPr="00BE0E18">
        <w:rPr>
          <w:sz w:val="16"/>
        </w:rPr>
        <w:t xml:space="preserve">RCP8.5 was intended to explore </w:t>
      </w:r>
      <w:r w:rsidRPr="00BE0E18">
        <w:rPr>
          <w:rStyle w:val="StyleUnderline"/>
        </w:rPr>
        <w:t xml:space="preserve">an </w:t>
      </w:r>
      <w:r w:rsidRPr="00BE0E18">
        <w:rPr>
          <w:rStyle w:val="Emphasis"/>
        </w:rPr>
        <w:t>unlikely</w:t>
      </w:r>
      <w:r w:rsidRPr="00BE0E18">
        <w:rPr>
          <w:rStyle w:val="StyleUnderline"/>
        </w:rPr>
        <w:t xml:space="preserve"> high-risk future</w:t>
      </w:r>
      <w:r w:rsidRPr="00BE0E18">
        <w:rPr>
          <w:sz w:val="16"/>
        </w:rPr>
        <w:t xml:space="preserve">2. But </w:t>
      </w:r>
      <w:r w:rsidRPr="00BE0E18">
        <w:rPr>
          <w:rStyle w:val="StyleUnderline"/>
        </w:rPr>
        <w:t xml:space="preserve">it has been widely used by some experts, </w:t>
      </w:r>
      <w:proofErr w:type="gramStart"/>
      <w:r w:rsidRPr="00BE0E18">
        <w:rPr>
          <w:rStyle w:val="StyleUnderline"/>
        </w:rPr>
        <w:t>policymakers</w:t>
      </w:r>
      <w:proofErr w:type="gramEnd"/>
      <w:r w:rsidRPr="00BE0E18">
        <w:rPr>
          <w:rStyle w:val="StyleUnderline"/>
        </w:rPr>
        <w:t xml:space="preserve"> and the media</w:t>
      </w:r>
      <w:r w:rsidRPr="00BE0E18">
        <w:rPr>
          <w:sz w:val="16"/>
        </w:rPr>
        <w:t xml:space="preserve"> as something else entirely: </w:t>
      </w:r>
      <w:r w:rsidRPr="00BE0E18">
        <w:rPr>
          <w:rStyle w:val="StyleUnderline"/>
        </w:rPr>
        <w:t>as a likely ‘</w:t>
      </w:r>
      <w:r w:rsidRPr="00BE0E18">
        <w:rPr>
          <w:rStyle w:val="Emphasis"/>
          <w:highlight w:val="cyan"/>
        </w:rPr>
        <w:t>business as usual</w:t>
      </w:r>
      <w:r w:rsidRPr="00BE0E18">
        <w:rPr>
          <w:rStyle w:val="StyleUnderline"/>
        </w:rPr>
        <w:t xml:space="preserve">’ outcome. A sizeable portion of the literature on climate impacts refers to RCP8.5 as business as usual, </w:t>
      </w:r>
      <w:r w:rsidRPr="00BE0E18">
        <w:rPr>
          <w:rStyle w:val="Emphasis"/>
          <w:highlight w:val="cyan"/>
        </w:rPr>
        <w:t>implying</w:t>
      </w:r>
      <w:r w:rsidRPr="00BE0E18">
        <w:rPr>
          <w:sz w:val="16"/>
        </w:rPr>
        <w:t xml:space="preserve"> that </w:t>
      </w:r>
      <w:r w:rsidRPr="00BE0E18">
        <w:rPr>
          <w:rStyle w:val="Emphasis"/>
          <w:highlight w:val="cyan"/>
        </w:rPr>
        <w:t>it is probable</w:t>
      </w:r>
      <w:r w:rsidRPr="00BE0E18">
        <w:rPr>
          <w:rStyle w:val="StyleUnderline"/>
        </w:rPr>
        <w:t xml:space="preserve"> in the absence of </w:t>
      </w:r>
      <w:r w:rsidRPr="00BE0E18">
        <w:rPr>
          <w:rStyle w:val="Emphasis"/>
        </w:rPr>
        <w:t>stringent</w:t>
      </w:r>
      <w:r w:rsidRPr="00BE0E18">
        <w:rPr>
          <w:rStyle w:val="StyleUnderline"/>
        </w:rPr>
        <w:t xml:space="preserve"> climate </w:t>
      </w:r>
      <w:r w:rsidRPr="00BE0E18">
        <w:rPr>
          <w:rStyle w:val="Emphasis"/>
        </w:rPr>
        <w:t>mitigation</w:t>
      </w:r>
      <w:r w:rsidRPr="00BE0E18">
        <w:rPr>
          <w:rStyle w:val="StyleUnderline"/>
        </w:rPr>
        <w:t>. The media then</w:t>
      </w:r>
      <w:r w:rsidRPr="00BE0E18">
        <w:rPr>
          <w:sz w:val="16"/>
        </w:rPr>
        <w:t xml:space="preserve"> often </w:t>
      </w:r>
      <w:r w:rsidRPr="00BE0E18">
        <w:rPr>
          <w:rStyle w:val="StyleUnderline"/>
        </w:rPr>
        <w:t>amplifies this message</w:t>
      </w:r>
      <w:r w:rsidRPr="00BE0E18">
        <w:rPr>
          <w:sz w:val="16"/>
        </w:rPr>
        <w:t xml:space="preserve">, sometimes without communicating the nuances. </w:t>
      </w:r>
      <w:r w:rsidRPr="00BE0E18">
        <w:rPr>
          <w:rStyle w:val="StyleUnderline"/>
        </w:rPr>
        <w:t xml:space="preserve">This results in </w:t>
      </w:r>
      <w:r w:rsidRPr="00BE0E18">
        <w:rPr>
          <w:rStyle w:val="Emphasis"/>
        </w:rPr>
        <w:t>further confusion</w:t>
      </w:r>
      <w:r w:rsidRPr="00BE0E18">
        <w:rPr>
          <w:rStyle w:val="StyleUnderline"/>
        </w:rPr>
        <w:t xml:space="preserve"> regarding probable </w:t>
      </w:r>
      <w:proofErr w:type="gramStart"/>
      <w:r w:rsidRPr="00BE0E18">
        <w:rPr>
          <w:rStyle w:val="StyleUnderline"/>
        </w:rPr>
        <w:t>emissions outcomes</w:t>
      </w:r>
      <w:r w:rsidRPr="00BE0E18">
        <w:rPr>
          <w:sz w:val="16"/>
        </w:rPr>
        <w:t>, because</w:t>
      </w:r>
      <w:proofErr w:type="gramEnd"/>
      <w:r w:rsidRPr="00BE0E18">
        <w:rPr>
          <w:sz w:val="16"/>
        </w:rPr>
        <w:t xml:space="preserve"> many climate researchers are not familiar with the details of these scenarios in the energy-modelling literature.</w:t>
      </w:r>
    </w:p>
    <w:p w14:paraId="012E65F9" w14:textId="77777777" w:rsidR="001B3A91" w:rsidRPr="00BE0E18" w:rsidRDefault="001B3A91" w:rsidP="001B3A91">
      <w:pPr>
        <w:rPr>
          <w:sz w:val="16"/>
        </w:rPr>
      </w:pPr>
      <w:r w:rsidRPr="00BE0E18">
        <w:rPr>
          <w:rStyle w:val="StyleUnderline"/>
        </w:rPr>
        <w:t>This is particularly problematic when the worst-case scenario is contrasted with the most optimistic one</w:t>
      </w:r>
      <w:r w:rsidRPr="00BE0E18">
        <w:rPr>
          <w:sz w:val="16"/>
        </w:rPr>
        <w:t xml:space="preserve">, especially in high-profile scholarly work. This includes studies by the IPCC, such as AR5 and last year’s special report on the impact of climate change on the ocean and cryosphere4. </w:t>
      </w:r>
      <w:r w:rsidRPr="00BE0E18">
        <w:rPr>
          <w:rStyle w:val="StyleUnderline"/>
        </w:rPr>
        <w:t xml:space="preserve">The </w:t>
      </w:r>
      <w:r w:rsidRPr="00BE0E18">
        <w:rPr>
          <w:rStyle w:val="StyleUnderline"/>
          <w:highlight w:val="cyan"/>
        </w:rPr>
        <w:t>focus becomes</w:t>
      </w:r>
      <w:r w:rsidRPr="00BE0E18">
        <w:rPr>
          <w:rStyle w:val="StyleUnderline"/>
        </w:rPr>
        <w:t xml:space="preserve"> the </w:t>
      </w:r>
      <w:r w:rsidRPr="00BE0E18">
        <w:rPr>
          <w:rStyle w:val="Emphasis"/>
          <w:highlight w:val="cyan"/>
        </w:rPr>
        <w:t>extremes</w:t>
      </w:r>
      <w:r w:rsidRPr="00BE0E18">
        <w:rPr>
          <w:rStyle w:val="StyleUnderline"/>
          <w:highlight w:val="cyan"/>
        </w:rPr>
        <w:t>, rather than</w:t>
      </w:r>
      <w:r w:rsidRPr="00BE0E18">
        <w:rPr>
          <w:rStyle w:val="StyleUnderline"/>
        </w:rPr>
        <w:t xml:space="preserve"> the multitude of </w:t>
      </w:r>
      <w:r w:rsidRPr="00BE0E18">
        <w:rPr>
          <w:rStyle w:val="Emphasis"/>
          <w:highlight w:val="cyan"/>
        </w:rPr>
        <w:t>more likely pathways</w:t>
      </w:r>
      <w:r w:rsidRPr="00BE0E18">
        <w:rPr>
          <w:rStyle w:val="StyleUnderline"/>
        </w:rPr>
        <w:t xml:space="preserve"> in between</w:t>
      </w:r>
      <w:r w:rsidRPr="00BE0E18">
        <w:rPr>
          <w:sz w:val="16"/>
        </w:rPr>
        <w:t>.</w:t>
      </w:r>
    </w:p>
    <w:p w14:paraId="6C0AA9EA" w14:textId="77777777" w:rsidR="001B3A91" w:rsidRPr="00BE0E18" w:rsidRDefault="001B3A91" w:rsidP="001B3A91">
      <w:pPr>
        <w:rPr>
          <w:sz w:val="16"/>
        </w:rPr>
      </w:pPr>
      <w:r w:rsidRPr="00BE0E18">
        <w:rPr>
          <w:sz w:val="16"/>
        </w:rPr>
        <w:t xml:space="preserve">Happily — and that’s a </w:t>
      </w:r>
      <w:proofErr w:type="gramStart"/>
      <w:r w:rsidRPr="00BE0E18">
        <w:rPr>
          <w:sz w:val="16"/>
        </w:rPr>
        <w:t>word we climatologists</w:t>
      </w:r>
      <w:proofErr w:type="gramEnd"/>
      <w:r w:rsidRPr="00BE0E18">
        <w:rPr>
          <w:sz w:val="16"/>
        </w:rPr>
        <w:t xml:space="preserve"> rarely get to use — </w:t>
      </w:r>
      <w:r w:rsidRPr="00BE0E18">
        <w:rPr>
          <w:rStyle w:val="StyleUnderline"/>
        </w:rPr>
        <w:t xml:space="preserve">the </w:t>
      </w:r>
      <w:r w:rsidRPr="00BE0E18">
        <w:rPr>
          <w:rStyle w:val="StyleUnderline"/>
          <w:highlight w:val="cyan"/>
        </w:rPr>
        <w:t>world imagined</w:t>
      </w:r>
      <w:r w:rsidRPr="00BE0E18">
        <w:rPr>
          <w:rStyle w:val="StyleUnderline"/>
        </w:rPr>
        <w:t xml:space="preserve"> in RCP8.5 is one that</w:t>
      </w:r>
      <w:r w:rsidRPr="00BE0E18">
        <w:rPr>
          <w:sz w:val="16"/>
        </w:rPr>
        <w:t xml:space="preserve">, in our view, </w:t>
      </w:r>
      <w:r w:rsidRPr="00BE0E18">
        <w:rPr>
          <w:rStyle w:val="StyleUnderline"/>
          <w:highlight w:val="cyan"/>
        </w:rPr>
        <w:t xml:space="preserve">becomes </w:t>
      </w:r>
      <w:r w:rsidRPr="00BE0E18">
        <w:rPr>
          <w:rStyle w:val="Emphasis"/>
          <w:highlight w:val="cyan"/>
        </w:rPr>
        <w:t>increasingly implausible</w:t>
      </w:r>
      <w:r w:rsidRPr="00BE0E18">
        <w:rPr>
          <w:rStyle w:val="StyleUnderline"/>
        </w:rPr>
        <w:t xml:space="preserve"> with </w:t>
      </w:r>
      <w:r w:rsidRPr="00BE0E18">
        <w:rPr>
          <w:rStyle w:val="StyleUnderline"/>
          <w:highlight w:val="cyan"/>
        </w:rPr>
        <w:t>every</w:t>
      </w:r>
      <w:r w:rsidRPr="00BE0E18">
        <w:rPr>
          <w:rStyle w:val="StyleUnderline"/>
        </w:rPr>
        <w:t xml:space="preserve"> passing </w:t>
      </w:r>
      <w:r w:rsidRPr="00BE0E18">
        <w:rPr>
          <w:rStyle w:val="StyleUnderline"/>
          <w:highlight w:val="cyan"/>
        </w:rPr>
        <w:t>year</w:t>
      </w:r>
      <w:r w:rsidRPr="00BE0E18">
        <w:rPr>
          <w:sz w:val="16"/>
        </w:rPr>
        <w:t xml:space="preserve">5. </w:t>
      </w:r>
      <w:r w:rsidRPr="00BE0E18">
        <w:rPr>
          <w:rStyle w:val="StyleUnderline"/>
        </w:rPr>
        <w:t>Emission pathways to get to RCP8.5</w:t>
      </w:r>
      <w:r w:rsidRPr="00BE0E18">
        <w:rPr>
          <w:sz w:val="16"/>
        </w:rPr>
        <w:t xml:space="preserve"> generally </w:t>
      </w:r>
      <w:r w:rsidRPr="00BE0E18">
        <w:rPr>
          <w:rStyle w:val="StyleUnderline"/>
        </w:rPr>
        <w:t xml:space="preserve">require an unprecedented </w:t>
      </w:r>
      <w:r w:rsidRPr="00BE0E18">
        <w:rPr>
          <w:rStyle w:val="Emphasis"/>
        </w:rPr>
        <w:t>fivefold increase</w:t>
      </w:r>
      <w:r w:rsidRPr="00BE0E18">
        <w:rPr>
          <w:rStyle w:val="StyleUnderline"/>
        </w:rPr>
        <w:t xml:space="preserve"> in coal use by the end of the century, an amount larger than some estimates of recoverable coal reserves</w:t>
      </w:r>
      <w:r w:rsidRPr="00BE0E18">
        <w:rPr>
          <w:sz w:val="16"/>
        </w:rPr>
        <w:t xml:space="preserve">6. It is thought that </w:t>
      </w:r>
      <w:r w:rsidRPr="00BE0E18">
        <w:rPr>
          <w:rStyle w:val="StyleUnderline"/>
        </w:rPr>
        <w:t>global coal use peaked in 2013</w:t>
      </w:r>
      <w:r w:rsidRPr="00BE0E18">
        <w:rPr>
          <w:sz w:val="16"/>
        </w:rPr>
        <w:t xml:space="preserve">, and although increases are still possible, </w:t>
      </w:r>
      <w:r w:rsidRPr="00BE0E18">
        <w:rPr>
          <w:rStyle w:val="StyleUnderline"/>
        </w:rPr>
        <w:t xml:space="preserve">many energy forecasts expect it to </w:t>
      </w:r>
      <w:r w:rsidRPr="00BE0E18">
        <w:rPr>
          <w:rStyle w:val="Emphasis"/>
        </w:rPr>
        <w:t>flatline</w:t>
      </w:r>
      <w:r w:rsidRPr="00BE0E18">
        <w:rPr>
          <w:rStyle w:val="StyleUnderline"/>
        </w:rPr>
        <w:t xml:space="preserve"> over the next few decades</w:t>
      </w:r>
      <w:r w:rsidRPr="00BE0E18">
        <w:rPr>
          <w:sz w:val="16"/>
        </w:rPr>
        <w:t xml:space="preserve">7. Furthermore, </w:t>
      </w:r>
      <w:r w:rsidRPr="00BE0E18">
        <w:rPr>
          <w:rStyle w:val="StyleUnderline"/>
        </w:rPr>
        <w:t xml:space="preserve">the falling cost of clean energy sources is a trend that is </w:t>
      </w:r>
      <w:r w:rsidRPr="00BE0E18">
        <w:rPr>
          <w:rStyle w:val="Emphasis"/>
        </w:rPr>
        <w:t>unlikely to reverse</w:t>
      </w:r>
      <w:r w:rsidRPr="00BE0E18">
        <w:rPr>
          <w:rStyle w:val="StyleUnderline"/>
        </w:rPr>
        <w:t>, even in the absence of new climate policies</w:t>
      </w:r>
      <w:r w:rsidRPr="00BE0E18">
        <w:rPr>
          <w:sz w:val="16"/>
        </w:rPr>
        <w:t>7.</w:t>
      </w:r>
    </w:p>
    <w:p w14:paraId="70257981" w14:textId="77777777" w:rsidR="001B3A91" w:rsidRPr="00BE0E18" w:rsidRDefault="001B3A91" w:rsidP="001B3A91">
      <w:pPr>
        <w:rPr>
          <w:sz w:val="16"/>
        </w:rPr>
      </w:pPr>
      <w:r w:rsidRPr="00BE0E18">
        <w:rPr>
          <w:sz w:val="16"/>
        </w:rPr>
        <w:t xml:space="preserve">Assessment of current policies suggests that </w:t>
      </w:r>
      <w:r w:rsidRPr="00BE0E18">
        <w:rPr>
          <w:rStyle w:val="StyleUnderline"/>
        </w:rPr>
        <w:t xml:space="preserve">the world is </w:t>
      </w:r>
      <w:r w:rsidRPr="00BE0E18">
        <w:rPr>
          <w:rStyle w:val="StyleUnderline"/>
          <w:highlight w:val="cyan"/>
        </w:rPr>
        <w:t>on course for</w:t>
      </w:r>
      <w:r w:rsidRPr="00BE0E18">
        <w:rPr>
          <w:rStyle w:val="StyleUnderline"/>
        </w:rPr>
        <w:t xml:space="preserve"> around </w:t>
      </w:r>
      <w:r w:rsidRPr="00BE0E18">
        <w:rPr>
          <w:rStyle w:val="Emphasis"/>
          <w:highlight w:val="cyan"/>
        </w:rPr>
        <w:t>3 °</w:t>
      </w:r>
      <w:r w:rsidRPr="00BE0E18">
        <w:rPr>
          <w:rStyle w:val="StyleUnderline"/>
        </w:rPr>
        <w:t>C of warming</w:t>
      </w:r>
      <w:r w:rsidRPr="00BE0E18">
        <w:rPr>
          <w:sz w:val="16"/>
        </w:rPr>
        <w:t xml:space="preserve"> above pre-industrial levels </w:t>
      </w:r>
      <w:r w:rsidRPr="00BE0E18">
        <w:rPr>
          <w:rStyle w:val="StyleUnderline"/>
        </w:rPr>
        <w:t>by the end of the century</w:t>
      </w:r>
      <w:r w:rsidRPr="00BE0E18">
        <w:rPr>
          <w:sz w:val="16"/>
        </w:rPr>
        <w:t xml:space="preserve"> — still a catastrophic outcome, but </w:t>
      </w:r>
      <w:r w:rsidRPr="00BE0E18">
        <w:rPr>
          <w:rStyle w:val="Emphasis"/>
        </w:rPr>
        <w:t>a long way</w:t>
      </w:r>
      <w:r w:rsidRPr="00BE0E18">
        <w:rPr>
          <w:rStyle w:val="StyleUnderline"/>
        </w:rPr>
        <w:t xml:space="preserve"> from 5 °C</w:t>
      </w:r>
      <w:r w:rsidRPr="00BE0E18">
        <w:rPr>
          <w:sz w:val="16"/>
        </w:rPr>
        <w:t>7,8. We cannot settle for 3 °C; nor should we dismiss progress.</w:t>
      </w:r>
    </w:p>
    <w:p w14:paraId="68B34D36" w14:textId="77777777" w:rsidR="001B3A91" w:rsidRPr="00BE0E18" w:rsidRDefault="001B3A91" w:rsidP="001B3A91">
      <w:pPr>
        <w:rPr>
          <w:sz w:val="16"/>
          <w:szCs w:val="16"/>
        </w:rPr>
      </w:pPr>
      <w:r w:rsidRPr="00BE0E18">
        <w:rPr>
          <w:sz w:val="16"/>
          <w:szCs w:val="16"/>
        </w:rPr>
        <w:t>Plan for progress</w:t>
      </w:r>
    </w:p>
    <w:p w14:paraId="41A5FA7E" w14:textId="77777777" w:rsidR="001B3A91" w:rsidRPr="00BE0E18" w:rsidRDefault="001B3A91" w:rsidP="001B3A91">
      <w:pPr>
        <w:rPr>
          <w:sz w:val="16"/>
        </w:rPr>
      </w:pPr>
      <w:r w:rsidRPr="00BE0E18">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BE0E18">
        <w:rPr>
          <w:rStyle w:val="StyleUnderline"/>
        </w:rPr>
        <w:t xml:space="preserve">reports of emissions over the past decade suggest that they are actually closer to those in the </w:t>
      </w:r>
      <w:r w:rsidRPr="00BE0E18">
        <w:rPr>
          <w:rStyle w:val="Emphasis"/>
        </w:rPr>
        <w:t>median scenarios</w:t>
      </w:r>
      <w:r w:rsidRPr="00BE0E18">
        <w:rPr>
          <w:sz w:val="16"/>
          <w:szCs w:val="16"/>
        </w:rPr>
        <w:t>7</w:t>
      </w:r>
      <w:r w:rsidRPr="00BE0E18">
        <w:rPr>
          <w:sz w:val="16"/>
        </w:rPr>
        <w:t xml:space="preserve">. We contend that these </w:t>
      </w:r>
      <w:r w:rsidRPr="00BE0E18">
        <w:rPr>
          <w:rStyle w:val="StyleUnderline"/>
          <w:highlight w:val="cyan"/>
        </w:rPr>
        <w:t>critics</w:t>
      </w:r>
      <w:r w:rsidRPr="00BE0E18">
        <w:rPr>
          <w:rStyle w:val="StyleUnderline"/>
        </w:rPr>
        <w:t xml:space="preserve"> are looking at the extremes and </w:t>
      </w:r>
      <w:r w:rsidRPr="00BE0E18">
        <w:rPr>
          <w:rStyle w:val="Emphasis"/>
          <w:highlight w:val="cyan"/>
        </w:rPr>
        <w:t>assum</w:t>
      </w:r>
      <w:r w:rsidRPr="00BE0E18">
        <w:rPr>
          <w:rStyle w:val="StyleUnderline"/>
        </w:rPr>
        <w:t xml:space="preserve">ing that </w:t>
      </w:r>
      <w:r w:rsidRPr="00BE0E18">
        <w:rPr>
          <w:rStyle w:val="Emphasis"/>
          <w:highlight w:val="cyan"/>
        </w:rPr>
        <w:t>all</w:t>
      </w:r>
      <w:r w:rsidRPr="00BE0E18">
        <w:rPr>
          <w:rStyle w:val="StyleUnderline"/>
        </w:rPr>
        <w:t xml:space="preserve"> the </w:t>
      </w:r>
      <w:r w:rsidRPr="00BE0E18">
        <w:rPr>
          <w:rStyle w:val="Emphasis"/>
          <w:highlight w:val="cyan"/>
        </w:rPr>
        <w:t>dice</w:t>
      </w:r>
      <w:r w:rsidRPr="00BE0E18">
        <w:rPr>
          <w:rStyle w:val="StyleUnderline"/>
        </w:rPr>
        <w:t xml:space="preserve"> are </w:t>
      </w:r>
      <w:r w:rsidRPr="00BE0E18">
        <w:rPr>
          <w:rStyle w:val="StyleUnderline"/>
          <w:highlight w:val="cyan"/>
        </w:rPr>
        <w:t>loaded with</w:t>
      </w:r>
      <w:r w:rsidRPr="00BE0E18">
        <w:rPr>
          <w:rStyle w:val="StyleUnderline"/>
        </w:rPr>
        <w:t xml:space="preserve"> the </w:t>
      </w:r>
      <w:r w:rsidRPr="00BE0E18">
        <w:rPr>
          <w:rStyle w:val="Emphasis"/>
          <w:highlight w:val="cyan"/>
        </w:rPr>
        <w:t>worst outcomes</w:t>
      </w:r>
      <w:r w:rsidRPr="00BE0E18">
        <w:rPr>
          <w:sz w:val="16"/>
        </w:rPr>
        <w:t>.</w:t>
      </w:r>
    </w:p>
    <w:p w14:paraId="17878081" w14:textId="77777777" w:rsidR="001B3A91" w:rsidRPr="00BE0E18" w:rsidRDefault="001B3A91" w:rsidP="001B3A91">
      <w:pPr>
        <w:rPr>
          <w:sz w:val="16"/>
          <w:szCs w:val="16"/>
        </w:rPr>
      </w:pPr>
      <w:r w:rsidRPr="00BE0E18">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44598857" w14:textId="77777777" w:rsidR="001B3A91" w:rsidRPr="006437FC" w:rsidRDefault="001B3A91" w:rsidP="001B3A91">
      <w:pPr>
        <w:rPr>
          <w:sz w:val="16"/>
        </w:rPr>
      </w:pPr>
      <w:r w:rsidRPr="00BE0E18">
        <w:rPr>
          <w:rStyle w:val="StyleUnderline"/>
        </w:rPr>
        <w:t>We must all</w:t>
      </w:r>
      <w:r w:rsidRPr="00BE0E18">
        <w:rPr>
          <w:sz w:val="16"/>
        </w:rPr>
        <w:t xml:space="preserve"> — from physical scientists and climate-impact </w:t>
      </w:r>
      <w:proofErr w:type="spellStart"/>
      <w:r w:rsidRPr="00BE0E18">
        <w:rPr>
          <w:sz w:val="16"/>
        </w:rPr>
        <w:t>modellers</w:t>
      </w:r>
      <w:proofErr w:type="spellEnd"/>
      <w:r w:rsidRPr="00BE0E18">
        <w:rPr>
          <w:sz w:val="16"/>
        </w:rPr>
        <w:t xml:space="preserve"> to communicators and policymakers — </w:t>
      </w:r>
      <w:r w:rsidRPr="00BE0E18">
        <w:rPr>
          <w:rStyle w:val="StyleUnderline"/>
        </w:rPr>
        <w:t xml:space="preserve">stop presenting the worst-case scenario as the most likely one. </w:t>
      </w:r>
      <w:r w:rsidRPr="00BE0E18">
        <w:rPr>
          <w:rStyle w:val="Emphasis"/>
          <w:highlight w:val="cyan"/>
        </w:rPr>
        <w:t>Overstating</w:t>
      </w:r>
      <w:r w:rsidRPr="00BE0E18">
        <w:rPr>
          <w:rStyle w:val="StyleUnderline"/>
        </w:rPr>
        <w:t xml:space="preserve"> the likelihood of extreme climate </w:t>
      </w:r>
      <w:r w:rsidRPr="00BE0E18">
        <w:rPr>
          <w:rStyle w:val="Emphasis"/>
          <w:highlight w:val="cyan"/>
        </w:rPr>
        <w:t>impacts</w:t>
      </w:r>
      <w:r w:rsidRPr="00BE0E18">
        <w:rPr>
          <w:rStyle w:val="StyleUnderline"/>
        </w:rPr>
        <w:t xml:space="preserve"> can </w:t>
      </w:r>
      <w:r w:rsidRPr="00BE0E18">
        <w:rPr>
          <w:rStyle w:val="StyleUnderline"/>
          <w:highlight w:val="cyan"/>
        </w:rPr>
        <w:t>make mitigation</w:t>
      </w:r>
      <w:r w:rsidRPr="00BE0E18">
        <w:rPr>
          <w:rStyle w:val="StyleUnderline"/>
        </w:rPr>
        <w:t xml:space="preserve"> seem </w:t>
      </w:r>
      <w:r w:rsidRPr="00BE0E18">
        <w:rPr>
          <w:rStyle w:val="Emphasis"/>
          <w:highlight w:val="cyan"/>
        </w:rPr>
        <w:t>harder</w:t>
      </w:r>
      <w:r w:rsidRPr="00BE0E18">
        <w:rPr>
          <w:rStyle w:val="StyleUnderline"/>
        </w:rPr>
        <w:t xml:space="preserve"> than it actually is. This could </w:t>
      </w:r>
      <w:r w:rsidRPr="00BE0E18">
        <w:rPr>
          <w:rStyle w:val="StyleUnderline"/>
          <w:highlight w:val="cyan"/>
        </w:rPr>
        <w:t xml:space="preserve">lead to </w:t>
      </w:r>
      <w:r w:rsidRPr="00BE0E18">
        <w:rPr>
          <w:rStyle w:val="Emphasis"/>
          <w:highlight w:val="cyan"/>
        </w:rPr>
        <w:t>defeatism</w:t>
      </w:r>
      <w:r w:rsidRPr="00BE0E18">
        <w:rPr>
          <w:rStyle w:val="StyleUnderline"/>
        </w:rPr>
        <w:t xml:space="preserve">, because the problem is perceived as being </w:t>
      </w:r>
      <w:r w:rsidRPr="00BE0E18">
        <w:rPr>
          <w:rStyle w:val="Emphasis"/>
        </w:rPr>
        <w:t>out of control</w:t>
      </w:r>
      <w:r w:rsidRPr="00BE0E18">
        <w:rPr>
          <w:rStyle w:val="StyleUnderline"/>
        </w:rPr>
        <w:t xml:space="preserve"> and </w:t>
      </w:r>
      <w:r w:rsidRPr="00BE0E18">
        <w:rPr>
          <w:rStyle w:val="Emphasis"/>
        </w:rPr>
        <w:t>unsolvable</w:t>
      </w:r>
      <w:r w:rsidRPr="00BE0E18">
        <w:rPr>
          <w:sz w:val="16"/>
        </w:rPr>
        <w:t xml:space="preserve">. Pressingly, </w:t>
      </w:r>
      <w:r w:rsidRPr="00BE0E18">
        <w:rPr>
          <w:rStyle w:val="StyleUnderline"/>
        </w:rPr>
        <w:t xml:space="preserve">it might result in </w:t>
      </w:r>
      <w:r w:rsidRPr="00BE0E18">
        <w:rPr>
          <w:rStyle w:val="Emphasis"/>
          <w:highlight w:val="cyan"/>
        </w:rPr>
        <w:t>poor planning</w:t>
      </w:r>
      <w:r w:rsidRPr="00BE0E18">
        <w:rPr>
          <w:rStyle w:val="StyleUnderline"/>
        </w:rPr>
        <w:t>, whereas a more realistic range of baseline scenarios will strengthen the assessment of climate risk</w:t>
      </w:r>
      <w:r w:rsidRPr="00BE0E18">
        <w:rPr>
          <w:sz w:val="16"/>
        </w:rPr>
        <w:t>.</w:t>
      </w:r>
    </w:p>
    <w:p w14:paraId="39D04347" w14:textId="77777777" w:rsidR="001B3A91" w:rsidRDefault="001B3A91" w:rsidP="001B3A91">
      <w:pPr>
        <w:pStyle w:val="Heading2"/>
      </w:pPr>
      <w:r>
        <w:t>Cyber Adv</w:t>
      </w:r>
    </w:p>
    <w:p w14:paraId="05B1D430" w14:textId="77777777" w:rsidR="001B3A91" w:rsidRDefault="001B3A91" w:rsidP="001B3A91">
      <w:pPr>
        <w:pStyle w:val="Heading3"/>
      </w:pPr>
      <w:r>
        <w:t xml:space="preserve">AT: Patent Holdups---1NC </w:t>
      </w:r>
    </w:p>
    <w:p w14:paraId="1225DD4D" w14:textId="77777777" w:rsidR="001B3A91" w:rsidRDefault="001B3A91" w:rsidP="001B3A91">
      <w:pPr>
        <w:pStyle w:val="Heading4"/>
      </w:pPr>
      <w:r w:rsidRPr="006C2E07">
        <w:t>No patent holdups---they require empirical evidence---Shapiro is a hack</w:t>
      </w:r>
    </w:p>
    <w:p w14:paraId="51A79EB9" w14:textId="77777777" w:rsidR="001B3A91" w:rsidRPr="006C2E07" w:rsidRDefault="001B3A91" w:rsidP="001B3A91">
      <w:r>
        <w:t xml:space="preserve">Trevor </w:t>
      </w:r>
      <w:r w:rsidRPr="006C2E07">
        <w:rPr>
          <w:rStyle w:val="Style13ptBold"/>
        </w:rPr>
        <w:t>Soames 16</w:t>
      </w:r>
      <w:r>
        <w:t xml:space="preserve">. Competition/regulatory lawyer + litigator (Avocat au </w:t>
      </w:r>
      <w:proofErr w:type="spellStart"/>
      <w:r>
        <w:t>Barreau</w:t>
      </w:r>
      <w:proofErr w:type="spellEnd"/>
      <w:r>
        <w:t xml:space="preserve"> de </w:t>
      </w:r>
      <w:proofErr w:type="spellStart"/>
      <w:r>
        <w:t>Bruxelles</w:t>
      </w:r>
      <w:proofErr w:type="spellEnd"/>
      <w:r>
        <w:t xml:space="preserve">, Solicitor-Advocate &amp; Barrister). "PATENT HOLD UP: “The fallacies of patent hold up theory” ". No Publication. 11-13-2016. https://www.linkedin.com/pulse/patent-hold-up-fallacies-theory-trevor-soames </w:t>
      </w:r>
    </w:p>
    <w:p w14:paraId="2681118D" w14:textId="77777777" w:rsidR="001B3A91" w:rsidRPr="006C2E07" w:rsidRDefault="001B3A91" w:rsidP="001B3A91">
      <w:pPr>
        <w:rPr>
          <w:sz w:val="16"/>
        </w:rPr>
      </w:pPr>
      <w:r w:rsidRPr="006C2E07">
        <w:rPr>
          <w:rStyle w:val="StyleUnderline"/>
        </w:rPr>
        <w:t xml:space="preserve">The theory of </w:t>
      </w:r>
      <w:r w:rsidRPr="002A4AFC">
        <w:rPr>
          <w:rStyle w:val="StyleUnderline"/>
          <w:highlight w:val="cyan"/>
        </w:rPr>
        <w:t>Patent Holdup</w:t>
      </w:r>
      <w:r w:rsidRPr="006C2E07">
        <w:rPr>
          <w:rStyle w:val="StyleUnderline"/>
        </w:rPr>
        <w:t xml:space="preserve"> remains</w:t>
      </w:r>
      <w:r w:rsidRPr="006C2E07">
        <w:rPr>
          <w:sz w:val="16"/>
        </w:rPr>
        <w:t xml:space="preserve"> remarkably </w:t>
      </w:r>
      <w:r w:rsidRPr="002A4AFC">
        <w:rPr>
          <w:rStyle w:val="Emphasis"/>
          <w:highlight w:val="cyan"/>
        </w:rPr>
        <w:t>devoid of any</w:t>
      </w:r>
      <w:r w:rsidRPr="006C2E07">
        <w:rPr>
          <w:rStyle w:val="Emphasis"/>
        </w:rPr>
        <w:t xml:space="preserve"> empirical </w:t>
      </w:r>
      <w:r w:rsidRPr="002A4AFC">
        <w:rPr>
          <w:rStyle w:val="Emphasis"/>
          <w:highlight w:val="cyan"/>
        </w:rPr>
        <w:t>ev</w:t>
      </w:r>
      <w:r w:rsidRPr="006C2E07">
        <w:rPr>
          <w:rStyle w:val="Emphasis"/>
        </w:rPr>
        <w:t>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408B08BE" w14:textId="77777777" w:rsidR="001B3A91" w:rsidRPr="006C2E07" w:rsidRDefault="001B3A91" w:rsidP="001B3A91">
      <w:pPr>
        <w:rPr>
          <w:sz w:val="16"/>
          <w:szCs w:val="16"/>
        </w:rPr>
      </w:pPr>
      <w:r w:rsidRPr="006C2E07">
        <w:rPr>
          <w:sz w:val="16"/>
          <w:szCs w:val="16"/>
        </w:rPr>
        <w:t>http://www.wiseharbor.com/pdfs/Mallinson%20on%20Holdup%20and%20Holdout%20for%20IP%20Finance%2016%20Aug%202016.pdf</w:t>
      </w:r>
    </w:p>
    <w:p w14:paraId="30DB358B" w14:textId="77777777" w:rsidR="001B3A91" w:rsidRPr="006C2E07" w:rsidRDefault="001B3A91" w:rsidP="001B3A91">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w:t>
      </w:r>
      <w:proofErr w:type="spellStart"/>
      <w:r w:rsidRPr="006C2E07">
        <w:rPr>
          <w:sz w:val="16"/>
          <w:szCs w:val="16"/>
        </w:rPr>
        <w:t>Spulber</w:t>
      </w:r>
      <w:proofErr w:type="spellEnd"/>
      <w:r w:rsidRPr="006C2E07">
        <w:rPr>
          <w:sz w:val="16"/>
          <w:szCs w:val="16"/>
        </w:rPr>
        <w:t xml:space="preserve"> et al, but there are others, to have been wholly based upon a recitation of false facts. More detail on this flawed example can be found at: http://papers.ssrn.com/sol3/papers.cfm?abstract_id=231736 In other words, </w:t>
      </w:r>
      <w:r w:rsidRPr="002A4AFC">
        <w:rPr>
          <w:rStyle w:val="StyleUnderline"/>
          <w:highlight w:val="cyan"/>
        </w:rPr>
        <w:t>G</w:t>
      </w:r>
      <w:r w:rsidRPr="006C2E07">
        <w:rPr>
          <w:rStyle w:val="StyleUnderline"/>
        </w:rPr>
        <w:t xml:space="preserve">eneral </w:t>
      </w:r>
      <w:r w:rsidRPr="002A4AFC">
        <w:rPr>
          <w:rStyle w:val="StyleUnderline"/>
          <w:highlight w:val="cyan"/>
        </w:rPr>
        <w:t>M</w:t>
      </w:r>
      <w:r w:rsidRPr="006C2E07">
        <w:rPr>
          <w:rStyle w:val="StyleUnderline"/>
        </w:rPr>
        <w:t>otors/</w:t>
      </w:r>
      <w:r w:rsidRPr="002A4AFC">
        <w:rPr>
          <w:rStyle w:val="StyleUnderline"/>
          <w:highlight w:val="cyan"/>
        </w:rPr>
        <w:t>Fisher</w:t>
      </w:r>
      <w:r w:rsidRPr="006C2E07">
        <w:rPr>
          <w:rStyle w:val="StyleUnderline"/>
        </w:rPr>
        <w:t xml:space="preserve"> Body is </w:t>
      </w:r>
      <w:r w:rsidRPr="006C2E07">
        <w:rPr>
          <w:rStyle w:val="Emphasis"/>
        </w:rPr>
        <w:t xml:space="preserve">simply </w:t>
      </w:r>
      <w:r w:rsidRPr="002A4AFC">
        <w:rPr>
          <w:rStyle w:val="Emphasis"/>
          <w:highlight w:val="cyan"/>
        </w:rPr>
        <w:t>not</w:t>
      </w:r>
      <w:r w:rsidRPr="006C2E07">
        <w:rPr>
          <w:rStyle w:val="Emphasis"/>
        </w:rPr>
        <w:t xml:space="preserve"> a real and </w:t>
      </w:r>
      <w:r w:rsidRPr="002A4AFC">
        <w:rPr>
          <w:rStyle w:val="Emphasis"/>
          <w:highlight w:val="cyan"/>
        </w:rPr>
        <w:t>viable example</w:t>
      </w:r>
      <w:r w:rsidRPr="006C2E07">
        <w:rPr>
          <w:rStyle w:val="Emphasis"/>
        </w:rPr>
        <w:t xml:space="preserve"> of hold up</w:t>
      </w:r>
      <w:r w:rsidRPr="006C2E07">
        <w:rPr>
          <w:rStyle w:val="StyleUnderline"/>
        </w:rPr>
        <w:t>, as claimed.</w:t>
      </w:r>
    </w:p>
    <w:p w14:paraId="64A1EB23" w14:textId="77777777" w:rsidR="001B3A91" w:rsidRPr="006C2E07" w:rsidRDefault="001B3A91" w:rsidP="001B3A91">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32C68F28" w14:textId="77777777" w:rsidR="001B3A91" w:rsidRPr="006C2E07" w:rsidRDefault="001B3A91" w:rsidP="001B3A91">
      <w:pPr>
        <w:rPr>
          <w:sz w:val="16"/>
        </w:rPr>
      </w:pPr>
      <w:r w:rsidRPr="006C2E07">
        <w:rPr>
          <w:sz w:val="16"/>
        </w:rPr>
        <w:t xml:space="preserve">In that paper both he and his </w:t>
      </w:r>
      <w:proofErr w:type="spellStart"/>
      <w:r w:rsidRPr="006C2E07">
        <w:rPr>
          <w:sz w:val="16"/>
        </w:rPr>
        <w:t>co author</w:t>
      </w:r>
      <w:proofErr w:type="spellEnd"/>
      <w:r w:rsidRPr="006C2E07">
        <w:rPr>
          <w:sz w:val="16"/>
        </w:rPr>
        <w:t xml:space="preserve">, Alex </w:t>
      </w:r>
      <w:proofErr w:type="spellStart"/>
      <w:r w:rsidRPr="006C2E07">
        <w:rPr>
          <w:rStyle w:val="StyleUnderline"/>
        </w:rPr>
        <w:t>Galetovic</w:t>
      </w:r>
      <w:proofErr w:type="spellEnd"/>
      <w:r w:rsidRPr="006C2E07">
        <w:rPr>
          <w:rStyle w:val="StyleUnderline"/>
        </w:rPr>
        <w:t>, examine each of the pillars that support the theory of Patent Holdup and find them</w:t>
      </w:r>
      <w:r w:rsidRPr="006C2E07">
        <w:rPr>
          <w:sz w:val="16"/>
        </w:rPr>
        <w:t xml:space="preserve"> (</w:t>
      </w:r>
      <w:r w:rsidRPr="006C2E07">
        <w:rPr>
          <w:rStyle w:val="Emphasis"/>
        </w:rPr>
        <w:t>seriously</w:t>
      </w:r>
      <w:r w:rsidRPr="006C2E07">
        <w:rPr>
          <w:sz w:val="16"/>
        </w:rPr>
        <w:t xml:space="preserve">) </w:t>
      </w:r>
      <w:r w:rsidRPr="006C2E07">
        <w:rPr>
          <w:rStyle w:val="Emphasis"/>
        </w:rPr>
        <w:t>wanting</w:t>
      </w:r>
      <w:r w:rsidRPr="006C2E07">
        <w:rPr>
          <w:sz w:val="16"/>
        </w:rPr>
        <w:t xml:space="preserve">. They find that </w:t>
      </w:r>
      <w:r w:rsidRPr="006C2E07">
        <w:rPr>
          <w:rStyle w:val="StyleUnderline"/>
        </w:rPr>
        <w:t>the t</w:t>
      </w:r>
      <w:r w:rsidRPr="002A4AFC">
        <w:rPr>
          <w:rStyle w:val="StyleUnderline"/>
          <w:highlight w:val="cyan"/>
        </w:rPr>
        <w:t>heory</w:t>
      </w:r>
      <w:r w:rsidRPr="006C2E07">
        <w:rPr>
          <w:rStyle w:val="StyleUnderline"/>
        </w:rPr>
        <w:t xml:space="preserve"> is </w:t>
      </w:r>
      <w:r w:rsidRPr="002A4AFC">
        <w:rPr>
          <w:rStyle w:val="StyleUnderline"/>
          <w:highlight w:val="cyan"/>
        </w:rPr>
        <w:t>based on three</w:t>
      </w:r>
      <w:r w:rsidRPr="006C2E07">
        <w:rPr>
          <w:rStyle w:val="StyleUnderline"/>
        </w:rPr>
        <w:t xml:space="preserve"> </w:t>
      </w:r>
      <w:r w:rsidRPr="006C2E07">
        <w:rPr>
          <w:rStyle w:val="Emphasis"/>
        </w:rPr>
        <w:t xml:space="preserve">sequential </w:t>
      </w:r>
      <w:r w:rsidRPr="002A4AFC">
        <w:rPr>
          <w:rStyle w:val="Emphasis"/>
          <w:highlight w:val="cyan"/>
        </w:rPr>
        <w:t>fallacies</w:t>
      </w:r>
      <w:r w:rsidRPr="006C2E07">
        <w:rPr>
          <w:sz w:val="16"/>
        </w:rPr>
        <w:t xml:space="preserve">: 1) </w:t>
      </w:r>
      <w:r w:rsidRPr="006C2E07">
        <w:rPr>
          <w:rStyle w:val="StyleUnderline"/>
        </w:rPr>
        <w:t xml:space="preserve">patent holdup is </w:t>
      </w:r>
      <w:r w:rsidRPr="002A4AFC">
        <w:rPr>
          <w:rStyle w:val="StyleUnderline"/>
          <w:highlight w:val="cyan"/>
        </w:rPr>
        <w:t>a straightforward variant</w:t>
      </w:r>
      <w:r w:rsidRPr="006C2E07">
        <w:rPr>
          <w:rStyle w:val="StyleUnderline"/>
        </w:rPr>
        <w:t xml:space="preserve"> of holdup</w:t>
      </w:r>
      <w:r w:rsidRPr="006C2E07">
        <w:rPr>
          <w:sz w:val="16"/>
        </w:rPr>
        <w:t xml:space="preserve"> as it is understood in transaction cost economics; 2) </w:t>
      </w:r>
      <w:r w:rsidRPr="002A4AFC">
        <w:rPr>
          <w:rStyle w:val="StyleUnderline"/>
          <w:highlight w:val="cyan"/>
        </w:rPr>
        <w:t>royalty stacking</w:t>
      </w:r>
      <w:r w:rsidRPr="006C2E07">
        <w:rPr>
          <w:rStyle w:val="StyleUnderline"/>
        </w:rPr>
        <w:t xml:space="preserve"> is holdup </w:t>
      </w:r>
      <w:r w:rsidRPr="002A4AFC">
        <w:rPr>
          <w:rStyle w:val="StyleUnderline"/>
          <w:highlight w:val="cyan"/>
        </w:rPr>
        <w:t>repeated</w:t>
      </w:r>
      <w:r w:rsidRPr="006C2E07">
        <w:rPr>
          <w:rStyle w:val="StyleUnderline"/>
        </w:rPr>
        <w:t xml:space="preserve"> multiple times</w:t>
      </w:r>
      <w:r w:rsidRPr="006C2E07">
        <w:rPr>
          <w:sz w:val="16"/>
        </w:rPr>
        <w:t xml:space="preserve"> on the same product; 3) </w:t>
      </w:r>
      <w:r w:rsidRPr="002A4AFC">
        <w:rPr>
          <w:rStyle w:val="StyleUnderline"/>
          <w:highlight w:val="cyan"/>
        </w:rPr>
        <w:t>s</w:t>
      </w:r>
      <w:r w:rsidRPr="006C2E07">
        <w:rPr>
          <w:rStyle w:val="StyleUnderline"/>
        </w:rPr>
        <w:t xml:space="preserve">tandard </w:t>
      </w:r>
      <w:r w:rsidRPr="002A4AFC">
        <w:rPr>
          <w:rStyle w:val="StyleUnderline"/>
          <w:highlight w:val="cyan"/>
        </w:rPr>
        <w:t>e</w:t>
      </w:r>
      <w:r w:rsidRPr="006C2E07">
        <w:rPr>
          <w:rStyle w:val="StyleUnderline"/>
        </w:rPr>
        <w:t xml:space="preserve">ssential </w:t>
      </w:r>
      <w:r w:rsidRPr="002A4AFC">
        <w:rPr>
          <w:rStyle w:val="StyleUnderline"/>
          <w:highlight w:val="cyan"/>
        </w:rPr>
        <w:t>patents contribute</w:t>
      </w:r>
      <w:r w:rsidRPr="006C2E07">
        <w:rPr>
          <w:rStyle w:val="StyleUnderline"/>
        </w:rPr>
        <w:t xml:space="preserve"> little or </w:t>
      </w:r>
      <w:r w:rsidRPr="002A4AFC">
        <w:rPr>
          <w:rStyle w:val="StyleUnderline"/>
          <w:highlight w:val="cyan"/>
        </w:rPr>
        <w:t>no value</w:t>
      </w:r>
      <w:r w:rsidRPr="006C2E07">
        <w:rPr>
          <w:rStyle w:val="StyleUnderline"/>
        </w:rPr>
        <w:t xml:space="preserve"> to the markets</w:t>
      </w:r>
      <w:r w:rsidRPr="006C2E07">
        <w:rPr>
          <w:sz w:val="16"/>
        </w:rPr>
        <w:t xml:space="preserve"> they help create. </w:t>
      </w:r>
      <w:r w:rsidRPr="006C2E07">
        <w:rPr>
          <w:rStyle w:val="StyleUnderline"/>
        </w:rPr>
        <w:t xml:space="preserve">These fallacies give rise to a theory that is </w:t>
      </w:r>
      <w:r w:rsidRPr="006C2E07">
        <w:rPr>
          <w:rStyle w:val="Emphasis"/>
        </w:rPr>
        <w:t xml:space="preserve">logically inconsistent, incomplete, and </w:t>
      </w:r>
      <w:r w:rsidRPr="002A4AFC">
        <w:rPr>
          <w:rStyle w:val="Emphasis"/>
          <w:highlight w:val="cyan"/>
        </w:rPr>
        <w:t>ignores economic fundamentals</w:t>
      </w:r>
      <w:r w:rsidRPr="006C2E07">
        <w:rPr>
          <w:rStyle w:val="Emphasis"/>
        </w:rPr>
        <w:t>.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066ECB86" w14:textId="77777777" w:rsidR="001B3A91" w:rsidRDefault="001B3A91" w:rsidP="001B3A91">
      <w:pPr>
        <w:pStyle w:val="Heading4"/>
      </w:pPr>
      <w:r>
        <w:t xml:space="preserve">Plan causes patent </w:t>
      </w:r>
      <w:r w:rsidRPr="006C2E07">
        <w:rPr>
          <w:u w:val="single"/>
        </w:rPr>
        <w:t>holdouts</w:t>
      </w:r>
      <w:r>
        <w:t xml:space="preserve">---outweighs </w:t>
      </w:r>
      <w:r w:rsidRPr="006C2E07">
        <w:rPr>
          <w:u w:val="single"/>
        </w:rPr>
        <w:t>holdups</w:t>
      </w:r>
      <w:r>
        <w:t xml:space="preserve">. </w:t>
      </w:r>
    </w:p>
    <w:p w14:paraId="63828CEC" w14:textId="77777777" w:rsidR="001B3A91" w:rsidRPr="001041C4" w:rsidRDefault="001B3A91" w:rsidP="001B3A91">
      <w:r>
        <w:t xml:space="preserve">Keith </w:t>
      </w:r>
      <w:r w:rsidRPr="001041C4">
        <w:rPr>
          <w:rStyle w:val="Style13ptBold"/>
        </w:rPr>
        <w:t>Mallinson 16</w:t>
      </w:r>
      <w:r>
        <w:t xml:space="preserve">. Founder of </w:t>
      </w:r>
      <w:proofErr w:type="spellStart"/>
      <w:r>
        <w:t>WiseHarbor</w:t>
      </w:r>
      <w:proofErr w:type="spellEnd"/>
      <w:r>
        <w:t xml:space="preserve">,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w:t>
      </w:r>
      <w:proofErr w:type="spellStart"/>
      <w:r>
        <w:t>FierceWireless</w:t>
      </w:r>
      <w:proofErr w:type="spellEnd"/>
      <w:r>
        <w:t xml:space="preserve"> and IP Finance. “Mallinson on Patent Holdup and Holdout: for IP Finance 16th August 2016”. https://www.wiseharbor.com/pdfs/Mallinson%20on%20Holdup%20and%20Holdout%20for%20IP%20Finance%2016%20Aug%202016.pdf</w:t>
      </w:r>
    </w:p>
    <w:p w14:paraId="2265313F" w14:textId="77777777" w:rsidR="001B3A91" w:rsidRPr="006C2E07" w:rsidRDefault="001B3A91" w:rsidP="001B3A91">
      <w:pPr>
        <w:rPr>
          <w:sz w:val="16"/>
        </w:rPr>
      </w:pPr>
      <w:r w:rsidRPr="006C2E07">
        <w:rPr>
          <w:sz w:val="16"/>
        </w:rPr>
        <w:t>“</w:t>
      </w:r>
      <w:r w:rsidRPr="006C2E07">
        <w:rPr>
          <w:rStyle w:val="StyleUnderline"/>
        </w:rPr>
        <w:t>Patent holdup” allegations encourage</w:t>
      </w:r>
      <w:r w:rsidRPr="006C2E07">
        <w:rPr>
          <w:sz w:val="16"/>
        </w:rPr>
        <w:t xml:space="preserve"> SEP </w:t>
      </w:r>
      <w:proofErr w:type="gramStart"/>
      <w:r w:rsidRPr="006C2E07">
        <w:rPr>
          <w:rStyle w:val="StyleUnderline"/>
        </w:rPr>
        <w:t>free-riders</w:t>
      </w:r>
      <w:proofErr w:type="gramEnd"/>
    </w:p>
    <w:p w14:paraId="1F1F0CDD" w14:textId="77777777" w:rsidR="001B3A91" w:rsidRPr="006C2E07" w:rsidRDefault="001B3A91" w:rsidP="001B3A91">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there is </w:t>
      </w:r>
      <w:r w:rsidRPr="006C2E07">
        <w:rPr>
          <w:rStyle w:val="Emphasis"/>
        </w:rPr>
        <w:t>no empirical support for the theory of “patent holdup.”</w:t>
      </w:r>
      <w:r w:rsidRPr="006C2E07">
        <w:rPr>
          <w:sz w:val="16"/>
        </w:rPr>
        <w:t xml:space="preserve"> Various eminent </w:t>
      </w:r>
      <w:r w:rsidRPr="002A4AFC">
        <w:rPr>
          <w:rStyle w:val="StyleUnderline"/>
          <w:highlight w:val="cyan"/>
        </w:rPr>
        <w:t xml:space="preserve">experts </w:t>
      </w:r>
      <w:r w:rsidRPr="002A4AFC">
        <w:rPr>
          <w:rStyle w:val="Emphasis"/>
          <w:highlight w:val="cyan"/>
        </w:rPr>
        <w:t>refute allegations</w:t>
      </w:r>
      <w:r w:rsidRPr="002A4AFC">
        <w:rPr>
          <w:rStyle w:val="StyleUnderline"/>
          <w:highlight w:val="cyan"/>
        </w:rPr>
        <w:t xml:space="preserve"> of</w:t>
      </w:r>
      <w:r w:rsidRPr="006C2E07">
        <w:rPr>
          <w:rStyle w:val="StyleUnderline"/>
        </w:rPr>
        <w:t xml:space="preserve"> systemic “patent </w:t>
      </w:r>
      <w:r w:rsidRPr="002A4AFC">
        <w:rPr>
          <w:rStyle w:val="StyleUnderline"/>
          <w:highlight w:val="cyan"/>
        </w:rPr>
        <w:t>holdup</w:t>
      </w:r>
      <w:r w:rsidRPr="006C2E07">
        <w:rPr>
          <w:rStyle w:val="StyleUnderline"/>
        </w:rPr>
        <w:t xml:space="preserve">.” It is likely that “patent holdup” has </w:t>
      </w:r>
      <w:r w:rsidRPr="002A4AFC">
        <w:rPr>
          <w:rStyle w:val="Emphasis"/>
          <w:highlight w:val="cyan"/>
        </w:rPr>
        <w:t>not occurred</w:t>
      </w:r>
      <w:r w:rsidRPr="006C2E07">
        <w:rPr>
          <w:rStyle w:val="StyleUnderline"/>
        </w:rPr>
        <w:t xml:space="preserve"> </w:t>
      </w:r>
      <w:r w:rsidRPr="002A4AFC">
        <w:rPr>
          <w:rStyle w:val="StyleUnderline"/>
          <w:highlight w:val="cyan"/>
        </w:rPr>
        <w:t>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2A4AFC">
        <w:rPr>
          <w:rStyle w:val="StyleUnderline"/>
          <w:highlight w:val="cyan"/>
        </w:rPr>
        <w:t>SEPs</w:t>
      </w:r>
      <w:r w:rsidRPr="002A4AFC">
        <w:rPr>
          <w:sz w:val="16"/>
          <w:highlight w:val="cyan"/>
        </w:rPr>
        <w:t xml:space="preserve">) </w:t>
      </w:r>
      <w:r w:rsidRPr="002A4AFC">
        <w:rPr>
          <w:rStyle w:val="StyleUnderline"/>
          <w:highlight w:val="cyan"/>
        </w:rPr>
        <w:t>because of</w:t>
      </w:r>
      <w:r w:rsidRPr="006C2E07">
        <w:rPr>
          <w:sz w:val="16"/>
        </w:rPr>
        <w:t xml:space="preserve"> the fair, reasonable and non-discriminatory (</w:t>
      </w:r>
      <w:r w:rsidRPr="002A4AFC">
        <w:rPr>
          <w:rStyle w:val="StyleUnderline"/>
          <w:highlight w:val="cyan"/>
        </w:rPr>
        <w:t>FRAND</w:t>
      </w:r>
      <w:r w:rsidRPr="006C2E07">
        <w:rPr>
          <w:sz w:val="16"/>
        </w:rPr>
        <w:t xml:space="preserve">) licensing </w:t>
      </w:r>
      <w:r w:rsidRPr="002A4AFC">
        <w:rPr>
          <w:rStyle w:val="Emphasis"/>
          <w:highlight w:val="cyan"/>
        </w:rPr>
        <w:t>contracts</w:t>
      </w:r>
      <w:r w:rsidRPr="006C2E07">
        <w:rPr>
          <w:sz w:val="16"/>
        </w:rPr>
        <w:t xml:space="preserve"> </w:t>
      </w:r>
      <w:r w:rsidRPr="006C2E07">
        <w:rPr>
          <w:rStyle w:val="StyleUnderline"/>
        </w:rPr>
        <w:t>and</w:t>
      </w:r>
      <w:r w:rsidRPr="006C2E07">
        <w:rPr>
          <w:sz w:val="16"/>
        </w:rPr>
        <w:t xml:space="preserve"> available </w:t>
      </w:r>
      <w:r w:rsidRPr="002A4AFC">
        <w:rPr>
          <w:rStyle w:val="StyleUnderline"/>
          <w:highlight w:val="cyan"/>
        </w:rPr>
        <w:t>recourse to</w:t>
      </w:r>
      <w:r w:rsidRPr="006C2E07">
        <w:rPr>
          <w:rStyle w:val="StyleUnderline"/>
        </w:rPr>
        <w:t xml:space="preserve"> the </w:t>
      </w:r>
      <w:r w:rsidRPr="002A4AFC">
        <w:rPr>
          <w:rStyle w:val="StyleUnderline"/>
          <w:highlight w:val="cyan"/>
        </w:rPr>
        <w:t>courts</w:t>
      </w:r>
      <w:r w:rsidRPr="006C2E07">
        <w:rPr>
          <w:rStyle w:val="StyleUnderline"/>
        </w:rPr>
        <w:t xml:space="preserve"> have </w:t>
      </w:r>
      <w:r w:rsidRPr="002A4AFC">
        <w:rPr>
          <w:rStyle w:val="StyleUnderline"/>
          <w:highlight w:val="cyan"/>
        </w:rPr>
        <w:t>ensured</w:t>
      </w:r>
      <w:r w:rsidRPr="006C2E07">
        <w:rPr>
          <w:rStyle w:val="StyleUnderline"/>
        </w:rPr>
        <w:t xml:space="preserve"> that </w:t>
      </w:r>
      <w:r w:rsidRPr="002A4AFC">
        <w:rPr>
          <w:rStyle w:val="StyleUnderline"/>
          <w:highlight w:val="cyan"/>
        </w:rPr>
        <w:t>licensees</w:t>
      </w:r>
      <w:r w:rsidRPr="006C2E07">
        <w:rPr>
          <w:rStyle w:val="StyleUnderline"/>
        </w:rPr>
        <w:t xml:space="preserve"> cannot be forced to pay “excessive” licensing fees.</w:t>
      </w:r>
    </w:p>
    <w:p w14:paraId="053D3F00" w14:textId="77777777" w:rsidR="001B3A91" w:rsidRPr="001041C4" w:rsidRDefault="001B3A91" w:rsidP="001B3A91">
      <w:pPr>
        <w:rPr>
          <w:sz w:val="16"/>
        </w:rPr>
      </w:pPr>
      <w:r w:rsidRPr="006C2E07">
        <w:rPr>
          <w:sz w:val="16"/>
        </w:rPr>
        <w:t>“</w:t>
      </w:r>
      <w:r w:rsidRPr="002A4AFC">
        <w:rPr>
          <w:rStyle w:val="Emphasis"/>
          <w:highlight w:val="cyan"/>
        </w:rPr>
        <w:t>Patent holdout</w:t>
      </w:r>
      <w:r w:rsidRPr="006C2E07">
        <w:rPr>
          <w:sz w:val="16"/>
        </w:rPr>
        <w:t xml:space="preserve">,” which is also sometimes referred to as “reverse </w:t>
      </w:r>
      <w:proofErr w:type="gramStart"/>
      <w:r w:rsidRPr="006C2E07">
        <w:rPr>
          <w:sz w:val="16"/>
        </w:rPr>
        <w:t>holdup,“</w:t>
      </w:r>
      <w:proofErr w:type="gramEnd"/>
      <w:r w:rsidRPr="006C2E07">
        <w:rPr>
          <w:sz w:val="16"/>
        </w:rPr>
        <w:t xml:space="preserve"> </w:t>
      </w:r>
      <w:r w:rsidRPr="002A4AFC">
        <w:rPr>
          <w:rStyle w:val="Emphasis"/>
          <w:highlight w:val="cyan"/>
        </w:rPr>
        <w:t>rather than “patent holdup” may</w:t>
      </w:r>
      <w:r w:rsidRPr="006C2E07">
        <w:rPr>
          <w:rStyle w:val="Emphasis"/>
        </w:rPr>
        <w:t xml:space="preserve"> instead </w:t>
      </w:r>
      <w:r w:rsidRPr="002A4AFC">
        <w:rPr>
          <w:rStyle w:val="Emphasis"/>
          <w:highlight w:val="cyan"/>
        </w:rPr>
        <w:t>be a</w:t>
      </w:r>
      <w:r w:rsidRPr="006C2E07">
        <w:rPr>
          <w:rStyle w:val="Emphasis"/>
        </w:rPr>
        <w:t xml:space="preserve"> prevalent </w:t>
      </w:r>
      <w:r w:rsidRPr="002A4AFC">
        <w:rPr>
          <w:rStyle w:val="Emphasis"/>
          <w:highlight w:val="cya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xml:space="preserve">. Beguiled courts, antitrust authorities, government policy makers and even a standards development </w:t>
      </w:r>
      <w:proofErr w:type="spellStart"/>
      <w:r w:rsidRPr="006C2E07">
        <w:rPr>
          <w:sz w:val="16"/>
        </w:rPr>
        <w:t>organisation</w:t>
      </w:r>
      <w:proofErr w:type="spellEnd"/>
      <w:r w:rsidRPr="006C2E07">
        <w:rPr>
          <w:sz w:val="16"/>
        </w:rPr>
        <w:t xml:space="preserve"> (</w:t>
      </w:r>
      <w:r w:rsidRPr="006C2E07">
        <w:rPr>
          <w:rStyle w:val="StyleUnderline"/>
        </w:rPr>
        <w:t>SDO</w:t>
      </w:r>
      <w:r w:rsidRPr="006C2E07">
        <w:rPr>
          <w:sz w:val="16"/>
        </w:rPr>
        <w:t xml:space="preserve">) </w:t>
      </w:r>
      <w:r w:rsidRPr="006C2E07">
        <w:rPr>
          <w:rStyle w:val="StyleUnderline"/>
        </w:rPr>
        <w:t xml:space="preserve">are tipping the scales in </w:t>
      </w:r>
      <w:proofErr w:type="spellStart"/>
      <w:r w:rsidRPr="006C2E07">
        <w:rPr>
          <w:rStyle w:val="StyleUnderline"/>
        </w:rPr>
        <w:t>favour</w:t>
      </w:r>
      <w:proofErr w:type="spellEnd"/>
      <w:r w:rsidRPr="006C2E07">
        <w:rPr>
          <w:rStyle w:val="StyleUnderline"/>
        </w:rPr>
        <w:t xml:space="preserve"> of “patent holdout” by infringing implementers of SEPs. This is </w:t>
      </w:r>
      <w:proofErr w:type="spellStart"/>
      <w:r w:rsidRPr="002A4AFC">
        <w:rPr>
          <w:rStyle w:val="Emphasis"/>
          <w:highlight w:val="cyan"/>
        </w:rPr>
        <w:t>destabilising</w:t>
      </w:r>
      <w:proofErr w:type="spellEnd"/>
      <w:r w:rsidRPr="006C2E07">
        <w:rPr>
          <w:rStyle w:val="Emphasis"/>
        </w:rPr>
        <w:t xml:space="preserve"> the </w:t>
      </w:r>
      <w:r w:rsidRPr="002A4AFC">
        <w:rPr>
          <w:rStyle w:val="Emphasis"/>
          <w:highlight w:val="cyan"/>
        </w:rPr>
        <w:t>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2A4AFC">
        <w:rPr>
          <w:rStyle w:val="StyleUnderline"/>
          <w:highlight w:val="cyan"/>
        </w:rPr>
        <w:t xml:space="preserve">patent holdout” is </w:t>
      </w:r>
      <w:r w:rsidRPr="002A4AFC">
        <w:rPr>
          <w:rStyle w:val="Emphasis"/>
          <w:highlight w:val="cyan"/>
        </w:rPr>
        <w:t>undermining licensors</w:t>
      </w:r>
      <w:r w:rsidRPr="006C2E07">
        <w:rPr>
          <w:sz w:val="16"/>
        </w:rPr>
        <w:t xml:space="preserve"> attempts even to achieve FRAND terms or to complete any licensing at all in many cases. </w:t>
      </w:r>
      <w:r w:rsidRPr="006C2E07">
        <w:rPr>
          <w:rStyle w:val="StyleUnderline"/>
        </w:rPr>
        <w:t>Licensors are</w:t>
      </w:r>
      <w:r w:rsidRPr="006C2E07">
        <w:rPr>
          <w:sz w:val="16"/>
        </w:rPr>
        <w:t xml:space="preserve"> therefore </w:t>
      </w:r>
      <w:r w:rsidRPr="002A4AFC">
        <w:rPr>
          <w:rStyle w:val="StyleUnderline"/>
          <w:highlight w:val="cyan"/>
        </w:rPr>
        <w:t>losing</w:t>
      </w:r>
      <w:r w:rsidRPr="006C2E07">
        <w:rPr>
          <w:rStyle w:val="StyleUnderline"/>
        </w:rPr>
        <w:t xml:space="preserve"> their ability to make a </w:t>
      </w:r>
      <w:r w:rsidRPr="002A4AFC">
        <w:rPr>
          <w:rStyle w:val="Emphasis"/>
          <w:highlight w:val="cyan"/>
        </w:rPr>
        <w:t>fair return</w:t>
      </w:r>
      <w:r w:rsidRPr="006C2E07">
        <w:rPr>
          <w:sz w:val="16"/>
        </w:rPr>
        <w:t xml:space="preserve"> on their investments in SEP technologies. </w:t>
      </w:r>
      <w:r w:rsidRPr="006C2E07">
        <w:rPr>
          <w:rStyle w:val="Emphasis"/>
        </w:rPr>
        <w:t xml:space="preserve">This </w:t>
      </w:r>
      <w:r w:rsidRPr="002A4AFC">
        <w:rPr>
          <w:rStyle w:val="Emphasis"/>
          <w:highlight w:val="cyan"/>
        </w:rPr>
        <w:t>discourages</w:t>
      </w:r>
      <w:r w:rsidRPr="006C2E07">
        <w:rPr>
          <w:rStyle w:val="Emphasis"/>
        </w:rPr>
        <w:t xml:space="preserve"> ongoing </w:t>
      </w:r>
      <w:r w:rsidRPr="002A4AFC">
        <w:rPr>
          <w:rStyle w:val="Emphasis"/>
          <w:highlight w:val="cyan"/>
        </w:rPr>
        <w:t>investments</w:t>
      </w:r>
      <w:r w:rsidRPr="006C2E07">
        <w:rPr>
          <w:rStyle w:val="Emphasis"/>
        </w:rPr>
        <w:t xml:space="preserve"> in standard-essential technologies</w:t>
      </w:r>
      <w:r w:rsidRPr="006C2E07">
        <w:rPr>
          <w:sz w:val="16"/>
        </w:rPr>
        <w:t>, participation in SDOs and contribution to the standards.</w:t>
      </w:r>
    </w:p>
    <w:p w14:paraId="19A685C5" w14:textId="77777777" w:rsidR="001B3A91" w:rsidRPr="002A4AFC" w:rsidRDefault="001B3A91" w:rsidP="001B3A91"/>
    <w:p w14:paraId="246694D5" w14:textId="77777777" w:rsidR="001B3A91" w:rsidRDefault="001B3A91" w:rsidP="001B3A91">
      <w:pPr>
        <w:pStyle w:val="Heading3"/>
      </w:pPr>
      <w:r>
        <w:t>AT: Cyber</w:t>
      </w:r>
    </w:p>
    <w:p w14:paraId="0E68870C" w14:textId="77777777" w:rsidR="001B3A91" w:rsidRDefault="001B3A91" w:rsidP="001B3A91">
      <w:pPr>
        <w:pStyle w:val="Heading4"/>
      </w:pPr>
      <w:bookmarkStart w:id="0" w:name="_Hlk53919986"/>
      <w:r>
        <w:t>Nobody launches catastrophic cyber attacks</w:t>
      </w:r>
    </w:p>
    <w:p w14:paraId="5B119EC4" w14:textId="77777777" w:rsidR="001B3A91" w:rsidRDefault="001B3A91" w:rsidP="001B3A91">
      <w:r>
        <w:t xml:space="preserve">James Andrew </w:t>
      </w:r>
      <w:r w:rsidRPr="00961C50">
        <w:rPr>
          <w:rStyle w:val="Style13ptBold"/>
        </w:rPr>
        <w:t>Lewis 20</w:t>
      </w:r>
      <w:r>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4E04A303" w14:textId="77777777" w:rsidR="001B3A91" w:rsidRPr="00961C50" w:rsidRDefault="001B3A91" w:rsidP="001B3A91">
      <w:pPr>
        <w:rPr>
          <w:sz w:val="16"/>
        </w:rPr>
      </w:pPr>
      <w:r w:rsidRPr="00961C50">
        <w:rPr>
          <w:sz w:val="16"/>
        </w:rPr>
        <w:t xml:space="preserve">A catastrophic cyberattack was first predicted in the mid-1990s. Since then, predictions of a catastrophe have appeared regularly and have entered the popular consciousness. As a trope, </w:t>
      </w:r>
      <w:r w:rsidRPr="00961C50">
        <w:rPr>
          <w:rStyle w:val="StyleUnderline"/>
        </w:rPr>
        <w:t xml:space="preserve">a </w:t>
      </w:r>
      <w:r w:rsidRPr="009700DA">
        <w:rPr>
          <w:rStyle w:val="StyleUnderline"/>
          <w:highlight w:val="cyan"/>
        </w:rPr>
        <w:t>cyber catastrophe</w:t>
      </w:r>
      <w:r w:rsidRPr="00961C50">
        <w:rPr>
          <w:sz w:val="16"/>
        </w:rPr>
        <w:t xml:space="preserve"> captures our imagination, but as analysis, it </w:t>
      </w:r>
      <w:r w:rsidRPr="009700DA">
        <w:rPr>
          <w:rStyle w:val="StyleUnderline"/>
          <w:highlight w:val="cyan"/>
        </w:rPr>
        <w:t xml:space="preserve">remains </w:t>
      </w:r>
      <w:r w:rsidRPr="009700DA">
        <w:rPr>
          <w:rStyle w:val="Emphasis"/>
          <w:highlight w:val="cyan"/>
        </w:rPr>
        <w:t>entirely imaginary</w:t>
      </w:r>
      <w:r w:rsidRPr="00961C50">
        <w:rPr>
          <w:sz w:val="16"/>
        </w:rPr>
        <w:t xml:space="preserve"> and is of dubious value as a basis for policymaking. There has never been a catastrophic cyberattack.</w:t>
      </w:r>
    </w:p>
    <w:p w14:paraId="22EE93D1" w14:textId="77777777" w:rsidR="001B3A91" w:rsidRPr="00961C50" w:rsidRDefault="001B3A91" w:rsidP="001B3A91">
      <w:pPr>
        <w:rPr>
          <w:sz w:val="16"/>
        </w:rPr>
      </w:pPr>
      <w:r w:rsidRPr="00961C50">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961C50">
        <w:rPr>
          <w:rStyle w:val="StyleUnderline"/>
        </w:rPr>
        <w:t>To achieve mass effect</w:t>
      </w:r>
      <w:r w:rsidRPr="00961C50">
        <w:rPr>
          <w:sz w:val="16"/>
        </w:rPr>
        <w:t xml:space="preserve">, either </w:t>
      </w:r>
      <w:r w:rsidRPr="00961C50">
        <w:rPr>
          <w:rStyle w:val="StyleUnderline"/>
        </w:rPr>
        <w:t>a few</w:t>
      </w:r>
      <w:r w:rsidRPr="00961C50">
        <w:rPr>
          <w:sz w:val="16"/>
        </w:rPr>
        <w:t xml:space="preserve"> central </w:t>
      </w:r>
      <w:r w:rsidRPr="00961C50">
        <w:rPr>
          <w:rStyle w:val="StyleUnderline"/>
        </w:rPr>
        <w:t>targets (like an electrical grid) need to be hit</w:t>
      </w:r>
      <w:r w:rsidRPr="00961C50">
        <w:rPr>
          <w:sz w:val="16"/>
        </w:rPr>
        <w:t xml:space="preserve"> or multiple targets would have to be hit simultaneously (as is the case with urban water systems), something that is itself an operational challenge.</w:t>
      </w:r>
    </w:p>
    <w:p w14:paraId="35A977B7" w14:textId="77777777" w:rsidR="001B3A91" w:rsidRPr="00961C50" w:rsidRDefault="001B3A91" w:rsidP="001B3A91">
      <w:pPr>
        <w:rPr>
          <w:sz w:val="16"/>
        </w:rPr>
      </w:pPr>
      <w:r w:rsidRPr="00961C50">
        <w:rPr>
          <w:rStyle w:val="StyleUnderline"/>
        </w:rPr>
        <w:t>It is easier to imagine a catastrophe than to produce it. The 20</w:t>
      </w:r>
      <w:r w:rsidRPr="009700DA">
        <w:rPr>
          <w:rStyle w:val="Emphasis"/>
          <w:highlight w:val="cyan"/>
        </w:rPr>
        <w:t>03</w:t>
      </w:r>
      <w:r w:rsidRPr="00961C50">
        <w:rPr>
          <w:sz w:val="16"/>
        </w:rPr>
        <w:t xml:space="preserve"> East Coast </w:t>
      </w:r>
      <w:r w:rsidRPr="009700DA">
        <w:rPr>
          <w:rStyle w:val="StyleUnderline"/>
          <w:highlight w:val="cyan"/>
        </w:rPr>
        <w:t>blackout is the archetype</w:t>
      </w:r>
      <w:r w:rsidRPr="00961C50">
        <w:rPr>
          <w:rStyle w:val="StyleUnderline"/>
        </w:rPr>
        <w:t xml:space="preserve"> for an attack on the</w:t>
      </w:r>
      <w:r w:rsidRPr="00961C50">
        <w:rPr>
          <w:sz w:val="16"/>
        </w:rPr>
        <w:t xml:space="preserve"> U.S. electrical </w:t>
      </w:r>
      <w:r w:rsidRPr="00961C50">
        <w:rPr>
          <w:rStyle w:val="StyleUnderline"/>
        </w:rPr>
        <w:t xml:space="preserve">grid. </w:t>
      </w:r>
      <w:r w:rsidRPr="009700DA">
        <w:rPr>
          <w:rStyle w:val="Emphasis"/>
          <w:highlight w:val="cyan"/>
        </w:rPr>
        <w:t>No one died</w:t>
      </w:r>
      <w:r w:rsidRPr="00961C50">
        <w:rPr>
          <w:sz w:val="16"/>
        </w:rPr>
        <w:t xml:space="preserve"> in this blackout, </w:t>
      </w:r>
      <w:r w:rsidRPr="00961C50">
        <w:rPr>
          <w:rStyle w:val="StyleUnderline"/>
        </w:rPr>
        <w:t xml:space="preserve">and </w:t>
      </w:r>
      <w:r w:rsidRPr="009700DA">
        <w:rPr>
          <w:rStyle w:val="StyleUnderline"/>
          <w:highlight w:val="cyan"/>
        </w:rPr>
        <w:t>services</w:t>
      </w:r>
      <w:r w:rsidRPr="00961C50">
        <w:rPr>
          <w:rStyle w:val="StyleUnderline"/>
        </w:rPr>
        <w:t xml:space="preserve"> were </w:t>
      </w:r>
      <w:r w:rsidRPr="009700DA">
        <w:rPr>
          <w:rStyle w:val="Emphasis"/>
          <w:highlight w:val="cyan"/>
        </w:rPr>
        <w:t>restored</w:t>
      </w:r>
      <w:r w:rsidRPr="009700DA">
        <w:rPr>
          <w:rStyle w:val="StyleUnderline"/>
          <w:highlight w:val="cyan"/>
        </w:rPr>
        <w:t xml:space="preserve"> in</w:t>
      </w:r>
      <w:r w:rsidRPr="00961C50">
        <w:rPr>
          <w:rStyle w:val="StyleUnderline"/>
        </w:rPr>
        <w:t xml:space="preserve"> a </w:t>
      </w:r>
      <w:r w:rsidRPr="00961C50">
        <w:rPr>
          <w:rStyle w:val="Emphasis"/>
        </w:rPr>
        <w:t xml:space="preserve">few </w:t>
      </w:r>
      <w:r w:rsidRPr="009700DA">
        <w:rPr>
          <w:rStyle w:val="Emphasis"/>
          <w:highlight w:val="cyan"/>
        </w:rPr>
        <w:t>days</w:t>
      </w:r>
      <w:r w:rsidRPr="00961C50">
        <w:rPr>
          <w:rStyle w:val="StyleUnderline"/>
        </w:rPr>
        <w:t xml:space="preserve">. As electric production is digitized, vulnerability increases, but many electrical </w:t>
      </w:r>
      <w:r w:rsidRPr="009700DA">
        <w:rPr>
          <w:rStyle w:val="StyleUnderline"/>
          <w:highlight w:val="cyan"/>
        </w:rPr>
        <w:t>companies</w:t>
      </w:r>
      <w:r w:rsidRPr="00961C50">
        <w:rPr>
          <w:rStyle w:val="StyleUnderline"/>
        </w:rPr>
        <w:t xml:space="preserve"> have </w:t>
      </w:r>
      <w:r w:rsidRPr="009700DA">
        <w:rPr>
          <w:rStyle w:val="StyleUnderline"/>
          <w:highlight w:val="cyan"/>
        </w:rPr>
        <w:t>made</w:t>
      </w:r>
      <w:r w:rsidRPr="00961C50">
        <w:rPr>
          <w:rStyle w:val="StyleUnderline"/>
        </w:rPr>
        <w:t xml:space="preserve"> </w:t>
      </w:r>
      <w:r w:rsidRPr="00961C50">
        <w:rPr>
          <w:rStyle w:val="Emphasis"/>
        </w:rPr>
        <w:t>cybers</w:t>
      </w:r>
      <w:r w:rsidRPr="009700DA">
        <w:rPr>
          <w:rStyle w:val="Emphasis"/>
          <w:highlight w:val="cyan"/>
        </w:rPr>
        <w:t>ecurity</w:t>
      </w:r>
      <w:r w:rsidRPr="009700DA">
        <w:rPr>
          <w:rStyle w:val="StyleUnderline"/>
          <w:highlight w:val="cyan"/>
        </w:rPr>
        <w:t xml:space="preserve"> a </w:t>
      </w:r>
      <w:r w:rsidRPr="009700DA">
        <w:rPr>
          <w:rStyle w:val="Emphasis"/>
          <w:highlight w:val="cyan"/>
        </w:rPr>
        <w:t>priority</w:t>
      </w:r>
      <w:r w:rsidRPr="00961C50">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41628990" w14:textId="77777777" w:rsidR="001B3A91" w:rsidRPr="00961C50" w:rsidRDefault="001B3A91" w:rsidP="001B3A91">
      <w:pPr>
        <w:rPr>
          <w:sz w:val="16"/>
        </w:rPr>
      </w:pPr>
      <w:r w:rsidRPr="00961C50">
        <w:rPr>
          <w:sz w:val="16"/>
        </w:rPr>
        <w:t xml:space="preserve">More importantly, </w:t>
      </w:r>
      <w:r w:rsidRPr="009700DA">
        <w:rPr>
          <w:rStyle w:val="StyleUnderline"/>
          <w:highlight w:val="cyan"/>
        </w:rPr>
        <w:t xml:space="preserve">there are </w:t>
      </w:r>
      <w:r w:rsidRPr="009700DA">
        <w:rPr>
          <w:rStyle w:val="Emphasis"/>
          <w:highlight w:val="cyan"/>
        </w:rPr>
        <w:t>powerful strategic constraints</w:t>
      </w:r>
      <w:r w:rsidRPr="00961C50">
        <w:rPr>
          <w:rStyle w:val="StyleUnderline"/>
        </w:rPr>
        <w:t xml:space="preserve"> on those who have the ability to launch catastrophe attacks</w:t>
      </w:r>
      <w:r w:rsidRPr="00961C50">
        <w:rPr>
          <w:sz w:val="16"/>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7C442A3B" w14:textId="77777777" w:rsidR="001B3A91" w:rsidRPr="00961C50" w:rsidRDefault="001B3A91" w:rsidP="001B3A91">
      <w:pPr>
        <w:pStyle w:val="ListParagraph"/>
        <w:numPr>
          <w:ilvl w:val="0"/>
          <w:numId w:val="11"/>
        </w:numPr>
        <w:spacing w:after="0" w:line="240" w:lineRule="auto"/>
        <w:rPr>
          <w:sz w:val="16"/>
        </w:rPr>
      </w:pPr>
      <w:r w:rsidRPr="00961C50">
        <w:rPr>
          <w:sz w:val="16"/>
        </w:rPr>
        <w:t xml:space="preserve">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w:t>
      </w:r>
      <w:r w:rsidRPr="00961C50">
        <w:rPr>
          <w:rStyle w:val="StyleUnderline"/>
        </w:rPr>
        <w:t xml:space="preserve">the </w:t>
      </w:r>
      <w:r w:rsidRPr="009700DA">
        <w:rPr>
          <w:rStyle w:val="Emphasis"/>
          <w:highlight w:val="cyan"/>
        </w:rPr>
        <w:t>Russia</w:t>
      </w:r>
      <w:r w:rsidRPr="00961C50">
        <w:rPr>
          <w:rStyle w:val="StyleUnderline"/>
        </w:rPr>
        <w:t>n state</w:t>
      </w:r>
      <w:r w:rsidRPr="00961C50">
        <w:rPr>
          <w:sz w:val="16"/>
        </w:rPr>
        <w:t xml:space="preserve"> (if it </w:t>
      </w:r>
      <w:r w:rsidRPr="009700DA">
        <w:rPr>
          <w:rStyle w:val="StyleUnderline"/>
          <w:highlight w:val="cyan"/>
        </w:rPr>
        <w:t xml:space="preserve">has </w:t>
      </w:r>
      <w:r w:rsidRPr="009700DA">
        <w:rPr>
          <w:rStyle w:val="Emphasis"/>
          <w:highlight w:val="cyan"/>
        </w:rPr>
        <w:t>forbidden</w:t>
      </w:r>
      <w:r w:rsidRPr="00961C50">
        <w:rPr>
          <w:rStyle w:val="StyleUnderline"/>
        </w:rPr>
        <w:t xml:space="preserve"> mercenary </w:t>
      </w:r>
      <w:r w:rsidRPr="009700DA">
        <w:rPr>
          <w:rStyle w:val="StyleUnderline"/>
          <w:highlight w:val="cyan"/>
        </w:rPr>
        <w:t>acts</w:t>
      </w:r>
      <w:r w:rsidRPr="00961C50">
        <w:rPr>
          <w:sz w:val="16"/>
        </w:rPr>
        <w:t>) or a degree of caution by criminals.</w:t>
      </w:r>
    </w:p>
    <w:p w14:paraId="5E15203A" w14:textId="77777777" w:rsidR="001B3A91" w:rsidRPr="00961C50" w:rsidRDefault="001B3A91" w:rsidP="001B3A91">
      <w:pPr>
        <w:pStyle w:val="ListParagraph"/>
        <w:numPr>
          <w:ilvl w:val="0"/>
          <w:numId w:val="11"/>
        </w:numPr>
        <w:spacing w:after="0" w:line="240" w:lineRule="auto"/>
        <w:rPr>
          <w:sz w:val="16"/>
        </w:rPr>
      </w:pPr>
      <w:r w:rsidRPr="009700DA">
        <w:rPr>
          <w:rStyle w:val="StyleUnderline"/>
          <w:highlight w:val="cyan"/>
        </w:rPr>
        <w:t xml:space="preserve">There is </w:t>
      </w:r>
      <w:r w:rsidRPr="009700DA">
        <w:rPr>
          <w:rStyle w:val="Emphasis"/>
          <w:highlight w:val="cyan"/>
        </w:rPr>
        <w:t>enough uncertainty</w:t>
      </w:r>
      <w:r w:rsidRPr="00C43CDC">
        <w:rPr>
          <w:rStyle w:val="StyleUnderline"/>
        </w:rPr>
        <w:t xml:space="preserve"> among</w:t>
      </w:r>
      <w:r w:rsidRPr="00961C50">
        <w:rPr>
          <w:rStyle w:val="StyleUnderline"/>
        </w:rPr>
        <w:t xml:space="preserve"> potential attackers </w:t>
      </w:r>
      <w:r w:rsidRPr="009700DA">
        <w:rPr>
          <w:rStyle w:val="StyleUnderline"/>
          <w:highlight w:val="cyan"/>
        </w:rPr>
        <w:t>about</w:t>
      </w:r>
      <w:r w:rsidRPr="00961C50">
        <w:rPr>
          <w:rStyle w:val="StyleUnderline"/>
        </w:rPr>
        <w:t xml:space="preserve"> the </w:t>
      </w:r>
      <w:r w:rsidRPr="00961C50">
        <w:rPr>
          <w:rStyle w:val="Emphasis"/>
        </w:rPr>
        <w:t>U</w:t>
      </w:r>
      <w:r w:rsidRPr="00961C50">
        <w:rPr>
          <w:sz w:val="16"/>
        </w:rPr>
        <w:t xml:space="preserve">nited </w:t>
      </w:r>
      <w:r w:rsidRPr="00961C50">
        <w:rPr>
          <w:rStyle w:val="Emphasis"/>
        </w:rPr>
        <w:t>S</w:t>
      </w:r>
      <w:r w:rsidRPr="00961C50">
        <w:rPr>
          <w:sz w:val="16"/>
        </w:rPr>
        <w:t xml:space="preserve">tates’ </w:t>
      </w:r>
      <w:r w:rsidRPr="009700DA">
        <w:rPr>
          <w:rStyle w:val="StyleUnderline"/>
          <w:highlight w:val="cyan"/>
        </w:rPr>
        <w:t xml:space="preserve">ability to </w:t>
      </w:r>
      <w:r w:rsidRPr="009700DA">
        <w:rPr>
          <w:rStyle w:val="Emphasis"/>
          <w:highlight w:val="cyan"/>
        </w:rPr>
        <w:t>attribute</w:t>
      </w:r>
      <w:r w:rsidRPr="00961C50">
        <w:rPr>
          <w:rStyle w:val="StyleUnderline"/>
        </w:rPr>
        <w:t xml:space="preserve"> that </w:t>
      </w:r>
      <w:r w:rsidRPr="009700DA">
        <w:rPr>
          <w:rStyle w:val="StyleUnderline"/>
          <w:highlight w:val="cyan"/>
        </w:rPr>
        <w:t xml:space="preserve">they are </w:t>
      </w:r>
      <w:r w:rsidRPr="009700DA">
        <w:rPr>
          <w:rStyle w:val="Emphasis"/>
          <w:highlight w:val="cyan"/>
        </w:rPr>
        <w:t>unwilling</w:t>
      </w:r>
      <w:r w:rsidRPr="009700DA">
        <w:rPr>
          <w:rStyle w:val="StyleUnderline"/>
          <w:highlight w:val="cyan"/>
        </w:rPr>
        <w:t xml:space="preserve"> to risk </w:t>
      </w:r>
      <w:r w:rsidRPr="009700DA">
        <w:rPr>
          <w:rStyle w:val="Emphasis"/>
          <w:highlight w:val="cyan"/>
        </w:rPr>
        <w:t>massive retal</w:t>
      </w:r>
      <w:r w:rsidRPr="00C43CDC">
        <w:rPr>
          <w:rStyle w:val="StyleUnderline"/>
        </w:rPr>
        <w:t>iation</w:t>
      </w:r>
      <w:r w:rsidRPr="00961C50">
        <w:rPr>
          <w:rStyle w:val="StyleUnderline"/>
        </w:rPr>
        <w:t xml:space="preserve"> in response to a catastrophic attack</w:t>
      </w:r>
      <w:r w:rsidRPr="00961C50">
        <w:rPr>
          <w:sz w:val="16"/>
        </w:rPr>
        <w:t>. (They are perfectly willing to take the risk of attribution for espionage and coercive cyber actions.)</w:t>
      </w:r>
    </w:p>
    <w:p w14:paraId="6B824894" w14:textId="77777777" w:rsidR="001B3A91" w:rsidRPr="00961C50" w:rsidRDefault="001B3A91" w:rsidP="001B3A91">
      <w:pPr>
        <w:pStyle w:val="ListParagraph"/>
        <w:numPr>
          <w:ilvl w:val="0"/>
          <w:numId w:val="11"/>
        </w:numPr>
        <w:spacing w:after="0" w:line="240" w:lineRule="auto"/>
        <w:rPr>
          <w:sz w:val="16"/>
        </w:rPr>
      </w:pPr>
      <w:r w:rsidRPr="00961C50">
        <w:rPr>
          <w:rStyle w:val="Emphasis"/>
        </w:rPr>
        <w:t>No one has ever died</w:t>
      </w:r>
      <w:r w:rsidRPr="00961C50">
        <w:rPr>
          <w:rStyle w:val="StyleUnderline"/>
        </w:rPr>
        <w:t xml:space="preserve"> from a cyberattack, and </w:t>
      </w:r>
      <w:r w:rsidRPr="00961C50">
        <w:rPr>
          <w:rStyle w:val="Emphasis"/>
        </w:rPr>
        <w:t>only a handful</w:t>
      </w:r>
      <w:r w:rsidRPr="00961C50">
        <w:rPr>
          <w:rStyle w:val="StyleUnderline"/>
        </w:rPr>
        <w:t xml:space="preserve"> of these attacks have produced </w:t>
      </w:r>
      <w:r w:rsidRPr="00961C50">
        <w:rPr>
          <w:rStyle w:val="Emphasis"/>
        </w:rPr>
        <w:t>physical</w:t>
      </w:r>
      <w:r w:rsidRPr="00961C50">
        <w:rPr>
          <w:rStyle w:val="StyleUnderline"/>
        </w:rPr>
        <w:t xml:space="preserve"> damage</w:t>
      </w:r>
      <w:r w:rsidRPr="00961C50">
        <w:rPr>
          <w:sz w:val="16"/>
        </w:rPr>
        <w:t>. A cyberattack is not a nuclear weapon, and it is intellectually lazy to equate them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00274B1C" w14:textId="77777777" w:rsidR="001B3A91" w:rsidRPr="00961C50" w:rsidRDefault="001B3A91" w:rsidP="001B3A91">
      <w:pPr>
        <w:pStyle w:val="ListParagraph"/>
        <w:numPr>
          <w:ilvl w:val="0"/>
          <w:numId w:val="11"/>
        </w:numPr>
        <w:spacing w:after="0" w:line="240" w:lineRule="auto"/>
        <w:rPr>
          <w:sz w:val="16"/>
        </w:rPr>
      </w:pPr>
      <w:r w:rsidRPr="009700DA">
        <w:rPr>
          <w:rStyle w:val="StyleUnderline"/>
          <w:highlight w:val="cyan"/>
        </w:rPr>
        <w:t>State use</w:t>
      </w:r>
      <w:r w:rsidRPr="00961C50">
        <w:rPr>
          <w:rStyle w:val="StyleUnderline"/>
        </w:rPr>
        <w:t xml:space="preserve"> of cyber operations is consistent with their </w:t>
      </w:r>
      <w:r w:rsidRPr="00961C50">
        <w:rPr>
          <w:rStyle w:val="Emphasis"/>
        </w:rPr>
        <w:t>broad</w:t>
      </w:r>
      <w:r w:rsidRPr="00961C50">
        <w:rPr>
          <w:rStyle w:val="StyleUnderline"/>
        </w:rPr>
        <w:t xml:space="preserve"> national strategies and interests. Their primary emphasis </w:t>
      </w:r>
      <w:r w:rsidRPr="009700DA">
        <w:rPr>
          <w:rStyle w:val="StyleUnderline"/>
          <w:highlight w:val="cyan"/>
        </w:rPr>
        <w:t>is</w:t>
      </w:r>
      <w:r w:rsidRPr="00961C50">
        <w:rPr>
          <w:rStyle w:val="StyleUnderline"/>
        </w:rPr>
        <w:t xml:space="preserve"> on </w:t>
      </w:r>
      <w:r w:rsidRPr="009700DA">
        <w:rPr>
          <w:rStyle w:val="Emphasis"/>
          <w:highlight w:val="cyan"/>
        </w:rPr>
        <w:t>espionage</w:t>
      </w:r>
      <w:r w:rsidRPr="009700DA">
        <w:rPr>
          <w:rStyle w:val="StyleUnderline"/>
          <w:highlight w:val="cyan"/>
        </w:rPr>
        <w:t xml:space="preserve"> and</w:t>
      </w:r>
      <w:r w:rsidRPr="00961C50">
        <w:rPr>
          <w:rStyle w:val="StyleUnderline"/>
        </w:rPr>
        <w:t xml:space="preserve"> </w:t>
      </w:r>
      <w:r w:rsidRPr="00961C50">
        <w:rPr>
          <w:rStyle w:val="Emphasis"/>
        </w:rPr>
        <w:t xml:space="preserve">political </w:t>
      </w:r>
      <w:r w:rsidRPr="009700DA">
        <w:rPr>
          <w:rStyle w:val="Emphasis"/>
          <w:highlight w:val="cyan"/>
        </w:rPr>
        <w:t>coercion</w:t>
      </w:r>
      <w:r w:rsidRPr="00961C50">
        <w:rPr>
          <w:sz w:val="16"/>
        </w:rPr>
        <w:t xml:space="preserve">. The United States has </w:t>
      </w:r>
      <w:r w:rsidRPr="00961C50">
        <w:rPr>
          <w:rStyle w:val="StyleUnderline"/>
        </w:rPr>
        <w:t>opponents</w:t>
      </w:r>
      <w:r w:rsidRPr="00961C50">
        <w:rPr>
          <w:sz w:val="16"/>
        </w:rPr>
        <w:t xml:space="preserve"> and is in conflict with them, but they </w:t>
      </w:r>
      <w:r w:rsidRPr="00961C50">
        <w:rPr>
          <w:rStyle w:val="StyleUnderline"/>
        </w:rPr>
        <w:t xml:space="preserve">have </w:t>
      </w:r>
      <w:r w:rsidRPr="009700DA">
        <w:rPr>
          <w:rStyle w:val="Emphasis"/>
          <w:highlight w:val="cyan"/>
        </w:rPr>
        <w:t>no</w:t>
      </w:r>
      <w:r w:rsidRPr="00961C50">
        <w:rPr>
          <w:rStyle w:val="Emphasis"/>
        </w:rPr>
        <w:t xml:space="preserve"> interest</w:t>
      </w:r>
      <w:r w:rsidRPr="00961C50">
        <w:rPr>
          <w:rStyle w:val="StyleUnderline"/>
        </w:rPr>
        <w:t xml:space="preserve"> in launching a </w:t>
      </w:r>
      <w:r w:rsidRPr="009700DA">
        <w:rPr>
          <w:rStyle w:val="Emphasis"/>
          <w:highlight w:val="cyan"/>
        </w:rPr>
        <w:t>catastrophic</w:t>
      </w:r>
      <w:r w:rsidRPr="00961C50">
        <w:rPr>
          <w:rStyle w:val="StyleUnderline"/>
        </w:rPr>
        <w:t xml:space="preserve"> cyber</w:t>
      </w:r>
      <w:r w:rsidRPr="009700DA">
        <w:rPr>
          <w:rStyle w:val="Emphasis"/>
          <w:highlight w:val="cyan"/>
        </w:rPr>
        <w:t>attack</w:t>
      </w:r>
      <w:r w:rsidRPr="00961C50">
        <w:rPr>
          <w:rStyle w:val="StyleUnderline"/>
        </w:rPr>
        <w:t xml:space="preserve"> since it would certainly produce an equally </w:t>
      </w:r>
      <w:r w:rsidRPr="00961C50">
        <w:rPr>
          <w:rStyle w:val="Emphasis"/>
        </w:rPr>
        <w:t>catastrophic retaliation</w:t>
      </w:r>
      <w:r w:rsidRPr="00961C50">
        <w:rPr>
          <w:rStyle w:val="StyleUnderline"/>
        </w:rPr>
        <w:t xml:space="preserve">. Their </w:t>
      </w:r>
      <w:r w:rsidRPr="009700DA">
        <w:rPr>
          <w:rStyle w:val="Emphasis"/>
          <w:highlight w:val="cyan"/>
        </w:rPr>
        <w:t>goal</w:t>
      </w:r>
      <w:r w:rsidRPr="009700DA">
        <w:rPr>
          <w:rStyle w:val="StyleUnderline"/>
          <w:highlight w:val="cyan"/>
        </w:rPr>
        <w:t xml:space="preserve"> is</w:t>
      </w:r>
      <w:r w:rsidRPr="00961C50">
        <w:rPr>
          <w:rStyle w:val="StyleUnderline"/>
        </w:rPr>
        <w:t xml:space="preserve"> to stay </w:t>
      </w:r>
      <w:r w:rsidRPr="009700DA">
        <w:rPr>
          <w:rStyle w:val="Emphasis"/>
          <w:highlight w:val="cyan"/>
        </w:rPr>
        <w:t>below</w:t>
      </w:r>
      <w:r w:rsidRPr="00961C50">
        <w:rPr>
          <w:rStyle w:val="Emphasis"/>
        </w:rPr>
        <w:t xml:space="preserve"> the </w:t>
      </w:r>
      <w:r w:rsidRPr="009700DA">
        <w:rPr>
          <w:rStyle w:val="Emphasis"/>
          <w:highlight w:val="cyan"/>
        </w:rPr>
        <w:t>“use-of-force”</w:t>
      </w:r>
      <w:r w:rsidRPr="00961C50">
        <w:rPr>
          <w:rStyle w:val="Emphasis"/>
        </w:rPr>
        <w:t xml:space="preserve"> threshold</w:t>
      </w:r>
      <w:r w:rsidRPr="00961C50">
        <w:rPr>
          <w:rStyle w:val="StyleUnderline"/>
        </w:rPr>
        <w:t xml:space="preserve"> and undertake damaging cyber actions against the </w:t>
      </w:r>
      <w:r w:rsidRPr="00961C50">
        <w:rPr>
          <w:rStyle w:val="Emphasis"/>
        </w:rPr>
        <w:t>U</w:t>
      </w:r>
      <w:r w:rsidRPr="00961C50">
        <w:rPr>
          <w:sz w:val="16"/>
        </w:rPr>
        <w:t xml:space="preserve">nited </w:t>
      </w:r>
      <w:r w:rsidRPr="00961C50">
        <w:rPr>
          <w:rStyle w:val="Emphasis"/>
        </w:rPr>
        <w:t>S</w:t>
      </w:r>
      <w:r w:rsidRPr="00961C50">
        <w:rPr>
          <w:sz w:val="16"/>
        </w:rPr>
        <w:t xml:space="preserve">tates, </w:t>
      </w:r>
      <w:r w:rsidRPr="009700DA">
        <w:rPr>
          <w:rStyle w:val="Emphasis"/>
          <w:highlight w:val="cyan"/>
        </w:rPr>
        <w:t>not</w:t>
      </w:r>
      <w:r w:rsidRPr="009700DA">
        <w:rPr>
          <w:rStyle w:val="StyleUnderline"/>
          <w:highlight w:val="cyan"/>
        </w:rPr>
        <w:t xml:space="preserve"> start</w:t>
      </w:r>
      <w:r w:rsidRPr="00961C50">
        <w:rPr>
          <w:rStyle w:val="StyleUnderline"/>
        </w:rPr>
        <w:t xml:space="preserve"> a </w:t>
      </w:r>
      <w:r w:rsidRPr="009700DA">
        <w:rPr>
          <w:rStyle w:val="Emphasis"/>
          <w:highlight w:val="cyan"/>
        </w:rPr>
        <w:t>war</w:t>
      </w:r>
      <w:r w:rsidRPr="00961C50">
        <w:rPr>
          <w:sz w:val="16"/>
        </w:rPr>
        <w:t>.</w:t>
      </w:r>
    </w:p>
    <w:p w14:paraId="7E790FAA" w14:textId="77777777" w:rsidR="001B3A91" w:rsidRPr="00961C50" w:rsidRDefault="001B3A91" w:rsidP="001B3A91">
      <w:pPr>
        <w:rPr>
          <w:sz w:val="16"/>
        </w:rPr>
      </w:pPr>
      <w:r w:rsidRPr="00961C50">
        <w:rPr>
          <w:sz w:val="16"/>
        </w:rPr>
        <w:t xml:space="preserve">This has implications for the discussion of </w:t>
      </w:r>
      <w:r w:rsidRPr="009700DA">
        <w:rPr>
          <w:rStyle w:val="Emphasis"/>
          <w:highlight w:val="cyan"/>
        </w:rPr>
        <w:t>inadvertent</w:t>
      </w:r>
      <w:r w:rsidRPr="009700DA">
        <w:rPr>
          <w:rStyle w:val="StyleUnderline"/>
          <w:highlight w:val="cyan"/>
        </w:rPr>
        <w:t xml:space="preserve"> escalation</w:t>
      </w:r>
      <w:r w:rsidRPr="00961C50">
        <w:rPr>
          <w:sz w:val="16"/>
        </w:rPr>
        <w:t xml:space="preserve">, something that </w:t>
      </w:r>
      <w:r w:rsidRPr="00961C50">
        <w:rPr>
          <w:rStyle w:val="StyleUnderline"/>
        </w:rPr>
        <w:t>has</w:t>
      </w:r>
      <w:r w:rsidRPr="00961C50">
        <w:rPr>
          <w:sz w:val="16"/>
        </w:rPr>
        <w:t xml:space="preserve"> also </w:t>
      </w:r>
      <w:r w:rsidRPr="009700DA">
        <w:rPr>
          <w:rStyle w:val="Emphasis"/>
          <w:highlight w:val="cyan"/>
        </w:rPr>
        <w:t>never</w:t>
      </w:r>
      <w:r w:rsidRPr="009700DA">
        <w:rPr>
          <w:rStyle w:val="StyleUnderline"/>
          <w:highlight w:val="cyan"/>
        </w:rPr>
        <w:t xml:space="preserve"> occurred</w:t>
      </w:r>
      <w:r w:rsidRPr="00961C50">
        <w:rPr>
          <w:sz w:val="16"/>
        </w:rPr>
        <w:t xml:space="preserve">. The concern over escalation deserves a longer discussion, as there are both technological and strategic constraints that shape and limit risk in cyber operations, and </w:t>
      </w:r>
      <w:r w:rsidRPr="00961C50">
        <w:rPr>
          <w:rStyle w:val="StyleUnderline"/>
        </w:rPr>
        <w:t xml:space="preserve">the </w:t>
      </w:r>
      <w:r w:rsidRPr="009700DA">
        <w:rPr>
          <w:rStyle w:val="StyleUnderline"/>
          <w:highlight w:val="cyan"/>
        </w:rPr>
        <w:t>absence</w:t>
      </w:r>
      <w:r w:rsidRPr="00961C50">
        <w:rPr>
          <w:rStyle w:val="StyleUnderline"/>
        </w:rPr>
        <w:t xml:space="preserve"> of inadvertent escalation </w:t>
      </w:r>
      <w:r w:rsidRPr="009700DA">
        <w:rPr>
          <w:rStyle w:val="StyleUnderline"/>
          <w:highlight w:val="cyan"/>
        </w:rPr>
        <w:t>suggests</w:t>
      </w:r>
      <w:r w:rsidRPr="00961C50">
        <w:rPr>
          <w:rStyle w:val="StyleUnderline"/>
        </w:rPr>
        <w:t xml:space="preserve"> a </w:t>
      </w:r>
      <w:r w:rsidRPr="009700DA">
        <w:rPr>
          <w:rStyle w:val="Emphasis"/>
          <w:highlight w:val="cyan"/>
        </w:rPr>
        <w:t>high</w:t>
      </w:r>
      <w:r w:rsidRPr="00961C50">
        <w:rPr>
          <w:rStyle w:val="Emphasis"/>
        </w:rPr>
        <w:t xml:space="preserve"> degree of </w:t>
      </w:r>
      <w:r w:rsidRPr="009700DA">
        <w:rPr>
          <w:rStyle w:val="Emphasis"/>
          <w:highlight w:val="cyan"/>
        </w:rPr>
        <w:t>control</w:t>
      </w:r>
      <w:r w:rsidRPr="00961C50">
        <w:rPr>
          <w:rStyle w:val="StyleUnderline"/>
        </w:rPr>
        <w:t xml:space="preserve"> for cyber capabilities by advanced states. Attackers</w:t>
      </w:r>
      <w:r w:rsidRPr="00961C50">
        <w:rPr>
          <w:sz w:val="16"/>
        </w:rPr>
        <w:t xml:space="preserve">, particularly among the United States’ major opponents for whom cyber is just one of the tools for confrontation, seek to </w:t>
      </w:r>
      <w:r w:rsidRPr="00961C50">
        <w:rPr>
          <w:rStyle w:val="Emphasis"/>
        </w:rPr>
        <w:t>avoid</w:t>
      </w:r>
      <w:r w:rsidRPr="00961C50">
        <w:rPr>
          <w:rStyle w:val="StyleUnderline"/>
        </w:rPr>
        <w:t xml:space="preserve"> actions that could trigger escalation</w:t>
      </w:r>
      <w:r w:rsidRPr="00961C50">
        <w:rPr>
          <w:sz w:val="16"/>
        </w:rPr>
        <w:t>.</w:t>
      </w:r>
    </w:p>
    <w:p w14:paraId="055AEA31" w14:textId="77777777" w:rsidR="001B3A91" w:rsidRPr="00961C50" w:rsidRDefault="001B3A91" w:rsidP="001B3A91">
      <w:pPr>
        <w:rPr>
          <w:sz w:val="16"/>
        </w:rPr>
      </w:pPr>
      <w:r w:rsidRPr="00961C50">
        <w:rPr>
          <w:sz w:val="16"/>
        </w:rPr>
        <w:t xml:space="preserve">The United States has two opponents (China and </w:t>
      </w:r>
      <w:r w:rsidRPr="00961C50">
        <w:rPr>
          <w:rStyle w:val="StyleUnderline"/>
        </w:rPr>
        <w:t>Russia</w:t>
      </w:r>
      <w:r w:rsidRPr="00961C50">
        <w:rPr>
          <w:sz w:val="16"/>
        </w:rPr>
        <w:t xml:space="preserve">) who </w:t>
      </w:r>
      <w:r w:rsidRPr="00961C50">
        <w:rPr>
          <w:rStyle w:val="StyleUnderline"/>
        </w:rPr>
        <w:t xml:space="preserve">are capable of damaging cyberattacks. </w:t>
      </w:r>
      <w:r w:rsidRPr="00C43CDC">
        <w:rPr>
          <w:rStyle w:val="StyleUnderline"/>
        </w:rPr>
        <w:t xml:space="preserve">Russia has demonstrated its attack skills on the Ukrainian power grid, but </w:t>
      </w:r>
      <w:r w:rsidRPr="009700DA">
        <w:rPr>
          <w:rStyle w:val="Emphasis"/>
          <w:highlight w:val="cyan"/>
        </w:rPr>
        <w:t>neither Russia nor China would be well served</w:t>
      </w:r>
      <w:r w:rsidRPr="009700DA">
        <w:rPr>
          <w:rStyle w:val="StyleUnderline"/>
          <w:highlight w:val="cyan"/>
        </w:rPr>
        <w:t xml:space="preserve"> by a</w:t>
      </w:r>
      <w:r w:rsidRPr="00961C50">
        <w:rPr>
          <w:rStyle w:val="StyleUnderline"/>
        </w:rPr>
        <w:t xml:space="preserve"> similar </w:t>
      </w:r>
      <w:r w:rsidRPr="009700DA">
        <w:rPr>
          <w:rStyle w:val="StyleUnderline"/>
          <w:highlight w:val="cyan"/>
        </w:rPr>
        <w:t>attack</w:t>
      </w:r>
      <w:r w:rsidRPr="00961C50">
        <w:rPr>
          <w:rStyle w:val="StyleUnderline"/>
        </w:rPr>
        <w:t xml:space="preserve"> on the </w:t>
      </w:r>
      <w:r w:rsidRPr="00961C50">
        <w:rPr>
          <w:rStyle w:val="Emphasis"/>
        </w:rPr>
        <w:t>U</w:t>
      </w:r>
      <w:r w:rsidRPr="00961C50">
        <w:rPr>
          <w:sz w:val="16"/>
        </w:rPr>
        <w:t xml:space="preserve">nited </w:t>
      </w:r>
      <w:r w:rsidRPr="00961C50">
        <w:rPr>
          <w:rStyle w:val="Emphasis"/>
        </w:rPr>
        <w:t>S</w:t>
      </w:r>
      <w:r w:rsidRPr="00961C50">
        <w:rPr>
          <w:sz w:val="16"/>
        </w:rPr>
        <w:t>tates.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p>
    <w:p w14:paraId="0BD71E37" w14:textId="77777777" w:rsidR="001B3A91" w:rsidRPr="00961C50" w:rsidRDefault="001B3A91" w:rsidP="001B3A91">
      <w:pPr>
        <w:rPr>
          <w:sz w:val="16"/>
        </w:rPr>
      </w:pPr>
      <w:r w:rsidRPr="00961C50">
        <w:rPr>
          <w:sz w:val="16"/>
        </w:rPr>
        <w:t xml:space="preserve">One major failing of </w:t>
      </w:r>
      <w:r w:rsidRPr="00961C50">
        <w:rPr>
          <w:rStyle w:val="StyleUnderline"/>
        </w:rPr>
        <w:t xml:space="preserve">catastrophe </w:t>
      </w:r>
      <w:r w:rsidRPr="009700DA">
        <w:rPr>
          <w:rStyle w:val="StyleUnderline"/>
          <w:highlight w:val="cyan"/>
        </w:rPr>
        <w:t>scenarios</w:t>
      </w:r>
      <w:r w:rsidRPr="00961C50">
        <w:rPr>
          <w:sz w:val="16"/>
        </w:rPr>
        <w:t xml:space="preserve"> is that they </w:t>
      </w:r>
      <w:r w:rsidRPr="009700DA">
        <w:rPr>
          <w:rStyle w:val="StyleUnderline"/>
          <w:highlight w:val="cyan"/>
        </w:rPr>
        <w:t>discount</w:t>
      </w:r>
      <w:r w:rsidRPr="00961C50">
        <w:rPr>
          <w:rStyle w:val="StyleUnderline"/>
        </w:rPr>
        <w:t xml:space="preserve"> the </w:t>
      </w:r>
      <w:r w:rsidRPr="00961C50">
        <w:rPr>
          <w:rStyle w:val="Emphasis"/>
        </w:rPr>
        <w:t>robustness</w:t>
      </w:r>
      <w:r w:rsidRPr="00961C50">
        <w:rPr>
          <w:rStyle w:val="StyleUnderline"/>
        </w:rPr>
        <w:t xml:space="preserve"> and </w:t>
      </w:r>
      <w:r w:rsidRPr="009700DA">
        <w:rPr>
          <w:rStyle w:val="Emphasis"/>
          <w:highlight w:val="cyan"/>
        </w:rPr>
        <w:t>resilience</w:t>
      </w:r>
      <w:r w:rsidRPr="00961C50">
        <w:rPr>
          <w:rStyle w:val="StyleUnderline"/>
        </w:rPr>
        <w:t xml:space="preserve"> of modern economies. These economies present </w:t>
      </w:r>
      <w:r w:rsidRPr="009700DA">
        <w:rPr>
          <w:rStyle w:val="Emphasis"/>
          <w:highlight w:val="cyan"/>
        </w:rPr>
        <w:t>multiple</w:t>
      </w:r>
      <w:r w:rsidRPr="009700DA">
        <w:rPr>
          <w:rStyle w:val="StyleUnderline"/>
          <w:highlight w:val="cyan"/>
        </w:rPr>
        <w:t xml:space="preserve"> targets</w:t>
      </w:r>
      <w:r w:rsidRPr="00961C50">
        <w:rPr>
          <w:rStyle w:val="StyleUnderline"/>
        </w:rPr>
        <w:t xml:space="preserve"> and configurations; they </w:t>
      </w:r>
      <w:r w:rsidRPr="009700DA">
        <w:rPr>
          <w:rStyle w:val="StyleUnderline"/>
          <w:highlight w:val="cyan"/>
        </w:rPr>
        <w:t xml:space="preserve">are </w:t>
      </w:r>
      <w:r w:rsidRPr="009700DA">
        <w:rPr>
          <w:rStyle w:val="Emphasis"/>
          <w:highlight w:val="cyan"/>
        </w:rPr>
        <w:t>harder to damage</w:t>
      </w:r>
      <w:r w:rsidRPr="00961C50">
        <w:rPr>
          <w:rStyle w:val="StyleUnderline"/>
        </w:rPr>
        <w:t xml:space="preserve"> through cyberattack than they look, given the growing</w:t>
      </w:r>
      <w:r w:rsidRPr="00961C50">
        <w:rPr>
          <w:sz w:val="16"/>
        </w:rPr>
        <w:t xml:space="preserve"> (albeit incomplete) </w:t>
      </w:r>
      <w:r w:rsidRPr="00961C50">
        <w:rPr>
          <w:rStyle w:val="StyleUnderline"/>
        </w:rPr>
        <w:t xml:space="preserve">attention to cybersecurity; and experience shows that </w:t>
      </w:r>
      <w:r w:rsidRPr="009700DA">
        <w:rPr>
          <w:rStyle w:val="StyleUnderline"/>
          <w:highlight w:val="cyan"/>
        </w:rPr>
        <w:t xml:space="preserve">people </w:t>
      </w:r>
      <w:r w:rsidRPr="009700DA">
        <w:rPr>
          <w:rStyle w:val="Emphasis"/>
          <w:highlight w:val="cyan"/>
        </w:rPr>
        <w:t>compensate</w:t>
      </w:r>
      <w:r w:rsidRPr="00961C50">
        <w:rPr>
          <w:rStyle w:val="StyleUnderline"/>
        </w:rPr>
        <w:t xml:space="preserve"> for damage </w:t>
      </w:r>
      <w:r w:rsidRPr="009700DA">
        <w:rPr>
          <w:rStyle w:val="StyleUnderline"/>
          <w:highlight w:val="cyan"/>
        </w:rPr>
        <w:t xml:space="preserve">and </w:t>
      </w:r>
      <w:r w:rsidRPr="009700DA">
        <w:rPr>
          <w:rStyle w:val="Emphasis"/>
          <w:highlight w:val="cyan"/>
        </w:rPr>
        <w:t>quickly repair</w:t>
      </w:r>
      <w:r w:rsidRPr="00961C50">
        <w:rPr>
          <w:rStyle w:val="StyleUnderline"/>
        </w:rPr>
        <w:t xml:space="preserve"> or rebuild</w:t>
      </w:r>
      <w:r w:rsidRPr="00961C50">
        <w:rPr>
          <w:sz w:val="16"/>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56AED13C" w14:textId="77777777" w:rsidR="001B3A91" w:rsidRDefault="001B3A91" w:rsidP="001B3A91">
      <w:pPr>
        <w:rPr>
          <w:sz w:val="16"/>
        </w:rPr>
      </w:pPr>
      <w:r w:rsidRPr="00961C50">
        <w:rPr>
          <w:sz w:val="16"/>
        </w:rPr>
        <w:t xml:space="preserve">This is a short overview of why </w:t>
      </w:r>
      <w:r w:rsidRPr="00961C50">
        <w:rPr>
          <w:rStyle w:val="StyleUnderline"/>
        </w:rPr>
        <w:t xml:space="preserve">catastrophe is </w:t>
      </w:r>
      <w:r w:rsidRPr="00961C50">
        <w:rPr>
          <w:rStyle w:val="Emphasis"/>
        </w:rPr>
        <w:t>unlikely</w:t>
      </w:r>
      <w:r w:rsidRPr="00961C50">
        <w:rPr>
          <w:sz w:val="16"/>
        </w:rPr>
        <w:t>. Several longer CSIS reports go into the reasons in some detail. Past performance may not necessarily predict the future, but after 25 years without a single catastrophic cyberattack, we should invoke the concept cautiously, if at all. Why then, it is raised so often?</w:t>
      </w:r>
    </w:p>
    <w:bookmarkEnd w:id="0"/>
    <w:p w14:paraId="0B9DDFEA" w14:textId="77777777" w:rsidR="001B3A91" w:rsidRPr="00FF429D" w:rsidRDefault="001B3A91" w:rsidP="001B3A91"/>
    <w:p w14:paraId="42A3C3D0" w14:textId="77777777" w:rsidR="001B3A91" w:rsidRPr="003528D2" w:rsidRDefault="001B3A91" w:rsidP="001B3A91">
      <w:pPr>
        <w:pStyle w:val="Heading4"/>
        <w:rPr>
          <w:rFonts w:cs="Calibri"/>
        </w:rPr>
      </w:pPr>
      <w:r w:rsidRPr="003528D2">
        <w:rPr>
          <w:rFonts w:cs="Calibri"/>
        </w:rPr>
        <w:t xml:space="preserve">No cyberwar---answers all their scenarios. </w:t>
      </w:r>
    </w:p>
    <w:p w14:paraId="1F9BD80F" w14:textId="77777777" w:rsidR="001B3A91" w:rsidRPr="003528D2" w:rsidRDefault="001B3A91" w:rsidP="001B3A91">
      <w:r w:rsidRPr="003528D2">
        <w:t xml:space="preserve">Jeremy </w:t>
      </w:r>
      <w:proofErr w:type="spellStart"/>
      <w:r w:rsidRPr="003528D2">
        <w:rPr>
          <w:rStyle w:val="Style13ptBold"/>
        </w:rPr>
        <w:t>Rabkin</w:t>
      </w:r>
      <w:proofErr w:type="spellEnd"/>
      <w:r w:rsidRPr="003528D2">
        <w:rPr>
          <w:rStyle w:val="Style13ptBold"/>
        </w:rPr>
        <w:t xml:space="preserve"> &amp;</w:t>
      </w:r>
      <w:r w:rsidRPr="003528D2">
        <w:t xml:space="preserve"> John </w:t>
      </w:r>
      <w:proofErr w:type="spellStart"/>
      <w:r w:rsidRPr="003528D2">
        <w:rPr>
          <w:rStyle w:val="Style13ptBold"/>
        </w:rPr>
        <w:t>Yoo</w:t>
      </w:r>
      <w:proofErr w:type="spellEnd"/>
      <w:r w:rsidRPr="003528D2">
        <w:rPr>
          <w:rStyle w:val="Style13ptBold"/>
        </w:rPr>
        <w:t xml:space="preserve"> 17</w:t>
      </w:r>
      <w:r w:rsidRPr="003528D2">
        <w:t xml:space="preserve">. </w:t>
      </w:r>
      <w:proofErr w:type="spellStart"/>
      <w:r w:rsidRPr="003528D2">
        <w:t>Rabkin</w:t>
      </w:r>
      <w:proofErr w:type="spellEnd"/>
      <w:r w:rsidRPr="003528D2">
        <w:t xml:space="preserve"> is a Professor of Law at the Antonin Scalia Law School, George Mason University; </w:t>
      </w:r>
      <w:proofErr w:type="spellStart"/>
      <w:r w:rsidRPr="003528D2">
        <w:t>Yoo</w:t>
      </w:r>
      <w:proofErr w:type="spellEnd"/>
      <w:r w:rsidRPr="003528D2">
        <w:t xml:space="preserve"> is currently the Emanuel S. Heller Professor of Law at the University of California, Berkeley. 09/12/2017. “CHAPTER 6 Cyber Weapons.” Striking Power: How Cyber, Robots, and Space Weapons Change the Rules for War, Encounter Books.</w:t>
      </w:r>
    </w:p>
    <w:p w14:paraId="38BC7497" w14:textId="77777777" w:rsidR="001B3A91" w:rsidRPr="003528D2" w:rsidRDefault="001B3A91" w:rsidP="001B3A91">
      <w:pPr>
        <w:rPr>
          <w:rStyle w:val="StyleUnderline"/>
        </w:rPr>
      </w:pPr>
      <w:r w:rsidRPr="003528D2">
        <w:rPr>
          <w:rStyle w:val="StyleUnderline"/>
        </w:rPr>
        <w:t>It is possible for a “virus” to disable the hardware elements of a network</w:t>
      </w:r>
      <w:r w:rsidRPr="003528D2">
        <w:rPr>
          <w:sz w:val="16"/>
        </w:rPr>
        <w:t xml:space="preserve">, as happened in the </w:t>
      </w:r>
      <w:proofErr w:type="spellStart"/>
      <w:r w:rsidRPr="003528D2">
        <w:rPr>
          <w:sz w:val="16"/>
        </w:rPr>
        <w:t>Shamoon</w:t>
      </w:r>
      <w:proofErr w:type="spellEnd"/>
      <w:r w:rsidRPr="003528D2">
        <w:rPr>
          <w:sz w:val="16"/>
        </w:rPr>
        <w:t xml:space="preserve"> attack. The effects of such an attack are costly, especially if they crash electric power supplies or delete important government data. </w:t>
      </w:r>
      <w:r w:rsidRPr="003528D2">
        <w:rPr>
          <w:rStyle w:val="StyleUnderline"/>
        </w:rPr>
        <w:t xml:space="preserve">But those </w:t>
      </w:r>
      <w:r w:rsidRPr="009700DA">
        <w:rPr>
          <w:rStyle w:val="StyleUnderline"/>
          <w:highlight w:val="cyan"/>
        </w:rPr>
        <w:t>well-known costs</w:t>
      </w:r>
      <w:r w:rsidRPr="003528D2">
        <w:rPr>
          <w:sz w:val="16"/>
        </w:rPr>
        <w:t xml:space="preserve"> will </w:t>
      </w:r>
      <w:r w:rsidRPr="009700DA">
        <w:rPr>
          <w:rStyle w:val="StyleUnderline"/>
          <w:highlight w:val="cyan"/>
        </w:rPr>
        <w:t>encourage governments</w:t>
      </w:r>
      <w:r w:rsidRPr="003528D2">
        <w:rPr>
          <w:rStyle w:val="StyleUnderline"/>
        </w:rPr>
        <w:t xml:space="preserve"> and corporations </w:t>
      </w:r>
      <w:r w:rsidRPr="009700DA">
        <w:rPr>
          <w:rStyle w:val="StyleUnderline"/>
          <w:highlight w:val="cyan"/>
        </w:rPr>
        <w:t>to</w:t>
      </w:r>
      <w:r w:rsidRPr="009700DA">
        <w:rPr>
          <w:sz w:val="16"/>
          <w:highlight w:val="cyan"/>
        </w:rPr>
        <w:t xml:space="preserve"> </w:t>
      </w:r>
      <w:r w:rsidRPr="009700DA">
        <w:rPr>
          <w:rStyle w:val="Emphasis"/>
          <w:highlight w:val="cyan"/>
        </w:rPr>
        <w:t>back up</w:t>
      </w:r>
      <w:r w:rsidRPr="003528D2">
        <w:rPr>
          <w:sz w:val="16"/>
        </w:rPr>
        <w:t xml:space="preserve"> valuable </w:t>
      </w:r>
      <w:r w:rsidRPr="009700DA">
        <w:rPr>
          <w:rStyle w:val="Emphasis"/>
          <w:highlight w:val="cyan"/>
        </w:rPr>
        <w:t>data</w:t>
      </w:r>
      <w:r w:rsidRPr="003528D2">
        <w:rPr>
          <w:sz w:val="16"/>
        </w:rPr>
        <w:t xml:space="preserve"> in several places </w:t>
      </w:r>
      <w:r w:rsidRPr="009700DA">
        <w:rPr>
          <w:rStyle w:val="StyleUnderline"/>
          <w:highlight w:val="cyan"/>
        </w:rPr>
        <w:t>and build</w:t>
      </w:r>
      <w:r w:rsidRPr="003528D2">
        <w:rPr>
          <w:sz w:val="16"/>
        </w:rPr>
        <w:t xml:space="preserve"> </w:t>
      </w:r>
      <w:r w:rsidRPr="009700DA">
        <w:rPr>
          <w:rStyle w:val="Emphasis"/>
          <w:highlight w:val="cyan"/>
        </w:rPr>
        <w:t>redundancies</w:t>
      </w:r>
      <w:r w:rsidRPr="003528D2">
        <w:rPr>
          <w:sz w:val="16"/>
        </w:rPr>
        <w:t xml:space="preserve"> into vital control systems. </w:t>
      </w:r>
      <w:r w:rsidRPr="003528D2">
        <w:rPr>
          <w:rStyle w:val="StyleUnderline"/>
        </w:rPr>
        <w:t xml:space="preserve">Such safeguards would mean </w:t>
      </w:r>
      <w:proofErr w:type="spellStart"/>
      <w:r w:rsidRPr="009700DA">
        <w:rPr>
          <w:rStyle w:val="StyleUnderline"/>
          <w:highlight w:val="cyan"/>
        </w:rPr>
        <w:t>cyber attacks</w:t>
      </w:r>
      <w:proofErr w:type="spellEnd"/>
      <w:r w:rsidRPr="003528D2">
        <w:rPr>
          <w:rStyle w:val="StyleUnderline"/>
        </w:rPr>
        <w:t xml:space="preserve"> cause </w:t>
      </w:r>
      <w:r w:rsidRPr="003528D2">
        <w:rPr>
          <w:rStyle w:val="Emphasis"/>
        </w:rPr>
        <w:t>temporary inconvenience</w:t>
      </w:r>
      <w:r w:rsidRPr="003528D2">
        <w:rPr>
          <w:rStyle w:val="StyleUnderline"/>
        </w:rPr>
        <w:t xml:space="preserve">, but </w:t>
      </w:r>
      <w:r w:rsidRPr="009700DA">
        <w:rPr>
          <w:rStyle w:val="StyleUnderline"/>
          <w:highlight w:val="cyan"/>
        </w:rPr>
        <w:t>are not likely to cause</w:t>
      </w:r>
      <w:r w:rsidRPr="003528D2">
        <w:rPr>
          <w:sz w:val="16"/>
        </w:rPr>
        <w:t xml:space="preserve"> </w:t>
      </w:r>
      <w:r w:rsidRPr="003528D2">
        <w:rPr>
          <w:rStyle w:val="Emphasis"/>
        </w:rPr>
        <w:t xml:space="preserve">widespread, permanent </w:t>
      </w:r>
      <w:r w:rsidRPr="009700DA">
        <w:rPr>
          <w:rStyle w:val="Emphasis"/>
          <w:highlight w:val="cyan"/>
        </w:rPr>
        <w:t>damage</w:t>
      </w:r>
      <w:r w:rsidRPr="003528D2">
        <w:rPr>
          <w:rStyle w:val="StyleUnderline"/>
        </w:rPr>
        <w:t xml:space="preserve">. If an attacker wants to </w:t>
      </w:r>
      <w:r w:rsidRPr="003528D2">
        <w:rPr>
          <w:rStyle w:val="Emphasis"/>
        </w:rPr>
        <w:t>turn off the lights everywhere</w:t>
      </w:r>
      <w:r w:rsidRPr="003528D2">
        <w:rPr>
          <w:rStyle w:val="StyleUnderline"/>
        </w:rPr>
        <w:t xml:space="preserve">, </w:t>
      </w:r>
      <w:r w:rsidRPr="009700DA">
        <w:rPr>
          <w:rStyle w:val="StyleUnderline"/>
          <w:highlight w:val="cyan"/>
        </w:rPr>
        <w:t xml:space="preserve">there are </w:t>
      </w:r>
      <w:r w:rsidRPr="009700DA">
        <w:rPr>
          <w:rStyle w:val="Emphasis"/>
          <w:highlight w:val="cyan"/>
        </w:rPr>
        <w:t>easier ways than cyber</w:t>
      </w:r>
      <w:r w:rsidRPr="003528D2">
        <w:rPr>
          <w:sz w:val="16"/>
        </w:rPr>
        <w:t xml:space="preserve">-based </w:t>
      </w:r>
      <w:r w:rsidRPr="009700DA">
        <w:rPr>
          <w:rStyle w:val="Emphasis"/>
          <w:highlight w:val="cyan"/>
        </w:rPr>
        <w:t>attacks</w:t>
      </w:r>
      <w:r w:rsidRPr="003528D2">
        <w:rPr>
          <w:rStyle w:val="StyleUnderline"/>
        </w:rPr>
        <w:t xml:space="preserve">. Alarms over shutting down computer networks overlook their </w:t>
      </w:r>
      <w:r w:rsidRPr="003528D2">
        <w:rPr>
          <w:rStyle w:val="Emphasis"/>
        </w:rPr>
        <w:t>resiliency</w:t>
      </w:r>
      <w:r w:rsidRPr="003528D2">
        <w:rPr>
          <w:rStyle w:val="StyleUnderline"/>
        </w:rPr>
        <w:t xml:space="preserve">. Computers are </w:t>
      </w:r>
      <w:r w:rsidRPr="003528D2">
        <w:rPr>
          <w:rStyle w:val="Emphasis"/>
        </w:rPr>
        <w:t>immensely complicated</w:t>
      </w:r>
      <w:r w:rsidRPr="003528D2">
        <w:rPr>
          <w:sz w:val="16"/>
        </w:rPr>
        <w:t xml:space="preserve"> </w:t>
      </w:r>
      <w:r w:rsidRPr="003528D2">
        <w:rPr>
          <w:rStyle w:val="StyleUnderline"/>
        </w:rPr>
        <w:t xml:space="preserve">and hence inherently </w:t>
      </w:r>
      <w:r w:rsidRPr="003528D2">
        <w:rPr>
          <w:rStyle w:val="Emphasis"/>
        </w:rPr>
        <w:t>temperamental</w:t>
      </w:r>
      <w:r w:rsidRPr="003528D2">
        <w:rPr>
          <w:sz w:val="16"/>
        </w:rPr>
        <w:t xml:space="preserve">. Designers of computer systems have always known that. </w:t>
      </w:r>
      <w:r w:rsidRPr="003528D2">
        <w:rPr>
          <w:rStyle w:val="StyleUnderline"/>
        </w:rPr>
        <w:t>At any one time, some computers in commercial networks may be experiencing technical difficulties</w:t>
      </w:r>
      <w:r w:rsidRPr="003528D2">
        <w:rPr>
          <w:sz w:val="16"/>
        </w:rPr>
        <w:t xml:space="preserve">—as air travelers know from experience trying to acquire boarding passes from “self-help” kiosks. </w:t>
      </w:r>
      <w:r w:rsidRPr="003528D2">
        <w:rPr>
          <w:rStyle w:val="StyleUnderline"/>
        </w:rPr>
        <w:t xml:space="preserve">Network designers build their systems to work </w:t>
      </w:r>
      <w:r w:rsidRPr="003528D2">
        <w:rPr>
          <w:rStyle w:val="Emphasis"/>
        </w:rPr>
        <w:t>even when significant portions of the hardware</w:t>
      </w:r>
      <w:r w:rsidRPr="003528D2">
        <w:rPr>
          <w:sz w:val="16"/>
        </w:rPr>
        <w:t xml:space="preserve"> 42 </w:t>
      </w:r>
      <w:r w:rsidRPr="003528D2">
        <w:rPr>
          <w:rStyle w:val="Emphasis"/>
        </w:rPr>
        <w:t>and software go offline</w:t>
      </w:r>
      <w:r w:rsidRPr="003528D2">
        <w:rPr>
          <w:sz w:val="16"/>
        </w:rPr>
        <w:t xml:space="preserve">. </w:t>
      </w:r>
      <w:r w:rsidRPr="003528D2">
        <w:rPr>
          <w:rStyle w:val="StyleUnderline"/>
        </w:rPr>
        <w:t xml:space="preserve">Such resiliency would pose a </w:t>
      </w:r>
      <w:r w:rsidRPr="003528D2">
        <w:rPr>
          <w:rStyle w:val="Emphasis"/>
        </w:rPr>
        <w:t>serious obstacle</w:t>
      </w:r>
      <w:r w:rsidRPr="003528D2">
        <w:rPr>
          <w:rStyle w:val="StyleUnderline"/>
        </w:rPr>
        <w:t xml:space="preserve"> to the success of a </w:t>
      </w:r>
      <w:proofErr w:type="spellStart"/>
      <w:r w:rsidRPr="003528D2">
        <w:rPr>
          <w:rStyle w:val="StyleUnderline"/>
        </w:rPr>
        <w:t>cyber attack</w:t>
      </w:r>
      <w:proofErr w:type="spellEnd"/>
      <w:r w:rsidRPr="003528D2">
        <w:rPr>
          <w:rStyle w:val="StyleUnderline"/>
        </w:rPr>
        <w:t xml:space="preserve">. As new risks become known, network engineers will build in more robust defenses. Finally, even if nations could build cyber weapons that could shut down networks on a large scale, they </w:t>
      </w:r>
      <w:r w:rsidRPr="003528D2">
        <w:rPr>
          <w:rStyle w:val="Emphasis"/>
        </w:rPr>
        <w:t>may never use them</w:t>
      </w:r>
      <w:r w:rsidRPr="003528D2">
        <w:rPr>
          <w:rStyle w:val="StyleUnderline"/>
        </w:rPr>
        <w:t xml:space="preserve">. </w:t>
      </w:r>
      <w:r w:rsidRPr="009700DA">
        <w:rPr>
          <w:rStyle w:val="StyleUnderline"/>
          <w:highlight w:val="cyan"/>
        </w:rPr>
        <w:t>Such a weapon could be</w:t>
      </w:r>
      <w:r w:rsidRPr="003528D2">
        <w:rPr>
          <w:rStyle w:val="StyleUnderline"/>
        </w:rPr>
        <w:t xml:space="preserve"> equally </w:t>
      </w:r>
      <w:r w:rsidRPr="009700DA">
        <w:rPr>
          <w:rStyle w:val="StyleUnderline"/>
          <w:highlight w:val="cyan"/>
        </w:rPr>
        <w:t xml:space="preserve">dangerous for the </w:t>
      </w:r>
      <w:r w:rsidRPr="009700DA">
        <w:rPr>
          <w:rStyle w:val="Emphasis"/>
          <w:highlight w:val="cyan"/>
        </w:rPr>
        <w:t>attacker</w:t>
      </w:r>
      <w:r w:rsidRPr="003528D2">
        <w:rPr>
          <w:sz w:val="16"/>
        </w:rPr>
        <w:t xml:space="preserve"> as for the defender </w:t>
      </w:r>
      <w:r w:rsidRPr="003528D2">
        <w:rPr>
          <w:rStyle w:val="StyleUnderline"/>
        </w:rPr>
        <w:t xml:space="preserve">if its effects spread beyond the target system. The more networked an attacker’s economy and military, </w:t>
      </w:r>
      <w:r w:rsidRPr="009700DA">
        <w:rPr>
          <w:rStyle w:val="StyleUnderline"/>
          <w:highlight w:val="cyan"/>
        </w:rPr>
        <w:t xml:space="preserve">the more </w:t>
      </w:r>
      <w:r w:rsidRPr="009700DA">
        <w:rPr>
          <w:rStyle w:val="Emphasis"/>
          <w:highlight w:val="cyan"/>
        </w:rPr>
        <w:t>exposed</w:t>
      </w:r>
      <w:r w:rsidRPr="009700DA">
        <w:rPr>
          <w:rStyle w:val="StyleUnderline"/>
          <w:highlight w:val="cyan"/>
        </w:rPr>
        <w:t xml:space="preserve"> it will be</w:t>
      </w:r>
      <w:r w:rsidRPr="003528D2">
        <w:rPr>
          <w:rStyle w:val="StyleUnderline"/>
        </w:rPr>
        <w:t xml:space="preserve"> to such harms.</w:t>
      </w:r>
      <w:r w:rsidRPr="003528D2">
        <w:rPr>
          <w:sz w:val="16"/>
        </w:rPr>
        <w:t xml:space="preserve"> Even if the attacker could deploy a prophylactic defense for its own computers, it would still need those computers to communicate with external networks in other countries. </w:t>
      </w:r>
      <w:r w:rsidRPr="003528D2">
        <w:rPr>
          <w:rStyle w:val="StyleUnderline"/>
        </w:rPr>
        <w:t xml:space="preserve">A world paralyzed by computer problems would prevent the attacking nation from </w:t>
      </w:r>
      <w:r w:rsidRPr="003528D2">
        <w:rPr>
          <w:rStyle w:val="Emphasis"/>
        </w:rPr>
        <w:t>reaping the benefits of the Internet</w:t>
      </w:r>
      <w:r w:rsidRPr="003528D2">
        <w:rPr>
          <w:rStyle w:val="StyleUnderline"/>
        </w:rPr>
        <w:t xml:space="preserve">. Unless it were prepared to isolate itself from the world economy for a lengthy period of time, </w:t>
      </w:r>
      <w:r w:rsidRPr="009700DA">
        <w:rPr>
          <w:rStyle w:val="StyleUnderline"/>
          <w:highlight w:val="cyan"/>
        </w:rPr>
        <w:t xml:space="preserve">a nation </w:t>
      </w:r>
      <w:r w:rsidRPr="009700DA">
        <w:rPr>
          <w:rStyle w:val="Emphasis"/>
          <w:highlight w:val="cyan"/>
        </w:rPr>
        <w:t>would not likely deploy an all-destructive cyber weapon</w:t>
      </w:r>
      <w:r w:rsidRPr="009700DA">
        <w:rPr>
          <w:rStyle w:val="StyleUnderline"/>
          <w:highlight w:val="cyan"/>
        </w:rPr>
        <w:t>.</w:t>
      </w:r>
      <w:r w:rsidRPr="003528D2">
        <w:rPr>
          <w:rStyle w:val="StyleUnderline"/>
        </w:rPr>
        <w:t xml:space="preserve"> To think of cyber as a weapon of mass destruction is like noticing that a laptop computer is light enough to swing, while also encased in unyielding metal, </w:t>
      </w:r>
      <w:r w:rsidRPr="009700DA">
        <w:rPr>
          <w:rStyle w:val="StyleUnderline"/>
          <w:highlight w:val="cyan"/>
        </w:rPr>
        <w:t xml:space="preserve">and </w:t>
      </w:r>
      <w:r w:rsidRPr="009700DA">
        <w:rPr>
          <w:rStyle w:val="Emphasis"/>
          <w:highlight w:val="cyan"/>
        </w:rPr>
        <w:t>then to conclude that a laptop computer is well suited to deploy as a war club</w:t>
      </w:r>
      <w:r w:rsidRPr="003528D2">
        <w:rPr>
          <w:rStyle w:val="StyleUnderline"/>
        </w:rPr>
        <w:t xml:space="preserve">. </w:t>
      </w:r>
      <w:r w:rsidRPr="003528D2">
        <w:rPr>
          <w:rStyle w:val="Emphasis"/>
        </w:rPr>
        <w:t>That conclusion is not demonstrably false. But it misses the main point</w:t>
      </w:r>
      <w:r w:rsidRPr="003528D2">
        <w:rPr>
          <w:rStyle w:val="StyleUnderline"/>
        </w:rPr>
        <w:t xml:space="preserve">. The most attractive aspect of cyber operations from a tactical standpoint is that they can be </w:t>
      </w:r>
      <w:r w:rsidRPr="003528D2">
        <w:rPr>
          <w:rStyle w:val="Emphasis"/>
        </w:rPr>
        <w:t>customized</w:t>
      </w:r>
      <w:r w:rsidRPr="003528D2">
        <w:rPr>
          <w:rStyle w:val="StyleUnderline"/>
        </w:rPr>
        <w:t xml:space="preserve">, allowing attacks to be highly </w:t>
      </w:r>
      <w:r w:rsidRPr="003528D2">
        <w:rPr>
          <w:rStyle w:val="Emphasis"/>
        </w:rPr>
        <w:t>focused</w:t>
      </w:r>
      <w:r w:rsidRPr="003528D2">
        <w:rPr>
          <w:rStyle w:val="StyleUnderline"/>
        </w:rPr>
        <w:t xml:space="preserve"> and ratcheted up or dialed back, according to circumstances. Their most effective use is when they are used for espionage and covert action goals, </w:t>
      </w:r>
      <w:r w:rsidRPr="003528D2">
        <w:rPr>
          <w:rStyle w:val="Emphasis"/>
        </w:rPr>
        <w:t>rather than strategic strikes</w:t>
      </w:r>
      <w:r w:rsidRPr="003528D2">
        <w:rPr>
          <w:rStyle w:val="StyleUnderline"/>
        </w:rPr>
        <w:t xml:space="preserve">. Their military value will come as an aid to other forms of hostilities, such as diplomatic and economic pressure or kinetic attacks. Cyber weapons have far more value as a more </w:t>
      </w:r>
      <w:r w:rsidRPr="003528D2">
        <w:rPr>
          <w:rStyle w:val="Emphasis"/>
        </w:rPr>
        <w:t>precisely tuned means of coercion</w:t>
      </w:r>
      <w:r w:rsidRPr="003528D2">
        <w:rPr>
          <w:rStyle w:val="StyleUnderline"/>
        </w:rPr>
        <w:t xml:space="preserve"> between nations, rather than as a </w:t>
      </w:r>
      <w:r w:rsidRPr="003528D2">
        <w:rPr>
          <w:rStyle w:val="Emphasis"/>
        </w:rPr>
        <w:t>w</w:t>
      </w:r>
      <w:r w:rsidRPr="003528D2">
        <w:rPr>
          <w:rStyle w:val="StyleUnderline"/>
        </w:rPr>
        <w:t xml:space="preserve">eapon of </w:t>
      </w:r>
      <w:r w:rsidRPr="003528D2">
        <w:rPr>
          <w:rStyle w:val="Emphasis"/>
        </w:rPr>
        <w:t>m</w:t>
      </w:r>
      <w:r w:rsidRPr="003528D2">
        <w:rPr>
          <w:rStyle w:val="StyleUnderline"/>
        </w:rPr>
        <w:t xml:space="preserve">ass </w:t>
      </w:r>
      <w:r w:rsidRPr="003528D2">
        <w:rPr>
          <w:rStyle w:val="Emphasis"/>
        </w:rPr>
        <w:t>d</w:t>
      </w:r>
      <w:r w:rsidRPr="003528D2">
        <w:rPr>
          <w:rStyle w:val="StyleUnderline"/>
        </w:rPr>
        <w:t>estruction.</w:t>
      </w:r>
    </w:p>
    <w:p w14:paraId="4F65589D" w14:textId="7DEF944A" w:rsidR="001B3A91" w:rsidRDefault="001B3A91" w:rsidP="001B3A91">
      <w:pPr>
        <w:pStyle w:val="Heading1"/>
      </w:pPr>
      <w:r>
        <w:t>2NC</w:t>
      </w:r>
    </w:p>
    <w:p w14:paraId="6B18D35D" w14:textId="286ADF2D" w:rsidR="001B3A91" w:rsidRPr="001B3A91" w:rsidRDefault="001B3A91" w:rsidP="001B3A91">
      <w:pPr>
        <w:pStyle w:val="Heading2"/>
      </w:pPr>
      <w:r>
        <w:t>2NC---Regs CP</w:t>
      </w:r>
    </w:p>
    <w:p w14:paraId="59B85EF1" w14:textId="270078F2" w:rsidR="001B3A91" w:rsidRDefault="001B3A91" w:rsidP="001B3A91">
      <w:pPr>
        <w:pStyle w:val="Heading3"/>
      </w:pPr>
      <w:r>
        <w:t>AT: PDCP---2NC</w:t>
      </w:r>
    </w:p>
    <w:p w14:paraId="111F2F00" w14:textId="77777777" w:rsidR="001B3A91" w:rsidRPr="00842A8C" w:rsidRDefault="001B3A91" w:rsidP="001B3A91">
      <w:pPr>
        <w:pStyle w:val="Heading4"/>
      </w:pPr>
      <w:r>
        <w:t xml:space="preserve">“Expanding the scope” of “anti-trust laws” </w:t>
      </w:r>
      <w:r w:rsidRPr="00842A8C">
        <w:rPr>
          <w:u w:val="single"/>
        </w:rPr>
        <w:t>must be</w:t>
      </w:r>
      <w:r>
        <w:t xml:space="preserve"> the DOJ and FTC. </w:t>
      </w:r>
    </w:p>
    <w:p w14:paraId="745AD89B" w14:textId="77777777" w:rsidR="001B3A91" w:rsidRPr="00842A8C" w:rsidRDefault="001B3A91" w:rsidP="001B3A91">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C34A8B2" w14:textId="77777777" w:rsidR="001B3A91" w:rsidRPr="00842A8C" w:rsidRDefault="001B3A91" w:rsidP="001B3A91">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6B388E33" w14:textId="77777777" w:rsidR="001B3A91" w:rsidRPr="00842A8C" w:rsidRDefault="001B3A91" w:rsidP="001B3A91">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73B43D0D" w14:textId="77777777" w:rsidR="001B3A91" w:rsidRPr="00842A8C" w:rsidRDefault="001B3A91" w:rsidP="001B3A91">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w:t>
      </w:r>
      <w:proofErr w:type="gramStart"/>
      <w:r w:rsidRPr="00842A8C">
        <w:rPr>
          <w:sz w:val="16"/>
        </w:rPr>
        <w:t>overlaps</w:t>
      </w:r>
      <w:proofErr w:type="gramEnd"/>
      <w:r w:rsidRPr="00842A8C">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649705BF" w14:textId="77777777" w:rsidR="001B3A91" w:rsidRDefault="001B3A91" w:rsidP="001B3A91">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10C44B21" w14:textId="77777777" w:rsidR="001B3A91" w:rsidRDefault="001B3A91" w:rsidP="001B3A91">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2" w:history="1">
        <w:r w:rsidRPr="00DD1921">
          <w:rPr>
            <w:rStyle w:val="Hyperlink"/>
          </w:rPr>
          <w:t>http://lawdigitalcommons.bc.edu/bclr/vol52/iss5/2</w:t>
        </w:r>
      </w:hyperlink>
    </w:p>
    <w:p w14:paraId="5582E330" w14:textId="77777777" w:rsidR="001B3A91" w:rsidRPr="009524E0" w:rsidRDefault="001B3A91" w:rsidP="001B3A91">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19529D1B" w14:textId="77777777" w:rsidR="001B3A91" w:rsidRPr="00850117" w:rsidRDefault="001B3A91" w:rsidP="001B3A91">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161C12B" w14:textId="77777777" w:rsidR="001B3A91" w:rsidRPr="00850117" w:rsidRDefault="001B3A91" w:rsidP="001B3A91">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6E3C567A" w14:textId="77777777" w:rsidR="001B3A91" w:rsidRPr="00850117" w:rsidRDefault="001B3A91" w:rsidP="001B3A91">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1BCE6794" w14:textId="77777777" w:rsidR="001B3A91" w:rsidRPr="00850117" w:rsidRDefault="001B3A91" w:rsidP="001B3A91">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586869E9" w14:textId="77777777" w:rsidR="001B3A91" w:rsidRPr="00850117" w:rsidRDefault="001B3A91" w:rsidP="001B3A91">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38B404FC" w14:textId="77777777" w:rsidR="001B3A91" w:rsidRDefault="001B3A91" w:rsidP="001B3A91">
      <w:pPr>
        <w:pStyle w:val="Heading4"/>
      </w:pPr>
      <w:r>
        <w:t xml:space="preserve">3. </w:t>
      </w:r>
      <w:r w:rsidRPr="004D14B7">
        <w:rPr>
          <w:u w:val="single"/>
        </w:rPr>
        <w:t>Legal code</w:t>
      </w:r>
      <w:r>
        <w:t xml:space="preserve">---antitrust requires Title 15 of US Code. </w:t>
      </w:r>
    </w:p>
    <w:p w14:paraId="6D2FFC41" w14:textId="77777777" w:rsidR="001B3A91" w:rsidRDefault="001B3A91" w:rsidP="001B3A91">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64ED391B" w14:textId="77777777" w:rsidR="001B3A91" w:rsidRDefault="001B3A91" w:rsidP="001B3A91">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7BB4A56F" w14:textId="77777777" w:rsidR="001B3A91" w:rsidRPr="00F32107" w:rsidRDefault="001B3A91" w:rsidP="001B3A91"/>
    <w:p w14:paraId="5C3B915A" w14:textId="77777777" w:rsidR="001B3A91" w:rsidRDefault="001B3A91" w:rsidP="001B3A91">
      <w:pPr>
        <w:pStyle w:val="Heading3"/>
      </w:pPr>
      <w:r>
        <w:t xml:space="preserve">AT: PDB---2NC </w:t>
      </w:r>
    </w:p>
    <w:p w14:paraId="17C5534A" w14:textId="77777777" w:rsidR="001B3A91" w:rsidRDefault="001B3A91" w:rsidP="001B3A91">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08190B70" w14:textId="77777777" w:rsidR="001B3A91" w:rsidRDefault="001B3A91" w:rsidP="001B3A91">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3D87B17" w14:textId="77777777" w:rsidR="001B3A91" w:rsidRPr="00CB23E5" w:rsidRDefault="001B3A91" w:rsidP="001B3A91">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62F6EC0F" w14:textId="77777777" w:rsidR="001B3A91" w:rsidRPr="00CB23E5" w:rsidRDefault="001B3A91" w:rsidP="001B3A91">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35CAD8F6" w14:textId="77777777" w:rsidR="001B3A91" w:rsidRDefault="001B3A91" w:rsidP="001B3A91">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41F22338" w14:textId="77777777" w:rsidR="001B3A91" w:rsidRPr="00155B29" w:rsidRDefault="001B3A91" w:rsidP="001B3A91">
      <w:pPr>
        <w:pStyle w:val="Heading4"/>
      </w:pPr>
      <w:r>
        <w:t>3. Specifically true for patent law.</w:t>
      </w:r>
    </w:p>
    <w:p w14:paraId="013DEA9F" w14:textId="77777777" w:rsidR="001B3A91" w:rsidRPr="00155B29" w:rsidRDefault="001B3A91" w:rsidP="001B3A91">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3F5E8FFB" w14:textId="77777777" w:rsidR="001B3A91" w:rsidRPr="00BF448F" w:rsidRDefault="001B3A91" w:rsidP="001B3A91">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 xml:space="preserve">intervention seems </w:t>
      </w:r>
      <w:proofErr w:type="gramStart"/>
      <w:r w:rsidRPr="00B83B51">
        <w:rPr>
          <w:rStyle w:val="StyleUnderline"/>
          <w:highlight w:val="cyan"/>
        </w:rPr>
        <w:t>redundant</w:t>
      </w:r>
      <w:proofErr w:type="gramEnd"/>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29C66F32" w14:textId="77777777" w:rsidR="001B3A91" w:rsidRDefault="001B3A91" w:rsidP="001B3A91"/>
    <w:p w14:paraId="3CA49C65" w14:textId="77777777" w:rsidR="001B3A91" w:rsidRDefault="001B3A91" w:rsidP="001B3A91">
      <w:pPr>
        <w:pStyle w:val="Heading3"/>
      </w:pPr>
      <w:r>
        <w:t>AT: Consumer Action---2NC</w:t>
      </w:r>
    </w:p>
    <w:p w14:paraId="25AF4315" w14:textId="77777777" w:rsidR="001B3A91" w:rsidRPr="00E623E9" w:rsidRDefault="001B3A91" w:rsidP="001B3A91">
      <w:pPr>
        <w:pStyle w:val="Heading4"/>
        <w:rPr>
          <w:rFonts w:cs="Arial"/>
        </w:rPr>
      </w:pPr>
      <w:r>
        <w:t xml:space="preserve">2. </w:t>
      </w:r>
      <w:r>
        <w:rPr>
          <w:rFonts w:cs="Arial"/>
        </w:rPr>
        <w:t xml:space="preserve">Patent law solves---their solvency advocate. </w:t>
      </w:r>
      <w:r w:rsidRPr="00AA3E77">
        <w:rPr>
          <w:rFonts w:cs="Arial"/>
          <w:highlight w:val="green"/>
        </w:rPr>
        <w:t xml:space="preserve">[EMORY </w:t>
      </w:r>
      <w:r>
        <w:rPr>
          <w:rFonts w:cs="Arial"/>
          <w:highlight w:val="green"/>
        </w:rPr>
        <w:t>MS</w:t>
      </w:r>
      <w:r w:rsidRPr="00AA3E77">
        <w:rPr>
          <w:rFonts w:cs="Arial"/>
          <w:highlight w:val="green"/>
        </w:rPr>
        <w:t>=GREEN]</w:t>
      </w:r>
    </w:p>
    <w:p w14:paraId="4FAD448F" w14:textId="77777777" w:rsidR="001B3A91" w:rsidRPr="00E623E9" w:rsidRDefault="001B3A91" w:rsidP="001B3A91">
      <w:r>
        <w:rPr>
          <w:rStyle w:val="Style13ptBold"/>
        </w:rPr>
        <w:t xml:space="preserve">1AC </w:t>
      </w:r>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52C0A2D" w14:textId="77777777" w:rsidR="001B3A91" w:rsidRDefault="001B3A91" w:rsidP="001B3A91">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w:t>
      </w:r>
      <w:proofErr w:type="gramStart"/>
      <w:r w:rsidRPr="00E623E9">
        <w:rPr>
          <w:sz w:val="16"/>
        </w:rPr>
        <w:t>ex post</w:t>
      </w:r>
      <w:proofErr w:type="gramEnd"/>
      <w:r w:rsidRPr="00E623E9">
        <w:rPr>
          <w:sz w:val="16"/>
        </w:rPr>
        <w:t xml:space="preserve">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07240E">
        <w:rPr>
          <w:rStyle w:val="StyleUnderline"/>
          <w:highlight w:val="green"/>
        </w:rPr>
        <w:t xml:space="preserve">SSO procedures and FRAND rules should be </w:t>
      </w:r>
      <w:r w:rsidRPr="0007240E">
        <w:rPr>
          <w:rStyle w:val="Emphasis"/>
          <w:highlight w:val="green"/>
        </w:rPr>
        <w:t>evaluated</w:t>
      </w:r>
      <w:r w:rsidRPr="0007240E">
        <w:rPr>
          <w:sz w:val="16"/>
          <w:highlight w:val="green"/>
        </w:rPr>
        <w:t xml:space="preserve"> </w:t>
      </w:r>
      <w:r w:rsidRPr="0007240E">
        <w:rPr>
          <w:rStyle w:val="StyleUnderline"/>
          <w:highlight w:val="green"/>
        </w:rPr>
        <w:t xml:space="preserve">based on whether they lead to </w:t>
      </w:r>
      <w:r w:rsidRPr="0007240E">
        <w:rPr>
          <w:rStyle w:val="Emphasis"/>
          <w:highlight w:val="green"/>
        </w:rPr>
        <w:t>reasonable</w:t>
      </w:r>
      <w:r w:rsidRPr="0007240E">
        <w:rPr>
          <w:rStyle w:val="StyleUnderline"/>
          <w:highlight w:val="green"/>
        </w:rPr>
        <w:t xml:space="preserve"> SEP </w:t>
      </w:r>
      <w:r w:rsidRPr="0007240E">
        <w:rPr>
          <w:rStyle w:val="Emphasis"/>
          <w:highlight w:val="green"/>
        </w:rPr>
        <w:t>royalties</w:t>
      </w:r>
      <w:r w:rsidRPr="00E623E9">
        <w:rPr>
          <w:sz w:val="16"/>
        </w:rPr>
        <w:t xml:space="preserve">, </w:t>
      </w:r>
      <w:r w:rsidRPr="0007240E">
        <w:rPr>
          <w:rStyle w:val="StyleUnderline"/>
          <w:highlight w:val="green"/>
        </w:rPr>
        <w:t>using the competitive ex ante licensing standard</w:t>
      </w:r>
      <w:r w:rsidRPr="00E623E9">
        <w:rPr>
          <w:sz w:val="16"/>
        </w:rPr>
        <w:t xml:space="preserve"> discussed above, </w:t>
      </w:r>
      <w:r w:rsidRPr="00E623E9">
        <w:rPr>
          <w:rStyle w:val="StyleUnderline"/>
        </w:rPr>
        <w:t xml:space="preserve">which has been </w:t>
      </w:r>
      <w:r w:rsidRPr="0007240E">
        <w:rPr>
          <w:rStyle w:val="Emphasis"/>
          <w:highlight w:val="green"/>
        </w:rPr>
        <w:t>adopted</w:t>
      </w:r>
      <w:r w:rsidRPr="00E623E9">
        <w:rPr>
          <w:rStyle w:val="StyleUnderline"/>
        </w:rPr>
        <w:t xml:space="preserve"> by the courts </w:t>
      </w:r>
      <w:r w:rsidRPr="0007240E">
        <w:rPr>
          <w:rStyle w:val="Emphasis"/>
          <w:sz w:val="28"/>
          <w:szCs w:val="28"/>
          <w:highlight w:val="green"/>
        </w:rPr>
        <w:t>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proofErr w:type="spellStart"/>
      <w:proofErr w:type="gramStart"/>
      <w:r w:rsidRPr="00E623E9">
        <w:rPr>
          <w:rStyle w:val="Emphasis"/>
        </w:rPr>
        <w:t>ex ante</w:t>
      </w:r>
      <w:proofErr w:type="spellEnd"/>
      <w:proofErr w:type="gramEnd"/>
      <w:r w:rsidRPr="00E623E9">
        <w:rPr>
          <w:rStyle w:val="Emphasis"/>
        </w:rPr>
        <w:t xml:space="preserv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07240E">
        <w:rPr>
          <w:rStyle w:val="StyleUnderline"/>
          <w:highlight w:val="green"/>
        </w:rPr>
        <w:t xml:space="preserve">it would </w:t>
      </w:r>
      <w:r w:rsidRPr="0007240E">
        <w:rPr>
          <w:rStyle w:val="Emphasis"/>
          <w:highlight w:val="green"/>
        </w:rPr>
        <w:t>suffice</w:t>
      </w:r>
      <w:r w:rsidRPr="0007240E">
        <w:rPr>
          <w:rStyle w:val="StyleUnderline"/>
          <w:highlight w:val="green"/>
        </w:rPr>
        <w:t xml:space="preserve"> to </w:t>
      </w:r>
      <w:r w:rsidRPr="0007240E">
        <w:rPr>
          <w:rStyle w:val="Emphasis"/>
          <w:highlight w:val="green"/>
        </w:rPr>
        <w:t>determine</w:t>
      </w:r>
      <w:r w:rsidRPr="00E623E9">
        <w:rPr>
          <w:rStyle w:val="StyleUnderline"/>
        </w:rPr>
        <w:t xml:space="preserve"> </w:t>
      </w:r>
      <w:r w:rsidRPr="0007240E">
        <w:rPr>
          <w:rStyle w:val="StyleUnderline"/>
          <w:highlight w:val="green"/>
        </w:rPr>
        <w:t xml:space="preserve">that </w:t>
      </w:r>
      <w:r w:rsidRPr="0007240E">
        <w:rPr>
          <w:rStyle w:val="Emphasis"/>
          <w:highlight w:val="green"/>
        </w:rPr>
        <w:t>market power</w:t>
      </w:r>
      <w:r w:rsidRPr="0007240E">
        <w:rPr>
          <w:rStyle w:val="StyleUnderline"/>
          <w:highlight w:val="green"/>
        </w:rPr>
        <w:t xml:space="preserve"> has been</w:t>
      </w:r>
      <w:r w:rsidRPr="00E623E9">
        <w:rPr>
          <w:rStyle w:val="StyleUnderline"/>
        </w:rPr>
        <w:t xml:space="preserve"> </w:t>
      </w:r>
      <w:r w:rsidRPr="00E623E9">
        <w:rPr>
          <w:rStyle w:val="Emphasis"/>
        </w:rPr>
        <w:t>created</w:t>
      </w:r>
      <w:r w:rsidRPr="00E623E9">
        <w:rPr>
          <w:rStyle w:val="StyleUnderline"/>
        </w:rPr>
        <w:t xml:space="preserve"> or </w:t>
      </w:r>
      <w:r w:rsidRPr="0007240E">
        <w:rPr>
          <w:rStyle w:val="Emphasis"/>
          <w:highlight w:val="green"/>
        </w:rPr>
        <w:t>exercised</w:t>
      </w:r>
      <w:r w:rsidRPr="00E623E9">
        <w:rPr>
          <w:sz w:val="16"/>
        </w:rPr>
        <w:t xml:space="preserve">, </w:t>
      </w:r>
      <w:r w:rsidRPr="00E623E9">
        <w:rPr>
          <w:rStyle w:val="StyleUnderline"/>
        </w:rPr>
        <w:t xml:space="preserve">and </w:t>
      </w:r>
      <w:r w:rsidRPr="0007240E">
        <w:rPr>
          <w:rStyle w:val="StyleUnderline"/>
          <w:highlight w:val="green"/>
        </w:rPr>
        <w:t>that existing SSO</w:t>
      </w:r>
      <w:r w:rsidRPr="00E623E9">
        <w:rPr>
          <w:rStyle w:val="StyleUnderline"/>
        </w:rPr>
        <w:t xml:space="preserve"> rules and policies </w:t>
      </w:r>
      <w:r w:rsidRPr="0007240E">
        <w:rPr>
          <w:rStyle w:val="StyleUnderline"/>
          <w:highlight w:val="green"/>
        </w:rPr>
        <w:t xml:space="preserve">were </w:t>
      </w:r>
      <w:r w:rsidRPr="0007240E">
        <w:rPr>
          <w:rStyle w:val="Emphasis"/>
          <w:highlight w:val="green"/>
        </w:rPr>
        <w:t>not adequate</w:t>
      </w:r>
      <w:r w:rsidRPr="0007240E">
        <w:rPr>
          <w:rStyle w:val="StyleUnderline"/>
          <w:highlight w:val="green"/>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w:t>
      </w:r>
      <w:proofErr w:type="gramStart"/>
      <w:r w:rsidRPr="00E623E9">
        <w:rPr>
          <w:sz w:val="16"/>
        </w:rPr>
        <w:t>standard, but</w:t>
      </w:r>
      <w:proofErr w:type="gramEnd"/>
      <w:r w:rsidRPr="00E623E9">
        <w:rPr>
          <w:sz w:val="16"/>
        </w:rPr>
        <w:t xml:space="preserve">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 xml:space="preserve">The court </w:t>
      </w:r>
      <w:proofErr w:type="gramStart"/>
      <w:r w:rsidRPr="00E623E9">
        <w:rPr>
          <w:rStyle w:val="StyleUnderline"/>
          <w:highlight w:val="cyan"/>
        </w:rPr>
        <w:t>would</w:t>
      </w:r>
      <w:proofErr w:type="gramEnd"/>
      <w:r w:rsidRPr="00E623E9">
        <w:rPr>
          <w:rStyle w:val="StyleUnderline"/>
          <w:highlight w:val="cyan"/>
        </w:rPr>
        <w:t xml:space="preserve">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 xml:space="preserve">Implementers that paid </w:t>
      </w:r>
      <w:proofErr w:type="spellStart"/>
      <w:r w:rsidRPr="00E623E9">
        <w:rPr>
          <w:rStyle w:val="StyleUnderline"/>
        </w:rPr>
        <w:t>supracompetitive</w:t>
      </w:r>
      <w:proofErr w:type="spellEnd"/>
      <w:r w:rsidRPr="00E623E9">
        <w:rPr>
          <w:rStyle w:val="StyleUnderline"/>
        </w:rPr>
        <w:t xml:space="preser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w:t>
      </w:r>
      <w:proofErr w:type="gramStart"/>
      <w:r w:rsidRPr="00E623E9">
        <w:rPr>
          <w:sz w:val="16"/>
        </w:rPr>
        <w:t>Alternatively</w:t>
      </w:r>
      <w:proofErr w:type="gramEnd"/>
      <w:r w:rsidRPr="00E623E9">
        <w:rPr>
          <w:sz w:val="16"/>
        </w:rPr>
        <w:t xml:space="preserve">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p w14:paraId="458F2D39" w14:textId="77777777" w:rsidR="001B3A91" w:rsidRDefault="001B3A91" w:rsidP="001B3A91">
      <w:pPr>
        <w:pStyle w:val="Heading4"/>
      </w:pPr>
      <w:r>
        <w:t xml:space="preserve">3. Yes </w:t>
      </w:r>
      <w:r w:rsidRPr="00AA3E77">
        <w:rPr>
          <w:u w:val="single"/>
        </w:rPr>
        <w:t>expertise</w:t>
      </w:r>
      <w:r>
        <w:t>.</w:t>
      </w:r>
    </w:p>
    <w:p w14:paraId="20C6CB7C" w14:textId="77777777" w:rsidR="001B3A91" w:rsidRPr="00A47695" w:rsidRDefault="001B3A91" w:rsidP="001B3A91">
      <w:r w:rsidRPr="00A47695">
        <w:t xml:space="preserve">Erik R. </w:t>
      </w:r>
      <w:proofErr w:type="spellStart"/>
      <w:r w:rsidRPr="00A47695">
        <w:rPr>
          <w:rStyle w:val="Style13ptBold"/>
        </w:rPr>
        <w:t>Puknys</w:t>
      </w:r>
      <w:proofErr w:type="spellEnd"/>
      <w:r w:rsidRPr="00A47695">
        <w:rPr>
          <w:rStyle w:val="Style13ptBold"/>
        </w:rPr>
        <w:t xml:space="preserve"> and</w:t>
      </w:r>
      <w:r w:rsidRPr="00A47695">
        <w:t xml:space="preserve"> Michelle (</w:t>
      </w:r>
      <w:proofErr w:type="spellStart"/>
      <w:r w:rsidRPr="00A47695">
        <w:t>Yongyuan</w:t>
      </w:r>
      <w:proofErr w:type="spellEnd"/>
      <w:r w:rsidRPr="00A47695">
        <w:t xml:space="preserve">) </w:t>
      </w:r>
      <w:r w:rsidRPr="00A47695">
        <w:rPr>
          <w:rStyle w:val="Style13ptBold"/>
        </w:rPr>
        <w:t>Rice</w:t>
      </w:r>
      <w:r>
        <w:rPr>
          <w:rStyle w:val="Style13ptBold"/>
        </w:rPr>
        <w:t xml:space="preserve"> 20</w:t>
      </w:r>
      <w:r w:rsidRPr="00A47695">
        <w:t xml:space="preserve">. </w:t>
      </w:r>
      <w:proofErr w:type="spellStart"/>
      <w:r w:rsidRPr="00A47695">
        <w:t>Parnter</w:t>
      </w:r>
      <w:proofErr w:type="spellEnd"/>
      <w:r w:rsidRPr="00A47695">
        <w:t xml:space="preserve"> at Finnegan and former patent examiner at the US Patent &amp; Trademark Office. Associate at Finnegan, with experience in section 337 investigations before the U.S. International Trade Commission (ITC). SEP Users Should Jettison Antitrust </w:t>
      </w:r>
      <w:proofErr w:type="gramStart"/>
      <w:r w:rsidRPr="00A47695">
        <w:t>For</w:t>
      </w:r>
      <w:proofErr w:type="gramEnd"/>
      <w:r w:rsidRPr="00A47695">
        <w:t xml:space="preserve"> Patent, Contract Law. </w:t>
      </w:r>
      <w:r>
        <w:t xml:space="preserve">Finnegan. </w:t>
      </w:r>
      <w:r w:rsidRPr="00A47695">
        <w:t>Law360. 10-15-2020. https://www.finnegan.com/en/insights/articles/CDMR-sep-users-should-jettison-antitrust-for-patent-contract-law.html</w:t>
      </w:r>
    </w:p>
    <w:p w14:paraId="05791D7B" w14:textId="77777777" w:rsidR="001B3A91" w:rsidRPr="00A47695" w:rsidRDefault="001B3A91" w:rsidP="001B3A91">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Unless the Ninth Circuit, sitting </w:t>
      </w:r>
      <w:proofErr w:type="spellStart"/>
      <w:r w:rsidRPr="00A47695">
        <w:rPr>
          <w:sz w:val="16"/>
        </w:rPr>
        <w:t>en</w:t>
      </w:r>
      <w:proofErr w:type="spellEnd"/>
      <w:r w:rsidRPr="00A47695">
        <w:rPr>
          <w:sz w:val="16"/>
        </w:rPr>
        <w:t xml:space="preserve">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126CAB76" w14:textId="77777777" w:rsidR="001B3A91" w:rsidRPr="00E623E9" w:rsidRDefault="001B3A91" w:rsidP="001B3A91">
      <w:pPr>
        <w:rPr>
          <w:sz w:val="16"/>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6DFA950C" w14:textId="77777777" w:rsidR="001B3A91" w:rsidRDefault="001B3A91" w:rsidP="001B3A91">
      <w:pPr>
        <w:pStyle w:val="Heading4"/>
      </w:pPr>
      <w:r>
        <w:t xml:space="preserve">4. Patent law </w:t>
      </w:r>
      <w:r w:rsidRPr="00AC01A4">
        <w:rPr>
          <w:u w:val="single"/>
        </w:rPr>
        <w:t>solves</w:t>
      </w:r>
      <w:r>
        <w:t xml:space="preserve"> via enforcing rights---avoids </w:t>
      </w:r>
      <w:r w:rsidRPr="00AC01A4">
        <w:rPr>
          <w:u w:val="single"/>
        </w:rPr>
        <w:t>stifling</w:t>
      </w:r>
      <w:r>
        <w:t xml:space="preserve"> innovation.</w:t>
      </w:r>
    </w:p>
    <w:p w14:paraId="4134DCA1" w14:textId="77777777" w:rsidR="001B3A91" w:rsidRPr="00AC01A4" w:rsidRDefault="001B3A91" w:rsidP="001B3A91">
      <w:r w:rsidRPr="00AC01A4">
        <w:t xml:space="preserve">Steve </w:t>
      </w:r>
      <w:proofErr w:type="spellStart"/>
      <w:r w:rsidRPr="00AC01A4">
        <w:rPr>
          <w:rStyle w:val="Style13ptBold"/>
        </w:rPr>
        <w:t>Brachmann</w:t>
      </w:r>
      <w:proofErr w:type="spellEnd"/>
      <w:r w:rsidRPr="00AC01A4">
        <w:rPr>
          <w:rStyle w:val="Style13ptBold"/>
        </w:rPr>
        <w:t xml:space="preserve"> 8-25</w:t>
      </w:r>
      <w:r w:rsidRPr="00AC01A4">
        <w:t xml:space="preserve">. </w:t>
      </w:r>
      <w:r>
        <w:t>Professional freelance journalist for over a decade covering antitrust</w:t>
      </w:r>
      <w:r w:rsidRPr="00AC01A4">
        <w:t xml:space="preserve">. FTC’s Antitrust Complaint Against Facebook Highlights Another Missed Opportunity to Address Big Tech’s Anticompetitive Activities Through Patent Reform. </w:t>
      </w:r>
      <w:proofErr w:type="spellStart"/>
      <w:r w:rsidRPr="00AC01A4">
        <w:t>IPWatchdog</w:t>
      </w:r>
      <w:proofErr w:type="spellEnd"/>
      <w:r w:rsidRPr="00AC01A4">
        <w:t>. 8-25-2021. https://www.ipwatchdog.com/2021/08/25/ftcs-antitrust-complaint-against-facebook-highlights-another-missed-opportunity-to-address-big-techs-anticompetitive-activities-through-patent-reform/id=137070/</w:t>
      </w:r>
    </w:p>
    <w:p w14:paraId="2400DC4A" w14:textId="77777777" w:rsidR="001B3A91" w:rsidRPr="00AC01A4" w:rsidRDefault="001B3A91" w:rsidP="001B3A91">
      <w:pPr>
        <w:rPr>
          <w:rStyle w:val="StyleUnderline"/>
        </w:rPr>
      </w:pPr>
      <w:r w:rsidRPr="00AC01A4">
        <w:rPr>
          <w:rStyle w:val="StyleUnderline"/>
        </w:rPr>
        <w:t xml:space="preserve">Big Tech </w:t>
      </w:r>
      <w:r w:rsidRPr="00A31CA6">
        <w:rPr>
          <w:rStyle w:val="StyleUnderline"/>
          <w:highlight w:val="cyan"/>
        </w:rPr>
        <w:t>Antitrust Enforcement</w:t>
      </w:r>
      <w:r w:rsidRPr="00AC01A4">
        <w:rPr>
          <w:rStyle w:val="StyleUnderline"/>
        </w:rPr>
        <w:t xml:space="preserve"> </w:t>
      </w:r>
      <w:r w:rsidRPr="00A31CA6">
        <w:rPr>
          <w:rStyle w:val="Emphasis"/>
          <w:highlight w:val="cyan"/>
        </w:rPr>
        <w:t>Wouldn’t Be Necessary</w:t>
      </w:r>
      <w:r w:rsidRPr="00A31CA6">
        <w:rPr>
          <w:rStyle w:val="StyleUnderline"/>
          <w:highlight w:val="cyan"/>
        </w:rPr>
        <w:t xml:space="preserve"> with </w:t>
      </w:r>
      <w:r w:rsidRPr="00A31CA6">
        <w:rPr>
          <w:rStyle w:val="Emphasis"/>
          <w:highlight w:val="cyan"/>
        </w:rPr>
        <w:t>Strong Patent Rights</w:t>
      </w:r>
    </w:p>
    <w:p w14:paraId="500FC784" w14:textId="77777777" w:rsidR="001B3A91" w:rsidRPr="00AC01A4" w:rsidRDefault="001B3A91" w:rsidP="001B3A91">
      <w:pPr>
        <w:rPr>
          <w:sz w:val="16"/>
        </w:rPr>
      </w:pPr>
      <w:r w:rsidRPr="00AC01A4">
        <w:rPr>
          <w:sz w:val="16"/>
        </w:rPr>
        <w:t xml:space="preserve">The </w:t>
      </w:r>
      <w:r w:rsidRPr="00AC01A4">
        <w:rPr>
          <w:rStyle w:val="StyleUnderline"/>
        </w:rPr>
        <w:t>blind eye that antitrust regulators have been turning toward Big Tech’s patent killing activities</w:t>
      </w:r>
      <w:r w:rsidRPr="00AC01A4">
        <w:rPr>
          <w:sz w:val="16"/>
        </w:rPr>
        <w:t xml:space="preserve"> would be laughable if it wasn’t so frustrating. The </w:t>
      </w:r>
      <w:r w:rsidRPr="00A31CA6">
        <w:rPr>
          <w:rStyle w:val="StyleUnderline"/>
          <w:highlight w:val="cyan"/>
        </w:rPr>
        <w:t>recent legislation</w:t>
      </w:r>
      <w:r w:rsidRPr="00AC01A4">
        <w:rPr>
          <w:sz w:val="16"/>
        </w:rPr>
        <w:t xml:space="preserve"> introduced in Congress to reduce Apple’s anticompetitive app store </w:t>
      </w:r>
      <w:proofErr w:type="gramStart"/>
      <w:r w:rsidRPr="00AC01A4">
        <w:rPr>
          <w:sz w:val="16"/>
        </w:rPr>
        <w:t>practices?</w:t>
      </w:r>
      <w:proofErr w:type="gramEnd"/>
      <w:r w:rsidRPr="00AC01A4">
        <w:rPr>
          <w:sz w:val="16"/>
        </w:rPr>
        <w:t xml:space="preserve"> That probably would </w:t>
      </w:r>
      <w:r w:rsidRPr="00A31CA6">
        <w:rPr>
          <w:rStyle w:val="StyleUnderline"/>
          <w:highlight w:val="cyan"/>
        </w:rPr>
        <w:t>never have been</w:t>
      </w:r>
      <w:r w:rsidRPr="00AC01A4">
        <w:rPr>
          <w:rStyle w:val="StyleUnderline"/>
        </w:rPr>
        <w:t xml:space="preserve"> </w:t>
      </w:r>
      <w:r w:rsidRPr="00A31CA6">
        <w:rPr>
          <w:rStyle w:val="StyleUnderline"/>
          <w:highlight w:val="cyan"/>
        </w:rPr>
        <w:t>needed if</w:t>
      </w:r>
      <w:r w:rsidRPr="00AC01A4">
        <w:rPr>
          <w:rStyle w:val="StyleUnderline"/>
        </w:rPr>
        <w:t xml:space="preserve"> </w:t>
      </w:r>
      <w:proofErr w:type="spellStart"/>
      <w:r w:rsidRPr="00AC01A4">
        <w:rPr>
          <w:rStyle w:val="StyleUnderline"/>
        </w:rPr>
        <w:t>Smartflash</w:t>
      </w:r>
      <w:proofErr w:type="spellEnd"/>
      <w:r w:rsidRPr="00AC01A4">
        <w:rPr>
          <w:sz w:val="16"/>
        </w:rPr>
        <w:t>, the inventor of data storage and access systems </w:t>
      </w:r>
      <w:r w:rsidRPr="00AC01A4">
        <w:rPr>
          <w:rStyle w:val="StyleUnderline"/>
        </w:rPr>
        <w:t>that Apple’s App Store</w:t>
      </w:r>
      <w:r w:rsidRPr="00AC01A4">
        <w:rPr>
          <w:sz w:val="16"/>
        </w:rPr>
        <w:t xml:space="preserve"> </w:t>
      </w:r>
      <w:r w:rsidRPr="00AC01A4">
        <w:rPr>
          <w:rStyle w:val="StyleUnderline"/>
        </w:rPr>
        <w:t>was found to willfully infringe and whose patent rights were obliterated</w:t>
      </w:r>
      <w:r w:rsidRPr="00AC01A4">
        <w:rPr>
          <w:sz w:val="16"/>
        </w:rPr>
        <w:t xml:space="preserve"> by Apple through questionable machinations at the PTAB, </w:t>
      </w:r>
      <w:r w:rsidRPr="00AC01A4">
        <w:rPr>
          <w:rStyle w:val="StyleUnderline"/>
        </w:rPr>
        <w:t xml:space="preserve">had its </w:t>
      </w:r>
      <w:r w:rsidRPr="00A31CA6">
        <w:rPr>
          <w:rStyle w:val="Emphasis"/>
          <w:highlight w:val="cyan"/>
        </w:rPr>
        <w:t>patent rights respected</w:t>
      </w:r>
      <w:r w:rsidRPr="00AC01A4">
        <w:rPr>
          <w:sz w:val="16"/>
        </w:rPr>
        <w:t xml:space="preserve">. Last December, 10 state attorneys general filed an antitrust suit against Google targeting its anticompetitive practices in online search advertising. Google didn’t invent search advertising, but </w:t>
      </w:r>
      <w:r w:rsidRPr="00AC01A4">
        <w:rPr>
          <w:rStyle w:val="StyleUnderline"/>
        </w:rPr>
        <w:t>the Internet giant did leverage PTAB trials to knock out seminal online search advertising patent claims</w:t>
      </w:r>
      <w:r w:rsidRPr="00AC01A4">
        <w:rPr>
          <w:sz w:val="16"/>
        </w:rPr>
        <w:t xml:space="preserve"> owned by B.E. Tech, preserving many billions in Google’s corporate value while destroying the business interests of an innovative competitor. Earlier this month, </w:t>
      </w:r>
      <w:r w:rsidRPr="00AC01A4">
        <w:rPr>
          <w:rStyle w:val="StyleUnderline"/>
        </w:rPr>
        <w:t>B.E. Tech and inventor M. David Hoyle filed a Bivens action lawsuit naming several former USPTO officials</w:t>
      </w:r>
      <w:r w:rsidRPr="00AC01A4">
        <w:rPr>
          <w:sz w:val="16"/>
        </w:rPr>
        <w:t>, including Google’s former Head of Patents and former USPTO Director Michelle K. Lee, for rigging proceedings at the PTAB on behalf of Google, one of the agency’s largest stakeholders.</w:t>
      </w:r>
    </w:p>
    <w:p w14:paraId="0865FB7B" w14:textId="77777777" w:rsidR="001B3A91" w:rsidRDefault="001B3A91" w:rsidP="001B3A91">
      <w:pPr>
        <w:rPr>
          <w:sz w:val="16"/>
        </w:rPr>
      </w:pPr>
      <w:r w:rsidRPr="00A31CA6">
        <w:rPr>
          <w:rStyle w:val="StyleUnderline"/>
          <w:highlight w:val="cyan"/>
        </w:rPr>
        <w:t>Antitrust suits</w:t>
      </w:r>
      <w:r w:rsidRPr="00AC01A4">
        <w:rPr>
          <w:sz w:val="16"/>
        </w:rPr>
        <w:t xml:space="preserve"> may eventually be successful at splitting Big Tech giants into smaller firms, but </w:t>
      </w:r>
      <w:r w:rsidRPr="00AC01A4">
        <w:rPr>
          <w:rStyle w:val="StyleUnderline"/>
        </w:rPr>
        <w:t xml:space="preserve">none of these efforts </w:t>
      </w:r>
      <w:r w:rsidRPr="00A31CA6">
        <w:rPr>
          <w:rStyle w:val="StyleUnderline"/>
          <w:highlight w:val="cyan"/>
        </w:rPr>
        <w:t>does anything to</w:t>
      </w:r>
      <w:r w:rsidRPr="00AC01A4">
        <w:rPr>
          <w:rStyle w:val="StyleUnderline"/>
        </w:rPr>
        <w:t xml:space="preserve"> actually </w:t>
      </w:r>
      <w:r w:rsidRPr="00A31CA6">
        <w:rPr>
          <w:rStyle w:val="StyleUnderline"/>
          <w:highlight w:val="cyan"/>
        </w:rPr>
        <w:t>ensure</w:t>
      </w:r>
      <w:r w:rsidRPr="00AC01A4">
        <w:rPr>
          <w:rStyle w:val="StyleUnderline"/>
        </w:rPr>
        <w:t xml:space="preserve"> that the </w:t>
      </w:r>
      <w:r w:rsidRPr="00A31CA6">
        <w:rPr>
          <w:rStyle w:val="StyleUnderline"/>
          <w:highlight w:val="cyan"/>
        </w:rPr>
        <w:t>resulting markets</w:t>
      </w:r>
      <w:r w:rsidRPr="00AC01A4">
        <w:rPr>
          <w:rStyle w:val="StyleUnderline"/>
        </w:rPr>
        <w:t xml:space="preserve"> </w:t>
      </w:r>
      <w:r w:rsidRPr="00A31CA6">
        <w:rPr>
          <w:rStyle w:val="StyleUnderline"/>
          <w:highlight w:val="cyan"/>
        </w:rPr>
        <w:t xml:space="preserve">will allow smaller competitors to </w:t>
      </w:r>
      <w:r w:rsidRPr="00A31CA6">
        <w:rPr>
          <w:rStyle w:val="Emphasis"/>
          <w:highlight w:val="cyan"/>
        </w:rPr>
        <w:t>protect their innovation</w:t>
      </w:r>
      <w:r w:rsidRPr="00AC01A4">
        <w:rPr>
          <w:rStyle w:val="Emphasis"/>
        </w:rPr>
        <w:t>s</w:t>
      </w:r>
      <w:r w:rsidRPr="00AC01A4">
        <w:rPr>
          <w:sz w:val="16"/>
        </w:rPr>
        <w:t xml:space="preserve"> against market incumbents that, while smaller, will still have market caps dwarfing small innovators and independent inventors. The sad truth of the matter is that Apple wouldn’t dominate app stores, Google wouldn’t dominate online search advertising, and Facebook wouldn’t dominate social media if the entire U.S. federal government hadn’t completely turned the patent system on its head over the past two decades.</w:t>
      </w:r>
    </w:p>
    <w:p w14:paraId="4B6D6012" w14:textId="77777777" w:rsidR="001B3A91" w:rsidRPr="00BA5E7B" w:rsidRDefault="001B3A91" w:rsidP="001B3A91">
      <w:pPr>
        <w:pStyle w:val="Heading4"/>
      </w:pPr>
      <w:r>
        <w:t>5. Over-enforcement is the problem, not under-enforcement.</w:t>
      </w:r>
    </w:p>
    <w:p w14:paraId="3E0B69D5" w14:textId="77777777" w:rsidR="001B3A91" w:rsidRPr="000F561C" w:rsidRDefault="001B3A91" w:rsidP="001B3A91">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56E7DB4E" w14:textId="77777777" w:rsidR="001B3A91" w:rsidRPr="00BA5E7B" w:rsidRDefault="001B3A91" w:rsidP="001B3A91">
      <w:pPr>
        <w:rPr>
          <w:sz w:val="16"/>
        </w:rPr>
      </w:pPr>
      <w:r w:rsidRPr="000F561C">
        <w:rPr>
          <w:sz w:val="16"/>
        </w:rPr>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w:t>
      </w:r>
      <w:proofErr w:type="gramStart"/>
      <w:r w:rsidRPr="000F561C">
        <w:rPr>
          <w:sz w:val="16"/>
        </w:rPr>
        <w:t>And,</w:t>
      </w:r>
      <w:proofErr w:type="gramEnd"/>
      <w:r w:rsidRPr="000F561C">
        <w:rPr>
          <w:sz w:val="16"/>
        </w:rPr>
        <w:t xml:space="preserve">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17D531C1" w14:textId="77777777" w:rsidR="001B3A91" w:rsidRDefault="001B3A91" w:rsidP="001B3A91"/>
    <w:p w14:paraId="5EDFA3FC" w14:textId="77777777" w:rsidR="001B3A91" w:rsidRPr="00B641E5" w:rsidRDefault="001B3A91" w:rsidP="001B3A91"/>
    <w:p w14:paraId="44A2E877" w14:textId="77777777" w:rsidR="001B3A91" w:rsidRDefault="001B3A91" w:rsidP="001B3A91">
      <w:pPr>
        <w:pStyle w:val="Heading3"/>
      </w:pPr>
      <w:bookmarkStart w:id="1" w:name="_Hlk82958444"/>
      <w:r>
        <w:t>AT: Deterrence---2NC</w:t>
      </w:r>
    </w:p>
    <w:p w14:paraId="470E404D" w14:textId="77777777" w:rsidR="001B3A91" w:rsidRDefault="001B3A91" w:rsidP="001B3A91">
      <w:pPr>
        <w:pStyle w:val="Heading4"/>
      </w:pPr>
      <w:r>
        <w:t xml:space="preserve">1. CP encourages </w:t>
      </w:r>
      <w:r w:rsidRPr="00AA3E77">
        <w:rPr>
          <w:u w:val="single"/>
        </w:rPr>
        <w:t>efficiency</w:t>
      </w:r>
      <w:r>
        <w:t xml:space="preserve"> in any industry.</w:t>
      </w:r>
    </w:p>
    <w:p w14:paraId="08C5AFE1" w14:textId="77777777" w:rsidR="001B3A91" w:rsidRPr="003C571F" w:rsidRDefault="001B3A91" w:rsidP="001B3A91">
      <w:proofErr w:type="spellStart"/>
      <w:r>
        <w:t>Kristelia</w:t>
      </w:r>
      <w:proofErr w:type="spellEnd"/>
      <w:r>
        <w:t xml:space="preserve">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22F8FF6A" w14:textId="77777777" w:rsidR="001B3A91" w:rsidRPr="00BB19B3" w:rsidRDefault="001B3A91" w:rsidP="001B3A91">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456B5395" w14:textId="77777777" w:rsidR="001B3A91" w:rsidRPr="00BB19B3" w:rsidRDefault="001B3A91" w:rsidP="001B3A91">
      <w:pPr>
        <w:rPr>
          <w:sz w:val="16"/>
        </w:rPr>
      </w:pPr>
      <w:r w:rsidRPr="00BB19B3">
        <w:rPr>
          <w:sz w:val="16"/>
        </w:rPr>
        <w:t>CONCLUSION</w:t>
      </w:r>
    </w:p>
    <w:p w14:paraId="41725F4F" w14:textId="77777777" w:rsidR="001B3A91" w:rsidRPr="00BB19B3" w:rsidRDefault="001B3A91" w:rsidP="001B3A91">
      <w:pPr>
        <w:rPr>
          <w:sz w:val="16"/>
        </w:rPr>
      </w:pPr>
      <w:r w:rsidRPr="00810A81">
        <w:rPr>
          <w:rStyle w:val="StyleUnderline"/>
          <w:highlight w:val="cyan"/>
        </w:rPr>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5BBF2DEB" w14:textId="77777777" w:rsidR="001B3A91" w:rsidRPr="00BB19B3" w:rsidRDefault="001B3A91" w:rsidP="001B3A91">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xml:space="preserve">. In the European Union, for example, there has been a recent push for single-market licensing of intellectual property rights. 274 Copyright </w:t>
      </w:r>
      <w:proofErr w:type="gramStart"/>
      <w:r w:rsidRPr="00BB19B3">
        <w:rPr>
          <w:sz w:val="16"/>
        </w:rPr>
        <w:t>territoriality</w:t>
      </w:r>
      <w:proofErr w:type="gramEnd"/>
      <w:r w:rsidRPr="00BB19B3">
        <w:rPr>
          <w:sz w:val="16"/>
        </w:rPr>
        <w:t xml:space="preserve"> has largely thwarted this initiative, 275 whereas private ordering has resolved it. In November 2012, for example, Google accomplished something the European Union has thus far been unable to: The company struck a private, </w:t>
      </w:r>
      <w:proofErr w:type="spellStart"/>
      <w:r w:rsidRPr="00BB19B3">
        <w:rPr>
          <w:sz w:val="16"/>
        </w:rPr>
        <w:t>multiterritory</w:t>
      </w:r>
      <w:proofErr w:type="spellEnd"/>
      <w:r w:rsidRPr="00BB19B3">
        <w:rPr>
          <w:sz w:val="16"/>
        </w:rPr>
        <w:t xml:space="preserve"> agreement with thirty-five European countries. 276</w:t>
      </w:r>
    </w:p>
    <w:p w14:paraId="50517081" w14:textId="77777777" w:rsidR="001B3A91" w:rsidRPr="00DA5C78" w:rsidRDefault="001B3A91" w:rsidP="001B3A91">
      <w:pPr>
        <w:rPr>
          <w:rStyle w:val="StyleUnderlin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as a result of</w:t>
      </w:r>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5F55E06D" w14:textId="77777777" w:rsidR="001B3A91" w:rsidRPr="00E623E9" w:rsidRDefault="001B3A91" w:rsidP="001B3A91">
      <w:pPr>
        <w:pStyle w:val="Heading4"/>
        <w:rPr>
          <w:rFonts w:cs="Arial"/>
        </w:rPr>
      </w:pPr>
      <w:r>
        <w:rPr>
          <w:rFonts w:cs="Arial"/>
        </w:rPr>
        <w:t xml:space="preserve">2. Mandating patent licensing solves deterrence. </w:t>
      </w:r>
      <w:r w:rsidRPr="00AA3E77">
        <w:rPr>
          <w:rFonts w:cs="Arial"/>
          <w:highlight w:val="green"/>
        </w:rPr>
        <w:t xml:space="preserve">[EMORY </w:t>
      </w:r>
      <w:r>
        <w:rPr>
          <w:rFonts w:cs="Arial"/>
          <w:highlight w:val="green"/>
        </w:rPr>
        <w:t>MS</w:t>
      </w:r>
      <w:r w:rsidRPr="00AA3E77">
        <w:rPr>
          <w:rFonts w:cs="Arial"/>
          <w:highlight w:val="green"/>
        </w:rPr>
        <w:t>=GREEN]</w:t>
      </w:r>
    </w:p>
    <w:p w14:paraId="7C8F8E16" w14:textId="77777777" w:rsidR="001B3A91" w:rsidRPr="00E623E9" w:rsidRDefault="001B3A91" w:rsidP="001B3A91">
      <w:r w:rsidRPr="00E623E9">
        <w:rPr>
          <w:rStyle w:val="Style13ptBold"/>
        </w:rPr>
        <w:t>Lemley &amp; Shapiro 13</w:t>
      </w:r>
      <w:r w:rsidRPr="00E623E9">
        <w:t xml:space="preserve">, *Mark Lemley is the William H. Neukom Professor at Stanford Law School and a partner at Durie </w:t>
      </w:r>
      <w:proofErr w:type="spellStart"/>
      <w:r w:rsidRPr="00E623E9">
        <w:t>Tangri</w:t>
      </w:r>
      <w:proofErr w:type="spellEnd"/>
      <w:r w:rsidRPr="00E623E9">
        <w:t xml:space="preserve"> LLP; *Carl Shapiro is the Transamerica Professor of Business Strategy at the Haas School of Business, University of California at </w:t>
      </w:r>
      <w:proofErr w:type="gramStart"/>
      <w:r w:rsidRPr="00E623E9">
        <w:t>Berkeley</w:t>
      </w:r>
      <w:proofErr w:type="gramEnd"/>
      <w:r w:rsidRPr="00E623E9">
        <w:t xml:space="preserve"> and a Senior Consultant at Charles River Associates; (2013, “A SIMPLE APPROACH TO SETTING REASONABLE ROYALTIES FOR STANDARD-ESSENTIAL PATENTS”, (https://faculty.haas.berkeley.edu/shapiro/frand.pdf)</w:t>
      </w:r>
    </w:p>
    <w:p w14:paraId="2A4ACFB0" w14:textId="77777777" w:rsidR="001B3A91" w:rsidRPr="00E623E9" w:rsidRDefault="001B3A91" w:rsidP="001B3A91">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07240E">
        <w:rPr>
          <w:rStyle w:val="Emphasis"/>
          <w:highlight w:val="green"/>
        </w:rPr>
        <w:t>no need</w:t>
      </w:r>
      <w:r w:rsidRPr="0007240E">
        <w:rPr>
          <w:rStyle w:val="StyleUnderline"/>
          <w:highlight w:val="green"/>
        </w:rPr>
        <w:t xml:space="preserve"> for </w:t>
      </w:r>
      <w:r w:rsidRPr="0007240E">
        <w:rPr>
          <w:rStyle w:val="Emphasis"/>
          <w:highlight w:val="green"/>
        </w:rPr>
        <w:t>antitrust</w:t>
      </w:r>
      <w:r w:rsidRPr="0007240E">
        <w:rPr>
          <w:rStyle w:val="StyleUnderline"/>
          <w:highlight w:val="green"/>
        </w:rPr>
        <w:t xml:space="preserve"> to </w:t>
      </w:r>
      <w:r w:rsidRPr="0007240E">
        <w:rPr>
          <w:rStyle w:val="Emphasis"/>
          <w:highlight w:val="green"/>
        </w:rPr>
        <w:t>intervene</w:t>
      </w:r>
      <w:r w:rsidRPr="00E623E9">
        <w:rPr>
          <w:sz w:val="16"/>
        </w:rPr>
        <w:t xml:space="preserve">. Indeed, even </w:t>
      </w:r>
      <w:r w:rsidRPr="0007240E">
        <w:rPr>
          <w:rStyle w:val="StyleUnderline"/>
          <w:highlight w:val="green"/>
        </w:rPr>
        <w:t>the risk of non-disclosure</w:t>
      </w:r>
      <w:r w:rsidRPr="0007240E">
        <w:rPr>
          <w:rStyle w:val="StyleUnderline"/>
        </w:rPr>
        <w:t xml:space="preserve"> </w:t>
      </w:r>
      <w:r w:rsidRPr="0007240E">
        <w:rPr>
          <w:rStyle w:val="StyleUnderline"/>
          <w:highlight w:val="green"/>
        </w:rPr>
        <w:t xml:space="preserve">of a patent is </w:t>
      </w:r>
      <w:proofErr w:type="gramStart"/>
      <w:r w:rsidRPr="0007240E">
        <w:rPr>
          <w:rStyle w:val="StyleUnderline"/>
          <w:highlight w:val="green"/>
        </w:rPr>
        <w:t>lessened, since</w:t>
      </w:r>
      <w:proofErr w:type="gramEnd"/>
      <w:r w:rsidRPr="0007240E">
        <w:rPr>
          <w:rStyle w:val="StyleUnderline"/>
          <w:highlight w:val="green"/>
        </w:rPr>
        <w:t xml:space="preserve"> the patentee has committed to license</w:t>
      </w:r>
      <w:r w:rsidRPr="0007240E">
        <w:rPr>
          <w:rStyle w:val="StyleUnderline"/>
        </w:rPr>
        <w:t xml:space="preserve"> its essential patents </w:t>
      </w:r>
      <w:r w:rsidRPr="0007240E">
        <w:rPr>
          <w:rStyle w:val="Emphasis"/>
        </w:rPr>
        <w:t>whether or not it discloses them</w:t>
      </w:r>
      <w:r w:rsidRPr="00E623E9">
        <w:rPr>
          <w:sz w:val="16"/>
        </w:rPr>
        <w:t xml:space="preserve">.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130E69C8" w14:textId="77777777" w:rsidR="001B3A91" w:rsidRDefault="001B3A91" w:rsidP="001B3A91">
      <w:pPr>
        <w:pStyle w:val="Heading4"/>
      </w:pPr>
      <w:r>
        <w:t>3. BUT, antitrust deters injunctions, overburdens SEP owners, and links to the net benefit.</w:t>
      </w:r>
    </w:p>
    <w:p w14:paraId="2AFCE524" w14:textId="77777777" w:rsidR="001B3A91" w:rsidRDefault="001B3A91" w:rsidP="001B3A91">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42EF547E" w14:textId="77777777" w:rsidR="001B3A91" w:rsidRPr="00155B29" w:rsidRDefault="001B3A91" w:rsidP="001B3A91">
      <w:pPr>
        <w:rPr>
          <w:sz w:val="16"/>
        </w:rPr>
      </w:pPr>
      <w:r w:rsidRPr="00155B29">
        <w:rPr>
          <w:sz w:val="16"/>
        </w:rPr>
        <w:t xml:space="preserve">Another reason </w:t>
      </w:r>
      <w:r w:rsidRPr="00A90208">
        <w:rPr>
          <w:sz w:val="16"/>
        </w:rPr>
        <w:t xml:space="preserve">that </w:t>
      </w:r>
      <w:r w:rsidRPr="00A90208">
        <w:rPr>
          <w:rStyle w:val="StyleUnderline"/>
        </w:rPr>
        <w:t xml:space="preserve">antitrust laws need to </w:t>
      </w:r>
      <w:r w:rsidRPr="00A90208">
        <w:rPr>
          <w:rStyle w:val="Emphasis"/>
        </w:rPr>
        <w:t>step down</w:t>
      </w:r>
      <w:r w:rsidRPr="00A90208">
        <w:rPr>
          <w:rStyle w:val="StyleUnderline"/>
        </w:rPr>
        <w:t xml:space="preserve"> from addressing FRAND violations</w:t>
      </w:r>
      <w:r w:rsidRPr="00A90208">
        <w:rPr>
          <w:sz w:val="16"/>
        </w:rPr>
        <w:t xml:space="preserve"> is </w:t>
      </w:r>
      <w:r w:rsidRPr="00A90208">
        <w:rPr>
          <w:rStyle w:val="StyleUnderline"/>
        </w:rPr>
        <w:t xml:space="preserve">the risk of </w:t>
      </w:r>
      <w:r w:rsidRPr="00A90208">
        <w:rPr>
          <w:rStyle w:val="Emphasis"/>
        </w:rPr>
        <w:t>impeding innovation</w:t>
      </w:r>
      <w:r w:rsidRPr="00A90208">
        <w:rPr>
          <w:rStyle w:val="StyleUnderline"/>
        </w:rPr>
        <w:t xml:space="preserve"> and standardization</w:t>
      </w:r>
      <w:r w:rsidRPr="00155B29">
        <w:rPr>
          <w:rStyle w:val="StyleUnderline"/>
        </w:rPr>
        <w:t xml:space="preserve">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bookmarkEnd w:id="1"/>
    <w:p w14:paraId="72894B60" w14:textId="77777777" w:rsidR="001B3A91" w:rsidRDefault="001B3A91" w:rsidP="001B3A91">
      <w:pPr>
        <w:rPr>
          <w:u w:val="single"/>
        </w:rPr>
      </w:pPr>
    </w:p>
    <w:p w14:paraId="181D8768" w14:textId="77777777" w:rsidR="001B3A91" w:rsidRDefault="001B3A91" w:rsidP="001B3A91">
      <w:pPr>
        <w:rPr>
          <w:u w:val="single"/>
        </w:rPr>
      </w:pPr>
    </w:p>
    <w:p w14:paraId="3FE0590D" w14:textId="77777777" w:rsidR="001B3A91" w:rsidRPr="00325170" w:rsidRDefault="001B3A91" w:rsidP="001B3A91"/>
    <w:p w14:paraId="1CC53160" w14:textId="77777777" w:rsidR="001B3A91" w:rsidRDefault="001B3A91" w:rsidP="001B3A91">
      <w:pPr>
        <w:pStyle w:val="Heading3"/>
      </w:pPr>
      <w:r>
        <w:t>AT: Contract Deficit---2NC</w:t>
      </w:r>
    </w:p>
    <w:p w14:paraId="09D57E33" w14:textId="77777777" w:rsidR="001B3A91" w:rsidRPr="00AA3E77" w:rsidRDefault="001B3A91" w:rsidP="001B3A91">
      <w:pPr>
        <w:pStyle w:val="Heading4"/>
      </w:pPr>
      <w:r>
        <w:t>2.OR it Links to the AFF---</w:t>
      </w:r>
      <w:r w:rsidRPr="00864BC1">
        <w:rPr>
          <w:i/>
        </w:rPr>
        <w:t>expanding the scope of antitrust causes regulatory capture.</w:t>
      </w:r>
    </w:p>
    <w:p w14:paraId="5E57281E" w14:textId="77777777" w:rsidR="001B3A91" w:rsidRPr="00BF2526" w:rsidRDefault="001B3A91" w:rsidP="001B3A91">
      <w:r w:rsidRPr="00BF2526">
        <w:t xml:space="preserve">Thibault </w:t>
      </w:r>
      <w:r w:rsidRPr="00BF2526">
        <w:rPr>
          <w:rStyle w:val="Style13ptBold"/>
        </w:rPr>
        <w:t>Schrepel 20</w:t>
      </w:r>
      <w:r w:rsidRPr="00BF2526">
        <w:t>, Assistant Professor at Utrecht University School of Law, Associate Researcher at University of Paris 1 Pantheon-</w:t>
      </w:r>
      <w:proofErr w:type="gramStart"/>
      <w:r w:rsidRPr="00BF2526">
        <w:t>Sorbonne</w:t>
      </w:r>
      <w:proofErr w:type="gramEnd"/>
      <w:r w:rsidRPr="00BF2526">
        <w:t xml:space="preserve"> and Invited Professor at Sciences Po Paris. ARTICLE: Antitrust Without Romance, 13 NYU J.L. &amp; Liberty 326</w:t>
      </w:r>
    </w:p>
    <w:p w14:paraId="50AAEC93" w14:textId="77777777" w:rsidR="001B3A91" w:rsidRPr="009808DC" w:rsidRDefault="001B3A91" w:rsidP="001B3A91">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w:t>
      </w:r>
      <w:proofErr w:type="gramStart"/>
      <w:r w:rsidRPr="00864BC1">
        <w:rPr>
          <w:sz w:val="16"/>
        </w:rPr>
        <w:t>and  [</w:t>
      </w:r>
      <w:proofErr w:type="gramEnd"/>
      <w:r w:rsidRPr="00864BC1">
        <w:rPr>
          <w:sz w:val="16"/>
        </w:rPr>
        <w:t xml:space="preserve">*344]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4842AFE6" w14:textId="77777777" w:rsidR="001B3A91" w:rsidRPr="00864BC1" w:rsidRDefault="001B3A91" w:rsidP="001B3A91">
      <w:pPr>
        <w:rPr>
          <w:sz w:val="16"/>
        </w:rPr>
      </w:pPr>
      <w:r w:rsidRPr="00864BC1">
        <w:rPr>
          <w:sz w:val="16"/>
        </w:rPr>
        <w:t xml:space="preserve">See, e.g., </w:t>
      </w:r>
      <w:proofErr w:type="spellStart"/>
      <w:r w:rsidRPr="00864BC1">
        <w:rPr>
          <w:sz w:val="16"/>
        </w:rPr>
        <w:t>Bundeskartellamt</w:t>
      </w:r>
      <w:proofErr w:type="spellEnd"/>
      <w:r w:rsidRPr="00864BC1">
        <w:rPr>
          <w:sz w:val="16"/>
        </w:rPr>
        <w:t xml:space="preserve"> prohibits Facebook from combining user data from different sources (</w:t>
      </w:r>
      <w:proofErr w:type="spellStart"/>
      <w:r w:rsidRPr="00864BC1">
        <w:rPr>
          <w:sz w:val="16"/>
        </w:rPr>
        <w:t>Bundeskartellamt</w:t>
      </w:r>
      <w:proofErr w:type="spellEnd"/>
      <w:r w:rsidRPr="00864BC1">
        <w:rPr>
          <w:sz w:val="16"/>
        </w:rPr>
        <w:t xml:space="preserve">,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w:t>
      </w:r>
      <w:proofErr w:type="spellStart"/>
      <w:r w:rsidRPr="00864BC1">
        <w:rPr>
          <w:sz w:val="16"/>
        </w:rPr>
        <w:t>DeBow</w:t>
      </w:r>
      <w:proofErr w:type="spellEnd"/>
      <w:r w:rsidRPr="00864BC1">
        <w:rPr>
          <w:sz w:val="16"/>
        </w:rPr>
        <w:t xml:space="preserve">,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4162E4FE" w14:textId="77777777" w:rsidR="001B3A91" w:rsidRDefault="001B3A91" w:rsidP="001B3A91"/>
    <w:p w14:paraId="38279921" w14:textId="77777777" w:rsidR="001B3A91" w:rsidRPr="00AA3E77" w:rsidRDefault="001B3A91" w:rsidP="001B3A91"/>
    <w:p w14:paraId="622A5DC1" w14:textId="77777777" w:rsidR="001B3A91" w:rsidRDefault="001B3A91" w:rsidP="001B3A91">
      <w:pPr>
        <w:pStyle w:val="Heading2"/>
      </w:pPr>
      <w:r>
        <w:t>2NC---Cybersecurity Advantage</w:t>
      </w:r>
    </w:p>
    <w:p w14:paraId="0E5B9BFE" w14:textId="77777777" w:rsidR="001B3A91" w:rsidRDefault="001B3A91" w:rsidP="001B3A91"/>
    <w:p w14:paraId="6B7C21CF" w14:textId="77777777" w:rsidR="001B3A91" w:rsidRDefault="001B3A91" w:rsidP="001B3A91">
      <w:pPr>
        <w:pStyle w:val="Heading3"/>
      </w:pPr>
      <w:r>
        <w:t>2NC---AT: Patent Hold Ups</w:t>
      </w:r>
    </w:p>
    <w:p w14:paraId="696D71FA" w14:textId="77777777" w:rsidR="001B3A91" w:rsidRDefault="001B3A91" w:rsidP="001B3A91">
      <w:pPr>
        <w:pStyle w:val="Heading4"/>
      </w:pPr>
      <w:r>
        <w:t xml:space="preserve">2---1AC Shapiro is </w:t>
      </w:r>
      <w:r w:rsidRPr="000E6DA9">
        <w:rPr>
          <w:u w:val="single"/>
        </w:rPr>
        <w:t>wrong</w:t>
      </w:r>
      <w:r>
        <w:t xml:space="preserve">--- all </w:t>
      </w:r>
      <w:r w:rsidRPr="002813EC">
        <w:rPr>
          <w:u w:val="single"/>
        </w:rPr>
        <w:t>innovation</w:t>
      </w:r>
      <w:r>
        <w:t xml:space="preserve"> examples </w:t>
      </w:r>
      <w:proofErr w:type="gramStart"/>
      <w:r>
        <w:t>goes</w:t>
      </w:r>
      <w:proofErr w:type="gramEnd"/>
      <w:r>
        <w:t xml:space="preserve"> neg. </w:t>
      </w:r>
    </w:p>
    <w:p w14:paraId="26BA6082" w14:textId="77777777" w:rsidR="001B3A91" w:rsidRPr="001041C4" w:rsidRDefault="001B3A91" w:rsidP="001B3A91">
      <w:r>
        <w:t xml:space="preserve">Keith </w:t>
      </w:r>
      <w:r w:rsidRPr="001041C4">
        <w:rPr>
          <w:rStyle w:val="Style13ptBold"/>
        </w:rPr>
        <w:t>Mallinson 16</w:t>
      </w:r>
      <w:r>
        <w:t xml:space="preserve">. Founder of </w:t>
      </w:r>
      <w:proofErr w:type="spellStart"/>
      <w:r>
        <w:t>WiseHarbor</w:t>
      </w:r>
      <w:proofErr w:type="spellEnd"/>
      <w:r>
        <w:t xml:space="preserve">,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w:t>
      </w:r>
      <w:proofErr w:type="spellStart"/>
      <w:r>
        <w:t>FierceWireless</w:t>
      </w:r>
      <w:proofErr w:type="spellEnd"/>
      <w:r>
        <w:t xml:space="preserve"> and IP Finance. “Mallinson on Patent Holdup and Holdout: for IP Finance 16th August 2016”. https://www.wiseharbor.com/pdfs/Mallinson%20on%20Holdup%20and%20Holdout%20for%20IP%20Finance%2016%20Aug%202016.pdf</w:t>
      </w:r>
    </w:p>
    <w:p w14:paraId="57152927" w14:textId="77777777" w:rsidR="001B3A91" w:rsidRDefault="001B3A91" w:rsidP="001B3A91">
      <w:pPr>
        <w:rPr>
          <w:rStyle w:val="StyleUnderline"/>
        </w:rPr>
      </w:pPr>
      <w:r w:rsidRPr="006C2E07">
        <w:rPr>
          <w:sz w:val="16"/>
        </w:rPr>
        <w:t>“</w:t>
      </w:r>
      <w:r w:rsidRPr="000E6DA9">
        <w:rPr>
          <w:rStyle w:val="StyleUnderline"/>
          <w:highlight w:val="cyan"/>
        </w:rPr>
        <w:t>Patent holdup” is</w:t>
      </w:r>
      <w:r w:rsidRPr="006C2E07">
        <w:rPr>
          <w:sz w:val="16"/>
        </w:rPr>
        <w:t xml:space="preserve"> manifestly </w:t>
      </w:r>
      <w:r w:rsidRPr="000E6DA9">
        <w:rPr>
          <w:rStyle w:val="Emphasis"/>
          <w:highlight w:val="cyan"/>
        </w:rPr>
        <w:t>not</w:t>
      </w:r>
      <w:r w:rsidRPr="006C2E07">
        <w:rPr>
          <w:rStyle w:val="Emphasis"/>
        </w:rPr>
        <w:t xml:space="preserve"> a </w:t>
      </w:r>
      <w:r w:rsidRPr="000E6DA9">
        <w:rPr>
          <w:rStyle w:val="Emphasis"/>
          <w:highlight w:val="cyan"/>
        </w:rPr>
        <w:t>systemic problem</w:t>
      </w:r>
      <w:r w:rsidRPr="006C2E07">
        <w:rPr>
          <w:sz w:val="16"/>
        </w:rPr>
        <w:t xml:space="preserve">. </w:t>
      </w:r>
      <w:r w:rsidRPr="000E6DA9">
        <w:rPr>
          <w:rStyle w:val="StyleUnderline"/>
          <w:highlight w:val="cyan"/>
        </w:rPr>
        <w:t xml:space="preserve">There is </w:t>
      </w:r>
      <w:r w:rsidRPr="000E6DA9">
        <w:rPr>
          <w:rStyle w:val="Emphasis"/>
          <w:highlight w:val="cyan"/>
        </w:rPr>
        <w:t>no</w:t>
      </w:r>
      <w:r w:rsidRPr="006C2E07">
        <w:rPr>
          <w:rStyle w:val="Emphasis"/>
        </w:rPr>
        <w:t xml:space="preserve"> </w:t>
      </w:r>
      <w:r w:rsidRPr="000E6DA9">
        <w:rPr>
          <w:rStyle w:val="Emphasis"/>
          <w:highlight w:val="cyan"/>
        </w:rPr>
        <w:t>emp</w:t>
      </w:r>
      <w:r w:rsidRPr="006C2E07">
        <w:rPr>
          <w:rStyle w:val="Emphasis"/>
        </w:rPr>
        <w:t xml:space="preserve">irical </w:t>
      </w:r>
      <w:r w:rsidRPr="000E6DA9">
        <w:rPr>
          <w:rStyle w:val="Emphasis"/>
          <w:highlight w:val="cyan"/>
        </w:rPr>
        <w:t>evidence</w:t>
      </w:r>
      <w:r w:rsidRPr="006C2E07">
        <w:rPr>
          <w:sz w:val="16"/>
        </w:rPr>
        <w:t xml:space="preserve"> of harm to markets or consumers, </w:t>
      </w:r>
      <w:r w:rsidRPr="000E6DA9">
        <w:rPr>
          <w:rStyle w:val="StyleUnderline"/>
          <w:highlight w:val="cyan"/>
        </w:rPr>
        <w:t>and</w:t>
      </w:r>
      <w:r w:rsidRPr="006C2E07">
        <w:rPr>
          <w:rStyle w:val="StyleUnderline"/>
        </w:rPr>
        <w:t xml:space="preserve"> such </w:t>
      </w:r>
      <w:r w:rsidRPr="000E6DA9">
        <w:rPr>
          <w:rStyle w:val="Emphasis"/>
          <w:highlight w:val="cyan"/>
        </w:rPr>
        <w:t>abundant proof of market success</w:t>
      </w:r>
      <w:r w:rsidRPr="006C2E07">
        <w:rPr>
          <w:sz w:val="16"/>
        </w:rPr>
        <w:t>—</w:t>
      </w:r>
      <w:r w:rsidRPr="000E6DA9">
        <w:rPr>
          <w:rStyle w:val="StyleUnderline"/>
          <w:highlight w:val="cyan"/>
        </w:rPr>
        <w:t>particularly</w:t>
      </w:r>
      <w:r w:rsidRPr="006C2E07">
        <w:rPr>
          <w:rStyle w:val="StyleUnderline"/>
        </w:rPr>
        <w:t xml:space="preserve"> </w:t>
      </w:r>
      <w:r w:rsidRPr="000E6DA9">
        <w:rPr>
          <w:rStyle w:val="StyleUnderline"/>
          <w:highlight w:val="cyan"/>
        </w:rPr>
        <w:t>for</w:t>
      </w:r>
      <w:r w:rsidRPr="006C2E07">
        <w:rPr>
          <w:rStyle w:val="StyleUnderline"/>
        </w:rPr>
        <w:t xml:space="preserve"> </w:t>
      </w:r>
      <w:r w:rsidRPr="000E6DA9">
        <w:rPr>
          <w:rStyle w:val="Emphasis"/>
          <w:highlight w:val="cyan"/>
        </w:rPr>
        <w:t>innovative</w:t>
      </w:r>
      <w:r w:rsidRPr="006C2E07">
        <w:rPr>
          <w:sz w:val="16"/>
        </w:rPr>
        <w:t xml:space="preserve"> smartphones and the extensive </w:t>
      </w:r>
      <w:r w:rsidRPr="006C2E07">
        <w:rPr>
          <w:rStyle w:val="Emphasis"/>
        </w:rPr>
        <w:t xml:space="preserve">3G and 4G </w:t>
      </w:r>
      <w:r w:rsidRPr="000E6DA9">
        <w:rPr>
          <w:rStyle w:val="Emphasis"/>
          <w:highlight w:val="cyan"/>
        </w:rPr>
        <w:t>networks</w:t>
      </w:r>
      <w:r w:rsidRPr="006C2E07">
        <w:rPr>
          <w:sz w:val="16"/>
        </w:rPr>
        <w:t xml:space="preserve"> to which they are connected—including seven billion cellular connections and modest licensing costs </w:t>
      </w:r>
      <w:proofErr w:type="spellStart"/>
      <w:r w:rsidRPr="006C2E07">
        <w:rPr>
          <w:sz w:val="16"/>
        </w:rPr>
        <w:t>totalling</w:t>
      </w:r>
      <w:proofErr w:type="spellEnd"/>
      <w:r w:rsidRPr="006C2E07">
        <w:rPr>
          <w:sz w:val="16"/>
        </w:rPr>
        <w:t xml:space="preserve"> only around five percent of device prices.</w:t>
      </w:r>
      <w:r>
        <w:rPr>
          <w:sz w:val="16"/>
        </w:rPr>
        <w:t xml:space="preserve"> </w:t>
      </w:r>
      <w:r w:rsidRPr="000E6DA9">
        <w:rPr>
          <w:rStyle w:val="Emphasis"/>
          <w:highlight w:val="cyan"/>
        </w:rPr>
        <w:t>Unmentionable claims</w:t>
      </w:r>
      <w:r>
        <w:rPr>
          <w:rStyle w:val="Emphasis"/>
        </w:rPr>
        <w:t xml:space="preserve"> </w:t>
      </w:r>
      <w:r w:rsidRPr="001041C4">
        <w:rPr>
          <w:sz w:val="16"/>
        </w:rPr>
        <w:t xml:space="preserve">I came upon a paper entitled “Patent Holdup: Myth or Reality?” by Carl </w:t>
      </w:r>
      <w:r w:rsidRPr="006C2E07">
        <w:rPr>
          <w:rStyle w:val="StyleUnderline"/>
        </w:rPr>
        <w:t>Shapiro</w:t>
      </w:r>
      <w:r w:rsidRPr="001041C4">
        <w:rPr>
          <w:sz w:val="16"/>
        </w:rPr>
        <w:t xml:space="preserve">, dated 6 </w:t>
      </w:r>
      <w:proofErr w:type="spellStart"/>
      <w:r w:rsidRPr="001041C4">
        <w:rPr>
          <w:sz w:val="16"/>
        </w:rPr>
        <w:t>th</w:t>
      </w:r>
      <w:proofErr w:type="spellEnd"/>
      <w:r w:rsidRPr="001041C4">
        <w:rPr>
          <w:sz w:val="16"/>
        </w:rPr>
        <w:t xml:space="preserve"> October 2015, which was circulated as a hard-copy and presented at an IEEE-SIIT conference at the </w:t>
      </w:r>
      <w:proofErr w:type="spellStart"/>
      <w:r w:rsidRPr="001041C4">
        <w:rPr>
          <w:sz w:val="16"/>
        </w:rPr>
        <w:t>Intelsponsored</w:t>
      </w:r>
      <w:proofErr w:type="spellEnd"/>
      <w:r w:rsidRPr="001041C4">
        <w:rPr>
          <w:sz w:val="16"/>
        </w:rPr>
        <w:t xml:space="preserve"> key-note address. In this, the author </w:t>
      </w:r>
      <w:r w:rsidRPr="000E6DA9">
        <w:rPr>
          <w:rStyle w:val="Emphasis"/>
          <w:highlight w:val="cyan"/>
        </w:rPr>
        <w:t>concedes</w:t>
      </w:r>
      <w:r w:rsidRPr="001041C4">
        <w:rPr>
          <w:sz w:val="16"/>
        </w:rPr>
        <w:t xml:space="preserve"> that </w:t>
      </w:r>
      <w:r w:rsidRPr="006C2E07">
        <w:rPr>
          <w:rStyle w:val="StyleUnderline"/>
        </w:rPr>
        <w:t>there are “</w:t>
      </w:r>
      <w:r w:rsidRPr="000E6DA9">
        <w:rPr>
          <w:rStyle w:val="Emphasis"/>
          <w:highlight w:val="cyan"/>
        </w:rPr>
        <w:t>few documented instances</w:t>
      </w:r>
      <w:r w:rsidRPr="000E6DA9">
        <w:rPr>
          <w:rStyle w:val="StyleUnderline"/>
          <w:highlight w:val="cyan"/>
        </w:rPr>
        <w:t xml:space="preserve"> of</w:t>
      </w:r>
      <w:r w:rsidRPr="006C2E07">
        <w:rPr>
          <w:rStyle w:val="StyleUnderline"/>
        </w:rPr>
        <w:t xml:space="preserve"> actual </w:t>
      </w:r>
      <w:r w:rsidRPr="000E6DA9">
        <w:rPr>
          <w:rStyle w:val="StyleUnderline"/>
          <w:highlight w:val="cyan"/>
        </w:rPr>
        <w:t>holdups</w:t>
      </w:r>
      <w:r w:rsidRPr="006C2E07">
        <w:rPr>
          <w:rStyle w:val="StyleUnderline"/>
        </w:rPr>
        <w:t xml:space="preserve">” and </w:t>
      </w:r>
      <w:r w:rsidRPr="000E6DA9">
        <w:rPr>
          <w:rStyle w:val="StyleUnderline"/>
          <w:highlight w:val="cyan"/>
        </w:rPr>
        <w:t>that</w:t>
      </w:r>
      <w:r w:rsidRPr="006C2E07">
        <w:rPr>
          <w:rStyle w:val="StyleUnderline"/>
        </w:rPr>
        <w:t xml:space="preserve"> </w:t>
      </w:r>
      <w:r w:rsidRPr="000E6DA9">
        <w:rPr>
          <w:rStyle w:val="StyleUnderline"/>
          <w:highlight w:val="cyan"/>
        </w:rPr>
        <w:t>they are “</w:t>
      </w:r>
      <w:r w:rsidRPr="000E6DA9">
        <w:rPr>
          <w:rStyle w:val="Emphasis"/>
          <w:highlight w:val="cyan"/>
        </w:rPr>
        <w:t>exceedingly difficult for researchers to detect and reliably quantify</w:t>
      </w:r>
      <w:r w:rsidRPr="000E6DA9">
        <w:rPr>
          <w:rStyle w:val="StyleUnderline"/>
          <w:highlight w:val="cyan"/>
        </w:rPr>
        <w:t>.</w:t>
      </w:r>
      <w:r w:rsidRPr="006C2E07">
        <w:rPr>
          <w:rStyle w:val="StyleUnderline"/>
        </w:rPr>
        <w:t>”</w:t>
      </w:r>
      <w:r w:rsidRPr="001041C4">
        <w:rPr>
          <w:sz w:val="16"/>
        </w:rPr>
        <w:t xml:space="preserve"> He has </w:t>
      </w:r>
      <w:r w:rsidRPr="000E6DA9">
        <w:rPr>
          <w:rStyle w:val="Emphasis"/>
          <w:highlight w:val="cyan"/>
        </w:rPr>
        <w:t>backed off</w:t>
      </w:r>
      <w:r w:rsidRPr="001041C4">
        <w:rPr>
          <w:sz w:val="16"/>
        </w:rPr>
        <w:t xml:space="preserve"> from </w:t>
      </w:r>
      <w:r w:rsidRPr="006C2E07">
        <w:rPr>
          <w:rStyle w:val="StyleUnderline"/>
        </w:rPr>
        <w:t>his</w:t>
      </w:r>
      <w:r w:rsidRPr="001041C4">
        <w:rPr>
          <w:sz w:val="16"/>
        </w:rPr>
        <w:t xml:space="preserve"> previous </w:t>
      </w:r>
      <w:r w:rsidRPr="000E6DA9">
        <w:rPr>
          <w:rStyle w:val="StyleUnderline"/>
          <w:highlight w:val="cyan"/>
        </w:rPr>
        <w:t>claims</w:t>
      </w:r>
      <w:r w:rsidRPr="006C2E07">
        <w:rPr>
          <w:rStyle w:val="StyleUnderline"/>
        </w:rPr>
        <w:t xml:space="preserve"> </w:t>
      </w:r>
      <w:r w:rsidRPr="000E6DA9">
        <w:rPr>
          <w:rStyle w:val="StyleUnderline"/>
          <w:highlight w:val="cyan"/>
        </w:rPr>
        <w:t>of</w:t>
      </w:r>
      <w:r w:rsidRPr="006C2E07">
        <w:rPr>
          <w:rStyle w:val="StyleUnderline"/>
        </w:rPr>
        <w:t xml:space="preserve"> prevalence of “patent </w:t>
      </w:r>
      <w:r w:rsidRPr="000E6DA9">
        <w:rPr>
          <w:rStyle w:val="StyleUnderline"/>
          <w:highlight w:val="cyan"/>
        </w:rPr>
        <w:t>holdup</w:t>
      </w:r>
      <w:r w:rsidRPr="006C2E07">
        <w:rPr>
          <w:rStyle w:val="StyleUnderline"/>
        </w:rPr>
        <w:t>”</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0E6DA9">
        <w:rPr>
          <w:rStyle w:val="Emphasis"/>
          <w:highlight w:val="cyan"/>
        </w:rPr>
        <w:t>Shapiro</w:t>
      </w:r>
      <w:r w:rsidRPr="006C2E07">
        <w:rPr>
          <w:rStyle w:val="Emphasis"/>
        </w:rPr>
        <w:t xml:space="preserve"> has </w:t>
      </w:r>
      <w:r w:rsidRPr="000E6DA9">
        <w:rPr>
          <w:rStyle w:val="Emphasis"/>
          <w:highlight w:val="cyan"/>
        </w:rPr>
        <w:t>retreated</w:t>
      </w:r>
      <w:r w:rsidRPr="000E6DA9">
        <w:rPr>
          <w:sz w:val="16"/>
          <w:highlight w:val="cyan"/>
        </w:rPr>
        <w:t xml:space="preserve"> </w:t>
      </w:r>
      <w:r w:rsidRPr="000E6DA9">
        <w:rPr>
          <w:rStyle w:val="StyleUnderline"/>
          <w:highlight w:val="cyan"/>
        </w:rPr>
        <w:t xml:space="preserve">due to </w:t>
      </w:r>
      <w:r w:rsidRPr="000E6DA9">
        <w:rPr>
          <w:rStyle w:val="Emphasis"/>
          <w:highlight w:val="cyan"/>
        </w:rPr>
        <w:t>lack of empirical support</w:t>
      </w:r>
      <w:r w:rsidRPr="001041C4">
        <w:rPr>
          <w:sz w:val="16"/>
        </w:rPr>
        <w:t xml:space="preserve"> for these original claims which is </w:t>
      </w:r>
      <w:r w:rsidRPr="000E6DA9">
        <w:rPr>
          <w:rStyle w:val="StyleUnderline"/>
          <w:highlight w:val="cyan"/>
        </w:rPr>
        <w:t>because</w:t>
      </w:r>
      <w:r w:rsidRPr="006C2E07">
        <w:rPr>
          <w:rStyle w:val="StyleUnderline"/>
        </w:rPr>
        <w:t xml:space="preserve"> portfolio </w:t>
      </w:r>
      <w:r w:rsidRPr="000E6DA9">
        <w:rPr>
          <w:rStyle w:val="Emphasis"/>
          <w:highlight w:val="cyan"/>
        </w:rPr>
        <w:t>licensing</w:t>
      </w:r>
      <w:r w:rsidRPr="006C2E07">
        <w:rPr>
          <w:rStyle w:val="StyleUnderline"/>
        </w:rPr>
        <w:t xml:space="preserve"> </w:t>
      </w:r>
      <w:r w:rsidRPr="000E6DA9">
        <w:rPr>
          <w:rStyle w:val="StyleUnderline"/>
          <w:highlight w:val="cyan"/>
        </w:rPr>
        <w:t>among</w:t>
      </w:r>
      <w:r w:rsidRPr="006C2E07">
        <w:rPr>
          <w:rStyle w:val="StyleUnderline"/>
        </w:rPr>
        <w:t xml:space="preserve"> many </w:t>
      </w:r>
      <w:r w:rsidRPr="000E6DA9">
        <w:rPr>
          <w:rStyle w:val="StyleUnderline"/>
          <w:highlight w:val="cyan"/>
        </w:rPr>
        <w:t>licensees</w:t>
      </w:r>
      <w:r w:rsidRPr="006C2E07">
        <w:rPr>
          <w:rStyle w:val="StyleUnderline"/>
        </w:rPr>
        <w:t xml:space="preserve"> </w:t>
      </w:r>
      <w:r w:rsidRPr="000E6DA9">
        <w:rPr>
          <w:rStyle w:val="StyleUnderline"/>
          <w:highlight w:val="cyan"/>
        </w:rPr>
        <w:t xml:space="preserve">on </w:t>
      </w:r>
      <w:r w:rsidRPr="000E6DA9">
        <w:rPr>
          <w:rStyle w:val="Emphasis"/>
          <w:highlight w:val="cyan"/>
        </w:rPr>
        <w:t>FRAND terms</w:t>
      </w:r>
      <w:r w:rsidRPr="006C2E07">
        <w:rPr>
          <w:rStyle w:val="StyleUnderline"/>
        </w:rPr>
        <w:t xml:space="preserve"> together with the </w:t>
      </w:r>
      <w:r w:rsidRPr="000E6DA9">
        <w:rPr>
          <w:rStyle w:val="StyleUnderline"/>
          <w:highlight w:val="cyan"/>
        </w:rPr>
        <w:t>courts</w:t>
      </w:r>
      <w:r w:rsidRPr="006C2E07">
        <w:rPr>
          <w:rStyle w:val="StyleUnderline"/>
        </w:rPr>
        <w:t xml:space="preserve"> </w:t>
      </w:r>
      <w:r w:rsidRPr="000E6DA9">
        <w:rPr>
          <w:rStyle w:val="StyleUnderline"/>
          <w:highlight w:val="cyan"/>
        </w:rPr>
        <w:t>ensure</w:t>
      </w:r>
      <w:r w:rsidRPr="006C2E07">
        <w:rPr>
          <w:rStyle w:val="StyleUnderline"/>
        </w:rPr>
        <w:t xml:space="preserve"> that </w:t>
      </w:r>
      <w:r w:rsidRPr="000E6DA9">
        <w:rPr>
          <w:rStyle w:val="StyleUnderline"/>
          <w:highlight w:val="cyan"/>
        </w:rPr>
        <w:t>holdup</w:t>
      </w:r>
      <w:r w:rsidRPr="006C2E07">
        <w:rPr>
          <w:rStyle w:val="StyleUnderline"/>
        </w:rPr>
        <w:t xml:space="preserve"> royalties are </w:t>
      </w:r>
      <w:r w:rsidRPr="000E6DA9">
        <w:rPr>
          <w:rStyle w:val="Emphasis"/>
          <w:highlight w:val="cyan"/>
        </w:rPr>
        <w:t>rarely demanded and</w:t>
      </w:r>
      <w:r w:rsidRPr="006C2E07">
        <w:rPr>
          <w:rStyle w:val="Emphasis"/>
        </w:rPr>
        <w:t xml:space="preserve"> are </w:t>
      </w:r>
      <w:r w:rsidRPr="000E6DA9">
        <w:rPr>
          <w:rStyle w:val="Emphasis"/>
          <w:highlight w:val="cyan"/>
        </w:rPr>
        <w:t>never paid</w:t>
      </w:r>
      <w:r w:rsidRPr="006C2E07">
        <w:rPr>
          <w:rStyle w:val="StyleUnderline"/>
        </w:rPr>
        <w:t>.</w:t>
      </w:r>
      <w:r w:rsidRPr="001041C4">
        <w:rPr>
          <w:sz w:val="16"/>
        </w:rPr>
        <w:t xml:space="preserve"> However, </w:t>
      </w:r>
      <w:r w:rsidRPr="000E6DA9">
        <w:rPr>
          <w:rStyle w:val="StyleUnderline"/>
          <w:highlight w:val="cyan"/>
        </w:rPr>
        <w:t>Shapiro</w:t>
      </w:r>
      <w:r w:rsidRPr="006C2E07">
        <w:rPr>
          <w:rStyle w:val="StyleUnderline"/>
        </w:rPr>
        <w:t xml:space="preserve"> takes another position where there is also </w:t>
      </w:r>
      <w:r w:rsidRPr="006C2E07">
        <w:rPr>
          <w:rStyle w:val="Emphasis"/>
        </w:rPr>
        <w:t>no supporting evidence</w:t>
      </w:r>
      <w:r w:rsidRPr="001041C4">
        <w:rPr>
          <w:sz w:val="16"/>
        </w:rPr>
        <w:t xml:space="preserve">. He now claims that the social costs caused by the alleged “patent holdup” problem are in the actions taken to prevent holdup </w:t>
      </w:r>
      <w:proofErr w:type="gramStart"/>
      <w:r w:rsidRPr="001041C4">
        <w:rPr>
          <w:sz w:val="16"/>
        </w:rPr>
        <w:t>and in the opportunities</w:t>
      </w:r>
      <w:proofErr w:type="gramEnd"/>
      <w:r w:rsidRPr="001041C4">
        <w:rPr>
          <w:sz w:val="16"/>
        </w:rPr>
        <w:t xml:space="preserve"> forgone under the threat of “patent holdup.”</w:t>
      </w:r>
      <w:r>
        <w:rPr>
          <w:sz w:val="16"/>
        </w:rPr>
        <w:t xml:space="preserve"> </w:t>
      </w:r>
      <w:r w:rsidRPr="006C2E07">
        <w:rPr>
          <w:rStyle w:val="StyleUnderline"/>
        </w:rPr>
        <w:t xml:space="preserve">His 2015 </w:t>
      </w:r>
      <w:r w:rsidRPr="000E6DA9">
        <w:rPr>
          <w:rStyle w:val="StyleUnderline"/>
          <w:highlight w:val="cyan"/>
        </w:rPr>
        <w:t>paper</w:t>
      </w:r>
      <w:r w:rsidRPr="006C2E07">
        <w:rPr>
          <w:rStyle w:val="StyleUnderline"/>
        </w:rPr>
        <w:t xml:space="preserve"> </w:t>
      </w:r>
      <w:r w:rsidRPr="000E6DA9">
        <w:rPr>
          <w:rStyle w:val="StyleUnderline"/>
          <w:highlight w:val="cyan"/>
        </w:rPr>
        <w:t>is</w:t>
      </w:r>
      <w:r w:rsidRPr="006C2E07">
        <w:rPr>
          <w:rStyle w:val="StyleUnderline"/>
        </w:rPr>
        <w:t xml:space="preserve"> labelled </w:t>
      </w:r>
      <w:r w:rsidRPr="000E6DA9">
        <w:rPr>
          <w:rStyle w:val="StyleUnderline"/>
          <w:highlight w:val="cyan"/>
        </w:rPr>
        <w:t>a</w:t>
      </w:r>
      <w:r w:rsidRPr="006C2E07">
        <w:rPr>
          <w:rStyle w:val="StyleUnderline"/>
        </w:rPr>
        <w:t xml:space="preserve"> preliminary </w:t>
      </w:r>
      <w:r w:rsidRPr="000E6DA9">
        <w:rPr>
          <w:rStyle w:val="StyleUnderline"/>
          <w:highlight w:val="cyan"/>
        </w:rPr>
        <w:t>draft</w:t>
      </w:r>
      <w:r w:rsidRPr="006C2E07">
        <w:rPr>
          <w:rStyle w:val="StyleUnderline"/>
        </w:rPr>
        <w:t xml:space="preserve"> that </w:t>
      </w:r>
      <w:r w:rsidRPr="006C2E07">
        <w:rPr>
          <w:rStyle w:val="Emphasis"/>
        </w:rPr>
        <w:t>should not be quoted</w:t>
      </w:r>
      <w:r w:rsidRPr="001041C4">
        <w:rPr>
          <w:sz w:val="16"/>
        </w:rPr>
        <w:t xml:space="preserve">, yet the verbatim thesis of this most outspoken author is evidently being adopted </w:t>
      </w:r>
      <w:proofErr w:type="gramStart"/>
      <w:r w:rsidRPr="001041C4">
        <w:rPr>
          <w:sz w:val="16"/>
        </w:rPr>
        <w:t>elsewhere;</w:t>
      </w:r>
      <w:proofErr w:type="gramEnd"/>
      <w:r w:rsidRPr="001041C4">
        <w:rPr>
          <w:sz w:val="16"/>
        </w:rPr>
        <w:t xml:space="preserv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proofErr w:type="spellStart"/>
      <w:r w:rsidRPr="000E6DA9">
        <w:rPr>
          <w:rStyle w:val="StyleUnderline"/>
          <w:highlight w:val="cyan"/>
        </w:rPr>
        <w:t>analogises</w:t>
      </w:r>
      <w:proofErr w:type="spellEnd"/>
      <w:r w:rsidRPr="006C2E07">
        <w:rPr>
          <w:rStyle w:val="StyleUnderline"/>
        </w:rPr>
        <w:t xml:space="preserve"> that “</w:t>
      </w:r>
      <w:r w:rsidRPr="000E6DA9">
        <w:rPr>
          <w:rStyle w:val="StyleUnderline"/>
          <w:highlight w:val="cyan"/>
        </w:rPr>
        <w:t>patent holdup</w:t>
      </w:r>
      <w:r w:rsidRPr="006C2E07">
        <w:rPr>
          <w:rStyle w:val="StyleUnderline"/>
        </w:rPr>
        <w:t xml:space="preserve">” is </w:t>
      </w:r>
      <w:r w:rsidRPr="000E6DA9">
        <w:rPr>
          <w:rStyle w:val="StyleUnderline"/>
          <w:highlight w:val="cyan"/>
        </w:rPr>
        <w:t>like dark matter</w:t>
      </w:r>
      <w:r w:rsidRPr="001041C4">
        <w:rPr>
          <w:sz w:val="16"/>
        </w:rPr>
        <w:t xml:space="preserve"> in the universe – something that </w:t>
      </w:r>
      <w:r w:rsidRPr="000E6DA9">
        <w:rPr>
          <w:rStyle w:val="Emphasis"/>
          <w:highlight w:val="cyan"/>
        </w:rPr>
        <w:t>cannot</w:t>
      </w:r>
      <w:r w:rsidRPr="006C2E07">
        <w:rPr>
          <w:rStyle w:val="Emphasis"/>
        </w:rPr>
        <w:t xml:space="preserve"> itself </w:t>
      </w:r>
      <w:r w:rsidRPr="000E6DA9">
        <w:rPr>
          <w:rStyle w:val="Emphasis"/>
          <w:highlight w:val="cyan"/>
        </w:rPr>
        <w:t>be detected but is present.</w:t>
      </w:r>
      <w:r w:rsidRPr="001041C4">
        <w:rPr>
          <w:sz w:val="16"/>
        </w:rPr>
        <w:t xml:space="preserve"> She said that the existence of dark matter can be inferred from effects on visible matter.</w:t>
      </w:r>
      <w:r>
        <w:rPr>
          <w:sz w:val="16"/>
        </w:rPr>
        <w:t xml:space="preserve"> </w:t>
      </w:r>
      <w:r w:rsidRPr="001041C4">
        <w:rPr>
          <w:sz w:val="16"/>
        </w:rPr>
        <w:t xml:space="preserve">With the passing of ten months since Shapiro presented his paper at the IEEE event and with the </w:t>
      </w:r>
      <w:proofErr w:type="spellStart"/>
      <w:r w:rsidRPr="001041C4">
        <w:rPr>
          <w:sz w:val="16"/>
        </w:rPr>
        <w:t>DoJ’s</w:t>
      </w:r>
      <w:proofErr w:type="spellEnd"/>
      <w:r w:rsidRPr="001041C4">
        <w:rPr>
          <w:sz w:val="16"/>
        </w:rPr>
        <w:t xml:space="preserve">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r>
        <w:rPr>
          <w:rStyle w:val="StyleUnderline"/>
        </w:rPr>
        <w:t xml:space="preserve"> </w:t>
      </w:r>
      <w:r w:rsidRPr="000E6DA9">
        <w:rPr>
          <w:rStyle w:val="Emphasis"/>
          <w:highlight w:val="cyan"/>
        </w:rPr>
        <w:t>A big bluff</w:t>
      </w:r>
      <w:r>
        <w:rPr>
          <w:rStyle w:val="Emphasis"/>
        </w:rPr>
        <w:t xml:space="preserve"> </w:t>
      </w:r>
      <w:proofErr w:type="gramStart"/>
      <w:r w:rsidRPr="001041C4">
        <w:rPr>
          <w:sz w:val="16"/>
        </w:rPr>
        <w:t>At</w:t>
      </w:r>
      <w:proofErr w:type="gramEnd"/>
      <w:r w:rsidRPr="001041C4">
        <w:rPr>
          <w:sz w:val="16"/>
        </w:rPr>
        <w:t xml:space="preserve">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w:t>
      </w:r>
      <w:proofErr w:type="spellStart"/>
      <w:r w:rsidRPr="001041C4">
        <w:rPr>
          <w:sz w:val="16"/>
        </w:rPr>
        <w:t>Realising</w:t>
      </w:r>
      <w:proofErr w:type="spellEnd"/>
      <w:r w:rsidRPr="001041C4">
        <w:rPr>
          <w:sz w:val="16"/>
        </w:rPr>
        <w:t xml:space="preserve">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instead of supporting this assertion with any empirical observations in patent licensing, he merely inflates his claim by stating that “patent holdup is shown to be an especially difficult type of holdup to manage</w:t>
      </w:r>
      <w:r w:rsidRPr="000E6DA9">
        <w:rPr>
          <w:rStyle w:val="StyleUnderline"/>
        </w:rPr>
        <w:t xml:space="preserve">.” Patent </w:t>
      </w:r>
      <w:r w:rsidRPr="000E6DA9">
        <w:rPr>
          <w:rStyle w:val="StyleUnderline"/>
          <w:highlight w:val="cyan"/>
        </w:rPr>
        <w:t>holdup remains</w:t>
      </w:r>
      <w:r w:rsidRPr="001041C4">
        <w:rPr>
          <w:rStyle w:val="StyleUnderline"/>
        </w:rPr>
        <w:t xml:space="preserve"> </w:t>
      </w:r>
      <w:r w:rsidRPr="000E6DA9">
        <w:rPr>
          <w:rStyle w:val="StyleUnderline"/>
          <w:highlight w:val="cyan"/>
        </w:rPr>
        <w:t xml:space="preserve">a </w:t>
      </w:r>
      <w:r w:rsidRPr="000E6DA9">
        <w:rPr>
          <w:rStyle w:val="Emphasis"/>
          <w:highlight w:val="cyan"/>
        </w:rPr>
        <w:t>theoretical problem</w:t>
      </w:r>
      <w:r w:rsidRPr="001041C4">
        <w:rPr>
          <w:rStyle w:val="Emphasis"/>
        </w:rPr>
        <w:t xml:space="preserve"> </w:t>
      </w:r>
      <w:r w:rsidRPr="000E6DA9">
        <w:rPr>
          <w:rStyle w:val="Emphasis"/>
          <w:highlight w:val="cyan"/>
        </w:rPr>
        <w:t>absent</w:t>
      </w:r>
      <w:r w:rsidRPr="001041C4">
        <w:rPr>
          <w:rStyle w:val="Emphasis"/>
        </w:rPr>
        <w:t xml:space="preserve"> specific </w:t>
      </w:r>
      <w:r w:rsidRPr="000E6DA9">
        <w:rPr>
          <w:rStyle w:val="Emphasis"/>
          <w:highlight w:val="cyan"/>
        </w:rPr>
        <w:t>empirical support</w:t>
      </w:r>
      <w:r w:rsidRPr="001041C4">
        <w:rPr>
          <w:sz w:val="16"/>
        </w:rPr>
        <w:t>.</w:t>
      </w:r>
      <w:r>
        <w:rPr>
          <w:sz w:val="16"/>
        </w:rPr>
        <w:t xml:space="preserve"> </w:t>
      </w: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w:t>
      </w:r>
      <w:r w:rsidRPr="000E6DA9">
        <w:rPr>
          <w:rStyle w:val="StyleUnderline"/>
          <w:highlight w:val="cyan"/>
        </w:rPr>
        <w:t xml:space="preserve">he identifies </w:t>
      </w:r>
      <w:r w:rsidRPr="000E6DA9">
        <w:rPr>
          <w:rStyle w:val="Emphasis"/>
          <w:highlight w:val="cyan"/>
        </w:rPr>
        <w:t>no</w:t>
      </w:r>
      <w:r w:rsidRPr="001041C4">
        <w:rPr>
          <w:rStyle w:val="Emphasis"/>
        </w:rPr>
        <w:t xml:space="preserve"> such </w:t>
      </w:r>
      <w:r w:rsidRPr="000E6DA9">
        <w:rPr>
          <w:rStyle w:val="Emphasis"/>
          <w:highlight w:val="cyan"/>
        </w:rPr>
        <w:t>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1041C4">
        <w:rPr>
          <w:rStyle w:val="Emphasis"/>
        </w:rPr>
        <w:t xml:space="preserve">he </w:t>
      </w:r>
      <w:r w:rsidRPr="000E6DA9">
        <w:rPr>
          <w:rStyle w:val="Emphasis"/>
          <w:highlight w:val="cyan"/>
        </w:rPr>
        <w:t>provides no</w:t>
      </w:r>
      <w:r w:rsidRPr="001041C4">
        <w:rPr>
          <w:rStyle w:val="Emphasis"/>
        </w:rPr>
        <w:t xml:space="preserve"> more than </w:t>
      </w:r>
      <w:r w:rsidRPr="000E6DA9">
        <w:rPr>
          <w:rStyle w:val="Emphasis"/>
          <w:highlight w:val="cyan"/>
        </w:rPr>
        <w:t>descriptions</w:t>
      </w:r>
      <w:r w:rsidRPr="001041C4">
        <w:rPr>
          <w:rStyle w:val="Emphasis"/>
        </w:rPr>
        <w:t xml:space="preserve"> </w:t>
      </w:r>
      <w:r w:rsidRPr="000E6DA9">
        <w:rPr>
          <w:rStyle w:val="Emphasis"/>
          <w:highlight w:val="cyan"/>
        </w:rPr>
        <w:t>of his assertions</w:t>
      </w:r>
      <w:r w:rsidRPr="001041C4">
        <w:rPr>
          <w:sz w:val="16"/>
        </w:rPr>
        <w:t>: as with his original theory (3), no empirical support for his revised theory, as indicated in (1) and (2), is provided either.</w:t>
      </w:r>
      <w:r>
        <w:rPr>
          <w:sz w:val="16"/>
        </w:rPr>
        <w:t xml:space="preserve"> </w:t>
      </w:r>
      <w:r w:rsidRPr="001041C4">
        <w:rPr>
          <w:sz w:val="16"/>
        </w:rPr>
        <w:t xml:space="preserve">According to Shapiro and Rose, there are three ways in which the alleged problems with holdup can be mitigated or eliminated, each of which has social costs: vertical integration, long-term contracts and </w:t>
      </w:r>
      <w:proofErr w:type="spellStart"/>
      <w:r w:rsidRPr="001041C4">
        <w:rPr>
          <w:sz w:val="16"/>
        </w:rPr>
        <w:t>lessspecific</w:t>
      </w:r>
      <w:proofErr w:type="spellEnd"/>
      <w:r w:rsidRPr="001041C4">
        <w:rPr>
          <w:sz w:val="16"/>
        </w:rPr>
        <w:t xml:space="preserve">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0E6DA9">
        <w:rPr>
          <w:rStyle w:val="StyleUnderline"/>
          <w:highlight w:val="cyan"/>
        </w:rPr>
        <w:t>He regards FRAND</w:t>
      </w:r>
      <w:r w:rsidRPr="001041C4">
        <w:rPr>
          <w:rStyle w:val="StyleUnderline"/>
        </w:rPr>
        <w:t xml:space="preserve"> arrangements </w:t>
      </w:r>
      <w:r w:rsidRPr="000E6DA9">
        <w:rPr>
          <w:rStyle w:val="StyleUnderline"/>
          <w:highlight w:val="cyan"/>
        </w:rPr>
        <w:t>as costly and inefficient</w:t>
      </w:r>
      <w:r w:rsidRPr="001041C4">
        <w:rPr>
          <w:rStyle w:val="StyleUnderline"/>
        </w:rPr>
        <w:t xml:space="preserve">, </w:t>
      </w:r>
      <w:r w:rsidRPr="000E6DA9">
        <w:rPr>
          <w:rStyle w:val="StyleUnderline"/>
          <w:highlight w:val="cyan"/>
        </w:rPr>
        <w:t>but</w:t>
      </w:r>
      <w:r w:rsidRPr="001041C4">
        <w:rPr>
          <w:rStyle w:val="StyleUnderline"/>
        </w:rPr>
        <w:t xml:space="preserve"> </w:t>
      </w:r>
      <w:r w:rsidRPr="000E6DA9">
        <w:rPr>
          <w:rStyle w:val="Emphasis"/>
          <w:highlight w:val="cyan"/>
        </w:rPr>
        <w:t>does not even assess these anecdotally, let alone empirically</w:t>
      </w:r>
      <w:r w:rsidRPr="001041C4">
        <w:rPr>
          <w:rStyle w:val="StyleUnderline"/>
        </w:rPr>
        <w:t>.</w:t>
      </w:r>
      <w:r w:rsidRPr="001041C4">
        <w:rPr>
          <w:sz w:val="16"/>
        </w:rPr>
        <w:t xml:space="preserve"> Similarly, </w:t>
      </w:r>
      <w:r w:rsidRPr="000E6DA9">
        <w:rPr>
          <w:rStyle w:val="StyleUnderline"/>
          <w:highlight w:val="cyan"/>
        </w:rPr>
        <w:t xml:space="preserve">he presents </w:t>
      </w:r>
      <w:r w:rsidRPr="000E6DA9">
        <w:rPr>
          <w:rStyle w:val="Emphasis"/>
          <w:highlight w:val="cyan"/>
        </w:rPr>
        <w:t>no evidence</w:t>
      </w:r>
      <w:r w:rsidRPr="001041C4">
        <w:rPr>
          <w:rStyle w:val="StyleUnderline"/>
        </w:rPr>
        <w:t xml:space="preserve"> that specific investments have been curtailed with products subject to patents in general or SEPs in particular.</w:t>
      </w:r>
    </w:p>
    <w:p w14:paraId="17A9BCB2" w14:textId="77777777" w:rsidR="001B3A91" w:rsidRDefault="001B3A91" w:rsidP="001B3A91"/>
    <w:p w14:paraId="65B8B4E8" w14:textId="77777777" w:rsidR="001B3A91" w:rsidRDefault="001B3A91" w:rsidP="001B3A91">
      <w:pPr>
        <w:pStyle w:val="Heading4"/>
      </w:pPr>
      <w:r>
        <w:t>Holdups are fake</w:t>
      </w:r>
    </w:p>
    <w:p w14:paraId="7A01039E" w14:textId="77777777" w:rsidR="001B3A91" w:rsidRPr="001041C4" w:rsidRDefault="001B3A91" w:rsidP="001B3A91">
      <w:r>
        <w:t xml:space="preserve">Keith </w:t>
      </w:r>
      <w:r w:rsidRPr="001041C4">
        <w:rPr>
          <w:rStyle w:val="Style13ptBold"/>
        </w:rPr>
        <w:t>Mallinson 16</w:t>
      </w:r>
      <w:r>
        <w:t xml:space="preserve">. Founder of </w:t>
      </w:r>
      <w:proofErr w:type="spellStart"/>
      <w:r>
        <w:t>WiseHarbor</w:t>
      </w:r>
      <w:proofErr w:type="spellEnd"/>
      <w:r>
        <w:t xml:space="preserve">,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w:t>
      </w:r>
      <w:proofErr w:type="spellStart"/>
      <w:r>
        <w:t>FierceWireless</w:t>
      </w:r>
      <w:proofErr w:type="spellEnd"/>
      <w:r>
        <w:t xml:space="preserve"> and IP Finance. “Mallinson on Patent Holdup and Holdout: for IP Finance 16th August 2016”. https://www.wiseharbor.com/pdfs/Mallinson%20on%20Holdup%20and%20Holdout%20for%20IP%20Finance%2016%20Aug%202016.pdf</w:t>
      </w:r>
    </w:p>
    <w:p w14:paraId="13F4AE5A" w14:textId="77777777" w:rsidR="001B3A91" w:rsidRPr="001041C4" w:rsidRDefault="001B3A91" w:rsidP="001B3A91">
      <w:pPr>
        <w:rPr>
          <w:sz w:val="16"/>
        </w:rPr>
      </w:pPr>
      <w:r w:rsidRPr="000E6DA9">
        <w:rPr>
          <w:rStyle w:val="StyleUnderline"/>
          <w:highlight w:val="cyan"/>
        </w:rPr>
        <w:t>If “patent holdup”</w:t>
      </w:r>
      <w:r w:rsidRPr="001041C4">
        <w:rPr>
          <w:rStyle w:val="StyleUnderline"/>
        </w:rPr>
        <w:t xml:space="preserve"> or the threat thereof</w:t>
      </w:r>
      <w:r w:rsidRPr="001041C4">
        <w:rPr>
          <w:sz w:val="16"/>
        </w:rPr>
        <w:t xml:space="preserve"> </w:t>
      </w:r>
      <w:r w:rsidRPr="000E6DA9">
        <w:rPr>
          <w:rStyle w:val="StyleUnderline"/>
          <w:highlight w:val="cyan"/>
        </w:rPr>
        <w:t>was</w:t>
      </w:r>
      <w:r w:rsidRPr="001041C4">
        <w:rPr>
          <w:rStyle w:val="StyleUnderline"/>
        </w:rPr>
        <w:t xml:space="preserve"> a </w:t>
      </w:r>
      <w:r w:rsidRPr="000E6DA9">
        <w:rPr>
          <w:rStyle w:val="StyleUnderline"/>
          <w:highlight w:val="cyan"/>
        </w:rPr>
        <w:t>systemic problem we could</w:t>
      </w:r>
      <w:r w:rsidRPr="001041C4">
        <w:rPr>
          <w:rStyle w:val="StyleUnderline"/>
        </w:rPr>
        <w:t xml:space="preserve"> </w:t>
      </w:r>
      <w:r w:rsidRPr="000E6DA9">
        <w:rPr>
          <w:rStyle w:val="StyleUnderline"/>
          <w:highlight w:val="cyan"/>
        </w:rPr>
        <w:t>expect</w:t>
      </w:r>
      <w:r w:rsidRPr="001041C4">
        <w:rPr>
          <w:rStyle w:val="StyleUnderline"/>
        </w:rPr>
        <w:t xml:space="preserve"> to observe</w:t>
      </w:r>
      <w:r w:rsidRPr="001041C4">
        <w:rPr>
          <w:sz w:val="16"/>
        </w:rPr>
        <w:t xml:space="preserve"> incumbent </w:t>
      </w:r>
      <w:r w:rsidRPr="000E6DA9">
        <w:rPr>
          <w:rStyle w:val="StyleUnderline"/>
          <w:highlight w:val="cyan"/>
        </w:rPr>
        <w:t>licensors</w:t>
      </w:r>
      <w:r w:rsidRPr="001041C4">
        <w:rPr>
          <w:rStyle w:val="StyleUnderline"/>
        </w:rPr>
        <w:t xml:space="preserve"> with entrenched or dominant positions </w:t>
      </w:r>
      <w:r w:rsidRPr="000E6DA9">
        <w:rPr>
          <w:rStyle w:val="StyleUnderline"/>
          <w:highlight w:val="cyan"/>
        </w:rPr>
        <w:t>across the industry,</w:t>
      </w:r>
      <w:r w:rsidRPr="001041C4">
        <w:rPr>
          <w:rStyle w:val="StyleUnderline"/>
        </w:rPr>
        <w:t xml:space="preserve"> </w:t>
      </w:r>
      <w:r w:rsidRPr="000E6DA9">
        <w:rPr>
          <w:rStyle w:val="Emphasis"/>
          <w:highlight w:val="cyan"/>
        </w:rPr>
        <w:t>stifled innovation,</w:t>
      </w:r>
      <w:r w:rsidRPr="001041C4">
        <w:rPr>
          <w:rStyle w:val="Emphasis"/>
        </w:rPr>
        <w:t xml:space="preserve"> </w:t>
      </w:r>
      <w:r w:rsidRPr="000E6DA9">
        <w:rPr>
          <w:rStyle w:val="Emphasis"/>
          <w:highlight w:val="cyan"/>
        </w:rPr>
        <w:t>inhibited market entry</w:t>
      </w:r>
      <w:r w:rsidRPr="001041C4">
        <w:rPr>
          <w:sz w:val="16"/>
        </w:rPr>
        <w:t xml:space="preserve"> for implementers </w:t>
      </w:r>
      <w:r w:rsidRPr="000E6DA9">
        <w:rPr>
          <w:rStyle w:val="Emphasis"/>
          <w:highlight w:val="cyan"/>
        </w:rPr>
        <w:t>and inflated prices</w:t>
      </w:r>
      <w:r w:rsidRPr="001041C4">
        <w:rPr>
          <w:sz w:val="16"/>
        </w:rPr>
        <w:t xml:space="preserve">. </w:t>
      </w:r>
      <w:r w:rsidRPr="000E6DA9">
        <w:rPr>
          <w:rStyle w:val="Emphasis"/>
          <w:highlight w:val="cyan"/>
        </w:rPr>
        <w:t>Evidence is</w:t>
      </w:r>
      <w:r w:rsidRPr="001041C4">
        <w:rPr>
          <w:rStyle w:val="Emphasis"/>
        </w:rPr>
        <w:t xml:space="preserve"> to the </w:t>
      </w:r>
      <w:r w:rsidRPr="000E6DA9">
        <w:rPr>
          <w:rStyle w:val="Emphasis"/>
          <w:highlight w:val="cyan"/>
        </w:rPr>
        <w:t>contrary</w:t>
      </w:r>
      <w:r w:rsidRPr="001041C4">
        <w:rPr>
          <w:sz w:val="16"/>
        </w:rPr>
        <w:t xml:space="preserve">, </w:t>
      </w:r>
      <w:r w:rsidRPr="001041C4">
        <w:rPr>
          <w:rStyle w:val="StyleUnderline"/>
        </w:rPr>
        <w:t xml:space="preserve">as </w:t>
      </w:r>
      <w:r w:rsidRPr="000E6DA9">
        <w:rPr>
          <w:rStyle w:val="StyleUnderline"/>
          <w:highlight w:val="cyan"/>
        </w:rPr>
        <w:t>illustrated</w:t>
      </w:r>
      <w:r w:rsidRPr="001041C4">
        <w:rPr>
          <w:rStyle w:val="StyleUnderline"/>
        </w:rPr>
        <w:t xml:space="preserve"> </w:t>
      </w:r>
      <w:r w:rsidRPr="000E6DA9">
        <w:rPr>
          <w:rStyle w:val="StyleUnderline"/>
          <w:highlight w:val="cyan"/>
        </w:rPr>
        <w:t>by</w:t>
      </w:r>
      <w:r w:rsidRPr="001041C4">
        <w:rPr>
          <w:sz w:val="16"/>
        </w:rPr>
        <w:t xml:space="preserve"> what has occurred in </w:t>
      </w:r>
      <w:r w:rsidRPr="001041C4">
        <w:rPr>
          <w:rStyle w:val="Emphasis"/>
        </w:rPr>
        <w:t>smart</w:t>
      </w:r>
      <w:r w:rsidRPr="000E6DA9">
        <w:rPr>
          <w:rStyle w:val="Emphasis"/>
          <w:highlight w:val="cyan"/>
        </w:rPr>
        <w:t>phones</w:t>
      </w:r>
      <w:r w:rsidRPr="001041C4">
        <w:rPr>
          <w:sz w:val="16"/>
        </w:rPr>
        <w:t xml:space="preserve"> over recent years.</w:t>
      </w:r>
    </w:p>
    <w:p w14:paraId="2CD1602E" w14:textId="77777777" w:rsidR="001B3A91" w:rsidRPr="001041C4" w:rsidRDefault="001B3A91" w:rsidP="001B3A91">
      <w:pPr>
        <w:rPr>
          <w:rStyle w:val="Style13ptBold"/>
        </w:rPr>
      </w:pPr>
      <w:r w:rsidRPr="001041C4">
        <w:rPr>
          <w:rStyle w:val="Style13ptBold"/>
        </w:rPr>
        <w:t>[CHART OMITTED]</w:t>
      </w:r>
    </w:p>
    <w:p w14:paraId="77638200" w14:textId="77777777" w:rsidR="001B3A91" w:rsidRPr="001041C4" w:rsidRDefault="001B3A91" w:rsidP="001B3A91">
      <w:pPr>
        <w:rPr>
          <w:sz w:val="16"/>
        </w:rPr>
      </w:pPr>
      <w:r w:rsidRPr="001041C4">
        <w:rPr>
          <w:rStyle w:val="StyleUnderline"/>
        </w:rPr>
        <w:t xml:space="preserve">Specific </w:t>
      </w:r>
      <w:r w:rsidRPr="000E6DA9">
        <w:rPr>
          <w:rStyle w:val="StyleUnderline"/>
          <w:highlight w:val="cyan"/>
        </w:rPr>
        <w:t>investments</w:t>
      </w:r>
      <w:r w:rsidRPr="001041C4">
        <w:rPr>
          <w:rStyle w:val="StyleUnderline"/>
        </w:rPr>
        <w:t xml:space="preserve"> </w:t>
      </w:r>
      <w:r w:rsidRPr="000E6DA9">
        <w:rPr>
          <w:rStyle w:val="StyleUnderline"/>
          <w:highlight w:val="cyan"/>
        </w:rPr>
        <w:t>for</w:t>
      </w:r>
      <w:r w:rsidRPr="001041C4">
        <w:rPr>
          <w:rStyle w:val="StyleUnderline"/>
        </w:rPr>
        <w:t xml:space="preserve"> most </w:t>
      </w:r>
      <w:r w:rsidRPr="000E6DA9">
        <w:rPr>
          <w:rStyle w:val="StyleUnderline"/>
          <w:highlight w:val="cyan"/>
        </w:rPr>
        <w:t>smartphone</w:t>
      </w:r>
      <w:r w:rsidRPr="001041C4">
        <w:rPr>
          <w:rStyle w:val="StyleUnderline"/>
        </w:rPr>
        <w:t xml:space="preserve"> </w:t>
      </w:r>
      <w:r w:rsidRPr="000E6DA9">
        <w:rPr>
          <w:rStyle w:val="StyleUnderline"/>
          <w:highlight w:val="cyan"/>
        </w:rPr>
        <w:t>companies</w:t>
      </w:r>
      <w:r w:rsidRPr="001041C4">
        <w:rPr>
          <w:sz w:val="16"/>
        </w:rPr>
        <w:t xml:space="preserve">, including many new market entrants, </w:t>
      </w:r>
      <w:r w:rsidRPr="000E6DA9">
        <w:rPr>
          <w:rStyle w:val="Emphasis"/>
          <w:highlight w:val="cyan"/>
        </w:rPr>
        <w:t>are</w:t>
      </w:r>
      <w:r w:rsidRPr="001041C4">
        <w:rPr>
          <w:rStyle w:val="Emphasis"/>
        </w:rPr>
        <w:t xml:space="preserve"> quite </w:t>
      </w:r>
      <w:r w:rsidRPr="000E6DA9">
        <w:rPr>
          <w:rStyle w:val="Emphasis"/>
          <w:highlight w:val="cyan"/>
        </w:rPr>
        <w:t>modest</w:t>
      </w:r>
      <w:r w:rsidRPr="001041C4">
        <w:rPr>
          <w:rStyle w:val="Emphasis"/>
        </w:rPr>
        <w:t xml:space="preserve"> these days</w:t>
      </w:r>
      <w:r w:rsidRPr="001041C4">
        <w:rPr>
          <w:sz w:val="16"/>
        </w:rPr>
        <w:t xml:space="preserve">. </w:t>
      </w:r>
      <w:r w:rsidRPr="001041C4">
        <w:rPr>
          <w:rStyle w:val="StyleUnderline"/>
        </w:rPr>
        <w:t xml:space="preserve">The </w:t>
      </w:r>
      <w:r w:rsidRPr="000E6DA9">
        <w:rPr>
          <w:rStyle w:val="Emphasis"/>
          <w:highlight w:val="cyan"/>
        </w:rPr>
        <w:t>ease and extent of smartphone market entry</w:t>
      </w:r>
      <w:r w:rsidRPr="001041C4">
        <w:rPr>
          <w:sz w:val="16"/>
        </w:rPr>
        <w:t xml:space="preserve">, as illustrated in Figures 1 and 2, </w:t>
      </w:r>
      <w:r w:rsidRPr="000E6DA9">
        <w:rPr>
          <w:rStyle w:val="Emphasis"/>
          <w:highlight w:val="cyan"/>
        </w:rPr>
        <w:t>exemplifies this</w:t>
      </w:r>
      <w:r w:rsidRPr="001041C4">
        <w:rPr>
          <w:rStyle w:val="Emphasis"/>
        </w:rPr>
        <w:t>.</w:t>
      </w:r>
      <w:r w:rsidRPr="001041C4">
        <w:rPr>
          <w:sz w:val="16"/>
        </w:rPr>
        <w:t xml:space="preserve"> </w:t>
      </w:r>
      <w:r w:rsidRPr="001041C4">
        <w:rPr>
          <w:rStyle w:val="StyleUnderline"/>
        </w:rPr>
        <w:t>This has been possible with standardized fundamental technology inputs readily available from third parties including 3G and 4G standard-compliant communications processors</w:t>
      </w:r>
      <w:r w:rsidRPr="001041C4">
        <w:rPr>
          <w:sz w:val="16"/>
        </w:rPr>
        <w:t xml:space="preserve"> and RF chips together with applications processors and displays from merchant suppliers, commodity memories and </w:t>
      </w:r>
      <w:proofErr w:type="gramStart"/>
      <w:r w:rsidRPr="001041C4">
        <w:rPr>
          <w:sz w:val="16"/>
        </w:rPr>
        <w:t>open source</w:t>
      </w:r>
      <w:proofErr w:type="gramEnd"/>
      <w:r w:rsidRPr="001041C4">
        <w:rPr>
          <w:sz w:val="16"/>
        </w:rPr>
        <w:t xml:space="preserve"> operating system software. The Android OS used in 80 percent of smartphones is obtained royalty free. </w:t>
      </w:r>
      <w:r w:rsidRPr="000E6DA9">
        <w:rPr>
          <w:rStyle w:val="Emphasis"/>
          <w:highlight w:val="cyan"/>
        </w:rPr>
        <w:t>Market entry</w:t>
      </w:r>
      <w:r w:rsidRPr="001041C4">
        <w:rPr>
          <w:sz w:val="16"/>
        </w:rPr>
        <w:t xml:space="preserve"> by garage-scale start-ups </w:t>
      </w:r>
      <w:r w:rsidRPr="000E6DA9">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w:t>
      </w:r>
      <w:proofErr w:type="spellStart"/>
      <w:r w:rsidRPr="001041C4">
        <w:rPr>
          <w:sz w:val="16"/>
        </w:rPr>
        <w:t>Spreadtrum</w:t>
      </w:r>
      <w:proofErr w:type="spellEnd"/>
      <w:r w:rsidRPr="001041C4">
        <w:rPr>
          <w:sz w:val="16"/>
        </w:rPr>
        <w:t xml:space="preserve"> at minimal up-front and fixed costs to smartphone companies including OEMs and ODMs. </w:t>
      </w:r>
    </w:p>
    <w:p w14:paraId="3F7F2A2B" w14:textId="77777777" w:rsidR="001B3A91" w:rsidRDefault="001B3A91" w:rsidP="001B3A91">
      <w:pPr>
        <w:rPr>
          <w:rStyle w:val="Style13ptBold"/>
        </w:rPr>
      </w:pPr>
      <w:r w:rsidRPr="001041C4">
        <w:rPr>
          <w:rStyle w:val="Style13ptBold"/>
        </w:rPr>
        <w:t>[CHART OMITTED]</w:t>
      </w:r>
    </w:p>
    <w:p w14:paraId="0C818A51" w14:textId="77777777" w:rsidR="001B3A91" w:rsidRDefault="001B3A91" w:rsidP="001B3A91"/>
    <w:p w14:paraId="60A3FEF8" w14:textId="77777777" w:rsidR="001B3A91" w:rsidRPr="001041C4" w:rsidRDefault="001B3A91" w:rsidP="001B3A91"/>
    <w:p w14:paraId="0E795D1E" w14:textId="77777777" w:rsidR="001B3A91" w:rsidRPr="002813EC" w:rsidRDefault="001B3A91" w:rsidP="001B3A91"/>
    <w:p w14:paraId="60F60663" w14:textId="77777777" w:rsidR="001B3A91" w:rsidRPr="001041C4" w:rsidRDefault="001B3A91" w:rsidP="001B3A91">
      <w:pPr>
        <w:rPr>
          <w:sz w:val="16"/>
        </w:rPr>
      </w:pPr>
      <w:r w:rsidRPr="006C2E07">
        <w:rPr>
          <w:sz w:val="16"/>
        </w:rPr>
        <w:t>.</w:t>
      </w:r>
    </w:p>
    <w:p w14:paraId="595FF089" w14:textId="77777777" w:rsidR="001B3A91" w:rsidRDefault="001B3A91" w:rsidP="001B3A91"/>
    <w:p w14:paraId="509B992D" w14:textId="77777777" w:rsidR="001B3A91" w:rsidRPr="002813EC" w:rsidRDefault="001B3A91" w:rsidP="001B3A91"/>
    <w:p w14:paraId="7C503247" w14:textId="77777777" w:rsidR="001B3A91" w:rsidRPr="003528D2" w:rsidRDefault="001B3A91" w:rsidP="001B3A91">
      <w:pPr>
        <w:pStyle w:val="Heading3"/>
        <w:rPr>
          <w:rFonts w:cs="Calibri"/>
        </w:rPr>
      </w:pPr>
      <w:r>
        <w:rPr>
          <w:rFonts w:cs="Calibri"/>
        </w:rPr>
        <w:t>2NC---</w:t>
      </w:r>
      <w:r w:rsidRPr="003528D2">
        <w:rPr>
          <w:rFonts w:cs="Calibri"/>
        </w:rPr>
        <w:t>AT: Cyber Impact---2NC</w:t>
      </w:r>
    </w:p>
    <w:p w14:paraId="136C2701" w14:textId="77777777" w:rsidR="001B3A91" w:rsidRDefault="001B3A91" w:rsidP="001B3A91">
      <w:pPr>
        <w:pStyle w:val="Heading4"/>
      </w:pPr>
      <w:r>
        <w:t xml:space="preserve">No scenario for escalation. </w:t>
      </w:r>
    </w:p>
    <w:p w14:paraId="37211A1F" w14:textId="77777777" w:rsidR="001B3A91" w:rsidRDefault="001B3A91" w:rsidP="001B3A91">
      <w:r>
        <w:t xml:space="preserve">Erica D. </w:t>
      </w:r>
      <w:proofErr w:type="spellStart"/>
      <w:r w:rsidRPr="001A2896">
        <w:rPr>
          <w:rStyle w:val="Style13ptBold"/>
        </w:rPr>
        <w:t>Borghard</w:t>
      </w:r>
      <w:proofErr w:type="spellEnd"/>
      <w:r w:rsidRPr="001A2896">
        <w:rPr>
          <w:rStyle w:val="Style13ptBold"/>
        </w:rPr>
        <w:t xml:space="preserve"> 19</w:t>
      </w:r>
      <w:r>
        <w:t>, Assistant Professor in the Army Cyber Institute at the United States Military Academy at West Point, and Shawn W. Lonergan, Assistant Professor of International Relations in the Department of Social Science at USMA, “Cyber Operations as Imperfect Tools of Escalation”, Strategic Studies Quarterly, Fall 2019, p. 123-124</w:t>
      </w:r>
    </w:p>
    <w:p w14:paraId="0BF3D90D" w14:textId="77777777" w:rsidR="001B3A91" w:rsidRPr="00C6483F" w:rsidRDefault="001B3A91" w:rsidP="001B3A91">
      <w:pPr>
        <w:rPr>
          <w:sz w:val="16"/>
        </w:rPr>
      </w:pPr>
      <w:r w:rsidRPr="00C6483F">
        <w:rPr>
          <w:sz w:val="16"/>
        </w:rPr>
        <w:t xml:space="preserve">However, </w:t>
      </w:r>
      <w:r w:rsidRPr="00C6483F">
        <w:rPr>
          <w:rStyle w:val="StyleUnderline"/>
        </w:rPr>
        <w:t xml:space="preserve">there are </w:t>
      </w:r>
      <w:r w:rsidRPr="00C6483F">
        <w:rPr>
          <w:rStyle w:val="Emphasis"/>
        </w:rPr>
        <w:t>important empirical reasons</w:t>
      </w:r>
      <w:r w:rsidRPr="00C6483F">
        <w:rPr>
          <w:rStyle w:val="StyleUnderline"/>
        </w:rPr>
        <w:t xml:space="preserve"> to suspect that the </w:t>
      </w:r>
      <w:r w:rsidRPr="009700DA">
        <w:rPr>
          <w:rStyle w:val="StyleUnderline"/>
          <w:highlight w:val="cyan"/>
        </w:rPr>
        <w:t xml:space="preserve">risks of cyber escalation may be </w:t>
      </w:r>
      <w:r w:rsidRPr="009700DA">
        <w:rPr>
          <w:rStyle w:val="Emphasis"/>
          <w:highlight w:val="cyan"/>
        </w:rPr>
        <w:t>exaggerated</w:t>
      </w:r>
      <w:r w:rsidRPr="00C6483F">
        <w:rPr>
          <w:rStyle w:val="StyleUnderline"/>
        </w:rPr>
        <w:t>. Specifically, if cyberspace is in fact an environment that</w:t>
      </w:r>
      <w:r w:rsidRPr="00C6483F">
        <w:rPr>
          <w:sz w:val="16"/>
        </w:rPr>
        <w:t xml:space="preserve"> (perhaps even more so than others) </w:t>
      </w:r>
      <w:r w:rsidRPr="00C6483F">
        <w:rPr>
          <w:rStyle w:val="StyleUnderline"/>
        </w:rPr>
        <w:t xml:space="preserve">generates severe escalation risks, </w:t>
      </w:r>
      <w:r w:rsidRPr="009700DA">
        <w:rPr>
          <w:rStyle w:val="StyleUnderline"/>
          <w:highlight w:val="cyan"/>
        </w:rPr>
        <w:t>why has</w:t>
      </w:r>
      <w:r w:rsidRPr="00C6483F">
        <w:rPr>
          <w:rStyle w:val="StyleUnderline"/>
        </w:rPr>
        <w:t xml:space="preserve"> cyber </w:t>
      </w:r>
      <w:r w:rsidRPr="009700DA">
        <w:rPr>
          <w:rStyle w:val="StyleUnderline"/>
          <w:highlight w:val="cyan"/>
        </w:rPr>
        <w:t xml:space="preserve">escalation </w:t>
      </w:r>
      <w:r w:rsidRPr="009700DA">
        <w:rPr>
          <w:rStyle w:val="Emphasis"/>
          <w:highlight w:val="cyan"/>
        </w:rPr>
        <w:t>not yet occurred</w:t>
      </w:r>
      <w:r w:rsidRPr="009700DA">
        <w:rPr>
          <w:rStyle w:val="StyleUnderline"/>
          <w:highlight w:val="cyan"/>
        </w:rPr>
        <w:t>? Most</w:t>
      </w:r>
      <w:r w:rsidRPr="00C6483F">
        <w:rPr>
          <w:rStyle w:val="StyleUnderline"/>
        </w:rPr>
        <w:t xml:space="preserve"> interactions between cyber rivals </w:t>
      </w:r>
      <w:r w:rsidRPr="009700DA">
        <w:rPr>
          <w:rStyle w:val="StyleUnderline"/>
          <w:highlight w:val="cyan"/>
        </w:rPr>
        <w:t>have been</w:t>
      </w:r>
      <w:r w:rsidRPr="00C6483F">
        <w:rPr>
          <w:rStyle w:val="StyleUnderline"/>
        </w:rPr>
        <w:t xml:space="preserve"> characterized by </w:t>
      </w:r>
      <w:r w:rsidRPr="009700DA">
        <w:rPr>
          <w:rStyle w:val="Emphasis"/>
          <w:highlight w:val="cyan"/>
        </w:rPr>
        <w:t>limited volleys</w:t>
      </w:r>
      <w:r w:rsidRPr="00C6483F">
        <w:rPr>
          <w:rStyle w:val="StyleUnderline"/>
        </w:rPr>
        <w:t xml:space="preserve"> that have </w:t>
      </w:r>
      <w:r w:rsidRPr="009700DA">
        <w:rPr>
          <w:rStyle w:val="Emphasis"/>
          <w:highlight w:val="cyan"/>
        </w:rPr>
        <w:t>not</w:t>
      </w:r>
      <w:r w:rsidRPr="00C6483F">
        <w:rPr>
          <w:rStyle w:val="Emphasis"/>
        </w:rPr>
        <w:t xml:space="preserve"> escalated</w:t>
      </w:r>
      <w:r w:rsidRPr="00C6483F">
        <w:rPr>
          <w:rStyle w:val="StyleUnderline"/>
        </w:rPr>
        <w:t xml:space="preserve"> </w:t>
      </w:r>
      <w:r w:rsidRPr="009700DA">
        <w:rPr>
          <w:rStyle w:val="StyleUnderline"/>
          <w:highlight w:val="cyan"/>
        </w:rPr>
        <w:t xml:space="preserve">beyond </w:t>
      </w:r>
      <w:r w:rsidRPr="009700DA">
        <w:rPr>
          <w:rStyle w:val="Emphasis"/>
          <w:highlight w:val="cyan"/>
        </w:rPr>
        <w:t>nuisance levels</w:t>
      </w:r>
      <w:r w:rsidRPr="00C6483F">
        <w:rPr>
          <w:rStyle w:val="StyleUnderline"/>
        </w:rPr>
        <w:t xml:space="preserve"> and have been largely </w:t>
      </w:r>
      <w:r w:rsidRPr="009700DA">
        <w:rPr>
          <w:rStyle w:val="Emphasis"/>
          <w:highlight w:val="cyan"/>
        </w:rPr>
        <w:t>contained</w:t>
      </w:r>
      <w:r w:rsidRPr="009700DA">
        <w:rPr>
          <w:rStyle w:val="StyleUnderline"/>
          <w:highlight w:val="cyan"/>
        </w:rPr>
        <w:t xml:space="preserve"> below</w:t>
      </w:r>
      <w:r w:rsidRPr="00C6483F">
        <w:rPr>
          <w:rStyle w:val="StyleUnderline"/>
        </w:rPr>
        <w:t xml:space="preserve"> the </w:t>
      </w:r>
      <w:r w:rsidRPr="009700DA">
        <w:rPr>
          <w:rStyle w:val="StyleUnderline"/>
          <w:highlight w:val="cyan"/>
        </w:rPr>
        <w:t>use-of-force</w:t>
      </w:r>
      <w:r w:rsidRPr="00C6483F">
        <w:rPr>
          <w:rStyle w:val="StyleUnderline"/>
        </w:rPr>
        <w:t xml:space="preserve"> threshold</w:t>
      </w:r>
      <w:r w:rsidRPr="00C6483F">
        <w:rPr>
          <w:sz w:val="16"/>
        </w:rPr>
        <w:t xml:space="preserve">.5 For example, in </w:t>
      </w:r>
      <w:r w:rsidRPr="00C6483F">
        <w:rPr>
          <w:rStyle w:val="StyleUnderline"/>
        </w:rPr>
        <w:t>a survey</w:t>
      </w:r>
      <w:r w:rsidRPr="00C6483F">
        <w:rPr>
          <w:sz w:val="16"/>
        </w:rPr>
        <w:t xml:space="preserve"> of cyber incidents and responses between 2000 and 2014, Brandon </w:t>
      </w:r>
      <w:proofErr w:type="spellStart"/>
      <w:r w:rsidRPr="00C6483F">
        <w:rPr>
          <w:sz w:val="16"/>
        </w:rPr>
        <w:t>Valeriano</w:t>
      </w:r>
      <w:proofErr w:type="spellEnd"/>
      <w:r w:rsidRPr="00C6483F">
        <w:rPr>
          <w:sz w:val="16"/>
        </w:rPr>
        <w:t xml:space="preserve"> et al. </w:t>
      </w:r>
      <w:r w:rsidRPr="00C6483F">
        <w:rPr>
          <w:rStyle w:val="StyleUnderline"/>
        </w:rPr>
        <w:t>find that “</w:t>
      </w:r>
      <w:r w:rsidRPr="009700DA">
        <w:rPr>
          <w:rStyle w:val="StyleUnderline"/>
          <w:highlight w:val="cyan"/>
        </w:rPr>
        <w:t>rivals</w:t>
      </w:r>
      <w:r w:rsidRPr="00C6483F">
        <w:rPr>
          <w:sz w:val="16"/>
        </w:rPr>
        <w:t xml:space="preserve"> tend to </w:t>
      </w:r>
      <w:r w:rsidRPr="009700DA">
        <w:rPr>
          <w:rStyle w:val="StyleUnderline"/>
          <w:highlight w:val="cyan"/>
        </w:rPr>
        <w:t xml:space="preserve">respond only to </w:t>
      </w:r>
      <w:r w:rsidRPr="009700DA">
        <w:rPr>
          <w:rStyle w:val="Emphasis"/>
          <w:highlight w:val="cyan"/>
        </w:rPr>
        <w:t>lower-level</w:t>
      </w:r>
      <w:r w:rsidRPr="00C6483F">
        <w:rPr>
          <w:rStyle w:val="StyleUnderline"/>
        </w:rPr>
        <w:t xml:space="preserve"> [cyber] </w:t>
      </w:r>
      <w:r w:rsidRPr="009700DA">
        <w:rPr>
          <w:rStyle w:val="StyleUnderline"/>
          <w:highlight w:val="cyan"/>
        </w:rPr>
        <w:t>incidents an</w:t>
      </w:r>
      <w:r w:rsidRPr="00C6483F">
        <w:rPr>
          <w:rStyle w:val="StyleUnderline"/>
        </w:rPr>
        <w:t xml:space="preserve">d the response tends to </w:t>
      </w:r>
      <w:r w:rsidRPr="009700DA">
        <w:rPr>
          <w:rStyle w:val="Emphasis"/>
          <w:highlight w:val="cyan"/>
        </w:rPr>
        <w:t>check</w:t>
      </w:r>
      <w:r w:rsidRPr="00C6483F">
        <w:rPr>
          <w:rStyle w:val="Emphasis"/>
        </w:rPr>
        <w:t xml:space="preserve"> the </w:t>
      </w:r>
      <w:r w:rsidRPr="009700DA">
        <w:rPr>
          <w:rStyle w:val="Emphasis"/>
          <w:highlight w:val="cyan"/>
        </w:rPr>
        <w:t>intrusion</w:t>
      </w:r>
      <w:r w:rsidRPr="00C6483F">
        <w:rPr>
          <w:rStyle w:val="StyleUnderline"/>
        </w:rPr>
        <w:t xml:space="preserve"> as </w:t>
      </w:r>
      <w:r w:rsidRPr="009700DA">
        <w:rPr>
          <w:rStyle w:val="StyleUnderline"/>
          <w:highlight w:val="cyan"/>
        </w:rPr>
        <w:t xml:space="preserve">opposed to seek </w:t>
      </w:r>
      <w:r w:rsidRPr="009700DA">
        <w:rPr>
          <w:rStyle w:val="Emphasis"/>
          <w:highlight w:val="cyan"/>
        </w:rPr>
        <w:t>escalation dominance</w:t>
      </w:r>
      <w:r w:rsidRPr="00C6483F">
        <w:rPr>
          <w:rStyle w:val="StyleUnderline"/>
        </w:rPr>
        <w:t xml:space="preserve">. The majority of cyber escalation episodes are at a </w:t>
      </w:r>
      <w:r w:rsidRPr="00C6483F">
        <w:rPr>
          <w:rStyle w:val="Emphasis"/>
        </w:rPr>
        <w:t>low severity threshold</w:t>
      </w:r>
      <w:r w:rsidRPr="00C6483F">
        <w:rPr>
          <w:rStyle w:val="StyleUnderline"/>
        </w:rPr>
        <w:t xml:space="preserve"> and are </w:t>
      </w:r>
      <w:r w:rsidRPr="00C6483F">
        <w:rPr>
          <w:rStyle w:val="Emphasis"/>
        </w:rPr>
        <w:t>non-escalatory</w:t>
      </w:r>
      <w:r w:rsidRPr="00C6483F">
        <w:rPr>
          <w:rStyle w:val="StyleUnderline"/>
        </w:rPr>
        <w:t xml:space="preserve">. These incidents are usually </w:t>
      </w:r>
      <w:r w:rsidRPr="009700DA">
        <w:rPr>
          <w:rStyle w:val="Emphasis"/>
          <w:highlight w:val="cyan"/>
        </w:rPr>
        <w:t>‘tit-for- tat’</w:t>
      </w:r>
      <w:r w:rsidRPr="00C6483F">
        <w:rPr>
          <w:rStyle w:val="StyleUnderline"/>
        </w:rPr>
        <w:t xml:space="preserve"> type responses </w:t>
      </w:r>
      <w:r w:rsidRPr="009700DA">
        <w:rPr>
          <w:rStyle w:val="Emphasis"/>
          <w:highlight w:val="cyan"/>
        </w:rPr>
        <w:t>within one step</w:t>
      </w:r>
      <w:r w:rsidRPr="009700DA">
        <w:rPr>
          <w:rStyle w:val="StyleUnderline"/>
          <w:highlight w:val="cyan"/>
        </w:rPr>
        <w:t xml:space="preserve"> of the</w:t>
      </w:r>
      <w:r w:rsidRPr="00C6483F">
        <w:rPr>
          <w:rStyle w:val="StyleUnderline"/>
        </w:rPr>
        <w:t xml:space="preserve"> original </w:t>
      </w:r>
      <w:r w:rsidRPr="009700DA">
        <w:rPr>
          <w:rStyle w:val="StyleUnderline"/>
          <w:highlight w:val="cyan"/>
        </w:rPr>
        <w:t>incident</w:t>
      </w:r>
      <w:r w:rsidRPr="00C6483F">
        <w:rPr>
          <w:rStyle w:val="StyleUnderline"/>
        </w:rPr>
        <w:t>.”</w:t>
      </w:r>
      <w:r w:rsidRPr="00C6483F">
        <w:rPr>
          <w:sz w:val="16"/>
        </w:rPr>
        <w:t xml:space="preserve">6 </w:t>
      </w:r>
      <w:r w:rsidRPr="009700DA">
        <w:rPr>
          <w:rStyle w:val="StyleUnderline"/>
          <w:highlight w:val="cyan"/>
        </w:rPr>
        <w:t>Even in</w:t>
      </w:r>
      <w:r w:rsidRPr="00C6483F">
        <w:rPr>
          <w:rStyle w:val="StyleUnderline"/>
        </w:rPr>
        <w:t xml:space="preserve"> the </w:t>
      </w:r>
      <w:r w:rsidRPr="00C6483F">
        <w:rPr>
          <w:rStyle w:val="Emphasis"/>
        </w:rPr>
        <w:t xml:space="preserve">two </w:t>
      </w:r>
      <w:r w:rsidRPr="009700DA">
        <w:rPr>
          <w:rStyle w:val="Emphasis"/>
          <w:highlight w:val="cyan"/>
        </w:rPr>
        <w:t>rare examples</w:t>
      </w:r>
      <w:r w:rsidRPr="00C6483F">
        <w:rPr>
          <w:rStyle w:val="StyleUnderline"/>
        </w:rPr>
        <w:t xml:space="preserve"> in which states </w:t>
      </w:r>
      <w:r w:rsidRPr="009700DA">
        <w:rPr>
          <w:rStyle w:val="StyleUnderline"/>
          <w:highlight w:val="cyan"/>
        </w:rPr>
        <w:t>employed kinetic force</w:t>
      </w:r>
      <w:r w:rsidRPr="00C6483F">
        <w:rPr>
          <w:sz w:val="16"/>
        </w:rPr>
        <w:t xml:space="preserve"> in response to adversary cyber operations—the US counter-ISIL drone campaign in 2015 and Israel’s airstrike against Hamas cyber operatives in 2019—</w:t>
      </w:r>
      <w:r w:rsidRPr="00C6483F">
        <w:rPr>
          <w:rStyle w:val="StyleUnderline"/>
        </w:rPr>
        <w:t xml:space="preserve">the use of </w:t>
      </w:r>
      <w:r w:rsidRPr="009700DA">
        <w:rPr>
          <w:rStyle w:val="StyleUnderline"/>
          <w:highlight w:val="cyan"/>
        </w:rPr>
        <w:t xml:space="preserve">force was </w:t>
      </w:r>
      <w:r w:rsidRPr="009700DA">
        <w:rPr>
          <w:rStyle w:val="Emphasis"/>
          <w:highlight w:val="cyan"/>
        </w:rPr>
        <w:t>circumscribed</w:t>
      </w:r>
      <w:r w:rsidRPr="00C6483F">
        <w:rPr>
          <w:rStyle w:val="StyleUnderline"/>
        </w:rPr>
        <w:t xml:space="preserve"> and did </w:t>
      </w:r>
      <w:r w:rsidRPr="00C6483F">
        <w:rPr>
          <w:rStyle w:val="Emphasis"/>
        </w:rPr>
        <w:t>not escalate</w:t>
      </w:r>
      <w:r w:rsidRPr="00C6483F">
        <w:rPr>
          <w:rStyle w:val="StyleUnderline"/>
        </w:rPr>
        <w:t xml:space="preserve"> the overall conflict</w:t>
      </w:r>
      <w:r w:rsidRPr="00C6483F">
        <w:rPr>
          <w:sz w:val="16"/>
        </w:rPr>
        <w:t xml:space="preserve"> (not to mention that force was used against nonstate adversaries with limited potential to meaningfully escalate in response to US or Israeli force).7</w:t>
      </w:r>
    </w:p>
    <w:p w14:paraId="24DA8DA2" w14:textId="77777777" w:rsidR="001B3A91" w:rsidRDefault="001B3A91" w:rsidP="001B3A91">
      <w:pPr>
        <w:rPr>
          <w:sz w:val="16"/>
        </w:rPr>
      </w:pPr>
      <w:r w:rsidRPr="00C6483F">
        <w:rPr>
          <w:sz w:val="16"/>
        </w:rPr>
        <w:t xml:space="preserve">We posit that </w:t>
      </w:r>
      <w:r w:rsidRPr="00C6483F">
        <w:rPr>
          <w:rStyle w:val="StyleUnderline"/>
        </w:rPr>
        <w:t xml:space="preserve">cyber escalation has not occurred because cyber operations are </w:t>
      </w:r>
      <w:r w:rsidRPr="00C6483F">
        <w:rPr>
          <w:rStyle w:val="Emphasis"/>
        </w:rPr>
        <w:t>poor tools</w:t>
      </w:r>
      <w:r w:rsidRPr="00C6483F">
        <w:rPr>
          <w:rStyle w:val="StyleUnderline"/>
        </w:rPr>
        <w:t xml:space="preserve"> of escalation</w:t>
      </w:r>
      <w:r w:rsidRPr="00C6483F">
        <w:rPr>
          <w:sz w:val="16"/>
        </w:rPr>
        <w:t xml:space="preserve">. In particular, we argue that </w:t>
      </w:r>
      <w:r w:rsidRPr="00C6483F">
        <w:rPr>
          <w:rStyle w:val="StyleUnderline"/>
        </w:rPr>
        <w:t xml:space="preserve">this stems from </w:t>
      </w:r>
      <w:r w:rsidRPr="00C6483F">
        <w:rPr>
          <w:rStyle w:val="Emphasis"/>
        </w:rPr>
        <w:t>key characteristics</w:t>
      </w:r>
      <w:r w:rsidRPr="00C6483F">
        <w:rPr>
          <w:rStyle w:val="StyleUnderline"/>
        </w:rPr>
        <w:t xml:space="preserve"> of </w:t>
      </w:r>
      <w:r w:rsidRPr="00C6483F">
        <w:rPr>
          <w:rStyle w:val="Emphasis"/>
        </w:rPr>
        <w:t>offensive</w:t>
      </w:r>
      <w:r w:rsidRPr="00C6483F">
        <w:rPr>
          <w:rStyle w:val="StyleUnderline"/>
        </w:rPr>
        <w:t xml:space="preserve"> cyber capabilities that </w:t>
      </w:r>
      <w:r w:rsidRPr="00C6483F">
        <w:rPr>
          <w:rStyle w:val="Emphasis"/>
        </w:rPr>
        <w:t>limit escalation</w:t>
      </w:r>
      <w:r w:rsidRPr="00C6483F">
        <w:rPr>
          <w:rStyle w:val="StyleUnderline"/>
        </w:rPr>
        <w:t xml:space="preserve"> through four mechanisms. First, </w:t>
      </w:r>
      <w:r w:rsidRPr="009700DA">
        <w:rPr>
          <w:rStyle w:val="Emphasis"/>
          <w:highlight w:val="cyan"/>
        </w:rPr>
        <w:t>retal</w:t>
      </w:r>
      <w:r w:rsidRPr="00C6483F">
        <w:rPr>
          <w:rStyle w:val="StyleUnderline"/>
        </w:rPr>
        <w:t xml:space="preserve">iatory offensive cyber </w:t>
      </w:r>
      <w:r w:rsidRPr="009700DA">
        <w:rPr>
          <w:rStyle w:val="Emphasis"/>
          <w:highlight w:val="cyan"/>
        </w:rPr>
        <w:t>op</w:t>
      </w:r>
      <w:r w:rsidRPr="00C6483F">
        <w:rPr>
          <w:rStyle w:val="StyleUnderline"/>
        </w:rPr>
        <w:t>eration</w:t>
      </w:r>
      <w:r w:rsidRPr="009700DA">
        <w:rPr>
          <w:rStyle w:val="Emphasis"/>
          <w:highlight w:val="cyan"/>
        </w:rPr>
        <w:t>s</w:t>
      </w:r>
      <w:r w:rsidRPr="00C6483F">
        <w:rPr>
          <w:rStyle w:val="StyleUnderline"/>
        </w:rPr>
        <w:t xml:space="preserve"> may not exist at the </w:t>
      </w:r>
      <w:r w:rsidRPr="00C6483F">
        <w:rPr>
          <w:rStyle w:val="Emphasis"/>
        </w:rPr>
        <w:t>desired time</w:t>
      </w:r>
      <w:r w:rsidRPr="00C6483F">
        <w:rPr>
          <w:rStyle w:val="StyleUnderline"/>
        </w:rPr>
        <w:t xml:space="preserve"> of employment. Second, even under conditions where they may exist, their </w:t>
      </w:r>
      <w:r w:rsidRPr="009700DA">
        <w:rPr>
          <w:rStyle w:val="StyleUnderline"/>
          <w:highlight w:val="cyan"/>
        </w:rPr>
        <w:t xml:space="preserve">effects are </w:t>
      </w:r>
      <w:r w:rsidRPr="009700DA">
        <w:rPr>
          <w:rStyle w:val="Emphasis"/>
          <w:highlight w:val="cyan"/>
        </w:rPr>
        <w:t>uncertain</w:t>
      </w:r>
      <w:r w:rsidRPr="009700DA">
        <w:rPr>
          <w:rStyle w:val="StyleUnderline"/>
          <w:highlight w:val="cyan"/>
        </w:rPr>
        <w:t xml:space="preserve"> and</w:t>
      </w:r>
      <w:r w:rsidRPr="00C6483F">
        <w:rPr>
          <w:rStyle w:val="StyleUnderline"/>
        </w:rPr>
        <w:t xml:space="preserve"> often relatively </w:t>
      </w:r>
      <w:r w:rsidRPr="009700DA">
        <w:rPr>
          <w:rStyle w:val="Emphasis"/>
          <w:highlight w:val="cyan"/>
        </w:rPr>
        <w:t>limited</w:t>
      </w:r>
      <w:r w:rsidRPr="00C6483F">
        <w:rPr>
          <w:rStyle w:val="StyleUnderline"/>
        </w:rPr>
        <w:t xml:space="preserve">. Third, several attributes of offensive cyber operations generate </w:t>
      </w:r>
      <w:r w:rsidRPr="00C6483F">
        <w:rPr>
          <w:rStyle w:val="Emphasis"/>
        </w:rPr>
        <w:t>important tradeoffs</w:t>
      </w:r>
      <w:r w:rsidRPr="00C6483F">
        <w:rPr>
          <w:rStyle w:val="StyleUnderline"/>
        </w:rPr>
        <w:t xml:space="preserve"> for decision-makers that may make them hesitant to employ capabilities in some circumstances.</w:t>
      </w:r>
      <w:r w:rsidRPr="00C6483F">
        <w:rPr>
          <w:sz w:val="16"/>
        </w:rPr>
        <w:t xml:space="preserve"> </w:t>
      </w:r>
      <w:r w:rsidRPr="00C6483F">
        <w:rPr>
          <w:rStyle w:val="StyleUnderline"/>
        </w:rPr>
        <w:t xml:space="preserve">Finally, the alternative of </w:t>
      </w:r>
      <w:r w:rsidRPr="009700DA">
        <w:rPr>
          <w:rStyle w:val="Emphasis"/>
          <w:highlight w:val="cyan"/>
        </w:rPr>
        <w:t>cross-domain</w:t>
      </w:r>
      <w:r w:rsidRPr="009700DA">
        <w:rPr>
          <w:rStyle w:val="StyleUnderline"/>
          <w:highlight w:val="cyan"/>
        </w:rPr>
        <w:t xml:space="preserve"> escalation</w:t>
      </w:r>
      <w:r w:rsidRPr="00C6483F">
        <w:rPr>
          <w:sz w:val="16"/>
        </w:rPr>
        <w:t>—responding to a cyber incident with noncyber, kinetic instruments—</w:t>
      </w:r>
      <w:r w:rsidRPr="009700DA">
        <w:rPr>
          <w:rStyle w:val="StyleUnderline"/>
          <w:highlight w:val="cyan"/>
        </w:rPr>
        <w:t xml:space="preserve">is </w:t>
      </w:r>
      <w:r w:rsidRPr="009700DA">
        <w:rPr>
          <w:rStyle w:val="Emphasis"/>
          <w:highlight w:val="cyan"/>
        </w:rPr>
        <w:t>unlikely</w:t>
      </w:r>
      <w:r w:rsidRPr="00C6483F">
        <w:rPr>
          <w:rStyle w:val="StyleUnderline"/>
        </w:rPr>
        <w:t xml:space="preserve"> to be chosen except under </w:t>
      </w:r>
      <w:r w:rsidRPr="00C6483F">
        <w:rPr>
          <w:rStyle w:val="Emphasis"/>
        </w:rPr>
        <w:t>rare</w:t>
      </w:r>
      <w:r w:rsidRPr="00C6483F">
        <w:rPr>
          <w:rStyle w:val="StyleUnderline"/>
        </w:rPr>
        <w:t xml:space="preserve"> circumstances, </w:t>
      </w:r>
      <w:r w:rsidRPr="009700DA">
        <w:rPr>
          <w:rStyle w:val="StyleUnderline"/>
          <w:highlight w:val="cyan"/>
        </w:rPr>
        <w:t>given</w:t>
      </w:r>
      <w:r w:rsidRPr="00C6483F">
        <w:rPr>
          <w:rStyle w:val="StyleUnderline"/>
        </w:rPr>
        <w:t xml:space="preserve"> the </w:t>
      </w:r>
      <w:r w:rsidRPr="009700DA">
        <w:rPr>
          <w:rStyle w:val="Emphasis"/>
          <w:highlight w:val="cyan"/>
        </w:rPr>
        <w:t>limited</w:t>
      </w:r>
      <w:r w:rsidRPr="00C6483F">
        <w:rPr>
          <w:rStyle w:val="Emphasis"/>
        </w:rPr>
        <w:t xml:space="preserve"> cost-generation </w:t>
      </w:r>
      <w:r w:rsidRPr="009700DA">
        <w:rPr>
          <w:rStyle w:val="Emphasis"/>
          <w:highlight w:val="cyan"/>
        </w:rPr>
        <w:t>potential</w:t>
      </w:r>
      <w:r w:rsidRPr="00C6483F">
        <w:rPr>
          <w:rStyle w:val="StyleUnderline"/>
        </w:rPr>
        <w:t xml:space="preserve"> of offensive cyber operations</w:t>
      </w:r>
      <w:r w:rsidRPr="00C6483F">
        <w:rPr>
          <w:sz w:val="16"/>
        </w:rPr>
        <w:t>. In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6F784562" w14:textId="77777777" w:rsidR="001B3A91" w:rsidRDefault="001B3A91" w:rsidP="001B3A91">
      <w:pPr>
        <w:rPr>
          <w:sz w:val="16"/>
        </w:rPr>
      </w:pPr>
    </w:p>
    <w:p w14:paraId="740AB004" w14:textId="77777777" w:rsidR="001B3A91" w:rsidRPr="00E21E61" w:rsidRDefault="001B3A91" w:rsidP="001B3A91">
      <w:pPr>
        <w:pStyle w:val="Heading3"/>
      </w:pPr>
      <w:r>
        <w:t>2NC---Extra—Cyber D</w:t>
      </w:r>
    </w:p>
    <w:p w14:paraId="590F8D8D" w14:textId="77777777" w:rsidR="001B3A91" w:rsidRPr="003528D2" w:rsidRDefault="001B3A91" w:rsidP="001B3A91">
      <w:pPr>
        <w:pStyle w:val="Heading4"/>
        <w:rPr>
          <w:rFonts w:cs="Calibri"/>
        </w:rPr>
      </w:pPr>
      <w:r w:rsidRPr="003528D2">
        <w:rPr>
          <w:rFonts w:cs="Calibri"/>
          <w:u w:val="single"/>
        </w:rPr>
        <w:t>No spillover</w:t>
      </w:r>
      <w:r w:rsidRPr="003528D2">
        <w:rPr>
          <w:rFonts w:cs="Calibri"/>
          <w:b w:val="0"/>
        </w:rPr>
        <w:t>---it’ll be confined to the cyber realm, lack of attribution, time cools off pressure, and kinetic deterrence---empirics prove</w:t>
      </w:r>
    </w:p>
    <w:p w14:paraId="44B63D0E" w14:textId="77777777" w:rsidR="001B3A91" w:rsidRPr="003528D2" w:rsidRDefault="001B3A91" w:rsidP="001B3A91">
      <w:pPr>
        <w:numPr>
          <w:ilvl w:val="0"/>
          <w:numId w:val="13"/>
        </w:numPr>
        <w:pBdr>
          <w:top w:val="nil"/>
          <w:left w:val="nil"/>
          <w:bottom w:val="nil"/>
          <w:right w:val="nil"/>
          <w:between w:val="nil"/>
        </w:pBdr>
        <w:spacing w:after="0"/>
        <w:rPr>
          <w:color w:val="000000"/>
          <w:sz w:val="16"/>
          <w:szCs w:val="16"/>
        </w:rPr>
      </w:pPr>
      <w:r w:rsidRPr="003528D2">
        <w:rPr>
          <w:rFonts w:eastAsia="Calibri"/>
          <w:color w:val="000000"/>
          <w:sz w:val="16"/>
          <w:szCs w:val="16"/>
        </w:rPr>
        <w:t xml:space="preserve">no retaliation – Estonia, Russia, Georgia, Israel, Syria, </w:t>
      </w:r>
      <w:proofErr w:type="spellStart"/>
      <w:r w:rsidRPr="003528D2">
        <w:rPr>
          <w:rFonts w:eastAsia="Calibri"/>
          <w:color w:val="000000"/>
          <w:sz w:val="16"/>
          <w:szCs w:val="16"/>
        </w:rPr>
        <w:t>stuxnet</w:t>
      </w:r>
      <w:proofErr w:type="spellEnd"/>
      <w:r w:rsidRPr="003528D2">
        <w:rPr>
          <w:rFonts w:eastAsia="Calibri"/>
          <w:color w:val="000000"/>
          <w:sz w:val="16"/>
          <w:szCs w:val="16"/>
        </w:rPr>
        <w:t xml:space="preserve"> – people retaliate, but not kinetically</w:t>
      </w:r>
    </w:p>
    <w:p w14:paraId="1E510BF8" w14:textId="77777777" w:rsidR="001B3A91" w:rsidRPr="003528D2" w:rsidRDefault="001B3A91" w:rsidP="001B3A91">
      <w:pPr>
        <w:numPr>
          <w:ilvl w:val="0"/>
          <w:numId w:val="13"/>
        </w:numPr>
        <w:pBdr>
          <w:top w:val="nil"/>
          <w:left w:val="nil"/>
          <w:bottom w:val="nil"/>
          <w:right w:val="nil"/>
          <w:between w:val="nil"/>
        </w:pBdr>
        <w:spacing w:after="0"/>
        <w:rPr>
          <w:color w:val="000000"/>
          <w:sz w:val="16"/>
          <w:szCs w:val="16"/>
        </w:rPr>
      </w:pPr>
      <w:r w:rsidRPr="003528D2">
        <w:rPr>
          <w:rFonts w:eastAsia="Calibri"/>
          <w:color w:val="000000"/>
          <w:sz w:val="16"/>
          <w:szCs w:val="16"/>
        </w:rPr>
        <w:t>cyber-war is more like a raid than a war – this 1) means response will at most be the same forum and 2) it usually doesn’t cause counter-</w:t>
      </w:r>
      <w:proofErr w:type="spellStart"/>
      <w:r w:rsidRPr="003528D2">
        <w:rPr>
          <w:rFonts w:eastAsia="Calibri"/>
          <w:color w:val="000000"/>
          <w:sz w:val="16"/>
          <w:szCs w:val="16"/>
        </w:rPr>
        <w:t>raides</w:t>
      </w:r>
      <w:proofErr w:type="spellEnd"/>
      <w:r w:rsidRPr="003528D2">
        <w:rPr>
          <w:rFonts w:eastAsia="Calibri"/>
          <w:color w:val="000000"/>
          <w:sz w:val="16"/>
          <w:szCs w:val="16"/>
        </w:rPr>
        <w:t xml:space="preserve"> – drone </w:t>
      </w:r>
      <w:proofErr w:type="spellStart"/>
      <w:r w:rsidRPr="003528D2">
        <w:rPr>
          <w:rFonts w:eastAsia="Calibri"/>
          <w:color w:val="000000"/>
          <w:sz w:val="16"/>
          <w:szCs w:val="16"/>
        </w:rPr>
        <w:t>strieks</w:t>
      </w:r>
      <w:proofErr w:type="spellEnd"/>
      <w:r w:rsidRPr="003528D2">
        <w:rPr>
          <w:rFonts w:eastAsia="Calibri"/>
          <w:color w:val="000000"/>
          <w:sz w:val="16"/>
          <w:szCs w:val="16"/>
        </w:rPr>
        <w:t xml:space="preserve">, 2007 </w:t>
      </w:r>
      <w:proofErr w:type="spellStart"/>
      <w:r w:rsidRPr="003528D2">
        <w:rPr>
          <w:rFonts w:eastAsia="Calibri"/>
          <w:color w:val="000000"/>
          <w:sz w:val="16"/>
          <w:szCs w:val="16"/>
        </w:rPr>
        <w:t>israel</w:t>
      </w:r>
      <w:proofErr w:type="spellEnd"/>
      <w:r w:rsidRPr="003528D2">
        <w:rPr>
          <w:rFonts w:eastAsia="Calibri"/>
          <w:color w:val="000000"/>
          <w:sz w:val="16"/>
          <w:szCs w:val="16"/>
        </w:rPr>
        <w:t xml:space="preserve"> </w:t>
      </w:r>
      <w:proofErr w:type="spellStart"/>
      <w:r w:rsidRPr="003528D2">
        <w:rPr>
          <w:rFonts w:eastAsia="Calibri"/>
          <w:color w:val="000000"/>
          <w:sz w:val="16"/>
          <w:szCs w:val="16"/>
        </w:rPr>
        <w:t>cyberhack</w:t>
      </w:r>
      <w:proofErr w:type="spellEnd"/>
      <w:r w:rsidRPr="003528D2">
        <w:rPr>
          <w:rFonts w:eastAsia="Calibri"/>
          <w:color w:val="000000"/>
          <w:sz w:val="16"/>
          <w:szCs w:val="16"/>
        </w:rPr>
        <w:t xml:space="preserve"> </w:t>
      </w:r>
      <w:proofErr w:type="spellStart"/>
      <w:r w:rsidRPr="003528D2">
        <w:rPr>
          <w:rFonts w:eastAsia="Calibri"/>
          <w:color w:val="000000"/>
          <w:sz w:val="16"/>
          <w:szCs w:val="16"/>
        </w:rPr>
        <w:t>syria</w:t>
      </w:r>
      <w:proofErr w:type="spellEnd"/>
      <w:r w:rsidRPr="003528D2">
        <w:rPr>
          <w:rFonts w:eastAsia="Calibri"/>
          <w:color w:val="000000"/>
          <w:sz w:val="16"/>
          <w:szCs w:val="16"/>
        </w:rPr>
        <w:t xml:space="preserve">, china </w:t>
      </w:r>
      <w:proofErr w:type="gramStart"/>
      <w:r w:rsidRPr="003528D2">
        <w:rPr>
          <w:rFonts w:eastAsia="Calibri"/>
          <w:color w:val="000000"/>
          <w:sz w:val="16"/>
          <w:szCs w:val="16"/>
        </w:rPr>
        <w:t>invade</w:t>
      </w:r>
      <w:proofErr w:type="gramEnd"/>
      <w:r w:rsidRPr="003528D2">
        <w:rPr>
          <w:rFonts w:eastAsia="Calibri"/>
          <w:color w:val="000000"/>
          <w:sz w:val="16"/>
          <w:szCs w:val="16"/>
        </w:rPr>
        <w:t xml:space="preserve"> Vietnam in 1979, </w:t>
      </w:r>
      <w:proofErr w:type="spellStart"/>
      <w:r w:rsidRPr="003528D2">
        <w:rPr>
          <w:rFonts w:eastAsia="Calibri"/>
          <w:color w:val="000000"/>
          <w:sz w:val="16"/>
          <w:szCs w:val="16"/>
        </w:rPr>
        <w:t>israel</w:t>
      </w:r>
      <w:proofErr w:type="spellEnd"/>
      <w:r w:rsidRPr="003528D2">
        <w:rPr>
          <w:rFonts w:eastAsia="Calibri"/>
          <w:color w:val="000000"/>
          <w:sz w:val="16"/>
          <w:szCs w:val="16"/>
        </w:rPr>
        <w:t xml:space="preserve"> w/ Palestine, </w:t>
      </w:r>
      <w:proofErr w:type="spellStart"/>
      <w:r w:rsidRPr="003528D2">
        <w:rPr>
          <w:rFonts w:eastAsia="Calibri"/>
          <w:color w:val="000000"/>
          <w:sz w:val="16"/>
          <w:szCs w:val="16"/>
        </w:rPr>
        <w:t>india</w:t>
      </w:r>
      <w:proofErr w:type="spellEnd"/>
      <w:r w:rsidRPr="003528D2">
        <w:rPr>
          <w:rFonts w:eastAsia="Calibri"/>
          <w:color w:val="000000"/>
          <w:sz w:val="16"/>
          <w:szCs w:val="16"/>
        </w:rPr>
        <w:t xml:space="preserve"> w/ Pakistan</w:t>
      </w:r>
    </w:p>
    <w:p w14:paraId="2644E051" w14:textId="77777777" w:rsidR="001B3A91" w:rsidRPr="003528D2" w:rsidRDefault="001B3A91" w:rsidP="001B3A91">
      <w:pPr>
        <w:numPr>
          <w:ilvl w:val="0"/>
          <w:numId w:val="13"/>
        </w:numPr>
        <w:pBdr>
          <w:top w:val="nil"/>
          <w:left w:val="nil"/>
          <w:bottom w:val="nil"/>
          <w:right w:val="nil"/>
          <w:between w:val="nil"/>
        </w:pBdr>
        <w:spacing w:after="0"/>
        <w:rPr>
          <w:color w:val="000000"/>
          <w:sz w:val="16"/>
          <w:szCs w:val="16"/>
        </w:rPr>
      </w:pPr>
      <w:r w:rsidRPr="003528D2">
        <w:rPr>
          <w:rFonts w:eastAsia="Calibri"/>
          <w:color w:val="000000"/>
          <w:sz w:val="16"/>
          <w:szCs w:val="16"/>
        </w:rPr>
        <w:t xml:space="preserve">lack of attribution – only reason </w:t>
      </w:r>
      <w:proofErr w:type="spellStart"/>
      <w:r w:rsidRPr="003528D2">
        <w:rPr>
          <w:rFonts w:eastAsia="Calibri"/>
          <w:color w:val="000000"/>
          <w:sz w:val="16"/>
          <w:szCs w:val="16"/>
        </w:rPr>
        <w:t>stuxnet</w:t>
      </w:r>
      <w:proofErr w:type="spellEnd"/>
      <w:r w:rsidRPr="003528D2">
        <w:rPr>
          <w:rFonts w:eastAsia="Calibri"/>
          <w:color w:val="000000"/>
          <w:sz w:val="16"/>
          <w:szCs w:val="16"/>
        </w:rPr>
        <w:t xml:space="preserve"> was even partially retaliated to was </w:t>
      </w:r>
      <w:proofErr w:type="spellStart"/>
      <w:r w:rsidRPr="003528D2">
        <w:rPr>
          <w:rFonts w:eastAsia="Calibri"/>
          <w:color w:val="000000"/>
          <w:sz w:val="16"/>
          <w:szCs w:val="16"/>
        </w:rPr>
        <w:t>bc</w:t>
      </w:r>
      <w:proofErr w:type="spellEnd"/>
      <w:r w:rsidRPr="003528D2">
        <w:rPr>
          <w:rFonts w:eastAsia="Calibri"/>
          <w:color w:val="000000"/>
          <w:sz w:val="16"/>
          <w:szCs w:val="16"/>
        </w:rPr>
        <w:t xml:space="preserve"> we publicized it – nobody knows who’s attacking, so they don’t respond – no need to be diversionary</w:t>
      </w:r>
    </w:p>
    <w:p w14:paraId="3B5E583F" w14:textId="77777777" w:rsidR="001B3A91" w:rsidRPr="003528D2" w:rsidRDefault="001B3A91" w:rsidP="001B3A91">
      <w:pPr>
        <w:numPr>
          <w:ilvl w:val="0"/>
          <w:numId w:val="13"/>
        </w:numPr>
        <w:pBdr>
          <w:top w:val="nil"/>
          <w:left w:val="nil"/>
          <w:bottom w:val="nil"/>
          <w:right w:val="nil"/>
          <w:between w:val="nil"/>
        </w:pBdr>
        <w:spacing w:after="0"/>
        <w:rPr>
          <w:color w:val="000000"/>
          <w:sz w:val="16"/>
          <w:szCs w:val="16"/>
        </w:rPr>
      </w:pPr>
      <w:r w:rsidRPr="003528D2">
        <w:rPr>
          <w:rFonts w:eastAsia="Calibri"/>
          <w:color w:val="000000"/>
          <w:sz w:val="16"/>
          <w:szCs w:val="16"/>
        </w:rPr>
        <w:t>time – takes a ton of time to attribute/solve the hack, that gives leaders time to cool off</w:t>
      </w:r>
    </w:p>
    <w:p w14:paraId="2D6C340B" w14:textId="77777777" w:rsidR="001B3A91" w:rsidRPr="003528D2" w:rsidRDefault="001B3A91" w:rsidP="001B3A91">
      <w:pPr>
        <w:numPr>
          <w:ilvl w:val="0"/>
          <w:numId w:val="13"/>
        </w:numPr>
        <w:pBdr>
          <w:top w:val="nil"/>
          <w:left w:val="nil"/>
          <w:bottom w:val="nil"/>
          <w:right w:val="nil"/>
          <w:between w:val="nil"/>
        </w:pBdr>
        <w:rPr>
          <w:color w:val="000000"/>
          <w:sz w:val="16"/>
          <w:szCs w:val="16"/>
        </w:rPr>
      </w:pPr>
      <w:r w:rsidRPr="003528D2">
        <w:rPr>
          <w:rFonts w:eastAsia="Calibri"/>
          <w:color w:val="000000"/>
          <w:sz w:val="16"/>
          <w:szCs w:val="16"/>
        </w:rPr>
        <w:t xml:space="preserve">nobody retaliates kinetically because they’ll get wrecked – but retaliating in cyber establishes deterrence </w:t>
      </w:r>
      <w:proofErr w:type="spellStart"/>
      <w:r w:rsidRPr="003528D2">
        <w:rPr>
          <w:rFonts w:eastAsia="Calibri"/>
          <w:color w:val="000000"/>
          <w:sz w:val="16"/>
          <w:szCs w:val="16"/>
        </w:rPr>
        <w:t>bc</w:t>
      </w:r>
      <w:proofErr w:type="spellEnd"/>
      <w:r w:rsidRPr="003528D2">
        <w:rPr>
          <w:rFonts w:eastAsia="Calibri"/>
          <w:color w:val="000000"/>
          <w:sz w:val="16"/>
          <w:szCs w:val="16"/>
        </w:rPr>
        <w:t xml:space="preserve"> it’s difficult to assess another country’s capabilities so we can’t be sure if we’d crush them</w:t>
      </w:r>
    </w:p>
    <w:p w14:paraId="2B154497" w14:textId="77777777" w:rsidR="001B3A91" w:rsidRPr="003528D2" w:rsidRDefault="001B3A91" w:rsidP="001B3A91">
      <w:proofErr w:type="spellStart"/>
      <w:r w:rsidRPr="003528D2">
        <w:rPr>
          <w:b/>
          <w:sz w:val="26"/>
          <w:szCs w:val="26"/>
        </w:rPr>
        <w:t>Libicki</w:t>
      </w:r>
      <w:proofErr w:type="spellEnd"/>
      <w:r w:rsidRPr="003528D2">
        <w:rPr>
          <w:b/>
          <w:sz w:val="26"/>
          <w:szCs w:val="26"/>
        </w:rPr>
        <w:t xml:space="preserve"> ’14</w:t>
      </w:r>
      <w:r w:rsidRPr="003528D2">
        <w:t xml:space="preserve"> </w:t>
      </w:r>
      <w:r w:rsidRPr="003528D2">
        <w:rPr>
          <w:sz w:val="16"/>
          <w:szCs w:val="16"/>
        </w:rPr>
        <w:t xml:space="preserve">(Martin; 9/1/2014; PhD in economics from the University of California Berkeley and Master’s in city and regional planning from the University of California Berkeley; “Is Cyberwar Good for Peace? [par Martin </w:t>
      </w:r>
      <w:proofErr w:type="spellStart"/>
      <w:r w:rsidRPr="003528D2">
        <w:rPr>
          <w:sz w:val="16"/>
          <w:szCs w:val="16"/>
        </w:rPr>
        <w:t>Libicki</w:t>
      </w:r>
      <w:proofErr w:type="spellEnd"/>
      <w:r w:rsidRPr="003528D2">
        <w:rPr>
          <w:sz w:val="16"/>
          <w:szCs w:val="16"/>
        </w:rPr>
        <w:t xml:space="preserve">],” </w:t>
      </w:r>
      <w:hyperlink r:id="rId13">
        <w:r w:rsidRPr="003528D2">
          <w:rPr>
            <w:color w:val="000000"/>
            <w:sz w:val="16"/>
            <w:szCs w:val="16"/>
          </w:rPr>
          <w:t>https://www.observatoire-fic.com/is-cyberwar-good-for-peace/</w:t>
        </w:r>
      </w:hyperlink>
      <w:r w:rsidRPr="003528D2">
        <w:rPr>
          <w:sz w:val="16"/>
          <w:szCs w:val="16"/>
        </w:rPr>
        <w:t>; Date Accessed: 8/16/2017; DS)</w:t>
      </w:r>
    </w:p>
    <w:p w14:paraId="69F53057" w14:textId="77777777" w:rsidR="001B3A91" w:rsidRPr="003528D2" w:rsidRDefault="001B3A91" w:rsidP="001B3A91">
      <w:pPr>
        <w:rPr>
          <w:sz w:val="16"/>
          <w:szCs w:val="16"/>
        </w:rPr>
      </w:pPr>
      <w:r w:rsidRPr="003528D2">
        <w:rPr>
          <w:sz w:val="16"/>
          <w:szCs w:val="16"/>
        </w:rPr>
        <w:t xml:space="preserve">The assumption that cyberwar is a cool war also rests on the presumption that what starts in cyberspace will stay in cyberspace; there will be no escalation into kinetic conflict. Clearly the chance of escalation that crosses domains is greater than zero, but </w:t>
      </w:r>
      <w:r w:rsidRPr="003528D2">
        <w:rPr>
          <w:u w:val="single"/>
        </w:rPr>
        <w:t xml:space="preserve">for cyber war to lose its cool status requires that the risks of escalation into kinetic conflict for a cyberattack be </w:t>
      </w:r>
      <w:r w:rsidRPr="003528D2">
        <w:rPr>
          <w:rStyle w:val="Emphasis"/>
        </w:rPr>
        <w:t>substantially less</w:t>
      </w:r>
      <w:r w:rsidRPr="003528D2">
        <w:rPr>
          <w:u w:val="single"/>
        </w:rPr>
        <w:t xml:space="preserve"> than</w:t>
      </w:r>
      <w:r w:rsidRPr="003528D2">
        <w:rPr>
          <w:sz w:val="16"/>
          <w:szCs w:val="16"/>
        </w:rPr>
        <w:t xml:space="preserve"> similar </w:t>
      </w:r>
      <w:r w:rsidRPr="003528D2">
        <w:rPr>
          <w:u w:val="single"/>
        </w:rPr>
        <w:t>risks associated with a comparable kinetic attack.</w:t>
      </w:r>
      <w:r w:rsidRPr="003528D2">
        <w:rPr>
          <w:sz w:val="16"/>
          <w:szCs w:val="16"/>
        </w:rPr>
        <w:t xml:space="preserve"> </w:t>
      </w:r>
      <w:r w:rsidRPr="003528D2">
        <w:rPr>
          <w:u w:val="single"/>
        </w:rPr>
        <w:t>The</w:t>
      </w:r>
      <w:r w:rsidRPr="003528D2">
        <w:rPr>
          <w:sz w:val="16"/>
          <w:szCs w:val="16"/>
        </w:rPr>
        <w:t xml:space="preserve"> thin </w:t>
      </w:r>
      <w:r w:rsidRPr="009700DA">
        <w:rPr>
          <w:highlight w:val="cyan"/>
          <w:u w:val="single"/>
        </w:rPr>
        <w:t>history we have</w:t>
      </w:r>
      <w:r w:rsidRPr="003528D2">
        <w:rPr>
          <w:u w:val="single"/>
        </w:rPr>
        <w:t xml:space="preserve"> of cyberattacks </w:t>
      </w:r>
      <w:r w:rsidRPr="009700DA">
        <w:rPr>
          <w:rStyle w:val="Emphasis"/>
          <w:highlight w:val="cyan"/>
        </w:rPr>
        <w:t>does not suggest</w:t>
      </w:r>
      <w:r w:rsidRPr="009700DA">
        <w:rPr>
          <w:highlight w:val="cyan"/>
          <w:u w:val="single"/>
        </w:rPr>
        <w:t xml:space="preserve"> that a cyberattack will</w:t>
      </w:r>
      <w:r w:rsidRPr="003528D2">
        <w:rPr>
          <w:u w:val="single"/>
        </w:rPr>
        <w:t xml:space="preserve"> necessarily </w:t>
      </w:r>
      <w:r w:rsidRPr="009700DA">
        <w:rPr>
          <w:highlight w:val="cyan"/>
          <w:u w:val="single"/>
        </w:rPr>
        <w:t xml:space="preserve">be followed by </w:t>
      </w:r>
      <w:r w:rsidRPr="009700DA">
        <w:rPr>
          <w:rStyle w:val="Emphasis"/>
          <w:highlight w:val="cyan"/>
        </w:rPr>
        <w:t>much of anything</w:t>
      </w:r>
      <w:r w:rsidRPr="003528D2">
        <w:rPr>
          <w:rStyle w:val="Emphasis"/>
        </w:rPr>
        <w:t xml:space="preserve"> at all</w:t>
      </w:r>
      <w:r w:rsidRPr="003528D2">
        <w:rPr>
          <w:u w:val="single"/>
        </w:rPr>
        <w:t>.</w:t>
      </w:r>
      <w:r w:rsidRPr="003528D2">
        <w:rPr>
          <w:sz w:val="16"/>
          <w:szCs w:val="16"/>
        </w:rPr>
        <w:t xml:space="preserve"> The </w:t>
      </w:r>
      <w:proofErr w:type="gramStart"/>
      <w:r w:rsidRPr="003528D2">
        <w:rPr>
          <w:sz w:val="16"/>
          <w:szCs w:val="16"/>
        </w:rPr>
        <w:t>Russian[</w:t>
      </w:r>
      <w:proofErr w:type="gramEnd"/>
      <w:r w:rsidRPr="003528D2">
        <w:rPr>
          <w:sz w:val="16"/>
          <w:szCs w:val="16"/>
        </w:rPr>
        <w:t xml:space="preserve">11] 2007 attacks on Estonia which crippled public and major private web sites was followed by Estonia’s complaints and NATO’s unwillingness to deem this an Article V attack (triggering collective self-defense measures) but it led to nothing violent or even close.[12] If Georgia had reacted kinetically to the cyberattacks on it in 2008, it would have been difficult to distinguish such actions from the war Georgia was forced to fight following its invasion by Russian forces. </w:t>
      </w:r>
      <w:r w:rsidRPr="003528D2">
        <w:rPr>
          <w:u w:val="single"/>
        </w:rPr>
        <w:t xml:space="preserve">The 2007 Israeli air strike on a purported nuclear facility in Syria may have been facilitated by an opening cyberattack on Syrian air defenses but </w:t>
      </w:r>
      <w:r w:rsidRPr="009700DA">
        <w:rPr>
          <w:rStyle w:val="Emphasis"/>
          <w:highlight w:val="cyan"/>
        </w:rPr>
        <w:t>Syria did not respond</w:t>
      </w:r>
      <w:r w:rsidRPr="003528D2">
        <w:rPr>
          <w:rStyle w:val="Emphasis"/>
        </w:rPr>
        <w:t xml:space="preserve"> at all</w:t>
      </w:r>
      <w:r w:rsidRPr="003528D2">
        <w:rPr>
          <w:u w:val="single"/>
        </w:rPr>
        <w:t xml:space="preserve"> to the cyberattack or the raid itself. </w:t>
      </w:r>
      <w:r w:rsidRPr="009700DA">
        <w:rPr>
          <w:rStyle w:val="Emphasis"/>
          <w:highlight w:val="cyan"/>
        </w:rPr>
        <w:t>Iran did not react kinetically</w:t>
      </w:r>
      <w:r w:rsidRPr="009700DA">
        <w:rPr>
          <w:highlight w:val="cyan"/>
          <w:u w:val="single"/>
        </w:rPr>
        <w:t xml:space="preserve"> to Stuxnet</w:t>
      </w:r>
      <w:r w:rsidRPr="003528D2">
        <w:rPr>
          <w:sz w:val="16"/>
          <w:szCs w:val="16"/>
        </w:rPr>
        <w:t xml:space="preserve">, even if it created cyberwar cadres that may have been implicated in carrying out denial-of-service attacks on </w:t>
      </w:r>
      <w:proofErr w:type="gramStart"/>
      <w:r w:rsidRPr="003528D2">
        <w:rPr>
          <w:sz w:val="16"/>
          <w:szCs w:val="16"/>
        </w:rPr>
        <w:t>banks[</w:t>
      </w:r>
      <w:proofErr w:type="gramEnd"/>
      <w:r w:rsidRPr="003528D2">
        <w:rPr>
          <w:sz w:val="16"/>
          <w:szCs w:val="16"/>
        </w:rPr>
        <w:t xml:space="preserve">13] in the United States (from whence, supposedly, Stuxnet), but also attacks which trashed computers in Saudi Arabia (specifically, Aramco[14]) and Qatar (specifically, </w:t>
      </w:r>
      <w:proofErr w:type="spellStart"/>
      <w:r w:rsidRPr="003528D2">
        <w:rPr>
          <w:sz w:val="16"/>
          <w:szCs w:val="16"/>
        </w:rPr>
        <w:t>RasGas</w:t>
      </w:r>
      <w:proofErr w:type="spellEnd"/>
      <w:r w:rsidRPr="003528D2">
        <w:rPr>
          <w:sz w:val="16"/>
          <w:szCs w:val="16"/>
        </w:rPr>
        <w:t xml:space="preserve">[15]), neither of which could be plausibly accused of complicity in creating Stuxnet. Similarly, the United States carried out no kinetic attack in response to the aforementioned denial-of-service attacks on banks that its intelligence community ascribed to Iran. To be fair, </w:t>
      </w:r>
      <w:r w:rsidRPr="009700DA">
        <w:rPr>
          <w:highlight w:val="cyan"/>
          <w:u w:val="single"/>
        </w:rPr>
        <w:t>cyberattacks</w:t>
      </w:r>
      <w:r w:rsidRPr="003528D2">
        <w:rPr>
          <w:u w:val="single"/>
        </w:rPr>
        <w:t xml:space="preserve"> unaccompanied by the outbreak of war </w:t>
      </w:r>
      <w:r w:rsidRPr="009700DA">
        <w:rPr>
          <w:highlight w:val="cyan"/>
          <w:u w:val="single"/>
        </w:rPr>
        <w:t>are</w:t>
      </w:r>
      <w:r w:rsidRPr="003528D2">
        <w:rPr>
          <w:u w:val="single"/>
        </w:rPr>
        <w:t xml:space="preserve"> </w:t>
      </w:r>
      <w:r w:rsidRPr="003528D2">
        <w:rPr>
          <w:rStyle w:val="Emphasis"/>
        </w:rPr>
        <w:t xml:space="preserve">easier to </w:t>
      </w:r>
      <w:r w:rsidRPr="009700DA">
        <w:rPr>
          <w:rStyle w:val="Emphasis"/>
          <w:highlight w:val="cyan"/>
        </w:rPr>
        <w:t>like</w:t>
      </w:r>
      <w:r w:rsidRPr="003528D2">
        <w:rPr>
          <w:rStyle w:val="Emphasis"/>
        </w:rPr>
        <w:t xml:space="preserve">n to </w:t>
      </w:r>
      <w:r w:rsidRPr="009700DA">
        <w:rPr>
          <w:rStyle w:val="Emphasis"/>
          <w:highlight w:val="cyan"/>
        </w:rPr>
        <w:t>a raid</w:t>
      </w:r>
      <w:r w:rsidRPr="003528D2">
        <w:rPr>
          <w:sz w:val="16"/>
          <w:szCs w:val="16"/>
        </w:rPr>
        <w:t xml:space="preserve"> than a war. In a raid, forces cross borders, wreak their mischief, and go home. In a war, they intend to stay permanently or turn what they have taken (be it territory or the entire country) over to those they deem their allies.  </w:t>
      </w:r>
      <w:r w:rsidRPr="009700DA">
        <w:rPr>
          <w:highlight w:val="cyan"/>
          <w:u w:val="single"/>
        </w:rPr>
        <w:t>It is</w:t>
      </w:r>
      <w:r w:rsidRPr="003528D2">
        <w:rPr>
          <w:u w:val="single"/>
        </w:rPr>
        <w:t xml:space="preserve"> very </w:t>
      </w:r>
      <w:r w:rsidRPr="009700DA">
        <w:rPr>
          <w:rStyle w:val="Emphasis"/>
          <w:highlight w:val="cyan"/>
        </w:rPr>
        <w:t>difficult of conceive</w:t>
      </w:r>
      <w:r w:rsidRPr="009700DA">
        <w:rPr>
          <w:highlight w:val="cyan"/>
          <w:u w:val="single"/>
        </w:rPr>
        <w:t xml:space="preserve"> of a cyberattack that can change the head of state</w:t>
      </w:r>
      <w:r w:rsidRPr="003528D2">
        <w:rPr>
          <w:u w:val="single"/>
        </w:rPr>
        <w:t xml:space="preserve"> and even harder to conceive of one that can conquer all or even part of another country.  In worst-case scenarios, a cyberattack can disrupt life and maybe even break some machines</w:t>
      </w:r>
      <w:r w:rsidRPr="003528D2">
        <w:rPr>
          <w:sz w:val="16"/>
          <w:szCs w:val="16"/>
        </w:rPr>
        <w:t>.  But they do not persist unless the cost of eradicating them – for instance, by doing a system reboot, or replacing infected machines with uninfected machines – exceeds the cost of tolerating their presence</w:t>
      </w:r>
      <w:r w:rsidRPr="003528D2">
        <w:rPr>
          <w:u w:val="single"/>
        </w:rPr>
        <w:t>. It is worth remembering that there is no forced entry in cyberspace. Almost all wars tend to be two-side engagements because the attacked side has no option but to fight or surrender.</w:t>
      </w:r>
      <w:r w:rsidRPr="003528D2">
        <w:rPr>
          <w:sz w:val="16"/>
          <w:szCs w:val="16"/>
        </w:rPr>
        <w:t xml:space="preserve"> In a raid, there is a third option to offer, at most, some resistance but not pursue the attacker for fear of worse. Thus, </w:t>
      </w:r>
      <w:r w:rsidRPr="003528D2">
        <w:rPr>
          <w:u w:val="single"/>
        </w:rPr>
        <w:t xml:space="preserve">not all raids lead to </w:t>
      </w:r>
      <w:proofErr w:type="gramStart"/>
      <w:r w:rsidRPr="003528D2">
        <w:rPr>
          <w:u w:val="single"/>
        </w:rPr>
        <w:t>counter-raids</w:t>
      </w:r>
      <w:proofErr w:type="gramEnd"/>
      <w:r w:rsidRPr="003528D2">
        <w:rPr>
          <w:u w:val="single"/>
        </w:rPr>
        <w:t xml:space="preserve">. </w:t>
      </w:r>
      <w:r w:rsidRPr="003528D2">
        <w:rPr>
          <w:sz w:val="16"/>
          <w:szCs w:val="16"/>
        </w:rPr>
        <w:t xml:space="preserve">The aforementioned 2007 Israeli raid on Syria did not. The many U.S. drone strikes have not, so far. China invaded Vietnam in 1979, wreaked damage, caused casualties, and departed having, in its mind, taught Vietnam a lesson. Vietnam did not return the favor by invading China. Neither did India in 1962 under similar circumstances. Granted, some nations do respond. Arabs and Israelis traded raids in the decade or so after Israel declared independence (1948); Palestinians and Israelis traded attacks over the last three decades, as well. Both Koreas sent raiding parties across the 38th parallel in the years prior to North Korea’s 1950 invasion. </w:t>
      </w:r>
      <w:r w:rsidRPr="009700DA">
        <w:rPr>
          <w:highlight w:val="cyan"/>
          <w:u w:val="single"/>
        </w:rPr>
        <w:t xml:space="preserve">The </w:t>
      </w:r>
      <w:r w:rsidRPr="009700DA">
        <w:rPr>
          <w:rStyle w:val="Emphasis"/>
          <w:highlight w:val="cyan"/>
        </w:rPr>
        <w:t>history of raids escalating</w:t>
      </w:r>
      <w:r w:rsidRPr="009700DA">
        <w:rPr>
          <w:highlight w:val="cyan"/>
          <w:u w:val="single"/>
        </w:rPr>
        <w:t xml:space="preserve"> into</w:t>
      </w:r>
      <w:r w:rsidRPr="003528D2">
        <w:rPr>
          <w:u w:val="single"/>
        </w:rPr>
        <w:t xml:space="preserve"> open </w:t>
      </w:r>
      <w:r w:rsidRPr="009700DA">
        <w:rPr>
          <w:highlight w:val="cyan"/>
          <w:u w:val="single"/>
        </w:rPr>
        <w:t>conflict</w:t>
      </w:r>
      <w:r w:rsidRPr="003528D2">
        <w:rPr>
          <w:u w:val="single"/>
        </w:rPr>
        <w:t xml:space="preserve"> (as distinguished from raids preceding open conflict as was the Korean case) </w:t>
      </w:r>
      <w:r w:rsidRPr="009700DA">
        <w:rPr>
          <w:highlight w:val="cyan"/>
          <w:u w:val="single"/>
        </w:rPr>
        <w:t>is</w:t>
      </w:r>
      <w:r w:rsidRPr="003528D2">
        <w:rPr>
          <w:u w:val="single"/>
        </w:rPr>
        <w:t xml:space="preserve"> also </w:t>
      </w:r>
      <w:r w:rsidRPr="009700DA">
        <w:rPr>
          <w:highlight w:val="cyan"/>
          <w:u w:val="single"/>
        </w:rPr>
        <w:t>thin</w:t>
      </w:r>
      <w:r w:rsidRPr="003528D2">
        <w:rPr>
          <w:u w:val="single"/>
        </w:rPr>
        <w:t xml:space="preserve">. </w:t>
      </w:r>
      <w:r w:rsidRPr="003528D2">
        <w:rPr>
          <w:sz w:val="16"/>
          <w:szCs w:val="16"/>
        </w:rPr>
        <w:t xml:space="preserve">Two other difficulties associated with attribution and the difficulties of disarming the attacker are likely to reduce the pressure to retaliate, much less, escalate in response to a cyberattack. </w:t>
      </w:r>
      <w:r w:rsidRPr="009700DA">
        <w:rPr>
          <w:highlight w:val="cyan"/>
          <w:u w:val="single"/>
        </w:rPr>
        <w:t>Difficulties of attribution are likely to have two</w:t>
      </w:r>
      <w:r w:rsidRPr="003528D2">
        <w:rPr>
          <w:u w:val="single"/>
        </w:rPr>
        <w:t xml:space="preserve"> related </w:t>
      </w:r>
      <w:r w:rsidRPr="009700DA">
        <w:rPr>
          <w:highlight w:val="cyan"/>
          <w:u w:val="single"/>
        </w:rPr>
        <w:t>effects</w:t>
      </w:r>
      <w:r w:rsidRPr="003528D2">
        <w:rPr>
          <w:u w:val="single"/>
        </w:rPr>
        <w:t xml:space="preserve">. The first is that </w:t>
      </w:r>
      <w:r w:rsidRPr="009700DA">
        <w:rPr>
          <w:highlight w:val="cyan"/>
          <w:u w:val="single"/>
        </w:rPr>
        <w:t>the target may not be</w:t>
      </w:r>
      <w:r w:rsidRPr="003528D2">
        <w:rPr>
          <w:u w:val="single"/>
        </w:rPr>
        <w:t xml:space="preserve"> so </w:t>
      </w:r>
      <w:r w:rsidRPr="009700DA">
        <w:rPr>
          <w:highlight w:val="cyan"/>
          <w:u w:val="single"/>
        </w:rPr>
        <w:t>certain</w:t>
      </w:r>
      <w:r w:rsidRPr="003528D2">
        <w:rPr>
          <w:u w:val="single"/>
        </w:rPr>
        <w:t xml:space="preserve"> about who did it – or at least not be certain of its ability to convince third parties such as other countries who did it – </w:t>
      </w:r>
      <w:r w:rsidRPr="009700DA">
        <w:rPr>
          <w:highlight w:val="cyan"/>
          <w:u w:val="single"/>
        </w:rPr>
        <w:t xml:space="preserve">to </w:t>
      </w:r>
      <w:r w:rsidRPr="009700DA">
        <w:rPr>
          <w:rStyle w:val="Emphasis"/>
          <w:highlight w:val="cyan"/>
        </w:rPr>
        <w:t>validate a response</w:t>
      </w:r>
      <w:r w:rsidRPr="003528D2">
        <w:rPr>
          <w:sz w:val="16"/>
          <w:szCs w:val="16"/>
        </w:rPr>
        <w:t xml:space="preserve">. The second is that </w:t>
      </w:r>
      <w:r w:rsidRPr="009700DA">
        <w:rPr>
          <w:highlight w:val="cyan"/>
          <w:u w:val="single"/>
        </w:rPr>
        <w:t>if it takes too much time to analyze the attack</w:t>
      </w:r>
      <w:r w:rsidRPr="003528D2">
        <w:rPr>
          <w:u w:val="single"/>
        </w:rPr>
        <w:t xml:space="preserve"> to the point where it can determine (and make the case about) who </w:t>
      </w:r>
      <w:proofErr w:type="gramStart"/>
      <w:r w:rsidRPr="003528D2">
        <w:rPr>
          <w:u w:val="single"/>
        </w:rPr>
        <w:t>did it with the requisite confidence</w:t>
      </w:r>
      <w:proofErr w:type="gramEnd"/>
      <w:r w:rsidRPr="003528D2">
        <w:rPr>
          <w:u w:val="single"/>
        </w:rPr>
        <w:t xml:space="preserve">, the </w:t>
      </w:r>
      <w:r w:rsidRPr="009700DA">
        <w:rPr>
          <w:rStyle w:val="Emphasis"/>
          <w:highlight w:val="cyan"/>
        </w:rPr>
        <w:t>political pressure for vengeance may have cooled</w:t>
      </w:r>
      <w:r w:rsidRPr="003528D2">
        <w:rPr>
          <w:u w:val="single"/>
        </w:rPr>
        <w:t xml:space="preserve"> and the politico-military situation that warranted retaliation may have changed</w:t>
      </w:r>
      <w:r w:rsidRPr="003528D2">
        <w:rPr>
          <w:sz w:val="16"/>
          <w:szCs w:val="16"/>
        </w:rPr>
        <w:t xml:space="preserve"> (e.g., yesterday’s foe might be today’s partner). </w:t>
      </w:r>
      <w:r w:rsidRPr="009700DA">
        <w:rPr>
          <w:highlight w:val="cyan"/>
          <w:u w:val="single"/>
        </w:rPr>
        <w:t>The impetus to respond can</w:t>
      </w:r>
      <w:r w:rsidRPr="003528D2">
        <w:rPr>
          <w:u w:val="single"/>
        </w:rPr>
        <w:t xml:space="preserve"> also </w:t>
      </w:r>
      <w:r w:rsidRPr="009700DA">
        <w:rPr>
          <w:highlight w:val="cyan"/>
          <w:u w:val="single"/>
        </w:rPr>
        <w:t>be reduced if the public has little idea</w:t>
      </w:r>
      <w:r w:rsidRPr="003528D2">
        <w:rPr>
          <w:u w:val="single"/>
        </w:rPr>
        <w:t xml:space="preserve"> about the identity of the attacker and even the fact of the attack (e.g., the failure to function is not obvious to the outside). Until the New York Times reported on Stuxnet, the public did not know that Iran had been attacked</w:t>
      </w:r>
      <w:r w:rsidRPr="003528D2">
        <w:rPr>
          <w:sz w:val="16"/>
          <w:szCs w:val="16"/>
        </w:rPr>
        <w:t xml:space="preserve"> (it is not clear whether anyone in Iran actually understood that they were being attacked before it was reported). </w:t>
      </w:r>
      <w:r w:rsidRPr="003528D2">
        <w:rPr>
          <w:u w:val="single"/>
        </w:rPr>
        <w:t xml:space="preserve">If no one knows that two parties are trading blows in the dark, </w:t>
      </w:r>
      <w:r w:rsidRPr="009700DA">
        <w:rPr>
          <w:highlight w:val="cyan"/>
          <w:u w:val="single"/>
        </w:rPr>
        <w:t>there is</w:t>
      </w:r>
      <w:r w:rsidRPr="003528D2">
        <w:rPr>
          <w:u w:val="single"/>
        </w:rPr>
        <w:t xml:space="preserve"> </w:t>
      </w:r>
      <w:r w:rsidRPr="003528D2">
        <w:rPr>
          <w:rStyle w:val="Emphasis"/>
        </w:rPr>
        <w:t xml:space="preserve">much </w:t>
      </w:r>
      <w:r w:rsidRPr="009700DA">
        <w:rPr>
          <w:rStyle w:val="Emphasis"/>
          <w:highlight w:val="cyan"/>
        </w:rPr>
        <w:t>less requirement to appear strong</w:t>
      </w:r>
      <w:r w:rsidRPr="003528D2">
        <w:rPr>
          <w:u w:val="single"/>
        </w:rPr>
        <w:t xml:space="preserve"> as a way of establishing third-party deterrence. The </w:t>
      </w:r>
      <w:r w:rsidRPr="003528D2">
        <w:rPr>
          <w:rStyle w:val="Emphasis"/>
        </w:rPr>
        <w:t>difficulty of disarming</w:t>
      </w:r>
      <w:r w:rsidRPr="003528D2">
        <w:rPr>
          <w:u w:val="single"/>
        </w:rPr>
        <w:t xml:space="preserve"> the other side’s cyberwar capabilities removes another reason for responding to a cyberattack.</w:t>
      </w:r>
      <w:r w:rsidRPr="003528D2">
        <w:rPr>
          <w:sz w:val="16"/>
          <w:szCs w:val="16"/>
        </w:rPr>
        <w:t xml:space="preserve"> A kinetic response to a kinetic attack can be justified, not only as a way to reinforce deterrence, but also as a way to reduce the attacker’s ability to carry out further attacks; it does so by killing opposing forces and destroying military equipment, ancillary supplies and infrastructure, especially staging areas. </w:t>
      </w:r>
      <w:r w:rsidRPr="003528D2">
        <w:rPr>
          <w:u w:val="single"/>
        </w:rPr>
        <w:t xml:space="preserve">A cyber response can only be justified in terms of deterrence because </w:t>
      </w:r>
      <w:r w:rsidRPr="009700DA">
        <w:rPr>
          <w:highlight w:val="cyan"/>
          <w:u w:val="single"/>
        </w:rPr>
        <w:t>it is</w:t>
      </w:r>
      <w:r w:rsidRPr="003528D2">
        <w:rPr>
          <w:u w:val="single"/>
        </w:rPr>
        <w:t xml:space="preserve"> </w:t>
      </w:r>
      <w:r w:rsidRPr="003528D2">
        <w:rPr>
          <w:rStyle w:val="Emphasis"/>
        </w:rPr>
        <w:t xml:space="preserve">very </w:t>
      </w:r>
      <w:r w:rsidRPr="009700DA">
        <w:rPr>
          <w:rStyle w:val="Emphasis"/>
          <w:highlight w:val="cyan"/>
        </w:rPr>
        <w:t>difficult</w:t>
      </w:r>
      <w:r w:rsidRPr="009700DA">
        <w:rPr>
          <w:highlight w:val="cyan"/>
          <w:u w:val="single"/>
        </w:rPr>
        <w:t xml:space="preserve"> for a cyberattack to permanently</w:t>
      </w:r>
      <w:r w:rsidRPr="003528D2">
        <w:rPr>
          <w:u w:val="single"/>
        </w:rPr>
        <w:t xml:space="preserve"> or even temporarily </w:t>
      </w:r>
      <w:r w:rsidRPr="009700DA">
        <w:rPr>
          <w:highlight w:val="cyan"/>
          <w:u w:val="single"/>
        </w:rPr>
        <w:t>damage the other side’s ability</w:t>
      </w:r>
      <w:r w:rsidRPr="003528D2">
        <w:rPr>
          <w:u w:val="single"/>
        </w:rPr>
        <w:t xml:space="preserve"> to carry out cyberattacks, which require little more than hackers, information, computing equipment, software, and network connections.</w:t>
      </w:r>
      <w:r w:rsidRPr="003528D2">
        <w:rPr>
          <w:sz w:val="16"/>
          <w:szCs w:val="16"/>
        </w:rPr>
        <w:t xml:space="preserve">[16] Granted, the target country may conclude that it may win some relief from cyberattack by carrying out a kinetic attack on the attacker’s cyberwar corps. Such actions cannot be ruled </w:t>
      </w:r>
      <w:proofErr w:type="gramStart"/>
      <w:r w:rsidRPr="003528D2">
        <w:rPr>
          <w:sz w:val="16"/>
          <w:szCs w:val="16"/>
        </w:rPr>
        <w:t>out[</w:t>
      </w:r>
      <w:proofErr w:type="gramEnd"/>
      <w:r w:rsidRPr="003528D2">
        <w:rPr>
          <w:sz w:val="16"/>
          <w:szCs w:val="16"/>
        </w:rPr>
        <w:t xml:space="preserve">17] — but suffice it to say that at least the tools of a cyberattack cannot be identified from afar in the same way that the tools of a kinetic attack can be. Alternatively, the target can convince itself that the only way to rid itself of the cyberattack menace is to change the regime that governs the attacking country. If the sole aim of such logic is to minimize the likelihood of future damage to the target country, it can be convincing only by substantially underestimating the cost and risk of war or substantially overestimating the inconvenience associated with adopting other measures to improve cyber-security. Finally, and in lieu of regime change, </w:t>
      </w:r>
      <w:r w:rsidRPr="003528D2">
        <w:rPr>
          <w:u w:val="single"/>
        </w:rPr>
        <w:t xml:space="preserve">the escalation path from a cyberattack into a kinetic response also crosses </w:t>
      </w:r>
      <w:r w:rsidRPr="003528D2">
        <w:rPr>
          <w:rStyle w:val="Emphasis"/>
        </w:rPr>
        <w:t>a threshold that does not come up</w:t>
      </w:r>
      <w:r w:rsidRPr="003528D2">
        <w:rPr>
          <w:u w:val="single"/>
        </w:rPr>
        <w:t xml:space="preserve"> when the original provocation and the response were both kinetic. It is unclear whether this threshold is more like a speed bump or a yawning abyss, but it is clearly present. It should therefore seem obvious that </w:t>
      </w:r>
      <w:r w:rsidRPr="009700DA">
        <w:rPr>
          <w:highlight w:val="cyan"/>
          <w:u w:val="single"/>
        </w:rPr>
        <w:t xml:space="preserve">a cyberattack is </w:t>
      </w:r>
      <w:r w:rsidRPr="009700DA">
        <w:rPr>
          <w:rStyle w:val="Emphasis"/>
          <w:highlight w:val="cyan"/>
        </w:rPr>
        <w:t>less likely to result in a kinetic response</w:t>
      </w:r>
      <w:r w:rsidRPr="003528D2">
        <w:rPr>
          <w:u w:val="single"/>
        </w:rPr>
        <w:t xml:space="preserve"> than an equivalent kinetic attack would have</w:t>
      </w:r>
      <w:r w:rsidRPr="003528D2">
        <w:rPr>
          <w:sz w:val="16"/>
          <w:szCs w:val="16"/>
        </w:rPr>
        <w:t xml:space="preserve">. However, this raises the question of what constitutes equivalence. Assessing kinetic damage when it is damage to you is a straightforward exercise. Assessing the damage from a cyberattack that leads to the widespread corruption of information systems requires knowing what systems have, in fact, been corrupted (something that, ironically, the attacker may have a better handle on). A target country that has been spooked by a cyberattack into imagining that the real damage is a multiple of the visible damage may well overreact (at least initially until it realizes over time which of its systems is or is not behaving as if they had been corrupted). In sum, </w:t>
      </w:r>
      <w:r w:rsidRPr="003528D2">
        <w:rPr>
          <w:u w:val="single"/>
        </w:rPr>
        <w:t xml:space="preserve">although the risks of violent escalation following a cyberattack are nonzero, the </w:t>
      </w:r>
      <w:r w:rsidRPr="003528D2">
        <w:rPr>
          <w:b/>
          <w:u w:val="single"/>
        </w:rPr>
        <w:t>odds are against it</w:t>
      </w:r>
      <w:r w:rsidRPr="003528D2">
        <w:rPr>
          <w:u w:val="single"/>
        </w:rPr>
        <w:t>, in isolation and particularly in comparison to a kinetic attack of similar magnitude</w:t>
      </w:r>
      <w:r w:rsidRPr="003528D2">
        <w:rPr>
          <w:sz w:val="16"/>
          <w:szCs w:val="16"/>
        </w:rPr>
        <w:t>.</w:t>
      </w:r>
    </w:p>
    <w:p w14:paraId="7E4C717D" w14:textId="77777777" w:rsidR="001B3A91" w:rsidRPr="003528D2" w:rsidRDefault="001B3A91" w:rsidP="001B3A91">
      <w:pPr>
        <w:pStyle w:val="Heading4"/>
        <w:rPr>
          <w:rFonts w:cs="Calibri"/>
        </w:rPr>
      </w:pPr>
      <w:r w:rsidRPr="003528D2">
        <w:rPr>
          <w:rFonts w:cs="Calibri"/>
        </w:rPr>
        <w:t>Cyber-attacks won’t escalate</w:t>
      </w:r>
      <w:r w:rsidRPr="003528D2">
        <w:rPr>
          <w:rFonts w:cs="Calibri"/>
          <w:b w:val="0"/>
        </w:rPr>
        <w:t>---collateral damage, international blowback, reciprocal use, and empirics---robust quantitative data proves</w:t>
      </w:r>
    </w:p>
    <w:p w14:paraId="55AABA3A" w14:textId="77777777" w:rsidR="001B3A91" w:rsidRPr="003528D2" w:rsidRDefault="001B3A91" w:rsidP="001B3A91">
      <w:proofErr w:type="spellStart"/>
      <w:r w:rsidRPr="003528D2">
        <w:rPr>
          <w:rStyle w:val="Style13ptBold"/>
        </w:rPr>
        <w:t>Gudgel</w:t>
      </w:r>
      <w:proofErr w:type="spellEnd"/>
      <w:r w:rsidRPr="003528D2">
        <w:rPr>
          <w:rStyle w:val="Style13ptBold"/>
        </w:rPr>
        <w:t xml:space="preserve"> 16</w:t>
      </w:r>
      <w:r w:rsidRPr="003528D2">
        <w:t xml:space="preserve"> [Ph.D. Candidate in Public Policy with a Focus on U.S. Cybersecurity Policy at George Mason </w:t>
      </w:r>
      <w:proofErr w:type="spellStart"/>
      <w:r w:rsidRPr="003528D2">
        <w:t>Universty</w:t>
      </w:r>
      <w:proofErr w:type="spellEnd"/>
      <w:r w:rsidRPr="003528D2">
        <w:t xml:space="preserve"> [John E. </w:t>
      </w:r>
      <w:proofErr w:type="spellStart"/>
      <w:r w:rsidRPr="003528D2">
        <w:t>Gudgel</w:t>
      </w:r>
      <w:proofErr w:type="spellEnd"/>
      <w:r w:rsidRPr="003528D2">
        <w:t xml:space="preserve">, “Cyber War versus Cyber Realities: Cyber Conflict in the International System” </w:t>
      </w:r>
      <w:r w:rsidRPr="003528D2">
        <w:rPr>
          <w:i/>
        </w:rPr>
        <w:t>Small Wars &amp; Insurgencies</w:t>
      </w:r>
      <w:r w:rsidRPr="003528D2">
        <w:t xml:space="preserve">, </w:t>
      </w:r>
      <w:proofErr w:type="gramStart"/>
      <w:r w:rsidRPr="003528D2">
        <w:t>Taylor</w:t>
      </w:r>
      <w:proofErr w:type="gramEnd"/>
      <w:r w:rsidRPr="003528D2">
        <w:t xml:space="preserve"> and Francis Group, Date Accessed: 4-16-17]</w:t>
      </w:r>
    </w:p>
    <w:p w14:paraId="11B7199E" w14:textId="77777777" w:rsidR="001B3A91" w:rsidRPr="003528D2" w:rsidRDefault="001B3A91" w:rsidP="001B3A91">
      <w:pPr>
        <w:rPr>
          <w:sz w:val="10"/>
        </w:rPr>
      </w:pPr>
      <w:proofErr w:type="spellStart"/>
      <w:r w:rsidRPr="003528D2">
        <w:rPr>
          <w:rStyle w:val="StyleUnderline"/>
        </w:rPr>
        <w:t>Valeriano</w:t>
      </w:r>
      <w:proofErr w:type="spellEnd"/>
      <w:r w:rsidRPr="003528D2">
        <w:rPr>
          <w:rStyle w:val="StyleUnderline"/>
        </w:rPr>
        <w:t xml:space="preserve"> and Maness view cyber conflict through the </w:t>
      </w:r>
      <w:r w:rsidRPr="003528D2">
        <w:rPr>
          <w:rStyle w:val="Emphasis"/>
        </w:rPr>
        <w:t>lens of international relations</w:t>
      </w:r>
      <w:r w:rsidRPr="003528D2">
        <w:rPr>
          <w:sz w:val="10"/>
        </w:rPr>
        <w:t xml:space="preserve"> </w:t>
      </w:r>
      <w:r w:rsidRPr="003528D2">
        <w:rPr>
          <w:rStyle w:val="StyleUnderline"/>
        </w:rPr>
        <w:t xml:space="preserve">and primarily focus on cyber interactions among states and directed towards states in the </w:t>
      </w:r>
      <w:r w:rsidRPr="003528D2">
        <w:rPr>
          <w:rStyle w:val="Emphasis"/>
        </w:rPr>
        <w:t>realm of foreign policy</w:t>
      </w:r>
      <w:r w:rsidRPr="003528D2">
        <w:rPr>
          <w:rStyle w:val="StyleUnderline"/>
        </w:rPr>
        <w:t>.</w:t>
      </w:r>
      <w:r w:rsidRPr="003528D2">
        <w:rPr>
          <w:sz w:val="10"/>
        </w:rPr>
        <w:t xml:space="preserve"> They argue: ‘while cyberspace is a separate domain, it is not unconnected from the normal political domain that is the genesis of conflicts’ (p. 15). Following an introductory chapter outlining the contours of the cyber conflict world, eight subsequent chapters build and defend their theoretical framework for the analysis and prediction of cyber conflict in the international system. One of their major conclusions is that </w:t>
      </w:r>
      <w:r w:rsidRPr="009700DA">
        <w:rPr>
          <w:rStyle w:val="StyleUnderline"/>
          <w:highlight w:val="cyan"/>
        </w:rPr>
        <w:t xml:space="preserve">‘cyber conflict has not changed </w:t>
      </w:r>
      <w:r w:rsidRPr="009700DA">
        <w:rPr>
          <w:rStyle w:val="Emphasis"/>
          <w:highlight w:val="cyan"/>
        </w:rPr>
        <w:t>how states operate</w:t>
      </w:r>
      <w:r w:rsidRPr="009700DA">
        <w:rPr>
          <w:rStyle w:val="StyleUnderline"/>
          <w:highlight w:val="cyan"/>
        </w:rPr>
        <w:t xml:space="preserve">, it has not led to a revolution in </w:t>
      </w:r>
      <w:r w:rsidRPr="009700DA">
        <w:rPr>
          <w:rStyle w:val="Emphasis"/>
          <w:highlight w:val="cyan"/>
        </w:rPr>
        <w:t xml:space="preserve">military </w:t>
      </w:r>
      <w:r w:rsidRPr="003528D2">
        <w:rPr>
          <w:rStyle w:val="Emphasis"/>
        </w:rPr>
        <w:t>affairs</w:t>
      </w:r>
      <w:r w:rsidRPr="009700DA">
        <w:rPr>
          <w:rStyle w:val="StyleUnderline"/>
          <w:highlight w:val="cyan"/>
        </w:rPr>
        <w:t xml:space="preserve">, and </w:t>
      </w:r>
      <w:r w:rsidRPr="003528D2">
        <w:rPr>
          <w:rStyle w:val="StyleUnderline"/>
        </w:rPr>
        <w:t xml:space="preserve">the </w:t>
      </w:r>
      <w:r w:rsidRPr="009700DA">
        <w:rPr>
          <w:rStyle w:val="StyleUnderline"/>
          <w:highlight w:val="cyan"/>
        </w:rPr>
        <w:t>fears</w:t>
      </w:r>
      <w:r w:rsidRPr="003528D2">
        <w:rPr>
          <w:rStyle w:val="StyleUnderline"/>
        </w:rPr>
        <w:t xml:space="preserve"> associated with the tactic </w:t>
      </w:r>
      <w:r w:rsidRPr="009700DA">
        <w:rPr>
          <w:rStyle w:val="StyleUnderline"/>
          <w:highlight w:val="cyan"/>
        </w:rPr>
        <w:t>are overblown’</w:t>
      </w:r>
      <w:r w:rsidRPr="003528D2">
        <w:rPr>
          <w:rStyle w:val="StyleUnderline"/>
        </w:rPr>
        <w:t xml:space="preserve"> </w:t>
      </w:r>
      <w:r w:rsidRPr="003528D2">
        <w:rPr>
          <w:sz w:val="10"/>
        </w:rPr>
        <w:t>(p. 209).</w:t>
      </w:r>
    </w:p>
    <w:p w14:paraId="385E6E02" w14:textId="77777777" w:rsidR="001B3A91" w:rsidRPr="003528D2" w:rsidRDefault="001B3A91" w:rsidP="001B3A91">
      <w:pPr>
        <w:rPr>
          <w:sz w:val="10"/>
        </w:rPr>
      </w:pPr>
      <w:r w:rsidRPr="003528D2">
        <w:rPr>
          <w:sz w:val="10"/>
        </w:rPr>
        <w:t xml:space="preserve">A key component of the authors’ framework described in Chapter 3 is their </w:t>
      </w:r>
      <w:r w:rsidRPr="003528D2">
        <w:rPr>
          <w:rStyle w:val="Emphasis"/>
        </w:rPr>
        <w:t>Theory of Cyber Restraint</w:t>
      </w:r>
      <w:r w:rsidRPr="003528D2">
        <w:rPr>
          <w:sz w:val="10"/>
        </w:rPr>
        <w:t xml:space="preserve"> that holds that </w:t>
      </w:r>
      <w:r w:rsidRPr="009700DA">
        <w:rPr>
          <w:rStyle w:val="StyleUnderline"/>
          <w:highlight w:val="cyan"/>
        </w:rPr>
        <w:t xml:space="preserve">due to fears of collateral damage, blowback, and replication states will </w:t>
      </w:r>
      <w:r w:rsidRPr="009700DA">
        <w:rPr>
          <w:rStyle w:val="Emphasis"/>
          <w:highlight w:val="cyan"/>
        </w:rPr>
        <w:t>restrain themselves</w:t>
      </w:r>
      <w:r w:rsidRPr="009700DA">
        <w:rPr>
          <w:rStyle w:val="StyleUnderline"/>
          <w:highlight w:val="cyan"/>
        </w:rPr>
        <w:t xml:space="preserve"> from unleashing </w:t>
      </w:r>
      <w:r w:rsidRPr="003528D2">
        <w:rPr>
          <w:rStyle w:val="StyleUnderline"/>
        </w:rPr>
        <w:t xml:space="preserve">the </w:t>
      </w:r>
      <w:r w:rsidRPr="003528D2">
        <w:rPr>
          <w:rStyle w:val="Emphasis"/>
        </w:rPr>
        <w:t xml:space="preserve">full weight of their </w:t>
      </w:r>
      <w:r w:rsidRPr="009700DA">
        <w:rPr>
          <w:rStyle w:val="Emphasis"/>
          <w:highlight w:val="cyan"/>
        </w:rPr>
        <w:t>cyber capabilities</w:t>
      </w:r>
      <w:r w:rsidRPr="003528D2">
        <w:rPr>
          <w:rStyle w:val="StyleUnderline"/>
        </w:rPr>
        <w:t>.</w:t>
      </w:r>
      <w:r w:rsidRPr="003528D2">
        <w:rPr>
          <w:sz w:val="10"/>
        </w:rPr>
        <w:t xml:space="preserve"> In delineating this theory, </w:t>
      </w:r>
      <w:proofErr w:type="spellStart"/>
      <w:r w:rsidRPr="003528D2">
        <w:rPr>
          <w:sz w:val="10"/>
        </w:rPr>
        <w:t>Valeriano</w:t>
      </w:r>
      <w:proofErr w:type="spellEnd"/>
      <w:r w:rsidRPr="003528D2">
        <w:rPr>
          <w:sz w:val="10"/>
        </w:rPr>
        <w:t xml:space="preserve"> and Maness stake out a clear middle path between authors such as Richard Clarke and Robert </w:t>
      </w:r>
      <w:proofErr w:type="spellStart"/>
      <w:r w:rsidRPr="003528D2">
        <w:rPr>
          <w:sz w:val="10"/>
        </w:rPr>
        <w:t>Knake</w:t>
      </w:r>
      <w:proofErr w:type="spellEnd"/>
      <w:r w:rsidRPr="003528D2">
        <w:rPr>
          <w:sz w:val="10"/>
        </w:rPr>
        <w:t xml:space="preserve"> who believe that cyber war has already begun,2 and Thomas Rid who contends that cyber war will never take place.3 They frame their approach as cyber moderation: the concept that cyber conflict will occur, but that the conflicts themselves will be trivial and will not significantly change state behavior (p. 39). From their theory and approach, they then propose nine hypotheses on interstate cyber interactions.</w:t>
      </w:r>
    </w:p>
    <w:p w14:paraId="19AF11A1" w14:textId="77777777" w:rsidR="001B3A91" w:rsidRPr="003528D2" w:rsidRDefault="001B3A91" w:rsidP="001B3A91">
      <w:pPr>
        <w:rPr>
          <w:sz w:val="10"/>
        </w:rPr>
      </w:pPr>
      <w:r w:rsidRPr="003528D2">
        <w:rPr>
          <w:sz w:val="10"/>
        </w:rPr>
        <w:t xml:space="preserve">One of the primary contributions </w:t>
      </w:r>
      <w:r w:rsidRPr="003528D2">
        <w:rPr>
          <w:rStyle w:val="StyleUnderline"/>
        </w:rPr>
        <w:t xml:space="preserve">of </w:t>
      </w:r>
      <w:r w:rsidRPr="009700DA">
        <w:rPr>
          <w:rStyle w:val="StyleUnderline"/>
          <w:highlight w:val="cyan"/>
        </w:rPr>
        <w:t>the</w:t>
      </w:r>
      <w:r w:rsidRPr="003528D2">
        <w:rPr>
          <w:rStyle w:val="StyleUnderline"/>
        </w:rPr>
        <w:t xml:space="preserve"> authors’ </w:t>
      </w:r>
      <w:r w:rsidRPr="009700DA">
        <w:rPr>
          <w:rStyle w:val="StyleUnderline"/>
          <w:highlight w:val="cyan"/>
        </w:rPr>
        <w:t>research is the construction of</w:t>
      </w:r>
      <w:r w:rsidRPr="003528D2">
        <w:rPr>
          <w:rStyle w:val="StyleUnderline"/>
        </w:rPr>
        <w:t xml:space="preserve"> an </w:t>
      </w:r>
      <w:r w:rsidRPr="009700DA">
        <w:rPr>
          <w:rStyle w:val="Emphasis"/>
          <w:highlight w:val="cyan"/>
        </w:rPr>
        <w:t>open source</w:t>
      </w:r>
      <w:r w:rsidRPr="009700DA">
        <w:rPr>
          <w:rStyle w:val="StyleUnderline"/>
          <w:highlight w:val="cyan"/>
        </w:rPr>
        <w:t xml:space="preserve"> and </w:t>
      </w:r>
      <w:r w:rsidRPr="009700DA">
        <w:rPr>
          <w:rStyle w:val="Emphasis"/>
          <w:highlight w:val="cyan"/>
        </w:rPr>
        <w:t>peer-vetted database</w:t>
      </w:r>
      <w:r w:rsidRPr="003528D2">
        <w:rPr>
          <w:rStyle w:val="StyleUnderline"/>
        </w:rPr>
        <w:t xml:space="preserve"> of cyber incidents and disputes</w:t>
      </w:r>
      <w:r w:rsidRPr="003528D2">
        <w:rPr>
          <w:sz w:val="10"/>
        </w:rPr>
        <w:t xml:space="preserve"> between countries called the Dyadic Cyber Incident and Dispute Dataset (DCID). The 1.0 version of the dataset currently contains 111 cyber incidents (defined as short-term isolated cyber operations) and 45 cyber disputes (defined as longer-term operations that can contain several incidents) between state-to-state rivals over an 11-year period (2001 to 2011) including 21 cyber incidents and 5 cyber disputes between China and the United States. In creating this dataset, the authors recognized the attribution problem and only included incidents and disputes where state-based involvement was explicit and evident (p. 84).</w:t>
      </w:r>
    </w:p>
    <w:p w14:paraId="6C440B3A" w14:textId="77777777" w:rsidR="001B3A91" w:rsidRPr="003528D2" w:rsidRDefault="001B3A91" w:rsidP="001B3A91">
      <w:pPr>
        <w:rPr>
          <w:sz w:val="10"/>
        </w:rPr>
      </w:pPr>
      <w:r w:rsidRPr="003528D2">
        <w:rPr>
          <w:sz w:val="10"/>
        </w:rPr>
        <w:t xml:space="preserve">Using this dataset, </w:t>
      </w:r>
      <w:proofErr w:type="spellStart"/>
      <w:r w:rsidRPr="003528D2">
        <w:rPr>
          <w:sz w:val="10"/>
        </w:rPr>
        <w:t>Valeriano</w:t>
      </w:r>
      <w:proofErr w:type="spellEnd"/>
      <w:r w:rsidRPr="003528D2">
        <w:rPr>
          <w:sz w:val="10"/>
        </w:rPr>
        <w:t xml:space="preserve"> and Maness in Chapters 4 and 5 quantitatively analyze interstate cyber actions including the ‘scope, length, and damage inflicted by cyber disputes among rival states’ (p. 78) from 2001 to 2011. Some of the research questions they address include: What factors might predict the occurrence, targets, and level of severity in cyber conflict between states? What are the foreign policy implications of cyber conflict? Do cyber incidents influence and lead to more conflictual relations?</w:t>
      </w:r>
    </w:p>
    <w:p w14:paraId="096FA3B0" w14:textId="77777777" w:rsidR="001B3A91" w:rsidRPr="003528D2" w:rsidRDefault="001B3A91" w:rsidP="001B3A91">
      <w:pPr>
        <w:rPr>
          <w:sz w:val="10"/>
        </w:rPr>
      </w:pPr>
      <w:r w:rsidRPr="003528D2">
        <w:rPr>
          <w:sz w:val="10"/>
        </w:rPr>
        <w:t xml:space="preserve">What they found was ‘that </w:t>
      </w:r>
      <w:r w:rsidRPr="009700DA">
        <w:rPr>
          <w:rStyle w:val="StyleUnderline"/>
          <w:highlight w:val="cyan"/>
        </w:rPr>
        <w:t>the</w:t>
      </w:r>
      <w:r w:rsidRPr="003528D2">
        <w:rPr>
          <w:rStyle w:val="StyleUnderline"/>
        </w:rPr>
        <w:t xml:space="preserve"> </w:t>
      </w:r>
      <w:r w:rsidRPr="003528D2">
        <w:rPr>
          <w:rStyle w:val="Emphasis"/>
        </w:rPr>
        <w:t xml:space="preserve">actual </w:t>
      </w:r>
      <w:r w:rsidRPr="009700DA">
        <w:rPr>
          <w:rStyle w:val="Emphasis"/>
          <w:highlight w:val="cyan"/>
        </w:rPr>
        <w:t>magnitude</w:t>
      </w:r>
      <w:r w:rsidRPr="009700DA">
        <w:rPr>
          <w:rStyle w:val="StyleUnderline"/>
          <w:highlight w:val="cyan"/>
        </w:rPr>
        <w:t xml:space="preserve"> and </w:t>
      </w:r>
      <w:r w:rsidRPr="009700DA">
        <w:rPr>
          <w:rStyle w:val="Emphasis"/>
          <w:highlight w:val="cyan"/>
        </w:rPr>
        <w:t>pace</w:t>
      </w:r>
      <w:r w:rsidRPr="009700DA">
        <w:rPr>
          <w:rStyle w:val="StyleUnderline"/>
          <w:highlight w:val="cyan"/>
        </w:rPr>
        <w:t xml:space="preserve"> of cyber disputes</w:t>
      </w:r>
      <w:r w:rsidRPr="003528D2">
        <w:rPr>
          <w:rStyle w:val="StyleUnderline"/>
        </w:rPr>
        <w:t xml:space="preserve"> among rivals </w:t>
      </w:r>
      <w:r w:rsidRPr="009700DA">
        <w:rPr>
          <w:rStyle w:val="Emphasis"/>
          <w:highlight w:val="cyan"/>
        </w:rPr>
        <w:t>do not match</w:t>
      </w:r>
      <w:r w:rsidRPr="003528D2">
        <w:rPr>
          <w:rStyle w:val="Emphasis"/>
        </w:rPr>
        <w:t xml:space="preserve"> popular </w:t>
      </w:r>
      <w:r w:rsidRPr="009700DA">
        <w:rPr>
          <w:rStyle w:val="Emphasis"/>
          <w:highlight w:val="cyan"/>
        </w:rPr>
        <w:t>perception</w:t>
      </w:r>
      <w:r w:rsidRPr="003528D2">
        <w:rPr>
          <w:sz w:val="10"/>
        </w:rPr>
        <w:t xml:space="preserve">; only 20 of 126 active rivals have engaged in cyber conflict, and their interactions have been limited in terms of magnitude and frequency’ (p. 18). Further, they found that </w:t>
      </w:r>
      <w:r w:rsidRPr="003528D2">
        <w:rPr>
          <w:rStyle w:val="Emphasis"/>
        </w:rPr>
        <w:t xml:space="preserve">most </w:t>
      </w:r>
      <w:r w:rsidRPr="009700DA">
        <w:rPr>
          <w:rStyle w:val="Emphasis"/>
          <w:highlight w:val="cyan"/>
        </w:rPr>
        <w:t>cyber incidents</w:t>
      </w:r>
      <w:r w:rsidRPr="009700DA">
        <w:rPr>
          <w:rStyle w:val="StyleUnderline"/>
          <w:highlight w:val="cyan"/>
        </w:rPr>
        <w:t xml:space="preserve"> are regional</w:t>
      </w:r>
      <w:r w:rsidRPr="003528D2">
        <w:rPr>
          <w:sz w:val="10"/>
        </w:rPr>
        <w:t xml:space="preserve"> (</w:t>
      </w:r>
      <w:proofErr w:type="gramStart"/>
      <w:r w:rsidRPr="003528D2">
        <w:rPr>
          <w:sz w:val="10"/>
        </w:rPr>
        <w:t>e.g.</w:t>
      </w:r>
      <w:proofErr w:type="gramEnd"/>
      <w:r w:rsidRPr="003528D2">
        <w:rPr>
          <w:sz w:val="10"/>
        </w:rPr>
        <w:t xml:space="preserve"> India–Pakistan), </w:t>
      </w:r>
      <w:r w:rsidRPr="009700DA">
        <w:rPr>
          <w:rStyle w:val="StyleUnderline"/>
          <w:highlight w:val="cyan"/>
        </w:rPr>
        <w:t>focused</w:t>
      </w:r>
      <w:r w:rsidRPr="003528D2">
        <w:rPr>
          <w:rStyle w:val="StyleUnderline"/>
        </w:rPr>
        <w:t xml:space="preserve"> predominately </w:t>
      </w:r>
      <w:r w:rsidRPr="009700DA">
        <w:rPr>
          <w:rStyle w:val="StyleUnderline"/>
          <w:highlight w:val="cyan"/>
        </w:rPr>
        <w:t xml:space="preserve">on </w:t>
      </w:r>
      <w:r w:rsidRPr="009700DA">
        <w:rPr>
          <w:rStyle w:val="Emphasis"/>
          <w:highlight w:val="cyan"/>
        </w:rPr>
        <w:t>espionage</w:t>
      </w:r>
      <w:r w:rsidRPr="009700DA">
        <w:rPr>
          <w:rStyle w:val="StyleUnderline"/>
          <w:highlight w:val="cyan"/>
        </w:rPr>
        <w:t xml:space="preserve"> and </w:t>
      </w:r>
      <w:r w:rsidRPr="009700DA">
        <w:rPr>
          <w:rStyle w:val="Emphasis"/>
          <w:highlight w:val="cyan"/>
        </w:rPr>
        <w:t>low-level</w:t>
      </w:r>
      <w:r w:rsidRPr="003528D2">
        <w:rPr>
          <w:rStyle w:val="Emphasis"/>
        </w:rPr>
        <w:t xml:space="preserve"> DDoS </w:t>
      </w:r>
      <w:r w:rsidRPr="009700DA">
        <w:rPr>
          <w:rStyle w:val="Emphasis"/>
          <w:highlight w:val="cyan"/>
        </w:rPr>
        <w:t>attacks</w:t>
      </w:r>
      <w:r w:rsidRPr="009700DA">
        <w:rPr>
          <w:rStyle w:val="StyleUnderline"/>
          <w:highlight w:val="cyan"/>
        </w:rPr>
        <w:t>, and were</w:t>
      </w:r>
      <w:r w:rsidRPr="003528D2">
        <w:rPr>
          <w:rStyle w:val="StyleUnderline"/>
        </w:rPr>
        <w:t xml:space="preserve"> largely </w:t>
      </w:r>
      <w:r w:rsidRPr="009700DA">
        <w:rPr>
          <w:rStyle w:val="StyleUnderline"/>
          <w:highlight w:val="cyan"/>
        </w:rPr>
        <w:t>ineffective</w:t>
      </w:r>
      <w:r w:rsidRPr="003528D2">
        <w:rPr>
          <w:rStyle w:val="StyleUnderline"/>
        </w:rPr>
        <w:t xml:space="preserve"> in getting states </w:t>
      </w:r>
      <w:r w:rsidRPr="009700DA">
        <w:rPr>
          <w:rStyle w:val="StyleUnderline"/>
          <w:highlight w:val="cyan"/>
        </w:rPr>
        <w:t xml:space="preserve">to </w:t>
      </w:r>
      <w:r w:rsidRPr="009700DA">
        <w:rPr>
          <w:rStyle w:val="Emphasis"/>
          <w:highlight w:val="cyan"/>
        </w:rPr>
        <w:t>change behavior</w:t>
      </w:r>
      <w:r w:rsidRPr="009700DA">
        <w:rPr>
          <w:rStyle w:val="StyleUnderline"/>
          <w:highlight w:val="cyan"/>
        </w:rPr>
        <w:t>. There was</w:t>
      </w:r>
      <w:r w:rsidRPr="003528D2">
        <w:rPr>
          <w:rStyle w:val="StyleUnderline"/>
        </w:rPr>
        <w:t xml:space="preserve"> also </w:t>
      </w:r>
      <w:r w:rsidRPr="009700DA">
        <w:rPr>
          <w:rStyle w:val="StyleUnderline"/>
          <w:highlight w:val="cyan"/>
        </w:rPr>
        <w:t>little evidence of state-supported</w:t>
      </w:r>
      <w:r w:rsidRPr="003528D2">
        <w:rPr>
          <w:rStyle w:val="StyleUnderline"/>
        </w:rPr>
        <w:t xml:space="preserve"> or sponsored groups utilizing </w:t>
      </w:r>
      <w:r w:rsidRPr="009700DA">
        <w:rPr>
          <w:rStyle w:val="Emphasis"/>
          <w:highlight w:val="cyan"/>
        </w:rPr>
        <w:t>cyber terrorism</w:t>
      </w:r>
      <w:r w:rsidRPr="009700DA">
        <w:rPr>
          <w:rStyle w:val="StyleUnderline"/>
          <w:highlight w:val="cyan"/>
        </w:rPr>
        <w:t>. They back up</w:t>
      </w:r>
      <w:r w:rsidRPr="003528D2">
        <w:rPr>
          <w:rStyle w:val="StyleUnderline"/>
        </w:rPr>
        <w:t xml:space="preserve"> their </w:t>
      </w:r>
      <w:r w:rsidRPr="009700DA">
        <w:rPr>
          <w:rStyle w:val="Emphasis"/>
          <w:highlight w:val="cyan"/>
        </w:rPr>
        <w:t>quantitative data</w:t>
      </w:r>
      <w:r w:rsidRPr="009700DA">
        <w:rPr>
          <w:rStyle w:val="StyleUnderline"/>
          <w:highlight w:val="cyan"/>
        </w:rPr>
        <w:t xml:space="preserve"> with</w:t>
      </w:r>
      <w:r w:rsidRPr="003528D2">
        <w:rPr>
          <w:rStyle w:val="StyleUnderline"/>
        </w:rPr>
        <w:t xml:space="preserve"> a series of </w:t>
      </w:r>
      <w:r w:rsidRPr="009700DA">
        <w:rPr>
          <w:rStyle w:val="Emphasis"/>
          <w:highlight w:val="cyan"/>
        </w:rPr>
        <w:t>case studies</w:t>
      </w:r>
      <w:r w:rsidRPr="003528D2">
        <w:rPr>
          <w:sz w:val="10"/>
        </w:rPr>
        <w:t xml:space="preserve"> looking at the most significant recent cyber conflicts involving state (Chapter 6) and non-state (Chapter 7) actors. They then propose a system of rules and norms in cyberspace based on the Just War tradition (Chapter 8).</w:t>
      </w:r>
    </w:p>
    <w:p w14:paraId="1AE754E8" w14:textId="77777777" w:rsidR="001B3A91" w:rsidRPr="00A2240C" w:rsidRDefault="001B3A91" w:rsidP="001B3A91"/>
    <w:p w14:paraId="37B10413" w14:textId="77777777" w:rsidR="001B3A91" w:rsidRDefault="001B3A91" w:rsidP="001B3A91">
      <w:pPr>
        <w:pStyle w:val="Heading4"/>
      </w:pPr>
      <w:r>
        <w:t xml:space="preserve">Russian cyberattacks </w:t>
      </w:r>
      <w:r w:rsidRPr="00E21E61">
        <w:rPr>
          <w:u w:val="single"/>
        </w:rPr>
        <w:t>thump</w:t>
      </w:r>
      <w:r>
        <w:t>.</w:t>
      </w:r>
    </w:p>
    <w:p w14:paraId="1CF624CC" w14:textId="77777777" w:rsidR="001B3A91" w:rsidRPr="00FC7F47" w:rsidRDefault="001B3A91" w:rsidP="001B3A91">
      <w:r w:rsidRPr="00E21E61">
        <w:t>David E.</w:t>
      </w:r>
      <w:r>
        <w:t xml:space="preserve"> </w:t>
      </w:r>
      <w:r w:rsidRPr="00FC7F47">
        <w:rPr>
          <w:rStyle w:val="Style13ptBold"/>
        </w:rPr>
        <w:t>Sanger and</w:t>
      </w:r>
      <w:r>
        <w:t xml:space="preserve"> </w:t>
      </w:r>
      <w:r w:rsidRPr="00E21E61">
        <w:t>Nicole</w:t>
      </w:r>
      <w:r>
        <w:t xml:space="preserve"> </w:t>
      </w:r>
      <w:proofErr w:type="spellStart"/>
      <w:r w:rsidRPr="00FC7F47">
        <w:rPr>
          <w:rStyle w:val="Style13ptBold"/>
        </w:rPr>
        <w:t>Perlroth</w:t>
      </w:r>
      <w:proofErr w:type="spellEnd"/>
      <w:r w:rsidRPr="00FC7F47">
        <w:rPr>
          <w:rStyle w:val="Style13ptBold"/>
        </w:rPr>
        <w:t xml:space="preserve"> </w:t>
      </w:r>
      <w:r>
        <w:rPr>
          <w:rStyle w:val="Style13ptBold"/>
        </w:rPr>
        <w:t>20</w:t>
      </w:r>
      <w:r>
        <w:t xml:space="preserve">. </w:t>
      </w:r>
      <w:r w:rsidRPr="00E21E61">
        <w:t xml:space="preserve">National security correspondent for the New York Times. Cybersecurity reporter for New York Times. "More Hacking Attacks Found as Officials Warn of ‘Grave Risk’ to U.S. Government". </w:t>
      </w:r>
      <w:r>
        <w:t>NYT</w:t>
      </w:r>
      <w:r w:rsidRPr="00E21E61">
        <w:t>. 12-17-2020. https://www.nytimes.com/2020/12/17/us/politics/russia-cyber-hack-trump.html. accessed 12-21-2020 //ART</w:t>
      </w:r>
    </w:p>
    <w:p w14:paraId="29EE5C0F" w14:textId="77777777" w:rsidR="001B3A91" w:rsidRPr="00FC7F47" w:rsidRDefault="001B3A91" w:rsidP="001B3A91">
      <w:pPr>
        <w:rPr>
          <w:rStyle w:val="StyleUnderline"/>
        </w:rPr>
      </w:pPr>
      <w:r w:rsidRPr="00075CD8">
        <w:rPr>
          <w:sz w:val="10"/>
        </w:rPr>
        <w:t xml:space="preserve">Federal officials issued an urgent warning on Thursday that </w:t>
      </w:r>
      <w:r w:rsidRPr="009700DA">
        <w:rPr>
          <w:rStyle w:val="Emphasis"/>
          <w:highlight w:val="cyan"/>
        </w:rPr>
        <w:t>hackers</w:t>
      </w:r>
      <w:r w:rsidRPr="00FC7F47">
        <w:rPr>
          <w:rStyle w:val="StyleUnderline"/>
        </w:rPr>
        <w:t xml:space="preserve"> who American intelligence agencies believed were </w:t>
      </w:r>
      <w:r w:rsidRPr="00075CD8">
        <w:rPr>
          <w:rStyle w:val="Emphasis"/>
        </w:rPr>
        <w:t>working for</w:t>
      </w:r>
      <w:r w:rsidRPr="00FC7F47">
        <w:rPr>
          <w:rStyle w:val="Emphasis"/>
        </w:rPr>
        <w:t xml:space="preserve"> the Kremlin</w:t>
      </w:r>
      <w:r w:rsidRPr="00FC7F47">
        <w:rPr>
          <w:rStyle w:val="StyleUnderline"/>
        </w:rPr>
        <w:t xml:space="preserve"> </w:t>
      </w:r>
      <w:r w:rsidRPr="009700DA">
        <w:rPr>
          <w:rStyle w:val="StyleUnderline"/>
          <w:highlight w:val="cyan"/>
        </w:rPr>
        <w:t>used</w:t>
      </w:r>
      <w:r w:rsidRPr="00FC7F47">
        <w:rPr>
          <w:rStyle w:val="StyleUnderline"/>
        </w:rPr>
        <w:t xml:space="preserve"> a </w:t>
      </w:r>
      <w:r w:rsidRPr="00FC7F47">
        <w:rPr>
          <w:rStyle w:val="Emphasis"/>
        </w:rPr>
        <w:t xml:space="preserve">far </w:t>
      </w:r>
      <w:r w:rsidRPr="009700DA">
        <w:rPr>
          <w:rStyle w:val="Emphasis"/>
          <w:highlight w:val="cyan"/>
        </w:rPr>
        <w:t>wider variety of</w:t>
      </w:r>
      <w:r w:rsidRPr="00FC7F47">
        <w:rPr>
          <w:rStyle w:val="Emphasis"/>
        </w:rPr>
        <w:t xml:space="preserve"> </w:t>
      </w:r>
      <w:r w:rsidRPr="009700DA">
        <w:rPr>
          <w:rStyle w:val="Emphasis"/>
          <w:highlight w:val="cyan"/>
        </w:rPr>
        <w:t>tools</w:t>
      </w:r>
      <w:r w:rsidRPr="00FC7F47">
        <w:rPr>
          <w:rStyle w:val="StyleUnderline"/>
        </w:rPr>
        <w:t xml:space="preserve"> than previously known to penetrate government </w:t>
      </w:r>
      <w:proofErr w:type="gramStart"/>
      <w:r w:rsidRPr="00FC7F47">
        <w:rPr>
          <w:rStyle w:val="StyleUnderline"/>
        </w:rPr>
        <w:t>systems, and</w:t>
      </w:r>
      <w:proofErr w:type="gramEnd"/>
      <w:r w:rsidRPr="00FC7F47">
        <w:rPr>
          <w:rStyle w:val="StyleUnderline"/>
        </w:rPr>
        <w:t xml:space="preserve"> said that the </w:t>
      </w:r>
      <w:r w:rsidRPr="00075CD8">
        <w:rPr>
          <w:rStyle w:val="Emphasis"/>
        </w:rPr>
        <w:t>cyber offensive</w:t>
      </w:r>
      <w:r w:rsidRPr="00075CD8">
        <w:rPr>
          <w:rStyle w:val="StyleUnderline"/>
        </w:rPr>
        <w:t xml:space="preserve"> was</w:t>
      </w:r>
      <w:r w:rsidRPr="00FC7F47">
        <w:rPr>
          <w:rStyle w:val="StyleUnderline"/>
        </w:rPr>
        <w:t xml:space="preserve"> “a </w:t>
      </w:r>
      <w:r w:rsidRPr="00075CD8">
        <w:rPr>
          <w:rStyle w:val="Emphasis"/>
        </w:rPr>
        <w:t>grave risk</w:t>
      </w:r>
      <w:r w:rsidRPr="00FC7F47">
        <w:rPr>
          <w:rStyle w:val="StyleUnderline"/>
        </w:rPr>
        <w:t xml:space="preserve"> to the federal government.”</w:t>
      </w:r>
    </w:p>
    <w:p w14:paraId="384E7CE6" w14:textId="77777777" w:rsidR="001B3A91" w:rsidRPr="00FC7F47" w:rsidRDefault="001B3A91" w:rsidP="001B3A91">
      <w:pPr>
        <w:rPr>
          <w:rStyle w:val="StyleUnderline"/>
        </w:rPr>
      </w:pPr>
      <w:r w:rsidRPr="00075CD8">
        <w:rPr>
          <w:sz w:val="10"/>
        </w:rPr>
        <w:t xml:space="preserve">The discovery suggests that </w:t>
      </w:r>
      <w:r w:rsidRPr="00FC7F47">
        <w:rPr>
          <w:rStyle w:val="StyleUnderline"/>
        </w:rPr>
        <w:t xml:space="preserve">the scope of the </w:t>
      </w:r>
      <w:r w:rsidRPr="009700DA">
        <w:rPr>
          <w:rStyle w:val="StyleUnderline"/>
          <w:highlight w:val="cyan"/>
        </w:rPr>
        <w:t>hacking</w:t>
      </w:r>
      <w:r w:rsidRPr="00FC7F47">
        <w:rPr>
          <w:rStyle w:val="StyleUnderline"/>
        </w:rPr>
        <w:t xml:space="preserve">, which appears to </w:t>
      </w:r>
      <w:r w:rsidRPr="009700DA">
        <w:rPr>
          <w:rStyle w:val="StyleUnderline"/>
          <w:highlight w:val="cyan"/>
        </w:rPr>
        <w:t xml:space="preserve">extend beyond </w:t>
      </w:r>
      <w:r w:rsidRPr="009700DA">
        <w:rPr>
          <w:rStyle w:val="Emphasis"/>
          <w:highlight w:val="cyan"/>
        </w:rPr>
        <w:t>nuclear laboratories</w:t>
      </w:r>
      <w:r w:rsidRPr="009700DA">
        <w:rPr>
          <w:rStyle w:val="StyleUnderline"/>
          <w:highlight w:val="cyan"/>
        </w:rPr>
        <w:t xml:space="preserve"> and </w:t>
      </w:r>
      <w:r w:rsidRPr="009700DA">
        <w:rPr>
          <w:rStyle w:val="Emphasis"/>
          <w:highlight w:val="cyan"/>
        </w:rPr>
        <w:t>Pentagon</w:t>
      </w:r>
      <w:r w:rsidRPr="00FC7F47">
        <w:rPr>
          <w:rStyle w:val="StyleUnderline"/>
        </w:rPr>
        <w:t xml:space="preserve">, Treasury and Commerce Department systems, </w:t>
      </w:r>
      <w:r w:rsidRPr="00FC7F47">
        <w:rPr>
          <w:rStyle w:val="Emphasis"/>
        </w:rPr>
        <w:t>complicates the challenge</w:t>
      </w:r>
      <w:r w:rsidRPr="00FC7F47">
        <w:rPr>
          <w:rStyle w:val="StyleUnderline"/>
        </w:rPr>
        <w:t xml:space="preserve"> for federal investigators as they try to </w:t>
      </w:r>
      <w:r w:rsidRPr="00FC7F47">
        <w:rPr>
          <w:rStyle w:val="Emphasis"/>
        </w:rPr>
        <w:t>assess the damage</w:t>
      </w:r>
      <w:r w:rsidRPr="00FC7F47">
        <w:rPr>
          <w:rStyle w:val="StyleUnderline"/>
        </w:rPr>
        <w:t xml:space="preserve"> and understand what had been stolen.</w:t>
      </w:r>
    </w:p>
    <w:p w14:paraId="361A480A" w14:textId="77777777" w:rsidR="001B3A91" w:rsidRPr="00075CD8" w:rsidRDefault="001B3A91" w:rsidP="001B3A91">
      <w:pPr>
        <w:rPr>
          <w:sz w:val="10"/>
        </w:rPr>
      </w:pPr>
      <w:r w:rsidRPr="00075CD8">
        <w:rPr>
          <w:sz w:val="10"/>
        </w:rPr>
        <w:t>Minutes after the statement from the cybersecurity arm of the Department of Homeland Security, President-elect Joseph R. Biden Jr. warned that his administration would impose “substantial costs” on those responsible.</w:t>
      </w:r>
      <w:r>
        <w:rPr>
          <w:sz w:val="10"/>
        </w:rPr>
        <w:t xml:space="preserve"> </w:t>
      </w:r>
      <w:r w:rsidRPr="00075CD8">
        <w:rPr>
          <w:sz w:val="10"/>
        </w:rPr>
        <w:t xml:space="preserve">“A </w:t>
      </w:r>
      <w:r w:rsidRPr="00FC7F47">
        <w:rPr>
          <w:rStyle w:val="StyleUnderline"/>
        </w:rPr>
        <w:t>good defense isn’t enough</w:t>
      </w:r>
      <w:r w:rsidRPr="00075CD8">
        <w:rPr>
          <w:sz w:val="10"/>
        </w:rPr>
        <w:t xml:space="preserve">; we need to disrupt and deter our adversaries from undertaking significant cyberattacks in the first place,” Mr. Biden said, adding, “I will not stand idly by in the face of </w:t>
      </w:r>
      <w:proofErr w:type="spellStart"/>
      <w:r w:rsidRPr="00075CD8">
        <w:rPr>
          <w:sz w:val="10"/>
        </w:rPr>
        <w:t>cyberassaults</w:t>
      </w:r>
      <w:proofErr w:type="spellEnd"/>
      <w:r w:rsidRPr="00075CD8">
        <w:rPr>
          <w:sz w:val="10"/>
        </w:rPr>
        <w:t xml:space="preserve"> on our nation.”</w:t>
      </w:r>
      <w:r>
        <w:rPr>
          <w:sz w:val="10"/>
        </w:rPr>
        <w:t xml:space="preserve"> </w:t>
      </w:r>
      <w:r w:rsidRPr="00075CD8">
        <w:rPr>
          <w:sz w:val="10"/>
        </w:rPr>
        <w:t>President Trump has yet to say anything about the attack.</w:t>
      </w:r>
    </w:p>
    <w:p w14:paraId="294A8239" w14:textId="77777777" w:rsidR="001B3A91" w:rsidRPr="00075CD8" w:rsidRDefault="001B3A91" w:rsidP="001B3A91">
      <w:pPr>
        <w:rPr>
          <w:sz w:val="10"/>
        </w:rPr>
      </w:pPr>
      <w:r w:rsidRPr="00075CD8">
        <w:rPr>
          <w:sz w:val="10"/>
        </w:rPr>
        <w:t xml:space="preserve">Echoing the government’s warning, Microsoft said Thursday that it had identified </w:t>
      </w:r>
      <w:r w:rsidRPr="009700DA">
        <w:rPr>
          <w:rStyle w:val="StyleUnderline"/>
          <w:highlight w:val="cyan"/>
        </w:rPr>
        <w:t>40</w:t>
      </w:r>
      <w:r w:rsidRPr="00FC7F47">
        <w:rPr>
          <w:rStyle w:val="StyleUnderline"/>
        </w:rPr>
        <w:t xml:space="preserve"> companies, </w:t>
      </w:r>
      <w:r w:rsidRPr="009700DA">
        <w:rPr>
          <w:rStyle w:val="Emphasis"/>
          <w:highlight w:val="cyan"/>
        </w:rPr>
        <w:t>government agencies</w:t>
      </w:r>
      <w:r w:rsidRPr="00FC7F47">
        <w:rPr>
          <w:rStyle w:val="StyleUnderline"/>
        </w:rPr>
        <w:t xml:space="preserve"> and think tanks </w:t>
      </w:r>
      <w:r w:rsidRPr="009700DA">
        <w:rPr>
          <w:rStyle w:val="StyleUnderline"/>
          <w:highlight w:val="cyan"/>
        </w:rPr>
        <w:t>that the</w:t>
      </w:r>
      <w:r w:rsidRPr="00075CD8">
        <w:rPr>
          <w:sz w:val="10"/>
        </w:rPr>
        <w:t xml:space="preserve"> suspected </w:t>
      </w:r>
      <w:r w:rsidRPr="00FC7F47">
        <w:rPr>
          <w:rStyle w:val="StyleUnderline"/>
        </w:rPr>
        <w:t xml:space="preserve">Russian </w:t>
      </w:r>
      <w:r w:rsidRPr="009700DA">
        <w:rPr>
          <w:rStyle w:val="StyleUnderline"/>
          <w:highlight w:val="cyan"/>
        </w:rPr>
        <w:t>hackers</w:t>
      </w:r>
      <w:r w:rsidRPr="00075CD8">
        <w:rPr>
          <w:sz w:val="10"/>
        </w:rPr>
        <w:t xml:space="preserve">, at a minimum, </w:t>
      </w:r>
      <w:r w:rsidRPr="00FC7F47">
        <w:rPr>
          <w:rStyle w:val="StyleUnderline"/>
        </w:rPr>
        <w:t xml:space="preserve">had </w:t>
      </w:r>
      <w:r w:rsidRPr="009700DA">
        <w:rPr>
          <w:rStyle w:val="StyleUnderline"/>
          <w:highlight w:val="cyan"/>
        </w:rPr>
        <w:t>infiltrated</w:t>
      </w:r>
      <w:r w:rsidRPr="00FC7F47">
        <w:rPr>
          <w:rStyle w:val="StyleUnderline"/>
        </w:rPr>
        <w:t xml:space="preserve">. Nearly </w:t>
      </w:r>
      <w:r w:rsidRPr="009700DA">
        <w:rPr>
          <w:rStyle w:val="StyleUnderline"/>
          <w:highlight w:val="cyan"/>
        </w:rPr>
        <w:t xml:space="preserve">half are </w:t>
      </w:r>
      <w:r w:rsidRPr="009700DA">
        <w:rPr>
          <w:rStyle w:val="Emphasis"/>
          <w:highlight w:val="cyan"/>
        </w:rPr>
        <w:t>private technology</w:t>
      </w:r>
      <w:r w:rsidRPr="00075CD8">
        <w:rPr>
          <w:rStyle w:val="Emphasis"/>
        </w:rPr>
        <w:t xml:space="preserve"> firms</w:t>
      </w:r>
      <w:r w:rsidRPr="00075CD8">
        <w:rPr>
          <w:sz w:val="10"/>
        </w:rPr>
        <w:t xml:space="preserve">, Microsoft said, </w:t>
      </w:r>
      <w:r w:rsidRPr="00FC7F47">
        <w:rPr>
          <w:rStyle w:val="StyleUnderline"/>
        </w:rPr>
        <w:t xml:space="preserve">many of them </w:t>
      </w:r>
      <w:r w:rsidRPr="009700DA">
        <w:rPr>
          <w:rStyle w:val="Emphasis"/>
          <w:highlight w:val="cyan"/>
        </w:rPr>
        <w:t>cybersecurity firms</w:t>
      </w:r>
      <w:r w:rsidRPr="00075CD8">
        <w:rPr>
          <w:sz w:val="10"/>
        </w:rPr>
        <w:t xml:space="preserve">, like FireEye, </w:t>
      </w:r>
      <w:r w:rsidRPr="00FC7F47">
        <w:rPr>
          <w:rStyle w:val="StyleUnderline"/>
        </w:rPr>
        <w:t xml:space="preserve">that are </w:t>
      </w:r>
      <w:r w:rsidRPr="009700DA">
        <w:rPr>
          <w:rStyle w:val="StyleUnderline"/>
          <w:highlight w:val="cyan"/>
        </w:rPr>
        <w:t xml:space="preserve">charged with </w:t>
      </w:r>
      <w:r w:rsidRPr="009700DA">
        <w:rPr>
          <w:rStyle w:val="Emphasis"/>
          <w:highlight w:val="cyan"/>
        </w:rPr>
        <w:t>securing</w:t>
      </w:r>
      <w:r w:rsidRPr="00FC7F47">
        <w:rPr>
          <w:rStyle w:val="Emphasis"/>
        </w:rPr>
        <w:t xml:space="preserve"> vast sections</w:t>
      </w:r>
      <w:r w:rsidRPr="00FC7F47">
        <w:rPr>
          <w:rStyle w:val="StyleUnderline"/>
        </w:rPr>
        <w:t xml:space="preserve"> of </w:t>
      </w:r>
      <w:r w:rsidRPr="009700DA">
        <w:rPr>
          <w:rStyle w:val="StyleUnderline"/>
          <w:highlight w:val="cyan"/>
        </w:rPr>
        <w:t>the</w:t>
      </w:r>
      <w:r w:rsidRPr="00FC7F47">
        <w:rPr>
          <w:rStyle w:val="StyleUnderline"/>
        </w:rPr>
        <w:t xml:space="preserve"> public and private </w:t>
      </w:r>
      <w:r w:rsidRPr="009700DA">
        <w:rPr>
          <w:rStyle w:val="StyleUnderline"/>
          <w:highlight w:val="cyan"/>
        </w:rPr>
        <w:t>sector</w:t>
      </w:r>
      <w:r w:rsidRPr="00075CD8">
        <w:rPr>
          <w:sz w:val="10"/>
        </w:rPr>
        <w:t>.</w:t>
      </w:r>
    </w:p>
    <w:p w14:paraId="2A728F56" w14:textId="77777777" w:rsidR="001B3A91" w:rsidRPr="00075CD8" w:rsidRDefault="001B3A91" w:rsidP="001B3A91">
      <w:pPr>
        <w:rPr>
          <w:sz w:val="10"/>
        </w:rPr>
      </w:pPr>
      <w:r w:rsidRPr="00075CD8">
        <w:rPr>
          <w:sz w:val="10"/>
        </w:rPr>
        <w:t xml:space="preserve">“It’s still early days, but we have already identified 40 victims — more than anyone else has stated so far — and believe that </w:t>
      </w:r>
      <w:r w:rsidRPr="00FC7F47">
        <w:rPr>
          <w:rStyle w:val="StyleUnderline"/>
        </w:rPr>
        <w:t xml:space="preserve">number should </w:t>
      </w:r>
      <w:r w:rsidRPr="00FC7F47">
        <w:rPr>
          <w:rStyle w:val="Emphasis"/>
        </w:rPr>
        <w:t>rise substantially</w:t>
      </w:r>
      <w:r w:rsidRPr="00075CD8">
        <w:rPr>
          <w:sz w:val="10"/>
        </w:rPr>
        <w:t>,” Brad Smith, Microsoft’s president, said in an interview on Thursday. “</w:t>
      </w:r>
      <w:r w:rsidRPr="00FC7F47">
        <w:rPr>
          <w:rStyle w:val="StyleUnderline"/>
        </w:rPr>
        <w:t>There are more nongovernmental victims than there are governmental victims, with a big focus on I.T. companies, especially in the security industry</w:t>
      </w:r>
      <w:r w:rsidRPr="00075CD8">
        <w:rPr>
          <w:sz w:val="10"/>
        </w:rPr>
        <w:t>.”</w:t>
      </w:r>
    </w:p>
    <w:p w14:paraId="07F1ACCA" w14:textId="77777777" w:rsidR="001B3A91" w:rsidRPr="00075CD8" w:rsidRDefault="001B3A91" w:rsidP="001B3A91">
      <w:pPr>
        <w:rPr>
          <w:sz w:val="10"/>
        </w:rPr>
      </w:pPr>
      <w:r w:rsidRPr="00075CD8">
        <w:rPr>
          <w:sz w:val="10"/>
        </w:rPr>
        <w:t xml:space="preserve">The </w:t>
      </w:r>
      <w:r w:rsidRPr="009700DA">
        <w:rPr>
          <w:rStyle w:val="Emphasis"/>
          <w:highlight w:val="cyan"/>
        </w:rPr>
        <w:t>Energy Department</w:t>
      </w:r>
      <w:r w:rsidRPr="009700DA">
        <w:rPr>
          <w:rStyle w:val="StyleUnderline"/>
          <w:highlight w:val="cyan"/>
        </w:rPr>
        <w:t xml:space="preserve"> and</w:t>
      </w:r>
      <w:r w:rsidRPr="00FC7F47">
        <w:rPr>
          <w:rStyle w:val="StyleUnderline"/>
        </w:rPr>
        <w:t xml:space="preserve"> its National </w:t>
      </w:r>
      <w:r w:rsidRPr="009700DA">
        <w:rPr>
          <w:rStyle w:val="Emphasis"/>
          <w:highlight w:val="cyan"/>
        </w:rPr>
        <w:t>Nuclear Security</w:t>
      </w:r>
      <w:r w:rsidRPr="00FC7F47">
        <w:rPr>
          <w:rStyle w:val="StyleUnderline"/>
        </w:rPr>
        <w:t xml:space="preserve"> Administration, </w:t>
      </w:r>
      <w:r w:rsidRPr="009700DA">
        <w:rPr>
          <w:rStyle w:val="StyleUnderline"/>
          <w:highlight w:val="cyan"/>
        </w:rPr>
        <w:t>which maintains</w:t>
      </w:r>
      <w:r w:rsidRPr="00FC7F47">
        <w:rPr>
          <w:rStyle w:val="StyleUnderline"/>
        </w:rPr>
        <w:t xml:space="preserve"> the American </w:t>
      </w:r>
      <w:r w:rsidRPr="009700DA">
        <w:rPr>
          <w:rStyle w:val="StyleUnderline"/>
          <w:highlight w:val="cyan"/>
        </w:rPr>
        <w:t>nuclear stockpile, were</w:t>
      </w:r>
      <w:r w:rsidRPr="00FC7F47">
        <w:rPr>
          <w:rStyle w:val="StyleUnderline"/>
        </w:rPr>
        <w:t xml:space="preserve"> </w:t>
      </w:r>
      <w:r w:rsidRPr="009700DA">
        <w:rPr>
          <w:rStyle w:val="Emphasis"/>
          <w:highlight w:val="cyan"/>
        </w:rPr>
        <w:t>compromised</w:t>
      </w:r>
      <w:r w:rsidRPr="00FC7F47">
        <w:rPr>
          <w:rStyle w:val="StyleUnderline"/>
        </w:rPr>
        <w:t xml:space="preserve"> as part of the larger attack</w:t>
      </w:r>
      <w:r w:rsidRPr="00075CD8">
        <w:rPr>
          <w:sz w:val="10"/>
        </w:rPr>
        <w:t xml:space="preserve">, but its investigation found the hack did not affect “mission-essential national security functions,” </w:t>
      </w:r>
      <w:proofErr w:type="spellStart"/>
      <w:r w:rsidRPr="00075CD8">
        <w:rPr>
          <w:sz w:val="10"/>
        </w:rPr>
        <w:t>Shaylyn</w:t>
      </w:r>
      <w:proofErr w:type="spellEnd"/>
      <w:r w:rsidRPr="00075CD8">
        <w:rPr>
          <w:sz w:val="10"/>
        </w:rPr>
        <w:t xml:space="preserve"> Hynes, a Department of Energy spokeswoman, said in a statement.</w:t>
      </w:r>
    </w:p>
    <w:p w14:paraId="5D7E6CFD" w14:textId="77777777" w:rsidR="001B3A91" w:rsidRPr="00075CD8" w:rsidRDefault="001B3A91" w:rsidP="001B3A91">
      <w:pPr>
        <w:rPr>
          <w:sz w:val="10"/>
        </w:rPr>
      </w:pPr>
      <w:r w:rsidRPr="00075CD8">
        <w:rPr>
          <w:sz w:val="10"/>
        </w:rPr>
        <w:t>“At this point, the investigation has found that the malware has been isolated to business networks only,” Ms. Hynes said. The hack of the nuclear agency was reported earlier by Politico.</w:t>
      </w:r>
    </w:p>
    <w:p w14:paraId="56281B2C" w14:textId="77777777" w:rsidR="001B3A91" w:rsidRPr="00075CD8" w:rsidRDefault="001B3A91" w:rsidP="001B3A91">
      <w:pPr>
        <w:rPr>
          <w:sz w:val="10"/>
        </w:rPr>
      </w:pPr>
      <w:r w:rsidRPr="00075CD8">
        <w:rPr>
          <w:sz w:val="10"/>
        </w:rPr>
        <w:t>Officials have yet to publicly name the attacker responsible, but intelligence agencies have told Congress that they believe it was carried out by the S.V.R., an elite Russian intelligence agency. A Microsoft “heat map” of infections shows that the vast majority — 80 percent — are in the United States, while Russia shows no infections at all.</w:t>
      </w:r>
    </w:p>
    <w:p w14:paraId="5BA74B16" w14:textId="77777777" w:rsidR="001B3A91" w:rsidRPr="00075CD8" w:rsidRDefault="001B3A91" w:rsidP="001B3A91">
      <w:pPr>
        <w:rPr>
          <w:sz w:val="10"/>
        </w:rPr>
      </w:pPr>
      <w:r w:rsidRPr="00075CD8">
        <w:rPr>
          <w:sz w:val="10"/>
        </w:rPr>
        <w:t xml:space="preserve">The government warning, issued by the Cybersecurity and Infrastructure Security Agency, did not detail the new ways that the hackers got into the government systems. But it confirmed suspicions expressed this week by FireEye, a cybersecurity firm, that </w:t>
      </w:r>
      <w:r w:rsidRPr="00FC7F47">
        <w:rPr>
          <w:rStyle w:val="StyleUnderline"/>
        </w:rPr>
        <w:t>there were almost certainly other routes that the attackers had found to get into networks on which the day-to-day business of the United States depend.</w:t>
      </w:r>
    </w:p>
    <w:p w14:paraId="3BF87E9B" w14:textId="77777777" w:rsidR="001B3A91" w:rsidRPr="00075CD8" w:rsidRDefault="001B3A91" w:rsidP="001B3A91">
      <w:pPr>
        <w:rPr>
          <w:sz w:val="10"/>
        </w:rPr>
      </w:pPr>
      <w:r w:rsidRPr="00075CD8">
        <w:rPr>
          <w:sz w:val="10"/>
        </w:rPr>
        <w:t xml:space="preserve">FireEye was the first to inform the government that the suspected </w:t>
      </w:r>
      <w:r w:rsidRPr="00FC7F47">
        <w:rPr>
          <w:rStyle w:val="StyleUnderline"/>
        </w:rPr>
        <w:t xml:space="preserve">Russian </w:t>
      </w:r>
      <w:r w:rsidRPr="009700DA">
        <w:rPr>
          <w:rStyle w:val="StyleUnderline"/>
          <w:highlight w:val="cyan"/>
        </w:rPr>
        <w:t>hackers</w:t>
      </w:r>
      <w:r w:rsidRPr="00075CD8">
        <w:rPr>
          <w:sz w:val="10"/>
        </w:rPr>
        <w:t xml:space="preserve"> had, </w:t>
      </w:r>
      <w:r w:rsidRPr="009700DA">
        <w:rPr>
          <w:rStyle w:val="Emphasis"/>
          <w:highlight w:val="cyan"/>
        </w:rPr>
        <w:t>since</w:t>
      </w:r>
      <w:r w:rsidRPr="00FC7F47">
        <w:rPr>
          <w:rStyle w:val="Emphasis"/>
        </w:rPr>
        <w:t xml:space="preserve"> at least </w:t>
      </w:r>
      <w:r w:rsidRPr="009700DA">
        <w:rPr>
          <w:rStyle w:val="Emphasis"/>
          <w:highlight w:val="cyan"/>
        </w:rPr>
        <w:t>March</w:t>
      </w:r>
      <w:r w:rsidRPr="009700DA">
        <w:rPr>
          <w:rStyle w:val="StyleUnderline"/>
          <w:highlight w:val="cyan"/>
        </w:rPr>
        <w:t>, infected</w:t>
      </w:r>
      <w:r w:rsidRPr="00075CD8">
        <w:rPr>
          <w:sz w:val="10"/>
        </w:rPr>
        <w:t xml:space="preserve"> the </w:t>
      </w:r>
      <w:r w:rsidRPr="00FC7F47">
        <w:rPr>
          <w:rStyle w:val="StyleUnderline"/>
        </w:rPr>
        <w:t xml:space="preserve">periodic </w:t>
      </w:r>
      <w:r w:rsidRPr="009700DA">
        <w:rPr>
          <w:rStyle w:val="StyleUnderline"/>
          <w:highlight w:val="cyan"/>
        </w:rPr>
        <w:t>software updates</w:t>
      </w:r>
      <w:r w:rsidRPr="00FC7F47">
        <w:rPr>
          <w:rStyle w:val="StyleUnderline"/>
        </w:rPr>
        <w:t xml:space="preserve"> issued by a company called SolarWinds, </w:t>
      </w:r>
      <w:r w:rsidRPr="009700DA">
        <w:rPr>
          <w:rStyle w:val="StyleUnderline"/>
          <w:highlight w:val="cyan"/>
        </w:rPr>
        <w:t xml:space="preserve">which makes </w:t>
      </w:r>
      <w:r w:rsidRPr="009700DA">
        <w:rPr>
          <w:rStyle w:val="Emphasis"/>
          <w:highlight w:val="cyan"/>
        </w:rPr>
        <w:t>critical</w:t>
      </w:r>
      <w:r w:rsidRPr="00FC7F47">
        <w:rPr>
          <w:rStyle w:val="Emphasis"/>
        </w:rPr>
        <w:t xml:space="preserve"> network monitoring </w:t>
      </w:r>
      <w:r w:rsidRPr="009700DA">
        <w:rPr>
          <w:rStyle w:val="Emphasis"/>
          <w:highlight w:val="cyan"/>
        </w:rPr>
        <w:t>software</w:t>
      </w:r>
      <w:r w:rsidRPr="009700DA">
        <w:rPr>
          <w:rStyle w:val="StyleUnderline"/>
          <w:highlight w:val="cyan"/>
        </w:rPr>
        <w:t xml:space="preserve"> used by the government</w:t>
      </w:r>
      <w:r w:rsidRPr="00FC7F47">
        <w:rPr>
          <w:rStyle w:val="StyleUnderline"/>
        </w:rPr>
        <w:t xml:space="preserve">, hundreds of Fortune 500 companies </w:t>
      </w:r>
      <w:r w:rsidRPr="009700DA">
        <w:rPr>
          <w:rStyle w:val="StyleUnderline"/>
          <w:highlight w:val="cyan"/>
        </w:rPr>
        <w:t>and firms that</w:t>
      </w:r>
      <w:r w:rsidRPr="00FC7F47">
        <w:rPr>
          <w:rStyle w:val="StyleUnderline"/>
        </w:rPr>
        <w:t xml:space="preserve"> </w:t>
      </w:r>
      <w:r w:rsidRPr="009700DA">
        <w:rPr>
          <w:rStyle w:val="StyleUnderline"/>
          <w:highlight w:val="cyan"/>
        </w:rPr>
        <w:t xml:space="preserve">oversee </w:t>
      </w:r>
      <w:r w:rsidRPr="009700DA">
        <w:rPr>
          <w:rStyle w:val="Emphasis"/>
          <w:highlight w:val="cyan"/>
        </w:rPr>
        <w:t>critical infrastructure</w:t>
      </w:r>
      <w:r w:rsidRPr="00075CD8">
        <w:rPr>
          <w:rStyle w:val="StyleUnderline"/>
        </w:rPr>
        <w:t>, including the power grid</w:t>
      </w:r>
      <w:r w:rsidRPr="00075CD8">
        <w:rPr>
          <w:sz w:val="10"/>
        </w:rPr>
        <w:t>.</w:t>
      </w:r>
    </w:p>
    <w:p w14:paraId="471DE490" w14:textId="77777777" w:rsidR="001B3A91" w:rsidRPr="00075CD8" w:rsidRDefault="001B3A91" w:rsidP="001B3A91">
      <w:pPr>
        <w:rPr>
          <w:sz w:val="10"/>
        </w:rPr>
      </w:pPr>
      <w:r w:rsidRPr="00075CD8">
        <w:rPr>
          <w:sz w:val="10"/>
        </w:rPr>
        <w:t xml:space="preserve">Investigators and other officials say they believe the goal of the Russian attack was traditional espionage, the sort the National Security Agency and other agencies regularly conduct on foreign networks. But </w:t>
      </w:r>
      <w:r w:rsidRPr="00FC7F47">
        <w:rPr>
          <w:rStyle w:val="StyleUnderline"/>
        </w:rPr>
        <w:t xml:space="preserve">the extent and depth of the hacking raise concerns that hackers could ultimately use their access to </w:t>
      </w:r>
      <w:r w:rsidRPr="00FC7F47">
        <w:rPr>
          <w:rStyle w:val="Emphasis"/>
        </w:rPr>
        <w:t>shutter American systems</w:t>
      </w:r>
      <w:r w:rsidRPr="00FC7F47">
        <w:rPr>
          <w:rStyle w:val="StyleUnderline"/>
        </w:rPr>
        <w:t xml:space="preserve">, corrupt or destroy data, or </w:t>
      </w:r>
      <w:r w:rsidRPr="00FC7F47">
        <w:rPr>
          <w:rStyle w:val="Emphasis"/>
        </w:rPr>
        <w:t>take command</w:t>
      </w:r>
      <w:r w:rsidRPr="00FC7F47">
        <w:rPr>
          <w:rStyle w:val="StyleUnderline"/>
        </w:rPr>
        <w:t xml:space="preserve"> of computer systems that run </w:t>
      </w:r>
      <w:r w:rsidRPr="00FC7F47">
        <w:rPr>
          <w:rStyle w:val="Emphasis"/>
        </w:rPr>
        <w:t>industrial processes</w:t>
      </w:r>
      <w:r w:rsidRPr="00075CD8">
        <w:rPr>
          <w:sz w:val="10"/>
        </w:rPr>
        <w:t>. So far, though, there has been no evidence of that happening.</w:t>
      </w:r>
    </w:p>
    <w:p w14:paraId="60D64380" w14:textId="77777777" w:rsidR="001B3A91" w:rsidRPr="00075CD8" w:rsidRDefault="001B3A91" w:rsidP="001B3A91">
      <w:pPr>
        <w:rPr>
          <w:sz w:val="10"/>
        </w:rPr>
      </w:pPr>
      <w:r w:rsidRPr="00075CD8">
        <w:rPr>
          <w:sz w:val="10"/>
        </w:rPr>
        <w:t>The alert was a clear sign of a new realization of urgency by the government. After playing down the episode — in addition to Mr. Trump’s silence, Secretary of State Mike Pompeo has deflected the hacking as one of the many daily attacks on the federal government, suggesting China was the biggest offender — the government’s new alert left no doubt the assessment had changed.</w:t>
      </w:r>
    </w:p>
    <w:p w14:paraId="16E86184" w14:textId="77777777" w:rsidR="001B3A91" w:rsidRPr="00075CD8" w:rsidRDefault="001B3A91" w:rsidP="001B3A91">
      <w:pPr>
        <w:rPr>
          <w:sz w:val="10"/>
        </w:rPr>
      </w:pPr>
      <w:r w:rsidRPr="00075CD8">
        <w:rPr>
          <w:sz w:val="10"/>
        </w:rPr>
        <w:t>“This adversary has demonstrated an ability to exploit software supply chains and shown significant knowledge of Windows networks,” the alert said.</w:t>
      </w:r>
    </w:p>
    <w:p w14:paraId="6BF1BA86" w14:textId="77777777" w:rsidR="001B3A91" w:rsidRPr="00075CD8" w:rsidRDefault="001B3A91" w:rsidP="001B3A91">
      <w:pPr>
        <w:rPr>
          <w:rStyle w:val="StyleUnderline"/>
        </w:rPr>
      </w:pPr>
      <w:r w:rsidRPr="00075CD8">
        <w:rPr>
          <w:sz w:val="10"/>
        </w:rPr>
        <w:t xml:space="preserve">“It is likely that the </w:t>
      </w:r>
      <w:r w:rsidRPr="00075CD8">
        <w:rPr>
          <w:rStyle w:val="StyleUnderline"/>
        </w:rPr>
        <w:t>adversary has additional initial access vectors and tactics, techniques and procedures,” which</w:t>
      </w:r>
      <w:r w:rsidRPr="00075CD8">
        <w:rPr>
          <w:sz w:val="10"/>
        </w:rPr>
        <w:t>, it said, “</w:t>
      </w:r>
      <w:r w:rsidRPr="00075CD8">
        <w:rPr>
          <w:rStyle w:val="StyleUnderline"/>
        </w:rPr>
        <w:t xml:space="preserve">have </w:t>
      </w:r>
      <w:r w:rsidRPr="00075CD8">
        <w:rPr>
          <w:rStyle w:val="Emphasis"/>
        </w:rPr>
        <w:t>not yet been discovered</w:t>
      </w:r>
      <w:r w:rsidRPr="00075CD8">
        <w:rPr>
          <w:rStyle w:val="StyleUnderline"/>
        </w:rPr>
        <w:t>.”</w:t>
      </w:r>
    </w:p>
    <w:p w14:paraId="338DA203" w14:textId="77777777" w:rsidR="001B3A91" w:rsidRPr="00075CD8" w:rsidRDefault="001B3A91" w:rsidP="001B3A91">
      <w:pPr>
        <w:rPr>
          <w:sz w:val="10"/>
        </w:rPr>
      </w:pPr>
      <w:r w:rsidRPr="00075CD8">
        <w:rPr>
          <w:sz w:val="10"/>
        </w:rPr>
        <w:t xml:space="preserve">Investigators say </w:t>
      </w:r>
      <w:r w:rsidRPr="00075CD8">
        <w:rPr>
          <w:rStyle w:val="StyleUnderline"/>
        </w:rPr>
        <w:t xml:space="preserve">it </w:t>
      </w:r>
      <w:r w:rsidRPr="009700DA">
        <w:rPr>
          <w:rStyle w:val="Emphasis"/>
          <w:highlight w:val="cyan"/>
        </w:rPr>
        <w:t>could take months</w:t>
      </w:r>
      <w:r w:rsidRPr="009700DA">
        <w:rPr>
          <w:rStyle w:val="StyleUnderline"/>
          <w:highlight w:val="cyan"/>
        </w:rPr>
        <w:t xml:space="preserve"> to unravel the </w:t>
      </w:r>
      <w:r w:rsidRPr="009700DA">
        <w:rPr>
          <w:rStyle w:val="Emphasis"/>
          <w:highlight w:val="cyan"/>
        </w:rPr>
        <w:t>extent</w:t>
      </w:r>
      <w:r w:rsidRPr="00075CD8">
        <w:rPr>
          <w:rStyle w:val="StyleUnderline"/>
        </w:rPr>
        <w:t xml:space="preserve"> to which American networks and the technology supply chain are </w:t>
      </w:r>
      <w:r w:rsidRPr="00075CD8">
        <w:rPr>
          <w:rStyle w:val="Emphasis"/>
        </w:rPr>
        <w:t>compromised</w:t>
      </w:r>
      <w:r w:rsidRPr="00075CD8">
        <w:rPr>
          <w:sz w:val="10"/>
        </w:rPr>
        <w:t>.</w:t>
      </w:r>
    </w:p>
    <w:p w14:paraId="5B8D2654" w14:textId="77777777" w:rsidR="001B3A91" w:rsidRPr="00075CD8" w:rsidRDefault="001B3A91" w:rsidP="001B3A91">
      <w:pPr>
        <w:rPr>
          <w:rStyle w:val="StyleUnderline"/>
        </w:rPr>
      </w:pPr>
      <w:r w:rsidRPr="00075CD8">
        <w:rPr>
          <w:sz w:val="10"/>
        </w:rPr>
        <w:t xml:space="preserve">In an interview on Thursday, Mr. Smith, of Microsoft, said </w:t>
      </w:r>
      <w:r w:rsidRPr="00075CD8">
        <w:rPr>
          <w:rStyle w:val="StyleUnderline"/>
        </w:rPr>
        <w:t xml:space="preserve">the </w:t>
      </w:r>
      <w:r w:rsidRPr="00075CD8">
        <w:rPr>
          <w:rStyle w:val="Emphasis"/>
        </w:rPr>
        <w:t>supply-chain element</w:t>
      </w:r>
      <w:r w:rsidRPr="00075CD8">
        <w:rPr>
          <w:rStyle w:val="StyleUnderline"/>
        </w:rPr>
        <w:t xml:space="preserve"> made the attack perhaps the </w:t>
      </w:r>
      <w:r w:rsidRPr="009700DA">
        <w:rPr>
          <w:rStyle w:val="Emphasis"/>
          <w:highlight w:val="cyan"/>
        </w:rPr>
        <w:t>gravest cyberattack</w:t>
      </w:r>
      <w:r w:rsidRPr="009700DA">
        <w:rPr>
          <w:rStyle w:val="StyleUnderline"/>
          <w:highlight w:val="cyan"/>
        </w:rPr>
        <w:t xml:space="preserve"> against the U</w:t>
      </w:r>
      <w:r w:rsidRPr="00075CD8">
        <w:rPr>
          <w:rStyle w:val="StyleUnderline"/>
        </w:rPr>
        <w:t xml:space="preserve">nited </w:t>
      </w:r>
      <w:r w:rsidRPr="009700DA">
        <w:rPr>
          <w:rStyle w:val="StyleUnderline"/>
          <w:highlight w:val="cyan"/>
        </w:rPr>
        <w:t>S</w:t>
      </w:r>
      <w:r w:rsidRPr="00075CD8">
        <w:rPr>
          <w:rStyle w:val="StyleUnderline"/>
        </w:rPr>
        <w:t xml:space="preserve">tates </w:t>
      </w:r>
      <w:r w:rsidRPr="009700DA">
        <w:rPr>
          <w:rStyle w:val="StyleUnderline"/>
          <w:highlight w:val="cyan"/>
        </w:rPr>
        <w:t xml:space="preserve">in </w:t>
      </w:r>
      <w:r w:rsidRPr="009700DA">
        <w:rPr>
          <w:rStyle w:val="Emphasis"/>
          <w:highlight w:val="cyan"/>
        </w:rPr>
        <w:t>years</w:t>
      </w:r>
      <w:r w:rsidRPr="00075CD8">
        <w:rPr>
          <w:rStyle w:val="StyleUnderline"/>
        </w:rPr>
        <w:t>.</w:t>
      </w:r>
    </w:p>
    <w:p w14:paraId="51044B2B" w14:textId="77777777" w:rsidR="001B3A91" w:rsidRPr="00075CD8" w:rsidRDefault="001B3A91" w:rsidP="001B3A91">
      <w:pPr>
        <w:rPr>
          <w:sz w:val="10"/>
        </w:rPr>
      </w:pPr>
      <w:r w:rsidRPr="00075CD8">
        <w:rPr>
          <w:sz w:val="10"/>
        </w:rPr>
        <w:t>“Governments have long spied on each other but there is a growing and critical recognition that there needs to be a clear set of rules that put certain techniques off limits,” Mr. Smith said. “</w:t>
      </w:r>
      <w:r w:rsidRPr="00075CD8">
        <w:rPr>
          <w:rStyle w:val="StyleUnderline"/>
        </w:rPr>
        <w:t xml:space="preserve">One of the things that needs to be off limits is a </w:t>
      </w:r>
      <w:r w:rsidRPr="00075CD8">
        <w:rPr>
          <w:rStyle w:val="Emphasis"/>
        </w:rPr>
        <w:t>broad supply chain attack</w:t>
      </w:r>
      <w:r w:rsidRPr="00075CD8">
        <w:rPr>
          <w:rStyle w:val="StyleUnderline"/>
        </w:rPr>
        <w:t xml:space="preserve"> that creates a </w:t>
      </w:r>
      <w:r w:rsidRPr="00075CD8">
        <w:rPr>
          <w:rStyle w:val="Emphasis"/>
        </w:rPr>
        <w:t>vulnerability</w:t>
      </w:r>
      <w:r w:rsidRPr="00075CD8">
        <w:rPr>
          <w:rStyle w:val="StyleUnderline"/>
        </w:rPr>
        <w:t xml:space="preserve"> for the world that other forms of traditional espionage do not</w:t>
      </w:r>
      <w:r w:rsidRPr="00075CD8">
        <w:rPr>
          <w:sz w:val="10"/>
        </w:rPr>
        <w:t>.”</w:t>
      </w:r>
    </w:p>
    <w:p w14:paraId="2CC4849E" w14:textId="77777777" w:rsidR="001B3A91" w:rsidRPr="00075CD8" w:rsidRDefault="001B3A91" w:rsidP="001B3A91">
      <w:pPr>
        <w:rPr>
          <w:sz w:val="10"/>
        </w:rPr>
      </w:pPr>
      <w:r w:rsidRPr="00075CD8">
        <w:rPr>
          <w:sz w:val="10"/>
        </w:rPr>
        <w:t>Reuters reported Thursday that Microsoft was itself compromised in the attack, a claim that Mr. Smith emphatically denied Thursday. “We have no indication of that,” he said.</w:t>
      </w:r>
      <w:r>
        <w:rPr>
          <w:sz w:val="10"/>
        </w:rPr>
        <w:t xml:space="preserve"> </w:t>
      </w:r>
      <w:r w:rsidRPr="00075CD8">
        <w:rPr>
          <w:sz w:val="10"/>
        </w:rPr>
        <w:t>Officials say that with only one month left in its tenure, the Trump administration is planning to simply hand off what appears to be the biggest cybersecurity breach of federal networks in more than two decades.</w:t>
      </w:r>
      <w:r>
        <w:rPr>
          <w:sz w:val="10"/>
        </w:rPr>
        <w:t xml:space="preserve"> </w:t>
      </w:r>
      <w:r w:rsidRPr="00075CD8">
        <w:rPr>
          <w:sz w:val="10"/>
        </w:rPr>
        <w:t>Mr. Biden’s statement said he had instructed his transition team to learn as much as possible about “what appears to be a massive cybersecurity breach affecting potentially thousands of victims.”</w:t>
      </w:r>
      <w:r>
        <w:rPr>
          <w:sz w:val="10"/>
        </w:rPr>
        <w:t xml:space="preserve"> </w:t>
      </w:r>
      <w:r w:rsidRPr="00075CD8">
        <w:rPr>
          <w:sz w:val="10"/>
        </w:rPr>
        <w:t>“I want to be clear: My administration will make cybersecurity a top priority at every level of government — and we will make dealing with this breach a top priority from the moment we take office,” Mr. Biden said, adding that he plans to impose “substantial costs on those responsible.”</w:t>
      </w:r>
    </w:p>
    <w:p w14:paraId="0A206CA1" w14:textId="77777777" w:rsidR="001B3A91" w:rsidRPr="00075CD8" w:rsidRDefault="001B3A91" w:rsidP="001B3A91">
      <w:pPr>
        <w:rPr>
          <w:sz w:val="10"/>
        </w:rPr>
      </w:pPr>
      <w:r w:rsidRPr="00075CD8">
        <w:rPr>
          <w:sz w:val="10"/>
        </w:rPr>
        <w:t xml:space="preserve">The Cybersecurity and Infrastructure Security Agency’s warning came days after Microsoft took </w:t>
      </w:r>
      <w:r w:rsidRPr="00075CD8">
        <w:rPr>
          <w:rStyle w:val="StyleUnderline"/>
        </w:rPr>
        <w:t>emergency action</w:t>
      </w:r>
      <w:r w:rsidRPr="00075CD8">
        <w:rPr>
          <w:sz w:val="10"/>
        </w:rPr>
        <w:t xml:space="preserve"> along with FireEye to halt the communication between the SolarWinds network management software and a command-and-control center that the Russians were using to send instructions to their malware using a so-called kill switch.</w:t>
      </w:r>
    </w:p>
    <w:p w14:paraId="18F41E0E" w14:textId="77777777" w:rsidR="001B3A91" w:rsidRPr="00075CD8" w:rsidRDefault="001B3A91" w:rsidP="001B3A91">
      <w:pPr>
        <w:rPr>
          <w:rStyle w:val="StyleUnderline"/>
        </w:rPr>
      </w:pPr>
      <w:r w:rsidRPr="00075CD8">
        <w:rPr>
          <w:sz w:val="10"/>
        </w:rPr>
        <w:t xml:space="preserve">That shut off further penetration. But it </w:t>
      </w:r>
      <w:r w:rsidRPr="00075CD8">
        <w:rPr>
          <w:rStyle w:val="StyleUnderline"/>
        </w:rPr>
        <w:t xml:space="preserve">is of no help to organizations that have </w:t>
      </w:r>
      <w:r w:rsidRPr="00075CD8">
        <w:rPr>
          <w:rStyle w:val="Emphasis"/>
        </w:rPr>
        <w:t>already been penetrated</w:t>
      </w:r>
      <w:r w:rsidRPr="00075CD8">
        <w:rPr>
          <w:rStyle w:val="StyleUnderline"/>
        </w:rPr>
        <w:t xml:space="preserve"> by an attacker who has been </w:t>
      </w:r>
      <w:r w:rsidRPr="00075CD8">
        <w:rPr>
          <w:rStyle w:val="Emphasis"/>
        </w:rPr>
        <w:t>planting back doors</w:t>
      </w:r>
      <w:r w:rsidRPr="00075CD8">
        <w:rPr>
          <w:rStyle w:val="StyleUnderline"/>
        </w:rPr>
        <w:t xml:space="preserve"> in their systems since </w:t>
      </w:r>
      <w:r w:rsidRPr="00075CD8">
        <w:rPr>
          <w:rStyle w:val="Emphasis"/>
        </w:rPr>
        <w:t>March</w:t>
      </w:r>
      <w:r w:rsidRPr="00075CD8">
        <w:rPr>
          <w:rStyle w:val="StyleUnderline"/>
        </w:rPr>
        <w:t>.</w:t>
      </w:r>
      <w:r w:rsidRPr="00075CD8">
        <w:rPr>
          <w:sz w:val="10"/>
        </w:rPr>
        <w:t xml:space="preserve"> And the key line in the warning said that the SolarWinds “</w:t>
      </w:r>
      <w:r w:rsidRPr="009700DA">
        <w:rPr>
          <w:rStyle w:val="Emphasis"/>
          <w:highlight w:val="cyan"/>
        </w:rPr>
        <w:t>supply chain compromise</w:t>
      </w:r>
      <w:r w:rsidRPr="00075CD8">
        <w:rPr>
          <w:rStyle w:val="StyleUnderline"/>
        </w:rPr>
        <w:t xml:space="preserve"> is not the only initial infection vector” that </w:t>
      </w:r>
      <w:r w:rsidRPr="009700DA">
        <w:rPr>
          <w:rStyle w:val="StyleUnderline"/>
          <w:highlight w:val="cyan"/>
        </w:rPr>
        <w:t>was used to get into</w:t>
      </w:r>
      <w:r w:rsidRPr="00075CD8">
        <w:rPr>
          <w:rStyle w:val="StyleUnderline"/>
        </w:rPr>
        <w:t xml:space="preserve"> </w:t>
      </w:r>
      <w:r w:rsidRPr="009700DA">
        <w:rPr>
          <w:rStyle w:val="Emphasis"/>
          <w:highlight w:val="cyan"/>
        </w:rPr>
        <w:t>federal systems</w:t>
      </w:r>
      <w:r w:rsidRPr="00075CD8">
        <w:rPr>
          <w:sz w:val="10"/>
        </w:rPr>
        <w:t xml:space="preserve">. That suggests </w:t>
      </w:r>
      <w:r w:rsidRPr="00075CD8">
        <w:rPr>
          <w:rStyle w:val="StyleUnderline"/>
        </w:rPr>
        <w:t xml:space="preserve">other software, also used by the </w:t>
      </w:r>
      <w:r w:rsidRPr="00075CD8">
        <w:rPr>
          <w:rStyle w:val="Emphasis"/>
        </w:rPr>
        <w:t>government</w:t>
      </w:r>
      <w:r w:rsidRPr="00075CD8">
        <w:rPr>
          <w:rStyle w:val="StyleUnderline"/>
        </w:rPr>
        <w:t xml:space="preserve">, has been </w:t>
      </w:r>
      <w:r w:rsidRPr="00075CD8">
        <w:rPr>
          <w:rStyle w:val="Emphasis"/>
        </w:rPr>
        <w:t>infected</w:t>
      </w:r>
      <w:r w:rsidRPr="00075CD8">
        <w:rPr>
          <w:rStyle w:val="StyleUnderline"/>
        </w:rPr>
        <w:t xml:space="preserve"> </w:t>
      </w:r>
      <w:r w:rsidRPr="009700DA">
        <w:rPr>
          <w:rStyle w:val="StyleUnderline"/>
          <w:highlight w:val="cyan"/>
        </w:rPr>
        <w:t xml:space="preserve">and used for access by </w:t>
      </w:r>
      <w:r w:rsidRPr="009700DA">
        <w:rPr>
          <w:rStyle w:val="Emphasis"/>
          <w:highlight w:val="cyan"/>
        </w:rPr>
        <w:t>foreign spies</w:t>
      </w:r>
      <w:r w:rsidRPr="00075CD8">
        <w:rPr>
          <w:rStyle w:val="StyleUnderline"/>
        </w:rPr>
        <w:t>.</w:t>
      </w:r>
    </w:p>
    <w:p w14:paraId="6831B016" w14:textId="77777777" w:rsidR="001B3A91" w:rsidRPr="00075CD8" w:rsidRDefault="001B3A91" w:rsidP="001B3A91">
      <w:pPr>
        <w:rPr>
          <w:sz w:val="10"/>
        </w:rPr>
      </w:pPr>
      <w:r w:rsidRPr="00075CD8">
        <w:rPr>
          <w:rStyle w:val="StyleUnderline"/>
        </w:rPr>
        <w:t xml:space="preserve">Across </w:t>
      </w:r>
      <w:r w:rsidRPr="00075CD8">
        <w:rPr>
          <w:rStyle w:val="Emphasis"/>
        </w:rPr>
        <w:t>federal agencies</w:t>
      </w:r>
      <w:r w:rsidRPr="00075CD8">
        <w:rPr>
          <w:rStyle w:val="StyleUnderline"/>
        </w:rPr>
        <w:t xml:space="preserve">, the </w:t>
      </w:r>
      <w:r w:rsidRPr="00075CD8">
        <w:rPr>
          <w:rStyle w:val="Emphasis"/>
        </w:rPr>
        <w:t>private sector</w:t>
      </w:r>
      <w:r w:rsidRPr="00075CD8">
        <w:rPr>
          <w:rStyle w:val="StyleUnderline"/>
        </w:rPr>
        <w:t xml:space="preserve"> and the utility companies that oversee the </w:t>
      </w:r>
      <w:r w:rsidRPr="00075CD8">
        <w:rPr>
          <w:rStyle w:val="Emphasis"/>
        </w:rPr>
        <w:t>power grid</w:t>
      </w:r>
      <w:r w:rsidRPr="00075CD8">
        <w:rPr>
          <w:rStyle w:val="StyleUnderline"/>
        </w:rPr>
        <w:t>, forensic investigators were still trying to unravel the extent of the compromise</w:t>
      </w:r>
      <w:r w:rsidRPr="00075CD8">
        <w:rPr>
          <w:sz w:val="10"/>
        </w:rPr>
        <w:t xml:space="preserve">. But security teams say the relief some felt that they did not use the compromised systems turned to panic on Thursday, as they learned </w:t>
      </w:r>
      <w:r w:rsidRPr="00075CD8">
        <w:rPr>
          <w:rStyle w:val="StyleUnderline"/>
        </w:rPr>
        <w:t xml:space="preserve">other </w:t>
      </w:r>
      <w:r w:rsidRPr="009700DA">
        <w:rPr>
          <w:rStyle w:val="Emphasis"/>
          <w:highlight w:val="cyan"/>
        </w:rPr>
        <w:t>third-party applications</w:t>
      </w:r>
      <w:r w:rsidRPr="00075CD8">
        <w:rPr>
          <w:rStyle w:val="StyleUnderline"/>
        </w:rPr>
        <w:t xml:space="preserve"> may have been </w:t>
      </w:r>
      <w:r w:rsidRPr="009700DA">
        <w:rPr>
          <w:rStyle w:val="StyleUnderline"/>
          <w:highlight w:val="cyan"/>
        </w:rPr>
        <w:t>compromised</w:t>
      </w:r>
      <w:r w:rsidRPr="00075CD8">
        <w:rPr>
          <w:sz w:val="10"/>
        </w:rPr>
        <w:t>.</w:t>
      </w:r>
    </w:p>
    <w:p w14:paraId="553D3440" w14:textId="77777777" w:rsidR="001B3A91" w:rsidRPr="003528D2" w:rsidRDefault="001B3A91" w:rsidP="001B3A91"/>
    <w:p w14:paraId="280A698C" w14:textId="77777777" w:rsidR="001B3A91" w:rsidRPr="005B1313" w:rsidRDefault="001B3A91" w:rsidP="001B3A91">
      <w:pPr>
        <w:pStyle w:val="Heading3"/>
        <w:rPr>
          <w:rFonts w:cs="Times New Roman"/>
        </w:rPr>
      </w:pPr>
      <w:bookmarkStart w:id="2" w:name="BlockBM1222"/>
      <w:r>
        <w:rPr>
          <w:rFonts w:cs="Times New Roman"/>
        </w:rPr>
        <w:t>AT: Accidents</w:t>
      </w:r>
    </w:p>
    <w:p w14:paraId="327FE1B9" w14:textId="77777777" w:rsidR="001B3A91" w:rsidRPr="005B1313" w:rsidRDefault="001B3A91" w:rsidP="001B3A91">
      <w:pPr>
        <w:pStyle w:val="Heading4"/>
      </w:pPr>
      <w:r w:rsidRPr="005B1313">
        <w:t>No accidents or escalation</w:t>
      </w:r>
    </w:p>
    <w:p w14:paraId="6F034315" w14:textId="77777777" w:rsidR="001B3A91" w:rsidRPr="005B1313" w:rsidRDefault="001B3A91" w:rsidP="001B3A91">
      <w:r w:rsidRPr="005B1313">
        <w:t xml:space="preserve">Dr. Bruno </w:t>
      </w:r>
      <w:proofErr w:type="spellStart"/>
      <w:r w:rsidRPr="00A2240C">
        <w:rPr>
          <w:rStyle w:val="Style13ptBold"/>
        </w:rPr>
        <w:t>Tertrais</w:t>
      </w:r>
      <w:proofErr w:type="spellEnd"/>
      <w:r w:rsidRPr="00A2240C">
        <w:rPr>
          <w:rStyle w:val="Style13ptBold"/>
        </w:rPr>
        <w:t xml:space="preserve"> 17</w:t>
      </w:r>
      <w:r w:rsidRPr="005B1313">
        <w:t xml:space="preserve">, Master’s Degree in Public Law of the University of Paris, Doctorate in Political Science of the </w:t>
      </w:r>
      <w:proofErr w:type="spellStart"/>
      <w:r w:rsidRPr="005B1313">
        <w:t>Institut</w:t>
      </w:r>
      <w:proofErr w:type="spellEnd"/>
      <w:r w:rsidRPr="005B1313">
        <w:t xml:space="preserve"> </w:t>
      </w:r>
      <w:proofErr w:type="spellStart"/>
      <w:r w:rsidRPr="005B1313">
        <w:t>d'études</w:t>
      </w:r>
      <w:proofErr w:type="spellEnd"/>
      <w:r w:rsidRPr="005B1313">
        <w:t xml:space="preserve"> Politiques de Paris, Senior Research Fellow at the </w:t>
      </w:r>
      <w:proofErr w:type="spellStart"/>
      <w:r w:rsidRPr="005B1313">
        <w:t>Fondation</w:t>
      </w:r>
      <w:proofErr w:type="spellEnd"/>
      <w:r w:rsidRPr="005B1313">
        <w:t xml:space="preserve"> Pour La Recherche </w:t>
      </w:r>
      <w:proofErr w:type="spellStart"/>
      <w:r w:rsidRPr="005B1313">
        <w:t>Stratégique</w:t>
      </w:r>
      <w:proofErr w:type="spellEnd"/>
      <w:r w:rsidRPr="005B1313">
        <w:t xml:space="preserve"> (FRS), Member of the International Institute for Strategic Studies, Editorial Board of the Washington Quarterly, Associate Editor of Survival, Recipient of the Vauban Prize, Knight of the Legion of Honor, “On </w:t>
      </w:r>
      <w:proofErr w:type="gramStart"/>
      <w:r w:rsidRPr="005B1313">
        <w:t>The</w:t>
      </w:r>
      <w:proofErr w:type="gramEnd"/>
      <w:r w:rsidRPr="005B1313">
        <w:t xml:space="preserve"> Brink”—Really? Revisiting Nuclear Close Calls Since 1945”, Washington Quarterly, Volume 40, Number 2, p. 51</w:t>
      </w:r>
    </w:p>
    <w:p w14:paraId="6B316467" w14:textId="77777777" w:rsidR="001B3A91" w:rsidRPr="008E28BF" w:rsidRDefault="001B3A91" w:rsidP="001B3A91">
      <w:pPr>
        <w:shd w:val="clear" w:color="auto" w:fill="FFFFFF"/>
        <w:spacing w:line="171" w:lineRule="atLeast"/>
        <w:rPr>
          <w:u w:val="single"/>
        </w:rPr>
      </w:pPr>
      <w:r w:rsidRPr="005B1313">
        <w:rPr>
          <w:rFonts w:eastAsia="Times New Roman"/>
          <w:color w:val="222222"/>
          <w:sz w:val="16"/>
          <w:szCs w:val="16"/>
        </w:rPr>
        <w:t>Why have nuclear weapons not been used since 1945? The more time passes, the more the question becomes relevant and even puzzling for pessimists. Most strategists of the 1960s would be stunned to hear that as of 2017, there still has yet to be another nuclear use in anger. The prospects of a “nuclear weapons ban” or recurring proposals for “de-alerting”—instituting changes that can lengthen the time required to actually use the weapons—make the question even more relevant. </w:t>
      </w:r>
      <w:r w:rsidRPr="000659D7">
        <w:rPr>
          <w:rStyle w:val="StyleUnderline"/>
        </w:rPr>
        <w:t>Has mankind [humanity] really stood “on the brink” several times since Nagasaki, and have we avoided nuclear catastrophe mostly because of pure “luck”?</w:t>
      </w:r>
      <w:r w:rsidRPr="005B1313">
        <w:rPr>
          <w:rFonts w:eastAsia="Times New Roman"/>
          <w:color w:val="222222"/>
          <w:sz w:val="16"/>
          <w:szCs w:val="16"/>
        </w:rPr>
        <w:t> 1 Recent books, articles, and reports, as well as two wide-audience documentaries, say yes.2 This is not the case. The </w:t>
      </w:r>
      <w:r w:rsidRPr="005B1313">
        <w:rPr>
          <w:rStyle w:val="Emphasis"/>
        </w:rPr>
        <w:t>absence of any deliberate </w:t>
      </w:r>
      <w:r w:rsidRPr="005B1313">
        <w:rPr>
          <w:rStyle w:val="Emphasis"/>
          <w:highlight w:val="yellow"/>
        </w:rPr>
        <w:t>nuclear explosion</w:t>
      </w:r>
      <w:r w:rsidRPr="005B1313">
        <w:rPr>
          <w:rFonts w:eastAsia="Times New Roman"/>
          <w:color w:val="222222"/>
          <w:sz w:val="16"/>
          <w:szCs w:val="16"/>
        </w:rPr>
        <w:t> (except for testing) </w:t>
      </w:r>
      <w:r w:rsidRPr="000659D7">
        <w:rPr>
          <w:rStyle w:val="StyleUnderline"/>
        </w:rPr>
        <w:t>since 1945 </w:t>
      </w:r>
      <w:r w:rsidRPr="000659D7">
        <w:rPr>
          <w:rStyle w:val="StyleUnderline"/>
          <w:highlight w:val="yellow"/>
        </w:rPr>
        <w:t>can</w:t>
      </w:r>
      <w:r w:rsidRPr="000659D7">
        <w:rPr>
          <w:rStyle w:val="StyleUnderline"/>
        </w:rPr>
        <w:t> simply </w:t>
      </w:r>
      <w:r w:rsidRPr="000659D7">
        <w:rPr>
          <w:rStyle w:val="StyleUnderline"/>
          <w:highlight w:val="yellow"/>
        </w:rPr>
        <w:t>be explained by</w:t>
      </w:r>
      <w:r w:rsidRPr="000659D7">
        <w:rPr>
          <w:rStyle w:val="StyleUnderline"/>
        </w:rPr>
        <w:t xml:space="preserve"> human </w:t>
      </w:r>
      <w:r w:rsidRPr="000659D7">
        <w:rPr>
          <w:rStyle w:val="StyleUnderline"/>
          <w:highlight w:val="yellow"/>
        </w:rPr>
        <w:t>prudence and</w:t>
      </w:r>
      <w:r w:rsidRPr="000659D7">
        <w:rPr>
          <w:rStyle w:val="StyleUnderline"/>
        </w:rPr>
        <w:t> the </w:t>
      </w:r>
      <w:r w:rsidRPr="000659D7">
        <w:rPr>
          <w:rStyle w:val="StyleUnderline"/>
          <w:highlight w:val="yellow"/>
        </w:rPr>
        <w:t xml:space="preserve">efficiency of </w:t>
      </w:r>
      <w:r w:rsidRPr="000659D7">
        <w:rPr>
          <w:rStyle w:val="StyleUnderline"/>
        </w:rPr>
        <w:t>mechanisms devoted to the </w:t>
      </w:r>
      <w:r w:rsidRPr="000659D7">
        <w:rPr>
          <w:rStyle w:val="StyleUnderline"/>
          <w:highlight w:val="yellow"/>
        </w:rPr>
        <w:t>guardianship</w:t>
      </w:r>
      <w:r w:rsidRPr="000659D7">
        <w:rPr>
          <w:rStyle w:val="StyleUnderline"/>
        </w:rPr>
        <w:t xml:space="preserve"> of nuclear weapons.</w:t>
      </w:r>
      <w:r w:rsidRPr="005B1313">
        <w:rPr>
          <w:rFonts w:eastAsia="Times New Roman"/>
          <w:color w:val="222222"/>
          <w:sz w:val="16"/>
          <w:szCs w:val="16"/>
        </w:rPr>
        <w:t xml:space="preserve"> Banning nuclear weapons may or may not be a good idea. But it should not be based on the myth of an inherently and permanently high risk of nuclear use. </w:t>
      </w:r>
      <w:r w:rsidRPr="000659D7">
        <w:rPr>
          <w:rStyle w:val="StyleUnderline"/>
        </w:rPr>
        <w:t>The analysis that follows covers the deliberate use of nuclear weapons by a legitimate authority, either by error</w:t>
      </w:r>
      <w:r w:rsidRPr="005B1313">
        <w:rPr>
          <w:rFonts w:eastAsia="Times New Roman"/>
          <w:color w:val="222222"/>
          <w:sz w:val="16"/>
          <w:szCs w:val="16"/>
        </w:rPr>
        <w:t> (“false alarm”) </w:t>
      </w:r>
      <w:r w:rsidRPr="000659D7">
        <w:rPr>
          <w:rStyle w:val="StyleUnderline"/>
        </w:rPr>
        <w:t>or not</w:t>
      </w:r>
      <w:r w:rsidRPr="005B1313">
        <w:rPr>
          <w:rFonts w:eastAsia="Times New Roman"/>
          <w:color w:val="222222"/>
          <w:sz w:val="16"/>
          <w:szCs w:val="16"/>
        </w:rPr>
        <w:t> (“nuclear crisis”). It does not cover the risk of an accidental nuclear explosion, an unauthorized launch, or a terrorist act.3 </w:t>
      </w:r>
      <w:r w:rsidRPr="005B1313">
        <w:rPr>
          <w:rStyle w:val="Emphasis"/>
        </w:rPr>
        <w:t>It covers </w:t>
      </w:r>
      <w:r w:rsidRPr="005B1313">
        <w:rPr>
          <w:rStyle w:val="Emphasis"/>
          <w:highlight w:val="yellow"/>
        </w:rPr>
        <w:t>37</w:t>
      </w:r>
      <w:r w:rsidRPr="005B1313">
        <w:rPr>
          <w:rStyle w:val="Emphasis"/>
        </w:rPr>
        <w:t xml:space="preserve"> different </w:t>
      </w:r>
      <w:r w:rsidRPr="005B1313">
        <w:rPr>
          <w:rStyle w:val="Emphasis"/>
          <w:highlight w:val="yellow"/>
        </w:rPr>
        <w:t>known episodes</w:t>
      </w:r>
      <w:r w:rsidRPr="005B1313">
        <w:t>,</w:t>
      </w:r>
      <w:r w:rsidRPr="005B1313">
        <w:rPr>
          <w:rFonts w:eastAsia="Times New Roman"/>
          <w:color w:val="222222"/>
          <w:sz w:val="16"/>
          <w:szCs w:val="16"/>
        </w:rPr>
        <w:t xml:space="preserve"> including 25 alleged nuclear crises and twelve technical incidents, which have been mentioned in the literature to one degree or another as potentially dangerous.4 The short answer? If we are to discard Pope John Paul II’s explanation (“Divine Providence”),5 it is that </w:t>
      </w:r>
      <w:r w:rsidRPr="000659D7">
        <w:rPr>
          <w:rStyle w:val="StyleUnderline"/>
          <w:highlight w:val="yellow"/>
        </w:rPr>
        <w:t xml:space="preserve">the system </w:t>
      </w:r>
      <w:r w:rsidRPr="005B1313">
        <w:rPr>
          <w:rStyle w:val="Emphasis"/>
          <w:highlight w:val="yellow"/>
        </w:rPr>
        <w:t>worked</w:t>
      </w:r>
      <w:r w:rsidRPr="000659D7">
        <w:rPr>
          <w:rStyle w:val="StyleUnderline"/>
        </w:rPr>
        <w:t xml:space="preserve"> and that, with rare exceptions, </w:t>
      </w:r>
      <w:r w:rsidRPr="000659D7">
        <w:rPr>
          <w:rStyle w:val="StyleUnderline"/>
          <w:highlight w:val="yellow"/>
        </w:rPr>
        <w:t>those in charge</w:t>
      </w:r>
      <w:r w:rsidRPr="000659D7">
        <w:rPr>
          <w:rStyle w:val="StyleUnderline"/>
        </w:rPr>
        <w:t> of nuclear weapons </w:t>
      </w:r>
      <w:r w:rsidRPr="000659D7">
        <w:rPr>
          <w:rStyle w:val="StyleUnderline"/>
          <w:highlight w:val="yellow"/>
        </w:rPr>
        <w:t>have been</w:t>
      </w:r>
      <w:r w:rsidRPr="000659D7">
        <w:rPr>
          <w:rStyle w:val="StyleUnderline"/>
        </w:rPr>
        <w:t> responsible, </w:t>
      </w:r>
      <w:r w:rsidRPr="000659D7">
        <w:rPr>
          <w:rStyle w:val="StyleUnderline"/>
          <w:highlight w:val="yellow"/>
        </w:rPr>
        <w:t>prudent, and careful</w:t>
      </w:r>
      <w:r w:rsidRPr="000659D7">
        <w:rPr>
          <w:rStyle w:val="StyleUnderline"/>
        </w:rPr>
        <w:t>. “Close calls” have ranged in fact from “not-so-close” to “very distant.”</w:t>
      </w:r>
      <w:r w:rsidRPr="005B1313">
        <w:rPr>
          <w:rFonts w:eastAsia="Times New Roman"/>
          <w:color w:val="222222"/>
          <w:sz w:val="16"/>
          <w:szCs w:val="16"/>
        </w:rPr>
        <w:t xml:space="preserve"> False Alarms A number of technical incidents have taken place since 1945, all of which led to one degree or another to nuclear precautionary measures, generally involving the elevation of alert levels. Most of these incidents are well documented, but one of them does not seem to have taken place at all. It was revealed in 2015 that in the midst of the Cuban Missile Crisis, a Mace missile squadron based in Okinawa received a launch order.6 The ambassador of a Latin American country to the United Nations claimed that this incident “could have altered the course of civilization forever.” 7 One should note that according to the account—based on a single testimony—the safeguards worked: given that the procedure was not respected (the order came at DEFCON-2, whereas it was supposed to happen only at DEFCON-1), the unit commander suspended the launch.8 In any case, an in-depth inquiry by Stars &amp; Stripes magazine at the end of 2015 did not find any confirmation of the incident; U.S. Air Force historians did not find any trace of it.9 At least a dozen real incidents took place in the United States in the 1960s, 1970s, and 1980s. (Even though there is little or no evidence that as many happened in other countries, one should assume that some also occurred in the Soviet Union or elsewhere.)10 In these cases, alert levels were elevated due to a false alarm, generally caused by the malfunction of a technical system. For instance, in 1960 a U.S. early warning radar in Greenland confused the moonrise with a missile launch.11 In 1961, a dysfunctional transmitter made the Strategic Air Command (SAC) believe that its lines of communication had been cut off.12 In 1962, a cascade of minor incidents and misinterpretation led to bombers being put on alert.13 The same year, a rare conjunction of events led a U.S. radar station to believe that a Soviet missile attack was underway.14 Something similar occurred in 1967, when a solar storm jammed three early warning radars.15 In 1980, two incidents caused by faulty computer chips led U.S. authorities to mistakenly believe that a Soviet attack could be underway.16 In the Soviet Union, a well-known 1983 incident of the same sort was recently publicized through a documentary entitled The Man Who Saved The World (2014), according to which “millions of lives were hanging by a thread,” and no less than “the end of our civilization” was at stake.17 A more sobering account of the incident casts serious doubts on whether this was actually the case. When the alarm sounded in the Soviet nuclear command center because of a U.S. missile launch, the officer in charge suspected that it was a mistake and requested visual confirmation. Such confirmation never came, and the command thus stood down.18 Some incidents involve direct human errors. This was the case for the infamous magnetic tape mistake of 1979, which went up the chain of command to the U.S. presidency. Woken up by a phone call announcing that 200 missiles were coming in the direction of U.S. territory, National Security Advisor Zbigniew Brzezinski requested a confirmation.19 He was informed a couple of minutes later that ten times that number of missiles had now been detected. The cause was the insertion of a tape used for training and exercises in SAC computers. Nobody knows what President Jimmy Carter would have done had Brzezinski told him that he only had a few minutes to decide, but can one seriously believe that he would have launched a massive </w:t>
      </w:r>
      <w:proofErr w:type="gramStart"/>
      <w:r w:rsidRPr="005B1313">
        <w:rPr>
          <w:rFonts w:eastAsia="Times New Roman"/>
          <w:color w:val="222222"/>
          <w:sz w:val="16"/>
          <w:szCs w:val="16"/>
        </w:rPr>
        <w:t>counter-strike</w:t>
      </w:r>
      <w:proofErr w:type="gramEnd"/>
      <w:r w:rsidRPr="005B1313">
        <w:rPr>
          <w:rFonts w:eastAsia="Times New Roman"/>
          <w:color w:val="222222"/>
          <w:sz w:val="16"/>
          <w:szCs w:val="16"/>
        </w:rPr>
        <w:t xml:space="preserve"> in the absence of any confirmation that an attack was underway? In a few of these incidents, a real launch caused confusion. In 1980, for instance, the Soviet Union launched four submarine-launched ballistic missiles (SLBMs) as part of an exercise, and a U.S. early warning radar wrongly judged that one of them was going in the direction of the United States. This evaluation was quickly corrected.20 The Norwegian rocket launch of 1995 belongs in the same category and has become another poster child for nuclear dangers. However, the episode should rather be taken as a testimony to Russian </w:t>
      </w:r>
      <w:proofErr w:type="gramStart"/>
      <w:r w:rsidRPr="005B1313">
        <w:rPr>
          <w:rFonts w:eastAsia="Times New Roman"/>
          <w:color w:val="222222"/>
          <w:sz w:val="16"/>
          <w:szCs w:val="16"/>
        </w:rPr>
        <w:t>cool-headedness</w:t>
      </w:r>
      <w:proofErr w:type="gramEnd"/>
      <w:r w:rsidRPr="005B1313">
        <w:rPr>
          <w:rFonts w:eastAsia="Times New Roman"/>
          <w:color w:val="222222"/>
          <w:sz w:val="16"/>
          <w:szCs w:val="16"/>
        </w:rPr>
        <w:t xml:space="preserve">. Norwegian and American scientists launched a new type of rocket, the Black Brant XII, in order to study weather data; they had sent word of the launch to Moscow, but the information had not reached the appropriate authorities. Since Black Brant XII was new, large, and with a high-altitude trajectory, its launch was interpreted as a possible missile strike. Some in the general staff raised the hypothesis of a </w:t>
      </w:r>
      <w:proofErr w:type="spellStart"/>
      <w:r w:rsidRPr="005B1313">
        <w:rPr>
          <w:rFonts w:eastAsia="Times New Roman"/>
          <w:color w:val="222222"/>
          <w:sz w:val="16"/>
          <w:szCs w:val="16"/>
        </w:rPr>
        <w:t>highaltitude</w:t>
      </w:r>
      <w:proofErr w:type="spellEnd"/>
      <w:r w:rsidRPr="005B1313">
        <w:rPr>
          <w:rFonts w:eastAsia="Times New Roman"/>
          <w:color w:val="222222"/>
          <w:sz w:val="16"/>
          <w:szCs w:val="16"/>
        </w:rPr>
        <w:t xml:space="preserve"> electro-magnetic pulse (EMP) detonation. Yeltsin considered an interception, but it soon became clear that Russia was not a target. “After the rocket emerged onto a ballistic curve, the direction of the flight became clear, and we could see that it would in no way touch on Russian territory, but land in the Spitsbergen region—we calmed down and took no serious measures … ”21 Generals Vladimir </w:t>
      </w:r>
      <w:proofErr w:type="spellStart"/>
      <w:r w:rsidRPr="005B1313">
        <w:rPr>
          <w:rFonts w:eastAsia="Times New Roman"/>
          <w:color w:val="222222"/>
          <w:sz w:val="16"/>
          <w:szCs w:val="16"/>
        </w:rPr>
        <w:t>Dvorkin</w:t>
      </w:r>
      <w:proofErr w:type="spellEnd"/>
      <w:r w:rsidRPr="005B1313">
        <w:rPr>
          <w:rFonts w:eastAsia="Times New Roman"/>
          <w:color w:val="222222"/>
          <w:sz w:val="16"/>
          <w:szCs w:val="16"/>
        </w:rPr>
        <w:t>, a well-known Russian expert, and Eugene Habiger, former head of STRATCOM, denied that the incident had any character of gravity.22 The System Worked Based on the above examples, one must wonder: is luck a necessary hypothesis to explain why none of these events led to nuclear war? Is it not at least equally possible that since 1945, people in charge of nuclear weapons “have taken greater care [of them] than is taken in any other situation involving human agents and complex mechanical systems”? 23 Nuclear-armed </w:t>
      </w:r>
      <w:r w:rsidRPr="005B1313">
        <w:rPr>
          <w:rStyle w:val="Emphasis"/>
          <w:highlight w:val="yellow"/>
        </w:rPr>
        <w:t>countries</w:t>
      </w:r>
      <w:r w:rsidRPr="005B1313">
        <w:rPr>
          <w:rStyle w:val="Emphasis"/>
        </w:rPr>
        <w:t> have </w:t>
      </w:r>
      <w:r w:rsidRPr="005B1313">
        <w:rPr>
          <w:rStyle w:val="Emphasis"/>
          <w:highlight w:val="yellow"/>
        </w:rPr>
        <w:t>set up mechanisms</w:t>
      </w:r>
      <w:r w:rsidRPr="005B1313">
        <w:rPr>
          <w:rStyle w:val="Emphasis"/>
        </w:rPr>
        <w:t> designed </w:t>
      </w:r>
      <w:r w:rsidRPr="005B1313">
        <w:rPr>
          <w:rStyle w:val="Emphasis"/>
          <w:highlight w:val="yellow"/>
        </w:rPr>
        <w:t>to ensure</w:t>
      </w:r>
      <w:r w:rsidRPr="005B1313">
        <w:rPr>
          <w:rStyle w:val="Emphasis"/>
        </w:rPr>
        <w:t> that </w:t>
      </w:r>
      <w:r w:rsidRPr="005B1313">
        <w:rPr>
          <w:rStyle w:val="Emphasis"/>
          <w:highlight w:val="yellow"/>
        </w:rPr>
        <w:t>nuc</w:t>
      </w:r>
      <w:r w:rsidRPr="005B1313">
        <w:rPr>
          <w:rStyle w:val="Emphasis"/>
        </w:rPr>
        <w:t>lear weapon</w:t>
      </w:r>
      <w:r w:rsidRPr="005B1313">
        <w:rPr>
          <w:rStyle w:val="Emphasis"/>
          <w:highlight w:val="yellow"/>
        </w:rPr>
        <w:t>s will not be used by mistake</w:t>
      </w:r>
      <w:r w:rsidRPr="005B1313">
        <w:rPr>
          <w:rStyle w:val="Emphasis"/>
        </w:rPr>
        <w:t>. This includes </w:t>
      </w:r>
      <w:r w:rsidRPr="005B1313">
        <w:rPr>
          <w:rStyle w:val="Emphasis"/>
          <w:highlight w:val="yellow"/>
        </w:rPr>
        <w:t>fail-safe procedures</w:t>
      </w:r>
      <w:r w:rsidRPr="005B1313">
        <w:rPr>
          <w:rStyle w:val="Emphasis"/>
        </w:rPr>
        <w:t> (where non-use remains the default condition up until the last possible moment) </w:t>
      </w:r>
      <w:r w:rsidRPr="005B1313">
        <w:rPr>
          <w:rStyle w:val="Emphasis"/>
          <w:highlight w:val="yellow"/>
        </w:rPr>
        <w:t>as well as dual phenomenology</w:t>
      </w:r>
      <w:r w:rsidRPr="005B1313">
        <w:rPr>
          <w:rStyle w:val="Emphasis"/>
        </w:rPr>
        <w:t xml:space="preserve"> (the need to confirm the attack by two independent means relying on different physical principles).</w:t>
      </w:r>
      <w:r w:rsidRPr="005B1313">
        <w:rPr>
          <w:rFonts w:eastAsia="Times New Roman"/>
          <w:color w:val="222222"/>
          <w:sz w:val="16"/>
          <w:szCs w:val="16"/>
        </w:rPr>
        <w:t xml:space="preserve"> When </w:t>
      </w:r>
      <w:proofErr w:type="gramStart"/>
      <w:r w:rsidRPr="005B1313">
        <w:rPr>
          <w:rFonts w:eastAsia="Times New Roman"/>
          <w:color w:val="222222"/>
          <w:sz w:val="16"/>
          <w:szCs w:val="16"/>
        </w:rPr>
        <w:t>The</w:t>
      </w:r>
      <w:proofErr w:type="gramEnd"/>
      <w:r w:rsidRPr="005B1313">
        <w:rPr>
          <w:rFonts w:eastAsia="Times New Roman"/>
          <w:color w:val="222222"/>
          <w:sz w:val="16"/>
          <w:szCs w:val="16"/>
        </w:rPr>
        <w:t xml:space="preserve"> Man Who Saved The World was shown in New York City, the Russian mission to the United Nations issued a communiqué that stated: “Under no circumstances a decision to use nuclear weapons could be made or even considered in the Soviet Union (Russia) or in the United States on the basis of data from a single source or a system. For this to happen, </w:t>
      </w:r>
      <w:r w:rsidRPr="000659D7">
        <w:rPr>
          <w:rStyle w:val="StyleUnderline"/>
        </w:rPr>
        <w:t>a </w:t>
      </w:r>
      <w:r w:rsidRPr="000659D7">
        <w:rPr>
          <w:rStyle w:val="StyleUnderline"/>
          <w:highlight w:val="yellow"/>
        </w:rPr>
        <w:t>confirmation is necessary from several systems</w:t>
      </w:r>
      <w:r w:rsidRPr="000659D7">
        <w:rPr>
          <w:rStyle w:val="StyleUnderline"/>
        </w:rPr>
        <w:t xml:space="preserve">: ground-based radars, early-warning satellites, intelligence reports, etc.” 24 In all the incidents mentioned above, safety mechanisms worked, even in the early 1960s when they were still rudimentary. Furthermore, is it credible to imagine that the head of a State or government would order a nuclear strike without being certain that a major military attack was underway? U.S. nuclear expert Jeffrey G. Lewis rightly argues that he cannot imagine that an American president would embark in nuclear reprisals if there was the slightest doubt on the reality of the attack.25 Retired Russian General Vladimir </w:t>
      </w:r>
      <w:proofErr w:type="spellStart"/>
      <w:r w:rsidRPr="000659D7">
        <w:rPr>
          <w:rStyle w:val="StyleUnderline"/>
        </w:rPr>
        <w:t>Dvorkin</w:t>
      </w:r>
      <w:proofErr w:type="spellEnd"/>
      <w:r w:rsidRPr="000659D7">
        <w:rPr>
          <w:rStyle w:val="StyleUnderline"/>
        </w:rPr>
        <w:t xml:space="preserve"> thinks similarly, claiming that “No president, no matter what president it is, will ever make a decision about launch-</w:t>
      </w:r>
      <w:proofErr w:type="spellStart"/>
      <w:r w:rsidRPr="000659D7">
        <w:rPr>
          <w:rStyle w:val="StyleUnderline"/>
        </w:rPr>
        <w:t>onwarning</w:t>
      </w:r>
      <w:proofErr w:type="spellEnd"/>
      <w:r w:rsidRPr="000659D7">
        <w:rPr>
          <w:rStyle w:val="StyleUnderline"/>
        </w:rPr>
        <w:t xml:space="preserve"> based on information about one rocket</w:t>
      </w:r>
      <w:r w:rsidRPr="005B1313">
        <w:rPr>
          <w:rFonts w:eastAsia="Times New Roman"/>
          <w:color w:val="222222"/>
          <w:sz w:val="16"/>
          <w:szCs w:val="16"/>
        </w:rPr>
        <w:t xml:space="preserve"> or missile or even … two or three missiles.” 26 From the point of view of logic and complex systems analysis, it remains possible that a combination of incidents can lead to the failure of all safety mechanisms designed to prevent accidental nuclear war. Such a thesis is embodied by the classic work of Scott D. Sagan, The Limits of Safety. It would thus only be “a matter of time” due to cumulative probabilities.27 In a recent documentary about nuclear risks, author Eric Schlosser reiterates the point: “it’s also due to luck, pure luck, and the problem with luck is that eventually it runs out … Every machine ever invented eventually goes wrong.” 28 </w:t>
      </w:r>
      <w:r w:rsidRPr="000659D7">
        <w:rPr>
          <w:rStyle w:val="StyleUnderline"/>
        </w:rPr>
        <w:t>But the probability of failure increases markedly with time only if conditions do not change—and conditions do change. </w:t>
      </w:r>
      <w:r w:rsidRPr="000659D7">
        <w:rPr>
          <w:rStyle w:val="StyleUnderline"/>
          <w:highlight w:val="yellow"/>
        </w:rPr>
        <w:t xml:space="preserve">Safety </w:t>
      </w:r>
      <w:r w:rsidRPr="005B1313">
        <w:rPr>
          <w:rStyle w:val="Emphasis"/>
          <w:highlight w:val="yellow"/>
        </w:rPr>
        <w:t>mech</w:t>
      </w:r>
      <w:r w:rsidRPr="000659D7">
        <w:rPr>
          <w:rStyle w:val="StyleUnderline"/>
        </w:rPr>
        <w:t>anism</w:t>
      </w:r>
      <w:r w:rsidRPr="005B1313">
        <w:rPr>
          <w:rStyle w:val="Emphasis"/>
          <w:highlight w:val="yellow"/>
        </w:rPr>
        <w:t>s</w:t>
      </w:r>
      <w:r w:rsidRPr="000659D7">
        <w:rPr>
          <w:rStyle w:val="StyleUnderline"/>
          <w:highlight w:val="yellow"/>
        </w:rPr>
        <w:t xml:space="preserve"> have been perfected</w:t>
      </w:r>
      <w:r w:rsidRPr="000659D7">
        <w:rPr>
          <w:rStyle w:val="StyleUnderline"/>
        </w:rPr>
        <w:t> (without necessarily becoming more complex) </w:t>
      </w:r>
      <w:r w:rsidRPr="000659D7">
        <w:rPr>
          <w:rStyle w:val="StyleUnderline"/>
          <w:highlight w:val="yellow"/>
        </w:rPr>
        <w:t>and lessons</w:t>
      </w:r>
      <w:r w:rsidRPr="000659D7">
        <w:rPr>
          <w:rStyle w:val="StyleUnderline"/>
        </w:rPr>
        <w:t> of past incidents </w:t>
      </w:r>
      <w:r w:rsidRPr="000659D7">
        <w:rPr>
          <w:rStyle w:val="StyleUnderline"/>
          <w:highlight w:val="yellow"/>
        </w:rPr>
        <w:t xml:space="preserve">are </w:t>
      </w:r>
      <w:r w:rsidRPr="000659D7">
        <w:rPr>
          <w:rStyle w:val="StyleUnderline"/>
        </w:rPr>
        <w:t xml:space="preserve">being </w:t>
      </w:r>
      <w:r w:rsidRPr="000659D7">
        <w:rPr>
          <w:rStyle w:val="StyleUnderline"/>
          <w:highlight w:val="yellow"/>
        </w:rPr>
        <w:t>learned</w:t>
      </w:r>
      <w:r w:rsidRPr="000659D7">
        <w:rPr>
          <w:rStyle w:val="StyleUnderline"/>
        </w:rPr>
        <w:t>. Sagan claimed in 1993 that the Yom Kippur war (see below), as well as the 1979 and 1980 incidents (see above), are proof that organizations fail to learn from experience. But if that was the case, </w:t>
      </w:r>
      <w:r w:rsidRPr="005B1313">
        <w:rPr>
          <w:rStyle w:val="Emphasis"/>
        </w:rPr>
        <w:t>why would the number of </w:t>
      </w:r>
      <w:r w:rsidRPr="005B1313">
        <w:rPr>
          <w:rStyle w:val="Emphasis"/>
          <w:highlight w:val="yellow"/>
        </w:rPr>
        <w:t>known incidents</w:t>
      </w:r>
      <w:r w:rsidRPr="005B1313">
        <w:rPr>
          <w:rStyle w:val="Emphasis"/>
        </w:rPr>
        <w:t xml:space="preserve"> </w:t>
      </w:r>
      <w:proofErr w:type="gramStart"/>
      <w:r w:rsidRPr="005B1313">
        <w:rPr>
          <w:rStyle w:val="Emphasis"/>
        </w:rPr>
        <w:t>have</w:t>
      </w:r>
      <w:proofErr w:type="gramEnd"/>
      <w:r w:rsidRPr="005B1313">
        <w:rPr>
          <w:rStyle w:val="Emphasis"/>
        </w:rPr>
        <w:t xml:space="preserve"> </w:t>
      </w:r>
      <w:r w:rsidRPr="005B1313">
        <w:rPr>
          <w:rStyle w:val="Emphasis"/>
          <w:highlight w:val="yellow"/>
        </w:rPr>
        <w:t>significantly declined</w:t>
      </w:r>
      <w:r w:rsidRPr="005B1313">
        <w:rPr>
          <w:rStyle w:val="Emphasis"/>
        </w:rPr>
        <w:t> since 1983? </w:t>
      </w:r>
      <w:r w:rsidRPr="005B1313">
        <w:rPr>
          <w:rStyle w:val="Emphasis"/>
          <w:highlight w:val="yellow"/>
        </w:rPr>
        <w:t>We only know of one</w:t>
      </w:r>
      <w:r w:rsidRPr="005B1313">
        <w:rPr>
          <w:rStyle w:val="Emphasis"/>
        </w:rPr>
        <w:t> significant incident </w:t>
      </w:r>
      <w:r w:rsidRPr="005B1313">
        <w:rPr>
          <w:rStyle w:val="Emphasis"/>
          <w:highlight w:val="yellow"/>
        </w:rPr>
        <w:t>in</w:t>
      </w:r>
      <w:r w:rsidRPr="005B1313">
        <w:rPr>
          <w:rStyle w:val="Emphasis"/>
        </w:rPr>
        <w:t> nearly </w:t>
      </w:r>
      <w:r w:rsidRPr="005B1313">
        <w:rPr>
          <w:rStyle w:val="Emphasis"/>
          <w:highlight w:val="yellow"/>
        </w:rPr>
        <w:t>35 years</w:t>
      </w:r>
      <w:r w:rsidRPr="005B1313">
        <w:rPr>
          <w:rFonts w:eastAsia="Times New Roman"/>
          <w:color w:val="222222"/>
          <w:sz w:val="16"/>
          <w:szCs w:val="16"/>
        </w:rPr>
        <w:t xml:space="preserve">: </w:t>
      </w:r>
      <w:proofErr w:type="gramStart"/>
      <w:r w:rsidRPr="005B1313">
        <w:rPr>
          <w:rFonts w:eastAsia="Times New Roman"/>
          <w:color w:val="222222"/>
          <w:sz w:val="16"/>
          <w:szCs w:val="16"/>
        </w:rPr>
        <w:t>the</w:t>
      </w:r>
      <w:proofErr w:type="gramEnd"/>
      <w:r w:rsidRPr="005B1313">
        <w:rPr>
          <w:rFonts w:eastAsia="Times New Roman"/>
          <w:color w:val="222222"/>
          <w:sz w:val="16"/>
          <w:szCs w:val="16"/>
        </w:rPr>
        <w:t xml:space="preserve"> Black Brant XII episode. Charles </w:t>
      </w:r>
      <w:proofErr w:type="spellStart"/>
      <w:r w:rsidRPr="005B1313">
        <w:rPr>
          <w:rFonts w:eastAsia="Times New Roman"/>
          <w:color w:val="222222"/>
          <w:sz w:val="16"/>
          <w:szCs w:val="16"/>
        </w:rPr>
        <w:t>Perrow</w:t>
      </w:r>
      <w:proofErr w:type="spellEnd"/>
      <w:r w:rsidRPr="005B1313">
        <w:rPr>
          <w:rFonts w:eastAsia="Times New Roman"/>
          <w:color w:val="222222"/>
          <w:sz w:val="16"/>
          <w:szCs w:val="16"/>
        </w:rPr>
        <w:t>, the father of “normal accidents” theory (those resulting from the complexity and interconnection of systems), wrote: “with regard to firing [nuclear weapons] after a false warning we reach a surprising conclusion, one I was not prepared for: </w:t>
      </w:r>
      <w:r w:rsidRPr="000659D7">
        <w:rPr>
          <w:rStyle w:val="StyleUnderline"/>
        </w:rPr>
        <w:t xml:space="preserve">because of the safety systems involved in a </w:t>
      </w:r>
      <w:proofErr w:type="spellStart"/>
      <w:r w:rsidRPr="000659D7">
        <w:rPr>
          <w:rStyle w:val="StyleUnderline"/>
        </w:rPr>
        <w:t>launchon</w:t>
      </w:r>
      <w:proofErr w:type="spellEnd"/>
      <w:r w:rsidRPr="000659D7">
        <w:rPr>
          <w:rStyle w:val="StyleUnderline"/>
        </w:rPr>
        <w:t xml:space="preserve">-warning scenario, it is virtually impossible for </w:t>
      </w:r>
      <w:proofErr w:type="spellStart"/>
      <w:r w:rsidRPr="000659D7">
        <w:rPr>
          <w:rStyle w:val="StyleUnderline"/>
        </w:rPr>
        <w:t>wellintended</w:t>
      </w:r>
      <w:proofErr w:type="spellEnd"/>
      <w:r w:rsidRPr="000659D7">
        <w:rPr>
          <w:rStyle w:val="StyleUnderline"/>
        </w:rPr>
        <w:t xml:space="preserve"> actions to bring about an accidental attack.” 29</w:t>
      </w:r>
      <w:bookmarkEnd w:id="2"/>
    </w:p>
    <w:p w14:paraId="60E5B349" w14:textId="77777777" w:rsidR="001B3A91" w:rsidRPr="0010081A" w:rsidRDefault="001B3A91" w:rsidP="001B3A91"/>
    <w:p w14:paraId="671BD8B3" w14:textId="77777777" w:rsidR="001B3A91" w:rsidRPr="002B6E90" w:rsidRDefault="001B3A91" w:rsidP="001B3A91"/>
    <w:p w14:paraId="32553B6C" w14:textId="77777777" w:rsidR="001B3A91" w:rsidRDefault="001B3A91" w:rsidP="001B3A91">
      <w:pPr>
        <w:pStyle w:val="Heading2"/>
      </w:pPr>
      <w:r>
        <w:t>2NC---FRAND Advantage</w:t>
      </w:r>
    </w:p>
    <w:p w14:paraId="0AD56366" w14:textId="77777777" w:rsidR="001B3A91" w:rsidRDefault="001B3A91" w:rsidP="001B3A91">
      <w:pPr>
        <w:pStyle w:val="Heading3"/>
      </w:pPr>
      <w:r>
        <w:t>AT: 5G Impact---US Winning</w:t>
      </w:r>
    </w:p>
    <w:p w14:paraId="0258B0F9" w14:textId="77777777" w:rsidR="001B3A91" w:rsidRPr="00B447DF" w:rsidRDefault="001B3A91" w:rsidP="001B3A91">
      <w:pPr>
        <w:pStyle w:val="Heading4"/>
      </w:pPr>
      <w:r>
        <w:t xml:space="preserve">Their ‘lead’ is </w:t>
      </w:r>
      <w:r>
        <w:rPr>
          <w:u w:val="single"/>
        </w:rPr>
        <w:t>hype</w:t>
      </w:r>
      <w:r>
        <w:t>, manufactured with fake patents and propaganda</w:t>
      </w:r>
    </w:p>
    <w:p w14:paraId="1F89F403" w14:textId="77777777" w:rsidR="001B3A91" w:rsidRDefault="001B3A91" w:rsidP="001B3A91">
      <w:r>
        <w:t xml:space="preserve">Elsa B. </w:t>
      </w:r>
      <w:r w:rsidRPr="00DB649E">
        <w:rPr>
          <w:rStyle w:val="Style13ptBold"/>
        </w:rPr>
        <w:t>Kania 19</w:t>
      </w:r>
      <w:r>
        <w:t>, Adjunct Senior Fellow with the Technology and National Security Program at the Center for a New American Security, and Lindsey R. Sheppard, Associate Fellow with the International Security Program at the Center for Strategic and International Studies, “Why Huawei Isn’t So Scary”, Foreign Policy, 10/12/2019, https://foreignpolicy.com/2019/10/12/huawei-china-5g-race-technology/</w:t>
      </w:r>
    </w:p>
    <w:p w14:paraId="0A62C95F" w14:textId="77777777" w:rsidR="001B3A91" w:rsidRPr="00AB6582" w:rsidRDefault="001B3A91" w:rsidP="001B3A91">
      <w:pPr>
        <w:rPr>
          <w:sz w:val="16"/>
        </w:rPr>
      </w:pPr>
      <w:r w:rsidRPr="00AB6582">
        <w:rPr>
          <w:sz w:val="16"/>
        </w:rPr>
        <w:t xml:space="preserve">5G may have become a buzzword, but </w:t>
      </w:r>
      <w:r w:rsidRPr="00AB6582">
        <w:rPr>
          <w:rStyle w:val="StyleUnderline"/>
        </w:rPr>
        <w:t xml:space="preserve">the </w:t>
      </w:r>
      <w:r w:rsidRPr="009700DA">
        <w:rPr>
          <w:rStyle w:val="StyleUnderline"/>
          <w:highlight w:val="cyan"/>
        </w:rPr>
        <w:t>notion</w:t>
      </w:r>
      <w:r w:rsidRPr="00AB6582">
        <w:rPr>
          <w:sz w:val="16"/>
        </w:rPr>
        <w:t xml:space="preserve"> that </w:t>
      </w:r>
      <w:r w:rsidRPr="009700DA">
        <w:rPr>
          <w:rStyle w:val="StyleUnderline"/>
          <w:highlight w:val="cyan"/>
        </w:rPr>
        <w:t>countries must</w:t>
      </w:r>
      <w:r w:rsidRPr="00AB6582">
        <w:rPr>
          <w:rStyle w:val="StyleUnderline"/>
        </w:rPr>
        <w:t xml:space="preserve"> rush to </w:t>
      </w:r>
      <w:r w:rsidRPr="009700DA">
        <w:rPr>
          <w:rStyle w:val="StyleUnderline"/>
          <w:highlight w:val="cyan"/>
        </w:rPr>
        <w:t>be first</w:t>
      </w:r>
      <w:r w:rsidRPr="00AB6582">
        <w:rPr>
          <w:sz w:val="16"/>
        </w:rPr>
        <w:t xml:space="preserve"> to deploy it </w:t>
      </w:r>
      <w:r w:rsidRPr="009700DA">
        <w:rPr>
          <w:rStyle w:val="StyleUnderline"/>
          <w:highlight w:val="cyan"/>
        </w:rPr>
        <w:t xml:space="preserve">is </w:t>
      </w:r>
      <w:r w:rsidRPr="009700DA">
        <w:rPr>
          <w:rStyle w:val="Emphasis"/>
          <w:highlight w:val="cyan"/>
        </w:rPr>
        <w:t>mistaken</w:t>
      </w:r>
      <w:r w:rsidRPr="00AB6582">
        <w:rPr>
          <w:rStyle w:val="StyleUnderline"/>
        </w:rPr>
        <w:t xml:space="preserve"> and </w:t>
      </w:r>
      <w:r w:rsidRPr="00AB6582">
        <w:rPr>
          <w:rStyle w:val="Emphasis"/>
        </w:rPr>
        <w:t>reckless</w:t>
      </w:r>
      <w:r w:rsidRPr="00AB6582">
        <w:rPr>
          <w:sz w:val="16"/>
        </w:rPr>
        <w:t xml:space="preserve">—and increases the odds of security breaches. There’s no doubt that 5G is important, promising the high speeds and unparalleled connectivity that are required to unleash the full potential of the “internet of things”—the ever-growing network of web-connected devices—and artificial intelligence. 5G could prove critical to economic competitiveness, but not only will a race to install the system end up backfiring, </w:t>
      </w:r>
      <w:proofErr w:type="gramStart"/>
      <w:r w:rsidRPr="00AB6582">
        <w:rPr>
          <w:rStyle w:val="StyleUnderline"/>
        </w:rPr>
        <w:t>there</w:t>
      </w:r>
      <w:proofErr w:type="gramEnd"/>
      <w:r w:rsidRPr="00AB6582">
        <w:rPr>
          <w:rStyle w:val="StyleUnderline"/>
        </w:rPr>
        <w:t xml:space="preserve"> is</w:t>
      </w:r>
      <w:r w:rsidRPr="00AB6582">
        <w:rPr>
          <w:sz w:val="16"/>
        </w:rPr>
        <w:t xml:space="preserve"> also </w:t>
      </w:r>
      <w:r w:rsidRPr="00AB6582">
        <w:rPr>
          <w:rStyle w:val="StyleUnderline"/>
        </w:rPr>
        <w:t xml:space="preserve">reason to </w:t>
      </w:r>
      <w:r w:rsidRPr="009700DA">
        <w:rPr>
          <w:rStyle w:val="StyleUnderline"/>
          <w:highlight w:val="cyan"/>
        </w:rPr>
        <w:t>think twice about</w:t>
      </w:r>
      <w:r w:rsidRPr="00AB6582">
        <w:rPr>
          <w:sz w:val="16"/>
        </w:rPr>
        <w:t xml:space="preserve"> the </w:t>
      </w:r>
      <w:r w:rsidRPr="009700DA">
        <w:rPr>
          <w:rStyle w:val="StyleUnderline"/>
          <w:highlight w:val="cyan"/>
        </w:rPr>
        <w:t>claims</w:t>
      </w:r>
      <w:r w:rsidRPr="00AB6582">
        <w:rPr>
          <w:rStyle w:val="StyleUnderline"/>
        </w:rPr>
        <w:t xml:space="preserve"> of </w:t>
      </w:r>
      <w:r w:rsidRPr="009700DA">
        <w:rPr>
          <w:rStyle w:val="Emphasis"/>
          <w:highlight w:val="cyan"/>
        </w:rPr>
        <w:t>China</w:t>
      </w:r>
      <w:r w:rsidRPr="00AB6582">
        <w:rPr>
          <w:sz w:val="16"/>
        </w:rPr>
        <w:t xml:space="preserve">’s Huawei </w:t>
      </w:r>
      <w:r w:rsidRPr="00AB6582">
        <w:rPr>
          <w:rStyle w:val="StyleUnderline"/>
        </w:rPr>
        <w:t xml:space="preserve">that </w:t>
      </w:r>
      <w:r w:rsidRPr="00DB649E">
        <w:rPr>
          <w:rStyle w:val="StyleUnderline"/>
        </w:rPr>
        <w:t>it</w:t>
      </w:r>
      <w:r w:rsidRPr="00AB6582">
        <w:rPr>
          <w:sz w:val="16"/>
        </w:rPr>
        <w:t xml:space="preserve"> alone </w:t>
      </w:r>
      <w:r w:rsidRPr="009700DA">
        <w:rPr>
          <w:rStyle w:val="StyleUnderline"/>
          <w:highlight w:val="cyan"/>
        </w:rPr>
        <w:t>can shape</w:t>
      </w:r>
      <w:r w:rsidRPr="00AB6582">
        <w:rPr>
          <w:rStyle w:val="StyleUnderline"/>
        </w:rPr>
        <w:t xml:space="preserve"> our </w:t>
      </w:r>
      <w:r w:rsidRPr="009700DA">
        <w:rPr>
          <w:rStyle w:val="Emphasis"/>
          <w:highlight w:val="cyan"/>
        </w:rPr>
        <w:t>tech</w:t>
      </w:r>
      <w:r w:rsidRPr="00AB6582">
        <w:rPr>
          <w:rStyle w:val="StyleUnderline"/>
        </w:rPr>
        <w:t xml:space="preserve">nological </w:t>
      </w:r>
      <w:r w:rsidRPr="009700DA">
        <w:rPr>
          <w:rStyle w:val="StyleUnderline"/>
          <w:highlight w:val="cyan"/>
        </w:rPr>
        <w:t>future</w:t>
      </w:r>
      <w:r w:rsidRPr="00AB6582">
        <w:rPr>
          <w:sz w:val="16"/>
        </w:rPr>
        <w:t>.</w:t>
      </w:r>
    </w:p>
    <w:p w14:paraId="0AD4076C" w14:textId="77777777" w:rsidR="001B3A91" w:rsidRPr="00DB649E" w:rsidRDefault="001B3A91" w:rsidP="001B3A91">
      <w:pPr>
        <w:rPr>
          <w:sz w:val="10"/>
          <w:szCs w:val="16"/>
        </w:rPr>
      </w:pPr>
      <w:r w:rsidRPr="00DB649E">
        <w:rPr>
          <w:sz w:val="10"/>
          <w:szCs w:val="16"/>
        </w:rPr>
        <w:t>Huawei’s marketing—and Chinese government propaganda—has built the impression that it’s either Huawei or no way to 5G. The telecommunications firm declares itself the unparalleled leader in 5G as it attempts to secure commercial partnerships around the world, now boasting more than 50 contracts across some 30 countries. In Europe, Huawei has even launched a campaign urging residents to “Vote for 5G,” as if its 5G technologies were the only way for Europe to achieve a smarter future.</w:t>
      </w:r>
    </w:p>
    <w:p w14:paraId="032D7FC6" w14:textId="77777777" w:rsidR="001B3A91" w:rsidRPr="00DB649E" w:rsidRDefault="001B3A91" w:rsidP="001B3A91">
      <w:pPr>
        <w:rPr>
          <w:sz w:val="10"/>
          <w:szCs w:val="16"/>
        </w:rPr>
      </w:pPr>
      <w:r w:rsidRPr="00DB649E">
        <w:rPr>
          <w:sz w:val="10"/>
          <w:szCs w:val="16"/>
        </w:rPr>
        <w:t>Huawei’s claims to be No. 1 in 5G can be misleading. Huawei is a leader and a powerhouse, but it is not the only top player. And it isn’t clear that the company is winning—at least, not yet. Although Huawei’s technological capabilities shouldn’t be underestimated, there are reasons to look skeptically at its supposed superiority in 5G.</w:t>
      </w:r>
    </w:p>
    <w:p w14:paraId="038B71A0" w14:textId="77777777" w:rsidR="001B3A91" w:rsidRPr="00DB649E" w:rsidRDefault="001B3A91" w:rsidP="001B3A91">
      <w:pPr>
        <w:rPr>
          <w:sz w:val="10"/>
          <w:szCs w:val="16"/>
        </w:rPr>
      </w:pPr>
      <w:r w:rsidRPr="00DB649E">
        <w:rPr>
          <w:sz w:val="10"/>
          <w:szCs w:val="16"/>
        </w:rPr>
        <w:t>Huawei’s quest for dominance in the global telecommunications industry has involved tactics and practices that are antithetical to fair, healthy competition. That Huawei has amassed a market share estimated at nearly 30 percent of the global telecom equipment industry reflects its capacity to underbid and undercut competitors, not to mention multiple alleged incidents of bribery and corruption. The Chinese firm’s determination to provide cheap services and equipment to capture market share often puts intense pressure on competitors. But it’s not always a fair fight: Huawei’s rise has been enabled by the billions of dollars in support, subsidies, and various benefits it has received from the Chinese government. For instance, Huawei has lines of credit from state-owned banks that reportedly amount to $100 billion.</w:t>
      </w:r>
    </w:p>
    <w:p w14:paraId="1792BE6D" w14:textId="77777777" w:rsidR="001B3A91" w:rsidRPr="00DB649E" w:rsidRDefault="001B3A91" w:rsidP="001B3A91">
      <w:pPr>
        <w:rPr>
          <w:sz w:val="10"/>
          <w:szCs w:val="16"/>
        </w:rPr>
      </w:pPr>
      <w:r w:rsidRPr="00DB649E">
        <w:rPr>
          <w:sz w:val="10"/>
          <w:szCs w:val="16"/>
        </w:rPr>
        <w:t>Huawei has also been helped by a business culture in which theft is often encouraged—even outright incentivized. At best, some of its activities, such as the aggressive recruitment of talent from rivals, may be considered standard practice within the industry. At worst, however, Huawei’s business practices violate legal boundaries. There have been numerous accusations of intellectual property theft, as well as ongoing reports of attempts to expropriate sensitive technologies, from the early copying of Cisco source code to military technology. And what these dubious practices reveal is that Huawei is in fact not as cutting-edge as its publicity claims.</w:t>
      </w:r>
    </w:p>
    <w:p w14:paraId="73A02803" w14:textId="77777777" w:rsidR="001B3A91" w:rsidRPr="00DB649E" w:rsidRDefault="001B3A91" w:rsidP="001B3A91">
      <w:pPr>
        <w:rPr>
          <w:sz w:val="16"/>
        </w:rPr>
      </w:pPr>
      <w:r w:rsidRPr="00DB649E">
        <w:rPr>
          <w:rStyle w:val="StyleUnderline"/>
        </w:rPr>
        <w:t xml:space="preserve">The </w:t>
      </w:r>
      <w:r w:rsidRPr="00F320F8">
        <w:rPr>
          <w:rStyle w:val="StyleUnderline"/>
        </w:rPr>
        <w:t xml:space="preserve">idea </w:t>
      </w:r>
      <w:r w:rsidRPr="009700DA">
        <w:rPr>
          <w:rStyle w:val="StyleUnderline"/>
          <w:highlight w:val="cyan"/>
        </w:rPr>
        <w:t>that Huawei</w:t>
      </w:r>
      <w:r w:rsidRPr="00DB649E">
        <w:rPr>
          <w:rStyle w:val="StyleUnderline"/>
        </w:rPr>
        <w:t xml:space="preserve"> has an insurmountable </w:t>
      </w:r>
      <w:r w:rsidRPr="009700DA">
        <w:rPr>
          <w:rStyle w:val="StyleUnderline"/>
          <w:highlight w:val="cyan"/>
        </w:rPr>
        <w:t>lead</w:t>
      </w:r>
      <w:r w:rsidRPr="00DB649E">
        <w:rPr>
          <w:rStyle w:val="StyleUnderline"/>
        </w:rPr>
        <w:t xml:space="preserve"> in</w:t>
      </w:r>
      <w:r w:rsidRPr="00DB649E">
        <w:rPr>
          <w:sz w:val="16"/>
        </w:rPr>
        <w:t xml:space="preserve"> the </w:t>
      </w:r>
      <w:r w:rsidRPr="009700DA">
        <w:rPr>
          <w:rStyle w:val="StyleUnderline"/>
          <w:highlight w:val="cyan"/>
        </w:rPr>
        <w:t>5G</w:t>
      </w:r>
      <w:r w:rsidRPr="00DB649E">
        <w:rPr>
          <w:sz w:val="16"/>
        </w:rPr>
        <w:t xml:space="preserve"> race also </w:t>
      </w:r>
      <w:r w:rsidRPr="009700DA">
        <w:rPr>
          <w:rStyle w:val="StyleUnderline"/>
          <w:highlight w:val="cyan"/>
        </w:rPr>
        <w:t xml:space="preserve">represents a </w:t>
      </w:r>
      <w:r w:rsidRPr="009700DA">
        <w:rPr>
          <w:rStyle w:val="Emphasis"/>
          <w:highlight w:val="cyan"/>
        </w:rPr>
        <w:t>failure</w:t>
      </w:r>
      <w:r w:rsidRPr="00DB649E">
        <w:rPr>
          <w:rStyle w:val="StyleUnderline"/>
        </w:rPr>
        <w:t xml:space="preserve"> of observers </w:t>
      </w:r>
      <w:r w:rsidRPr="009700DA">
        <w:rPr>
          <w:rStyle w:val="StyleUnderline"/>
          <w:highlight w:val="cyan"/>
        </w:rPr>
        <w:t>to distinguish its</w:t>
      </w:r>
      <w:r w:rsidRPr="00DB649E">
        <w:rPr>
          <w:rStyle w:val="StyleUnderline"/>
        </w:rPr>
        <w:t xml:space="preserve"> </w:t>
      </w:r>
      <w:r w:rsidRPr="00DB649E">
        <w:rPr>
          <w:rStyle w:val="Emphasis"/>
        </w:rPr>
        <w:t xml:space="preserve">carefully crafted </w:t>
      </w:r>
      <w:r w:rsidRPr="009700DA">
        <w:rPr>
          <w:rStyle w:val="Emphasis"/>
          <w:highlight w:val="cyan"/>
        </w:rPr>
        <w:t>image</w:t>
      </w:r>
      <w:r w:rsidRPr="009700DA">
        <w:rPr>
          <w:rStyle w:val="StyleUnderline"/>
          <w:highlight w:val="cyan"/>
        </w:rPr>
        <w:t xml:space="preserve"> from</w:t>
      </w:r>
      <w:r w:rsidRPr="00DB649E">
        <w:rPr>
          <w:rStyle w:val="StyleUnderline"/>
        </w:rPr>
        <w:t xml:space="preserve"> any </w:t>
      </w:r>
      <w:r w:rsidRPr="009700DA">
        <w:rPr>
          <w:rStyle w:val="Emphasis"/>
          <w:highlight w:val="cyan"/>
        </w:rPr>
        <w:t>real</w:t>
      </w:r>
      <w:r w:rsidRPr="00DB649E">
        <w:rPr>
          <w:rStyle w:val="Emphasis"/>
        </w:rPr>
        <w:t xml:space="preserve"> technological </w:t>
      </w:r>
      <w:r w:rsidRPr="009700DA">
        <w:rPr>
          <w:rStyle w:val="Emphasis"/>
          <w:highlight w:val="cyan"/>
        </w:rPr>
        <w:t>edge</w:t>
      </w:r>
      <w:r w:rsidRPr="00DB649E">
        <w:rPr>
          <w:sz w:val="16"/>
        </w:rPr>
        <w:t>. To be sure, Huawei has long pursued 5G. Since 2007, it has invested massively in next-generation telecommunications, spending more than $60 billion on research and development over the course of a decade. And the company now plans to increase its 5G investments as part of an annual R&amp;D budget that may exceed $15 billion.</w:t>
      </w:r>
    </w:p>
    <w:p w14:paraId="622BF688" w14:textId="77777777" w:rsidR="001B3A91" w:rsidRPr="00DB649E" w:rsidRDefault="001B3A91" w:rsidP="001B3A91">
      <w:pPr>
        <w:rPr>
          <w:sz w:val="16"/>
        </w:rPr>
      </w:pPr>
      <w:r w:rsidRPr="00DB649E">
        <w:rPr>
          <w:sz w:val="16"/>
        </w:rPr>
        <w:t xml:space="preserve">Huawei truly does provide mature and cost-effective equipment. It is one of the few players offering an end-to-end 5G solution, with particular strengths in radio access networking. However, </w:t>
      </w:r>
      <w:r w:rsidRPr="009700DA">
        <w:rPr>
          <w:rStyle w:val="StyleUnderline"/>
          <w:highlight w:val="cyan"/>
        </w:rPr>
        <w:t xml:space="preserve">it’s </w:t>
      </w:r>
      <w:r w:rsidRPr="009700DA">
        <w:rPr>
          <w:rStyle w:val="Emphasis"/>
          <w:highlight w:val="cyan"/>
        </w:rPr>
        <w:t>unclear</w:t>
      </w:r>
      <w:r w:rsidRPr="009700DA">
        <w:rPr>
          <w:rStyle w:val="StyleUnderline"/>
          <w:highlight w:val="cyan"/>
        </w:rPr>
        <w:t xml:space="preserve"> how</w:t>
      </w:r>
      <w:r w:rsidRPr="00DB649E">
        <w:rPr>
          <w:rStyle w:val="StyleUnderline"/>
        </w:rPr>
        <w:t xml:space="preserve"> well the company’s </w:t>
      </w:r>
      <w:r w:rsidRPr="009700DA">
        <w:rPr>
          <w:rStyle w:val="StyleUnderline"/>
          <w:highlight w:val="cyan"/>
        </w:rPr>
        <w:t xml:space="preserve">systems </w:t>
      </w:r>
      <w:r w:rsidRPr="009700DA">
        <w:rPr>
          <w:rStyle w:val="Emphasis"/>
          <w:highlight w:val="cyan"/>
        </w:rPr>
        <w:t>integrate</w:t>
      </w:r>
      <w:r w:rsidRPr="009700DA">
        <w:rPr>
          <w:rStyle w:val="StyleUnderline"/>
          <w:highlight w:val="cyan"/>
        </w:rPr>
        <w:t xml:space="preserve"> with</w:t>
      </w:r>
      <w:r w:rsidRPr="00DB649E">
        <w:rPr>
          <w:rStyle w:val="StyleUnderline"/>
        </w:rPr>
        <w:t xml:space="preserve"> existing </w:t>
      </w:r>
      <w:r w:rsidRPr="009700DA">
        <w:rPr>
          <w:rStyle w:val="Emphasis"/>
          <w:highlight w:val="cyan"/>
        </w:rPr>
        <w:t>4G</w:t>
      </w:r>
      <w:r w:rsidRPr="00F320F8">
        <w:rPr>
          <w:rStyle w:val="StyleUnderline"/>
        </w:rPr>
        <w:t xml:space="preserve"> </w:t>
      </w:r>
      <w:r w:rsidRPr="00DB649E">
        <w:rPr>
          <w:rStyle w:val="StyleUnderline"/>
        </w:rPr>
        <w:t xml:space="preserve">infrastructure from other vendors. The </w:t>
      </w:r>
      <w:r w:rsidRPr="009700DA">
        <w:rPr>
          <w:rStyle w:val="StyleUnderline"/>
          <w:highlight w:val="cyan"/>
        </w:rPr>
        <w:t>security</w:t>
      </w:r>
      <w:r w:rsidRPr="00DB649E">
        <w:rPr>
          <w:rStyle w:val="StyleUnderline"/>
        </w:rPr>
        <w:t xml:space="preserve"> of Huawei’s products </w:t>
      </w:r>
      <w:r w:rsidRPr="009700DA">
        <w:rPr>
          <w:rStyle w:val="StyleUnderline"/>
          <w:highlight w:val="cyan"/>
        </w:rPr>
        <w:t>has been</w:t>
      </w:r>
      <w:r w:rsidRPr="00DB649E">
        <w:rPr>
          <w:rStyle w:val="StyleUnderline"/>
        </w:rPr>
        <w:t xml:space="preserve"> assessed to be </w:t>
      </w:r>
      <w:r w:rsidRPr="009700DA">
        <w:rPr>
          <w:rStyle w:val="Emphasis"/>
          <w:highlight w:val="cyan"/>
        </w:rPr>
        <w:t>subpar</w:t>
      </w:r>
      <w:r w:rsidRPr="009700DA">
        <w:rPr>
          <w:rStyle w:val="StyleUnderline"/>
          <w:highlight w:val="cyan"/>
        </w:rPr>
        <w:t>, and</w:t>
      </w:r>
      <w:r w:rsidRPr="00DB649E">
        <w:rPr>
          <w:rStyle w:val="StyleUnderline"/>
        </w:rPr>
        <w:t xml:space="preserve"> the </w:t>
      </w:r>
      <w:r w:rsidRPr="00DB649E">
        <w:rPr>
          <w:rStyle w:val="Emphasis"/>
        </w:rPr>
        <w:t xml:space="preserve">long-term </w:t>
      </w:r>
      <w:r w:rsidRPr="009700DA">
        <w:rPr>
          <w:rStyle w:val="Emphasis"/>
          <w:highlight w:val="cyan"/>
        </w:rPr>
        <w:t>performance</w:t>
      </w:r>
      <w:r w:rsidRPr="00DB649E">
        <w:rPr>
          <w:rStyle w:val="StyleUnderline"/>
        </w:rPr>
        <w:t xml:space="preserve"> of its 5G networks also remains </w:t>
      </w:r>
      <w:r w:rsidRPr="009700DA">
        <w:rPr>
          <w:rStyle w:val="Emphasis"/>
          <w:highlight w:val="cyan"/>
        </w:rPr>
        <w:t>questionable</w:t>
      </w:r>
      <w:r w:rsidRPr="00DB649E">
        <w:rPr>
          <w:sz w:val="16"/>
        </w:rPr>
        <w:t>. Countries that choose this low-cost option for fear of losing out in the 5G race risk creating an unstable and insecure foundation for their future societies and economies.</w:t>
      </w:r>
    </w:p>
    <w:p w14:paraId="4B9DB62B" w14:textId="77777777" w:rsidR="001B3A91" w:rsidRPr="00DB649E" w:rsidRDefault="001B3A91" w:rsidP="001B3A91">
      <w:pPr>
        <w:rPr>
          <w:sz w:val="16"/>
        </w:rPr>
      </w:pPr>
      <w:r w:rsidRPr="009700DA">
        <w:rPr>
          <w:rStyle w:val="StyleUnderline"/>
          <w:highlight w:val="cyan"/>
        </w:rPr>
        <w:t>Although Huawei</w:t>
      </w:r>
      <w:r w:rsidRPr="00DB649E">
        <w:rPr>
          <w:rStyle w:val="StyleUnderline"/>
        </w:rPr>
        <w:t xml:space="preserve"> may </w:t>
      </w:r>
      <w:r w:rsidRPr="009700DA">
        <w:rPr>
          <w:rStyle w:val="Emphasis"/>
          <w:highlight w:val="cyan"/>
        </w:rPr>
        <w:t>assert</w:t>
      </w:r>
      <w:r w:rsidRPr="00DB649E">
        <w:rPr>
          <w:rStyle w:val="StyleUnderline"/>
        </w:rPr>
        <w:t xml:space="preserve"> that it has already taken </w:t>
      </w:r>
      <w:r w:rsidRPr="009700DA">
        <w:rPr>
          <w:rStyle w:val="Emphasis"/>
          <w:highlight w:val="cyan"/>
        </w:rPr>
        <w:t>a</w:t>
      </w:r>
      <w:r w:rsidRPr="00DB649E">
        <w:rPr>
          <w:rStyle w:val="StyleUnderline"/>
        </w:rPr>
        <w:t xml:space="preserve">n unbeatable </w:t>
      </w:r>
      <w:r w:rsidRPr="009700DA">
        <w:rPr>
          <w:rStyle w:val="StyleUnderline"/>
          <w:highlight w:val="cyan"/>
        </w:rPr>
        <w:t>lead</w:t>
      </w:r>
      <w:r w:rsidRPr="00DB649E">
        <w:rPr>
          <w:rStyle w:val="StyleUnderline"/>
        </w:rPr>
        <w:t xml:space="preserve"> in 5G infrastructure, </w:t>
      </w:r>
      <w:r w:rsidRPr="009700DA">
        <w:rPr>
          <w:rStyle w:val="StyleUnderline"/>
          <w:highlight w:val="cyan"/>
        </w:rPr>
        <w:t>judging</w:t>
      </w:r>
      <w:r w:rsidRPr="00DB649E">
        <w:rPr>
          <w:rStyle w:val="StyleUnderline"/>
        </w:rPr>
        <w:t xml:space="preserve"> who’s truly ahead in the field </w:t>
      </w:r>
      <w:r w:rsidRPr="009700DA">
        <w:rPr>
          <w:rStyle w:val="StyleUnderline"/>
          <w:highlight w:val="cyan"/>
        </w:rPr>
        <w:t>means</w:t>
      </w:r>
      <w:r w:rsidRPr="00DB649E">
        <w:rPr>
          <w:rStyle w:val="StyleUnderline"/>
        </w:rPr>
        <w:t xml:space="preserve"> looking at </w:t>
      </w:r>
      <w:r w:rsidRPr="009700DA">
        <w:rPr>
          <w:rStyle w:val="Emphasis"/>
          <w:highlight w:val="cyan"/>
        </w:rPr>
        <w:t>multiple criteria</w:t>
      </w:r>
      <w:r w:rsidRPr="00DB649E">
        <w:rPr>
          <w:rStyle w:val="StyleUnderline"/>
        </w:rPr>
        <w:t xml:space="preserve">. Such indicators can include commercial contracts, deployed performance, integration with network infrastructure, and real technological innovation. For example, </w:t>
      </w:r>
      <w:r w:rsidRPr="009700DA">
        <w:rPr>
          <w:rStyle w:val="StyleUnderline"/>
          <w:highlight w:val="cyan"/>
        </w:rPr>
        <w:t>Huawei</w:t>
      </w:r>
      <w:r w:rsidRPr="00DB649E">
        <w:rPr>
          <w:rStyle w:val="StyleUnderline"/>
        </w:rPr>
        <w:t xml:space="preserve"> has </w:t>
      </w:r>
      <w:r w:rsidRPr="009700DA">
        <w:rPr>
          <w:rStyle w:val="StyleUnderline"/>
          <w:highlight w:val="cyan"/>
        </w:rPr>
        <w:t>claimed</w:t>
      </w:r>
      <w:r w:rsidRPr="00DB649E">
        <w:rPr>
          <w:rStyle w:val="StyleUnderline"/>
        </w:rPr>
        <w:t xml:space="preserve"> that it has </w:t>
      </w:r>
      <w:r w:rsidRPr="009700DA">
        <w:rPr>
          <w:rStyle w:val="StyleUnderline"/>
          <w:highlight w:val="cyan"/>
        </w:rPr>
        <w:t>more</w:t>
      </w:r>
      <w:r w:rsidRPr="00DB649E">
        <w:rPr>
          <w:rStyle w:val="StyleUnderline"/>
        </w:rPr>
        <w:t xml:space="preserve"> 5G </w:t>
      </w:r>
      <w:r w:rsidRPr="009700DA">
        <w:rPr>
          <w:rStyle w:val="StyleUnderline"/>
          <w:highlight w:val="cyan"/>
        </w:rPr>
        <w:t>patents</w:t>
      </w:r>
      <w:r w:rsidRPr="00DB649E">
        <w:rPr>
          <w:rStyle w:val="StyleUnderline"/>
        </w:rPr>
        <w:t xml:space="preserve"> than all U.S. companies combined, </w:t>
      </w:r>
      <w:r w:rsidRPr="009700DA">
        <w:rPr>
          <w:rStyle w:val="StyleUnderline"/>
          <w:highlight w:val="cyan"/>
        </w:rPr>
        <w:t xml:space="preserve">but </w:t>
      </w:r>
      <w:r w:rsidRPr="009700DA">
        <w:rPr>
          <w:rStyle w:val="Emphasis"/>
          <w:highlight w:val="cyan"/>
        </w:rPr>
        <w:t>quantity does not</w:t>
      </w:r>
      <w:r w:rsidRPr="00DB649E">
        <w:rPr>
          <w:rStyle w:val="Emphasis"/>
        </w:rPr>
        <w:t xml:space="preserve"> necessarily </w:t>
      </w:r>
      <w:r w:rsidRPr="009700DA">
        <w:rPr>
          <w:rStyle w:val="Emphasis"/>
          <w:highlight w:val="cyan"/>
        </w:rPr>
        <w:t>correlate with quality</w:t>
      </w:r>
      <w:r w:rsidRPr="00DB649E">
        <w:rPr>
          <w:rStyle w:val="StyleUnderline"/>
        </w:rPr>
        <w:t xml:space="preserve">—especially </w:t>
      </w:r>
      <w:r w:rsidRPr="009700DA">
        <w:rPr>
          <w:rStyle w:val="StyleUnderline"/>
          <w:highlight w:val="cyan"/>
        </w:rPr>
        <w:t xml:space="preserve">in </w:t>
      </w:r>
      <w:r w:rsidRPr="009700DA">
        <w:rPr>
          <w:rStyle w:val="Emphasis"/>
          <w:highlight w:val="cyan"/>
        </w:rPr>
        <w:t>China</w:t>
      </w:r>
      <w:r w:rsidRPr="009700DA">
        <w:rPr>
          <w:rStyle w:val="StyleUnderline"/>
          <w:highlight w:val="cyan"/>
        </w:rPr>
        <w:t>, where patents are</w:t>
      </w:r>
      <w:r w:rsidRPr="00DB649E">
        <w:rPr>
          <w:rStyle w:val="StyleUnderline"/>
        </w:rPr>
        <w:t xml:space="preserve"> often of </w:t>
      </w:r>
      <w:r w:rsidRPr="009700DA">
        <w:rPr>
          <w:rStyle w:val="Emphasis"/>
          <w:highlight w:val="cyan"/>
        </w:rPr>
        <w:t>dubious</w:t>
      </w:r>
      <w:r w:rsidRPr="00DB649E">
        <w:rPr>
          <w:rStyle w:val="Emphasis"/>
        </w:rPr>
        <w:t xml:space="preserve"> value</w:t>
      </w:r>
      <w:r w:rsidRPr="00DB649E">
        <w:rPr>
          <w:sz w:val="16"/>
        </w:rPr>
        <w:t>.</w:t>
      </w:r>
    </w:p>
    <w:p w14:paraId="7C6265A3" w14:textId="77777777" w:rsidR="001B3A91" w:rsidRDefault="001B3A91" w:rsidP="001B3A91">
      <w:pPr>
        <w:rPr>
          <w:sz w:val="16"/>
        </w:rPr>
      </w:pPr>
      <w:r w:rsidRPr="00DB649E">
        <w:rPr>
          <w:sz w:val="16"/>
        </w:rPr>
        <w:t xml:space="preserve">Huawei CEO Ren Zhengfei has declared that his company’s dream is to “stand on top of the world.” But the global supply chain remains highly interdependent—a point of leverage that Washington is seeking to exploit by potentially limiting Huawei’s access to U.S. technologies. Moreover, Huawei’s competitors have their own core strengths among the fundamental technologies that will shape 5G. And although Huawei’s promise of relative vertical integration may offer efficiencies, </w:t>
      </w:r>
      <w:r w:rsidRPr="00DB649E">
        <w:rPr>
          <w:rStyle w:val="StyleUnderline"/>
        </w:rPr>
        <w:t xml:space="preserve">the </w:t>
      </w:r>
      <w:r w:rsidRPr="009700DA">
        <w:rPr>
          <w:rStyle w:val="Emphasis"/>
          <w:highlight w:val="cyan"/>
        </w:rPr>
        <w:t>diversity</w:t>
      </w:r>
      <w:r w:rsidRPr="009700DA">
        <w:rPr>
          <w:rStyle w:val="StyleUnderline"/>
          <w:highlight w:val="cyan"/>
        </w:rPr>
        <w:t xml:space="preserve"> of</w:t>
      </w:r>
      <w:r w:rsidRPr="00DB649E">
        <w:rPr>
          <w:rStyle w:val="StyleUnderline"/>
        </w:rPr>
        <w:t xml:space="preserve"> competitive </w:t>
      </w:r>
      <w:r w:rsidRPr="009700DA">
        <w:rPr>
          <w:rStyle w:val="StyleUnderline"/>
          <w:highlight w:val="cyan"/>
        </w:rPr>
        <w:t>suppliers</w:t>
      </w:r>
      <w:r w:rsidRPr="00DB649E">
        <w:rPr>
          <w:rStyle w:val="StyleUnderline"/>
        </w:rPr>
        <w:t xml:space="preserve"> continues to </w:t>
      </w:r>
      <w:r w:rsidRPr="009700DA">
        <w:rPr>
          <w:rStyle w:val="StyleUnderline"/>
          <w:highlight w:val="cyan"/>
        </w:rPr>
        <w:t>drive</w:t>
      </w:r>
      <w:r w:rsidRPr="00DB649E">
        <w:rPr>
          <w:rStyle w:val="StyleUnderline"/>
        </w:rPr>
        <w:t xml:space="preserve"> both competition and </w:t>
      </w:r>
      <w:r w:rsidRPr="009700DA">
        <w:rPr>
          <w:rStyle w:val="StyleUnderline"/>
          <w:highlight w:val="cyan"/>
        </w:rPr>
        <w:t>innovation</w:t>
      </w:r>
      <w:r w:rsidRPr="00DB649E">
        <w:rPr>
          <w:rStyle w:val="StyleUnderline"/>
        </w:rPr>
        <w:t xml:space="preserve">. A number of companies based </w:t>
      </w:r>
      <w:r w:rsidRPr="009700DA">
        <w:rPr>
          <w:rStyle w:val="StyleUnderline"/>
          <w:highlight w:val="cyan"/>
        </w:rPr>
        <w:t>in</w:t>
      </w:r>
      <w:r w:rsidRPr="00DB649E">
        <w:rPr>
          <w:rStyle w:val="StyleUnderline"/>
        </w:rPr>
        <w:t xml:space="preserve"> the </w:t>
      </w:r>
      <w:r w:rsidRPr="009700DA">
        <w:rPr>
          <w:rStyle w:val="Emphasis"/>
          <w:highlight w:val="cyan"/>
        </w:rPr>
        <w:t>U</w:t>
      </w:r>
      <w:r w:rsidRPr="00DB649E">
        <w:rPr>
          <w:sz w:val="16"/>
        </w:rPr>
        <w:t xml:space="preserve">nited </w:t>
      </w:r>
      <w:r w:rsidRPr="009700DA">
        <w:rPr>
          <w:rStyle w:val="Emphasis"/>
          <w:highlight w:val="cyan"/>
        </w:rPr>
        <w:t>S</w:t>
      </w:r>
      <w:r w:rsidRPr="00DB649E">
        <w:rPr>
          <w:sz w:val="16"/>
        </w:rPr>
        <w:t xml:space="preserve">tates, </w:t>
      </w:r>
      <w:r w:rsidRPr="009700DA">
        <w:rPr>
          <w:rStyle w:val="Emphasis"/>
          <w:highlight w:val="cyan"/>
        </w:rPr>
        <w:t>E</w:t>
      </w:r>
      <w:r w:rsidRPr="00DB649E">
        <w:rPr>
          <w:sz w:val="16"/>
        </w:rPr>
        <w:t xml:space="preserve">uropean </w:t>
      </w:r>
      <w:r w:rsidRPr="009700DA">
        <w:rPr>
          <w:rStyle w:val="Emphasis"/>
          <w:highlight w:val="cyan"/>
        </w:rPr>
        <w:t>U</w:t>
      </w:r>
      <w:r w:rsidRPr="00DB649E">
        <w:rPr>
          <w:sz w:val="16"/>
        </w:rPr>
        <w:t xml:space="preserve">nion, </w:t>
      </w:r>
      <w:r w:rsidRPr="00DB649E">
        <w:rPr>
          <w:rStyle w:val="StyleUnderline"/>
        </w:rPr>
        <w:t xml:space="preserve">South </w:t>
      </w:r>
      <w:r w:rsidRPr="009700DA">
        <w:rPr>
          <w:rStyle w:val="StyleUnderline"/>
          <w:highlight w:val="cyan"/>
        </w:rPr>
        <w:t>Korea, Taiwan, and Japan</w:t>
      </w:r>
      <w:r w:rsidRPr="00DB649E">
        <w:rPr>
          <w:rStyle w:val="StyleUnderline"/>
        </w:rPr>
        <w:t xml:space="preserve"> are</w:t>
      </w:r>
      <w:r w:rsidRPr="00DB649E">
        <w:rPr>
          <w:sz w:val="16"/>
        </w:rPr>
        <w:t xml:space="preserve"> also </w:t>
      </w:r>
      <w:r w:rsidRPr="00DB649E">
        <w:rPr>
          <w:rStyle w:val="StyleUnderline"/>
        </w:rPr>
        <w:t>industry leaders and major providers throughout the supply chain</w:t>
      </w:r>
      <w:r w:rsidRPr="00DB649E">
        <w:rPr>
          <w:sz w:val="16"/>
        </w:rPr>
        <w:t>. A healthy ecosystem for telecommunications would be based on market diversity and fair competition and would emphasize the importance of regulatory bodies, standards, and industry alliances to ensure security and interoperability.</w:t>
      </w:r>
    </w:p>
    <w:p w14:paraId="65E20C22" w14:textId="77777777" w:rsidR="001B3A91" w:rsidRDefault="001B3A91" w:rsidP="001B3A91">
      <w:pPr>
        <w:pStyle w:val="Heading4"/>
      </w:pPr>
      <w:r>
        <w:t xml:space="preserve">Even if they get there </w:t>
      </w:r>
      <w:r>
        <w:rPr>
          <w:u w:val="single"/>
        </w:rPr>
        <w:t>first</w:t>
      </w:r>
      <w:r>
        <w:t xml:space="preserve">, the U.S. has enough </w:t>
      </w:r>
      <w:r>
        <w:rPr>
          <w:u w:val="single"/>
        </w:rPr>
        <w:t>breadth</w:t>
      </w:r>
      <w:r>
        <w:t xml:space="preserve"> and </w:t>
      </w:r>
      <w:r>
        <w:rPr>
          <w:u w:val="single"/>
        </w:rPr>
        <w:t>scope</w:t>
      </w:r>
      <w:r>
        <w:t xml:space="preserve"> to win the race</w:t>
      </w:r>
    </w:p>
    <w:p w14:paraId="2BF8602D" w14:textId="77777777" w:rsidR="001B3A91" w:rsidRPr="00D756A5" w:rsidRDefault="001B3A91" w:rsidP="001B3A91">
      <w:pPr>
        <w:rPr>
          <w:lang w:val="es-ES"/>
        </w:rPr>
      </w:pPr>
      <w:r>
        <w:t xml:space="preserve">Stella </w:t>
      </w:r>
      <w:r w:rsidRPr="00F64462">
        <w:rPr>
          <w:rStyle w:val="Style13ptBold"/>
        </w:rPr>
        <w:t>Soon 19</w:t>
      </w:r>
      <w:r>
        <w:t xml:space="preserve">. Tech Reporter. “Here’s How </w:t>
      </w:r>
      <w:proofErr w:type="gramStart"/>
      <w:r>
        <w:t>The</w:t>
      </w:r>
      <w:proofErr w:type="gramEnd"/>
      <w:r>
        <w:t xml:space="preserve"> Us Can Beat China In The Race For Dominance In Next Generation Networks.” </w:t>
      </w:r>
      <w:r w:rsidRPr="00D756A5">
        <w:rPr>
          <w:lang w:val="es-ES"/>
        </w:rPr>
        <w:t xml:space="preserve">CNBC. 11/26/2019. </w:t>
      </w:r>
      <w:hyperlink r:id="rId14" w:history="1">
        <w:r w:rsidRPr="00D756A5">
          <w:rPr>
            <w:rStyle w:val="Hyperlink"/>
            <w:lang w:val="es-ES"/>
          </w:rPr>
          <w:t>https://www.cnbc.com/2019/11/26/5g-race-how-the-us-can-beat-china-in-the-competition-for-dominance.html</w:t>
        </w:r>
      </w:hyperlink>
    </w:p>
    <w:p w14:paraId="728E606F" w14:textId="77777777" w:rsidR="001B3A91" w:rsidRPr="00540F2A" w:rsidRDefault="001B3A91" w:rsidP="001B3A91">
      <w:pPr>
        <w:rPr>
          <w:sz w:val="16"/>
        </w:rPr>
      </w:pPr>
      <w:r w:rsidRPr="00540F2A">
        <w:rPr>
          <w:sz w:val="16"/>
        </w:rPr>
        <w:t>“</w:t>
      </w:r>
      <w:r w:rsidRPr="009700DA">
        <w:rPr>
          <w:rStyle w:val="StyleUnderline"/>
          <w:highlight w:val="cyan"/>
        </w:rPr>
        <w:t xml:space="preserve">There will be a </w:t>
      </w:r>
      <w:r w:rsidRPr="009700DA">
        <w:rPr>
          <w:rStyle w:val="Emphasis"/>
          <w:highlight w:val="cyan"/>
        </w:rPr>
        <w:t>tendency</w:t>
      </w:r>
      <w:r w:rsidRPr="009700DA">
        <w:rPr>
          <w:sz w:val="16"/>
          <w:highlight w:val="cyan"/>
        </w:rPr>
        <w:t xml:space="preserve"> </w:t>
      </w:r>
      <w:r w:rsidRPr="009700DA">
        <w:rPr>
          <w:rStyle w:val="StyleUnderline"/>
          <w:highlight w:val="cyan"/>
        </w:rPr>
        <w:t>to cast</w:t>
      </w:r>
      <w:r w:rsidRPr="00F64462">
        <w:rPr>
          <w:rStyle w:val="StyleUnderline"/>
        </w:rPr>
        <w:t xml:space="preserve"> these</w:t>
      </w:r>
      <w:r w:rsidRPr="00540F2A">
        <w:rPr>
          <w:sz w:val="16"/>
        </w:rPr>
        <w:t xml:space="preserve"> </w:t>
      </w:r>
      <w:r w:rsidRPr="009700DA">
        <w:rPr>
          <w:rStyle w:val="StyleUnderline"/>
          <w:highlight w:val="cyan"/>
        </w:rPr>
        <w:t xml:space="preserve">developments as </w:t>
      </w:r>
      <w:r w:rsidRPr="009700DA">
        <w:rPr>
          <w:rStyle w:val="Emphasis"/>
          <w:highlight w:val="cyan"/>
        </w:rPr>
        <w:t>a</w:t>
      </w:r>
      <w:r w:rsidRPr="00F64462">
        <w:rPr>
          <w:rStyle w:val="StyleUnderline"/>
        </w:rPr>
        <w:t>nother</w:t>
      </w:r>
      <w:r w:rsidRPr="00540F2A">
        <w:rPr>
          <w:sz w:val="16"/>
        </w:rPr>
        <w:t xml:space="preserve"> </w:t>
      </w:r>
      <w:r w:rsidRPr="009700DA">
        <w:rPr>
          <w:rStyle w:val="StyleUnderline"/>
          <w:highlight w:val="cyan"/>
        </w:rPr>
        <w:t>sign</w:t>
      </w:r>
      <w:r w:rsidRPr="0039148A">
        <w:rPr>
          <w:rStyle w:val="StyleUnderline"/>
        </w:rPr>
        <w:t xml:space="preserve"> that the</w:t>
      </w:r>
      <w:r w:rsidRPr="00540F2A">
        <w:rPr>
          <w:sz w:val="16"/>
        </w:rPr>
        <w:t xml:space="preserve"> </w:t>
      </w:r>
      <w:r w:rsidRPr="009700DA">
        <w:rPr>
          <w:rStyle w:val="Emphasis"/>
          <w:highlight w:val="cyan"/>
        </w:rPr>
        <w:t>U</w:t>
      </w:r>
      <w:r w:rsidRPr="00540F2A">
        <w:rPr>
          <w:sz w:val="16"/>
        </w:rPr>
        <w:t xml:space="preserve">nited </w:t>
      </w:r>
      <w:r w:rsidRPr="009700DA">
        <w:rPr>
          <w:rStyle w:val="Emphasis"/>
          <w:highlight w:val="cyan"/>
        </w:rPr>
        <w:t>S</w:t>
      </w:r>
      <w:r w:rsidRPr="00540F2A">
        <w:rPr>
          <w:sz w:val="16"/>
        </w:rPr>
        <w:t xml:space="preserve">tates </w:t>
      </w:r>
      <w:r w:rsidRPr="009700DA">
        <w:rPr>
          <w:rStyle w:val="StyleUnderline"/>
          <w:highlight w:val="cyan"/>
        </w:rPr>
        <w:t xml:space="preserve">is </w:t>
      </w:r>
      <w:r w:rsidRPr="009700DA">
        <w:rPr>
          <w:rStyle w:val="Emphasis"/>
          <w:highlight w:val="cyan"/>
        </w:rPr>
        <w:t>losing the race</w:t>
      </w:r>
      <w:r w:rsidRPr="0039148A">
        <w:rPr>
          <w:rStyle w:val="StyleUnderline"/>
        </w:rPr>
        <w:t xml:space="preserve"> for</w:t>
      </w:r>
      <w:r w:rsidRPr="00F64462">
        <w:rPr>
          <w:rStyle w:val="StyleUnderline"/>
        </w:rPr>
        <w:t xml:space="preserve"> the next generation of communication technologies</w:t>
      </w:r>
      <w:r w:rsidRPr="00540F2A">
        <w:rPr>
          <w:sz w:val="16"/>
        </w:rPr>
        <w:t xml:space="preserve">,” Adam </w:t>
      </w:r>
      <w:r w:rsidRPr="009700DA">
        <w:rPr>
          <w:rStyle w:val="Emphasis"/>
          <w:highlight w:val="cyan"/>
        </w:rPr>
        <w:t>Segal</w:t>
      </w:r>
      <w:r w:rsidRPr="00540F2A">
        <w:rPr>
          <w:sz w:val="16"/>
        </w:rPr>
        <w:t xml:space="preserve">, </w:t>
      </w:r>
      <w:r w:rsidRPr="00F64462">
        <w:rPr>
          <w:rStyle w:val="StyleUnderline"/>
        </w:rPr>
        <w:t xml:space="preserve">director of the digital and cyberspace policy program at </w:t>
      </w:r>
      <w:r w:rsidRPr="00F64462">
        <w:rPr>
          <w:rStyle w:val="Emphasis"/>
        </w:rPr>
        <w:t>CFR</w:t>
      </w:r>
      <w:r w:rsidRPr="00540F2A">
        <w:rPr>
          <w:sz w:val="16"/>
        </w:rPr>
        <w:t xml:space="preserve">, </w:t>
      </w:r>
      <w:r w:rsidRPr="009700DA">
        <w:rPr>
          <w:rStyle w:val="StyleUnderline"/>
          <w:highlight w:val="cyan"/>
        </w:rPr>
        <w:t>wrote</w:t>
      </w:r>
      <w:r w:rsidRPr="00540F2A">
        <w:rPr>
          <w:sz w:val="16"/>
        </w:rPr>
        <w:t xml:space="preserve"> in a separate note earlier this month.</w:t>
      </w:r>
    </w:p>
    <w:p w14:paraId="5B16641B" w14:textId="77777777" w:rsidR="001B3A91" w:rsidRPr="00540F2A" w:rsidRDefault="001B3A91" w:rsidP="001B3A91">
      <w:pPr>
        <w:rPr>
          <w:sz w:val="16"/>
        </w:rPr>
      </w:pPr>
      <w:r w:rsidRPr="00540F2A">
        <w:rPr>
          <w:sz w:val="16"/>
        </w:rPr>
        <w:t>“</w:t>
      </w:r>
      <w:r w:rsidRPr="009700DA">
        <w:rPr>
          <w:rStyle w:val="Emphasis"/>
          <w:highlight w:val="cyan"/>
        </w:rPr>
        <w:t>But</w:t>
      </w:r>
      <w:r w:rsidRPr="00F64462">
        <w:rPr>
          <w:rStyle w:val="StyleUnderline"/>
        </w:rPr>
        <w:t xml:space="preserve"> </w:t>
      </w:r>
      <w:r w:rsidRPr="0039148A">
        <w:rPr>
          <w:rStyle w:val="StyleUnderline"/>
        </w:rPr>
        <w:t>the</w:t>
      </w:r>
      <w:r w:rsidRPr="00540F2A">
        <w:rPr>
          <w:sz w:val="16"/>
        </w:rPr>
        <w:t xml:space="preserve"> </w:t>
      </w:r>
      <w:r w:rsidRPr="009700DA">
        <w:rPr>
          <w:rStyle w:val="Emphasis"/>
          <w:highlight w:val="cyan"/>
        </w:rPr>
        <w:t>U</w:t>
      </w:r>
      <w:r w:rsidRPr="00540F2A">
        <w:rPr>
          <w:sz w:val="16"/>
        </w:rPr>
        <w:t xml:space="preserve">nited </w:t>
      </w:r>
      <w:r w:rsidRPr="009700DA">
        <w:rPr>
          <w:rStyle w:val="Emphasis"/>
          <w:highlight w:val="cyan"/>
        </w:rPr>
        <w:t>S</w:t>
      </w:r>
      <w:r w:rsidRPr="00540F2A">
        <w:rPr>
          <w:sz w:val="16"/>
        </w:rPr>
        <w:t xml:space="preserve">tates </w:t>
      </w:r>
      <w:r w:rsidRPr="00F64462">
        <w:rPr>
          <w:rStyle w:val="StyleUnderline"/>
        </w:rPr>
        <w:t xml:space="preserve">still </w:t>
      </w:r>
      <w:r w:rsidRPr="009700DA">
        <w:rPr>
          <w:rStyle w:val="Emphasis"/>
          <w:highlight w:val="cyan"/>
        </w:rPr>
        <w:t>has strengths to play</w:t>
      </w:r>
      <w:r w:rsidRPr="00540F2A">
        <w:rPr>
          <w:sz w:val="16"/>
        </w:rPr>
        <w:t>,” Segal said. “</w:t>
      </w:r>
      <w:r w:rsidRPr="009700DA">
        <w:rPr>
          <w:rStyle w:val="StyleUnderline"/>
          <w:highlight w:val="cyan"/>
        </w:rPr>
        <w:t>U.S. companies</w:t>
      </w:r>
      <w:r w:rsidRPr="00F64462">
        <w:rPr>
          <w:rStyle w:val="StyleUnderline"/>
        </w:rPr>
        <w:t xml:space="preserve"> can </w:t>
      </w:r>
      <w:r w:rsidRPr="009700DA">
        <w:rPr>
          <w:rStyle w:val="Emphasis"/>
          <w:highlight w:val="cyan"/>
        </w:rPr>
        <w:t>dominate</w:t>
      </w:r>
      <w:r w:rsidRPr="00F64462">
        <w:rPr>
          <w:rStyle w:val="StyleUnderline"/>
        </w:rPr>
        <w:t xml:space="preserve"> the </w:t>
      </w:r>
      <w:r w:rsidRPr="009700DA">
        <w:rPr>
          <w:rStyle w:val="Emphasis"/>
          <w:highlight w:val="cyan"/>
        </w:rPr>
        <w:t>app</w:t>
      </w:r>
      <w:r w:rsidRPr="0039148A">
        <w:rPr>
          <w:rStyle w:val="StyleUnderline"/>
        </w:rPr>
        <w:t>lication</w:t>
      </w:r>
      <w:r w:rsidRPr="009700DA">
        <w:rPr>
          <w:rStyle w:val="Emphasis"/>
          <w:highlight w:val="cyan"/>
        </w:rPr>
        <w:t>s</w:t>
      </w:r>
      <w:r w:rsidRPr="009700DA">
        <w:rPr>
          <w:rStyle w:val="StyleUnderline"/>
          <w:highlight w:val="cyan"/>
        </w:rPr>
        <w:t xml:space="preserve"> and services</w:t>
      </w:r>
      <w:r w:rsidRPr="00F64462">
        <w:rPr>
          <w:rStyle w:val="StyleUnderline"/>
        </w:rPr>
        <w:t xml:space="preserve"> that run over 5G</w:t>
      </w:r>
      <w:r w:rsidRPr="00540F2A">
        <w:rPr>
          <w:sz w:val="16"/>
        </w:rPr>
        <w:t>.”</w:t>
      </w:r>
    </w:p>
    <w:p w14:paraId="050B3B4D" w14:textId="77777777" w:rsidR="001B3A91" w:rsidRPr="00540F2A" w:rsidRDefault="001B3A91" w:rsidP="001B3A91">
      <w:pPr>
        <w:rPr>
          <w:sz w:val="16"/>
        </w:rPr>
      </w:pPr>
      <w:r w:rsidRPr="00F64462">
        <w:rPr>
          <w:rStyle w:val="StyleUnderline"/>
        </w:rPr>
        <w:t>Just because China switched on its networks first does not mean that the competition is over</w:t>
      </w:r>
      <w:r w:rsidRPr="00540F2A">
        <w:rPr>
          <w:sz w:val="16"/>
        </w:rPr>
        <w:t>.</w:t>
      </w:r>
    </w:p>
    <w:p w14:paraId="1AEEA422" w14:textId="77777777" w:rsidR="001B3A91" w:rsidRPr="00540F2A" w:rsidRDefault="001B3A91" w:rsidP="001B3A91">
      <w:pPr>
        <w:rPr>
          <w:sz w:val="16"/>
        </w:rPr>
      </w:pPr>
      <w:r w:rsidRPr="00540F2A">
        <w:rPr>
          <w:sz w:val="16"/>
        </w:rPr>
        <w:t xml:space="preserve">That’s where the United States’ innovative capacity could give it an advantage, said Paul </w:t>
      </w:r>
      <w:proofErr w:type="spellStart"/>
      <w:r w:rsidRPr="00540F2A">
        <w:rPr>
          <w:sz w:val="16"/>
        </w:rPr>
        <w:t>Triolo</w:t>
      </w:r>
      <w:proofErr w:type="spellEnd"/>
      <w:r w:rsidRPr="00540F2A">
        <w:rPr>
          <w:sz w:val="16"/>
        </w:rPr>
        <w:t>, geo-technology practice head at Eurasia Group. U</w:t>
      </w:r>
      <w:r w:rsidRPr="00F64462">
        <w:rPr>
          <w:rStyle w:val="StyleUnderline"/>
        </w:rPr>
        <w:t>.S. technology companies have already been working on autonomous vehicles, augmented reality, and virtual reality, which he explained could be the first few killer applications of 5G</w:t>
      </w:r>
      <w:r w:rsidRPr="00540F2A">
        <w:rPr>
          <w:sz w:val="16"/>
        </w:rPr>
        <w:t>.</w:t>
      </w:r>
    </w:p>
    <w:p w14:paraId="501B77CE" w14:textId="77777777" w:rsidR="001B3A91" w:rsidRPr="00540F2A" w:rsidRDefault="001B3A91" w:rsidP="001B3A91">
      <w:pPr>
        <w:rPr>
          <w:sz w:val="16"/>
        </w:rPr>
      </w:pPr>
      <w:r w:rsidRPr="00540F2A">
        <w:rPr>
          <w:sz w:val="16"/>
        </w:rPr>
        <w:t>“</w:t>
      </w:r>
      <w:r w:rsidRPr="009700DA">
        <w:rPr>
          <w:rStyle w:val="StyleUnderline"/>
          <w:highlight w:val="cyan"/>
        </w:rPr>
        <w:t xml:space="preserve">Even as China rolls out 5G a </w:t>
      </w:r>
      <w:r w:rsidRPr="009700DA">
        <w:rPr>
          <w:rStyle w:val="Emphasis"/>
          <w:highlight w:val="cyan"/>
        </w:rPr>
        <w:t>little faster</w:t>
      </w:r>
      <w:r w:rsidRPr="0039148A">
        <w:rPr>
          <w:rStyle w:val="StyleUnderline"/>
        </w:rPr>
        <w:t xml:space="preserve">, the </w:t>
      </w:r>
      <w:r w:rsidRPr="009700DA">
        <w:rPr>
          <w:rStyle w:val="StyleUnderline"/>
          <w:highlight w:val="cyan"/>
        </w:rPr>
        <w:t xml:space="preserve">U.S. will </w:t>
      </w:r>
      <w:r w:rsidRPr="009700DA">
        <w:rPr>
          <w:rStyle w:val="Emphasis"/>
          <w:highlight w:val="cyan"/>
        </w:rPr>
        <w:t>eventually roll out 5G in enough breadth and scope</w:t>
      </w:r>
      <w:r w:rsidRPr="009700DA">
        <w:rPr>
          <w:sz w:val="16"/>
          <w:highlight w:val="cyan"/>
        </w:rPr>
        <w:t xml:space="preserve"> </w:t>
      </w:r>
      <w:r w:rsidRPr="009700DA">
        <w:rPr>
          <w:rStyle w:val="StyleUnderline"/>
          <w:highlight w:val="cyan"/>
        </w:rPr>
        <w:t>that</w:t>
      </w:r>
      <w:r w:rsidRPr="0039148A">
        <w:rPr>
          <w:rStyle w:val="StyleUnderline"/>
        </w:rPr>
        <w:t xml:space="preserve"> U.S. </w:t>
      </w:r>
      <w:r w:rsidRPr="009700DA">
        <w:rPr>
          <w:rStyle w:val="StyleUnderline"/>
          <w:highlight w:val="cyan"/>
        </w:rPr>
        <w:t>will</w:t>
      </w:r>
      <w:r w:rsidRPr="00F64462">
        <w:rPr>
          <w:rStyle w:val="StyleUnderline"/>
        </w:rPr>
        <w:t xml:space="preserve"> be able to </w:t>
      </w:r>
      <w:r w:rsidRPr="009700DA">
        <w:rPr>
          <w:rStyle w:val="Emphasis"/>
          <w:highlight w:val="cyan"/>
        </w:rPr>
        <w:t>innovate on top of it</w:t>
      </w:r>
      <w:r w:rsidRPr="00540F2A">
        <w:rPr>
          <w:sz w:val="16"/>
        </w:rPr>
        <w:t xml:space="preserve">,” said </w:t>
      </w:r>
      <w:proofErr w:type="spellStart"/>
      <w:r w:rsidRPr="00540F2A">
        <w:rPr>
          <w:sz w:val="16"/>
        </w:rPr>
        <w:t>Triolo</w:t>
      </w:r>
      <w:proofErr w:type="spellEnd"/>
      <w:r w:rsidRPr="00540F2A">
        <w:rPr>
          <w:sz w:val="16"/>
        </w:rPr>
        <w:t xml:space="preserve">. </w:t>
      </w:r>
    </w:p>
    <w:p w14:paraId="48CFF04E" w14:textId="77777777" w:rsidR="001B3A91" w:rsidRPr="009E6856" w:rsidRDefault="001B3A91" w:rsidP="001B3A91">
      <w:pPr>
        <w:pStyle w:val="Heading4"/>
      </w:pPr>
      <w:r>
        <w:t xml:space="preserve">It’ll play out over a </w:t>
      </w:r>
      <w:r>
        <w:rPr>
          <w:u w:val="single"/>
        </w:rPr>
        <w:t>decade</w:t>
      </w:r>
    </w:p>
    <w:p w14:paraId="6C42AB56" w14:textId="77777777" w:rsidR="001B3A91" w:rsidRDefault="001B3A91" w:rsidP="001B3A91">
      <w:r>
        <w:t xml:space="preserve">Elsa B. </w:t>
      </w:r>
      <w:r w:rsidRPr="009E6856">
        <w:rPr>
          <w:rStyle w:val="Style13ptBold"/>
        </w:rPr>
        <w:t>Kania 19</w:t>
      </w:r>
      <w:r>
        <w:t xml:space="preserve">, Adjunct Senior Fellow with the Technology and National Security Program at the Center for a New American Security, PhD Student in Harvard University's Department of Government, Former research Assistant at the </w:t>
      </w:r>
      <w:proofErr w:type="spellStart"/>
      <w:r>
        <w:t>Belfer</w:t>
      </w:r>
      <w:proofErr w:type="spellEnd"/>
      <w:r>
        <w:t xml:space="preserve"> Center for Science and International Affairs and the </w:t>
      </w:r>
      <w:proofErr w:type="spellStart"/>
      <w:r>
        <w:t>Weatherhead</w:t>
      </w:r>
      <w:proofErr w:type="spellEnd"/>
      <w:r>
        <w:t xml:space="preserve"> Center for International Affairs and Boren Scholar, “The United States Must Compete to Innovate in 5G”, The National Interest, 7/28/2019, https://nationalinterest.org/print/feature/united-states-must-compete-innovate-5g-69122</w:t>
      </w:r>
    </w:p>
    <w:p w14:paraId="54B3FBA0" w14:textId="77777777" w:rsidR="001B3A91" w:rsidRPr="00540F2A" w:rsidRDefault="001B3A91" w:rsidP="001B3A91">
      <w:pPr>
        <w:rPr>
          <w:sz w:val="16"/>
        </w:rPr>
      </w:pPr>
      <w:r w:rsidRPr="009700DA">
        <w:rPr>
          <w:rStyle w:val="StyleUnderline"/>
          <w:highlight w:val="cyan"/>
        </w:rPr>
        <w:t xml:space="preserve">5G is </w:t>
      </w:r>
      <w:r w:rsidRPr="009700DA">
        <w:rPr>
          <w:rStyle w:val="Emphasis"/>
          <w:highlight w:val="cyan"/>
        </w:rPr>
        <w:t>not</w:t>
      </w:r>
      <w:r w:rsidRPr="009E6856">
        <w:rPr>
          <w:rStyle w:val="Emphasis"/>
        </w:rPr>
        <w:t xml:space="preserve"> merely </w:t>
      </w:r>
      <w:r w:rsidRPr="009700DA">
        <w:rPr>
          <w:rStyle w:val="Emphasis"/>
          <w:highlight w:val="cyan"/>
        </w:rPr>
        <w:t>a race</w:t>
      </w:r>
      <w:r w:rsidRPr="009E6856">
        <w:rPr>
          <w:rStyle w:val="StyleUnderline"/>
        </w:rPr>
        <w:t xml:space="preserve"> to be won, </w:t>
      </w:r>
      <w:r w:rsidRPr="009700DA">
        <w:rPr>
          <w:rStyle w:val="Emphasis"/>
          <w:highlight w:val="cyan"/>
        </w:rPr>
        <w:t>nor</w:t>
      </w:r>
      <w:r w:rsidRPr="009700DA">
        <w:rPr>
          <w:rStyle w:val="StyleUnderline"/>
          <w:highlight w:val="cyan"/>
        </w:rPr>
        <w:t xml:space="preserve"> should the objective</w:t>
      </w:r>
      <w:r w:rsidRPr="009E6856">
        <w:rPr>
          <w:rStyle w:val="StyleUnderline"/>
        </w:rPr>
        <w:t xml:space="preserve"> of the </w:t>
      </w:r>
      <w:r w:rsidRPr="009E6856">
        <w:rPr>
          <w:rStyle w:val="Emphasis"/>
        </w:rPr>
        <w:t>U</w:t>
      </w:r>
      <w:r w:rsidRPr="00540F2A">
        <w:rPr>
          <w:sz w:val="16"/>
        </w:rPr>
        <w:t xml:space="preserve">nited </w:t>
      </w:r>
      <w:r w:rsidRPr="009E6856">
        <w:rPr>
          <w:rStyle w:val="Emphasis"/>
        </w:rPr>
        <w:t>S</w:t>
      </w:r>
      <w:r w:rsidRPr="00540F2A">
        <w:rPr>
          <w:sz w:val="16"/>
        </w:rPr>
        <w:t xml:space="preserve">tates </w:t>
      </w:r>
      <w:r w:rsidRPr="009700DA">
        <w:rPr>
          <w:rStyle w:val="StyleUnderline"/>
          <w:highlight w:val="cyan"/>
        </w:rPr>
        <w:t>be</w:t>
      </w:r>
      <w:r w:rsidRPr="009E6856">
        <w:rPr>
          <w:rStyle w:val="StyleUnderline"/>
        </w:rPr>
        <w:t xml:space="preserve"> simply </w:t>
      </w:r>
      <w:r w:rsidRPr="009700DA">
        <w:rPr>
          <w:rStyle w:val="StyleUnderline"/>
          <w:highlight w:val="cyan"/>
        </w:rPr>
        <w:t>to deploy</w:t>
      </w:r>
      <w:r w:rsidRPr="009E6856">
        <w:rPr>
          <w:rStyle w:val="StyleUnderline"/>
        </w:rPr>
        <w:t xml:space="preserve"> it </w:t>
      </w:r>
      <w:r w:rsidRPr="009E6856">
        <w:rPr>
          <w:rStyle w:val="Emphasis"/>
        </w:rPr>
        <w:t xml:space="preserve">“as </w:t>
      </w:r>
      <w:r w:rsidRPr="009700DA">
        <w:rPr>
          <w:rStyle w:val="Emphasis"/>
          <w:highlight w:val="cyan"/>
        </w:rPr>
        <w:t>soon</w:t>
      </w:r>
      <w:r w:rsidRPr="009E6856">
        <w:rPr>
          <w:rStyle w:val="Emphasis"/>
        </w:rPr>
        <w:t xml:space="preserve"> as possible.”</w:t>
      </w:r>
      <w:r w:rsidRPr="009E6856">
        <w:rPr>
          <w:rStyle w:val="StyleUnderline"/>
        </w:rPr>
        <w:t xml:space="preserve"> Instead, the </w:t>
      </w:r>
      <w:r w:rsidRPr="009700DA">
        <w:rPr>
          <w:rStyle w:val="StyleUnderline"/>
          <w:highlight w:val="cyan"/>
        </w:rPr>
        <w:t>deployment</w:t>
      </w:r>
      <w:r w:rsidRPr="009E6856">
        <w:rPr>
          <w:rStyle w:val="StyleUnderline"/>
        </w:rPr>
        <w:t xml:space="preserve"> and realization </w:t>
      </w:r>
      <w:r w:rsidRPr="009700DA">
        <w:rPr>
          <w:rStyle w:val="StyleUnderline"/>
          <w:highlight w:val="cyan"/>
        </w:rPr>
        <w:t>of</w:t>
      </w:r>
      <w:r w:rsidRPr="009E6856">
        <w:rPr>
          <w:rStyle w:val="StyleUnderline"/>
        </w:rPr>
        <w:t xml:space="preserve"> the </w:t>
      </w:r>
      <w:r w:rsidRPr="009700DA">
        <w:rPr>
          <w:rStyle w:val="StyleUnderline"/>
          <w:highlight w:val="cyan"/>
        </w:rPr>
        <w:t>full</w:t>
      </w:r>
      <w:r w:rsidRPr="009E6856">
        <w:rPr>
          <w:rStyle w:val="StyleUnderline"/>
        </w:rPr>
        <w:t xml:space="preserve"> potential </w:t>
      </w:r>
      <w:r w:rsidRPr="009700DA">
        <w:rPr>
          <w:rStyle w:val="StyleUnderline"/>
          <w:highlight w:val="cyan"/>
        </w:rPr>
        <w:t xml:space="preserve">5G will play out over </w:t>
      </w:r>
      <w:r w:rsidRPr="009700DA">
        <w:rPr>
          <w:rStyle w:val="Emphasis"/>
          <w:sz w:val="24"/>
          <w:szCs w:val="26"/>
          <w:highlight w:val="cyan"/>
        </w:rPr>
        <w:t>at least a decade to come</w:t>
      </w:r>
      <w:r w:rsidRPr="00540F2A">
        <w:rPr>
          <w:sz w:val="16"/>
        </w:rPr>
        <w:t xml:space="preserve">. 5G is not simply faster 4G, but rather creates a new paradigm for connectivity with very high speed, low </w:t>
      </w:r>
      <w:proofErr w:type="gramStart"/>
      <w:r w:rsidRPr="00540F2A">
        <w:rPr>
          <w:sz w:val="16"/>
        </w:rPr>
        <w:t>latency</w:t>
      </w:r>
      <w:proofErr w:type="gramEnd"/>
      <w:r w:rsidRPr="00540F2A">
        <w:rPr>
          <w:sz w:val="16"/>
        </w:rPr>
        <w:t xml:space="preserve"> and high throughput. Based on these characteristics, 5G will be integral to realizing the potential of the Internet of Things and promising applications of artificial intelligence, from remote surgeries to autonomous driving in smart cities. In this regard, 5G will become tantamount to critical infrastructure, because its disruption or exploitation could prove deeply damaging, even deadly. Consequently, security will be imperative, and talk of ‘racing’ for 5G risks undermining this critical foundation.</w:t>
      </w:r>
    </w:p>
    <w:p w14:paraId="17C90CDB" w14:textId="77777777" w:rsidR="001B3A91" w:rsidRDefault="001B3A91" w:rsidP="001B3A91">
      <w:pPr>
        <w:pStyle w:val="Heading3"/>
      </w:pPr>
      <w:r>
        <w:t>AT: 5G Impact---Defense</w:t>
      </w:r>
    </w:p>
    <w:p w14:paraId="58F0280E" w14:textId="77777777" w:rsidR="001B3A91" w:rsidRDefault="001B3A91" w:rsidP="001B3A91">
      <w:pPr>
        <w:pStyle w:val="Heading4"/>
      </w:pPr>
      <w:r>
        <w:t xml:space="preserve">There are </w:t>
      </w:r>
      <w:r>
        <w:rPr>
          <w:u w:val="single"/>
        </w:rPr>
        <w:t>no backdoors</w:t>
      </w:r>
      <w:r>
        <w:t xml:space="preserve"> and </w:t>
      </w:r>
      <w:r>
        <w:rPr>
          <w:u w:val="single"/>
        </w:rPr>
        <w:t>simple countermeasures</w:t>
      </w:r>
      <w:r>
        <w:t xml:space="preserve"> solve</w:t>
      </w:r>
    </w:p>
    <w:p w14:paraId="103D9753" w14:textId="77777777" w:rsidR="001B3A91" w:rsidRPr="008108E9" w:rsidRDefault="001B3A91" w:rsidP="001B3A91">
      <w:r>
        <w:t xml:space="preserve">Dr. Jeffrey D. </w:t>
      </w:r>
      <w:r w:rsidRPr="008108E9">
        <w:rPr>
          <w:rStyle w:val="Style13ptBold"/>
        </w:rPr>
        <w:t>Sachs 19</w:t>
      </w:r>
      <w:r>
        <w:t xml:space="preserve">, Professor of Sustainable Development and Professor of Health Policy and Management at Columbia University, Director of Columbia’s Center for Sustainable </w:t>
      </w:r>
      <w:proofErr w:type="gramStart"/>
      <w:r>
        <w:t>Development</w:t>
      </w:r>
      <w:proofErr w:type="gramEnd"/>
      <w:r>
        <w:t xml:space="preserve"> and the UN Sustainable Development Solutions Network, “America’s War on Chinese Technology”, Project Syndicate, 11/7/2019, https://www.project-syndicate.org/commentary/cheney-doctrine-us-war-on-chinese-technology-by-jeffrey-d-sachs-2019-11</w:t>
      </w:r>
    </w:p>
    <w:p w14:paraId="25E316C2" w14:textId="77777777" w:rsidR="001B3A91" w:rsidRPr="008108E9" w:rsidRDefault="001B3A91" w:rsidP="001B3A91">
      <w:pPr>
        <w:rPr>
          <w:sz w:val="16"/>
        </w:rPr>
      </w:pPr>
      <w:r w:rsidRPr="008108E9">
        <w:rPr>
          <w:sz w:val="16"/>
        </w:rPr>
        <w:t xml:space="preserve">That is what </w:t>
      </w:r>
      <w:r w:rsidRPr="008108E9">
        <w:rPr>
          <w:rStyle w:val="StyleUnderline"/>
        </w:rPr>
        <w:t xml:space="preserve">US </w:t>
      </w:r>
      <w:r w:rsidRPr="009700DA">
        <w:rPr>
          <w:rStyle w:val="StyleUnderline"/>
          <w:highlight w:val="cyan"/>
        </w:rPr>
        <w:t>leaders</w:t>
      </w:r>
      <w:r w:rsidRPr="008108E9">
        <w:rPr>
          <w:rStyle w:val="StyleUnderline"/>
        </w:rPr>
        <w:t xml:space="preserve"> are</w:t>
      </w:r>
      <w:r w:rsidRPr="008108E9">
        <w:rPr>
          <w:sz w:val="16"/>
        </w:rPr>
        <w:t xml:space="preserve"> doing again: </w:t>
      </w:r>
      <w:r w:rsidRPr="008108E9">
        <w:rPr>
          <w:rStyle w:val="StyleUnderline"/>
        </w:rPr>
        <w:t xml:space="preserve">creating a </w:t>
      </w:r>
      <w:r w:rsidRPr="009700DA">
        <w:rPr>
          <w:rStyle w:val="Emphasis"/>
          <w:highlight w:val="cyan"/>
        </w:rPr>
        <w:t>panic</w:t>
      </w:r>
      <w:r w:rsidRPr="009700DA">
        <w:rPr>
          <w:rStyle w:val="StyleUnderline"/>
          <w:highlight w:val="cyan"/>
        </w:rPr>
        <w:t xml:space="preserve"> over</w:t>
      </w:r>
      <w:r w:rsidRPr="008108E9">
        <w:rPr>
          <w:rStyle w:val="StyleUnderline"/>
        </w:rPr>
        <w:t xml:space="preserve"> Chinese </w:t>
      </w:r>
      <w:r w:rsidRPr="009700DA">
        <w:rPr>
          <w:rStyle w:val="Emphasis"/>
          <w:highlight w:val="cyan"/>
        </w:rPr>
        <w:t>tech</w:t>
      </w:r>
      <w:r w:rsidRPr="008108E9">
        <w:rPr>
          <w:sz w:val="16"/>
        </w:rPr>
        <w:t xml:space="preserve">nology companies </w:t>
      </w:r>
      <w:r w:rsidRPr="008108E9">
        <w:rPr>
          <w:rStyle w:val="StyleUnderline"/>
        </w:rPr>
        <w:t>by</w:t>
      </w:r>
      <w:r w:rsidRPr="008108E9">
        <w:rPr>
          <w:sz w:val="16"/>
        </w:rPr>
        <w:t xml:space="preserve"> raising, and </w:t>
      </w:r>
      <w:r w:rsidRPr="009700DA">
        <w:rPr>
          <w:rStyle w:val="Emphasis"/>
          <w:highlight w:val="cyan"/>
        </w:rPr>
        <w:t>exaggerating, tiny risks</w:t>
      </w:r>
      <w:r w:rsidRPr="008108E9">
        <w:rPr>
          <w:rStyle w:val="StyleUnderline"/>
        </w:rPr>
        <w:t>. The most pertinent</w:t>
      </w:r>
      <w:r w:rsidRPr="008108E9">
        <w:rPr>
          <w:sz w:val="16"/>
        </w:rPr>
        <w:t xml:space="preserve"> case (but not the only one) </w:t>
      </w:r>
      <w:r w:rsidRPr="008108E9">
        <w:rPr>
          <w:rStyle w:val="StyleUnderline"/>
        </w:rPr>
        <w:t>is</w:t>
      </w:r>
      <w:r w:rsidRPr="008108E9">
        <w:rPr>
          <w:sz w:val="16"/>
        </w:rPr>
        <w:t xml:space="preserve"> the US government attack on the wireless broadband company </w:t>
      </w:r>
      <w:r w:rsidRPr="008108E9">
        <w:rPr>
          <w:rStyle w:val="StyleUnderline"/>
        </w:rPr>
        <w:t>Huawei</w:t>
      </w:r>
      <w:r w:rsidRPr="008108E9">
        <w:rPr>
          <w:sz w:val="16"/>
        </w:rPr>
        <w:t>. The US is closing its markets to the company and trying hard to shut down its business around the world. As with Iraq, the US could end up creating a geopolitical disaster for no reason.</w:t>
      </w:r>
    </w:p>
    <w:p w14:paraId="13ECCE85" w14:textId="77777777" w:rsidR="001B3A91" w:rsidRPr="008108E9" w:rsidRDefault="001B3A91" w:rsidP="001B3A91">
      <w:pPr>
        <w:rPr>
          <w:sz w:val="12"/>
          <w:szCs w:val="18"/>
        </w:rPr>
      </w:pPr>
      <w:r w:rsidRPr="008108E9">
        <w:rPr>
          <w:sz w:val="12"/>
          <w:szCs w:val="18"/>
        </w:rPr>
        <w:t>I have followed Huawei’s technological advances and work in developing countries, as I believe that 5G and other digital technologies offer a huge boost to ending poverty and other SDGs. I have similarly interacted with other telecoms companies and encouraged the industry to step up actions for the SDGs. When I wrote a short foreword (without compensation) for a Huawei report on the topic, and was criticized by foes of China, I asked top industry and government officials for evidence of wayward activities by Huawei. I heard repeatedly that Huawei behaves no differently than trusted industry leaders.</w:t>
      </w:r>
    </w:p>
    <w:p w14:paraId="7EBB8713" w14:textId="77777777" w:rsidR="001B3A91" w:rsidRPr="008108E9" w:rsidRDefault="001B3A91" w:rsidP="001B3A91">
      <w:pPr>
        <w:rPr>
          <w:sz w:val="16"/>
        </w:rPr>
      </w:pPr>
      <w:r w:rsidRPr="008108E9">
        <w:rPr>
          <w:rStyle w:val="StyleUnderline"/>
        </w:rPr>
        <w:t>The US</w:t>
      </w:r>
      <w:r w:rsidRPr="008108E9">
        <w:rPr>
          <w:sz w:val="16"/>
        </w:rPr>
        <w:t xml:space="preserve"> government nonetheless </w:t>
      </w:r>
      <w:r w:rsidRPr="009700DA">
        <w:rPr>
          <w:rStyle w:val="StyleUnderline"/>
          <w:highlight w:val="cyan"/>
        </w:rPr>
        <w:t>argues</w:t>
      </w:r>
      <w:r w:rsidRPr="008108E9">
        <w:rPr>
          <w:sz w:val="16"/>
        </w:rPr>
        <w:t xml:space="preserve"> that Huawei’s 5G equipment could undermine global security. </w:t>
      </w:r>
      <w:r w:rsidRPr="008108E9">
        <w:rPr>
          <w:rStyle w:val="StyleUnderline"/>
        </w:rPr>
        <w:t xml:space="preserve">A </w:t>
      </w:r>
      <w:r w:rsidRPr="009700DA">
        <w:rPr>
          <w:rStyle w:val="Emphasis"/>
          <w:highlight w:val="cyan"/>
        </w:rPr>
        <w:t>“backdoor”</w:t>
      </w:r>
      <w:r w:rsidRPr="008108E9">
        <w:rPr>
          <w:sz w:val="16"/>
        </w:rPr>
        <w:t xml:space="preserve"> in Huawei’s software or hardware, US officials claim, </w:t>
      </w:r>
      <w:r w:rsidRPr="008108E9">
        <w:rPr>
          <w:rStyle w:val="StyleUnderline"/>
        </w:rPr>
        <w:t>could enable</w:t>
      </w:r>
      <w:r w:rsidRPr="008108E9">
        <w:rPr>
          <w:sz w:val="16"/>
        </w:rPr>
        <w:t xml:space="preserve"> the Chinese government to engage in </w:t>
      </w:r>
      <w:r w:rsidRPr="009700DA">
        <w:rPr>
          <w:rStyle w:val="StyleUnderline"/>
          <w:highlight w:val="cyan"/>
        </w:rPr>
        <w:t>surveillance</w:t>
      </w:r>
      <w:r w:rsidRPr="008108E9">
        <w:rPr>
          <w:sz w:val="16"/>
        </w:rPr>
        <w:t xml:space="preserve"> around the world. After all, US officials note, China’s laws require Chinese companies to cooperate with the government for purposes of national security.</w:t>
      </w:r>
    </w:p>
    <w:p w14:paraId="7B39DE08" w14:textId="77777777" w:rsidR="001B3A91" w:rsidRPr="008108E9" w:rsidRDefault="001B3A91" w:rsidP="001B3A91">
      <w:pPr>
        <w:rPr>
          <w:sz w:val="12"/>
          <w:szCs w:val="18"/>
        </w:rPr>
      </w:pPr>
      <w:r w:rsidRPr="008108E9">
        <w:rPr>
          <w:sz w:val="12"/>
          <w:szCs w:val="18"/>
        </w:rPr>
        <w:t xml:space="preserve">Now, the facts are these. Huawei’s 5G equipment is low cost and high quality, currently ahead of many competitors, and already rolling out. Its </w:t>
      </w:r>
      <w:proofErr w:type="gramStart"/>
      <w:r w:rsidRPr="008108E9">
        <w:rPr>
          <w:sz w:val="12"/>
          <w:szCs w:val="18"/>
        </w:rPr>
        <w:t>high performance</w:t>
      </w:r>
      <w:proofErr w:type="gramEnd"/>
      <w:r w:rsidRPr="008108E9">
        <w:rPr>
          <w:sz w:val="12"/>
          <w:szCs w:val="18"/>
        </w:rPr>
        <w:t xml:space="preserve"> results from years of substantial spending on research and development, scale economies, and learning by doing in the Chinese digital marketplace. Given the technology’s importance for their sustainable development, low-income economies around the world would be foolhardy to reject an early 5G rollout.</w:t>
      </w:r>
    </w:p>
    <w:p w14:paraId="7607DC1A" w14:textId="77777777" w:rsidR="001B3A91" w:rsidRPr="008108E9" w:rsidRDefault="001B3A91" w:rsidP="001B3A91">
      <w:pPr>
        <w:rPr>
          <w:sz w:val="16"/>
        </w:rPr>
      </w:pPr>
      <w:r w:rsidRPr="008108E9">
        <w:rPr>
          <w:sz w:val="16"/>
        </w:rPr>
        <w:t xml:space="preserve">Yet, </w:t>
      </w:r>
      <w:r w:rsidRPr="009700DA">
        <w:rPr>
          <w:rStyle w:val="StyleUnderline"/>
          <w:highlight w:val="cyan"/>
        </w:rPr>
        <w:t>despite</w:t>
      </w:r>
      <w:r w:rsidRPr="008108E9">
        <w:rPr>
          <w:rStyle w:val="StyleUnderline"/>
        </w:rPr>
        <w:t xml:space="preserve"> providing </w:t>
      </w:r>
      <w:r w:rsidRPr="009700DA">
        <w:rPr>
          <w:rStyle w:val="Emphasis"/>
          <w:highlight w:val="cyan"/>
        </w:rPr>
        <w:t>no ev</w:t>
      </w:r>
      <w:r w:rsidRPr="0020100B">
        <w:rPr>
          <w:rStyle w:val="Emphasis"/>
        </w:rPr>
        <w:t>i</w:t>
      </w:r>
      <w:r w:rsidRPr="008108E9">
        <w:rPr>
          <w:rStyle w:val="Emphasis"/>
        </w:rPr>
        <w:t>dence</w:t>
      </w:r>
      <w:r w:rsidRPr="008108E9">
        <w:rPr>
          <w:sz w:val="16"/>
        </w:rPr>
        <w:t xml:space="preserve"> of backdoors, the US is telling the world to stay away from Huawei. The US claims are generic. As a US Federal Communications Commissioner put it, “The country that owns 5G will own innovations and set the standards for the rest of the world and that country is currently not likely to be the United States.” </w:t>
      </w:r>
      <w:r w:rsidRPr="008108E9">
        <w:rPr>
          <w:rStyle w:val="StyleUnderline"/>
        </w:rPr>
        <w:t>Other countries</w:t>
      </w:r>
      <w:r w:rsidRPr="008108E9">
        <w:rPr>
          <w:sz w:val="16"/>
        </w:rPr>
        <w:t xml:space="preserve">, most </w:t>
      </w:r>
      <w:r w:rsidRPr="008108E9">
        <w:rPr>
          <w:rStyle w:val="StyleUnderline"/>
        </w:rPr>
        <w:t xml:space="preserve">notably the </w:t>
      </w:r>
      <w:r w:rsidRPr="009700DA">
        <w:rPr>
          <w:rStyle w:val="Emphasis"/>
          <w:highlight w:val="cyan"/>
        </w:rPr>
        <w:t>U</w:t>
      </w:r>
      <w:r w:rsidRPr="008108E9">
        <w:rPr>
          <w:sz w:val="16"/>
        </w:rPr>
        <w:t xml:space="preserve">nited </w:t>
      </w:r>
      <w:r w:rsidRPr="009700DA">
        <w:rPr>
          <w:rStyle w:val="Emphasis"/>
          <w:highlight w:val="cyan"/>
        </w:rPr>
        <w:t>K</w:t>
      </w:r>
      <w:r w:rsidRPr="008108E9">
        <w:rPr>
          <w:sz w:val="16"/>
        </w:rPr>
        <w:t xml:space="preserve">ingdom, </w:t>
      </w:r>
      <w:r w:rsidRPr="008108E9">
        <w:rPr>
          <w:rStyle w:val="StyleUnderline"/>
        </w:rPr>
        <w:t xml:space="preserve">have </w:t>
      </w:r>
      <w:r w:rsidRPr="009700DA">
        <w:rPr>
          <w:rStyle w:val="StyleUnderline"/>
          <w:highlight w:val="cyan"/>
        </w:rPr>
        <w:t xml:space="preserve">found </w:t>
      </w:r>
      <w:r w:rsidRPr="009700DA">
        <w:rPr>
          <w:rStyle w:val="Emphasis"/>
          <w:highlight w:val="cyan"/>
        </w:rPr>
        <w:t>no backdoors</w:t>
      </w:r>
      <w:r w:rsidRPr="008108E9">
        <w:rPr>
          <w:sz w:val="16"/>
        </w:rPr>
        <w:t xml:space="preserve"> in Huawei’s hardware and software. </w:t>
      </w:r>
      <w:r w:rsidRPr="009700DA">
        <w:rPr>
          <w:rStyle w:val="Emphasis"/>
          <w:highlight w:val="cyan"/>
        </w:rPr>
        <w:t>Even if</w:t>
      </w:r>
      <w:r w:rsidRPr="008108E9">
        <w:rPr>
          <w:sz w:val="16"/>
        </w:rPr>
        <w:t xml:space="preserve"> backdoors were </w:t>
      </w:r>
      <w:r w:rsidRPr="009700DA">
        <w:rPr>
          <w:rStyle w:val="StyleUnderline"/>
          <w:highlight w:val="cyan"/>
        </w:rPr>
        <w:t>discovered</w:t>
      </w:r>
      <w:r w:rsidRPr="008108E9">
        <w:rPr>
          <w:rStyle w:val="StyleUnderline"/>
        </w:rPr>
        <w:t xml:space="preserve"> later, </w:t>
      </w:r>
      <w:r w:rsidRPr="009700DA">
        <w:rPr>
          <w:rStyle w:val="StyleUnderline"/>
          <w:highlight w:val="cyan"/>
        </w:rPr>
        <w:t>they could</w:t>
      </w:r>
      <w:r w:rsidRPr="008108E9">
        <w:rPr>
          <w:rStyle w:val="StyleUnderline"/>
        </w:rPr>
        <w:t xml:space="preserve"> almost surely </w:t>
      </w:r>
      <w:r w:rsidRPr="009700DA">
        <w:rPr>
          <w:rStyle w:val="StyleUnderline"/>
          <w:highlight w:val="cyan"/>
        </w:rPr>
        <w:t xml:space="preserve">be </w:t>
      </w:r>
      <w:r w:rsidRPr="009700DA">
        <w:rPr>
          <w:rStyle w:val="Emphasis"/>
          <w:highlight w:val="cyan"/>
        </w:rPr>
        <w:t>closed</w:t>
      </w:r>
      <w:r w:rsidRPr="008108E9">
        <w:rPr>
          <w:rStyle w:val="StyleUnderline"/>
        </w:rPr>
        <w:t xml:space="preserve"> at that point</w:t>
      </w:r>
      <w:r w:rsidRPr="008108E9">
        <w:rPr>
          <w:sz w:val="16"/>
        </w:rPr>
        <w:t>.</w:t>
      </w:r>
    </w:p>
    <w:p w14:paraId="2693D3BF" w14:textId="77777777" w:rsidR="001B3A91" w:rsidRPr="008108E9" w:rsidRDefault="001B3A91" w:rsidP="001B3A91">
      <w:pPr>
        <w:rPr>
          <w:sz w:val="12"/>
          <w:szCs w:val="18"/>
        </w:rPr>
      </w:pPr>
      <w:r w:rsidRPr="008108E9">
        <w:rPr>
          <w:sz w:val="12"/>
          <w:szCs w:val="18"/>
        </w:rPr>
        <w:t>The debate over Huawei rages in Germany, where the US government threatens to curtail intelligence cooperation unless the authorities exclude Huawei’s 5G technology. Perhaps as a result of the US pressure, Germany’s spy chief recently made a claim tantamount to the Cheney Doctrine: “Infrastructure is not a suitable area for a group that cannot be trusted fully.” He offered no evidence of specific misdeeds. Chancellor Angela Merkel, by contrast, is fighting behind the scenes to leave the market open for Huawei.</w:t>
      </w:r>
    </w:p>
    <w:p w14:paraId="102F1B6F" w14:textId="77777777" w:rsidR="001B3A91" w:rsidRPr="008108E9" w:rsidRDefault="001B3A91" w:rsidP="001B3A91">
      <w:pPr>
        <w:rPr>
          <w:sz w:val="16"/>
        </w:rPr>
      </w:pPr>
      <w:r w:rsidRPr="008108E9">
        <w:rPr>
          <w:sz w:val="16"/>
        </w:rPr>
        <w:t xml:space="preserve">Ironically, though predictably, the US complaints partly reflect America’s own surveillance activities at home and abroad. Chinese equipment might make secret surveillance by the US government more difficult. But unwarranted surveillance by any government should be ended. </w:t>
      </w:r>
      <w:r w:rsidRPr="009700DA">
        <w:rPr>
          <w:rStyle w:val="StyleUnderline"/>
          <w:highlight w:val="cyan"/>
        </w:rPr>
        <w:t>Independent</w:t>
      </w:r>
      <w:r w:rsidRPr="008108E9">
        <w:rPr>
          <w:sz w:val="16"/>
        </w:rPr>
        <w:t xml:space="preserve"> United Nations </w:t>
      </w:r>
      <w:r w:rsidRPr="009700DA">
        <w:rPr>
          <w:rStyle w:val="Emphasis"/>
          <w:highlight w:val="cyan"/>
        </w:rPr>
        <w:t>monitoring</w:t>
      </w:r>
      <w:r w:rsidRPr="008108E9">
        <w:rPr>
          <w:rStyle w:val="StyleUnderline"/>
        </w:rPr>
        <w:t xml:space="preserve"> to </w:t>
      </w:r>
      <w:r w:rsidRPr="009700DA">
        <w:rPr>
          <w:rStyle w:val="StyleUnderline"/>
          <w:highlight w:val="cyan"/>
        </w:rPr>
        <w:t>curtail</w:t>
      </w:r>
      <w:r w:rsidRPr="008108E9">
        <w:rPr>
          <w:sz w:val="16"/>
        </w:rPr>
        <w:t xml:space="preserve"> such </w:t>
      </w:r>
      <w:r w:rsidRPr="008108E9">
        <w:rPr>
          <w:rStyle w:val="StyleUnderline"/>
        </w:rPr>
        <w:t xml:space="preserve">activities should </w:t>
      </w:r>
      <w:r w:rsidRPr="008108E9">
        <w:rPr>
          <w:rStyle w:val="Emphasis"/>
        </w:rPr>
        <w:t>be</w:t>
      </w:r>
      <w:r w:rsidRPr="008108E9">
        <w:rPr>
          <w:sz w:val="16"/>
        </w:rPr>
        <w:t xml:space="preserve">come </w:t>
      </w:r>
      <w:r w:rsidRPr="008108E9">
        <w:rPr>
          <w:rStyle w:val="StyleUnderline"/>
        </w:rPr>
        <w:t>part</w:t>
      </w:r>
      <w:r w:rsidRPr="008108E9">
        <w:rPr>
          <w:sz w:val="16"/>
        </w:rPr>
        <w:t xml:space="preserve"> of the global telecoms system. In short, </w:t>
      </w:r>
      <w:r w:rsidRPr="008108E9">
        <w:rPr>
          <w:rStyle w:val="StyleUnderline"/>
        </w:rPr>
        <w:t xml:space="preserve">we should choose </w:t>
      </w:r>
      <w:r w:rsidRPr="008108E9">
        <w:rPr>
          <w:rStyle w:val="Emphasis"/>
        </w:rPr>
        <w:t>diplomacy</w:t>
      </w:r>
      <w:r w:rsidRPr="008108E9">
        <w:rPr>
          <w:rStyle w:val="StyleUnderline"/>
        </w:rPr>
        <w:t xml:space="preserve"> and </w:t>
      </w:r>
      <w:r w:rsidRPr="008108E9">
        <w:rPr>
          <w:rStyle w:val="Emphasis"/>
        </w:rPr>
        <w:t>institutional safeguards</w:t>
      </w:r>
      <w:r w:rsidRPr="008108E9">
        <w:rPr>
          <w:rStyle w:val="StyleUnderline"/>
        </w:rPr>
        <w:t>, not a technology war</w:t>
      </w:r>
      <w:r w:rsidRPr="008108E9">
        <w:rPr>
          <w:sz w:val="16"/>
        </w:rPr>
        <w:t>.</w:t>
      </w:r>
    </w:p>
    <w:p w14:paraId="7A3C2B04" w14:textId="77777777" w:rsidR="001B3A91" w:rsidRPr="008108E9" w:rsidRDefault="001B3A91" w:rsidP="001B3A91">
      <w:pPr>
        <w:rPr>
          <w:sz w:val="12"/>
          <w:szCs w:val="18"/>
        </w:rPr>
      </w:pPr>
      <w:r w:rsidRPr="008108E9">
        <w:rPr>
          <w:sz w:val="12"/>
          <w:szCs w:val="18"/>
        </w:rPr>
        <w:t>The threat of US demands to blockade Huawei concerns more than the early rollout of the 5G network. The risks to the rules-based trading system are profound. Now that the US is no longer the world’s undisputed technology leader, US President Donald Trump and his advisers don’t want to compete according to a rules-based system. Their goal is to contain China’s technological rise. Their simultaneous attempt to neutralize the World Trade Organization by disabling its dispute settlement system shows the same disdain for global rules.</w:t>
      </w:r>
    </w:p>
    <w:p w14:paraId="714B3368" w14:textId="77777777" w:rsidR="001B3A91" w:rsidRPr="008108E9" w:rsidRDefault="001B3A91" w:rsidP="001B3A91">
      <w:pPr>
        <w:rPr>
          <w:sz w:val="12"/>
          <w:szCs w:val="18"/>
        </w:rPr>
      </w:pPr>
      <w:r w:rsidRPr="008108E9">
        <w:rPr>
          <w:sz w:val="12"/>
          <w:szCs w:val="18"/>
        </w:rPr>
        <w:t>If the Trump administration “succeeds” in dividing the world into separate technology camps, the risks of future conflicts will multiply. The US championed open trade after World War II not only to boost global efficiency and expand markets for American technology, but also to reverse the collapse of international trade in the 1930s. That collapse stemmed in part from protectionist tariffs imposed by the US under the 1930 Smoot-Hawley Act, which amplified the Great Depression, in turn contributing to the rise of Hitler and, ultimately, the outbreak of World War II.</w:t>
      </w:r>
    </w:p>
    <w:p w14:paraId="6D001FD4" w14:textId="77777777" w:rsidR="001B3A91" w:rsidRDefault="001B3A91" w:rsidP="001B3A91">
      <w:pPr>
        <w:rPr>
          <w:sz w:val="16"/>
        </w:rPr>
      </w:pPr>
      <w:r w:rsidRPr="008108E9">
        <w:rPr>
          <w:sz w:val="16"/>
        </w:rPr>
        <w:t xml:space="preserve">In international affairs, no less than in other domains, </w:t>
      </w:r>
      <w:r w:rsidRPr="009700DA">
        <w:rPr>
          <w:rStyle w:val="StyleUnderline"/>
          <w:highlight w:val="cyan"/>
        </w:rPr>
        <w:t xml:space="preserve">stoking </w:t>
      </w:r>
      <w:r w:rsidRPr="009700DA">
        <w:rPr>
          <w:rStyle w:val="Emphasis"/>
          <w:highlight w:val="cyan"/>
        </w:rPr>
        <w:t>fears</w:t>
      </w:r>
      <w:r w:rsidRPr="008108E9">
        <w:rPr>
          <w:sz w:val="16"/>
        </w:rPr>
        <w:t xml:space="preserve"> and acting on them, </w:t>
      </w:r>
      <w:r w:rsidRPr="008108E9">
        <w:rPr>
          <w:rStyle w:val="StyleUnderline"/>
        </w:rPr>
        <w:t>rather than</w:t>
      </w:r>
      <w:r w:rsidRPr="008108E9">
        <w:rPr>
          <w:sz w:val="16"/>
        </w:rPr>
        <w:t xml:space="preserve"> on the </w:t>
      </w:r>
      <w:r w:rsidRPr="008108E9">
        <w:rPr>
          <w:rStyle w:val="Emphasis"/>
        </w:rPr>
        <w:t>evidence</w:t>
      </w:r>
      <w:r w:rsidRPr="008108E9">
        <w:rPr>
          <w:rStyle w:val="StyleUnderline"/>
        </w:rPr>
        <w:t xml:space="preserve">, </w:t>
      </w:r>
      <w:r w:rsidRPr="009700DA">
        <w:rPr>
          <w:rStyle w:val="StyleUnderline"/>
          <w:highlight w:val="cyan"/>
        </w:rPr>
        <w:t>is</w:t>
      </w:r>
      <w:r w:rsidRPr="008108E9">
        <w:rPr>
          <w:rStyle w:val="StyleUnderline"/>
        </w:rPr>
        <w:t xml:space="preserve"> the </w:t>
      </w:r>
      <w:r w:rsidRPr="009700DA">
        <w:rPr>
          <w:rStyle w:val="Emphasis"/>
          <w:highlight w:val="cyan"/>
        </w:rPr>
        <w:t>path to ruin</w:t>
      </w:r>
      <w:r w:rsidRPr="008108E9">
        <w:rPr>
          <w:sz w:val="16"/>
        </w:rPr>
        <w:t>. Let’s stick to rationality, evidence, and rules as the safest course of action. And let us create independent monitors to curtail the threat of any country using global networks for surveillance of or cyberwarfare on others. That way, the world can get on with the urgent task of harnessing breakthrough digital technologies for the global good.</w:t>
      </w:r>
    </w:p>
    <w:p w14:paraId="38D1FC61" w14:textId="77777777" w:rsidR="001B3A91" w:rsidRPr="000B0782" w:rsidRDefault="001B3A91" w:rsidP="001B3A91">
      <w:pPr>
        <w:pStyle w:val="Heading4"/>
      </w:pPr>
      <w:r>
        <w:t xml:space="preserve">It only makes a </w:t>
      </w:r>
      <w:r>
        <w:rPr>
          <w:u w:val="single"/>
        </w:rPr>
        <w:t>small</w:t>
      </w:r>
      <w:r>
        <w:t xml:space="preserve"> difference in speed and efficiency---</w:t>
      </w:r>
      <w:r>
        <w:rPr>
          <w:u w:val="single"/>
        </w:rPr>
        <w:t>not</w:t>
      </w:r>
      <w:r>
        <w:t xml:space="preserve"> a game-changer</w:t>
      </w:r>
    </w:p>
    <w:p w14:paraId="6ACBF286" w14:textId="77777777" w:rsidR="001B3A91" w:rsidRDefault="001B3A91" w:rsidP="001B3A91">
      <w:r>
        <w:t xml:space="preserve">Mike </w:t>
      </w:r>
      <w:r w:rsidRPr="000B0782">
        <w:rPr>
          <w:rStyle w:val="Style13ptBold"/>
        </w:rPr>
        <w:t>Price 19</w:t>
      </w:r>
      <w:r>
        <w:t xml:space="preserve">, President and </w:t>
      </w:r>
      <w:proofErr w:type="gramStart"/>
      <w:r>
        <w:t>Principle</w:t>
      </w:r>
      <w:proofErr w:type="gramEnd"/>
      <w:r>
        <w:t xml:space="preserve"> Consultant at </w:t>
      </w:r>
      <w:proofErr w:type="spellStart"/>
      <w:r>
        <w:t>Netconex</w:t>
      </w:r>
      <w:proofErr w:type="spellEnd"/>
      <w:r>
        <w:t xml:space="preserve">, MS in Computer Science from Northeastern University, BS in Computer Science from Millersville University of Pennsylvania, “How 5G is Being Overhyped”, </w:t>
      </w:r>
      <w:proofErr w:type="spellStart"/>
      <w:r>
        <w:t>Netconex</w:t>
      </w:r>
      <w:proofErr w:type="spellEnd"/>
      <w:r>
        <w:t>, 5/17/2019, https://www.netconex.com/blog/how-5g-is-being-overhyped</w:t>
      </w:r>
    </w:p>
    <w:p w14:paraId="2D23DDFD" w14:textId="77777777" w:rsidR="001B3A91" w:rsidRPr="000B0782" w:rsidRDefault="001B3A91" w:rsidP="001B3A91">
      <w:pPr>
        <w:rPr>
          <w:u w:val="single"/>
        </w:rPr>
      </w:pPr>
      <w:r w:rsidRPr="000B0782">
        <w:rPr>
          <w:rStyle w:val="StyleUnderline"/>
        </w:rPr>
        <w:t xml:space="preserve">More and more </w:t>
      </w:r>
      <w:proofErr w:type="gramStart"/>
      <w:r w:rsidRPr="000B0782">
        <w:rPr>
          <w:rStyle w:val="StyleUnderline"/>
        </w:rPr>
        <w:t>is</w:t>
      </w:r>
      <w:proofErr w:type="gramEnd"/>
      <w:r w:rsidRPr="000B0782">
        <w:rPr>
          <w:rStyle w:val="StyleUnderline"/>
        </w:rPr>
        <w:t xml:space="preserve"> being said about the impending shift from fourth-generation wireless to </w:t>
      </w:r>
      <w:r w:rsidRPr="009700DA">
        <w:rPr>
          <w:rStyle w:val="Emphasis"/>
          <w:highlight w:val="cyan"/>
        </w:rPr>
        <w:t>fifth-gen</w:t>
      </w:r>
      <w:r w:rsidRPr="000B0782">
        <w:rPr>
          <w:rStyle w:val="StyleUnderline"/>
        </w:rPr>
        <w:t xml:space="preserve">eration, and how impactful this shift will be. The only problem </w:t>
      </w:r>
      <w:proofErr w:type="gramStart"/>
      <w:r w:rsidRPr="000B0782">
        <w:rPr>
          <w:rStyle w:val="StyleUnderline"/>
        </w:rPr>
        <w:t>is,</w:t>
      </w:r>
      <w:proofErr w:type="gramEnd"/>
      <w:r w:rsidRPr="000B0782">
        <w:rPr>
          <w:rStyle w:val="StyleUnderline"/>
        </w:rPr>
        <w:t xml:space="preserve"> a lot of what is being said </w:t>
      </w:r>
      <w:r w:rsidRPr="009700DA">
        <w:rPr>
          <w:rStyle w:val="StyleUnderline"/>
          <w:highlight w:val="cyan"/>
        </w:rPr>
        <w:t>is</w:t>
      </w:r>
      <w:r w:rsidRPr="000B0782">
        <w:rPr>
          <w:rStyle w:val="StyleUnderline"/>
        </w:rPr>
        <w:t xml:space="preserve"> </w:t>
      </w:r>
      <w:r w:rsidRPr="000B0782">
        <w:rPr>
          <w:rStyle w:val="Emphasis"/>
        </w:rPr>
        <w:t>conflated hyperbole</w:t>
      </w:r>
      <w:r w:rsidRPr="000B0782">
        <w:rPr>
          <w:rStyle w:val="StyleUnderline"/>
        </w:rPr>
        <w:t xml:space="preserve"> - </w:t>
      </w:r>
      <w:r w:rsidRPr="009700DA">
        <w:rPr>
          <w:rStyle w:val="Emphasis"/>
          <w:highlight w:val="cyan"/>
        </w:rPr>
        <w:t>exaggerated</w:t>
      </w:r>
      <w:r w:rsidRPr="009700DA">
        <w:rPr>
          <w:rStyle w:val="StyleUnderline"/>
          <w:highlight w:val="cyan"/>
        </w:rPr>
        <w:t xml:space="preserve"> and </w:t>
      </w:r>
      <w:r w:rsidRPr="009700DA">
        <w:rPr>
          <w:rStyle w:val="Emphasis"/>
          <w:highlight w:val="cyan"/>
        </w:rPr>
        <w:t>overhyped</w:t>
      </w:r>
      <w:r w:rsidRPr="000B0782">
        <w:rPr>
          <w:rStyle w:val="StyleUnderline"/>
        </w:rPr>
        <w:t>.</w:t>
      </w:r>
    </w:p>
    <w:p w14:paraId="54080E8C" w14:textId="77777777" w:rsidR="001B3A91" w:rsidRPr="000B0782" w:rsidRDefault="001B3A91" w:rsidP="001B3A91">
      <w:pPr>
        <w:rPr>
          <w:sz w:val="16"/>
        </w:rPr>
      </w:pPr>
      <w:r w:rsidRPr="000B0782">
        <w:rPr>
          <w:sz w:val="16"/>
        </w:rPr>
        <w:t>How 5G is Being Overhyped</w:t>
      </w:r>
    </w:p>
    <w:p w14:paraId="5422F051" w14:textId="77777777" w:rsidR="001B3A91" w:rsidRPr="000B0782" w:rsidRDefault="001B3A91" w:rsidP="001B3A91">
      <w:pPr>
        <w:rPr>
          <w:sz w:val="16"/>
        </w:rPr>
      </w:pPr>
      <w:r w:rsidRPr="009700DA">
        <w:rPr>
          <w:rStyle w:val="StyleUnderline"/>
          <w:highlight w:val="cyan"/>
        </w:rPr>
        <w:t>Behind</w:t>
      </w:r>
      <w:r w:rsidRPr="000B0782">
        <w:rPr>
          <w:rStyle w:val="StyleUnderline"/>
        </w:rPr>
        <w:t xml:space="preserve"> all of the </w:t>
      </w:r>
      <w:r w:rsidRPr="009700DA">
        <w:rPr>
          <w:rStyle w:val="Emphasis"/>
          <w:highlight w:val="cyan"/>
        </w:rPr>
        <w:t>marketing materials</w:t>
      </w:r>
      <w:r w:rsidRPr="009700DA">
        <w:rPr>
          <w:rStyle w:val="StyleUnderline"/>
          <w:highlight w:val="cyan"/>
        </w:rPr>
        <w:t>, 5G is really just</w:t>
      </w:r>
      <w:r w:rsidRPr="000B0782">
        <w:rPr>
          <w:rStyle w:val="StyleUnderline"/>
        </w:rPr>
        <w:t xml:space="preserve"> some emerging </w:t>
      </w:r>
      <w:r w:rsidRPr="009700DA">
        <w:rPr>
          <w:rStyle w:val="Emphasis"/>
          <w:highlight w:val="cyan"/>
        </w:rPr>
        <w:t>tech</w:t>
      </w:r>
      <w:r w:rsidRPr="000B0782">
        <w:rPr>
          <w:rStyle w:val="StyleUnderline"/>
        </w:rPr>
        <w:t xml:space="preserve">nologies </w:t>
      </w:r>
      <w:r w:rsidRPr="009700DA">
        <w:rPr>
          <w:rStyle w:val="StyleUnderline"/>
          <w:highlight w:val="cyan"/>
        </w:rPr>
        <w:t xml:space="preserve">that will </w:t>
      </w:r>
      <w:r w:rsidRPr="009700DA">
        <w:rPr>
          <w:rStyle w:val="Emphasis"/>
          <w:highlight w:val="cyan"/>
        </w:rPr>
        <w:t>improve</w:t>
      </w:r>
      <w:r w:rsidRPr="000B0782">
        <w:rPr>
          <w:rStyle w:val="StyleUnderline"/>
        </w:rPr>
        <w:t xml:space="preserve"> wireless </w:t>
      </w:r>
      <w:r w:rsidRPr="009700DA">
        <w:rPr>
          <w:rStyle w:val="StyleUnderline"/>
          <w:highlight w:val="cyan"/>
        </w:rPr>
        <w:t>networks. Latencies</w:t>
      </w:r>
      <w:r w:rsidRPr="000B0782">
        <w:rPr>
          <w:rStyle w:val="StyleUnderline"/>
        </w:rPr>
        <w:t xml:space="preserve"> will be </w:t>
      </w:r>
      <w:r w:rsidRPr="009700DA">
        <w:rPr>
          <w:rStyle w:val="StyleUnderline"/>
          <w:highlight w:val="cyan"/>
        </w:rPr>
        <w:t>lower, and</w:t>
      </w:r>
      <w:r w:rsidRPr="000B0782">
        <w:rPr>
          <w:rStyle w:val="StyleUnderline"/>
        </w:rPr>
        <w:t xml:space="preserve"> the networks will be </w:t>
      </w:r>
      <w:r w:rsidRPr="009700DA">
        <w:rPr>
          <w:rStyle w:val="StyleUnderline"/>
          <w:highlight w:val="cyan"/>
        </w:rPr>
        <w:t>faster</w:t>
      </w:r>
      <w:r w:rsidRPr="000B0782">
        <w:rPr>
          <w:rStyle w:val="StyleUnderline"/>
        </w:rPr>
        <w:t xml:space="preserve"> and more efficient… </w:t>
      </w:r>
      <w:r w:rsidRPr="009700DA">
        <w:rPr>
          <w:rStyle w:val="Emphasis"/>
          <w:highlight w:val="cyan"/>
        </w:rPr>
        <w:t>somewhat</w:t>
      </w:r>
      <w:r w:rsidRPr="000B0782">
        <w:rPr>
          <w:rStyle w:val="StyleUnderline"/>
        </w:rPr>
        <w:t xml:space="preserve">. The </w:t>
      </w:r>
      <w:r w:rsidRPr="009700DA">
        <w:rPr>
          <w:rStyle w:val="Emphasis"/>
          <w:highlight w:val="cyan"/>
        </w:rPr>
        <w:t>real difference</w:t>
      </w:r>
      <w:r w:rsidRPr="000B0782">
        <w:rPr>
          <w:rStyle w:val="StyleUnderline"/>
        </w:rPr>
        <w:t xml:space="preserve"> between 4G LTE and 5G </w:t>
      </w:r>
      <w:r w:rsidRPr="009700DA">
        <w:rPr>
          <w:rStyle w:val="StyleUnderline"/>
          <w:highlight w:val="cyan"/>
        </w:rPr>
        <w:t xml:space="preserve">will be </w:t>
      </w:r>
      <w:r w:rsidRPr="009700DA">
        <w:rPr>
          <w:rStyle w:val="Emphasis"/>
          <w:highlight w:val="cyan"/>
        </w:rPr>
        <w:t>much smaller</w:t>
      </w:r>
      <w:r w:rsidRPr="000B0782">
        <w:rPr>
          <w:rStyle w:val="StyleUnderline"/>
        </w:rPr>
        <w:t xml:space="preserve"> than the difference between black and white and color TV</w:t>
      </w:r>
      <w:r w:rsidRPr="000B0782">
        <w:rPr>
          <w:sz w:val="16"/>
        </w:rPr>
        <w:t xml:space="preserve">, as Sprint’s CEO Marcelo </w:t>
      </w:r>
      <w:proofErr w:type="spellStart"/>
      <w:r w:rsidRPr="000B0782">
        <w:rPr>
          <w:sz w:val="16"/>
        </w:rPr>
        <w:t>Claure</w:t>
      </w:r>
      <w:proofErr w:type="spellEnd"/>
      <w:r w:rsidRPr="000B0782">
        <w:rPr>
          <w:sz w:val="16"/>
        </w:rPr>
        <w:t xml:space="preserve"> compared the two.</w:t>
      </w:r>
    </w:p>
    <w:p w14:paraId="5B6A3D00" w14:textId="77777777" w:rsidR="001B3A91" w:rsidRPr="000B0782" w:rsidRDefault="001B3A91" w:rsidP="001B3A91">
      <w:pPr>
        <w:rPr>
          <w:sz w:val="16"/>
        </w:rPr>
      </w:pPr>
      <w:r w:rsidRPr="000B0782">
        <w:rPr>
          <w:sz w:val="16"/>
        </w:rPr>
        <w:t xml:space="preserve">Furthermore, </w:t>
      </w:r>
      <w:r w:rsidRPr="009700DA">
        <w:rPr>
          <w:rStyle w:val="StyleUnderline"/>
          <w:highlight w:val="cyan"/>
        </w:rPr>
        <w:t>many advancements</w:t>
      </w:r>
      <w:r w:rsidRPr="000B0782">
        <w:rPr>
          <w:rStyle w:val="StyleUnderline"/>
        </w:rPr>
        <w:t xml:space="preserve"> that have been claimed to only be possible through 5G (like smart cars and cities) </w:t>
      </w:r>
      <w:r w:rsidRPr="009700DA">
        <w:rPr>
          <w:rStyle w:val="StyleUnderline"/>
          <w:highlight w:val="cyan"/>
        </w:rPr>
        <w:t>are</w:t>
      </w:r>
      <w:r w:rsidRPr="000B0782">
        <w:rPr>
          <w:rStyle w:val="StyleUnderline"/>
        </w:rPr>
        <w:t xml:space="preserve"> actually </w:t>
      </w:r>
      <w:r w:rsidRPr="009700DA">
        <w:rPr>
          <w:rStyle w:val="StyleUnderline"/>
          <w:highlight w:val="cyan"/>
        </w:rPr>
        <w:t xml:space="preserve">possible </w:t>
      </w:r>
      <w:r w:rsidRPr="009700DA">
        <w:rPr>
          <w:rStyle w:val="Emphasis"/>
          <w:highlight w:val="cyan"/>
        </w:rPr>
        <w:t>without 5G</w:t>
      </w:r>
      <w:r w:rsidRPr="000B0782">
        <w:rPr>
          <w:rStyle w:val="StyleUnderline"/>
        </w:rPr>
        <w:t xml:space="preserve"> connectivity</w:t>
      </w:r>
      <w:r w:rsidRPr="000B0782">
        <w:rPr>
          <w:sz w:val="16"/>
        </w:rPr>
        <w:t xml:space="preserve">. Eric Xu, the current chairman of Huawei, stated that </w:t>
      </w:r>
      <w:r w:rsidRPr="009700DA">
        <w:rPr>
          <w:rStyle w:val="StyleUnderline"/>
          <w:highlight w:val="cyan"/>
        </w:rPr>
        <w:t>consumers</w:t>
      </w:r>
      <w:r w:rsidRPr="000B0782">
        <w:rPr>
          <w:rStyle w:val="StyleUnderline"/>
        </w:rPr>
        <w:t xml:space="preserve"> would </w:t>
      </w:r>
      <w:r w:rsidRPr="009700DA">
        <w:rPr>
          <w:rStyle w:val="StyleUnderline"/>
          <w:highlight w:val="cyan"/>
        </w:rPr>
        <w:t xml:space="preserve">see </w:t>
      </w:r>
      <w:r w:rsidRPr="009700DA">
        <w:rPr>
          <w:rStyle w:val="Emphasis"/>
          <w:highlight w:val="cyan"/>
        </w:rPr>
        <w:t>no real difference</w:t>
      </w:r>
      <w:r w:rsidRPr="000B0782">
        <w:rPr>
          <w:rStyle w:val="StyleUnderline"/>
        </w:rPr>
        <w:t xml:space="preserve"> between 5G and the current LTE standard</w:t>
      </w:r>
      <w:r w:rsidRPr="000B0782">
        <w:rPr>
          <w:sz w:val="16"/>
        </w:rPr>
        <w:t>.</w:t>
      </w:r>
    </w:p>
    <w:p w14:paraId="15B30038" w14:textId="77777777" w:rsidR="001B3A91" w:rsidRPr="000B0782" w:rsidRDefault="001B3A91" w:rsidP="001B3A91">
      <w:pPr>
        <w:rPr>
          <w:sz w:val="16"/>
        </w:rPr>
      </w:pPr>
      <w:r w:rsidRPr="000B0782">
        <w:rPr>
          <w:sz w:val="16"/>
        </w:rPr>
        <w:t>Pairing that with the fact that the United States pays some of the highest rates for mobile connectivity - despite ranking 62nd in 4G speeds - thanks to the monopolistic hold that cellular companies hold over the market, we should also expect 5G to be incredibly expensive.</w:t>
      </w:r>
    </w:p>
    <w:p w14:paraId="0F1C284F" w14:textId="77777777" w:rsidR="001B3A91" w:rsidRPr="000B0782" w:rsidRDefault="001B3A91" w:rsidP="001B3A91">
      <w:pPr>
        <w:rPr>
          <w:sz w:val="16"/>
        </w:rPr>
      </w:pPr>
      <w:r w:rsidRPr="000B0782">
        <w:rPr>
          <w:sz w:val="16"/>
        </w:rPr>
        <w:t>How Carriers Are Leveraging 5G to Their Advantage</w:t>
      </w:r>
    </w:p>
    <w:p w14:paraId="46430882" w14:textId="77777777" w:rsidR="001B3A91" w:rsidRPr="000B0782" w:rsidRDefault="001B3A91" w:rsidP="001B3A91">
      <w:pPr>
        <w:rPr>
          <w:sz w:val="16"/>
        </w:rPr>
      </w:pPr>
      <w:r w:rsidRPr="000B0782">
        <w:rPr>
          <w:sz w:val="16"/>
        </w:rPr>
        <w:t>Cellular carriers Sprint and T-Mobile have proposed a merger, supporting their position by stating that they need to combine their resources to bring 5G connectivity to the entire nation, or as they put it, to win the race to 5G. Government regulators are uneasy about this merger, as it would reduce the number of major carriers in the United States from four to three.</w:t>
      </w:r>
    </w:p>
    <w:p w14:paraId="14AA4AB5" w14:textId="77777777" w:rsidR="001B3A91" w:rsidRPr="000B0782" w:rsidRDefault="001B3A91" w:rsidP="001B3A91">
      <w:pPr>
        <w:rPr>
          <w:sz w:val="16"/>
        </w:rPr>
      </w:pPr>
      <w:r w:rsidRPr="000B0782">
        <w:rPr>
          <w:sz w:val="16"/>
        </w:rPr>
        <w:t>It is also telling that both companies have claimed to be capable of deploying 5G independently for years.</w:t>
      </w:r>
    </w:p>
    <w:p w14:paraId="6400AF4F" w14:textId="77777777" w:rsidR="001B3A91" w:rsidRPr="000B0782" w:rsidRDefault="001B3A91" w:rsidP="001B3A91">
      <w:pPr>
        <w:rPr>
          <w:sz w:val="16"/>
        </w:rPr>
      </w:pPr>
      <w:r w:rsidRPr="000B0782">
        <w:rPr>
          <w:sz w:val="16"/>
        </w:rPr>
        <w:t>Tom Wheeler, former FCC Chairman, had a few choice words to share about T-Mobile and Sprint’s defense of their proposed merger - a merge that was already blocked in 2014.</w:t>
      </w:r>
    </w:p>
    <w:p w14:paraId="09525453" w14:textId="77777777" w:rsidR="001B3A91" w:rsidRPr="000B0782" w:rsidRDefault="001B3A91" w:rsidP="001B3A91">
      <w:pPr>
        <w:rPr>
          <w:sz w:val="16"/>
        </w:rPr>
      </w:pPr>
      <w:r w:rsidRPr="000B0782">
        <w:rPr>
          <w:rStyle w:val="StyleUnderline"/>
        </w:rPr>
        <w:t>“The ‘China is winning on 5G’ argument</w:t>
      </w:r>
      <w:r w:rsidRPr="000B0782">
        <w:rPr>
          <w:sz w:val="16"/>
        </w:rPr>
        <w:t xml:space="preserve"> of Sprint and T-Mobile </w:t>
      </w:r>
      <w:r w:rsidRPr="000B0782">
        <w:rPr>
          <w:rStyle w:val="StyleUnderline"/>
        </w:rPr>
        <w:t>is</w:t>
      </w:r>
      <w:r w:rsidRPr="000B0782">
        <w:rPr>
          <w:sz w:val="16"/>
        </w:rPr>
        <w:t xml:space="preserve"> creative, and probably </w:t>
      </w:r>
      <w:r w:rsidRPr="000B0782">
        <w:rPr>
          <w:rStyle w:val="StyleUnderline"/>
        </w:rPr>
        <w:t>the only rationale they could concoct after the government twice before rejected their proposal to reduce national wireless competition</w:t>
      </w:r>
      <w:r w:rsidRPr="000B0782">
        <w:rPr>
          <w:sz w:val="16"/>
        </w:rPr>
        <w:t xml:space="preserve"> from four providers to three,” Wheeler said in a blog post, conflating any efforts thus far to win on 5G to harming consumers by reducing competition.</w:t>
      </w:r>
    </w:p>
    <w:p w14:paraId="3679B9D6" w14:textId="77777777" w:rsidR="001B3A91" w:rsidRPr="00540F2A" w:rsidRDefault="001B3A91" w:rsidP="001B3A91">
      <w:pPr>
        <w:rPr>
          <w:sz w:val="16"/>
        </w:rPr>
      </w:pPr>
      <w:r w:rsidRPr="000B0782">
        <w:rPr>
          <w:sz w:val="16"/>
        </w:rPr>
        <w:t xml:space="preserve">Again, the United States ranks 62nd in 4G speeds, largely due to this limited competition and despite paying some of the highest fees for these services. So, while </w:t>
      </w:r>
      <w:r w:rsidRPr="000B0782">
        <w:rPr>
          <w:rStyle w:val="StyleUnderline"/>
        </w:rPr>
        <w:t xml:space="preserve">5G will be </w:t>
      </w:r>
      <w:r w:rsidRPr="000B0782">
        <w:rPr>
          <w:rStyle w:val="Emphasis"/>
        </w:rPr>
        <w:t>beneficial</w:t>
      </w:r>
      <w:r w:rsidRPr="000B0782">
        <w:rPr>
          <w:sz w:val="16"/>
        </w:rPr>
        <w:t xml:space="preserve"> when it eventually does become publicly available, </w:t>
      </w:r>
      <w:r w:rsidRPr="009700DA">
        <w:rPr>
          <w:rStyle w:val="StyleUnderline"/>
          <w:highlight w:val="cyan"/>
        </w:rPr>
        <w:t>don’t expect</w:t>
      </w:r>
      <w:r w:rsidRPr="000B0782">
        <w:rPr>
          <w:rStyle w:val="StyleUnderline"/>
        </w:rPr>
        <w:t xml:space="preserve"> it to be </w:t>
      </w:r>
      <w:r w:rsidRPr="009700DA">
        <w:rPr>
          <w:rStyle w:val="StyleUnderline"/>
          <w:highlight w:val="cyan"/>
        </w:rPr>
        <w:t>a</w:t>
      </w:r>
      <w:r w:rsidRPr="000B0782">
        <w:rPr>
          <w:rStyle w:val="StyleUnderline"/>
        </w:rPr>
        <w:t xml:space="preserve"> complete </w:t>
      </w:r>
      <w:r w:rsidRPr="009700DA">
        <w:rPr>
          <w:rStyle w:val="Emphasis"/>
          <w:highlight w:val="cyan"/>
        </w:rPr>
        <w:t>game-changer</w:t>
      </w:r>
      <w:r w:rsidRPr="000B0782">
        <w:rPr>
          <w:sz w:val="16"/>
        </w:rPr>
        <w:t>.</w:t>
      </w:r>
    </w:p>
    <w:p w14:paraId="76DB1DBB" w14:textId="77777777" w:rsidR="001B3A91" w:rsidRDefault="001B3A91" w:rsidP="001B3A91">
      <w:pPr>
        <w:pStyle w:val="Heading3"/>
      </w:pPr>
      <w:r>
        <w:t>AT: 5G Impact---Defense---AT: Taiwan War</w:t>
      </w:r>
    </w:p>
    <w:p w14:paraId="4F108AB7" w14:textId="77777777" w:rsidR="001B3A91" w:rsidRPr="00797743" w:rsidRDefault="001B3A91" w:rsidP="001B3A91">
      <w:pPr>
        <w:pStyle w:val="Heading4"/>
      </w:pPr>
      <w:r>
        <w:t xml:space="preserve">No Taiwan war, </w:t>
      </w:r>
      <w:r>
        <w:rPr>
          <w:u w:val="single"/>
        </w:rPr>
        <w:t>even if</w:t>
      </w:r>
      <w:r>
        <w:t xml:space="preserve"> Beijing </w:t>
      </w:r>
      <w:r>
        <w:rPr>
          <w:u w:val="single"/>
        </w:rPr>
        <w:t>thinks</w:t>
      </w:r>
      <w:r>
        <w:t xml:space="preserve"> it has a military advantage</w:t>
      </w:r>
    </w:p>
    <w:p w14:paraId="48A66B04" w14:textId="77777777" w:rsidR="001B3A91" w:rsidRDefault="001B3A91" w:rsidP="001B3A91">
      <w:r>
        <w:t xml:space="preserve">Natasha </w:t>
      </w:r>
      <w:r w:rsidRPr="00797743">
        <w:rPr>
          <w:rStyle w:val="Style13ptBold"/>
        </w:rPr>
        <w:t>Kassam 20</w:t>
      </w:r>
      <w:r>
        <w:t xml:space="preserve">, Research Fellow in the Diplomacy and Public Opinion Program at the Lowy Institute, Bachelor of Laws (Hons I) and a Bachelor of International Studies from the University of Sydney, and Richard McGregor, Senior Fellow at the Lowy Institute, Former Fellow at the Wilson Center and Visiting Scholar at the </w:t>
      </w:r>
      <w:proofErr w:type="spellStart"/>
      <w:r>
        <w:t>Sigur</w:t>
      </w:r>
      <w:proofErr w:type="spellEnd"/>
      <w:r>
        <w:t xml:space="preserve"> Center at George Washington University, “Taiwan’s 2020 Elections”, Lowy Institute Report, 1/7/2020, https://www.lowyinstitute.org/publications/taiwan-s-2020-elections</w:t>
      </w:r>
    </w:p>
    <w:p w14:paraId="33645ECE" w14:textId="77777777" w:rsidR="001B3A91" w:rsidRPr="00797743" w:rsidRDefault="001B3A91" w:rsidP="001B3A91">
      <w:pPr>
        <w:rPr>
          <w:sz w:val="16"/>
        </w:rPr>
      </w:pPr>
      <w:r w:rsidRPr="00797743">
        <w:rPr>
          <w:rStyle w:val="StyleUnderline"/>
        </w:rPr>
        <w:t>In Taiwan</w:t>
      </w:r>
      <w:r w:rsidRPr="00797743">
        <w:rPr>
          <w:sz w:val="16"/>
        </w:rPr>
        <w:t xml:space="preserve">, political </w:t>
      </w:r>
      <w:r w:rsidRPr="00797743">
        <w:rPr>
          <w:rStyle w:val="StyleUnderline"/>
        </w:rPr>
        <w:t xml:space="preserve">leaders worry that Xi wants to cement his legacy with a breakthrough </w:t>
      </w:r>
      <w:proofErr w:type="gramStart"/>
      <w:r w:rsidRPr="00797743">
        <w:rPr>
          <w:rStyle w:val="StyleUnderline"/>
        </w:rPr>
        <w:t>on</w:t>
      </w:r>
      <w:proofErr w:type="gramEnd"/>
      <w:r w:rsidRPr="00797743">
        <w:rPr>
          <w:rStyle w:val="StyleUnderline"/>
        </w:rPr>
        <w:t xml:space="preserve"> Taiwan</w:t>
      </w:r>
      <w:r w:rsidRPr="00797743">
        <w:rPr>
          <w:sz w:val="16"/>
        </w:rPr>
        <w:t xml:space="preserve">. Once shy about revealing its strengths, Beijing under Xi has adopted a different approach, flaunting its wealth and </w:t>
      </w:r>
      <w:proofErr w:type="gramStart"/>
      <w:r w:rsidRPr="00797743">
        <w:rPr>
          <w:sz w:val="16"/>
        </w:rPr>
        <w:t>power</w:t>
      </w:r>
      <w:proofErr w:type="gramEnd"/>
      <w:r w:rsidRPr="00797743">
        <w:rPr>
          <w:sz w:val="16"/>
        </w:rPr>
        <w:t xml:space="preserve"> and strengthening the People’s Liberation Army to deter any challengers.</w:t>
      </w:r>
    </w:p>
    <w:p w14:paraId="2C95E352" w14:textId="77777777" w:rsidR="001B3A91" w:rsidRPr="00797743" w:rsidRDefault="001B3A91" w:rsidP="001B3A91">
      <w:pPr>
        <w:rPr>
          <w:sz w:val="16"/>
        </w:rPr>
      </w:pPr>
      <w:r w:rsidRPr="00797743">
        <w:rPr>
          <w:rStyle w:val="StyleUnderline"/>
        </w:rPr>
        <w:t xml:space="preserve">Regionally, the conventional </w:t>
      </w:r>
      <w:r w:rsidRPr="009700DA">
        <w:rPr>
          <w:rStyle w:val="Emphasis"/>
          <w:highlight w:val="cyan"/>
        </w:rPr>
        <w:t>balance of</w:t>
      </w:r>
      <w:r w:rsidRPr="00797743">
        <w:rPr>
          <w:rStyle w:val="Emphasis"/>
        </w:rPr>
        <w:t xml:space="preserve"> military </w:t>
      </w:r>
      <w:r w:rsidRPr="009700DA">
        <w:rPr>
          <w:rStyle w:val="Emphasis"/>
          <w:highlight w:val="cyan"/>
        </w:rPr>
        <w:t>power</w:t>
      </w:r>
      <w:r w:rsidRPr="00797743">
        <w:rPr>
          <w:rStyle w:val="StyleUnderline"/>
        </w:rPr>
        <w:t xml:space="preserve"> is </w:t>
      </w:r>
      <w:r w:rsidRPr="009700DA">
        <w:rPr>
          <w:rStyle w:val="Emphasis"/>
          <w:highlight w:val="cyan"/>
        </w:rPr>
        <w:t>tip</w:t>
      </w:r>
      <w:r w:rsidRPr="00797743">
        <w:rPr>
          <w:rStyle w:val="StyleUnderline"/>
        </w:rPr>
        <w:t xml:space="preserve">ping </w:t>
      </w:r>
      <w:r w:rsidRPr="009700DA">
        <w:rPr>
          <w:rStyle w:val="StyleUnderline"/>
          <w:highlight w:val="cyan"/>
        </w:rPr>
        <w:t>towards China</w:t>
      </w:r>
      <w:r w:rsidRPr="00797743">
        <w:rPr>
          <w:sz w:val="16"/>
        </w:rPr>
        <w:t xml:space="preserve">. The People’s Liberation Army has long equipped itself and planned for a cross-straits conflict. </w:t>
      </w:r>
      <w:r w:rsidRPr="009700DA">
        <w:rPr>
          <w:rStyle w:val="Emphasis"/>
          <w:highlight w:val="cyan"/>
        </w:rPr>
        <w:t>However</w:t>
      </w:r>
      <w:r w:rsidRPr="00797743">
        <w:rPr>
          <w:rStyle w:val="StyleUnderline"/>
        </w:rPr>
        <w:t xml:space="preserve">, a full-frontal Chinese </w:t>
      </w:r>
      <w:r w:rsidRPr="009700DA">
        <w:rPr>
          <w:rStyle w:val="StyleUnderline"/>
          <w:highlight w:val="cyan"/>
        </w:rPr>
        <w:t>invasion</w:t>
      </w:r>
      <w:r w:rsidRPr="00797743">
        <w:rPr>
          <w:rStyle w:val="StyleUnderline"/>
        </w:rPr>
        <w:t xml:space="preserve"> of Taiwan </w:t>
      </w:r>
      <w:r w:rsidRPr="009700DA">
        <w:rPr>
          <w:rStyle w:val="StyleUnderline"/>
          <w:highlight w:val="cyan"/>
        </w:rPr>
        <w:t xml:space="preserve">remains </w:t>
      </w:r>
      <w:r w:rsidRPr="009700DA">
        <w:rPr>
          <w:rStyle w:val="Emphasis"/>
          <w:highlight w:val="cyan"/>
        </w:rPr>
        <w:t>unlikely</w:t>
      </w:r>
      <w:r w:rsidRPr="00797743">
        <w:rPr>
          <w:rStyle w:val="StyleUnderline"/>
        </w:rPr>
        <w:t xml:space="preserve"> in the near term. There are </w:t>
      </w:r>
      <w:r w:rsidRPr="009700DA">
        <w:rPr>
          <w:rStyle w:val="Emphasis"/>
          <w:highlight w:val="cyan"/>
        </w:rPr>
        <w:t>numerous factors</w:t>
      </w:r>
      <w:r w:rsidRPr="00797743">
        <w:rPr>
          <w:rStyle w:val="StyleUnderline"/>
        </w:rPr>
        <w:t xml:space="preserve"> that would </w:t>
      </w:r>
      <w:r w:rsidRPr="009700DA">
        <w:rPr>
          <w:rStyle w:val="Emphasis"/>
          <w:highlight w:val="cyan"/>
        </w:rPr>
        <w:t>deter</w:t>
      </w:r>
      <w:r w:rsidRPr="00797743">
        <w:rPr>
          <w:rStyle w:val="StyleUnderline"/>
        </w:rPr>
        <w:t xml:space="preserve"> such an invasion, </w:t>
      </w:r>
      <w:r w:rsidRPr="009700DA">
        <w:rPr>
          <w:rStyle w:val="StyleUnderline"/>
          <w:highlight w:val="cyan"/>
        </w:rPr>
        <w:t>including</w:t>
      </w:r>
      <w:r w:rsidRPr="00797743">
        <w:rPr>
          <w:rStyle w:val="StyleUnderline"/>
        </w:rPr>
        <w:t xml:space="preserve"> Taiwan’s </w:t>
      </w:r>
      <w:r w:rsidRPr="009700DA">
        <w:rPr>
          <w:rStyle w:val="Emphasis"/>
          <w:highlight w:val="cyan"/>
        </w:rPr>
        <w:t>unwelcoming geography</w:t>
      </w:r>
      <w:r w:rsidRPr="009700DA">
        <w:rPr>
          <w:rStyle w:val="StyleUnderline"/>
          <w:highlight w:val="cyan"/>
        </w:rPr>
        <w:t xml:space="preserve"> and </w:t>
      </w:r>
      <w:r w:rsidRPr="009700DA">
        <w:rPr>
          <w:rStyle w:val="Emphasis"/>
          <w:highlight w:val="cyan"/>
        </w:rPr>
        <w:t>climate</w:t>
      </w:r>
      <w:r w:rsidRPr="00797743">
        <w:rPr>
          <w:rStyle w:val="StyleUnderline"/>
        </w:rPr>
        <w:t xml:space="preserve">, the </w:t>
      </w:r>
      <w:r w:rsidRPr="009700DA">
        <w:rPr>
          <w:rStyle w:val="Emphasis"/>
          <w:highlight w:val="cyan"/>
        </w:rPr>
        <w:t>difficulties</w:t>
      </w:r>
      <w:r w:rsidRPr="009700DA">
        <w:rPr>
          <w:rStyle w:val="StyleUnderline"/>
          <w:highlight w:val="cyan"/>
        </w:rPr>
        <w:t xml:space="preserve"> of</w:t>
      </w:r>
      <w:r w:rsidRPr="00797743">
        <w:rPr>
          <w:rStyle w:val="StyleUnderline"/>
        </w:rPr>
        <w:t xml:space="preserve"> staging an </w:t>
      </w:r>
      <w:r w:rsidRPr="009700DA">
        <w:rPr>
          <w:rStyle w:val="Emphasis"/>
          <w:highlight w:val="cyan"/>
        </w:rPr>
        <w:t>amphibious landing</w:t>
      </w:r>
      <w:r w:rsidRPr="00797743">
        <w:rPr>
          <w:rStyle w:val="StyleUnderline"/>
        </w:rPr>
        <w:t xml:space="preserve">, the </w:t>
      </w:r>
      <w:r w:rsidRPr="00797743">
        <w:rPr>
          <w:rStyle w:val="Emphasis"/>
        </w:rPr>
        <w:t>unknown appetite</w:t>
      </w:r>
      <w:r w:rsidRPr="00797743">
        <w:rPr>
          <w:rStyle w:val="StyleUnderline"/>
        </w:rPr>
        <w:t xml:space="preserve"> in the </w:t>
      </w:r>
      <w:r w:rsidRPr="009700DA">
        <w:rPr>
          <w:rStyle w:val="Emphasis"/>
          <w:highlight w:val="cyan"/>
        </w:rPr>
        <w:t>U</w:t>
      </w:r>
      <w:r w:rsidRPr="00797743">
        <w:rPr>
          <w:rStyle w:val="StyleUnderline"/>
        </w:rPr>
        <w:t xml:space="preserve">nited </w:t>
      </w:r>
      <w:r w:rsidRPr="009700DA">
        <w:rPr>
          <w:rStyle w:val="Emphasis"/>
          <w:highlight w:val="cyan"/>
        </w:rPr>
        <w:t>S</w:t>
      </w:r>
      <w:r w:rsidRPr="00797743">
        <w:rPr>
          <w:rStyle w:val="StyleUnderline"/>
        </w:rPr>
        <w:t xml:space="preserve">tates for </w:t>
      </w:r>
      <w:r w:rsidRPr="009700DA">
        <w:rPr>
          <w:rStyle w:val="StyleUnderline"/>
          <w:highlight w:val="cyan"/>
        </w:rPr>
        <w:t xml:space="preserve">intervention and </w:t>
      </w:r>
      <w:r w:rsidRPr="009700DA">
        <w:rPr>
          <w:rStyle w:val="Emphasis"/>
          <w:highlight w:val="cyan"/>
        </w:rPr>
        <w:t>Japan</w:t>
      </w:r>
      <w:r w:rsidRPr="00797743">
        <w:rPr>
          <w:rStyle w:val="StyleUnderline"/>
        </w:rPr>
        <w:t xml:space="preserve">’s interests in the Taiwan Strait. </w:t>
      </w:r>
      <w:r w:rsidRPr="009700DA">
        <w:rPr>
          <w:rStyle w:val="StyleUnderline"/>
          <w:highlight w:val="cyan"/>
        </w:rPr>
        <w:t>Other</w:t>
      </w:r>
      <w:r w:rsidRPr="00797743">
        <w:rPr>
          <w:rStyle w:val="StyleUnderline"/>
        </w:rPr>
        <w:t xml:space="preserve"> military </w:t>
      </w:r>
      <w:r w:rsidRPr="009700DA">
        <w:rPr>
          <w:rStyle w:val="StyleUnderline"/>
          <w:highlight w:val="cyan"/>
        </w:rPr>
        <w:t>options</w:t>
      </w:r>
      <w:r w:rsidRPr="00797743">
        <w:rPr>
          <w:rStyle w:val="StyleUnderline"/>
        </w:rPr>
        <w:t xml:space="preserve"> which </w:t>
      </w:r>
      <w:r w:rsidRPr="009700DA">
        <w:rPr>
          <w:rStyle w:val="StyleUnderline"/>
          <w:highlight w:val="cyan"/>
        </w:rPr>
        <w:t xml:space="preserve">would be </w:t>
      </w:r>
      <w:r w:rsidRPr="009700DA">
        <w:rPr>
          <w:rStyle w:val="Emphasis"/>
          <w:highlight w:val="cyan"/>
        </w:rPr>
        <w:t>less risky</w:t>
      </w:r>
      <w:r w:rsidRPr="00797743">
        <w:rPr>
          <w:rStyle w:val="StyleUnderline"/>
        </w:rPr>
        <w:t>, and potentially less disruptive to trade, include a targeted naval blockade</w:t>
      </w:r>
      <w:r w:rsidRPr="00797743">
        <w:rPr>
          <w:sz w:val="16"/>
        </w:rPr>
        <w:t>.[36]</w:t>
      </w:r>
    </w:p>
    <w:p w14:paraId="0D3E9C81" w14:textId="77777777" w:rsidR="001B3A91" w:rsidRDefault="001B3A91" w:rsidP="001B3A91">
      <w:pPr>
        <w:rPr>
          <w:sz w:val="16"/>
        </w:rPr>
      </w:pPr>
      <w:r w:rsidRPr="009700DA">
        <w:rPr>
          <w:rStyle w:val="Emphasis"/>
          <w:highlight w:val="cyan"/>
        </w:rPr>
        <w:t>Even if</w:t>
      </w:r>
      <w:r w:rsidRPr="00797743">
        <w:rPr>
          <w:rStyle w:val="StyleUnderline"/>
        </w:rPr>
        <w:t xml:space="preserve"> Beijing were to take over Taiwan militarily, </w:t>
      </w:r>
      <w:r w:rsidRPr="009700DA">
        <w:rPr>
          <w:rStyle w:val="Emphasis"/>
          <w:highlight w:val="cyan"/>
        </w:rPr>
        <w:t>Hong Kong</w:t>
      </w:r>
      <w:r w:rsidRPr="00797743">
        <w:rPr>
          <w:rStyle w:val="StyleUnderline"/>
        </w:rPr>
        <w:t xml:space="preserve"> has </w:t>
      </w:r>
      <w:r w:rsidRPr="009700DA">
        <w:rPr>
          <w:rStyle w:val="StyleUnderline"/>
          <w:highlight w:val="cyan"/>
        </w:rPr>
        <w:t>illustrated</w:t>
      </w:r>
      <w:r w:rsidRPr="00797743">
        <w:rPr>
          <w:rStyle w:val="StyleUnderline"/>
        </w:rPr>
        <w:t xml:space="preserve"> how difficult it would be to occupy the island in the face of near certain </w:t>
      </w:r>
      <w:r w:rsidRPr="009700DA">
        <w:rPr>
          <w:rStyle w:val="Emphasis"/>
          <w:highlight w:val="cyan"/>
        </w:rPr>
        <w:t>local resistance</w:t>
      </w:r>
      <w:r w:rsidRPr="00797743">
        <w:rPr>
          <w:sz w:val="16"/>
        </w:rPr>
        <w:t xml:space="preserve">. The resulting political and security crisis for China and the broader region would be unprecedented since World War II. Taiwanese resistance, both on the island and by a </w:t>
      </w:r>
      <w:proofErr w:type="spellStart"/>
      <w:r w:rsidRPr="00797743">
        <w:rPr>
          <w:sz w:val="16"/>
        </w:rPr>
        <w:t>mobilised</w:t>
      </w:r>
      <w:proofErr w:type="spellEnd"/>
      <w:r w:rsidRPr="00797743">
        <w:rPr>
          <w:sz w:val="16"/>
        </w:rPr>
        <w:t xml:space="preserve"> Taiwanese diaspora, would be a test for national politics around the world, including in Australia. </w:t>
      </w:r>
      <w:r w:rsidRPr="00797743">
        <w:rPr>
          <w:rStyle w:val="StyleUnderline"/>
        </w:rPr>
        <w:t xml:space="preserve">The </w:t>
      </w:r>
      <w:r w:rsidRPr="009700DA">
        <w:rPr>
          <w:rStyle w:val="Emphasis"/>
          <w:highlight w:val="cyan"/>
        </w:rPr>
        <w:t>P</w:t>
      </w:r>
      <w:r w:rsidRPr="00797743">
        <w:rPr>
          <w:sz w:val="16"/>
        </w:rPr>
        <w:t xml:space="preserve">eople’s </w:t>
      </w:r>
      <w:r w:rsidRPr="009700DA">
        <w:rPr>
          <w:rStyle w:val="Emphasis"/>
          <w:highlight w:val="cyan"/>
        </w:rPr>
        <w:t>L</w:t>
      </w:r>
      <w:r w:rsidRPr="00797743">
        <w:rPr>
          <w:sz w:val="16"/>
        </w:rPr>
        <w:t xml:space="preserve">iberation </w:t>
      </w:r>
      <w:r w:rsidRPr="009700DA">
        <w:rPr>
          <w:rStyle w:val="Emphasis"/>
          <w:highlight w:val="cyan"/>
        </w:rPr>
        <w:t>A</w:t>
      </w:r>
      <w:r w:rsidRPr="00797743">
        <w:rPr>
          <w:sz w:val="16"/>
        </w:rPr>
        <w:t xml:space="preserve">rmy </w:t>
      </w:r>
      <w:r w:rsidRPr="009700DA">
        <w:rPr>
          <w:rStyle w:val="StyleUnderline"/>
          <w:highlight w:val="cyan"/>
        </w:rPr>
        <w:t xml:space="preserve">is </w:t>
      </w:r>
      <w:r w:rsidRPr="009700DA">
        <w:rPr>
          <w:rStyle w:val="Emphasis"/>
          <w:highlight w:val="cyan"/>
        </w:rPr>
        <w:t>untested</w:t>
      </w:r>
      <w:r w:rsidRPr="00797743">
        <w:rPr>
          <w:sz w:val="16"/>
        </w:rPr>
        <w:t xml:space="preserve">, both in battle and in the business of occupation, </w:t>
      </w:r>
      <w:r w:rsidRPr="00797743">
        <w:rPr>
          <w:rStyle w:val="StyleUnderline"/>
        </w:rPr>
        <w:t xml:space="preserve">and </w:t>
      </w:r>
      <w:r w:rsidRPr="009700DA">
        <w:rPr>
          <w:rStyle w:val="StyleUnderline"/>
          <w:highlight w:val="cyan"/>
        </w:rPr>
        <w:t>China’s</w:t>
      </w:r>
      <w:r w:rsidRPr="00797743">
        <w:rPr>
          <w:sz w:val="16"/>
        </w:rPr>
        <w:t xml:space="preserve"> institutions and military </w:t>
      </w:r>
      <w:r w:rsidRPr="009700DA">
        <w:rPr>
          <w:rStyle w:val="Emphasis"/>
          <w:highlight w:val="cyan"/>
        </w:rPr>
        <w:t>resources</w:t>
      </w:r>
      <w:r w:rsidRPr="009700DA">
        <w:rPr>
          <w:rStyle w:val="StyleUnderline"/>
          <w:highlight w:val="cyan"/>
        </w:rPr>
        <w:t xml:space="preserve"> would be </w:t>
      </w:r>
      <w:r w:rsidRPr="009700DA">
        <w:rPr>
          <w:rStyle w:val="Emphasis"/>
          <w:highlight w:val="cyan"/>
        </w:rPr>
        <w:t>stretched</w:t>
      </w:r>
      <w:r w:rsidRPr="00797743">
        <w:rPr>
          <w:rStyle w:val="StyleUnderline"/>
        </w:rPr>
        <w:t xml:space="preserve"> by such a war</w:t>
      </w:r>
      <w:r w:rsidRPr="00797743">
        <w:rPr>
          <w:sz w:val="16"/>
        </w:rPr>
        <w:t xml:space="preserve">.[37] </w:t>
      </w:r>
      <w:r w:rsidRPr="009700DA">
        <w:rPr>
          <w:rStyle w:val="StyleUnderline"/>
          <w:highlight w:val="cyan"/>
        </w:rPr>
        <w:t xml:space="preserve">It is </w:t>
      </w:r>
      <w:r w:rsidRPr="009700DA">
        <w:rPr>
          <w:rStyle w:val="Emphasis"/>
          <w:highlight w:val="cyan"/>
        </w:rPr>
        <w:t>unsurprising</w:t>
      </w:r>
      <w:r w:rsidRPr="00797743">
        <w:rPr>
          <w:rStyle w:val="StyleUnderline"/>
        </w:rPr>
        <w:t xml:space="preserve"> then that </w:t>
      </w:r>
      <w:r w:rsidRPr="009700DA">
        <w:rPr>
          <w:rStyle w:val="StyleUnderline"/>
          <w:highlight w:val="cyan"/>
        </w:rPr>
        <w:t>Beijing is pursuing</w:t>
      </w:r>
      <w:r w:rsidRPr="00797743">
        <w:rPr>
          <w:rStyle w:val="StyleUnderline"/>
        </w:rPr>
        <w:t xml:space="preserve"> its current strategy of </w:t>
      </w:r>
      <w:r w:rsidRPr="00797743">
        <w:rPr>
          <w:rStyle w:val="Emphasis"/>
        </w:rPr>
        <w:t xml:space="preserve">multi-front </w:t>
      </w:r>
      <w:r w:rsidRPr="009700DA">
        <w:rPr>
          <w:rStyle w:val="Emphasis"/>
          <w:highlight w:val="cyan"/>
        </w:rPr>
        <w:t>hybrid war</w:t>
      </w:r>
      <w:r w:rsidRPr="00797743">
        <w:rPr>
          <w:rStyle w:val="Emphasis"/>
        </w:rPr>
        <w:t>fare</w:t>
      </w:r>
      <w:r w:rsidRPr="00797743">
        <w:rPr>
          <w:rStyle w:val="StyleUnderline"/>
        </w:rPr>
        <w:t xml:space="preserve"> against the island to force an opening of talks, </w:t>
      </w:r>
      <w:r w:rsidRPr="009700DA">
        <w:rPr>
          <w:rStyle w:val="Emphasis"/>
          <w:highlight w:val="cyan"/>
        </w:rPr>
        <w:t>rather than military action</w:t>
      </w:r>
      <w:r w:rsidRPr="00797743">
        <w:rPr>
          <w:sz w:val="16"/>
        </w:rPr>
        <w:t>.</w:t>
      </w:r>
    </w:p>
    <w:p w14:paraId="3606C0EE" w14:textId="77777777" w:rsidR="001B3A91" w:rsidRPr="00BE0E18" w:rsidRDefault="001B3A91" w:rsidP="001B3A91">
      <w:pPr>
        <w:pStyle w:val="Heading3"/>
        <w:rPr>
          <w:rFonts w:cs="Arial"/>
        </w:rPr>
      </w:pPr>
      <w:r w:rsidRPr="00BE0E18">
        <w:rPr>
          <w:rFonts w:cs="Arial"/>
        </w:rPr>
        <w:t>No US-China War---2NC/1AR</w:t>
      </w:r>
    </w:p>
    <w:p w14:paraId="2649E0B8" w14:textId="77777777" w:rsidR="001B3A91" w:rsidRPr="00BE0E18" w:rsidRDefault="001B3A91" w:rsidP="001B3A91">
      <w:pPr>
        <w:pStyle w:val="Heading4"/>
        <w:rPr>
          <w:rStyle w:val="StyleUnderline"/>
          <w:rFonts w:cs="Arial"/>
        </w:rPr>
      </w:pPr>
      <w:r>
        <w:rPr>
          <w:rFonts w:cs="Arial"/>
        </w:rPr>
        <w:t>3</w:t>
      </w:r>
      <w:r w:rsidRPr="00BE0E18">
        <w:rPr>
          <w:rFonts w:cs="Arial"/>
        </w:rPr>
        <w:t>---Economics come first---China doesn’t escalate.</w:t>
      </w:r>
    </w:p>
    <w:p w14:paraId="7B3EB5D4" w14:textId="77777777" w:rsidR="001B3A91" w:rsidRPr="00BE0E18" w:rsidRDefault="001B3A91" w:rsidP="001B3A91">
      <w:r w:rsidRPr="00BE0E18">
        <w:t xml:space="preserve">Yan </w:t>
      </w:r>
      <w:proofErr w:type="spellStart"/>
      <w:r w:rsidRPr="00BE0E18">
        <w:rPr>
          <w:rStyle w:val="Style13ptBold"/>
        </w:rPr>
        <w:t>Xuetong</w:t>
      </w:r>
      <w:proofErr w:type="spellEnd"/>
      <w:r w:rsidRPr="00BE0E18">
        <w:rPr>
          <w:rStyle w:val="Style13ptBold"/>
        </w:rPr>
        <w:t xml:space="preserve"> 19</w:t>
      </w:r>
      <w:r w:rsidRPr="00BE0E18">
        <w:t xml:space="preserve">. Distinguished Professor and Dean of the Institute of International Relations at Tsinghua University. “The Age of Uneasy Peace.” </w:t>
      </w:r>
      <w:hyperlink r:id="rId15" w:history="1">
        <w:r w:rsidRPr="00BE0E18">
          <w:rPr>
            <w:rStyle w:val="Hyperlink"/>
          </w:rPr>
          <w:t>https://www.foreignaffairs.com/articles/china/2018-12-11/age-uneasy-peace</w:t>
        </w:r>
      </w:hyperlink>
    </w:p>
    <w:p w14:paraId="2FD285B2" w14:textId="77777777" w:rsidR="001B3A91" w:rsidRPr="00BE0E18" w:rsidRDefault="001B3A91" w:rsidP="001B3A91">
      <w:pPr>
        <w:rPr>
          <w:rStyle w:val="Emphasis"/>
        </w:rPr>
      </w:pPr>
      <w:r w:rsidRPr="00BE0E18">
        <w:rPr>
          <w:sz w:val="12"/>
        </w:rPr>
        <w:t xml:space="preserve">What kind of world order will this bring? Contrary to what more alarmist voices have suggested, </w:t>
      </w:r>
      <w:r w:rsidRPr="00BE0E18">
        <w:rPr>
          <w:b/>
          <w:bCs/>
          <w:highlight w:val="cyan"/>
          <w:u w:val="single"/>
        </w:rPr>
        <w:t>a bipolar</w:t>
      </w:r>
      <w:r w:rsidRPr="00BE0E18">
        <w:rPr>
          <w:b/>
          <w:bCs/>
          <w:u w:val="single"/>
        </w:rPr>
        <w:t xml:space="preserve"> U.S.-Chinese </w:t>
      </w:r>
      <w:r w:rsidRPr="00BE0E18">
        <w:rPr>
          <w:b/>
          <w:bCs/>
          <w:highlight w:val="cyan"/>
          <w:u w:val="single"/>
        </w:rPr>
        <w:t xml:space="preserve">world will </w:t>
      </w:r>
      <w:r w:rsidRPr="00BE0E18">
        <w:rPr>
          <w:rStyle w:val="Emphasis"/>
          <w:highlight w:val="cyan"/>
        </w:rPr>
        <w:t>not be</w:t>
      </w:r>
      <w:r w:rsidRPr="00BE0E18">
        <w:rPr>
          <w:rStyle w:val="Emphasis"/>
        </w:rPr>
        <w:t xml:space="preserve"> a world </w:t>
      </w:r>
      <w:r w:rsidRPr="00BE0E18">
        <w:rPr>
          <w:rStyle w:val="Emphasis"/>
          <w:highlight w:val="cyan"/>
        </w:rPr>
        <w:t>on the brink of apocalyptic war</w:t>
      </w:r>
      <w:r w:rsidRPr="00BE0E18">
        <w:rPr>
          <w:sz w:val="12"/>
        </w:rPr>
        <w:t xml:space="preserve">. This is in large part because </w:t>
      </w:r>
      <w:r w:rsidRPr="00BE0E18">
        <w:rPr>
          <w:highlight w:val="cyan"/>
          <w:u w:val="single"/>
        </w:rPr>
        <w:t>China’s ambitions</w:t>
      </w:r>
      <w:r w:rsidRPr="00BE0E18">
        <w:rPr>
          <w:u w:val="single"/>
        </w:rPr>
        <w:t xml:space="preserve"> for the coming years </w:t>
      </w:r>
      <w:r w:rsidRPr="00BE0E18">
        <w:rPr>
          <w:highlight w:val="cyan"/>
          <w:u w:val="single"/>
        </w:rPr>
        <w:t xml:space="preserve">are </w:t>
      </w:r>
      <w:r w:rsidRPr="00BE0E18">
        <w:rPr>
          <w:rStyle w:val="Emphasis"/>
          <w:highlight w:val="cyan"/>
        </w:rPr>
        <w:t>much narrower</w:t>
      </w:r>
      <w:r w:rsidRPr="00BE0E18">
        <w:rPr>
          <w:u w:val="single"/>
        </w:rPr>
        <w:t xml:space="preserve"> than many in the Western foreign policy establishment tend to assume</w:t>
      </w:r>
      <w:r w:rsidRPr="00BE0E18">
        <w:rPr>
          <w:sz w:val="12"/>
        </w:rPr>
        <w:t xml:space="preserve">. Rather than unseating the United States as the world’s premier superpower, </w:t>
      </w:r>
      <w:r w:rsidRPr="00BE0E18">
        <w:rPr>
          <w:highlight w:val="cyan"/>
          <w:u w:val="single"/>
        </w:rPr>
        <w:t>Chinese</w:t>
      </w:r>
      <w:r w:rsidRPr="00BE0E18">
        <w:rPr>
          <w:u w:val="single"/>
        </w:rPr>
        <w:t xml:space="preserve"> foreign </w:t>
      </w:r>
      <w:r w:rsidRPr="00BE0E18">
        <w:rPr>
          <w:highlight w:val="cyan"/>
          <w:u w:val="single"/>
        </w:rPr>
        <w:t>policy</w:t>
      </w:r>
      <w:r w:rsidRPr="00BE0E18">
        <w:rPr>
          <w:sz w:val="12"/>
        </w:rPr>
        <w:t xml:space="preserve"> in the coming decade </w:t>
      </w:r>
      <w:r w:rsidRPr="00BE0E18">
        <w:rPr>
          <w:highlight w:val="cyan"/>
          <w:u w:val="single"/>
        </w:rPr>
        <w:t>will</w:t>
      </w:r>
      <w:r w:rsidRPr="00BE0E18">
        <w:rPr>
          <w:sz w:val="12"/>
        </w:rPr>
        <w:t xml:space="preserve"> largely </w:t>
      </w:r>
      <w:r w:rsidRPr="00BE0E18">
        <w:rPr>
          <w:highlight w:val="cyan"/>
          <w:u w:val="single"/>
        </w:rPr>
        <w:t>focus on maintaining</w:t>
      </w:r>
      <w:r w:rsidRPr="00BE0E18">
        <w:rPr>
          <w:u w:val="single"/>
        </w:rPr>
        <w:t xml:space="preserve"> the conditions necessary for the country’s continued </w:t>
      </w:r>
      <w:r w:rsidRPr="00BE0E18">
        <w:rPr>
          <w:rStyle w:val="Emphasis"/>
        </w:rPr>
        <w:t xml:space="preserve">economic </w:t>
      </w:r>
      <w:r w:rsidRPr="00BE0E18">
        <w:rPr>
          <w:rStyle w:val="Emphasis"/>
          <w:highlight w:val="cyan"/>
        </w:rPr>
        <w:t>growth</w:t>
      </w:r>
      <w:r w:rsidRPr="00BE0E18">
        <w:rPr>
          <w:sz w:val="12"/>
        </w:rPr>
        <w:t>—</w:t>
      </w:r>
      <w:r w:rsidRPr="00BE0E18">
        <w:rPr>
          <w:u w:val="single"/>
        </w:rPr>
        <w:t xml:space="preserve">a focus that will likely push leaders in Beijing to </w:t>
      </w:r>
      <w:r w:rsidRPr="00BE0E18">
        <w:rPr>
          <w:b/>
          <w:bCs/>
          <w:u w:val="single"/>
        </w:rPr>
        <w:t>steer clear of open confrontation</w:t>
      </w:r>
      <w:r w:rsidRPr="00BE0E18">
        <w:rPr>
          <w:sz w:val="12"/>
        </w:rPr>
        <w:t xml:space="preserve"> with the United States or its primary allies. Instead, </w:t>
      </w:r>
      <w:r w:rsidRPr="00BE0E18">
        <w:rPr>
          <w:u w:val="single"/>
        </w:rPr>
        <w:t>the coming bipolarity will be an era of uneasy peace between the two superpowers</w:t>
      </w:r>
      <w:r w:rsidRPr="00BE0E18">
        <w:rPr>
          <w:sz w:val="12"/>
        </w:rPr>
        <w:t xml:space="preserve">. </w:t>
      </w:r>
      <w:r w:rsidRPr="00BE0E18">
        <w:rPr>
          <w:highlight w:val="cyan"/>
          <w:u w:val="single"/>
        </w:rPr>
        <w:t>Both</w:t>
      </w:r>
      <w:r w:rsidRPr="00BE0E18">
        <w:rPr>
          <w:u w:val="single"/>
        </w:rPr>
        <w:t xml:space="preserve"> sides </w:t>
      </w:r>
      <w:r w:rsidRPr="00BE0E18">
        <w:rPr>
          <w:highlight w:val="cyan"/>
          <w:u w:val="single"/>
        </w:rPr>
        <w:t>will</w:t>
      </w:r>
      <w:r w:rsidRPr="00BE0E18">
        <w:rPr>
          <w:sz w:val="12"/>
        </w:rPr>
        <w:t xml:space="preserve"> build up their militaries but </w:t>
      </w:r>
      <w:r w:rsidRPr="00BE0E18">
        <w:rPr>
          <w:rStyle w:val="Emphasis"/>
          <w:highlight w:val="cyan"/>
        </w:rPr>
        <w:t>remain careful to manage tensions</w:t>
      </w:r>
      <w:r w:rsidRPr="00BE0E18">
        <w:rPr>
          <w:sz w:val="12"/>
        </w:rPr>
        <w:t xml:space="preserve"> before they boil over into outright conflict. And rather than vie for global supremacy through opposing alliances, </w:t>
      </w:r>
      <w:r w:rsidRPr="00BE0E18">
        <w:rPr>
          <w:b/>
          <w:bCs/>
          <w:u w:val="single"/>
        </w:rPr>
        <w:t xml:space="preserve">Beijing and Washington will largely carry out their competition in the </w:t>
      </w:r>
      <w:hyperlink r:id="rId16" w:tgtFrame="_blank" w:history="1">
        <w:r w:rsidRPr="00BE0E18">
          <w:rPr>
            <w:rStyle w:val="Hyperlink"/>
            <w:b/>
            <w:bCs/>
            <w:u w:val="single"/>
          </w:rPr>
          <w:t>economic</w:t>
        </w:r>
      </w:hyperlink>
      <w:r w:rsidRPr="00BE0E18">
        <w:rPr>
          <w:b/>
          <w:bCs/>
          <w:u w:val="single"/>
        </w:rPr>
        <w:t xml:space="preserve"> and </w:t>
      </w:r>
      <w:hyperlink r:id="rId17" w:history="1">
        <w:r w:rsidRPr="00BE0E18">
          <w:rPr>
            <w:rStyle w:val="Hyperlink"/>
            <w:b/>
            <w:bCs/>
            <w:u w:val="single"/>
          </w:rPr>
          <w:t>technological</w:t>
        </w:r>
      </w:hyperlink>
      <w:r w:rsidRPr="00BE0E18">
        <w:rPr>
          <w:b/>
          <w:bCs/>
          <w:u w:val="single"/>
        </w:rPr>
        <w:t xml:space="preserve"> realms</w:t>
      </w:r>
      <w:r w:rsidRPr="00BE0E18">
        <w:rPr>
          <w:sz w:val="12"/>
        </w:rPr>
        <w:t xml:space="preserve">. </w:t>
      </w:r>
      <w:r w:rsidRPr="00BE0E18">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BE0E18">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18" w:tgtFrame="_blank" w:history="1">
        <w:r w:rsidRPr="00BE0E18">
          <w:rPr>
            <w:rStyle w:val="Hyperlink"/>
            <w:sz w:val="8"/>
            <w:szCs w:val="16"/>
          </w:rPr>
          <w:t>not narrowed by much</w:t>
        </w:r>
      </w:hyperlink>
      <w:r w:rsidRPr="00BE0E18">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w:t>
      </w:r>
      <w:proofErr w:type="gramStart"/>
      <w:r w:rsidRPr="00BE0E18">
        <w:rPr>
          <w:sz w:val="8"/>
          <w:szCs w:val="16"/>
        </w:rPr>
        <w:t>trade</w:t>
      </w:r>
      <w:proofErr w:type="gramEnd"/>
      <w:r w:rsidRPr="00BE0E18">
        <w:rPr>
          <w:sz w:val="8"/>
          <w:szCs w:val="16"/>
        </w:rPr>
        <w:t xml:space="preserv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19" w:tgtFrame="_blank" w:history="1">
        <w:r w:rsidRPr="00BE0E18">
          <w:rPr>
            <w:rStyle w:val="Hyperlink"/>
            <w:sz w:val="8"/>
            <w:szCs w:val="16"/>
          </w:rPr>
          <w:t>nuclear deal with Iran</w:t>
        </w:r>
      </w:hyperlink>
      <w:r w:rsidRPr="00BE0E18">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20" w:tgtFrame="_blank" w:history="1">
        <w:r w:rsidRPr="00BE0E18">
          <w:rPr>
            <w:rStyle w:val="Hyperlink"/>
            <w:sz w:val="8"/>
            <w:szCs w:val="16"/>
          </w:rPr>
          <w:t>cooperation</w:t>
        </w:r>
      </w:hyperlink>
      <w:r w:rsidRPr="00BE0E18">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BE0E18">
        <w:rPr>
          <w:rStyle w:val="Emphasis"/>
          <w:highlight w:val="cyan"/>
        </w:rPr>
        <w:t>At the top</w:t>
      </w:r>
      <w:r w:rsidRPr="00BE0E18">
        <w:rPr>
          <w:sz w:val="12"/>
        </w:rPr>
        <w:t xml:space="preserve"> </w:t>
      </w:r>
      <w:r w:rsidRPr="00BE0E18">
        <w:rPr>
          <w:highlight w:val="cyan"/>
          <w:u w:val="single"/>
        </w:rPr>
        <w:t>of Beijing’s priorities</w:t>
      </w:r>
      <w:r w:rsidRPr="00BE0E18">
        <w:rPr>
          <w:sz w:val="12"/>
          <w:highlight w:val="cyan"/>
        </w:rPr>
        <w:t xml:space="preserve"> </w:t>
      </w:r>
      <w:r w:rsidRPr="00BE0E18">
        <w:rPr>
          <w:b/>
          <w:bCs/>
          <w:highlight w:val="cyan"/>
          <w:u w:val="single"/>
        </w:rPr>
        <w:t>is a liberal</w:t>
      </w:r>
      <w:r w:rsidRPr="00BE0E18">
        <w:rPr>
          <w:b/>
          <w:bCs/>
          <w:u w:val="single"/>
        </w:rPr>
        <w:t xml:space="preserve"> economic </w:t>
      </w:r>
      <w:r w:rsidRPr="00BE0E18">
        <w:rPr>
          <w:b/>
          <w:bCs/>
          <w:highlight w:val="cyan"/>
          <w:u w:val="single"/>
        </w:rPr>
        <w:t>order built on</w:t>
      </w:r>
      <w:r w:rsidRPr="00BE0E18">
        <w:rPr>
          <w:b/>
          <w:bCs/>
          <w:u w:val="single"/>
        </w:rPr>
        <w:t xml:space="preserve"> free </w:t>
      </w:r>
      <w:r w:rsidRPr="00BE0E18">
        <w:rPr>
          <w:b/>
          <w:bCs/>
          <w:highlight w:val="cyan"/>
          <w:u w:val="single"/>
        </w:rPr>
        <w:t>trade</w:t>
      </w:r>
      <w:r w:rsidRPr="00BE0E18">
        <w:rPr>
          <w:sz w:val="12"/>
        </w:rPr>
        <w:t xml:space="preserve">. China’s </w:t>
      </w:r>
      <w:r w:rsidRPr="00BE0E18">
        <w:rPr>
          <w:u w:val="single"/>
        </w:rPr>
        <w:t>economic transformation</w:t>
      </w:r>
      <w:r w:rsidRPr="00BE0E18">
        <w:rPr>
          <w:sz w:val="12"/>
        </w:rPr>
        <w:t xml:space="preserve"> over the past decades from an agricultural society to a major global powerhouse—and the world’s second-largest economy—</w:t>
      </w:r>
      <w:r w:rsidRPr="00BE0E18">
        <w:rPr>
          <w:u w:val="single"/>
        </w:rPr>
        <w:t>was built on exports</w:t>
      </w:r>
      <w:r w:rsidRPr="00BE0E18">
        <w:rPr>
          <w:sz w:val="12"/>
        </w:rPr>
        <w:t xml:space="preserve">. The country has slowly worked its way up the value chain, its exports beginning to compete with those of highly advanced economies. Now as then, these </w:t>
      </w:r>
      <w:r w:rsidRPr="00BE0E18">
        <w:rPr>
          <w:b/>
          <w:bCs/>
          <w:u w:val="single"/>
        </w:rPr>
        <w:t>exports are the lifeblood of the Chinese economy:</w:t>
      </w:r>
      <w:r w:rsidRPr="00BE0E18">
        <w:rPr>
          <w:sz w:val="12"/>
        </w:rPr>
        <w:t xml:space="preserve"> </w:t>
      </w:r>
      <w:r w:rsidRPr="00BE0E18">
        <w:rPr>
          <w:u w:val="single"/>
        </w:rPr>
        <w:t>they ensure a consistent trade surplus, and the jobs they create are a vital engine of domestic social stability</w:t>
      </w:r>
      <w:r w:rsidRPr="00BE0E18">
        <w:rPr>
          <w:sz w:val="12"/>
        </w:rPr>
        <w:t xml:space="preserve">. </w:t>
      </w:r>
      <w:r w:rsidRPr="00BE0E18">
        <w:rPr>
          <w:highlight w:val="cyan"/>
          <w:u w:val="single"/>
        </w:rPr>
        <w:t xml:space="preserve">There is </w:t>
      </w:r>
      <w:r w:rsidRPr="00BE0E18">
        <w:rPr>
          <w:rStyle w:val="Emphasis"/>
          <w:highlight w:val="cyan"/>
        </w:rPr>
        <w:t>no indication</w:t>
      </w:r>
      <w:r w:rsidRPr="00BE0E18">
        <w:rPr>
          <w:sz w:val="12"/>
        </w:rPr>
        <w:t xml:space="preserve"> that </w:t>
      </w:r>
      <w:r w:rsidRPr="00BE0E18">
        <w:rPr>
          <w:b/>
          <w:bCs/>
          <w:highlight w:val="cyan"/>
          <w:u w:val="single"/>
        </w:rPr>
        <w:t>this will change</w:t>
      </w:r>
      <w:r w:rsidRPr="00BE0E18">
        <w:rPr>
          <w:sz w:val="12"/>
        </w:rPr>
        <w:t xml:space="preserve"> in the coming decade. </w:t>
      </w:r>
      <w:r w:rsidRPr="00BE0E18">
        <w:rPr>
          <w:u w:val="single"/>
        </w:rPr>
        <w:t>Even amid escalating trade tensions</w:t>
      </w:r>
      <w:r w:rsidRPr="00BE0E18">
        <w:rPr>
          <w:sz w:val="12"/>
        </w:rPr>
        <w:t xml:space="preserve"> between Beijing and Washington, </w:t>
      </w:r>
      <w:r w:rsidRPr="00BE0E18">
        <w:rPr>
          <w:u w:val="single"/>
        </w:rPr>
        <w:t>China’s overall export volume continued to grow in 2018</w:t>
      </w:r>
      <w:r w:rsidRPr="00BE0E18">
        <w:rPr>
          <w:sz w:val="12"/>
        </w:rPr>
        <w:t xml:space="preserve">. </w:t>
      </w:r>
      <w:r w:rsidRPr="00BE0E18">
        <w:rPr>
          <w:b/>
          <w:bCs/>
          <w:u w:val="single"/>
        </w:rPr>
        <w:t xml:space="preserve">U.S. </w:t>
      </w:r>
      <w:r w:rsidRPr="00BE0E18">
        <w:rPr>
          <w:b/>
          <w:bCs/>
          <w:highlight w:val="cyan"/>
          <w:u w:val="single"/>
        </w:rPr>
        <w:t>tariffs may sting</w:t>
      </w:r>
      <w:r w:rsidRPr="00BE0E18">
        <w:rPr>
          <w:sz w:val="12"/>
        </w:rPr>
        <w:t xml:space="preserve">, </w:t>
      </w:r>
      <w:r w:rsidRPr="00BE0E18">
        <w:rPr>
          <w:b/>
          <w:bCs/>
          <w:highlight w:val="cyan"/>
          <w:u w:val="single"/>
        </w:rPr>
        <w:t>but</w:t>
      </w:r>
      <w:r w:rsidRPr="00BE0E18">
        <w:rPr>
          <w:b/>
          <w:bCs/>
          <w:u w:val="single"/>
        </w:rPr>
        <w:t xml:space="preserve"> they </w:t>
      </w:r>
      <w:r w:rsidRPr="00BE0E18">
        <w:rPr>
          <w:b/>
          <w:bCs/>
          <w:highlight w:val="cyan"/>
          <w:u w:val="single"/>
        </w:rPr>
        <w:t>will neither change Beijing’s</w:t>
      </w:r>
      <w:r w:rsidRPr="00BE0E18">
        <w:rPr>
          <w:b/>
          <w:bCs/>
          <w:u w:val="single"/>
        </w:rPr>
        <w:t xml:space="preserve"> fundamental </w:t>
      </w:r>
      <w:r w:rsidRPr="00BE0E18">
        <w:rPr>
          <w:b/>
          <w:bCs/>
          <w:highlight w:val="cyan"/>
          <w:u w:val="single"/>
        </w:rPr>
        <w:t>incentives nor</w:t>
      </w:r>
      <w:r w:rsidRPr="00BE0E18">
        <w:rPr>
          <w:b/>
          <w:bCs/>
          <w:u w:val="single"/>
        </w:rPr>
        <w:t xml:space="preserve"> portend a general </w:t>
      </w:r>
      <w:r w:rsidRPr="00BE0E18">
        <w:rPr>
          <w:b/>
          <w:bCs/>
          <w:highlight w:val="cyan"/>
          <w:u w:val="single"/>
        </w:rPr>
        <w:t>turn away from</w:t>
      </w:r>
      <w:r w:rsidRPr="00BE0E18">
        <w:rPr>
          <w:b/>
          <w:bCs/>
          <w:u w:val="single"/>
        </w:rPr>
        <w:t xml:space="preserve"> global free </w:t>
      </w:r>
      <w:r w:rsidRPr="00BE0E18">
        <w:rPr>
          <w:b/>
          <w:bCs/>
          <w:highlight w:val="cyan"/>
          <w:u w:val="single"/>
        </w:rPr>
        <w:t>trade</w:t>
      </w:r>
      <w:r w:rsidRPr="00BE0E18">
        <w:rPr>
          <w:b/>
          <w:bCs/>
          <w:u w:val="single"/>
        </w:rPr>
        <w:t xml:space="preserve"> on its part</w:t>
      </w:r>
      <w:r w:rsidRPr="00BE0E18">
        <w:rPr>
          <w:sz w:val="12"/>
        </w:rPr>
        <w:t xml:space="preserve">. Quite to the contrary: </w:t>
      </w:r>
      <w:r w:rsidRPr="00BE0E18">
        <w:rPr>
          <w:u w:val="single"/>
        </w:rPr>
        <w:t>because China’s exports are vital to its economic and political success</w:t>
      </w:r>
      <w:r w:rsidRPr="00BE0E18">
        <w:rPr>
          <w:sz w:val="12"/>
        </w:rPr>
        <w:t xml:space="preserve">, </w:t>
      </w:r>
      <w:r w:rsidRPr="00BE0E18">
        <w:rPr>
          <w:u w:val="single"/>
        </w:rPr>
        <w:t xml:space="preserve">one should expect Beijing to </w:t>
      </w:r>
      <w:r w:rsidRPr="00BE0E18">
        <w:rPr>
          <w:rStyle w:val="Emphasis"/>
        </w:rPr>
        <w:t>double down</w:t>
      </w:r>
      <w:r w:rsidRPr="00BE0E18">
        <w:rPr>
          <w:u w:val="single"/>
        </w:rPr>
        <w:t xml:space="preserve"> </w:t>
      </w:r>
      <w:r w:rsidRPr="00BE0E18">
        <w:rPr>
          <w:b/>
          <w:bCs/>
          <w:u w:val="single"/>
        </w:rPr>
        <w:t>on its attempts to gain and maintain access to foreign markets</w:t>
      </w:r>
      <w:r w:rsidRPr="00BE0E18">
        <w:rPr>
          <w:sz w:val="12"/>
        </w:rPr>
        <w:t xml:space="preserve">. This strategic impetus is at the heart of the much-touted </w:t>
      </w:r>
      <w:hyperlink r:id="rId21" w:tgtFrame="_blank" w:history="1">
        <w:r w:rsidRPr="00BE0E18">
          <w:rPr>
            <w:rStyle w:val="Hyperlink"/>
            <w:sz w:val="12"/>
          </w:rPr>
          <w:t>Belt and Road Initiative</w:t>
        </w:r>
      </w:hyperlink>
      <w:r w:rsidRPr="00BE0E18">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BE0E18">
        <w:rPr>
          <w:u w:val="single"/>
        </w:rPr>
        <w:t>the Chinese Communist Party went so far as to enshrine a commitment to the initiative in its constitution</w:t>
      </w:r>
      <w:r w:rsidRPr="00BE0E18">
        <w:rPr>
          <w:sz w:val="12"/>
        </w:rPr>
        <w:t>—</w:t>
      </w:r>
      <w:r w:rsidRPr="00BE0E18">
        <w:rPr>
          <w:u w:val="single"/>
        </w:rPr>
        <w:t>a signal that the party views the infrastructure project as more than a regular foreign policy</w:t>
      </w:r>
      <w:r w:rsidRPr="00BE0E18">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BE0E18">
        <w:rPr>
          <w:u w:val="single"/>
        </w:rPr>
        <w:t>the image of a revisionist China that has gained traction in many Western capitals is misleading</w:t>
      </w:r>
      <w:r w:rsidRPr="00BE0E18">
        <w:rPr>
          <w:sz w:val="12"/>
        </w:rPr>
        <w:t xml:space="preserve">. </w:t>
      </w:r>
      <w:r w:rsidRPr="00BE0E18">
        <w:rPr>
          <w:b/>
          <w:bCs/>
          <w:highlight w:val="cyan"/>
          <w:u w:val="single"/>
        </w:rPr>
        <w:t>Beijing relies on</w:t>
      </w:r>
      <w:r w:rsidRPr="00BE0E18">
        <w:rPr>
          <w:b/>
          <w:bCs/>
          <w:u w:val="single"/>
        </w:rPr>
        <w:t xml:space="preserve"> a global network of </w:t>
      </w:r>
      <w:r w:rsidRPr="00BE0E18">
        <w:rPr>
          <w:b/>
          <w:bCs/>
          <w:highlight w:val="cyan"/>
          <w:u w:val="single"/>
        </w:rPr>
        <w:t>trade ties</w:t>
      </w:r>
      <w:r w:rsidRPr="00BE0E18">
        <w:rPr>
          <w:sz w:val="12"/>
        </w:rPr>
        <w:t xml:space="preserve">, </w:t>
      </w:r>
      <w:r w:rsidRPr="00BE0E18">
        <w:rPr>
          <w:rStyle w:val="Emphasis"/>
        </w:rPr>
        <w:t xml:space="preserve">so </w:t>
      </w:r>
      <w:r w:rsidRPr="00BE0E18">
        <w:rPr>
          <w:rStyle w:val="Emphasis"/>
          <w:highlight w:val="cyan"/>
        </w:rPr>
        <w:t>it is loath to court</w:t>
      </w:r>
      <w:r w:rsidRPr="00BE0E18">
        <w:rPr>
          <w:rStyle w:val="Emphasis"/>
        </w:rPr>
        <w:t xml:space="preserve"> direct </w:t>
      </w:r>
      <w:r w:rsidRPr="00BE0E18">
        <w:rPr>
          <w:rStyle w:val="Emphasis"/>
          <w:highlight w:val="cyan"/>
        </w:rPr>
        <w:t>confrontation</w:t>
      </w:r>
      <w:r w:rsidRPr="00BE0E18">
        <w:rPr>
          <w:sz w:val="12"/>
        </w:rPr>
        <w:t xml:space="preserve"> </w:t>
      </w:r>
      <w:r w:rsidRPr="00BE0E18">
        <w:rPr>
          <w:b/>
          <w:bCs/>
          <w:u w:val="single"/>
        </w:rPr>
        <w:t>with the United State</w:t>
      </w:r>
      <w:r w:rsidRPr="00BE0E18">
        <w:rPr>
          <w:sz w:val="12"/>
        </w:rPr>
        <w:t xml:space="preserve">s. </w:t>
      </w:r>
      <w:r w:rsidRPr="00BE0E18">
        <w:rPr>
          <w:u w:val="single"/>
        </w:rPr>
        <w:t>Chinese leaders fear</w:t>
      </w:r>
      <w:r w:rsidRPr="00BE0E18">
        <w:rPr>
          <w:sz w:val="12"/>
        </w:rPr>
        <w:t xml:space="preserve">—not without reason—that such a </w:t>
      </w:r>
      <w:r w:rsidRPr="00BE0E18">
        <w:rPr>
          <w:u w:val="single"/>
        </w:rPr>
        <w:t>confrontation might cut off its access to U.S. markets and lead U.S. allies to band together against China</w:t>
      </w:r>
      <w:r w:rsidRPr="00BE0E18">
        <w:rPr>
          <w:sz w:val="12"/>
        </w:rPr>
        <w:t xml:space="preserve"> rather than stay neutral, stripping it of important economic partnerships and valuable diplomatic connections. As a result, </w:t>
      </w:r>
      <w:r w:rsidRPr="00BE0E18">
        <w:rPr>
          <w:b/>
          <w:bCs/>
          <w:highlight w:val="cyan"/>
          <w:u w:val="single"/>
        </w:rPr>
        <w:t>caution</w:t>
      </w:r>
      <w:r w:rsidRPr="00BE0E18">
        <w:rPr>
          <w:sz w:val="12"/>
        </w:rPr>
        <w:t xml:space="preserve">, not assertiveness or aggressiveness, </w:t>
      </w:r>
      <w:r w:rsidRPr="00BE0E18">
        <w:rPr>
          <w:rStyle w:val="Emphasis"/>
          <w:highlight w:val="cyan"/>
        </w:rPr>
        <w:t>will be the order of the day</w:t>
      </w:r>
      <w:r w:rsidRPr="00BE0E18">
        <w:rPr>
          <w:sz w:val="12"/>
        </w:rPr>
        <w:t xml:space="preserve"> </w:t>
      </w:r>
      <w:r w:rsidRPr="00BE0E18">
        <w:rPr>
          <w:b/>
          <w:bCs/>
          <w:u w:val="single"/>
        </w:rPr>
        <w:t>in Beijing’s foreign policy in the coming years</w:t>
      </w:r>
      <w:r w:rsidRPr="00BE0E18">
        <w:rPr>
          <w:sz w:val="12"/>
        </w:rPr>
        <w:t xml:space="preserve">. Even as it continues to modernize and expand its military, </w:t>
      </w:r>
      <w:r w:rsidRPr="00BE0E18">
        <w:rPr>
          <w:b/>
          <w:bCs/>
          <w:highlight w:val="cyan"/>
          <w:u w:val="single"/>
        </w:rPr>
        <w:t xml:space="preserve">China will </w:t>
      </w:r>
      <w:r w:rsidRPr="00BE0E18">
        <w:rPr>
          <w:rStyle w:val="Emphasis"/>
          <w:highlight w:val="cyan"/>
        </w:rPr>
        <w:t>carefully avoid pressing issues</w:t>
      </w:r>
      <w:r w:rsidRPr="00BE0E18">
        <w:rPr>
          <w:b/>
          <w:bCs/>
          <w:highlight w:val="cyan"/>
          <w:u w:val="single"/>
        </w:rPr>
        <w:t xml:space="preserve"> that might lead to war</w:t>
      </w:r>
      <w:r w:rsidRPr="00BE0E18">
        <w:rPr>
          <w:b/>
          <w:bCs/>
          <w:u w:val="single"/>
        </w:rPr>
        <w:t xml:space="preserve"> with the United States, </w:t>
      </w:r>
      <w:r w:rsidRPr="00BE0E18">
        <w:rPr>
          <w:b/>
          <w:bCs/>
          <w:highlight w:val="cyan"/>
          <w:u w:val="single"/>
        </w:rPr>
        <w:t>such as</w:t>
      </w:r>
      <w:r w:rsidRPr="00BE0E18">
        <w:rPr>
          <w:b/>
          <w:bCs/>
          <w:u w:val="single"/>
        </w:rPr>
        <w:t xml:space="preserve"> those related to </w:t>
      </w:r>
      <w:r w:rsidRPr="00BE0E18">
        <w:rPr>
          <w:b/>
          <w:bCs/>
          <w:highlight w:val="cyan"/>
          <w:u w:val="single"/>
        </w:rPr>
        <w:t>the</w:t>
      </w:r>
      <w:r w:rsidRPr="00BE0E18">
        <w:rPr>
          <w:b/>
          <w:bCs/>
          <w:u w:val="single"/>
        </w:rPr>
        <w:t xml:space="preserve"> </w:t>
      </w:r>
      <w:r w:rsidRPr="00BE0E18">
        <w:rPr>
          <w:b/>
          <w:bCs/>
          <w:highlight w:val="cyan"/>
          <w:u w:val="single"/>
        </w:rPr>
        <w:t>S</w:t>
      </w:r>
      <w:r w:rsidRPr="00BE0E18">
        <w:rPr>
          <w:b/>
          <w:bCs/>
          <w:u w:val="single"/>
        </w:rPr>
        <w:t xml:space="preserve">outh </w:t>
      </w:r>
      <w:r w:rsidRPr="00BE0E18">
        <w:rPr>
          <w:b/>
          <w:bCs/>
          <w:highlight w:val="cyan"/>
          <w:u w:val="single"/>
        </w:rPr>
        <w:t>C</w:t>
      </w:r>
      <w:r w:rsidRPr="00BE0E18">
        <w:rPr>
          <w:b/>
          <w:bCs/>
          <w:u w:val="single"/>
        </w:rPr>
        <w:t xml:space="preserve">hina </w:t>
      </w:r>
      <w:r w:rsidRPr="00BE0E18">
        <w:rPr>
          <w:b/>
          <w:bCs/>
          <w:highlight w:val="cyan"/>
          <w:u w:val="single"/>
        </w:rPr>
        <w:t>S</w:t>
      </w:r>
      <w:r w:rsidRPr="00BE0E18">
        <w:rPr>
          <w:b/>
          <w:bCs/>
          <w:u w:val="single"/>
        </w:rPr>
        <w:t xml:space="preserve">ea, </w:t>
      </w:r>
      <w:r w:rsidRPr="00BE0E18">
        <w:rPr>
          <w:b/>
          <w:bCs/>
          <w:highlight w:val="cyan"/>
          <w:u w:val="single"/>
        </w:rPr>
        <w:t>cybersecurity, and</w:t>
      </w:r>
      <w:r w:rsidRPr="00BE0E18">
        <w:rPr>
          <w:b/>
          <w:bCs/>
          <w:u w:val="single"/>
        </w:rPr>
        <w:t xml:space="preserve"> the </w:t>
      </w:r>
      <w:r w:rsidRPr="00BE0E18">
        <w:rPr>
          <w:b/>
          <w:bCs/>
          <w:highlight w:val="cyan"/>
          <w:u w:val="single"/>
        </w:rPr>
        <w:t>weaponization of space</w:t>
      </w:r>
      <w:r w:rsidRPr="00BE0E18">
        <w:rPr>
          <w:sz w:val="12"/>
        </w:rPr>
        <w:t xml:space="preserve">. </w:t>
      </w:r>
      <w:r w:rsidRPr="00BE0E18">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22" w:tgtFrame="_blank" w:history="1">
        <w:r w:rsidRPr="00BE0E18">
          <w:rPr>
            <w:rStyle w:val="Hyperlink"/>
            <w:sz w:val="6"/>
            <w:szCs w:val="8"/>
          </w:rPr>
          <w:t>apprehension</w:t>
        </w:r>
      </w:hyperlink>
      <w:r w:rsidRPr="00BE0E18">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23" w:tgtFrame="_blank" w:history="1">
        <w:r w:rsidRPr="00BE0E18">
          <w:rPr>
            <w:rStyle w:val="Hyperlink"/>
            <w:sz w:val="6"/>
            <w:szCs w:val="8"/>
          </w:rPr>
          <w:t>Taiwan</w:t>
        </w:r>
      </w:hyperlink>
      <w:r w:rsidRPr="00BE0E18">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24" w:history="1">
        <w:r w:rsidRPr="00BE0E18">
          <w:rPr>
            <w:rStyle w:val="Hyperlink"/>
            <w:sz w:val="6"/>
            <w:szCs w:val="8"/>
          </w:rPr>
          <w:t>interpreted</w:t>
        </w:r>
      </w:hyperlink>
      <w:r w:rsidRPr="00BE0E18">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25" w:tgtFrame="_blank" w:history="1">
        <w:r w:rsidRPr="00BE0E18">
          <w:rPr>
            <w:rStyle w:val="Hyperlink"/>
            <w:sz w:val="6"/>
            <w:szCs w:val="8"/>
          </w:rPr>
          <w:t>Xinjiang</w:t>
        </w:r>
      </w:hyperlink>
      <w:r w:rsidRPr="00BE0E18">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t>
      </w:r>
      <w:proofErr w:type="spellStart"/>
      <w:r w:rsidRPr="00BE0E18">
        <w:rPr>
          <w:sz w:val="6"/>
          <w:szCs w:val="8"/>
        </w:rPr>
        <w:t>wangdao</w:t>
      </w:r>
      <w:proofErr w:type="spellEnd"/>
      <w:r w:rsidRPr="00BE0E18">
        <w:rPr>
          <w:sz w:val="6"/>
          <w:szCs w:val="8"/>
        </w:rPr>
        <w:t xml:space="preserve">, or “humane authority.” The word represents a view of China as an enlightened, benevolent hegemon whose power and legitimacy derive from its ability to fulfill other countries’ security and economic needs—in exchange for their acquiescence to Chinese leadership. </w:t>
      </w:r>
      <w:r w:rsidRPr="00BE0E18">
        <w:rPr>
          <w:sz w:val="6"/>
        </w:rPr>
        <w:t xml:space="preserve">BIPOLARITY IN PRACTICE Given the long shadow of nuclear escalation, </w:t>
      </w:r>
      <w:r w:rsidRPr="00BE0E18">
        <w:rPr>
          <w:b/>
          <w:bCs/>
          <w:highlight w:val="cyan"/>
          <w:u w:val="single"/>
        </w:rPr>
        <w:t xml:space="preserve">the </w:t>
      </w:r>
      <w:hyperlink r:id="rId26" w:tgtFrame="_blank" w:history="1">
        <w:r w:rsidRPr="00BE0E18">
          <w:rPr>
            <w:rStyle w:val="Hyperlink"/>
            <w:b/>
            <w:bCs/>
            <w:highlight w:val="cyan"/>
            <w:u w:val="single"/>
          </w:rPr>
          <w:t>risk of a direct war</w:t>
        </w:r>
      </w:hyperlink>
      <w:r w:rsidRPr="00BE0E18">
        <w:rPr>
          <w:b/>
          <w:bCs/>
          <w:u w:val="single"/>
        </w:rPr>
        <w:t xml:space="preserve"> between China and the United States </w:t>
      </w:r>
      <w:r w:rsidRPr="00BE0E18">
        <w:rPr>
          <w:b/>
          <w:bCs/>
          <w:highlight w:val="cyan"/>
          <w:u w:val="single"/>
        </w:rPr>
        <w:t xml:space="preserve">will </w:t>
      </w:r>
      <w:r w:rsidRPr="00BE0E18">
        <w:rPr>
          <w:rStyle w:val="Emphasis"/>
          <w:highlight w:val="cyan"/>
        </w:rPr>
        <w:t>remain minimal</w:t>
      </w:r>
      <w:r w:rsidRPr="00BE0E18">
        <w:rPr>
          <w:sz w:val="12"/>
        </w:rPr>
        <w:t xml:space="preserve">, </w:t>
      </w:r>
      <w:r w:rsidRPr="00BE0E18">
        <w:rPr>
          <w:rStyle w:val="Emphasis"/>
          <w:highlight w:val="cyan"/>
        </w:rPr>
        <w:t>even as</w:t>
      </w:r>
      <w:r w:rsidRPr="00BE0E18">
        <w:rPr>
          <w:sz w:val="12"/>
        </w:rPr>
        <w:t xml:space="preserve"> </w:t>
      </w:r>
      <w:r w:rsidRPr="00BE0E18">
        <w:rPr>
          <w:u w:val="single"/>
        </w:rPr>
        <w:t xml:space="preserve">military, technological, and economic </w:t>
      </w:r>
      <w:r w:rsidRPr="00BE0E18">
        <w:rPr>
          <w:highlight w:val="cyan"/>
          <w:u w:val="single"/>
        </w:rPr>
        <w:t>competition</w:t>
      </w:r>
      <w:r w:rsidRPr="00BE0E18">
        <w:rPr>
          <w:u w:val="single"/>
        </w:rPr>
        <w:t xml:space="preserve"> between them </w:t>
      </w:r>
      <w:r w:rsidRPr="00BE0E18">
        <w:rPr>
          <w:highlight w:val="cyan"/>
          <w:u w:val="single"/>
        </w:rPr>
        <w:t>intensifies</w:t>
      </w:r>
      <w:r w:rsidRPr="00BE0E18">
        <w:rPr>
          <w:sz w:val="12"/>
        </w:rPr>
        <w:t xml:space="preserve">. Efforts on both sides to build ever more effective antimissile shields are unlikely to change this, since </w:t>
      </w:r>
      <w:r w:rsidRPr="00BE0E18">
        <w:rPr>
          <w:u w:val="single"/>
        </w:rPr>
        <w:t>neither China nor the United States can improve its antimissile systems to the point of making the country completely impervious</w:t>
      </w:r>
      <w:r w:rsidRPr="00BE0E18">
        <w:rPr>
          <w:sz w:val="12"/>
        </w:rPr>
        <w:t xml:space="preserve"> </w:t>
      </w:r>
      <w:r w:rsidRPr="00BE0E18">
        <w:rPr>
          <w:u w:val="single"/>
        </w:rPr>
        <w:t>to a nuclear counterattack</w:t>
      </w:r>
      <w:r w:rsidRPr="00BE0E18">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BE0E18">
        <w:rPr>
          <w:u w:val="single"/>
        </w:rPr>
        <w:t xml:space="preserve">The </w:t>
      </w:r>
      <w:r w:rsidRPr="00BE0E18">
        <w:rPr>
          <w:highlight w:val="cyan"/>
          <w:u w:val="single"/>
        </w:rPr>
        <w:t>threat of nuclear war</w:t>
      </w:r>
      <w:r w:rsidRPr="00BE0E18">
        <w:rPr>
          <w:u w:val="single"/>
        </w:rPr>
        <w:t xml:space="preserve"> will also </w:t>
      </w:r>
      <w:r w:rsidRPr="00BE0E18">
        <w:rPr>
          <w:highlight w:val="cyan"/>
          <w:u w:val="single"/>
        </w:rPr>
        <w:t>keep</w:t>
      </w:r>
      <w:r w:rsidRPr="00BE0E18">
        <w:rPr>
          <w:u w:val="single"/>
        </w:rPr>
        <w:t xml:space="preserve"> Chinese </w:t>
      </w:r>
      <w:r w:rsidRPr="00BE0E18">
        <w:rPr>
          <w:highlight w:val="cyan"/>
          <w:u w:val="single"/>
        </w:rPr>
        <w:t>tensions</w:t>
      </w:r>
      <w:r w:rsidRPr="00BE0E18">
        <w:rPr>
          <w:u w:val="single"/>
        </w:rPr>
        <w:t xml:space="preserve"> with other nuclear-armed powers, such as India, </w:t>
      </w:r>
      <w:r w:rsidRPr="00BE0E18">
        <w:rPr>
          <w:highlight w:val="cyan"/>
          <w:u w:val="single"/>
        </w:rPr>
        <w:t>from escalating</w:t>
      </w:r>
      <w:r w:rsidRPr="00BE0E18">
        <w:rPr>
          <w:u w:val="single"/>
        </w:rPr>
        <w:t xml:space="preserve"> into outright war</w:t>
      </w:r>
      <w:r w:rsidRPr="00BE0E18">
        <w:t xml:space="preserve">. </w:t>
      </w:r>
      <w:r w:rsidRPr="00BE0E18">
        <w:rPr>
          <w:sz w:val="8"/>
          <w:szCs w:val="16"/>
        </w:rPr>
        <w:t xml:space="preserve">Proxy wars, however, cannot be ruled out, nor can </w:t>
      </w:r>
      <w:proofErr w:type="gramStart"/>
      <w:r w:rsidRPr="00BE0E18">
        <w:rPr>
          <w:sz w:val="8"/>
          <w:szCs w:val="16"/>
        </w:rPr>
        <w:t>military</w:t>
      </w:r>
      <w:proofErr w:type="gramEnd"/>
      <w:r w:rsidRPr="00BE0E18">
        <w:rPr>
          <w:sz w:val="8"/>
          <w:szCs w:val="16"/>
        </w:rPr>
        <w:t xml:space="preserve">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sidRPr="00BE0E18">
        <w:rPr>
          <w:sz w:val="8"/>
        </w:rPr>
        <w:t xml:space="preserve">Unlike the order that prevailed during the Cold War, a </w:t>
      </w:r>
      <w:r w:rsidRPr="00BE0E18">
        <w:rPr>
          <w:u w:val="single"/>
        </w:rPr>
        <w:t xml:space="preserve">bipolar U.S.-Chinese order will be shaped by fluid, issue-specific alliances </w:t>
      </w:r>
      <w:r w:rsidRPr="00BE0E18">
        <w:rPr>
          <w:b/>
          <w:bCs/>
          <w:u w:val="single"/>
        </w:rPr>
        <w:t>rather than rigid opposing blocs</w:t>
      </w:r>
      <w:r w:rsidRPr="00BE0E18">
        <w:rPr>
          <w:u w:val="single"/>
        </w:rPr>
        <w:t xml:space="preserve"> divided along clear ideological lines</w:t>
      </w:r>
      <w:r w:rsidRPr="00BE0E18">
        <w:rPr>
          <w:sz w:val="12"/>
        </w:rPr>
        <w:t xml:space="preserve">. Since the immediate risk of a U.S.-Chinese war is vanishingly small, </w:t>
      </w:r>
      <w:r w:rsidRPr="00BE0E18">
        <w:rPr>
          <w:b/>
          <w:bCs/>
          <w:u w:val="single"/>
        </w:rPr>
        <w:t>neither side appears willing to build or maintain an extensive</w:t>
      </w:r>
      <w:r w:rsidRPr="00BE0E18">
        <w:rPr>
          <w:sz w:val="12"/>
        </w:rPr>
        <w:t>—and expensive—</w:t>
      </w:r>
      <w:r w:rsidRPr="00BE0E18">
        <w:rPr>
          <w:b/>
          <w:bCs/>
          <w:u w:val="single"/>
        </w:rPr>
        <w:t>network of alliances</w:t>
      </w:r>
      <w:r w:rsidRPr="00BE0E18">
        <w:rPr>
          <w:sz w:val="12"/>
        </w:rPr>
        <w:t xml:space="preserve">. </w:t>
      </w:r>
      <w:r w:rsidRPr="00BE0E18">
        <w:rPr>
          <w:u w:val="single"/>
        </w:rPr>
        <w:t>China</w:t>
      </w:r>
      <w:r w:rsidRPr="00BE0E18">
        <w:rPr>
          <w:sz w:val="12"/>
        </w:rPr>
        <w:t xml:space="preserve"> still </w:t>
      </w:r>
      <w:r w:rsidRPr="00BE0E18">
        <w:rPr>
          <w:rStyle w:val="Emphasis"/>
        </w:rPr>
        <w:t>avoids</w:t>
      </w:r>
      <w:r w:rsidRPr="00BE0E18">
        <w:rPr>
          <w:sz w:val="12"/>
        </w:rPr>
        <w:t xml:space="preserve"> forming </w:t>
      </w:r>
      <w:r w:rsidRPr="00BE0E18">
        <w:rPr>
          <w:rStyle w:val="Emphasis"/>
        </w:rPr>
        <w:t>explicit alliances</w:t>
      </w:r>
      <w:r w:rsidRPr="00BE0E18">
        <w:rPr>
          <w:sz w:val="12"/>
        </w:rPr>
        <w:t xml:space="preserve">, </w:t>
      </w:r>
      <w:r w:rsidRPr="00BE0E18">
        <w:rPr>
          <w:u w:val="single"/>
        </w:rPr>
        <w:t>and the United States regularly complains about free-riding allies</w:t>
      </w:r>
      <w:r w:rsidRPr="00BE0E18">
        <w:rPr>
          <w:sz w:val="12"/>
        </w:rPr>
        <w:t xml:space="preserve">. Moreover, neither side is currently able to offer a grand narrative or global vision appealing to large majorities at home, let alone to a large number of states. For some time to come, then, </w:t>
      </w:r>
      <w:r w:rsidRPr="00BE0E18">
        <w:rPr>
          <w:b/>
          <w:bCs/>
          <w:u w:val="single"/>
        </w:rPr>
        <w:t>U.S.-Chinese bipolarity will not be an ideologically driven, existential conflict over the fundamental nature of the global order</w:t>
      </w:r>
      <w:r w:rsidRPr="00BE0E18">
        <w:rPr>
          <w:sz w:val="12"/>
        </w:rPr>
        <w:t xml:space="preserve">; rather, </w:t>
      </w:r>
      <w:r w:rsidRPr="00BE0E18">
        <w:rPr>
          <w:u w:val="single"/>
        </w:rPr>
        <w:t>it will be a competition over consumer markets and technological advantages</w:t>
      </w:r>
      <w:r w:rsidRPr="00BE0E18">
        <w:rPr>
          <w:sz w:val="12"/>
        </w:rPr>
        <w:t xml:space="preserve">, playing out in </w:t>
      </w:r>
      <w:r w:rsidRPr="00BE0E18">
        <w:rPr>
          <w:u w:val="single"/>
        </w:rPr>
        <w:t>disputes about the norms and rules governing trade</w:t>
      </w:r>
      <w:r w:rsidRPr="00BE0E18">
        <w:rPr>
          <w:sz w:val="12"/>
        </w:rPr>
        <w:t xml:space="preserve">, </w:t>
      </w:r>
      <w:r w:rsidRPr="00BE0E18">
        <w:rPr>
          <w:u w:val="single"/>
        </w:rPr>
        <w:t>investment</w:t>
      </w:r>
      <w:r w:rsidRPr="00BE0E18">
        <w:rPr>
          <w:sz w:val="12"/>
        </w:rPr>
        <w:t xml:space="preserve">, </w:t>
      </w:r>
      <w:r w:rsidRPr="00BE0E18">
        <w:rPr>
          <w:u w:val="single"/>
        </w:rPr>
        <w:t>employment</w:t>
      </w:r>
      <w:r w:rsidRPr="00BE0E18">
        <w:rPr>
          <w:sz w:val="12"/>
        </w:rPr>
        <w:t xml:space="preserve">, </w:t>
      </w:r>
      <w:r w:rsidRPr="00BE0E18">
        <w:rPr>
          <w:u w:val="single"/>
        </w:rPr>
        <w:t>exchange rates, and intellectual property</w:t>
      </w:r>
      <w:r w:rsidRPr="00BE0E18">
        <w:rPr>
          <w:sz w:val="12"/>
        </w:rPr>
        <w:t xml:space="preserve">. And </w:t>
      </w:r>
      <w:r w:rsidRPr="00BE0E18">
        <w:rPr>
          <w:u w:val="single"/>
        </w:rPr>
        <w:t>rather than form clearly defined military-economic blocs</w:t>
      </w:r>
      <w:r w:rsidRPr="00BE0E18">
        <w:rPr>
          <w:sz w:val="12"/>
        </w:rPr>
        <w:t xml:space="preserve">, most </w:t>
      </w:r>
      <w:r w:rsidRPr="00BE0E18">
        <w:rPr>
          <w:u w:val="single"/>
        </w:rPr>
        <w:t>states will adopt a two-track foreign policy</w:t>
      </w:r>
      <w:r w:rsidRPr="00BE0E18">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BE0E18">
        <w:rPr>
          <w:b/>
          <w:bCs/>
          <w:u w:val="single"/>
        </w:rPr>
        <w:t>Whether or not the United States recovers from its Trumpian fever and leads a renewed push for global liberalism is</w:t>
      </w:r>
      <w:r w:rsidRPr="00BE0E18">
        <w:rPr>
          <w:sz w:val="12"/>
        </w:rPr>
        <w:t xml:space="preserve">, ultimately, </w:t>
      </w:r>
      <w:r w:rsidRPr="00BE0E18">
        <w:rPr>
          <w:rStyle w:val="Emphasis"/>
        </w:rPr>
        <w:t>of little consequence</w:t>
      </w:r>
      <w:r w:rsidRPr="00BE0E18">
        <w:rPr>
          <w:sz w:val="12"/>
        </w:rPr>
        <w:t xml:space="preserve"> to the outcome: </w:t>
      </w:r>
      <w:r w:rsidRPr="00BE0E18">
        <w:rPr>
          <w:b/>
          <w:bCs/>
          <w:u w:val="single"/>
        </w:rPr>
        <w:t>opposed in their strategic interests but evenly matched in their power, China and the United States will be unable to challenge each other directly and settle the struggle for supremacy definitively</w:t>
      </w:r>
      <w:r w:rsidRPr="00BE0E18">
        <w:rPr>
          <w:sz w:val="12"/>
        </w:rPr>
        <w:t xml:space="preserve">. As during the Cold War, </w:t>
      </w:r>
      <w:r w:rsidRPr="00BE0E18">
        <w:rPr>
          <w:u w:val="single"/>
        </w:rPr>
        <w:t>each side’s nuclear warheads will prevent proxy conflicts</w:t>
      </w:r>
      <w:r w:rsidRPr="00BE0E18">
        <w:rPr>
          <w:sz w:val="12"/>
        </w:rPr>
        <w:t xml:space="preserve"> from easily escalating into a direct confrontation between the two superpowers. More important still, </w:t>
      </w:r>
      <w:r w:rsidRPr="00BE0E18">
        <w:rPr>
          <w:b/>
          <w:bCs/>
          <w:highlight w:val="cyan"/>
          <w:u w:val="single"/>
        </w:rPr>
        <w:t xml:space="preserve">China’s leadership is </w:t>
      </w:r>
      <w:r w:rsidRPr="00BE0E18">
        <w:rPr>
          <w:rStyle w:val="Emphasis"/>
          <w:highlight w:val="cyan"/>
        </w:rPr>
        <w:t>acutely aware of</w:t>
      </w:r>
      <w:r w:rsidRPr="00BE0E18">
        <w:rPr>
          <w:rStyle w:val="Emphasis"/>
        </w:rPr>
        <w:t xml:space="preserve"> the </w:t>
      </w:r>
      <w:r w:rsidRPr="00BE0E18">
        <w:rPr>
          <w:rStyle w:val="Emphasis"/>
          <w:highlight w:val="cyan"/>
        </w:rPr>
        <w:t>benefits</w:t>
      </w:r>
      <w:r w:rsidRPr="00BE0E18">
        <w:rPr>
          <w:b/>
          <w:bCs/>
          <w:u w:val="single"/>
        </w:rPr>
        <w:t xml:space="preserve"> its country derives </w:t>
      </w:r>
      <w:r w:rsidRPr="00BE0E18">
        <w:rPr>
          <w:b/>
          <w:bCs/>
          <w:highlight w:val="cyan"/>
          <w:u w:val="single"/>
        </w:rPr>
        <w:t>from the status quo</w:t>
      </w:r>
      <w:r w:rsidRPr="00BE0E18">
        <w:rPr>
          <w:sz w:val="12"/>
        </w:rPr>
        <w:t>, for now—</w:t>
      </w:r>
      <w:r w:rsidRPr="00BE0E18">
        <w:rPr>
          <w:b/>
          <w:bCs/>
          <w:u w:val="single"/>
        </w:rPr>
        <w:t>it is chief among the conditions for China’s continued economic and soft-power expansion</w:t>
      </w:r>
      <w:r w:rsidRPr="00BE0E18">
        <w:rPr>
          <w:sz w:val="12"/>
        </w:rPr>
        <w:t>—</w:t>
      </w:r>
      <w:r w:rsidRPr="00BE0E18">
        <w:rPr>
          <w:b/>
          <w:bCs/>
          <w:highlight w:val="cyan"/>
          <w:u w:val="single"/>
        </w:rPr>
        <w:t xml:space="preserve">and will </w:t>
      </w:r>
      <w:r w:rsidRPr="00BE0E18">
        <w:rPr>
          <w:rStyle w:val="Emphasis"/>
          <w:highlight w:val="cyan"/>
        </w:rPr>
        <w:t>avoid</w:t>
      </w:r>
      <w:r w:rsidRPr="00BE0E18">
        <w:rPr>
          <w:b/>
          <w:bCs/>
          <w:highlight w:val="cyan"/>
          <w:u w:val="single"/>
        </w:rPr>
        <w:t xml:space="preserve"> putting these</w:t>
      </w:r>
      <w:r w:rsidRPr="00BE0E18">
        <w:rPr>
          <w:b/>
          <w:bCs/>
          <w:u w:val="single"/>
        </w:rPr>
        <w:t xml:space="preserve"> </w:t>
      </w:r>
      <w:r w:rsidRPr="00BE0E18">
        <w:rPr>
          <w:rStyle w:val="Emphasis"/>
        </w:rPr>
        <w:t xml:space="preserve">benefits </w:t>
      </w:r>
      <w:r w:rsidRPr="00BE0E18">
        <w:rPr>
          <w:rStyle w:val="Emphasis"/>
          <w:highlight w:val="cyan"/>
        </w:rPr>
        <w:t>on the line</w:t>
      </w:r>
      <w:r w:rsidRPr="00BE0E18">
        <w:rPr>
          <w:sz w:val="12"/>
        </w:rPr>
        <w:t xml:space="preserve"> anytime soon, unless China’s core interests are in the balance. </w:t>
      </w:r>
      <w:r w:rsidRPr="00BE0E18">
        <w:rPr>
          <w:u w:val="single"/>
        </w:rPr>
        <w:t>Chinese leaders will therefore work hard to avoid setting off alarm bells in already jittery Western capitals</w:t>
      </w:r>
      <w:r w:rsidRPr="00BE0E18">
        <w:rPr>
          <w:sz w:val="12"/>
        </w:rPr>
        <w:t xml:space="preserve">, and their </w:t>
      </w:r>
      <w:r w:rsidRPr="00BE0E18">
        <w:rPr>
          <w:rStyle w:val="Emphasis"/>
        </w:rPr>
        <w:t>foreign policy</w:t>
      </w:r>
      <w:r w:rsidRPr="00BE0E18">
        <w:rPr>
          <w:sz w:val="12"/>
        </w:rPr>
        <w:t xml:space="preserve"> in the coming years </w:t>
      </w:r>
      <w:r w:rsidRPr="00BE0E18">
        <w:rPr>
          <w:rStyle w:val="Emphasis"/>
        </w:rPr>
        <w:t>will reflect this</w:t>
      </w:r>
      <w:r w:rsidRPr="00BE0E18">
        <w:rPr>
          <w:sz w:val="12"/>
        </w:rPr>
        <w:t xml:space="preserve"> objective. </w:t>
      </w:r>
      <w:r w:rsidRPr="00BE0E18">
        <w:rPr>
          <w:b/>
          <w:bCs/>
          <w:highlight w:val="cyan"/>
          <w:u w:val="single"/>
        </w:rPr>
        <w:t>Expect</w:t>
      </w:r>
      <w:r w:rsidRPr="00BE0E18">
        <w:rPr>
          <w:b/>
          <w:bCs/>
          <w:u w:val="single"/>
        </w:rPr>
        <w:t xml:space="preserve"> recurring </w:t>
      </w:r>
      <w:r w:rsidRPr="00BE0E18">
        <w:rPr>
          <w:b/>
          <w:bCs/>
          <w:highlight w:val="cyan"/>
          <w:u w:val="single"/>
        </w:rPr>
        <w:t>tensions</w:t>
      </w:r>
      <w:r w:rsidRPr="00BE0E18">
        <w:rPr>
          <w:b/>
          <w:bCs/>
          <w:u w:val="single"/>
        </w:rPr>
        <w:t xml:space="preserve"> and fierce competition, yes, </w:t>
      </w:r>
      <w:r w:rsidRPr="00BE0E18">
        <w:rPr>
          <w:b/>
          <w:bCs/>
          <w:highlight w:val="cyan"/>
          <w:u w:val="single"/>
        </w:rPr>
        <w:t xml:space="preserve">but </w:t>
      </w:r>
      <w:r w:rsidRPr="00BE0E18">
        <w:rPr>
          <w:rStyle w:val="Emphasis"/>
          <w:highlight w:val="cyan"/>
        </w:rPr>
        <w:t>not</w:t>
      </w:r>
      <w:r w:rsidRPr="00BE0E18">
        <w:rPr>
          <w:rStyle w:val="Emphasis"/>
        </w:rPr>
        <w:t xml:space="preserve"> a descent into </w:t>
      </w:r>
      <w:r w:rsidRPr="00BE0E18">
        <w:rPr>
          <w:rStyle w:val="Emphasis"/>
          <w:highlight w:val="cyan"/>
        </w:rPr>
        <w:t>global chaos.</w:t>
      </w:r>
    </w:p>
    <w:p w14:paraId="3A5FC4EC" w14:textId="77777777" w:rsidR="001B3A91" w:rsidRDefault="001B3A91" w:rsidP="001B3A91">
      <w:pPr>
        <w:pStyle w:val="Heading3"/>
      </w:pPr>
      <w:r>
        <w:t>AT: Democracy Impact---2NC</w:t>
      </w:r>
    </w:p>
    <w:p w14:paraId="35178281" w14:textId="77777777" w:rsidR="001B3A91" w:rsidRPr="005B1313" w:rsidRDefault="001B3A91" w:rsidP="001B3A91">
      <w:pPr>
        <w:pStyle w:val="Heading4"/>
        <w:rPr>
          <w:u w:val="single"/>
        </w:rPr>
      </w:pPr>
      <w:bookmarkStart w:id="3" w:name="_Hlk82953818"/>
      <w:r w:rsidRPr="005B1313">
        <w:t xml:space="preserve">Democracy is </w:t>
      </w:r>
      <w:r w:rsidRPr="005B1313">
        <w:rPr>
          <w:u w:val="single"/>
        </w:rPr>
        <w:t>resilient</w:t>
      </w:r>
      <w:r w:rsidRPr="005B1313">
        <w:t xml:space="preserve"> but </w:t>
      </w:r>
      <w:r w:rsidRPr="005B1313">
        <w:rPr>
          <w:u w:val="single"/>
        </w:rPr>
        <w:t>fails</w:t>
      </w:r>
    </w:p>
    <w:p w14:paraId="61F662A2" w14:textId="77777777" w:rsidR="001B3A91" w:rsidRPr="005B1313" w:rsidRDefault="001B3A91" w:rsidP="001B3A91">
      <w:r w:rsidRPr="005B1313">
        <w:t xml:space="preserve">Renske </w:t>
      </w:r>
      <w:proofErr w:type="spellStart"/>
      <w:r w:rsidRPr="00A2240C">
        <w:rPr>
          <w:rStyle w:val="Style13ptBold"/>
        </w:rPr>
        <w:t>Doorenspleet</w:t>
      </w:r>
      <w:proofErr w:type="spellEnd"/>
      <w:r w:rsidRPr="00A2240C">
        <w:rPr>
          <w:rStyle w:val="Style13ptBold"/>
        </w:rPr>
        <w:t xml:space="preserve"> 19</w:t>
      </w:r>
      <w:r w:rsidRPr="005B1313">
        <w:t>, Politics Professor at the University of Warwick, “Conclusion: Rethinking the Value of Democracy,” Rethinking the Value of Democracy, Springer Berlin Heidelberg, 2019, pp. p. 239-243</w:t>
      </w:r>
    </w:p>
    <w:p w14:paraId="4432BD8A" w14:textId="77777777" w:rsidR="001B3A91" w:rsidRPr="005B1313" w:rsidRDefault="001B3A91" w:rsidP="001B3A91">
      <w:pPr>
        <w:rPr>
          <w:sz w:val="16"/>
        </w:rPr>
      </w:pPr>
      <w:r w:rsidRPr="005B1313">
        <w:rPr>
          <w:sz w:val="16"/>
        </w:rPr>
        <w:t>Key Findings: Rethinking the Value of Democracy</w:t>
      </w:r>
    </w:p>
    <w:p w14:paraId="699E250E" w14:textId="77777777" w:rsidR="001B3A91" w:rsidRPr="005B1313" w:rsidRDefault="001B3A91" w:rsidP="001B3A91">
      <w:pPr>
        <w:rPr>
          <w:sz w:val="16"/>
        </w:rPr>
      </w:pPr>
      <w:r w:rsidRPr="000659D7">
        <w:rPr>
          <w:rStyle w:val="StyleUnderline"/>
        </w:rPr>
        <w:t xml:space="preserve">The value of democracy has been </w:t>
      </w:r>
      <w:r w:rsidRPr="005B1313">
        <w:rPr>
          <w:rStyle w:val="Emphasis"/>
        </w:rPr>
        <w:t>taken for granted</w:t>
      </w:r>
      <w:r w:rsidRPr="005B1313">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w:t>
      </w:r>
      <w:proofErr w:type="gramStart"/>
      <w:r w:rsidRPr="005B1313">
        <w:rPr>
          <w:sz w:val="16"/>
        </w:rPr>
        <w:t>), and</w:t>
      </w:r>
      <w:proofErr w:type="gramEnd"/>
      <w:r w:rsidRPr="005B1313">
        <w:rPr>
          <w:sz w:val="16"/>
        </w:rPr>
        <w:t xml:space="preserve"> investigated the value of democracy for peace (Chapters 3 and 4), control of corruption (Chapter 5) and economic development (Chapter 6). </w:t>
      </w:r>
      <w:r w:rsidRPr="000659D7">
        <w:rPr>
          <w:rStyle w:val="StyleUnderline"/>
        </w:rPr>
        <w:t xml:space="preserve">This study was based on a search of </w:t>
      </w:r>
      <w:r w:rsidRPr="005B1313">
        <w:rPr>
          <w:rStyle w:val="Emphasis"/>
        </w:rPr>
        <w:t>an enormous academic database</w:t>
      </w:r>
      <w:r w:rsidRPr="005B1313">
        <w:rPr>
          <w:sz w:val="16"/>
        </w:rPr>
        <w:t xml:space="preserve"> for certain keywords,6 </w:t>
      </w:r>
      <w:r w:rsidRPr="000659D7">
        <w:rPr>
          <w:rStyle w:val="StyleUnderline"/>
        </w:rPr>
        <w:t xml:space="preserve">then pruned </w:t>
      </w:r>
      <w:r w:rsidRPr="005B1313">
        <w:rPr>
          <w:rStyle w:val="Emphasis"/>
        </w:rPr>
        <w:t>the thousands of articles</w:t>
      </w:r>
      <w:r w:rsidRPr="005B1313">
        <w:rPr>
          <w:sz w:val="16"/>
        </w:rPr>
        <w:t xml:space="preserve"> down to a few hundred articles (see Appendix) </w:t>
      </w:r>
      <w:r w:rsidRPr="000659D7">
        <w:rPr>
          <w:rStyle w:val="StyleUnderline"/>
        </w:rPr>
        <w:t xml:space="preserve">which </w:t>
      </w:r>
      <w:r w:rsidRPr="005B1313">
        <w:rPr>
          <w:rStyle w:val="Emphasis"/>
        </w:rPr>
        <w:t xml:space="preserve">statistically </w:t>
      </w:r>
      <w:proofErr w:type="spellStart"/>
      <w:r w:rsidRPr="005B1313">
        <w:rPr>
          <w:rStyle w:val="Emphasis"/>
        </w:rPr>
        <w:t>analysed</w:t>
      </w:r>
      <w:proofErr w:type="spellEnd"/>
      <w:r w:rsidRPr="000659D7">
        <w:rPr>
          <w:rStyle w:val="StyleUnderline"/>
        </w:rPr>
        <w:t xml:space="preserve"> the connection between the democracy and the four expected outcomes</w:t>
      </w:r>
      <w:r w:rsidRPr="005B1313">
        <w:rPr>
          <w:sz w:val="16"/>
        </w:rPr>
        <w:t xml:space="preserve">. </w:t>
      </w:r>
    </w:p>
    <w:p w14:paraId="730086B0" w14:textId="77777777" w:rsidR="001B3A91" w:rsidRPr="005B1313" w:rsidRDefault="001B3A91" w:rsidP="001B3A91">
      <w:pPr>
        <w:rPr>
          <w:sz w:val="16"/>
        </w:rPr>
      </w:pPr>
      <w:r w:rsidRPr="005B1313">
        <w:rPr>
          <w:sz w:val="16"/>
        </w:rPr>
        <w:t xml:space="preserve">The </w:t>
      </w:r>
      <w:proofErr w:type="spellStart"/>
      <w:r w:rsidRPr="005B1313">
        <w:rPr>
          <w:sz w:val="16"/>
        </w:rPr>
        <w:t>frst</w:t>
      </w:r>
      <w:proofErr w:type="spellEnd"/>
      <w:r w:rsidRPr="005B1313">
        <w:rPr>
          <w:sz w:val="16"/>
        </w:rPr>
        <w:t xml:space="preserve"> </w:t>
      </w:r>
      <w:proofErr w:type="spellStart"/>
      <w:r w:rsidRPr="005B1313">
        <w:rPr>
          <w:sz w:val="16"/>
        </w:rPr>
        <w:t>fiding</w:t>
      </w:r>
      <w:proofErr w:type="spellEnd"/>
      <w:r w:rsidRPr="005B1313">
        <w:rPr>
          <w:sz w:val="16"/>
        </w:rPr>
        <w:t xml:space="preserve"> is that </w:t>
      </w:r>
      <w:r w:rsidRPr="005B1313">
        <w:rPr>
          <w:rStyle w:val="Emphasis"/>
          <w:highlight w:val="yellow"/>
        </w:rPr>
        <w:t>a</w:t>
      </w:r>
      <w:r w:rsidRPr="005B1313">
        <w:rPr>
          <w:rStyle w:val="Emphasis"/>
        </w:rPr>
        <w:t xml:space="preserve"> reverse </w:t>
      </w:r>
      <w:r w:rsidRPr="005B1313">
        <w:rPr>
          <w:rStyle w:val="Emphasis"/>
          <w:highlight w:val="yellow"/>
        </w:rPr>
        <w:t>wave</w:t>
      </w:r>
      <w:r w:rsidRPr="005B1313">
        <w:rPr>
          <w:rStyle w:val="Emphasis"/>
        </w:rPr>
        <w:t xml:space="preserve"> away </w:t>
      </w:r>
      <w:r w:rsidRPr="005B1313">
        <w:rPr>
          <w:rStyle w:val="Emphasis"/>
          <w:highlight w:val="yellow"/>
        </w:rPr>
        <w:t>from democracy</w:t>
      </w:r>
      <w:r w:rsidRPr="000659D7">
        <w:rPr>
          <w:rStyle w:val="StyleUnderline"/>
          <w:highlight w:val="yellow"/>
        </w:rPr>
        <w:t xml:space="preserve"> has </w:t>
      </w:r>
      <w:r w:rsidRPr="005B1313">
        <w:rPr>
          <w:rStyle w:val="Emphasis"/>
          <w:highlight w:val="yellow"/>
        </w:rPr>
        <w:t>not happened</w:t>
      </w:r>
      <w:r w:rsidRPr="005B1313">
        <w:rPr>
          <w:sz w:val="16"/>
        </w:rPr>
        <w:t xml:space="preserve"> (see Chapter 2). Not </w:t>
      </w:r>
      <w:proofErr w:type="gramStart"/>
      <w:r w:rsidRPr="005B1313">
        <w:rPr>
          <w:sz w:val="16"/>
        </w:rPr>
        <w:t>yet,</w:t>
      </w:r>
      <w:proofErr w:type="gramEnd"/>
      <w:r w:rsidRPr="005B1313">
        <w:rPr>
          <w:sz w:val="16"/>
        </w:rPr>
        <w:t xml:space="preserve"> at least. </w:t>
      </w:r>
      <w:r w:rsidRPr="000659D7">
        <w:rPr>
          <w:rStyle w:val="StyleUnderline"/>
        </w:rPr>
        <w:t>Democracy is not doing worse than before</w:t>
      </w:r>
      <w:r w:rsidRPr="005B1313">
        <w:rPr>
          <w:sz w:val="16"/>
        </w:rPr>
        <w:t xml:space="preserve">, at least not </w:t>
      </w:r>
      <w:r w:rsidRPr="000659D7">
        <w:rPr>
          <w:rStyle w:val="StyleUnderline"/>
        </w:rPr>
        <w:t>in comparative perspective</w:t>
      </w:r>
      <w:r w:rsidRPr="005B1313">
        <w:rPr>
          <w:sz w:val="16"/>
        </w:rPr>
        <w:t xml:space="preserve">. While it is true that there is a dramatic decline in democracy in some countries,7 </w:t>
      </w:r>
      <w:r w:rsidRPr="000659D7">
        <w:rPr>
          <w:rStyle w:val="StyleUnderline"/>
        </w:rPr>
        <w:t>a general trend downwards cannot yet be detected</w:t>
      </w:r>
      <w:r w:rsidRPr="005B1313">
        <w:rPr>
          <w:sz w:val="16"/>
        </w:rPr>
        <w:t xml:space="preserve">. It would be better to talk about ‘stagnation’, as not many dictatorships have democratized recently, while democracies have not yet collapsed. </w:t>
      </w:r>
    </w:p>
    <w:p w14:paraId="763C10C2" w14:textId="77777777" w:rsidR="001B3A91" w:rsidRPr="005B1313" w:rsidRDefault="001B3A91" w:rsidP="001B3A91">
      <w:pPr>
        <w:rPr>
          <w:sz w:val="16"/>
        </w:rPr>
      </w:pPr>
      <w:r w:rsidRPr="005B1313">
        <w:rPr>
          <w:sz w:val="16"/>
        </w:rPr>
        <w:t xml:space="preserve">Another </w:t>
      </w:r>
      <w:proofErr w:type="spellStart"/>
      <w:r w:rsidRPr="005B1313">
        <w:rPr>
          <w:sz w:val="16"/>
        </w:rPr>
        <w:t>fnding</w:t>
      </w:r>
      <w:proofErr w:type="spellEnd"/>
      <w:r w:rsidRPr="005B1313">
        <w:rPr>
          <w:sz w:val="16"/>
        </w:rPr>
        <w:t xml:space="preserve"> is that the instrumental value of democracy is very questionable. The </w:t>
      </w:r>
      <w:proofErr w:type="spellStart"/>
      <w:r w:rsidRPr="005B1313">
        <w:rPr>
          <w:sz w:val="16"/>
        </w:rPr>
        <w:t>feld</w:t>
      </w:r>
      <w:proofErr w:type="spellEnd"/>
      <w:r w:rsidRPr="005B1313">
        <w:rPr>
          <w:sz w:val="16"/>
        </w:rPr>
        <w:t xml:space="preserve"> has been deeply polarized between researchers who endorse a link between democracy and positive outcomes, and those who reject this optimistic idea and instead emphasize the negative effects of democracy. </w:t>
      </w:r>
      <w:r w:rsidRPr="000659D7">
        <w:rPr>
          <w:rStyle w:val="StyleUnderline"/>
        </w:rPr>
        <w:t xml:space="preserve">There has been </w:t>
      </w:r>
      <w:r w:rsidRPr="005B1313">
        <w:rPr>
          <w:rStyle w:val="Emphasis"/>
        </w:rPr>
        <w:t>‘no consensus’</w:t>
      </w:r>
      <w:r w:rsidRPr="000659D7">
        <w:rPr>
          <w:rStyle w:val="StyleUnderline"/>
        </w:rPr>
        <w:t xml:space="preserve"> in </w:t>
      </w:r>
      <w:r w:rsidRPr="005B1313">
        <w:rPr>
          <w:rStyle w:val="Emphasis"/>
        </w:rPr>
        <w:t>the quantitative literature</w:t>
      </w:r>
      <w:r w:rsidRPr="000659D7">
        <w:rPr>
          <w:rStyle w:val="StyleUnderline"/>
        </w:rPr>
        <w:t xml:space="preserve"> on whether democracy has</w:t>
      </w:r>
      <w:r w:rsidRPr="005B1313">
        <w:rPr>
          <w:sz w:val="16"/>
        </w:rPr>
        <w:t xml:space="preserve"> instrumental value which leads some </w:t>
      </w:r>
      <w:r w:rsidRPr="005B1313">
        <w:rPr>
          <w:rStyle w:val="Emphasis"/>
        </w:rPr>
        <w:t>beneficial general outcomes</w:t>
      </w:r>
      <w:r w:rsidRPr="000659D7">
        <w:rPr>
          <w:rStyle w:val="StyleUnderline"/>
        </w:rPr>
        <w:t xml:space="preserve">. Some scholars claim there is a consensus, but they only do so by ignoring </w:t>
      </w:r>
      <w:r w:rsidRPr="005B1313">
        <w:rPr>
          <w:rStyle w:val="Emphasis"/>
        </w:rPr>
        <w:t>a huge amount of literature</w:t>
      </w:r>
      <w:r w:rsidRPr="000659D7">
        <w:rPr>
          <w:rStyle w:val="StyleUnderline"/>
        </w:rPr>
        <w:t xml:space="preserve"> which rejects their own point of view</w:t>
      </w:r>
      <w:r w:rsidRPr="005B1313">
        <w:rPr>
          <w:sz w:val="16"/>
        </w:rPr>
        <w:t xml:space="preserve">. After undertaking a large-scale analysis of carefully selected articles published on the topic (see Appendix), </w:t>
      </w:r>
      <w:r w:rsidRPr="000659D7">
        <w:rPr>
          <w:rStyle w:val="StyleUnderline"/>
        </w:rPr>
        <w:t xml:space="preserve">this book can conclude that the connections between democracy and expected </w:t>
      </w:r>
      <w:proofErr w:type="spellStart"/>
      <w:r w:rsidRPr="000659D7">
        <w:rPr>
          <w:rStyle w:val="StyleUnderline"/>
          <w:highlight w:val="yellow"/>
        </w:rPr>
        <w:t>benefts</w:t>
      </w:r>
      <w:proofErr w:type="spellEnd"/>
      <w:r w:rsidRPr="000659D7">
        <w:rPr>
          <w:rStyle w:val="StyleUnderline"/>
          <w:highlight w:val="yellow"/>
        </w:rPr>
        <w:t xml:space="preserve"> are</w:t>
      </w:r>
      <w:r w:rsidRPr="000659D7">
        <w:rPr>
          <w:rStyle w:val="StyleUnderline"/>
        </w:rPr>
        <w:t xml:space="preserve"> </w:t>
      </w:r>
      <w:r w:rsidRPr="005B1313">
        <w:rPr>
          <w:rStyle w:val="Emphasis"/>
        </w:rPr>
        <w:t>not</w:t>
      </w:r>
      <w:r w:rsidRPr="005B1313">
        <w:rPr>
          <w:sz w:val="16"/>
        </w:rPr>
        <w:t xml:space="preserve"> as </w:t>
      </w:r>
      <w:r w:rsidRPr="005B1313">
        <w:rPr>
          <w:rStyle w:val="Emphasis"/>
        </w:rPr>
        <w:t>strong</w:t>
      </w:r>
      <w:r w:rsidRPr="005B1313">
        <w:rPr>
          <w:sz w:val="16"/>
        </w:rPr>
        <w:t xml:space="preserve"> as they seem. Hence, we should not overstate the links between the phenomena. </w:t>
      </w:r>
    </w:p>
    <w:p w14:paraId="795BE85F" w14:textId="77777777" w:rsidR="001B3A91" w:rsidRPr="005B1313" w:rsidRDefault="001B3A91" w:rsidP="001B3A91">
      <w:pPr>
        <w:rPr>
          <w:sz w:val="16"/>
        </w:rPr>
      </w:pPr>
      <w:r w:rsidRPr="005B1313">
        <w:rPr>
          <w:rStyle w:val="Emphasis"/>
        </w:rPr>
        <w:t>The overall evidence</w:t>
      </w:r>
      <w:r w:rsidRPr="000659D7">
        <w:rPr>
          <w:rStyle w:val="StyleUnderline"/>
        </w:rPr>
        <w:t xml:space="preserve"> is </w:t>
      </w:r>
      <w:r w:rsidRPr="005B1313">
        <w:rPr>
          <w:rStyle w:val="Emphasis"/>
          <w:highlight w:val="yellow"/>
        </w:rPr>
        <w:t>weak</w:t>
      </w:r>
      <w:r w:rsidRPr="005B1313">
        <w:rPr>
          <w:sz w:val="16"/>
        </w:rPr>
        <w:t xml:space="preserve">. Take the expected impact of democracy on peace for example. As Chapter 3 showed, the study of democracy and interstate war has been a </w:t>
      </w:r>
      <w:proofErr w:type="spellStart"/>
      <w:r w:rsidRPr="005B1313">
        <w:rPr>
          <w:sz w:val="16"/>
        </w:rPr>
        <w:t>fourishing</w:t>
      </w:r>
      <w:proofErr w:type="spellEnd"/>
      <w:r w:rsidRPr="005B1313">
        <w:rPr>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5B1313">
        <w:rPr>
          <w:rStyle w:val="Emphasis"/>
        </w:rPr>
        <w:t xml:space="preserve">Most statistical </w:t>
      </w:r>
      <w:r w:rsidRPr="005B1313">
        <w:rPr>
          <w:rStyle w:val="Emphasis"/>
          <w:highlight w:val="yellow"/>
        </w:rPr>
        <w:t>studies</w:t>
      </w:r>
      <w:r w:rsidRPr="000659D7">
        <w:rPr>
          <w:rStyle w:val="StyleUnderline"/>
          <w:highlight w:val="yellow"/>
        </w:rPr>
        <w:t xml:space="preserve"> have not found </w:t>
      </w:r>
      <w:r w:rsidRPr="005B1313">
        <w:rPr>
          <w:rStyle w:val="Emphasis"/>
          <w:highlight w:val="yellow"/>
        </w:rPr>
        <w:t>a</w:t>
      </w:r>
      <w:r w:rsidRPr="005B1313">
        <w:rPr>
          <w:rStyle w:val="Emphasis"/>
        </w:rPr>
        <w:t xml:space="preserve"> strong </w:t>
      </w:r>
      <w:r w:rsidRPr="005B1313">
        <w:rPr>
          <w:rStyle w:val="Emphasis"/>
          <w:highlight w:val="yellow"/>
        </w:rPr>
        <w:t>correlation</w:t>
      </w:r>
      <w:r w:rsidRPr="000659D7">
        <w:rPr>
          <w:rStyle w:val="StyleUnderline"/>
          <w:highlight w:val="yellow"/>
        </w:rPr>
        <w:t xml:space="preserve"> between</w:t>
      </w:r>
      <w:r w:rsidRPr="000659D7">
        <w:rPr>
          <w:rStyle w:val="StyleUnderline"/>
        </w:rPr>
        <w:t xml:space="preserve"> democracy and </w:t>
      </w:r>
      <w:r w:rsidRPr="005B1313">
        <w:rPr>
          <w:rStyle w:val="Emphasis"/>
        </w:rPr>
        <w:t xml:space="preserve">interstate </w:t>
      </w:r>
      <w:r w:rsidRPr="005B1313">
        <w:rPr>
          <w:rStyle w:val="Emphasis"/>
          <w:highlight w:val="yellow"/>
        </w:rPr>
        <w:t>war</w:t>
      </w:r>
      <w:r w:rsidRPr="000659D7">
        <w:rPr>
          <w:rStyle w:val="StyleUnderline"/>
        </w:rPr>
        <w:t xml:space="preserve"> at </w:t>
      </w:r>
      <w:r w:rsidRPr="005B1313">
        <w:rPr>
          <w:rStyle w:val="Emphasis"/>
        </w:rPr>
        <w:t>the dyadic level</w:t>
      </w:r>
      <w:r w:rsidRPr="005B1313">
        <w:rPr>
          <w:sz w:val="16"/>
        </w:rPr>
        <w:t xml:space="preserve">. They show that </w:t>
      </w:r>
      <w:r w:rsidRPr="000659D7">
        <w:rPr>
          <w:rStyle w:val="StyleUnderline"/>
          <w:highlight w:val="yellow"/>
        </w:rPr>
        <w:t xml:space="preserve">there </w:t>
      </w:r>
      <w:proofErr w:type="gramStart"/>
      <w:r w:rsidRPr="000659D7">
        <w:rPr>
          <w:rStyle w:val="StyleUnderline"/>
          <w:highlight w:val="yellow"/>
        </w:rPr>
        <w:t>are</w:t>
      </w:r>
      <w:proofErr w:type="gramEnd"/>
      <w:r w:rsidRPr="000659D7">
        <w:rPr>
          <w:rStyle w:val="StyleUnderline"/>
        </w:rPr>
        <w:t xml:space="preserve"> other—</w:t>
      </w:r>
      <w:r w:rsidRPr="005B1313">
        <w:rPr>
          <w:rStyle w:val="Emphasis"/>
          <w:highlight w:val="yellow"/>
        </w:rPr>
        <w:t>more powerful</w:t>
      </w:r>
      <w:r w:rsidRPr="005B1313">
        <w:rPr>
          <w:rStyle w:val="Style13ptBold"/>
          <w:highlight w:val="yellow"/>
        </w:rPr>
        <w:t>—explanations</w:t>
      </w:r>
      <w:r w:rsidRPr="005B1313">
        <w:rPr>
          <w:rStyle w:val="Style13ptBold"/>
        </w:rPr>
        <w:t xml:space="preserve"> for war</w:t>
      </w:r>
      <w:r w:rsidRPr="005B1313">
        <w:rPr>
          <w:sz w:val="16"/>
        </w:rPr>
        <w:t xml:space="preserve"> and peace, and even that </w:t>
      </w:r>
      <w:r w:rsidRPr="005B1313">
        <w:rPr>
          <w:rStyle w:val="Style13ptBold"/>
        </w:rPr>
        <w:t xml:space="preserve">the impact of democracy is </w:t>
      </w:r>
      <w:r w:rsidRPr="005B1313">
        <w:rPr>
          <w:rStyle w:val="Emphasis"/>
        </w:rPr>
        <w:t>a spurious one</w:t>
      </w:r>
      <w:r w:rsidRPr="005B1313">
        <w:rPr>
          <w:sz w:val="16"/>
        </w:rPr>
        <w:t xml:space="preserve"> (caveat 1). Moreover, </w:t>
      </w:r>
      <w:r w:rsidRPr="005B1313">
        <w:rPr>
          <w:rStyle w:val="Style13ptBold"/>
        </w:rPr>
        <w:t xml:space="preserve">the </w:t>
      </w:r>
      <w:r w:rsidRPr="000659D7">
        <w:rPr>
          <w:rStyle w:val="StyleUnderline"/>
        </w:rPr>
        <w:t xml:space="preserve">theoretical foundation of the democratic peace hypothesis is </w:t>
      </w:r>
      <w:r w:rsidRPr="005B1313">
        <w:rPr>
          <w:rStyle w:val="Emphasis"/>
        </w:rPr>
        <w:t>weak</w:t>
      </w:r>
      <w:r w:rsidRPr="005B1313">
        <w:rPr>
          <w:sz w:val="16"/>
        </w:rPr>
        <w:t xml:space="preserve">, and </w:t>
      </w:r>
      <w:r w:rsidRPr="000659D7">
        <w:rPr>
          <w:rStyle w:val="StyleUnderline"/>
        </w:rPr>
        <w:t xml:space="preserve">the causal mechanisms are </w:t>
      </w:r>
      <w:r w:rsidRPr="005B1313">
        <w:rPr>
          <w:rStyle w:val="Emphasis"/>
        </w:rPr>
        <w:t>unclear</w:t>
      </w:r>
      <w:r w:rsidRPr="005B1313">
        <w:rPr>
          <w:sz w:val="16"/>
        </w:rPr>
        <w:t xml:space="preserve"> (caveat 2). In addition, </w:t>
      </w:r>
      <w:r w:rsidRPr="000659D7">
        <w:rPr>
          <w:rStyle w:val="StyleUnderline"/>
        </w:rPr>
        <w:t>democracies are not</w:t>
      </w:r>
      <w:r w:rsidRPr="005B1313">
        <w:rPr>
          <w:sz w:val="16"/>
        </w:rPr>
        <w:t xml:space="preserve"> necessarily </w:t>
      </w:r>
      <w:r w:rsidRPr="005B1313">
        <w:rPr>
          <w:rStyle w:val="Emphasis"/>
        </w:rPr>
        <w:t>more peaceful in general</w:t>
      </w:r>
      <w:r w:rsidRPr="005B1313">
        <w:rPr>
          <w:sz w:val="16"/>
        </w:rPr>
        <w:t xml:space="preserve">, and </w:t>
      </w:r>
      <w:r w:rsidRPr="000659D7">
        <w:rPr>
          <w:rStyle w:val="StyleUnderline"/>
        </w:rPr>
        <w:t>the evidence</w:t>
      </w:r>
      <w:r w:rsidRPr="005B1313">
        <w:rPr>
          <w:sz w:val="16"/>
        </w:rPr>
        <w:t xml:space="preserve"> for the democratic peace hypothesis </w:t>
      </w:r>
      <w:r w:rsidRPr="000659D7">
        <w:rPr>
          <w:rStyle w:val="StyleUnderline"/>
        </w:rPr>
        <w:t xml:space="preserve">at </w:t>
      </w:r>
      <w:r w:rsidRPr="005B1313">
        <w:rPr>
          <w:rStyle w:val="Emphasis"/>
        </w:rPr>
        <w:t>the monadic level</w:t>
      </w:r>
      <w:r w:rsidRPr="000659D7">
        <w:rPr>
          <w:rStyle w:val="StyleUnderline"/>
        </w:rPr>
        <w:t xml:space="preserve"> is </w:t>
      </w:r>
      <w:r w:rsidRPr="005B1313">
        <w:rPr>
          <w:rStyle w:val="Emphasis"/>
        </w:rPr>
        <w:t>inconclusive</w:t>
      </w:r>
      <w:r w:rsidRPr="005B1313">
        <w:rPr>
          <w:sz w:val="16"/>
        </w:rPr>
        <w:t xml:space="preserve"> (caveat 3). Finally, the process of </w:t>
      </w:r>
      <w:r w:rsidRPr="000659D7">
        <w:rPr>
          <w:rStyle w:val="StyleUnderline"/>
        </w:rPr>
        <w:t xml:space="preserve">democratization is </w:t>
      </w:r>
      <w:r w:rsidRPr="005B1313">
        <w:rPr>
          <w:rStyle w:val="Emphasis"/>
        </w:rPr>
        <w:t>dangerous</w:t>
      </w:r>
      <w:r w:rsidRPr="005B1313">
        <w:rPr>
          <w:sz w:val="16"/>
        </w:rPr>
        <w:t xml:space="preserve">. Living in a democratizing country means living in a less peaceful country (caveat 4). With regard to peace between countries, we cannot defend the idea that democracy has instrumental value. </w:t>
      </w:r>
    </w:p>
    <w:p w14:paraId="55EE7521" w14:textId="77777777" w:rsidR="001B3A91" w:rsidRPr="005B1313" w:rsidRDefault="001B3A91" w:rsidP="001B3A91">
      <w:pPr>
        <w:rPr>
          <w:sz w:val="16"/>
          <w:szCs w:val="16"/>
        </w:rPr>
      </w:pPr>
      <w:r w:rsidRPr="000659D7">
        <w:rPr>
          <w:rStyle w:val="StyleUnderline"/>
        </w:rPr>
        <w:t>Can the</w:t>
      </w:r>
      <w:r w:rsidRPr="005B1313">
        <w:rPr>
          <w:sz w:val="16"/>
        </w:rPr>
        <w:t xml:space="preserve"> (instrumental) </w:t>
      </w:r>
      <w:r w:rsidRPr="000659D7">
        <w:rPr>
          <w:rStyle w:val="StyleUnderline"/>
        </w:rPr>
        <w:t>value</w:t>
      </w:r>
      <w:r w:rsidRPr="005B1313">
        <w:rPr>
          <w:sz w:val="16"/>
        </w:rPr>
        <w:t xml:space="preserve"> of democracy </w:t>
      </w:r>
      <w:r w:rsidRPr="000659D7">
        <w:rPr>
          <w:rStyle w:val="StyleUnderline"/>
        </w:rPr>
        <w:t>be found in the prevention of civil war?</w:t>
      </w:r>
      <w:r w:rsidRPr="005B1313">
        <w:rPr>
          <w:sz w:val="16"/>
        </w:rPr>
        <w:t xml:space="preserve"> </w:t>
      </w:r>
      <w:r w:rsidRPr="005B1313">
        <w:rPr>
          <w:sz w:val="16"/>
          <w:szCs w:val="16"/>
        </w:rPr>
        <w:t xml:space="preserve">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5B1313">
        <w:rPr>
          <w:sz w:val="16"/>
          <w:szCs w:val="16"/>
        </w:rPr>
        <w:t>duration</w:t>
      </w:r>
      <w:proofErr w:type="gramEnd"/>
      <w:r w:rsidRPr="005B1313">
        <w:rPr>
          <w:sz w:val="16"/>
          <w:szCs w:val="16"/>
        </w:rPr>
        <w:t xml:space="preserve"> and severity) are mixed up in some civil war studies. Moreover, defining civil war is a delicate, politically sensitive issue. Determining whether there is a civil war in a particular country is incredibly </w:t>
      </w:r>
      <w:proofErr w:type="spellStart"/>
      <w:r w:rsidRPr="005B1313">
        <w:rPr>
          <w:sz w:val="16"/>
          <w:szCs w:val="16"/>
        </w:rPr>
        <w:t>diffcult</w:t>
      </w:r>
      <w:proofErr w:type="spellEnd"/>
      <w:r w:rsidRPr="005B1313">
        <w:rPr>
          <w:sz w:val="16"/>
          <w:szCs w:val="16"/>
        </w:rPr>
        <w:t xml:space="preserve">, while measurements suffer from many weaknesses (caveat 1). </w:t>
      </w:r>
      <w:r w:rsidRPr="005B1313">
        <w:rPr>
          <w:sz w:val="16"/>
        </w:rPr>
        <w:t xml:space="preserve">Moreover, </w:t>
      </w:r>
      <w:r w:rsidRPr="000659D7">
        <w:rPr>
          <w:rStyle w:val="StyleUnderline"/>
        </w:rPr>
        <w:t xml:space="preserve">there is </w:t>
      </w:r>
      <w:r w:rsidRPr="005B1313">
        <w:rPr>
          <w:rStyle w:val="Emphasis"/>
        </w:rPr>
        <w:t>no linear link</w:t>
      </w:r>
      <w:r w:rsidRPr="000659D7">
        <w:rPr>
          <w:rStyle w:val="StyleUnderline"/>
        </w:rPr>
        <w:t xml:space="preserve">: </w:t>
      </w:r>
      <w:r w:rsidRPr="000659D7">
        <w:rPr>
          <w:rStyle w:val="StyleUnderline"/>
          <w:highlight w:val="yellow"/>
        </w:rPr>
        <w:t xml:space="preserve">civil wars are </w:t>
      </w:r>
      <w:r w:rsidRPr="005B1313">
        <w:rPr>
          <w:rStyle w:val="Emphasis"/>
          <w:highlight w:val="yellow"/>
        </w:rPr>
        <w:t>just as unlikely</w:t>
      </w:r>
      <w:r w:rsidRPr="000659D7">
        <w:rPr>
          <w:rStyle w:val="StyleUnderline"/>
        </w:rPr>
        <w:t xml:space="preserve"> in democracies as in dictatorships</w:t>
      </w:r>
      <w:r w:rsidRPr="005B1313">
        <w:rPr>
          <w:sz w:val="16"/>
        </w:rPr>
        <w:t xml:space="preserve"> (caveat 2). Civil war is most likely in times of political change. </w:t>
      </w:r>
      <w:r w:rsidRPr="000659D7">
        <w:rPr>
          <w:rStyle w:val="StyleUnderline"/>
          <w:highlight w:val="yellow"/>
        </w:rPr>
        <w:t>Democratization is</w:t>
      </w:r>
      <w:r w:rsidRPr="000659D7">
        <w:rPr>
          <w:rStyle w:val="StyleUnderline"/>
        </w:rPr>
        <w:t xml:space="preserve"> </w:t>
      </w:r>
      <w:r w:rsidRPr="005B1313">
        <w:rPr>
          <w:rStyle w:val="Emphasis"/>
        </w:rPr>
        <w:t xml:space="preserve">a very </w:t>
      </w:r>
      <w:r w:rsidRPr="005B1313">
        <w:rPr>
          <w:rStyle w:val="Emphasis"/>
          <w:highlight w:val="yellow"/>
        </w:rPr>
        <w:t>unpredictable</w:t>
      </w:r>
      <w:r w:rsidRPr="000659D7">
        <w:rPr>
          <w:rStyle w:val="StyleUnderline"/>
          <w:highlight w:val="yellow"/>
        </w:rPr>
        <w:t xml:space="preserve">, </w:t>
      </w:r>
      <w:r w:rsidRPr="005B1313">
        <w:rPr>
          <w:rStyle w:val="Emphasis"/>
          <w:highlight w:val="yellow"/>
        </w:rPr>
        <w:t>dangerous</w:t>
      </w:r>
      <w:r w:rsidRPr="005B1313">
        <w:rPr>
          <w:rStyle w:val="Emphasis"/>
        </w:rPr>
        <w:t xml:space="preserve"> process</w:t>
      </w:r>
      <w:r w:rsidRPr="000659D7">
        <w:rPr>
          <w:rStyle w:val="StyleUnderline"/>
        </w:rPr>
        <w:t>, increasing the chance of civil war significantly</w:t>
      </w:r>
      <w:r w:rsidRPr="005B1313">
        <w:rPr>
          <w:sz w:val="16"/>
        </w:rPr>
        <w:t xml:space="preserve">. Hybrid systems are at risk as well: the chance of civil war is much higher compared to other political systems (caveat 3). More </w:t>
      </w:r>
      <w:proofErr w:type="spellStart"/>
      <w:r w:rsidRPr="005B1313">
        <w:rPr>
          <w:sz w:val="16"/>
        </w:rPr>
        <w:t>specifcally</w:t>
      </w:r>
      <w:proofErr w:type="spellEnd"/>
      <w:r w:rsidRPr="005B1313">
        <w:rPr>
          <w:sz w:val="16"/>
        </w:rPr>
        <w:t xml:space="preserve">, both the strength and type of political institutions matter when explaining civil war. However, </w:t>
      </w:r>
      <w:r w:rsidRPr="000659D7">
        <w:rPr>
          <w:rStyle w:val="StyleUnderline"/>
        </w:rPr>
        <w:t>the type of political system (</w:t>
      </w:r>
      <w:proofErr w:type="gramStart"/>
      <w:r w:rsidRPr="000659D7">
        <w:rPr>
          <w:rStyle w:val="StyleUnderline"/>
        </w:rPr>
        <w:t>e.g.</w:t>
      </w:r>
      <w:proofErr w:type="gramEnd"/>
      <w:r w:rsidRPr="000659D7">
        <w:rPr>
          <w:rStyle w:val="StyleUnderline"/>
        </w:rPr>
        <w:t xml:space="preserve"> democracy or dictatorship) is </w:t>
      </w:r>
      <w:r w:rsidRPr="005B1313">
        <w:rPr>
          <w:rStyle w:val="Emphasis"/>
        </w:rPr>
        <w:t>not the decisive factor at all</w:t>
      </w:r>
      <w:r w:rsidRPr="005B1313">
        <w:rPr>
          <w:sz w:val="16"/>
        </w:rPr>
        <w:t xml:space="preserve"> (caveat 4). Finally, democracy has only limited explanatory power (caveat 5). </w:t>
      </w:r>
      <w:r w:rsidRPr="000659D7">
        <w:rPr>
          <w:rStyle w:val="StyleUnderline"/>
        </w:rPr>
        <w:t>Economic factors are far more significant than political factors</w:t>
      </w:r>
      <w:r w:rsidRPr="005B1313">
        <w:rPr>
          <w:sz w:val="16"/>
        </w:rPr>
        <w:t xml:space="preserve"> (such as having a democratic system) when explaining the onset, </w:t>
      </w:r>
      <w:proofErr w:type="gramStart"/>
      <w:r w:rsidRPr="005B1313">
        <w:rPr>
          <w:sz w:val="16"/>
        </w:rPr>
        <w:t>duration</w:t>
      </w:r>
      <w:proofErr w:type="gramEnd"/>
      <w:r w:rsidRPr="005B1313">
        <w:rPr>
          <w:sz w:val="16"/>
        </w:rPr>
        <w:t xml:space="preserve"> and severity of civil war. To prevent civil war, it would make more sense to make poorer countries richer, instead of promoting democracy. </w:t>
      </w:r>
      <w:r w:rsidRPr="000659D7">
        <w:rPr>
          <w:rStyle w:val="StyleUnderline"/>
        </w:rPr>
        <w:t>Helping countries</w:t>
      </w:r>
      <w:r w:rsidRPr="005B1313">
        <w:rPr>
          <w:sz w:val="16"/>
        </w:rPr>
        <w:t xml:space="preserve"> to </w:t>
      </w:r>
      <w:r w:rsidRPr="000659D7">
        <w:rPr>
          <w:rStyle w:val="StyleUnderline"/>
        </w:rPr>
        <w:t xml:space="preserve">democratize would </w:t>
      </w:r>
      <w:r w:rsidRPr="005B1313">
        <w:rPr>
          <w:rStyle w:val="Emphasis"/>
        </w:rPr>
        <w:t>even be a very dangerous idea</w:t>
      </w:r>
      <w:r w:rsidRPr="005B1313">
        <w:rPr>
          <w:sz w:val="16"/>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5B1313">
        <w:rPr>
          <w:sz w:val="16"/>
          <w:szCs w:val="16"/>
        </w:rPr>
        <w:t>confict</w:t>
      </w:r>
      <w:proofErr w:type="spellEnd"/>
      <w:r w:rsidRPr="005B1313">
        <w:rPr>
          <w:sz w:val="16"/>
          <w:szCs w:val="16"/>
        </w:rPr>
        <w:t xml:space="preserve"> is </w:t>
      </w:r>
      <w:proofErr w:type="gramStart"/>
      <w:r w:rsidRPr="005B1313">
        <w:rPr>
          <w:sz w:val="16"/>
          <w:szCs w:val="16"/>
        </w:rPr>
        <w:t>more cruel</w:t>
      </w:r>
      <w:proofErr w:type="gramEnd"/>
      <w:r w:rsidRPr="005B1313">
        <w:rPr>
          <w:sz w:val="16"/>
          <w:szCs w:val="16"/>
        </w:rPr>
        <w:t xml:space="preserve"> leading to more victims, destruction and killings (see Chapter 4). </w:t>
      </w:r>
    </w:p>
    <w:p w14:paraId="38104D21" w14:textId="77777777" w:rsidR="001B3A91" w:rsidRPr="005B1313" w:rsidRDefault="001B3A91" w:rsidP="001B3A91">
      <w:pPr>
        <w:rPr>
          <w:sz w:val="16"/>
          <w:szCs w:val="16"/>
        </w:rPr>
      </w:pPr>
      <w:r w:rsidRPr="005B1313">
        <w:rPr>
          <w:sz w:val="16"/>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5B1313">
        <w:rPr>
          <w:sz w:val="16"/>
          <w:szCs w:val="16"/>
        </w:rPr>
        <w:t>science</w:t>
      </w:r>
      <w:proofErr w:type="gramEnd"/>
      <w:r w:rsidRPr="005B1313">
        <w:rPr>
          <w:sz w:val="16"/>
          <w:szCs w:val="16"/>
        </w:rPr>
        <w:t xml:space="preserve"> and law. Democracy has often been suggested as one of the remedies when </w:t>
      </w:r>
      <w:proofErr w:type="spellStart"/>
      <w:r w:rsidRPr="005B1313">
        <w:rPr>
          <w:sz w:val="16"/>
          <w:szCs w:val="16"/>
        </w:rPr>
        <w:t>fghting</w:t>
      </w:r>
      <w:proofErr w:type="spellEnd"/>
      <w:r w:rsidRPr="005B1313">
        <w:rPr>
          <w:sz w:val="16"/>
          <w:szCs w:val="16"/>
        </w:rPr>
        <w:t xml:space="preserve"> against high levels of continuous corruption. So far, the statistical evidence has strongly supported this idea. As Chapter 5 showed, dozens of studies with broad quantitative, </w:t>
      </w:r>
      <w:proofErr w:type="gramStart"/>
      <w:r w:rsidRPr="005B1313">
        <w:rPr>
          <w:sz w:val="16"/>
          <w:szCs w:val="16"/>
        </w:rPr>
        <w:t>cross-national</w:t>
      </w:r>
      <w:proofErr w:type="gramEnd"/>
      <w:r w:rsidRPr="005B1313">
        <w:rPr>
          <w:sz w:val="16"/>
          <w:szCs w:val="16"/>
        </w:rPr>
        <w:t xml:space="preserve"> and comparative research have found statistically </w:t>
      </w:r>
      <w:proofErr w:type="spellStart"/>
      <w:r w:rsidRPr="005B1313">
        <w:rPr>
          <w:sz w:val="16"/>
          <w:szCs w:val="16"/>
        </w:rPr>
        <w:t>signifcant</w:t>
      </w:r>
      <w:proofErr w:type="spellEnd"/>
      <w:r w:rsidRPr="005B1313">
        <w:rPr>
          <w:sz w:val="16"/>
          <w:szCs w:val="16"/>
        </w:rPr>
        <w:t xml:space="preserve"> associations between (less) democracy and (more) corruption. However, there are vast problems around conceptualization (caveat 1) and measurement (caveat 2) of ‘corruption’. Another caveat is that </w:t>
      </w:r>
      <w:r w:rsidRPr="000659D7">
        <w:rPr>
          <w:rStyle w:val="StyleUnderline"/>
        </w:rPr>
        <w:t xml:space="preserve">democratizing countries are </w:t>
      </w:r>
      <w:r w:rsidRPr="005B1313">
        <w:rPr>
          <w:rStyle w:val="Emphasis"/>
        </w:rPr>
        <w:t>the poorest performers</w:t>
      </w:r>
      <w:r w:rsidRPr="000659D7">
        <w:rPr>
          <w:rStyle w:val="StyleUnderline"/>
        </w:rPr>
        <w:t xml:space="preserve"> with</w:t>
      </w:r>
      <w:r w:rsidRPr="005B1313">
        <w:rPr>
          <w:sz w:val="16"/>
        </w:rPr>
        <w:t xml:space="preserve"> regard to </w:t>
      </w:r>
      <w:r w:rsidRPr="000659D7">
        <w:rPr>
          <w:rStyle w:val="StyleUnderline"/>
        </w:rPr>
        <w:t>controlling corruption</w:t>
      </w:r>
      <w:r w:rsidRPr="005B1313">
        <w:rPr>
          <w:sz w:val="16"/>
        </w:rPr>
        <w:t xml:space="preserve"> (caveat 3</w:t>
      </w:r>
      <w:r w:rsidRPr="005B1313">
        <w:rPr>
          <w:sz w:val="16"/>
          <w:szCs w:val="16"/>
        </w:rPr>
        <w:t xml:space="preserve">).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646BB22B" w14:textId="77777777" w:rsidR="001B3A91" w:rsidRPr="005B1313" w:rsidRDefault="001B3A91" w:rsidP="001B3A91">
      <w:pPr>
        <w:rPr>
          <w:sz w:val="16"/>
        </w:rPr>
      </w:pPr>
      <w:r w:rsidRPr="005B1313">
        <w:rPr>
          <w:sz w:val="16"/>
          <w:szCs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0659D7">
        <w:rPr>
          <w:rStyle w:val="StyleUnderline"/>
        </w:rPr>
        <w:t xml:space="preserve">the empirical evidence is </w:t>
      </w:r>
      <w:r w:rsidRPr="005B1313">
        <w:rPr>
          <w:rStyle w:val="Emphasis"/>
        </w:rPr>
        <w:t>clear</w:t>
      </w:r>
      <w:r w:rsidRPr="000659D7">
        <w:rPr>
          <w:rStyle w:val="StyleUnderline"/>
        </w:rPr>
        <w:t xml:space="preserve">: </w:t>
      </w:r>
      <w:r w:rsidRPr="000659D7">
        <w:rPr>
          <w:rStyle w:val="StyleUnderline"/>
          <w:highlight w:val="yellow"/>
        </w:rPr>
        <w:t xml:space="preserve">there is </w:t>
      </w:r>
      <w:r w:rsidRPr="005B1313">
        <w:rPr>
          <w:rStyle w:val="Emphasis"/>
          <w:highlight w:val="yellow"/>
        </w:rPr>
        <w:t>no</w:t>
      </w:r>
      <w:r w:rsidRPr="005B1313">
        <w:rPr>
          <w:rStyle w:val="Emphasis"/>
        </w:rPr>
        <w:t xml:space="preserve"> direct </w:t>
      </w:r>
      <w:r w:rsidRPr="005B1313">
        <w:rPr>
          <w:rStyle w:val="Emphasis"/>
          <w:highlight w:val="yellow"/>
        </w:rPr>
        <w:t>impact</w:t>
      </w:r>
      <w:r w:rsidRPr="000659D7">
        <w:rPr>
          <w:rStyle w:val="StyleUnderline"/>
          <w:highlight w:val="yellow"/>
        </w:rPr>
        <w:t xml:space="preserve"> of democracy on</w:t>
      </w:r>
      <w:r w:rsidRPr="000659D7">
        <w:rPr>
          <w:rStyle w:val="StyleUnderline"/>
        </w:rPr>
        <w:t xml:space="preserve"> development</w:t>
      </w:r>
      <w:r w:rsidRPr="005B1313">
        <w:rPr>
          <w:sz w:val="16"/>
        </w:rPr>
        <w:t xml:space="preserve">. Hence, both approaches cannot be supported (see caveat 1). The indirect impact via other factors is also questionable (caveat 2). Moreover, </w:t>
      </w:r>
      <w:r w:rsidRPr="000659D7">
        <w:rPr>
          <w:rStyle w:val="StyleUnderline"/>
        </w:rPr>
        <w:t xml:space="preserve">there is </w:t>
      </w:r>
      <w:r w:rsidRPr="005B1313">
        <w:rPr>
          <w:rStyle w:val="Emphasis"/>
        </w:rPr>
        <w:t>too much variation</w:t>
      </w:r>
      <w:r w:rsidRPr="005B1313">
        <w:rPr>
          <w:rStyle w:val="Style13ptBold"/>
        </w:rPr>
        <w:t xml:space="preserve"> in</w:t>
      </w:r>
      <w:r w:rsidRPr="005B1313">
        <w:rPr>
          <w:sz w:val="16"/>
        </w:rPr>
        <w:t xml:space="preserve"> levels of economic </w:t>
      </w:r>
      <w:r w:rsidRPr="005B1313">
        <w:rPr>
          <w:rStyle w:val="Style13ptBold"/>
          <w:highlight w:val="yellow"/>
        </w:rPr>
        <w:t>growth</w:t>
      </w:r>
      <w:r w:rsidRPr="005B1313">
        <w:rPr>
          <w:sz w:val="16"/>
        </w:rPr>
        <w:t xml:space="preserve"> and development </w:t>
      </w:r>
      <w:r w:rsidRPr="005B1313">
        <w:rPr>
          <w:rStyle w:val="Style13ptBold"/>
        </w:rPr>
        <w:t>among the dictatorial systems</w:t>
      </w:r>
      <w:r w:rsidRPr="005B1313">
        <w:rPr>
          <w:sz w:val="16"/>
        </w:rPr>
        <w:t>, and there are huge regional differences (caveat 3). Adopting a one-size-</w:t>
      </w:r>
      <w:proofErr w:type="spellStart"/>
      <w:r w:rsidRPr="005B1313">
        <w:rPr>
          <w:sz w:val="16"/>
        </w:rPr>
        <w:t>ftsall</w:t>
      </w:r>
      <w:proofErr w:type="spellEnd"/>
      <w:r w:rsidRPr="005B1313">
        <w:rPr>
          <w:sz w:val="16"/>
        </w:rPr>
        <w:t xml:space="preserve"> approach would not be wise at all. In addition, in order to increase development, it would be better to focus on alternative factors such as improving institutional quality and good governance (caveat 4). There is not </w:t>
      </w:r>
      <w:proofErr w:type="spellStart"/>
      <w:r w:rsidRPr="005B1313">
        <w:rPr>
          <w:sz w:val="16"/>
        </w:rPr>
        <w:t>suffcient</w:t>
      </w:r>
      <w:proofErr w:type="spellEnd"/>
      <w:r w:rsidRPr="005B1313">
        <w:rPr>
          <w:sz w:val="16"/>
        </w:rPr>
        <w:t xml:space="preserve">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w:t>
      </w:r>
    </w:p>
    <w:p w14:paraId="129F0AE5" w14:textId="77777777" w:rsidR="001B3A91" w:rsidRPr="005B1313" w:rsidRDefault="001B3A91" w:rsidP="001B3A91">
      <w:pPr>
        <w:rPr>
          <w:sz w:val="16"/>
        </w:rPr>
      </w:pPr>
      <w:r w:rsidRPr="005B1313">
        <w:rPr>
          <w:sz w:val="16"/>
        </w:rPr>
        <w:t xml:space="preserve">Overall, </w:t>
      </w:r>
      <w:r w:rsidRPr="005B1313">
        <w:rPr>
          <w:rStyle w:val="Emphasis"/>
        </w:rPr>
        <w:t xml:space="preserve">the instrumental </w:t>
      </w:r>
      <w:r w:rsidRPr="005B1313">
        <w:rPr>
          <w:rStyle w:val="Emphasis"/>
          <w:highlight w:val="yellow"/>
        </w:rPr>
        <w:t>value</w:t>
      </w:r>
      <w:r w:rsidRPr="005B1313">
        <w:rPr>
          <w:rStyle w:val="Emphasis"/>
        </w:rPr>
        <w:t xml:space="preserve"> of democracy</w:t>
      </w:r>
      <w:r w:rsidRPr="000659D7">
        <w:rPr>
          <w:rStyle w:val="StyleUnderline"/>
        </w:rPr>
        <w:t xml:space="preserve"> </w:t>
      </w:r>
      <w:r w:rsidRPr="000659D7">
        <w:rPr>
          <w:rStyle w:val="StyleUnderline"/>
          <w:highlight w:val="yellow"/>
        </w:rPr>
        <w:t>is</w:t>
      </w:r>
      <w:r w:rsidRPr="005B1313">
        <w:rPr>
          <w:sz w:val="16"/>
        </w:rPr>
        <w:t>—at best—tentative, or—if being less mild—</w:t>
      </w:r>
      <w:r w:rsidRPr="005B1313">
        <w:rPr>
          <w:rStyle w:val="Emphasis"/>
        </w:rPr>
        <w:t xml:space="preserve">simply </w:t>
      </w:r>
      <w:r w:rsidRPr="005B1313">
        <w:rPr>
          <w:rStyle w:val="Emphasis"/>
          <w:highlight w:val="yellow"/>
        </w:rPr>
        <w:t>non-existent</w:t>
      </w:r>
      <w:r w:rsidRPr="000659D7">
        <w:rPr>
          <w:rStyle w:val="StyleUnderline"/>
        </w:rPr>
        <w:t xml:space="preserve">. Democracy is </w:t>
      </w:r>
      <w:r w:rsidRPr="005B1313">
        <w:rPr>
          <w:rStyle w:val="Emphasis"/>
        </w:rPr>
        <w:t>not necessarily better</w:t>
      </w:r>
      <w:r w:rsidRPr="000659D7">
        <w:rPr>
          <w:rStyle w:val="StyleUnderline"/>
        </w:rPr>
        <w:t xml:space="preserve"> than </w:t>
      </w:r>
      <w:r w:rsidRPr="005B1313">
        <w:rPr>
          <w:rStyle w:val="Emphasis"/>
        </w:rPr>
        <w:t>any alternative form of government</w:t>
      </w:r>
      <w:r w:rsidRPr="000659D7">
        <w:rPr>
          <w:rStyle w:val="StyleUnderline"/>
        </w:rPr>
        <w:t xml:space="preserve">. </w:t>
      </w:r>
      <w:r w:rsidRPr="000659D7">
        <w:rPr>
          <w:rStyle w:val="StyleUnderline"/>
          <w:highlight w:val="yellow"/>
        </w:rPr>
        <w:t>With</w:t>
      </w:r>
      <w:r w:rsidRPr="005B1313">
        <w:rPr>
          <w:sz w:val="16"/>
        </w:rPr>
        <w:t xml:space="preserve"> regard to </w:t>
      </w:r>
      <w:r w:rsidRPr="000659D7">
        <w:rPr>
          <w:rStyle w:val="StyleUnderline"/>
        </w:rPr>
        <w:t>many</w:t>
      </w:r>
      <w:r w:rsidRPr="005B1313">
        <w:rPr>
          <w:sz w:val="16"/>
        </w:rPr>
        <w:t xml:space="preserve"> of the expected </w:t>
      </w:r>
      <w:proofErr w:type="spellStart"/>
      <w:r w:rsidRPr="000659D7">
        <w:rPr>
          <w:rStyle w:val="StyleUnderline"/>
        </w:rPr>
        <w:t>benefts</w:t>
      </w:r>
      <w:proofErr w:type="spellEnd"/>
      <w:r w:rsidRPr="000659D7">
        <w:rPr>
          <w:rStyle w:val="StyleUnderline"/>
        </w:rPr>
        <w:t xml:space="preserve">—such as less </w:t>
      </w:r>
      <w:r w:rsidRPr="000659D7">
        <w:rPr>
          <w:rStyle w:val="StyleUnderline"/>
          <w:highlight w:val="yellow"/>
        </w:rPr>
        <w:t>war</w:t>
      </w:r>
      <w:r w:rsidRPr="000659D7">
        <w:rPr>
          <w:rStyle w:val="StyleUnderline"/>
        </w:rPr>
        <w:t xml:space="preserve">, less </w:t>
      </w:r>
      <w:r w:rsidRPr="000659D7">
        <w:rPr>
          <w:rStyle w:val="StyleUnderline"/>
          <w:highlight w:val="yellow"/>
        </w:rPr>
        <w:t>corruption and</w:t>
      </w:r>
      <w:r w:rsidRPr="000659D7">
        <w:rPr>
          <w:rStyle w:val="StyleUnderline"/>
        </w:rPr>
        <w:t xml:space="preserve"> more economic </w:t>
      </w:r>
      <w:r w:rsidRPr="000659D7">
        <w:rPr>
          <w:rStyle w:val="StyleUnderline"/>
          <w:highlight w:val="yellow"/>
        </w:rPr>
        <w:t xml:space="preserve">development—democracy </w:t>
      </w:r>
      <w:r w:rsidRPr="005B1313">
        <w:rPr>
          <w:rStyle w:val="Emphasis"/>
          <w:highlight w:val="yellow"/>
        </w:rPr>
        <w:t>does deliver</w:t>
      </w:r>
      <w:r w:rsidRPr="005B1313">
        <w:rPr>
          <w:rStyle w:val="Emphasis"/>
        </w:rPr>
        <w:t xml:space="preserve">, but </w:t>
      </w:r>
      <w:r w:rsidRPr="005B1313">
        <w:rPr>
          <w:rStyle w:val="Emphasis"/>
          <w:highlight w:val="yellow"/>
        </w:rPr>
        <w:t>so do nondemocratic systems</w:t>
      </w:r>
      <w:r w:rsidRPr="005B1313">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5B1313">
        <w:rPr>
          <w:sz w:val="16"/>
        </w:rPr>
        <w:t>favourable</w:t>
      </w:r>
      <w:proofErr w:type="spellEnd"/>
      <w:r w:rsidRPr="005B1313">
        <w:rPr>
          <w:sz w:val="16"/>
        </w:rPr>
        <w:t xml:space="preserve"> economic factors in a country—are much more powerful to explain the expected </w:t>
      </w:r>
      <w:proofErr w:type="spellStart"/>
      <w:r w:rsidRPr="005B1313">
        <w:rPr>
          <w:sz w:val="16"/>
        </w:rPr>
        <w:t>benefts</w:t>
      </w:r>
      <w:proofErr w:type="spellEnd"/>
      <w:r w:rsidRPr="005B1313">
        <w:rPr>
          <w:sz w:val="16"/>
        </w:rPr>
        <w:t>, at least compared to the single fact that a country is a democracy or not. The impact of democracy fades away in the powerful shadows of the economic factors.8</w:t>
      </w:r>
    </w:p>
    <w:bookmarkEnd w:id="3"/>
    <w:p w14:paraId="7A719C8C" w14:textId="77777777" w:rsidR="001B3A91" w:rsidRDefault="001B3A91" w:rsidP="001B3A91">
      <w:pPr>
        <w:pStyle w:val="Heading4"/>
        <w:numPr>
          <w:ilvl w:val="0"/>
          <w:numId w:val="14"/>
        </w:numPr>
        <w:tabs>
          <w:tab w:val="num" w:pos="360"/>
        </w:tabs>
        <w:ind w:left="360"/>
      </w:pPr>
      <w:r>
        <w:t xml:space="preserve">US has </w:t>
      </w:r>
      <w:r w:rsidRPr="00507767">
        <w:rPr>
          <w:u w:val="single"/>
        </w:rPr>
        <w:t>zero</w:t>
      </w:r>
      <w:r>
        <w:t xml:space="preserve"> democratic credibility</w:t>
      </w:r>
    </w:p>
    <w:p w14:paraId="738FB140" w14:textId="77777777" w:rsidR="001B3A91" w:rsidRDefault="001B3A91" w:rsidP="001B3A91">
      <w:r>
        <w:t xml:space="preserve">Emma </w:t>
      </w:r>
      <w:r w:rsidRPr="00363C6E">
        <w:rPr>
          <w:rStyle w:val="Style13ptBold"/>
        </w:rPr>
        <w:t>Ashford 21</w:t>
      </w:r>
      <w:r>
        <w:t>, Senior fellow in the New American Engagement Initiative at the Atlantic Council’s Scowcroft Center for Strategy and Security, "America Can’t Promote Democracy Abroad. It Can’t Even Protect It at Home." Foreign Policy, 01/07/2021, https://foreignpolicy.com/2021/01/07/america-cant-promote-protect-democracy-abroad/.</w:t>
      </w:r>
    </w:p>
    <w:p w14:paraId="6A8FD0F8" w14:textId="77777777" w:rsidR="001B3A91" w:rsidRPr="003A4F9A" w:rsidRDefault="001B3A91" w:rsidP="001B3A91">
      <w:pPr>
        <w:rPr>
          <w:sz w:val="16"/>
        </w:rPr>
      </w:pPr>
      <w:r w:rsidRPr="003A4F9A">
        <w:rPr>
          <w:sz w:val="16"/>
        </w:rPr>
        <w:t xml:space="preserve">“What if journalists wrote about U.S. politics the way they wrote about other countries?” asked a dozen tongue-in-cheek articles since 2016. Twitter users joked about the embattled president of a former British colony, huddling in his palace, refusing to concede the election. But all of that ended Wednesday afternoon, </w:t>
      </w:r>
      <w:r w:rsidRPr="00363C6E">
        <w:rPr>
          <w:rStyle w:val="StyleUnderline"/>
        </w:rPr>
        <w:t xml:space="preserve">when a </w:t>
      </w:r>
      <w:r w:rsidRPr="00AF5115">
        <w:rPr>
          <w:rStyle w:val="StyleUnderline"/>
          <w:highlight w:val="yellow"/>
        </w:rPr>
        <w:t>violent mob</w:t>
      </w:r>
      <w:r w:rsidRPr="003A4F9A">
        <w:rPr>
          <w:sz w:val="16"/>
        </w:rPr>
        <w:t xml:space="preserve"> </w:t>
      </w:r>
      <w:r w:rsidRPr="00AF5115">
        <w:rPr>
          <w:rStyle w:val="StyleUnderline"/>
          <w:highlight w:val="yellow"/>
        </w:rPr>
        <w:t>rushed</w:t>
      </w:r>
      <w:r w:rsidRPr="00363C6E">
        <w:rPr>
          <w:rStyle w:val="StyleUnderline"/>
        </w:rPr>
        <w:t xml:space="preserve"> past</w:t>
      </w:r>
      <w:r w:rsidRPr="003A4F9A">
        <w:rPr>
          <w:sz w:val="16"/>
        </w:rPr>
        <w:t xml:space="preserve"> </w:t>
      </w:r>
      <w:r w:rsidRPr="00363C6E">
        <w:rPr>
          <w:rStyle w:val="Emphasis"/>
        </w:rPr>
        <w:t>U.S. Capitol Police</w:t>
      </w:r>
      <w:r w:rsidRPr="003A4F9A">
        <w:rPr>
          <w:sz w:val="16"/>
        </w:rPr>
        <w:t xml:space="preserve"> </w:t>
      </w:r>
      <w:r w:rsidRPr="00363C6E">
        <w:rPr>
          <w:rStyle w:val="StyleUnderline"/>
        </w:rPr>
        <w:t>and</w:t>
      </w:r>
      <w:r w:rsidRPr="003A4F9A">
        <w:rPr>
          <w:sz w:val="16"/>
        </w:rPr>
        <w:t xml:space="preserve"> </w:t>
      </w:r>
      <w:r w:rsidRPr="00363C6E">
        <w:rPr>
          <w:rStyle w:val="Emphasis"/>
        </w:rPr>
        <w:t xml:space="preserve">invaded </w:t>
      </w:r>
      <w:r w:rsidRPr="00AF5115">
        <w:rPr>
          <w:rStyle w:val="Emphasis"/>
          <w:highlight w:val="yellow"/>
        </w:rPr>
        <w:t>Congress</w:t>
      </w:r>
      <w:r w:rsidRPr="003A4F9A">
        <w:rPr>
          <w:sz w:val="16"/>
        </w:rPr>
        <w:t xml:space="preserve">, </w:t>
      </w:r>
      <w:r w:rsidRPr="00363C6E">
        <w:rPr>
          <w:rStyle w:val="StyleUnderline"/>
        </w:rPr>
        <w:t>forcing the</w:t>
      </w:r>
      <w:r w:rsidRPr="003A4F9A">
        <w:rPr>
          <w:sz w:val="16"/>
        </w:rPr>
        <w:t xml:space="preserve"> </w:t>
      </w:r>
      <w:r w:rsidRPr="00363C6E">
        <w:rPr>
          <w:rStyle w:val="Emphasis"/>
        </w:rPr>
        <w:t>evacuation</w:t>
      </w:r>
      <w:r w:rsidRPr="003A4F9A">
        <w:rPr>
          <w:sz w:val="16"/>
        </w:rPr>
        <w:t xml:space="preserve"> </w:t>
      </w:r>
      <w:r w:rsidRPr="00363C6E">
        <w:rPr>
          <w:rStyle w:val="StyleUnderline"/>
        </w:rPr>
        <w:t xml:space="preserve">of </w:t>
      </w:r>
      <w:proofErr w:type="gramStart"/>
      <w:r w:rsidRPr="00363C6E">
        <w:rPr>
          <w:rStyle w:val="StyleUnderline"/>
        </w:rPr>
        <w:t>lawmakers</w:t>
      </w:r>
      <w:proofErr w:type="gramEnd"/>
      <w:r w:rsidRPr="00363C6E">
        <w:rPr>
          <w:rStyle w:val="StyleUnderline"/>
        </w:rPr>
        <w:t xml:space="preserve"> and ending with</w:t>
      </w:r>
      <w:r w:rsidRPr="003A4F9A">
        <w:rPr>
          <w:sz w:val="16"/>
        </w:rPr>
        <w:t xml:space="preserve"> </w:t>
      </w:r>
      <w:r w:rsidRPr="00363C6E">
        <w:rPr>
          <w:rStyle w:val="Emphasis"/>
        </w:rPr>
        <w:t>tear gas</w:t>
      </w:r>
      <w:r w:rsidRPr="003A4F9A">
        <w:rPr>
          <w:sz w:val="16"/>
        </w:rPr>
        <w:t xml:space="preserve">, </w:t>
      </w:r>
      <w:r w:rsidRPr="00363C6E">
        <w:rPr>
          <w:rStyle w:val="Emphasis"/>
        </w:rPr>
        <w:t>gunfire</w:t>
      </w:r>
      <w:r w:rsidRPr="003A4F9A">
        <w:rPr>
          <w:sz w:val="16"/>
        </w:rPr>
        <w:t xml:space="preserve">, </w:t>
      </w:r>
      <w:r w:rsidRPr="00363C6E">
        <w:rPr>
          <w:rStyle w:val="StyleUnderline"/>
        </w:rPr>
        <w:t>and</w:t>
      </w:r>
      <w:r w:rsidRPr="003A4F9A">
        <w:rPr>
          <w:sz w:val="16"/>
        </w:rPr>
        <w:t xml:space="preserve"> </w:t>
      </w:r>
      <w:r w:rsidRPr="00363C6E">
        <w:rPr>
          <w:rStyle w:val="Emphasis"/>
        </w:rPr>
        <w:t>at least four deaths</w:t>
      </w:r>
      <w:r w:rsidRPr="003A4F9A">
        <w:rPr>
          <w:sz w:val="16"/>
        </w:rPr>
        <w:t xml:space="preserve">. The </w:t>
      </w:r>
      <w:r w:rsidRPr="00363C6E">
        <w:rPr>
          <w:rStyle w:val="StyleUnderline"/>
        </w:rPr>
        <w:t>pictures</w:t>
      </w:r>
      <w:r w:rsidRPr="003A4F9A">
        <w:rPr>
          <w:sz w:val="16"/>
        </w:rPr>
        <w:t xml:space="preserve"> </w:t>
      </w:r>
      <w:r w:rsidRPr="00AF5115">
        <w:rPr>
          <w:rStyle w:val="StyleUnderline"/>
          <w:highlight w:val="yellow"/>
        </w:rPr>
        <w:t>called to mind</w:t>
      </w:r>
      <w:r w:rsidRPr="003A4F9A">
        <w:rPr>
          <w:sz w:val="16"/>
        </w:rPr>
        <w:t xml:space="preserve"> </w:t>
      </w:r>
      <w:r w:rsidRPr="00507767">
        <w:rPr>
          <w:rStyle w:val="Emphasis"/>
          <w:sz w:val="24"/>
          <w:szCs w:val="24"/>
        </w:rPr>
        <w:t xml:space="preserve">Boris </w:t>
      </w:r>
      <w:r w:rsidRPr="00AF5115">
        <w:rPr>
          <w:rStyle w:val="Emphasis"/>
          <w:sz w:val="24"/>
          <w:szCs w:val="24"/>
          <w:highlight w:val="yellow"/>
        </w:rPr>
        <w:t>Yeltsin</w:t>
      </w:r>
      <w:r w:rsidRPr="003A4F9A">
        <w:rPr>
          <w:sz w:val="16"/>
        </w:rPr>
        <w:t xml:space="preserve"> on top of a tank, </w:t>
      </w:r>
      <w:r w:rsidRPr="00363C6E">
        <w:rPr>
          <w:rStyle w:val="StyleUnderline"/>
        </w:rPr>
        <w:t>the</w:t>
      </w:r>
      <w:r w:rsidRPr="003A4F9A">
        <w:rPr>
          <w:sz w:val="16"/>
        </w:rPr>
        <w:t xml:space="preserve"> </w:t>
      </w:r>
      <w:r w:rsidRPr="00AF5115">
        <w:rPr>
          <w:rStyle w:val="Emphasis"/>
          <w:sz w:val="24"/>
          <w:szCs w:val="24"/>
          <w:highlight w:val="yellow"/>
        </w:rPr>
        <w:t>Arab Spring</w:t>
      </w:r>
      <w:r w:rsidRPr="00AF5115">
        <w:rPr>
          <w:rStyle w:val="StyleUnderline"/>
          <w:highlight w:val="yellow"/>
        </w:rPr>
        <w:t>, or</w:t>
      </w:r>
      <w:r w:rsidRPr="00363C6E">
        <w:rPr>
          <w:rStyle w:val="StyleUnderline"/>
        </w:rPr>
        <w:t xml:space="preserve"> the</w:t>
      </w:r>
      <w:r w:rsidRPr="003A4F9A">
        <w:rPr>
          <w:sz w:val="16"/>
        </w:rPr>
        <w:t xml:space="preserve"> </w:t>
      </w:r>
      <w:r w:rsidRPr="00507767">
        <w:rPr>
          <w:rStyle w:val="Emphasis"/>
          <w:sz w:val="24"/>
          <w:szCs w:val="24"/>
        </w:rPr>
        <w:t xml:space="preserve">streets of </w:t>
      </w:r>
      <w:r w:rsidRPr="00AF5115">
        <w:rPr>
          <w:rStyle w:val="Emphasis"/>
          <w:sz w:val="24"/>
          <w:szCs w:val="24"/>
          <w:highlight w:val="yellow"/>
        </w:rPr>
        <w:t>Venezuela</w:t>
      </w:r>
      <w:r w:rsidRPr="003A4F9A">
        <w:rPr>
          <w:sz w:val="16"/>
        </w:rPr>
        <w:t xml:space="preserve">. For those watching around the world, </w:t>
      </w:r>
      <w:r w:rsidRPr="00363C6E">
        <w:rPr>
          <w:rStyle w:val="StyleUnderline"/>
        </w:rPr>
        <w:t xml:space="preserve">the </w:t>
      </w:r>
      <w:r w:rsidRPr="00AF5115">
        <w:rPr>
          <w:rStyle w:val="Emphasis"/>
          <w:highlight w:val="yellow"/>
        </w:rPr>
        <w:t>U</w:t>
      </w:r>
      <w:r w:rsidRPr="00363C6E">
        <w:rPr>
          <w:rStyle w:val="StyleUnderline"/>
        </w:rPr>
        <w:t xml:space="preserve">nited </w:t>
      </w:r>
      <w:r w:rsidRPr="00AF5115">
        <w:rPr>
          <w:rStyle w:val="Emphasis"/>
          <w:highlight w:val="yellow"/>
        </w:rPr>
        <w:t>S</w:t>
      </w:r>
      <w:r w:rsidRPr="00363C6E">
        <w:rPr>
          <w:rStyle w:val="StyleUnderline"/>
        </w:rPr>
        <w:t xml:space="preserve">tates </w:t>
      </w:r>
      <w:r w:rsidRPr="00AF5115">
        <w:rPr>
          <w:rStyle w:val="StyleUnderline"/>
          <w:highlight w:val="yellow"/>
        </w:rPr>
        <w:t>had become</w:t>
      </w:r>
      <w:r w:rsidRPr="00363C6E">
        <w:rPr>
          <w:rStyle w:val="StyleUnderline"/>
        </w:rPr>
        <w:t xml:space="preserve"> what </w:t>
      </w:r>
      <w:r w:rsidRPr="00507767">
        <w:rPr>
          <w:rStyle w:val="StyleUnderline"/>
        </w:rPr>
        <w:t>American leaders so often decried</w:t>
      </w:r>
      <w:r w:rsidRPr="003A4F9A">
        <w:rPr>
          <w:sz w:val="16"/>
        </w:rPr>
        <w:t xml:space="preserve">: </w:t>
      </w:r>
      <w:r w:rsidRPr="00AF5115">
        <w:rPr>
          <w:rStyle w:val="StyleUnderline"/>
          <w:highlight w:val="yellow"/>
        </w:rPr>
        <w:t>a</w:t>
      </w:r>
      <w:r w:rsidRPr="003A4F9A">
        <w:rPr>
          <w:sz w:val="16"/>
        </w:rPr>
        <w:t xml:space="preserve"> </w:t>
      </w:r>
      <w:r w:rsidRPr="00AF5115">
        <w:rPr>
          <w:rStyle w:val="Emphasis"/>
          <w:sz w:val="24"/>
          <w:szCs w:val="24"/>
          <w:highlight w:val="yellow"/>
        </w:rPr>
        <w:t>weak democracy</w:t>
      </w:r>
      <w:r w:rsidRPr="003A4F9A">
        <w:rPr>
          <w:sz w:val="16"/>
        </w:rPr>
        <w:t xml:space="preserve"> </w:t>
      </w:r>
      <w:r w:rsidRPr="00363C6E">
        <w:rPr>
          <w:rStyle w:val="StyleUnderline"/>
        </w:rPr>
        <w:t>unable to prevent</w:t>
      </w:r>
      <w:r w:rsidRPr="003A4F9A">
        <w:rPr>
          <w:sz w:val="16"/>
        </w:rPr>
        <w:t xml:space="preserve"> </w:t>
      </w:r>
      <w:r w:rsidRPr="00363C6E">
        <w:rPr>
          <w:rStyle w:val="Emphasis"/>
        </w:rPr>
        <w:t>violence</w:t>
      </w:r>
      <w:r w:rsidRPr="003A4F9A">
        <w:rPr>
          <w:sz w:val="16"/>
        </w:rPr>
        <w:t xml:space="preserve"> </w:t>
      </w:r>
      <w:r w:rsidRPr="00363C6E">
        <w:rPr>
          <w:rStyle w:val="StyleUnderline"/>
        </w:rPr>
        <w:t>and</w:t>
      </w:r>
      <w:r w:rsidRPr="003A4F9A">
        <w:rPr>
          <w:sz w:val="16"/>
        </w:rPr>
        <w:t xml:space="preserve"> </w:t>
      </w:r>
      <w:r w:rsidRPr="00363C6E">
        <w:rPr>
          <w:rStyle w:val="Emphasis"/>
        </w:rPr>
        <w:t>bloodshed</w:t>
      </w:r>
      <w:r w:rsidRPr="003A4F9A">
        <w:rPr>
          <w:sz w:val="16"/>
        </w:rPr>
        <w:t xml:space="preserve"> </w:t>
      </w:r>
      <w:r w:rsidRPr="00363C6E">
        <w:rPr>
          <w:rStyle w:val="StyleUnderline"/>
        </w:rPr>
        <w:t>from marring the transition of power</w:t>
      </w:r>
      <w:r w:rsidRPr="003A4F9A">
        <w:rPr>
          <w:sz w:val="16"/>
        </w:rPr>
        <w:t xml:space="preserve"> from one leader to the next.</w:t>
      </w:r>
    </w:p>
    <w:p w14:paraId="2A50A984" w14:textId="77777777" w:rsidR="001B3A91" w:rsidRPr="003A4F9A" w:rsidRDefault="001B3A91" w:rsidP="001B3A91">
      <w:pPr>
        <w:rPr>
          <w:sz w:val="16"/>
        </w:rPr>
      </w:pPr>
      <w:r w:rsidRPr="00507767">
        <w:rPr>
          <w:rStyle w:val="StyleUnderline"/>
        </w:rPr>
        <w:t>It’s a sign of how</w:t>
      </w:r>
      <w:r w:rsidRPr="003A4F9A">
        <w:rPr>
          <w:sz w:val="16"/>
        </w:rPr>
        <w:t xml:space="preserve"> </w:t>
      </w:r>
      <w:r w:rsidRPr="00507767">
        <w:rPr>
          <w:rStyle w:val="Emphasis"/>
        </w:rPr>
        <w:t>broken</w:t>
      </w:r>
      <w:r w:rsidRPr="003A4F9A">
        <w:rPr>
          <w:sz w:val="16"/>
        </w:rPr>
        <w:t xml:space="preserve"> </w:t>
      </w:r>
      <w:r w:rsidRPr="00507767">
        <w:rPr>
          <w:rStyle w:val="StyleUnderline"/>
        </w:rPr>
        <w:t>U.S. foreign-policy debates are that the</w:t>
      </w:r>
      <w:r w:rsidRPr="003A4F9A">
        <w:rPr>
          <w:sz w:val="16"/>
        </w:rPr>
        <w:t xml:space="preserve"> </w:t>
      </w:r>
      <w:r w:rsidRPr="00507767">
        <w:rPr>
          <w:rStyle w:val="Emphasis"/>
        </w:rPr>
        <w:t>primary reaction</w:t>
      </w:r>
      <w:r w:rsidRPr="003A4F9A">
        <w:rPr>
          <w:sz w:val="16"/>
        </w:rPr>
        <w:t xml:space="preserve"> </w:t>
      </w:r>
      <w:r w:rsidRPr="00507767">
        <w:rPr>
          <w:rStyle w:val="StyleUnderline"/>
        </w:rPr>
        <w:t>from</w:t>
      </w:r>
      <w:r w:rsidRPr="003A4F9A">
        <w:rPr>
          <w:sz w:val="16"/>
        </w:rPr>
        <w:t xml:space="preserve"> many </w:t>
      </w:r>
      <w:r w:rsidRPr="00507767">
        <w:rPr>
          <w:rStyle w:val="StyleUnderline"/>
        </w:rPr>
        <w:t>commentators was to worry about America’s</w:t>
      </w:r>
      <w:r w:rsidRPr="003A4F9A">
        <w:rPr>
          <w:sz w:val="16"/>
        </w:rPr>
        <w:t xml:space="preserve"> </w:t>
      </w:r>
      <w:r w:rsidRPr="00507767">
        <w:rPr>
          <w:rStyle w:val="Emphasis"/>
        </w:rPr>
        <w:t>moral authority</w:t>
      </w:r>
      <w:r w:rsidRPr="003A4F9A">
        <w:rPr>
          <w:sz w:val="16"/>
        </w:rPr>
        <w:t xml:space="preserve"> </w:t>
      </w:r>
      <w:r w:rsidRPr="00507767">
        <w:rPr>
          <w:rStyle w:val="StyleUnderline"/>
        </w:rPr>
        <w:t>and</w:t>
      </w:r>
      <w:r w:rsidRPr="003A4F9A">
        <w:rPr>
          <w:sz w:val="16"/>
        </w:rPr>
        <w:t xml:space="preserve"> </w:t>
      </w:r>
      <w:r w:rsidRPr="00507767">
        <w:rPr>
          <w:rStyle w:val="Emphasis"/>
        </w:rPr>
        <w:t>global leadership</w:t>
      </w:r>
      <w:r w:rsidRPr="003A4F9A">
        <w:rPr>
          <w:sz w:val="16"/>
        </w:rPr>
        <w:t xml:space="preserve">. There were comments about how happy China’s Xi Jinping must be and worries that this would undermine U.S. democracy promotion abroad. Michael McFaul, a former Obama-era ambassador to Moscow, tweeted that “Trump today delivered his latest, but hopefully his last gift to Putin.” Meanwhile, a group of NGOs, including the National Endowment for Democracy, issued a statement reaffirming its “commitment to stand in solidarity with all those around the world who share democratic values.” In short: in the middle of a literal coup attempt aimed at halting the certification of a democratic election, with insurrectionists storming the Capitol, many </w:t>
      </w:r>
      <w:r w:rsidRPr="00507767">
        <w:rPr>
          <w:rStyle w:val="StyleUnderline"/>
        </w:rPr>
        <w:t>foreign-policy hands were</w:t>
      </w:r>
      <w:r w:rsidRPr="003A4F9A">
        <w:rPr>
          <w:sz w:val="16"/>
        </w:rPr>
        <w:t xml:space="preserve"> </w:t>
      </w:r>
      <w:r w:rsidRPr="00507767">
        <w:rPr>
          <w:rStyle w:val="Emphasis"/>
        </w:rPr>
        <w:t>fretting</w:t>
      </w:r>
      <w:r w:rsidRPr="003A4F9A">
        <w:rPr>
          <w:sz w:val="16"/>
        </w:rPr>
        <w:t xml:space="preserve"> </w:t>
      </w:r>
      <w:r w:rsidRPr="00507767">
        <w:rPr>
          <w:rStyle w:val="StyleUnderline"/>
        </w:rPr>
        <w:t xml:space="preserve">about whether the </w:t>
      </w:r>
      <w:r w:rsidRPr="00507767">
        <w:rPr>
          <w:rStyle w:val="Emphasis"/>
        </w:rPr>
        <w:t>U</w:t>
      </w:r>
      <w:r w:rsidRPr="00507767">
        <w:rPr>
          <w:rStyle w:val="StyleUnderline"/>
        </w:rPr>
        <w:t xml:space="preserve">nited </w:t>
      </w:r>
      <w:r w:rsidRPr="00507767">
        <w:rPr>
          <w:rStyle w:val="Emphasis"/>
        </w:rPr>
        <w:t>S</w:t>
      </w:r>
      <w:r w:rsidRPr="00507767">
        <w:rPr>
          <w:rStyle w:val="StyleUnderline"/>
        </w:rPr>
        <w:t>tates</w:t>
      </w:r>
      <w:r w:rsidRPr="003A4F9A">
        <w:rPr>
          <w:sz w:val="16"/>
        </w:rPr>
        <w:t xml:space="preserve"> </w:t>
      </w:r>
      <w:r w:rsidRPr="00507767">
        <w:rPr>
          <w:rStyle w:val="StyleUnderline"/>
        </w:rPr>
        <w:t>could continue to</w:t>
      </w:r>
      <w:r w:rsidRPr="003A4F9A">
        <w:rPr>
          <w:sz w:val="16"/>
        </w:rPr>
        <w:t xml:space="preserve"> </w:t>
      </w:r>
      <w:r w:rsidRPr="00507767">
        <w:rPr>
          <w:rStyle w:val="Emphasis"/>
        </w:rPr>
        <w:t>spread democracy</w:t>
      </w:r>
      <w:r w:rsidRPr="003A4F9A">
        <w:rPr>
          <w:sz w:val="16"/>
        </w:rPr>
        <w:t xml:space="preserve"> </w:t>
      </w:r>
      <w:r w:rsidRPr="00507767">
        <w:rPr>
          <w:rStyle w:val="StyleUnderline"/>
        </w:rPr>
        <w:t>and</w:t>
      </w:r>
      <w:r w:rsidRPr="003A4F9A">
        <w:rPr>
          <w:sz w:val="16"/>
        </w:rPr>
        <w:t xml:space="preserve"> </w:t>
      </w:r>
      <w:r w:rsidRPr="00507767">
        <w:rPr>
          <w:rStyle w:val="Emphasis"/>
        </w:rPr>
        <w:t>h</w:t>
      </w:r>
      <w:r w:rsidRPr="00507767">
        <w:rPr>
          <w:rStyle w:val="StyleUnderline"/>
        </w:rPr>
        <w:t>uman</w:t>
      </w:r>
      <w:r w:rsidRPr="003A4F9A">
        <w:rPr>
          <w:sz w:val="16"/>
        </w:rPr>
        <w:t xml:space="preserve"> </w:t>
      </w:r>
      <w:r w:rsidRPr="00507767">
        <w:rPr>
          <w:rStyle w:val="Emphasis"/>
        </w:rPr>
        <w:t>r</w:t>
      </w:r>
      <w:r w:rsidRPr="00507767">
        <w:rPr>
          <w:rStyle w:val="StyleUnderline"/>
        </w:rPr>
        <w:t>ights</w:t>
      </w:r>
      <w:r w:rsidRPr="003A4F9A">
        <w:rPr>
          <w:sz w:val="16"/>
        </w:rPr>
        <w:t xml:space="preserve"> abroad and whether it might impact America’s ability to engage in great-power competition with China.</w:t>
      </w:r>
    </w:p>
    <w:p w14:paraId="7383E43F" w14:textId="77777777" w:rsidR="001B3A91" w:rsidRPr="003A4F9A" w:rsidRDefault="001B3A91" w:rsidP="001B3A91">
      <w:pPr>
        <w:rPr>
          <w:sz w:val="16"/>
        </w:rPr>
      </w:pPr>
      <w:r w:rsidRPr="003A4F9A">
        <w:rPr>
          <w:sz w:val="16"/>
        </w:rPr>
        <w:t>To call these reactions out of touch would be an understatement. At this point, the United States has bigger problems than an inability to promote democracy around the world or worrying about an ambitious global competition with China. U.S. domestic politics are staggering under the weight of decades of partisan abuse, and while most institutions have so far proved resilient, there is no guarantee they’ll stand up to the next autocratic wannabe. Almost the only institution that retains the trust of the American people is the military, a distinction that carries its own worrying implications.</w:t>
      </w:r>
    </w:p>
    <w:p w14:paraId="25D8470A" w14:textId="77777777" w:rsidR="001B3A91" w:rsidRPr="003A4F9A" w:rsidRDefault="001B3A91" w:rsidP="001B3A91">
      <w:pPr>
        <w:rPr>
          <w:sz w:val="16"/>
        </w:rPr>
      </w:pPr>
      <w:r w:rsidRPr="003A4F9A">
        <w:rPr>
          <w:sz w:val="16"/>
        </w:rPr>
        <w:t xml:space="preserve">Wednesday’s </w:t>
      </w:r>
      <w:r w:rsidRPr="00507767">
        <w:rPr>
          <w:rStyle w:val="StyleUnderline"/>
        </w:rPr>
        <w:t>violence will</w:t>
      </w:r>
      <w:r w:rsidRPr="003A4F9A">
        <w:rPr>
          <w:sz w:val="16"/>
        </w:rPr>
        <w:t xml:space="preserve"> </w:t>
      </w:r>
      <w:r w:rsidRPr="00AF5115">
        <w:rPr>
          <w:rStyle w:val="Emphasis"/>
          <w:highlight w:val="yellow"/>
        </w:rPr>
        <w:t>certainly</w:t>
      </w:r>
      <w:r w:rsidRPr="003A4F9A">
        <w:rPr>
          <w:sz w:val="16"/>
        </w:rPr>
        <w:t xml:space="preserve"> </w:t>
      </w:r>
      <w:r w:rsidRPr="00AF5115">
        <w:rPr>
          <w:rStyle w:val="StyleUnderline"/>
          <w:highlight w:val="yellow"/>
        </w:rPr>
        <w:t>impact the</w:t>
      </w:r>
      <w:r w:rsidRPr="00507767">
        <w:rPr>
          <w:rStyle w:val="StyleUnderline"/>
        </w:rPr>
        <w:t xml:space="preserve"> </w:t>
      </w:r>
      <w:r w:rsidRPr="00507767">
        <w:rPr>
          <w:rStyle w:val="Emphasis"/>
        </w:rPr>
        <w:t>U</w:t>
      </w:r>
      <w:r w:rsidRPr="00507767">
        <w:rPr>
          <w:rStyle w:val="StyleUnderline"/>
        </w:rPr>
        <w:t xml:space="preserve">nited </w:t>
      </w:r>
      <w:r w:rsidRPr="00507767">
        <w:rPr>
          <w:rStyle w:val="Emphasis"/>
        </w:rPr>
        <w:t>S</w:t>
      </w:r>
      <w:r w:rsidRPr="00507767">
        <w:rPr>
          <w:rStyle w:val="StyleUnderline"/>
        </w:rPr>
        <w:t xml:space="preserve">tates’ </w:t>
      </w:r>
      <w:r w:rsidRPr="00AF5115">
        <w:rPr>
          <w:rStyle w:val="Emphasis"/>
          <w:highlight w:val="yellow"/>
        </w:rPr>
        <w:t>global image</w:t>
      </w:r>
      <w:r w:rsidRPr="003A4F9A">
        <w:rPr>
          <w:sz w:val="16"/>
        </w:rPr>
        <w:t xml:space="preserve">, </w:t>
      </w:r>
      <w:r w:rsidRPr="00507767">
        <w:rPr>
          <w:rStyle w:val="StyleUnderline"/>
        </w:rPr>
        <w:t>although</w:t>
      </w:r>
      <w:r w:rsidRPr="003A4F9A">
        <w:rPr>
          <w:sz w:val="16"/>
        </w:rPr>
        <w:t xml:space="preserve"> the last four </w:t>
      </w:r>
      <w:r w:rsidRPr="00507767">
        <w:rPr>
          <w:rStyle w:val="StyleUnderline"/>
        </w:rPr>
        <w:t>years under</w:t>
      </w:r>
      <w:r w:rsidRPr="003A4F9A">
        <w:rPr>
          <w:sz w:val="16"/>
        </w:rPr>
        <w:t xml:space="preserve"> Donald </w:t>
      </w:r>
      <w:r w:rsidRPr="00507767">
        <w:rPr>
          <w:rStyle w:val="Emphasis"/>
        </w:rPr>
        <w:t>Trump</w:t>
      </w:r>
      <w:r w:rsidRPr="003A4F9A">
        <w:rPr>
          <w:sz w:val="16"/>
        </w:rPr>
        <w:t xml:space="preserve"> </w:t>
      </w:r>
      <w:r w:rsidRPr="00507767">
        <w:rPr>
          <w:rStyle w:val="StyleUnderline"/>
        </w:rPr>
        <w:t>have done</w:t>
      </w:r>
      <w:r w:rsidRPr="003A4F9A">
        <w:rPr>
          <w:sz w:val="16"/>
        </w:rPr>
        <w:t xml:space="preserve"> </w:t>
      </w:r>
      <w:r w:rsidRPr="00507767">
        <w:rPr>
          <w:rStyle w:val="Emphasis"/>
        </w:rPr>
        <w:t>plenty</w:t>
      </w:r>
      <w:r w:rsidRPr="003A4F9A">
        <w:rPr>
          <w:sz w:val="16"/>
        </w:rPr>
        <w:t xml:space="preserve"> </w:t>
      </w:r>
      <w:r w:rsidRPr="00507767">
        <w:rPr>
          <w:rStyle w:val="StyleUnderline"/>
        </w:rPr>
        <w:t>of damage already</w:t>
      </w:r>
      <w:r w:rsidRPr="003A4F9A">
        <w:rPr>
          <w:sz w:val="16"/>
        </w:rPr>
        <w:t xml:space="preserve">. And while it is certainly true that the political turmoil that has engulfed the country since November will make it harder for the United States to build an international coalition against China, </w:t>
      </w:r>
      <w:r w:rsidRPr="00507767">
        <w:rPr>
          <w:rStyle w:val="StyleUnderline"/>
        </w:rPr>
        <w:t xml:space="preserve">it’s </w:t>
      </w:r>
      <w:r w:rsidRPr="00AF5115">
        <w:rPr>
          <w:rStyle w:val="StyleUnderline"/>
          <w:highlight w:val="yellow"/>
        </w:rPr>
        <w:t>hard to see</w:t>
      </w:r>
      <w:r w:rsidRPr="00507767">
        <w:rPr>
          <w:rStyle w:val="StyleUnderline"/>
        </w:rPr>
        <w:t xml:space="preserve"> why U.S. policymakers are</w:t>
      </w:r>
      <w:r w:rsidRPr="003A4F9A">
        <w:rPr>
          <w:sz w:val="16"/>
        </w:rPr>
        <w:t xml:space="preserve"> </w:t>
      </w:r>
      <w:r w:rsidRPr="00507767">
        <w:rPr>
          <w:rStyle w:val="Emphasis"/>
        </w:rPr>
        <w:t>prioritizing</w:t>
      </w:r>
      <w:r w:rsidRPr="003A4F9A">
        <w:rPr>
          <w:sz w:val="16"/>
        </w:rPr>
        <w:t xml:space="preserve"> </w:t>
      </w:r>
      <w:r w:rsidRPr="00507767">
        <w:rPr>
          <w:rStyle w:val="StyleUnderline"/>
        </w:rPr>
        <w:t xml:space="preserve">rallying </w:t>
      </w:r>
      <w:r w:rsidRPr="00AF5115">
        <w:rPr>
          <w:rStyle w:val="StyleUnderline"/>
          <w:highlight w:val="yellow"/>
        </w:rPr>
        <w:t>a</w:t>
      </w:r>
      <w:r w:rsidRPr="00507767">
        <w:rPr>
          <w:rStyle w:val="StyleUnderline"/>
        </w:rPr>
        <w:t>n</w:t>
      </w:r>
      <w:r w:rsidRPr="003A4F9A">
        <w:rPr>
          <w:sz w:val="16"/>
        </w:rPr>
        <w:t xml:space="preserve"> </w:t>
      </w:r>
      <w:r w:rsidRPr="00507767">
        <w:rPr>
          <w:rStyle w:val="Emphasis"/>
        </w:rPr>
        <w:t>ambitious</w:t>
      </w:r>
      <w:r w:rsidRPr="003A4F9A">
        <w:rPr>
          <w:sz w:val="16"/>
        </w:rPr>
        <w:t xml:space="preserve"> </w:t>
      </w:r>
      <w:r w:rsidRPr="00507767">
        <w:rPr>
          <w:rStyle w:val="StyleUnderline"/>
        </w:rPr>
        <w:t>and</w:t>
      </w:r>
      <w:r w:rsidRPr="003A4F9A">
        <w:rPr>
          <w:sz w:val="16"/>
        </w:rPr>
        <w:t xml:space="preserve"> </w:t>
      </w:r>
      <w:r w:rsidRPr="00507767">
        <w:rPr>
          <w:rStyle w:val="Emphasis"/>
        </w:rPr>
        <w:t>poorly</w:t>
      </w:r>
      <w:r w:rsidRPr="003A4F9A">
        <w:rPr>
          <w:sz w:val="16"/>
        </w:rPr>
        <w:t xml:space="preserve"> </w:t>
      </w:r>
      <w:r w:rsidRPr="00507767">
        <w:rPr>
          <w:rStyle w:val="Emphasis"/>
        </w:rPr>
        <w:t>defined</w:t>
      </w:r>
      <w:r w:rsidRPr="003A4F9A">
        <w:rPr>
          <w:sz w:val="16"/>
        </w:rPr>
        <w:t xml:space="preserve"> </w:t>
      </w:r>
      <w:r w:rsidRPr="00507767">
        <w:rPr>
          <w:rStyle w:val="StyleUnderline"/>
        </w:rPr>
        <w:t>“</w:t>
      </w:r>
      <w:r w:rsidRPr="00AF5115">
        <w:rPr>
          <w:rStyle w:val="StyleUnderline"/>
          <w:highlight w:val="yellow"/>
        </w:rPr>
        <w:t>alliance of democracies</w:t>
      </w:r>
      <w:r w:rsidRPr="00507767">
        <w:rPr>
          <w:rStyle w:val="StyleUnderline"/>
        </w:rPr>
        <w:t>”</w:t>
      </w:r>
      <w:r w:rsidRPr="003A4F9A">
        <w:rPr>
          <w:sz w:val="16"/>
        </w:rPr>
        <w:t xml:space="preserve"> to push back against China, </w:t>
      </w:r>
      <w:r w:rsidRPr="00507767">
        <w:rPr>
          <w:rStyle w:val="StyleUnderline"/>
        </w:rPr>
        <w:t>rather than trying to stop</w:t>
      </w:r>
      <w:r w:rsidRPr="003A4F9A">
        <w:rPr>
          <w:sz w:val="16"/>
        </w:rPr>
        <w:t xml:space="preserve"> </w:t>
      </w:r>
      <w:r w:rsidRPr="00507767">
        <w:rPr>
          <w:rStyle w:val="StyleUnderline"/>
        </w:rPr>
        <w:t>the bleeding</w:t>
      </w:r>
      <w:r w:rsidRPr="003A4F9A">
        <w:rPr>
          <w:sz w:val="16"/>
        </w:rPr>
        <w:t xml:space="preserve"> </w:t>
      </w:r>
      <w:r w:rsidRPr="00507767">
        <w:rPr>
          <w:rStyle w:val="Emphasis"/>
        </w:rPr>
        <w:t>at home</w:t>
      </w:r>
      <w:r w:rsidRPr="003A4F9A">
        <w:rPr>
          <w:sz w:val="16"/>
        </w:rPr>
        <w:t>.</w:t>
      </w:r>
    </w:p>
    <w:p w14:paraId="752A11BD" w14:textId="77777777" w:rsidR="001B3A91" w:rsidRPr="003A4F9A" w:rsidRDefault="001B3A91" w:rsidP="001B3A91">
      <w:pPr>
        <w:rPr>
          <w:sz w:val="16"/>
        </w:rPr>
      </w:pPr>
      <w:r w:rsidRPr="003A4F9A">
        <w:rPr>
          <w:sz w:val="16"/>
        </w:rPr>
        <w:t xml:space="preserve">To be clear, this is not a call for America to retreat from the world; the United States benefits hugely from global engagement. But </w:t>
      </w:r>
      <w:r w:rsidRPr="00507767">
        <w:rPr>
          <w:rStyle w:val="StyleUnderline"/>
        </w:rPr>
        <w:t>Wednesday’s crisis lays bare a</w:t>
      </w:r>
      <w:r w:rsidRPr="003A4F9A">
        <w:rPr>
          <w:sz w:val="16"/>
        </w:rPr>
        <w:t xml:space="preserve"> </w:t>
      </w:r>
      <w:r w:rsidRPr="00507767">
        <w:rPr>
          <w:rStyle w:val="Emphasis"/>
        </w:rPr>
        <w:t>central flaw</w:t>
      </w:r>
      <w:r w:rsidRPr="003A4F9A">
        <w:rPr>
          <w:sz w:val="16"/>
        </w:rPr>
        <w:t xml:space="preserve"> </w:t>
      </w:r>
      <w:r w:rsidRPr="00AF5115">
        <w:rPr>
          <w:rStyle w:val="StyleUnderline"/>
          <w:highlight w:val="yellow"/>
        </w:rPr>
        <w:t>with</w:t>
      </w:r>
      <w:r w:rsidRPr="00507767">
        <w:rPr>
          <w:rStyle w:val="StyleUnderline"/>
        </w:rPr>
        <w:t xml:space="preserve"> U.S. foreign policy</w:t>
      </w:r>
      <w:r w:rsidRPr="003A4F9A">
        <w:rPr>
          <w:sz w:val="16"/>
        </w:rPr>
        <w:t xml:space="preserve"> today: </w:t>
      </w:r>
      <w:r w:rsidRPr="00507767">
        <w:rPr>
          <w:rStyle w:val="StyleUnderline"/>
        </w:rPr>
        <w:t>Ambitious</w:t>
      </w:r>
      <w:r w:rsidRPr="003A4F9A">
        <w:rPr>
          <w:sz w:val="16"/>
        </w:rPr>
        <w:t xml:space="preserve"> </w:t>
      </w:r>
      <w:r w:rsidRPr="00507767">
        <w:rPr>
          <w:rStyle w:val="Emphasis"/>
        </w:rPr>
        <w:t xml:space="preserve">foreign-policy </w:t>
      </w:r>
      <w:r w:rsidRPr="00AF5115">
        <w:rPr>
          <w:rStyle w:val="Emphasis"/>
          <w:highlight w:val="yellow"/>
        </w:rPr>
        <w:t>goals</w:t>
      </w:r>
      <w:r w:rsidRPr="003A4F9A">
        <w:rPr>
          <w:sz w:val="16"/>
        </w:rPr>
        <w:t xml:space="preserve"> </w:t>
      </w:r>
      <w:r w:rsidRPr="00507767">
        <w:rPr>
          <w:rStyle w:val="StyleUnderline"/>
        </w:rPr>
        <w:t>are</w:t>
      </w:r>
      <w:r w:rsidRPr="003A4F9A">
        <w:rPr>
          <w:sz w:val="16"/>
        </w:rPr>
        <w:t xml:space="preserve"> </w:t>
      </w:r>
      <w:r w:rsidRPr="00507767">
        <w:rPr>
          <w:rStyle w:val="Emphasis"/>
        </w:rPr>
        <w:t>completely</w:t>
      </w:r>
      <w:r w:rsidRPr="003A4F9A">
        <w:rPr>
          <w:sz w:val="16"/>
        </w:rPr>
        <w:t xml:space="preserve"> </w:t>
      </w:r>
      <w:r w:rsidRPr="00AF5115">
        <w:rPr>
          <w:rStyle w:val="StyleUnderline"/>
          <w:highlight w:val="yellow"/>
        </w:rPr>
        <w:t>out of step with</w:t>
      </w:r>
      <w:r w:rsidRPr="003A4F9A">
        <w:rPr>
          <w:sz w:val="16"/>
        </w:rPr>
        <w:t xml:space="preserve"> the </w:t>
      </w:r>
      <w:r w:rsidRPr="00AF5115">
        <w:rPr>
          <w:rStyle w:val="Emphasis"/>
          <w:highlight w:val="yellow"/>
        </w:rPr>
        <w:t>realities</w:t>
      </w:r>
      <w:r w:rsidRPr="003A4F9A">
        <w:rPr>
          <w:sz w:val="16"/>
        </w:rPr>
        <w:t xml:space="preserve"> </w:t>
      </w:r>
      <w:r w:rsidRPr="00AF5115">
        <w:rPr>
          <w:rStyle w:val="StyleUnderline"/>
          <w:highlight w:val="yellow"/>
        </w:rPr>
        <w:t>of</w:t>
      </w:r>
      <w:r w:rsidRPr="00507767">
        <w:rPr>
          <w:rStyle w:val="StyleUnderline"/>
        </w:rPr>
        <w:t xml:space="preserve"> the country’s </w:t>
      </w:r>
      <w:r w:rsidRPr="00AF5115">
        <w:rPr>
          <w:rStyle w:val="StyleUnderline"/>
          <w:highlight w:val="yellow"/>
        </w:rPr>
        <w:t>domestic</w:t>
      </w:r>
      <w:r w:rsidRPr="003A4F9A">
        <w:rPr>
          <w:sz w:val="16"/>
        </w:rPr>
        <w:t xml:space="preserve"> </w:t>
      </w:r>
      <w:r w:rsidRPr="00507767">
        <w:rPr>
          <w:rStyle w:val="Emphasis"/>
        </w:rPr>
        <w:t>political</w:t>
      </w:r>
      <w:r w:rsidRPr="003A4F9A">
        <w:rPr>
          <w:sz w:val="16"/>
        </w:rPr>
        <w:t xml:space="preserve"> </w:t>
      </w:r>
      <w:r w:rsidRPr="00507767">
        <w:rPr>
          <w:rStyle w:val="StyleUnderline"/>
        </w:rPr>
        <w:t>and</w:t>
      </w:r>
      <w:r w:rsidRPr="003A4F9A">
        <w:rPr>
          <w:sz w:val="16"/>
        </w:rPr>
        <w:t xml:space="preserve"> </w:t>
      </w:r>
      <w:r w:rsidRPr="00507767">
        <w:rPr>
          <w:rStyle w:val="Emphasis"/>
        </w:rPr>
        <w:t xml:space="preserve">economic </w:t>
      </w:r>
      <w:r w:rsidRPr="00AF5115">
        <w:rPr>
          <w:rStyle w:val="Emphasis"/>
          <w:highlight w:val="yellow"/>
        </w:rPr>
        <w:t>dysfunction</w:t>
      </w:r>
      <w:r w:rsidRPr="003A4F9A">
        <w:rPr>
          <w:sz w:val="16"/>
        </w:rPr>
        <w:t>.</w:t>
      </w:r>
    </w:p>
    <w:p w14:paraId="69F767F5" w14:textId="77777777" w:rsidR="001B3A91" w:rsidRPr="003A4F9A" w:rsidRDefault="001B3A91" w:rsidP="001B3A91">
      <w:pPr>
        <w:rPr>
          <w:sz w:val="16"/>
        </w:rPr>
      </w:pPr>
      <w:r w:rsidRPr="003A4F9A">
        <w:rPr>
          <w:sz w:val="16"/>
        </w:rPr>
        <w:t xml:space="preserve">How can anyone expect—as Joe Biden’s campaign promised—to “restore responsible American leadership on the world stage” if Americans cannot even govern themselves at home? How can the United States spread democracy or act as an example for others if it barely has a functioning democracy at home? Washington’s </w:t>
      </w:r>
      <w:r w:rsidRPr="00507767">
        <w:rPr>
          <w:rStyle w:val="StyleUnderline"/>
        </w:rPr>
        <w:t xml:space="preserve">foreign-policy </w:t>
      </w:r>
      <w:r w:rsidRPr="00AF5115">
        <w:rPr>
          <w:rStyle w:val="StyleUnderline"/>
          <w:highlight w:val="yellow"/>
        </w:rPr>
        <w:t>elites</w:t>
      </w:r>
      <w:r w:rsidRPr="003A4F9A">
        <w:rPr>
          <w:sz w:val="16"/>
        </w:rPr>
        <w:t xml:space="preserve"> </w:t>
      </w:r>
      <w:r w:rsidRPr="00AF5115">
        <w:rPr>
          <w:rStyle w:val="Emphasis"/>
          <w:highlight w:val="yellow"/>
        </w:rPr>
        <w:t>remain</w:t>
      </w:r>
      <w:r w:rsidRPr="003A4F9A">
        <w:rPr>
          <w:sz w:val="16"/>
        </w:rPr>
        <w:t xml:space="preserve"> </w:t>
      </w:r>
      <w:r w:rsidRPr="00507767">
        <w:rPr>
          <w:rStyle w:val="StyleUnderline"/>
        </w:rPr>
        <w:t>committed to the</w:t>
      </w:r>
      <w:r w:rsidRPr="003A4F9A">
        <w:rPr>
          <w:sz w:val="16"/>
        </w:rPr>
        <w:t xml:space="preserve"> </w:t>
      </w:r>
      <w:r w:rsidRPr="00507767">
        <w:rPr>
          <w:rStyle w:val="Emphasis"/>
        </w:rPr>
        <w:t>preservation</w:t>
      </w:r>
      <w:r w:rsidRPr="003A4F9A">
        <w:rPr>
          <w:sz w:val="16"/>
        </w:rPr>
        <w:t xml:space="preserve"> </w:t>
      </w:r>
      <w:r w:rsidRPr="00507767">
        <w:rPr>
          <w:rStyle w:val="StyleUnderline"/>
        </w:rPr>
        <w:t>of a</w:t>
      </w:r>
      <w:r w:rsidRPr="003A4F9A">
        <w:rPr>
          <w:sz w:val="16"/>
        </w:rPr>
        <w:t xml:space="preserve"> three-decade </w:t>
      </w:r>
      <w:r w:rsidRPr="00507767">
        <w:rPr>
          <w:rStyle w:val="StyleUnderline"/>
        </w:rPr>
        <w:t>foreign policy aimed at reshaping the</w:t>
      </w:r>
      <w:r w:rsidRPr="003A4F9A">
        <w:rPr>
          <w:sz w:val="16"/>
        </w:rPr>
        <w:t xml:space="preserve"> </w:t>
      </w:r>
      <w:r w:rsidRPr="00507767">
        <w:rPr>
          <w:rStyle w:val="StyleUnderline"/>
        </w:rPr>
        <w:t>world in America’s image</w:t>
      </w:r>
      <w:r w:rsidRPr="003A4F9A">
        <w:rPr>
          <w:sz w:val="16"/>
        </w:rPr>
        <w:t xml:space="preserve">. </w:t>
      </w:r>
      <w:r w:rsidRPr="00507767">
        <w:rPr>
          <w:rStyle w:val="StyleUnderline"/>
        </w:rPr>
        <w:t>They are</w:t>
      </w:r>
      <w:r w:rsidRPr="003A4F9A">
        <w:rPr>
          <w:sz w:val="16"/>
        </w:rPr>
        <w:t xml:space="preserve"> </w:t>
      </w:r>
      <w:r w:rsidRPr="00AF5115">
        <w:rPr>
          <w:rStyle w:val="Emphasis"/>
          <w:sz w:val="26"/>
          <w:szCs w:val="26"/>
          <w:highlight w:val="yellow"/>
        </w:rPr>
        <w:t>far too blasé</w:t>
      </w:r>
      <w:r w:rsidRPr="003A4F9A">
        <w:rPr>
          <w:sz w:val="16"/>
        </w:rPr>
        <w:t xml:space="preserve"> </w:t>
      </w:r>
      <w:r w:rsidRPr="00507767">
        <w:rPr>
          <w:rStyle w:val="StyleUnderline"/>
        </w:rPr>
        <w:t>about what that image has become in</w:t>
      </w:r>
      <w:r w:rsidRPr="003A4F9A">
        <w:rPr>
          <w:sz w:val="16"/>
        </w:rPr>
        <w:t xml:space="preserve"> </w:t>
      </w:r>
      <w:r w:rsidRPr="00507767">
        <w:rPr>
          <w:rStyle w:val="StyleUnderline"/>
        </w:rPr>
        <w:t>2020</w:t>
      </w:r>
      <w:r w:rsidRPr="003A4F9A">
        <w:rPr>
          <w:sz w:val="16"/>
        </w:rPr>
        <w:t>.</w:t>
      </w:r>
    </w:p>
    <w:p w14:paraId="535C1C36" w14:textId="77777777" w:rsidR="001B3A91" w:rsidRPr="003A4F9A" w:rsidRDefault="001B3A91" w:rsidP="001B3A91">
      <w:pPr>
        <w:rPr>
          <w:sz w:val="16"/>
        </w:rPr>
      </w:pPr>
      <w:r w:rsidRPr="003A4F9A">
        <w:rPr>
          <w:sz w:val="16"/>
        </w:rPr>
        <w:t>Even the projects that have been undertaken since 2016 focusing on the intersection between domestic and foreign politics—such as this recent Carnegie Endowment project—have mostly focused on ways to either sell the country’s existing foreign policy to the American people or fix trade and investment policies so that the middle class benefits more. In reality, what is needed is a wholesale rethinking of foreign policy, a more modest and humble approach to the world, and an attempt to address the real problems created by domestic dysfunction.</w:t>
      </w:r>
    </w:p>
    <w:p w14:paraId="0FB32746" w14:textId="77777777" w:rsidR="001B3A91" w:rsidRPr="003A4F9A" w:rsidRDefault="001B3A91" w:rsidP="001B3A91">
      <w:pPr>
        <w:rPr>
          <w:sz w:val="16"/>
        </w:rPr>
      </w:pPr>
      <w:r w:rsidRPr="003A4F9A">
        <w:rPr>
          <w:sz w:val="16"/>
        </w:rPr>
        <w:t xml:space="preserve">Wednesday’s </w:t>
      </w:r>
      <w:r w:rsidRPr="00507767">
        <w:rPr>
          <w:rStyle w:val="StyleUnderline"/>
        </w:rPr>
        <w:t>insurrection worsens</w:t>
      </w:r>
      <w:r w:rsidRPr="003A4F9A">
        <w:rPr>
          <w:sz w:val="16"/>
          <w:szCs w:val="16"/>
        </w:rPr>
        <w:t xml:space="preserve"> two</w:t>
      </w:r>
      <w:r w:rsidRPr="003A4F9A">
        <w:rPr>
          <w:sz w:val="16"/>
        </w:rPr>
        <w:t xml:space="preserve"> </w:t>
      </w:r>
      <w:r w:rsidRPr="00507767">
        <w:rPr>
          <w:rStyle w:val="Emphasis"/>
        </w:rPr>
        <w:t>concrete foreign-policy problems</w:t>
      </w:r>
      <w:r w:rsidRPr="003A4F9A">
        <w:rPr>
          <w:sz w:val="16"/>
        </w:rPr>
        <w:t xml:space="preserve"> </w:t>
      </w:r>
      <w:r w:rsidRPr="00507767">
        <w:rPr>
          <w:rStyle w:val="StyleUnderline"/>
        </w:rPr>
        <w:t>for the</w:t>
      </w:r>
      <w:r w:rsidRPr="003A4F9A">
        <w:rPr>
          <w:sz w:val="16"/>
        </w:rPr>
        <w:t xml:space="preserve"> </w:t>
      </w:r>
      <w:r w:rsidRPr="00507767">
        <w:rPr>
          <w:rStyle w:val="Emphasis"/>
        </w:rPr>
        <w:t>U</w:t>
      </w:r>
      <w:r w:rsidRPr="00507767">
        <w:rPr>
          <w:rStyle w:val="StyleUnderline"/>
        </w:rPr>
        <w:t xml:space="preserve">nited </w:t>
      </w:r>
      <w:r w:rsidRPr="00507767">
        <w:rPr>
          <w:rStyle w:val="Emphasis"/>
        </w:rPr>
        <w:t>S</w:t>
      </w:r>
      <w:r w:rsidRPr="00507767">
        <w:rPr>
          <w:rStyle w:val="StyleUnderline"/>
        </w:rPr>
        <w:t>tates</w:t>
      </w:r>
      <w:r w:rsidRPr="003A4F9A">
        <w:rPr>
          <w:sz w:val="16"/>
        </w:rPr>
        <w:t xml:space="preserve">. First, </w:t>
      </w:r>
      <w:r w:rsidRPr="00507767">
        <w:rPr>
          <w:rStyle w:val="StyleUnderline"/>
        </w:rPr>
        <w:t xml:space="preserve">it will </w:t>
      </w:r>
      <w:r w:rsidRPr="00AF5115">
        <w:rPr>
          <w:rStyle w:val="StyleUnderline"/>
          <w:highlight w:val="yellow"/>
        </w:rPr>
        <w:t>increase</w:t>
      </w:r>
      <w:r w:rsidRPr="00507767">
        <w:rPr>
          <w:rStyle w:val="StyleUnderline"/>
        </w:rPr>
        <w:t xml:space="preserve"> the</w:t>
      </w:r>
      <w:r w:rsidRPr="003A4F9A">
        <w:rPr>
          <w:sz w:val="16"/>
        </w:rPr>
        <w:t xml:space="preserve"> </w:t>
      </w:r>
      <w:r w:rsidRPr="00AF5115">
        <w:rPr>
          <w:rStyle w:val="Emphasis"/>
          <w:highlight w:val="yellow"/>
        </w:rPr>
        <w:t>likelihood</w:t>
      </w:r>
      <w:r w:rsidRPr="003A4F9A">
        <w:rPr>
          <w:sz w:val="16"/>
        </w:rPr>
        <w:t xml:space="preserve"> </w:t>
      </w:r>
      <w:r w:rsidRPr="00507767">
        <w:rPr>
          <w:rStyle w:val="StyleUnderline"/>
        </w:rPr>
        <w:t xml:space="preserve">that </w:t>
      </w:r>
      <w:r w:rsidRPr="00AF5115">
        <w:rPr>
          <w:rStyle w:val="StyleUnderline"/>
          <w:highlight w:val="yellow"/>
        </w:rPr>
        <w:t>other</w:t>
      </w:r>
      <w:r w:rsidRPr="00507767">
        <w:rPr>
          <w:rStyle w:val="StyleUnderline"/>
        </w:rPr>
        <w:t xml:space="preserve"> government</w:t>
      </w:r>
      <w:r w:rsidRPr="00AF5115">
        <w:rPr>
          <w:rStyle w:val="StyleUnderline"/>
          <w:highlight w:val="yellow"/>
        </w:rPr>
        <w:t>s</w:t>
      </w:r>
      <w:r w:rsidRPr="00507767">
        <w:rPr>
          <w:rStyle w:val="StyleUnderline"/>
        </w:rPr>
        <w:t xml:space="preserve"> will </w:t>
      </w:r>
      <w:r w:rsidRPr="00AF5115">
        <w:rPr>
          <w:rStyle w:val="StyleUnderline"/>
          <w:highlight w:val="yellow"/>
        </w:rPr>
        <w:t>be</w:t>
      </w:r>
      <w:r w:rsidRPr="003A4F9A">
        <w:rPr>
          <w:sz w:val="16"/>
        </w:rPr>
        <w:t xml:space="preserve"> </w:t>
      </w:r>
      <w:r w:rsidRPr="00AF5115">
        <w:rPr>
          <w:rStyle w:val="Emphasis"/>
          <w:sz w:val="26"/>
          <w:szCs w:val="26"/>
          <w:highlight w:val="yellow"/>
        </w:rPr>
        <w:t>wary of any</w:t>
      </w:r>
      <w:r w:rsidRPr="00507767">
        <w:rPr>
          <w:rStyle w:val="Emphasis"/>
          <w:sz w:val="26"/>
          <w:szCs w:val="26"/>
        </w:rPr>
        <w:t xml:space="preserve"> </w:t>
      </w:r>
      <w:r w:rsidRPr="00AF5115">
        <w:rPr>
          <w:rStyle w:val="Emphasis"/>
          <w:sz w:val="26"/>
          <w:szCs w:val="26"/>
          <w:highlight w:val="yellow"/>
        </w:rPr>
        <w:t>binding commitments</w:t>
      </w:r>
      <w:r w:rsidRPr="003A4F9A">
        <w:rPr>
          <w:sz w:val="16"/>
        </w:rPr>
        <w:t xml:space="preserve"> </w:t>
      </w:r>
      <w:r w:rsidRPr="00507767">
        <w:rPr>
          <w:rStyle w:val="StyleUnderline"/>
        </w:rPr>
        <w:t>or</w:t>
      </w:r>
      <w:r w:rsidRPr="003A4F9A">
        <w:rPr>
          <w:sz w:val="16"/>
        </w:rPr>
        <w:t xml:space="preserve"> </w:t>
      </w:r>
      <w:r w:rsidRPr="00507767">
        <w:rPr>
          <w:rStyle w:val="Emphasis"/>
          <w:sz w:val="24"/>
          <w:szCs w:val="24"/>
        </w:rPr>
        <w:t>in-depth cooperation</w:t>
      </w:r>
      <w:r w:rsidRPr="003A4F9A">
        <w:rPr>
          <w:sz w:val="16"/>
        </w:rPr>
        <w:t xml:space="preserve"> </w:t>
      </w:r>
      <w:r w:rsidRPr="00AF5115">
        <w:rPr>
          <w:rStyle w:val="StyleUnderline"/>
          <w:highlight w:val="yellow"/>
        </w:rPr>
        <w:t xml:space="preserve">with the </w:t>
      </w:r>
      <w:r w:rsidRPr="00AF5115">
        <w:rPr>
          <w:rStyle w:val="Emphasis"/>
          <w:highlight w:val="yellow"/>
        </w:rPr>
        <w:t>U</w:t>
      </w:r>
      <w:r w:rsidRPr="00507767">
        <w:rPr>
          <w:rStyle w:val="StyleUnderline"/>
        </w:rPr>
        <w:t xml:space="preserve">nited </w:t>
      </w:r>
      <w:r w:rsidRPr="00AF5115">
        <w:rPr>
          <w:rStyle w:val="Emphasis"/>
          <w:highlight w:val="yellow"/>
        </w:rPr>
        <w:t>S</w:t>
      </w:r>
      <w:r w:rsidRPr="00507767">
        <w:rPr>
          <w:rStyle w:val="StyleUnderline"/>
        </w:rPr>
        <w:t>tates</w:t>
      </w:r>
      <w:r w:rsidRPr="003A4F9A">
        <w:rPr>
          <w:sz w:val="16"/>
        </w:rPr>
        <w:t xml:space="preserve">. Four </w:t>
      </w:r>
      <w:r w:rsidRPr="00507767">
        <w:rPr>
          <w:rStyle w:val="StyleUnderline"/>
        </w:rPr>
        <w:t xml:space="preserve">years of </w:t>
      </w:r>
      <w:r w:rsidRPr="00AF5115">
        <w:rPr>
          <w:rStyle w:val="StyleUnderline"/>
          <w:highlight w:val="yellow"/>
        </w:rPr>
        <w:t>Trump</w:t>
      </w:r>
      <w:r w:rsidRPr="003A4F9A">
        <w:rPr>
          <w:sz w:val="16"/>
        </w:rPr>
        <w:t xml:space="preserve"> have </w:t>
      </w:r>
      <w:r w:rsidRPr="00507767">
        <w:rPr>
          <w:rStyle w:val="StyleUnderline"/>
        </w:rPr>
        <w:t>already</w:t>
      </w:r>
      <w:r w:rsidRPr="003A4F9A">
        <w:rPr>
          <w:sz w:val="16"/>
        </w:rPr>
        <w:t xml:space="preserve"> </w:t>
      </w:r>
      <w:r w:rsidRPr="00AF5115">
        <w:rPr>
          <w:rStyle w:val="Emphasis"/>
          <w:highlight w:val="yellow"/>
        </w:rPr>
        <w:t>convinced</w:t>
      </w:r>
      <w:r w:rsidRPr="003A4F9A">
        <w:rPr>
          <w:sz w:val="16"/>
        </w:rPr>
        <w:t xml:space="preserve"> </w:t>
      </w:r>
      <w:r w:rsidRPr="00507767">
        <w:rPr>
          <w:rStyle w:val="StyleUnderline"/>
        </w:rPr>
        <w:t>countries in</w:t>
      </w:r>
      <w:r w:rsidRPr="003A4F9A">
        <w:rPr>
          <w:sz w:val="16"/>
        </w:rPr>
        <w:t xml:space="preserve"> </w:t>
      </w:r>
      <w:r w:rsidRPr="00AF5115">
        <w:rPr>
          <w:rStyle w:val="Emphasis"/>
          <w:highlight w:val="yellow"/>
        </w:rPr>
        <w:t>Europe</w:t>
      </w:r>
      <w:r w:rsidRPr="003A4F9A">
        <w:rPr>
          <w:sz w:val="16"/>
        </w:rPr>
        <w:t xml:space="preserve"> </w:t>
      </w:r>
      <w:r w:rsidRPr="00AF5115">
        <w:rPr>
          <w:rStyle w:val="StyleUnderline"/>
          <w:highlight w:val="yellow"/>
        </w:rPr>
        <w:t>and</w:t>
      </w:r>
      <w:r w:rsidRPr="003A4F9A">
        <w:rPr>
          <w:sz w:val="16"/>
        </w:rPr>
        <w:t xml:space="preserve"> </w:t>
      </w:r>
      <w:r w:rsidRPr="00AF5115">
        <w:rPr>
          <w:rStyle w:val="Emphasis"/>
          <w:highlight w:val="yellow"/>
        </w:rPr>
        <w:t>Asia</w:t>
      </w:r>
      <w:r w:rsidRPr="003A4F9A">
        <w:rPr>
          <w:sz w:val="16"/>
        </w:rPr>
        <w:t xml:space="preserve"> </w:t>
      </w:r>
      <w:r w:rsidRPr="00507767">
        <w:rPr>
          <w:rStyle w:val="StyleUnderline"/>
        </w:rPr>
        <w:t>that U.S.</w:t>
      </w:r>
      <w:r w:rsidRPr="003A4F9A">
        <w:rPr>
          <w:sz w:val="16"/>
        </w:rPr>
        <w:t xml:space="preserve"> </w:t>
      </w:r>
      <w:r w:rsidRPr="00AF5115">
        <w:rPr>
          <w:rStyle w:val="StyleUnderline"/>
          <w:highlight w:val="yellow"/>
        </w:rPr>
        <w:t>commitments</w:t>
      </w:r>
      <w:r w:rsidRPr="00507767">
        <w:rPr>
          <w:rStyle w:val="StyleUnderline"/>
        </w:rPr>
        <w:t xml:space="preserve"> may </w:t>
      </w:r>
      <w:r w:rsidRPr="00AF5115">
        <w:rPr>
          <w:rStyle w:val="StyleUnderline"/>
          <w:highlight w:val="yellow"/>
        </w:rPr>
        <w:t>not</w:t>
      </w:r>
      <w:r w:rsidRPr="00507767">
        <w:rPr>
          <w:rStyle w:val="StyleUnderline"/>
        </w:rPr>
        <w:t xml:space="preserve"> be </w:t>
      </w:r>
      <w:r w:rsidRPr="00AF5115">
        <w:rPr>
          <w:rStyle w:val="StyleUnderline"/>
          <w:highlight w:val="yellow"/>
        </w:rPr>
        <w:t>worth</w:t>
      </w:r>
      <w:r w:rsidRPr="003A4F9A">
        <w:rPr>
          <w:sz w:val="16"/>
        </w:rPr>
        <w:t xml:space="preserve"> the </w:t>
      </w:r>
      <w:r w:rsidRPr="00507767">
        <w:rPr>
          <w:rStyle w:val="StyleUnderline"/>
        </w:rPr>
        <w:t>paper they are written on</w:t>
      </w:r>
      <w:r w:rsidRPr="003A4F9A">
        <w:rPr>
          <w:sz w:val="16"/>
        </w:rPr>
        <w:t xml:space="preserve">, particularly in an increasingly partisan environment. The </w:t>
      </w:r>
      <w:r w:rsidRPr="00AF5115">
        <w:rPr>
          <w:rStyle w:val="Emphasis"/>
          <w:highlight w:val="yellow"/>
        </w:rPr>
        <w:t>Iran</w:t>
      </w:r>
      <w:r w:rsidRPr="00507767">
        <w:rPr>
          <w:rStyle w:val="StyleUnderline"/>
        </w:rPr>
        <w:t xml:space="preserve"> nuclear </w:t>
      </w:r>
      <w:r w:rsidRPr="00AF5115">
        <w:rPr>
          <w:rStyle w:val="Emphasis"/>
          <w:highlight w:val="yellow"/>
        </w:rPr>
        <w:t>deal</w:t>
      </w:r>
      <w:r w:rsidRPr="003A4F9A">
        <w:rPr>
          <w:sz w:val="16"/>
        </w:rPr>
        <w:t xml:space="preserve">, the </w:t>
      </w:r>
      <w:r w:rsidRPr="00AF5115">
        <w:rPr>
          <w:rStyle w:val="Emphasis"/>
          <w:highlight w:val="yellow"/>
        </w:rPr>
        <w:t>T</w:t>
      </w:r>
      <w:r w:rsidRPr="00507767">
        <w:rPr>
          <w:rStyle w:val="StyleUnderline"/>
        </w:rPr>
        <w:t>rans-</w:t>
      </w:r>
      <w:r w:rsidRPr="00AF5115">
        <w:rPr>
          <w:rStyle w:val="Emphasis"/>
          <w:highlight w:val="yellow"/>
        </w:rPr>
        <w:t>P</w:t>
      </w:r>
      <w:r w:rsidRPr="00507767">
        <w:rPr>
          <w:rStyle w:val="StyleUnderline"/>
        </w:rPr>
        <w:t xml:space="preserve">acific </w:t>
      </w:r>
      <w:r w:rsidRPr="00AF5115">
        <w:rPr>
          <w:rStyle w:val="Emphasis"/>
          <w:highlight w:val="yellow"/>
        </w:rPr>
        <w:t>P</w:t>
      </w:r>
      <w:r w:rsidRPr="00507767">
        <w:rPr>
          <w:rStyle w:val="StyleUnderline"/>
        </w:rPr>
        <w:t>artnership</w:t>
      </w:r>
      <w:r w:rsidRPr="003A4F9A">
        <w:rPr>
          <w:sz w:val="16"/>
        </w:rPr>
        <w:t xml:space="preserve">, </w:t>
      </w:r>
      <w:r w:rsidRPr="00AF5115">
        <w:rPr>
          <w:rStyle w:val="StyleUnderline"/>
          <w:highlight w:val="yellow"/>
        </w:rPr>
        <w:t>and</w:t>
      </w:r>
      <w:r w:rsidRPr="003A4F9A">
        <w:rPr>
          <w:sz w:val="16"/>
        </w:rPr>
        <w:t xml:space="preserve"> the </w:t>
      </w:r>
      <w:r w:rsidRPr="00AF5115">
        <w:rPr>
          <w:rStyle w:val="Emphasis"/>
          <w:highlight w:val="yellow"/>
        </w:rPr>
        <w:t>Paris</w:t>
      </w:r>
      <w:r w:rsidRPr="00507767">
        <w:rPr>
          <w:rStyle w:val="StyleUnderline"/>
        </w:rPr>
        <w:t xml:space="preserve"> climate accords </w:t>
      </w:r>
      <w:r w:rsidRPr="00AF5115">
        <w:rPr>
          <w:rStyle w:val="StyleUnderline"/>
          <w:highlight w:val="yellow"/>
        </w:rPr>
        <w:t>were all</w:t>
      </w:r>
      <w:r w:rsidRPr="00507767">
        <w:rPr>
          <w:rStyle w:val="StyleUnderline"/>
        </w:rPr>
        <w:t xml:space="preserve"> </w:t>
      </w:r>
      <w:r w:rsidRPr="00AF5115">
        <w:rPr>
          <w:rStyle w:val="StyleUnderline"/>
          <w:highlight w:val="yellow"/>
        </w:rPr>
        <w:t>victims</w:t>
      </w:r>
      <w:r w:rsidRPr="00507767">
        <w:rPr>
          <w:rStyle w:val="StyleUnderline"/>
        </w:rPr>
        <w:t xml:space="preserve"> of a</w:t>
      </w:r>
      <w:r w:rsidRPr="003A4F9A">
        <w:rPr>
          <w:sz w:val="16"/>
        </w:rPr>
        <w:t xml:space="preserve"> </w:t>
      </w:r>
      <w:r w:rsidRPr="00507767">
        <w:rPr>
          <w:rStyle w:val="Emphasis"/>
        </w:rPr>
        <w:t>shift</w:t>
      </w:r>
      <w:r w:rsidRPr="003A4F9A">
        <w:rPr>
          <w:sz w:val="16"/>
        </w:rPr>
        <w:t xml:space="preserve"> </w:t>
      </w:r>
      <w:r w:rsidRPr="00507767">
        <w:rPr>
          <w:rStyle w:val="StyleUnderline"/>
        </w:rPr>
        <w:t>to a more</w:t>
      </w:r>
      <w:r w:rsidRPr="003A4F9A">
        <w:rPr>
          <w:sz w:val="16"/>
        </w:rPr>
        <w:t xml:space="preserve"> </w:t>
      </w:r>
      <w:r w:rsidRPr="00507767">
        <w:rPr>
          <w:rStyle w:val="Emphasis"/>
        </w:rPr>
        <w:t>partisan, seesaw form of foreign policy</w:t>
      </w:r>
      <w:r w:rsidRPr="003A4F9A">
        <w:rPr>
          <w:sz w:val="16"/>
        </w:rPr>
        <w:t xml:space="preserve">. This week’s </w:t>
      </w:r>
      <w:r w:rsidRPr="00507767">
        <w:rPr>
          <w:rStyle w:val="StyleUnderline"/>
        </w:rPr>
        <w:t>violence in Washington and</w:t>
      </w:r>
      <w:r w:rsidRPr="003A4F9A">
        <w:rPr>
          <w:sz w:val="16"/>
        </w:rPr>
        <w:t xml:space="preserve"> the broader political </w:t>
      </w:r>
      <w:r w:rsidRPr="00AF5115">
        <w:rPr>
          <w:rStyle w:val="StyleUnderline"/>
          <w:highlight w:val="yellow"/>
        </w:rPr>
        <w:t>turmoil</w:t>
      </w:r>
      <w:r w:rsidRPr="00507767">
        <w:rPr>
          <w:rStyle w:val="StyleUnderline"/>
        </w:rPr>
        <w:t xml:space="preserve"> since the November election</w:t>
      </w:r>
      <w:r w:rsidRPr="003A4F9A">
        <w:rPr>
          <w:sz w:val="16"/>
        </w:rPr>
        <w:t xml:space="preserve"> have </w:t>
      </w:r>
      <w:r w:rsidRPr="00AF5115">
        <w:rPr>
          <w:rStyle w:val="StyleUnderline"/>
          <w:highlight w:val="yellow"/>
        </w:rPr>
        <w:t>added to</w:t>
      </w:r>
      <w:r w:rsidRPr="003A4F9A">
        <w:rPr>
          <w:sz w:val="16"/>
        </w:rPr>
        <w:t xml:space="preserve"> those </w:t>
      </w:r>
      <w:r w:rsidRPr="00AF5115">
        <w:rPr>
          <w:rStyle w:val="StyleUnderline"/>
          <w:highlight w:val="yellow"/>
        </w:rPr>
        <w:t>concerns</w:t>
      </w:r>
      <w:r w:rsidRPr="00507767">
        <w:rPr>
          <w:rStyle w:val="StyleUnderline"/>
        </w:rPr>
        <w:t xml:space="preserve"> that</w:t>
      </w:r>
      <w:r w:rsidRPr="003A4F9A">
        <w:rPr>
          <w:sz w:val="16"/>
        </w:rPr>
        <w:t xml:space="preserve"> </w:t>
      </w:r>
      <w:r w:rsidRPr="00AF5115">
        <w:rPr>
          <w:rStyle w:val="Emphasis"/>
          <w:sz w:val="24"/>
          <w:szCs w:val="24"/>
          <w:highlight w:val="yellow"/>
        </w:rPr>
        <w:t>future</w:t>
      </w:r>
      <w:r w:rsidRPr="00507767">
        <w:rPr>
          <w:rStyle w:val="Emphasis"/>
          <w:sz w:val="24"/>
          <w:szCs w:val="24"/>
        </w:rPr>
        <w:t xml:space="preserve"> U.S. </w:t>
      </w:r>
      <w:r w:rsidRPr="00AF5115">
        <w:rPr>
          <w:rStyle w:val="Emphasis"/>
          <w:sz w:val="24"/>
          <w:szCs w:val="24"/>
          <w:highlight w:val="yellow"/>
        </w:rPr>
        <w:t>elections</w:t>
      </w:r>
      <w:r w:rsidRPr="003A4F9A">
        <w:rPr>
          <w:sz w:val="16"/>
        </w:rPr>
        <w:t xml:space="preserve"> </w:t>
      </w:r>
      <w:r w:rsidRPr="00AF5115">
        <w:rPr>
          <w:rStyle w:val="StyleUnderline"/>
          <w:highlight w:val="yellow"/>
        </w:rPr>
        <w:t>may not</w:t>
      </w:r>
      <w:r w:rsidRPr="003A4F9A">
        <w:rPr>
          <w:sz w:val="16"/>
        </w:rPr>
        <w:t xml:space="preserve"> even </w:t>
      </w:r>
      <w:r w:rsidRPr="00AF5115">
        <w:rPr>
          <w:rStyle w:val="StyleUnderline"/>
          <w:highlight w:val="yellow"/>
        </w:rPr>
        <w:t>be free</w:t>
      </w:r>
      <w:r w:rsidRPr="00507767">
        <w:rPr>
          <w:rStyle w:val="StyleUnderline"/>
        </w:rPr>
        <w:t xml:space="preserve"> and fair</w:t>
      </w:r>
      <w:r w:rsidRPr="003A4F9A">
        <w:rPr>
          <w:sz w:val="16"/>
        </w:rPr>
        <w:t>.</w:t>
      </w:r>
    </w:p>
    <w:p w14:paraId="66F6723B" w14:textId="77777777" w:rsidR="001B3A91" w:rsidRDefault="001B3A91" w:rsidP="001B3A91">
      <w:pPr>
        <w:pStyle w:val="Heading3"/>
      </w:pPr>
      <w:r>
        <w:t>AT: Tech Leadership</w:t>
      </w:r>
    </w:p>
    <w:p w14:paraId="072C4174" w14:textId="77777777" w:rsidR="001B3A91" w:rsidRPr="0038029E" w:rsidRDefault="001B3A91" w:rsidP="001B3A91"/>
    <w:p w14:paraId="47D7A38E" w14:textId="77777777" w:rsidR="001B3A91" w:rsidRPr="0038029E" w:rsidRDefault="001B3A91" w:rsidP="001B3A91">
      <w:pPr>
        <w:pStyle w:val="Heading4"/>
        <w:rPr>
          <w:rFonts w:cs="Calibri"/>
        </w:rPr>
      </w:pPr>
      <w:r w:rsidRPr="0038029E">
        <w:rPr>
          <w:rFonts w:cs="Calibri"/>
        </w:rPr>
        <w:t xml:space="preserve">they can’t catch up. </w:t>
      </w:r>
    </w:p>
    <w:p w14:paraId="36AA6311" w14:textId="77777777" w:rsidR="001B3A91" w:rsidRPr="0038029E" w:rsidRDefault="001B3A91" w:rsidP="001B3A91">
      <w:r w:rsidRPr="0038029E">
        <w:t xml:space="preserve">Fred </w:t>
      </w:r>
      <w:r w:rsidRPr="0038029E">
        <w:rPr>
          <w:rStyle w:val="Style13ptBold"/>
        </w:rPr>
        <w:t>Hu 18,</w:t>
      </w:r>
      <w:r w:rsidRPr="0038029E">
        <w:t xml:space="preserve"> economist and chairman of Primavera Capital Group, 8-22-2018, "The U.S. Is Overly Paranoid About </w:t>
      </w:r>
      <w:proofErr w:type="spellStart"/>
      <w:r w:rsidRPr="0038029E">
        <w:t>China’S</w:t>
      </w:r>
      <w:proofErr w:type="spellEnd"/>
      <w:r w:rsidRPr="0038029E">
        <w:t xml:space="preserve"> Tech Rise," Washington Post, https://www.washingtonpost.com/news/theworldpost/wp/2018/08/22/us-china-3/?utm_term=.ed8dd0d27f82</w:t>
      </w:r>
    </w:p>
    <w:p w14:paraId="41A74CE8" w14:textId="77777777" w:rsidR="001B3A91" w:rsidRPr="0038029E" w:rsidRDefault="001B3A91" w:rsidP="001B3A91">
      <w:pPr>
        <w:rPr>
          <w:rStyle w:val="StyleUnderline"/>
        </w:rPr>
      </w:pPr>
      <w:r w:rsidRPr="0038029E">
        <w:rPr>
          <w:rStyle w:val="StyleUnderline"/>
        </w:rPr>
        <w:t xml:space="preserve">But much of the </w:t>
      </w:r>
      <w:r w:rsidRPr="0038029E">
        <w:rPr>
          <w:rStyle w:val="StyleUnderline"/>
          <w:highlight w:val="cyan"/>
        </w:rPr>
        <w:t xml:space="preserve">fear over China’s </w:t>
      </w:r>
      <w:r w:rsidRPr="0038029E">
        <w:rPr>
          <w:rStyle w:val="Emphasis"/>
          <w:highlight w:val="cyan"/>
        </w:rPr>
        <w:t>tech</w:t>
      </w:r>
      <w:r w:rsidRPr="0038029E">
        <w:rPr>
          <w:rStyle w:val="StyleUnderline"/>
        </w:rPr>
        <w:t xml:space="preserve">nological </w:t>
      </w:r>
      <w:r w:rsidRPr="0038029E">
        <w:rPr>
          <w:rStyle w:val="StyleUnderline"/>
          <w:highlight w:val="cyan"/>
        </w:rPr>
        <w:t>rise is unfounded</w:t>
      </w:r>
      <w:r w:rsidRPr="0038029E">
        <w:rPr>
          <w:rStyle w:val="StyleUnderline"/>
        </w:rPr>
        <w:t xml:space="preserve">. Fundamentally, China is like most emerging economies around the world: still trying hard to close the enormous technological gap with advanced economies led by America. </w:t>
      </w:r>
      <w:r w:rsidRPr="0038029E">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38029E">
        <w:rPr>
          <w:sz w:val="14"/>
        </w:rPr>
        <w:t>Lighthizer</w:t>
      </w:r>
      <w:proofErr w:type="spellEnd"/>
      <w:r w:rsidRPr="0038029E">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38029E">
        <w:rPr>
          <w:rStyle w:val="StyleUnderline"/>
        </w:rPr>
        <w:t>As impressive as China’s innovation and progress may be, however, it is premature to declare that China has caught up with the U.S. tech industry</w:t>
      </w:r>
      <w:r w:rsidRPr="0038029E">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38029E">
        <w:rPr>
          <w:rStyle w:val="StyleUnderline"/>
          <w:highlight w:val="cyan"/>
        </w:rPr>
        <w:t xml:space="preserve">While China </w:t>
      </w:r>
      <w:r w:rsidRPr="0038029E">
        <w:rPr>
          <w:rStyle w:val="StyleUnderline"/>
        </w:rPr>
        <w:t>is well positioned to succeed in “strategic” industries</w:t>
      </w:r>
      <w:r w:rsidRPr="0038029E">
        <w:rPr>
          <w:sz w:val="14"/>
        </w:rPr>
        <w:t xml:space="preserve"> such as semiconductors, </w:t>
      </w:r>
      <w:proofErr w:type="gramStart"/>
      <w:r w:rsidRPr="0038029E">
        <w:rPr>
          <w:sz w:val="14"/>
        </w:rPr>
        <w:t>pharmaceuticals</w:t>
      </w:r>
      <w:proofErr w:type="gramEnd"/>
      <w:r w:rsidRPr="0038029E">
        <w:rPr>
          <w:sz w:val="14"/>
        </w:rPr>
        <w:t xml:space="preserve"> and commercial aircraft due to its vast pool of engineering talent and the size of its domestic market, </w:t>
      </w:r>
      <w:r w:rsidRPr="0038029E">
        <w:rPr>
          <w:rStyle w:val="Emphasis"/>
        </w:rPr>
        <w:t>so far it</w:t>
      </w:r>
      <w:r w:rsidRPr="0038029E">
        <w:rPr>
          <w:rStyle w:val="Emphasis"/>
          <w:highlight w:val="cyan"/>
        </w:rPr>
        <w:t xml:space="preserve"> has remained a laggard</w:t>
      </w:r>
      <w:r w:rsidRPr="0038029E">
        <w:rPr>
          <w:rStyle w:val="Emphasis"/>
        </w:rPr>
        <w:t xml:space="preserve">. </w:t>
      </w:r>
      <w:r w:rsidRPr="0038029E">
        <w:rPr>
          <w:rStyle w:val="StyleUnderline"/>
        </w:rPr>
        <w:t>China has</w:t>
      </w:r>
      <w:r w:rsidRPr="0038029E">
        <w:rPr>
          <w:rStyle w:val="StyleUnderline"/>
          <w:highlight w:val="cyan"/>
        </w:rPr>
        <w:t xml:space="preserve"> failed to develop an indigenous chip industry</w:t>
      </w:r>
      <w:r w:rsidRPr="0038029E">
        <w:rPr>
          <w:rStyle w:val="StyleUnderline"/>
        </w:rPr>
        <w:t xml:space="preserve"> despite a state-led drive to do so, with tens of billions spent ov</w:t>
      </w:r>
      <w:r w:rsidRPr="0038029E">
        <w:rPr>
          <w:sz w:val="14"/>
        </w:rPr>
        <w:t>er th</w:t>
      </w:r>
      <w:r w:rsidRPr="0038029E">
        <w:rPr>
          <w:rStyle w:val="StyleUnderline"/>
        </w:rPr>
        <w:t xml:space="preserve">e past four decades. </w:t>
      </w:r>
      <w:r w:rsidRPr="0038029E">
        <w:rPr>
          <w:sz w:val="14"/>
        </w:rPr>
        <w:t xml:space="preserve">Despite its status as the “world’s factory,” making everything from cell phones and laptops to numerous other devices, </w:t>
      </w:r>
      <w:r w:rsidRPr="0038029E">
        <w:rPr>
          <w:rStyle w:val="StyleUnderline"/>
        </w:rPr>
        <w:t xml:space="preserve">China continues to </w:t>
      </w:r>
      <w:r w:rsidRPr="0038029E">
        <w:rPr>
          <w:rStyle w:val="StyleUnderline"/>
          <w:highlight w:val="cyan"/>
        </w:rPr>
        <w:t xml:space="preserve">import 90 percent of its microchips </w:t>
      </w:r>
      <w:r w:rsidRPr="0038029E">
        <w:rPr>
          <w:rStyle w:val="StyleUnderline"/>
        </w:rPr>
        <w:t>from foreign countries, predominantly from the United States.</w:t>
      </w:r>
      <w:r w:rsidRPr="0038029E">
        <w:rPr>
          <w:sz w:val="14"/>
        </w:rPr>
        <w:t xml:space="preserve"> That is why the U.S. threat to cut off critical chip supply to ZTE, a Chinese telecom equipment firm, has been dubbed the “Sputnik moment” in China: a sober reminder of China’s continued weaknesses in critical technologies. </w:t>
      </w:r>
      <w:r w:rsidRPr="0038029E">
        <w:rPr>
          <w:rStyle w:val="StyleUnderline"/>
        </w:rPr>
        <w:t>While China has made spectacular progress on the tech front</w:t>
      </w:r>
      <w:r w:rsidRPr="0038029E">
        <w:rPr>
          <w:sz w:val="14"/>
        </w:rPr>
        <w:t xml:space="preserve">, </w:t>
      </w:r>
      <w:r w:rsidRPr="0038029E">
        <w:rPr>
          <w:rStyle w:val="Emphasis"/>
        </w:rPr>
        <w:t>the United States remains the undisputed global leader in science and technology</w:t>
      </w:r>
      <w:r w:rsidRPr="0038029E">
        <w:rPr>
          <w:sz w:val="14"/>
        </w:rPr>
        <w:t xml:space="preserve">. The </w:t>
      </w:r>
      <w:r w:rsidRPr="0038029E">
        <w:rPr>
          <w:rStyle w:val="Emphasis"/>
          <w:highlight w:val="cyan"/>
        </w:rPr>
        <w:t>U</w:t>
      </w:r>
      <w:r w:rsidRPr="0038029E">
        <w:rPr>
          <w:rStyle w:val="StyleUnderline"/>
        </w:rPr>
        <w:t xml:space="preserve">nited </w:t>
      </w:r>
      <w:r w:rsidRPr="0038029E">
        <w:rPr>
          <w:rStyle w:val="Emphasis"/>
          <w:highlight w:val="cyan"/>
        </w:rPr>
        <w:t>S</w:t>
      </w:r>
      <w:r w:rsidRPr="0038029E">
        <w:rPr>
          <w:rStyle w:val="StyleUnderline"/>
        </w:rPr>
        <w:t xml:space="preserve">tates </w:t>
      </w:r>
      <w:r w:rsidRPr="0038029E">
        <w:rPr>
          <w:rStyle w:val="StyleUnderline"/>
          <w:highlight w:val="cyan"/>
        </w:rPr>
        <w:t xml:space="preserve">holds </w:t>
      </w:r>
      <w:r w:rsidRPr="0038029E">
        <w:rPr>
          <w:rStyle w:val="StyleUnderline"/>
        </w:rPr>
        <w:t xml:space="preserve">most of </w:t>
      </w:r>
      <w:r w:rsidRPr="0038029E">
        <w:rPr>
          <w:rStyle w:val="StyleUnderline"/>
          <w:highlight w:val="cyan"/>
        </w:rPr>
        <w:t>the world’s leading research universities</w:t>
      </w:r>
      <w:r w:rsidRPr="0038029E">
        <w:rPr>
          <w:rStyle w:val="StyleUnderline"/>
        </w:rPr>
        <w:t xml:space="preserve">; it </w:t>
      </w:r>
      <w:r w:rsidRPr="0038029E">
        <w:rPr>
          <w:rStyle w:val="StyleUnderline"/>
          <w:highlight w:val="cyan"/>
        </w:rPr>
        <w:t xml:space="preserve">deploys the highest amounts of </w:t>
      </w:r>
      <w:r w:rsidRPr="0038029E">
        <w:rPr>
          <w:rStyle w:val="StyleUnderline"/>
        </w:rPr>
        <w:t xml:space="preserve">both public and private </w:t>
      </w:r>
      <w:r w:rsidRPr="0038029E">
        <w:rPr>
          <w:rStyle w:val="StyleUnderline"/>
          <w:highlight w:val="cyan"/>
        </w:rPr>
        <w:t xml:space="preserve">funding in </w:t>
      </w:r>
      <w:r w:rsidRPr="0038029E">
        <w:rPr>
          <w:rStyle w:val="Emphasis"/>
          <w:highlight w:val="cyan"/>
        </w:rPr>
        <w:t>r</w:t>
      </w:r>
      <w:r w:rsidRPr="0038029E">
        <w:rPr>
          <w:rStyle w:val="StyleUnderline"/>
        </w:rPr>
        <w:t xml:space="preserve">esearch </w:t>
      </w:r>
      <w:r w:rsidRPr="0038029E">
        <w:rPr>
          <w:rStyle w:val="Emphasis"/>
          <w:highlight w:val="cyan"/>
        </w:rPr>
        <w:t>and</w:t>
      </w:r>
      <w:r w:rsidRPr="0038029E">
        <w:rPr>
          <w:rStyle w:val="StyleUnderline"/>
        </w:rPr>
        <w:t xml:space="preserve"> </w:t>
      </w:r>
      <w:r w:rsidRPr="0038029E">
        <w:rPr>
          <w:rStyle w:val="Emphasis"/>
          <w:highlight w:val="cyan"/>
        </w:rPr>
        <w:t>d</w:t>
      </w:r>
      <w:r w:rsidRPr="0038029E">
        <w:rPr>
          <w:rStyle w:val="StyleUnderline"/>
        </w:rPr>
        <w:t xml:space="preserve">evelopment; </w:t>
      </w:r>
      <w:r w:rsidRPr="0038029E">
        <w:rPr>
          <w:rStyle w:val="StyleUnderline"/>
          <w:highlight w:val="cyan"/>
        </w:rPr>
        <w:t>attracts the most venture capital</w:t>
      </w:r>
      <w:r w:rsidRPr="0038029E">
        <w:rPr>
          <w:rStyle w:val="StyleUnderline"/>
        </w:rPr>
        <w:t xml:space="preserve">; </w:t>
      </w:r>
      <w:r w:rsidRPr="0038029E">
        <w:rPr>
          <w:rStyle w:val="StyleUnderline"/>
          <w:highlight w:val="cyan"/>
        </w:rPr>
        <w:t>awards the most advanced degrees</w:t>
      </w:r>
      <w:r w:rsidRPr="0038029E">
        <w:rPr>
          <w:rStyle w:val="StyleUnderline"/>
        </w:rPr>
        <w:t xml:space="preserve">; provides the most advanced business, financial and information services </w:t>
      </w:r>
      <w:r w:rsidRPr="0038029E">
        <w:rPr>
          <w:rStyle w:val="StyleUnderline"/>
          <w:highlight w:val="cyan"/>
        </w:rPr>
        <w:t>and is the largest producer in</w:t>
      </w:r>
      <w:r w:rsidRPr="0038029E">
        <w:rPr>
          <w:rStyle w:val="StyleUnderline"/>
        </w:rPr>
        <w:t xml:space="preserve"> knowledge-intensive, </w:t>
      </w:r>
      <w:r w:rsidRPr="0038029E">
        <w:rPr>
          <w:rStyle w:val="StyleUnderline"/>
          <w:highlight w:val="cyan"/>
        </w:rPr>
        <w:t>high-tech sectors</w:t>
      </w:r>
      <w:r w:rsidRPr="0038029E">
        <w:rPr>
          <w:rStyle w:val="StyleUnderline"/>
        </w:rPr>
        <w:t xml:space="preserve">, from pharmaceuticals to semiconductors. </w:t>
      </w:r>
      <w:r w:rsidRPr="0038029E">
        <w:rPr>
          <w:rStyle w:val="Emphasis"/>
        </w:rPr>
        <w:t>The fear that China will displace the United States as the global tech superpower is grossly exaggerated</w:t>
      </w:r>
      <w:r w:rsidRPr="0038029E">
        <w:rPr>
          <w:sz w:val="14"/>
        </w:rPr>
        <w:t xml:space="preserve">. </w:t>
      </w:r>
      <w:r w:rsidRPr="0038029E">
        <w:rPr>
          <w:rStyle w:val="StyleUnderline"/>
        </w:rPr>
        <w:t>Unfortunately, such paranoia dominates the minds of protectionist U.S. politicians and China hawks and has already amplified a destructive trade war between the world’s two largest economies.</w:t>
      </w:r>
      <w:r w:rsidRPr="0038029E">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38029E">
        <w:rPr>
          <w:rStyle w:val="StyleUnderline"/>
          <w:highlight w:val="cyan"/>
        </w:rPr>
        <w:t xml:space="preserve">Unless Beijing amends its </w:t>
      </w:r>
      <w:r w:rsidRPr="0038029E">
        <w:rPr>
          <w:rStyle w:val="StyleUnderline"/>
        </w:rPr>
        <w:t xml:space="preserve">heavy-handed </w:t>
      </w:r>
      <w:r w:rsidRPr="0038029E">
        <w:rPr>
          <w:rStyle w:val="StyleUnderline"/>
          <w:highlight w:val="cyan"/>
        </w:rPr>
        <w:t xml:space="preserve">statist approach to economic development, China’s potential </w:t>
      </w:r>
      <w:r w:rsidRPr="0038029E">
        <w:rPr>
          <w:rStyle w:val="StyleUnderline"/>
        </w:rPr>
        <w:t xml:space="preserve">as a leading nation in science and technology </w:t>
      </w:r>
      <w:r w:rsidRPr="0038029E">
        <w:rPr>
          <w:rStyle w:val="StyleUnderline"/>
          <w:highlight w:val="cyan"/>
        </w:rPr>
        <w:t xml:space="preserve">could be </w:t>
      </w:r>
      <w:r w:rsidRPr="0038029E">
        <w:rPr>
          <w:rStyle w:val="StyleUnderline"/>
        </w:rPr>
        <w:t xml:space="preserve">seriously </w:t>
      </w:r>
      <w:r w:rsidRPr="0038029E">
        <w:rPr>
          <w:rStyle w:val="StyleUnderline"/>
          <w:highlight w:val="cyan"/>
        </w:rPr>
        <w:t>curtailed</w:t>
      </w:r>
      <w:r w:rsidRPr="0038029E">
        <w:rPr>
          <w:rStyle w:val="StyleUnderline"/>
        </w:rPr>
        <w:t>.</w:t>
      </w:r>
    </w:p>
    <w:p w14:paraId="4A3E2FEE" w14:textId="77777777" w:rsidR="001B3A91" w:rsidRPr="00BE0E18" w:rsidRDefault="001B3A91" w:rsidP="001B3A91">
      <w:pPr>
        <w:pStyle w:val="Heading3"/>
        <w:rPr>
          <w:rFonts w:cs="Arial"/>
        </w:rPr>
      </w:pPr>
      <w:r>
        <w:rPr>
          <w:rFonts w:cs="Arial"/>
        </w:rPr>
        <w:t>Warming</w:t>
      </w:r>
      <w:r w:rsidRPr="00BE0E18">
        <w:rPr>
          <w:rFonts w:cs="Arial"/>
        </w:rPr>
        <w:t>---</w:t>
      </w:r>
      <w:r>
        <w:rPr>
          <w:rFonts w:cs="Arial"/>
        </w:rPr>
        <w:t>2NC</w:t>
      </w:r>
    </w:p>
    <w:p w14:paraId="4EC19A85" w14:textId="77777777" w:rsidR="001B3A91" w:rsidRPr="00BE0E18" w:rsidRDefault="001B3A91" w:rsidP="001B3A91">
      <w:pPr>
        <w:pStyle w:val="Heading4"/>
        <w:rPr>
          <w:rFonts w:cs="Arial"/>
        </w:rPr>
      </w:pPr>
      <w:r w:rsidRPr="00BE0E18">
        <w:rPr>
          <w:rFonts w:cs="Arial"/>
        </w:rPr>
        <w:t>No extinction---new studies.</w:t>
      </w:r>
    </w:p>
    <w:p w14:paraId="7451D115" w14:textId="77777777" w:rsidR="001B3A91" w:rsidRPr="00BE0E18" w:rsidRDefault="001B3A91" w:rsidP="001B3A91">
      <w:pPr>
        <w:rPr>
          <w:sz w:val="20"/>
          <w:szCs w:val="20"/>
        </w:rPr>
      </w:pPr>
      <w:r w:rsidRPr="00BE0E18">
        <w:rPr>
          <w:rStyle w:val="Style13ptBold"/>
        </w:rPr>
        <w:t>Nordhaus 20</w:t>
      </w:r>
      <w:r w:rsidRPr="00BE0E18">
        <w:rPr>
          <w:b/>
          <w:bCs/>
          <w:sz w:val="24"/>
          <w:szCs w:val="20"/>
        </w:rPr>
        <w:t>.</w:t>
      </w:r>
      <w:r w:rsidRPr="00BE0E18">
        <w:t xml:space="preserve"> </w:t>
      </w:r>
      <w:r w:rsidRPr="00BE0E18">
        <w:rPr>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01CEFAA2" w14:textId="77777777" w:rsidR="001B3A91" w:rsidRPr="00BE0E18" w:rsidRDefault="001B3A91" w:rsidP="001B3A91">
      <w:pPr>
        <w:rPr>
          <w:sz w:val="14"/>
        </w:rPr>
      </w:pPr>
      <w:r w:rsidRPr="00BE0E18">
        <w:rPr>
          <w:u w:val="single"/>
        </w:rPr>
        <w:t>Beyond</w:t>
      </w:r>
      <w:r w:rsidRPr="00BE0E18">
        <w:rPr>
          <w:sz w:val="14"/>
        </w:rPr>
        <w:t xml:space="preserve"> the </w:t>
      </w:r>
      <w:r w:rsidRPr="00BE0E18">
        <w:rPr>
          <w:u w:val="single"/>
        </w:rPr>
        <w:t>headlines and social media</w:t>
      </w:r>
      <w:r w:rsidRPr="00BE0E18">
        <w:rPr>
          <w:sz w:val="14"/>
        </w:rPr>
        <w:t xml:space="preserve">, where Greta Thunberg, Donald Trump and the online armies of climate </w:t>
      </w:r>
      <w:r w:rsidRPr="00BE0E18">
        <w:rPr>
          <w:u w:val="single"/>
        </w:rPr>
        <w:t>“alarmists” and “deniers”</w:t>
      </w:r>
      <w:r w:rsidRPr="00BE0E18">
        <w:rPr>
          <w:sz w:val="14"/>
        </w:rPr>
        <w:t xml:space="preserve"> do battle, </w:t>
      </w:r>
      <w:r w:rsidRPr="00BE0E18">
        <w:rPr>
          <w:u w:val="single"/>
        </w:rPr>
        <w:t xml:space="preserve">there is </w:t>
      </w:r>
      <w:r w:rsidRPr="00BE0E18">
        <w:rPr>
          <w:b/>
          <w:iCs/>
          <w:u w:val="single"/>
        </w:rPr>
        <w:t xml:space="preserve">a real </w:t>
      </w:r>
      <w:r w:rsidRPr="00BE0E18">
        <w:rPr>
          <w:b/>
          <w:iCs/>
          <w:highlight w:val="cyan"/>
          <w:u w:val="single"/>
        </w:rPr>
        <w:t>climate debate</w:t>
      </w:r>
      <w:r w:rsidRPr="00BE0E18">
        <w:rPr>
          <w:sz w:val="14"/>
        </w:rPr>
        <w:t xml:space="preserve"> bubbling along </w:t>
      </w:r>
      <w:r w:rsidRPr="00BE0E18">
        <w:rPr>
          <w:highlight w:val="cyan"/>
          <w:u w:val="single"/>
        </w:rPr>
        <w:t xml:space="preserve">in </w:t>
      </w:r>
      <w:r w:rsidRPr="00BE0E18">
        <w:rPr>
          <w:b/>
          <w:iCs/>
          <w:highlight w:val="cyan"/>
          <w:u w:val="single"/>
        </w:rPr>
        <w:t>scientific journals</w:t>
      </w:r>
      <w:r w:rsidRPr="00BE0E18">
        <w:rPr>
          <w:sz w:val="14"/>
        </w:rPr>
        <w:t xml:space="preserve">, conferences and, occasionally, even in the halls of Congress. </w:t>
      </w:r>
      <w:r w:rsidRPr="00BE0E18">
        <w:rPr>
          <w:u w:val="single"/>
        </w:rPr>
        <w:t xml:space="preserve">It </w:t>
      </w:r>
      <w:r w:rsidRPr="00BE0E18">
        <w:rPr>
          <w:highlight w:val="cyan"/>
          <w:u w:val="single"/>
        </w:rPr>
        <w:t>gets</w:t>
      </w:r>
      <w:r w:rsidRPr="00BE0E18">
        <w:rPr>
          <w:sz w:val="14"/>
        </w:rPr>
        <w:t xml:space="preserve"> a lot </w:t>
      </w:r>
      <w:r w:rsidRPr="00BE0E18">
        <w:rPr>
          <w:highlight w:val="cyan"/>
          <w:u w:val="single"/>
        </w:rPr>
        <w:t>less attention</w:t>
      </w:r>
      <w:r w:rsidRPr="00BE0E18">
        <w:rPr>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BE0E18">
        <w:rPr>
          <w:sz w:val="14"/>
        </w:rPr>
        <w:t>large-scale</w:t>
      </w:r>
      <w:proofErr w:type="gramEnd"/>
      <w:r w:rsidRPr="00BE0E18">
        <w:rPr>
          <w:sz w:val="14"/>
        </w:rPr>
        <w:t xml:space="preserve"> and poorly understood transformations of the climate system. But </w:t>
      </w:r>
      <w:r w:rsidRPr="00BE0E18">
        <w:rPr>
          <w:b/>
          <w:iCs/>
          <w:u w:val="single"/>
        </w:rPr>
        <w:t>most pessimists</w:t>
      </w:r>
      <w:r w:rsidRPr="00BE0E18">
        <w:rPr>
          <w:u w:val="single"/>
        </w:rPr>
        <w:t xml:space="preserve"> do not believe</w:t>
      </w:r>
      <w:r w:rsidRPr="00BE0E18">
        <w:rPr>
          <w:sz w:val="14"/>
        </w:rPr>
        <w:t xml:space="preserve"> that </w:t>
      </w:r>
      <w:r w:rsidRPr="00BE0E18">
        <w:rPr>
          <w:b/>
          <w:iCs/>
          <w:u w:val="single"/>
        </w:rPr>
        <w:t>runaway climate change</w:t>
      </w:r>
      <w:r w:rsidRPr="00BE0E18">
        <w:rPr>
          <w:u w:val="single"/>
        </w:rPr>
        <w:t xml:space="preserve"> or </w:t>
      </w:r>
      <w:r w:rsidRPr="00BE0E18">
        <w:rPr>
          <w:b/>
          <w:iCs/>
          <w:u w:val="single"/>
        </w:rPr>
        <w:t>a hothouse earth</w:t>
      </w:r>
      <w:r w:rsidRPr="00BE0E18">
        <w:rPr>
          <w:u w:val="single"/>
        </w:rPr>
        <w:t xml:space="preserve"> are plausible scenarios, </w:t>
      </w:r>
      <w:r w:rsidRPr="00BE0E18">
        <w:rPr>
          <w:b/>
          <w:iCs/>
          <w:u w:val="single"/>
        </w:rPr>
        <w:t>much less</w:t>
      </w:r>
      <w:r w:rsidRPr="00BE0E18">
        <w:rPr>
          <w:u w:val="single"/>
        </w:rPr>
        <w:t xml:space="preserve"> that </w:t>
      </w:r>
      <w:r w:rsidRPr="00BE0E18">
        <w:rPr>
          <w:b/>
          <w:iCs/>
          <w:u w:val="single"/>
        </w:rPr>
        <w:t>human extinction</w:t>
      </w:r>
      <w:r w:rsidRPr="00BE0E18">
        <w:rPr>
          <w:u w:val="single"/>
        </w:rPr>
        <w:t xml:space="preserve"> is imminent</w:t>
      </w:r>
      <w:r w:rsidRPr="00BE0E18">
        <w:rPr>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BE0E18">
        <w:rPr>
          <w:b/>
          <w:iCs/>
          <w:u w:val="single"/>
        </w:rPr>
        <w:t>A richer world</w:t>
      </w:r>
      <w:r w:rsidRPr="00BE0E18">
        <w:rPr>
          <w:u w:val="single"/>
        </w:rPr>
        <w:t xml:space="preserve"> will</w:t>
      </w:r>
      <w:r w:rsidRPr="00BE0E18">
        <w:rPr>
          <w:sz w:val="14"/>
        </w:rPr>
        <w:t xml:space="preserve"> also likely </w:t>
      </w:r>
      <w:r w:rsidRPr="00BE0E18">
        <w:rPr>
          <w:u w:val="single"/>
        </w:rPr>
        <w:t xml:space="preserve">be </w:t>
      </w:r>
      <w:r w:rsidRPr="00BE0E18">
        <w:rPr>
          <w:b/>
          <w:iCs/>
          <w:highlight w:val="cyan"/>
          <w:u w:val="single"/>
        </w:rPr>
        <w:t>more tech</w:t>
      </w:r>
      <w:r w:rsidRPr="00BE0E18">
        <w:rPr>
          <w:b/>
          <w:iCs/>
          <w:u w:val="single"/>
        </w:rPr>
        <w:t>nologically advanced</w:t>
      </w:r>
      <w:r w:rsidRPr="00BE0E18">
        <w:rPr>
          <w:u w:val="single"/>
        </w:rPr>
        <w:t xml:space="preserve">, which </w:t>
      </w:r>
      <w:r w:rsidRPr="00BE0E18">
        <w:rPr>
          <w:highlight w:val="cyan"/>
          <w:u w:val="single"/>
        </w:rPr>
        <w:t>means</w:t>
      </w:r>
      <w:r w:rsidRPr="00BE0E18">
        <w:rPr>
          <w:sz w:val="14"/>
        </w:rPr>
        <w:t xml:space="preserve"> that </w:t>
      </w:r>
      <w:r w:rsidRPr="00BE0E18">
        <w:rPr>
          <w:u w:val="single"/>
        </w:rPr>
        <w:t>energy</w:t>
      </w:r>
      <w:r w:rsidRPr="00BE0E18">
        <w:rPr>
          <w:sz w:val="14"/>
        </w:rPr>
        <w:t xml:space="preserve"> consumption </w:t>
      </w:r>
      <w:r w:rsidRPr="00BE0E18">
        <w:rPr>
          <w:u w:val="single"/>
        </w:rPr>
        <w:t xml:space="preserve">should be </w:t>
      </w:r>
      <w:r w:rsidRPr="00BE0E18">
        <w:rPr>
          <w:b/>
          <w:iCs/>
          <w:highlight w:val="cyan"/>
          <w:u w:val="single"/>
        </w:rPr>
        <w:t>less carbon-intensive</w:t>
      </w:r>
      <w:r w:rsidRPr="00BE0E18">
        <w:rPr>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BE0E18">
        <w:rPr>
          <w:highlight w:val="cyan"/>
          <w:u w:val="single"/>
        </w:rPr>
        <w:t>New research</w:t>
      </w:r>
      <w:r w:rsidRPr="00BE0E18">
        <w:rPr>
          <w:sz w:val="14"/>
        </w:rPr>
        <w:t xml:space="preserve"> published in the journal Global Environmental Change </w:t>
      </w:r>
      <w:r w:rsidRPr="00BE0E18">
        <w:rPr>
          <w:highlight w:val="cyan"/>
          <w:u w:val="single"/>
        </w:rPr>
        <w:t>finds</w:t>
      </w:r>
      <w:r w:rsidRPr="00BE0E18">
        <w:rPr>
          <w:sz w:val="14"/>
        </w:rPr>
        <w:t xml:space="preserve"> that </w:t>
      </w:r>
      <w:r w:rsidRPr="00BE0E18">
        <w:rPr>
          <w:b/>
          <w:iCs/>
          <w:u w:val="single"/>
        </w:rPr>
        <w:t xml:space="preserve">global </w:t>
      </w:r>
      <w:r w:rsidRPr="00BE0E18">
        <w:rPr>
          <w:b/>
          <w:iCs/>
          <w:highlight w:val="cyan"/>
          <w:u w:val="single"/>
        </w:rPr>
        <w:t>econ</w:t>
      </w:r>
      <w:r w:rsidRPr="00BE0E18">
        <w:rPr>
          <w:b/>
          <w:iCs/>
          <w:u w:val="single"/>
        </w:rPr>
        <w:t xml:space="preserve">omic </w:t>
      </w:r>
      <w:r w:rsidRPr="00BE0E18">
        <w:rPr>
          <w:b/>
          <w:iCs/>
          <w:highlight w:val="cyan"/>
          <w:u w:val="single"/>
        </w:rPr>
        <w:t>growth</w:t>
      </w:r>
      <w:r w:rsidRPr="00BE0E18">
        <w:rPr>
          <w:sz w:val="14"/>
        </w:rPr>
        <w:t xml:space="preserve"> over the last decade </w:t>
      </w:r>
      <w:r w:rsidRPr="00BE0E18">
        <w:rPr>
          <w:u w:val="single"/>
        </w:rPr>
        <w:t xml:space="preserve">has </w:t>
      </w:r>
      <w:r w:rsidRPr="00BE0E18">
        <w:rPr>
          <w:b/>
          <w:iCs/>
          <w:highlight w:val="cyan"/>
          <w:u w:val="single"/>
        </w:rPr>
        <w:t>reduced</w:t>
      </w:r>
      <w:r w:rsidRPr="00BE0E18">
        <w:rPr>
          <w:highlight w:val="cyan"/>
          <w:u w:val="single"/>
        </w:rPr>
        <w:t xml:space="preserve"> climate mortality by </w:t>
      </w:r>
      <w:r w:rsidRPr="00BE0E18">
        <w:rPr>
          <w:b/>
          <w:iCs/>
          <w:highlight w:val="cyan"/>
          <w:u w:val="single"/>
        </w:rPr>
        <w:t>a factor of five</w:t>
      </w:r>
      <w:r w:rsidRPr="00BE0E18">
        <w:rPr>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BE0E18">
        <w:rPr>
          <w:sz w:val="14"/>
        </w:rPr>
        <w:t>Fani</w:t>
      </w:r>
      <w:proofErr w:type="spellEnd"/>
      <w:r w:rsidRPr="00BE0E18">
        <w:rPr>
          <w:sz w:val="14"/>
        </w:rPr>
        <w:t xml:space="preserve"> killed just five people. “Poor nations are most vulnerable to a changing climate. The fastest way to reduce that vulnerability is through economic development.” </w:t>
      </w:r>
      <w:proofErr w:type="gramStart"/>
      <w:r w:rsidRPr="00BE0E18">
        <w:rPr>
          <w:sz w:val="14"/>
        </w:rPr>
        <w:t>So</w:t>
      </w:r>
      <w:proofErr w:type="gramEnd"/>
      <w:r w:rsidRPr="00BE0E18">
        <w:rPr>
          <w:sz w:val="14"/>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BE0E18">
        <w:rPr>
          <w:b/>
          <w:iCs/>
          <w:u w:val="single"/>
        </w:rPr>
        <w:t>recent forecasts</w:t>
      </w:r>
      <w:r w:rsidRPr="00BE0E18">
        <w:rPr>
          <w:sz w:val="14"/>
        </w:rPr>
        <w:t xml:space="preserve"> also </w:t>
      </w:r>
      <w:r w:rsidRPr="00BE0E18">
        <w:rPr>
          <w:highlight w:val="cyan"/>
          <w:u w:val="single"/>
        </w:rPr>
        <w:t>suggest</w:t>
      </w:r>
      <w:r w:rsidRPr="00BE0E18">
        <w:rPr>
          <w:sz w:val="14"/>
        </w:rPr>
        <w:t xml:space="preserve"> that many of </w:t>
      </w:r>
      <w:r w:rsidRPr="00BE0E18">
        <w:rPr>
          <w:b/>
          <w:iCs/>
          <w:u w:val="single"/>
        </w:rPr>
        <w:t xml:space="preserve">the </w:t>
      </w:r>
      <w:r w:rsidRPr="00BE0E18">
        <w:rPr>
          <w:b/>
          <w:iCs/>
          <w:highlight w:val="cyan"/>
          <w:u w:val="single"/>
        </w:rPr>
        <w:t>worst-case</w:t>
      </w:r>
      <w:r w:rsidRPr="00BE0E18">
        <w:rPr>
          <w:b/>
          <w:iCs/>
          <w:u w:val="single"/>
        </w:rPr>
        <w:t xml:space="preserve"> climate </w:t>
      </w:r>
      <w:r w:rsidRPr="00BE0E18">
        <w:rPr>
          <w:b/>
          <w:iCs/>
          <w:highlight w:val="cyan"/>
          <w:u w:val="single"/>
        </w:rPr>
        <w:t>scenarios</w:t>
      </w:r>
      <w:r w:rsidRPr="00BE0E18">
        <w:rPr>
          <w:sz w:val="14"/>
        </w:rPr>
        <w:t xml:space="preserve"> produced in the last decade, which assumed unbounded economic growth and fossil-fuel development, </w:t>
      </w:r>
      <w:r w:rsidRPr="00BE0E18">
        <w:rPr>
          <w:highlight w:val="cyan"/>
          <w:u w:val="single"/>
        </w:rPr>
        <w:t>are</w:t>
      </w:r>
      <w:r w:rsidRPr="00BE0E18">
        <w:rPr>
          <w:sz w:val="14"/>
        </w:rPr>
        <w:t xml:space="preserve"> also </w:t>
      </w:r>
      <w:r w:rsidRPr="00BE0E18">
        <w:rPr>
          <w:b/>
          <w:iCs/>
          <w:u w:val="single"/>
        </w:rPr>
        <w:t xml:space="preserve">very </w:t>
      </w:r>
      <w:r w:rsidRPr="00BE0E18">
        <w:rPr>
          <w:b/>
          <w:iCs/>
          <w:highlight w:val="cyan"/>
          <w:u w:val="single"/>
        </w:rPr>
        <w:t>unlikely</w:t>
      </w:r>
      <w:r w:rsidRPr="00BE0E18">
        <w:rPr>
          <w:u w:val="single"/>
        </w:rPr>
        <w:t xml:space="preserve">. There is </w:t>
      </w:r>
      <w:r w:rsidRPr="00BE0E18">
        <w:rPr>
          <w:b/>
          <w:iCs/>
          <w:u w:val="single"/>
        </w:rPr>
        <w:t>still substantial uncertainty</w:t>
      </w:r>
      <w:r w:rsidRPr="00BE0E18">
        <w:rPr>
          <w:u w:val="single"/>
        </w:rPr>
        <w:t xml:space="preserve"> about</w:t>
      </w:r>
      <w:r w:rsidRPr="00BE0E18">
        <w:rPr>
          <w:sz w:val="14"/>
        </w:rPr>
        <w:t xml:space="preserve"> how sensitive global </w:t>
      </w:r>
      <w:r w:rsidRPr="00BE0E18">
        <w:rPr>
          <w:u w:val="single"/>
        </w:rPr>
        <w:t>temperatures</w:t>
      </w:r>
      <w:r w:rsidRPr="00BE0E18">
        <w:rPr>
          <w:sz w:val="14"/>
        </w:rPr>
        <w:t xml:space="preserve"> will be to higher emissions over the long-term. But </w:t>
      </w:r>
      <w:r w:rsidRPr="00BE0E18">
        <w:rPr>
          <w:b/>
          <w:iCs/>
          <w:u w:val="single"/>
        </w:rPr>
        <w:t xml:space="preserve">the </w:t>
      </w:r>
      <w:r w:rsidRPr="00BE0E18">
        <w:rPr>
          <w:b/>
          <w:iCs/>
          <w:highlight w:val="cyan"/>
          <w:u w:val="single"/>
        </w:rPr>
        <w:t>best estimates</w:t>
      </w:r>
      <w:r w:rsidRPr="00BE0E18">
        <w:rPr>
          <w:sz w:val="14"/>
        </w:rPr>
        <w:t xml:space="preserve"> now </w:t>
      </w:r>
      <w:r w:rsidRPr="00BE0E18">
        <w:rPr>
          <w:highlight w:val="cyan"/>
          <w:u w:val="single"/>
        </w:rPr>
        <w:t>suggest</w:t>
      </w:r>
      <w:r w:rsidRPr="00BE0E18">
        <w:rPr>
          <w:sz w:val="14"/>
        </w:rPr>
        <w:t xml:space="preserve"> that </w:t>
      </w:r>
      <w:r w:rsidRPr="00BE0E18">
        <w:rPr>
          <w:u w:val="single"/>
        </w:rPr>
        <w:t xml:space="preserve">the world is </w:t>
      </w:r>
      <w:r w:rsidRPr="00BE0E18">
        <w:rPr>
          <w:highlight w:val="cyan"/>
          <w:u w:val="single"/>
        </w:rPr>
        <w:t xml:space="preserve">on track for </w:t>
      </w:r>
      <w:r w:rsidRPr="00BE0E18">
        <w:rPr>
          <w:b/>
          <w:iCs/>
          <w:highlight w:val="cyan"/>
          <w:u w:val="single"/>
        </w:rPr>
        <w:t xml:space="preserve">3 degrees </w:t>
      </w:r>
      <w:r w:rsidRPr="00BE0E18">
        <w:rPr>
          <w:b/>
          <w:iCs/>
          <w:u w:val="single"/>
        </w:rPr>
        <w:t>of warming</w:t>
      </w:r>
      <w:r w:rsidRPr="00BE0E18">
        <w:rPr>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BE0E18">
        <w:rPr>
          <w:u w:val="single"/>
        </w:rPr>
        <w:t>energy intensity</w:t>
      </w:r>
      <w:r w:rsidRPr="00BE0E18">
        <w:rPr>
          <w:sz w:val="14"/>
        </w:rPr>
        <w:t xml:space="preserve"> of the global economy </w:t>
      </w:r>
      <w:r w:rsidRPr="00BE0E18">
        <w:rPr>
          <w:u w:val="single"/>
        </w:rPr>
        <w:t xml:space="preserve">continues to fall. </w:t>
      </w:r>
      <w:r w:rsidRPr="00BE0E18">
        <w:rPr>
          <w:highlight w:val="cyan"/>
          <w:u w:val="single"/>
        </w:rPr>
        <w:t>Lower-carbon natural gas</w:t>
      </w:r>
      <w:r w:rsidRPr="00BE0E18">
        <w:rPr>
          <w:sz w:val="14"/>
        </w:rPr>
        <w:t xml:space="preserve"> has </w:t>
      </w:r>
      <w:r w:rsidRPr="00BE0E18">
        <w:rPr>
          <w:u w:val="single"/>
        </w:rPr>
        <w:t>displaced coal</w:t>
      </w:r>
      <w:r w:rsidRPr="00BE0E18">
        <w:rPr>
          <w:sz w:val="14"/>
        </w:rPr>
        <w:t xml:space="preserve"> as the primary source of new fossil energy. The </w:t>
      </w:r>
      <w:r w:rsidRPr="00BE0E18">
        <w:rPr>
          <w:u w:val="single"/>
        </w:rPr>
        <w:t xml:space="preserve">falling cost of </w:t>
      </w:r>
      <w:r w:rsidRPr="00BE0E18">
        <w:rPr>
          <w:highlight w:val="cyan"/>
          <w:u w:val="single"/>
        </w:rPr>
        <w:t xml:space="preserve">wind </w:t>
      </w:r>
      <w:r w:rsidRPr="00BE0E18">
        <w:rPr>
          <w:u w:val="single"/>
        </w:rPr>
        <w:t xml:space="preserve">and </w:t>
      </w:r>
      <w:r w:rsidRPr="00BE0E18">
        <w:rPr>
          <w:highlight w:val="cyan"/>
          <w:u w:val="single"/>
        </w:rPr>
        <w:t>solar</w:t>
      </w:r>
      <w:r w:rsidRPr="00BE0E18">
        <w:rPr>
          <w:u w:val="single"/>
        </w:rPr>
        <w:t xml:space="preserve"> energy</w:t>
      </w:r>
      <w:r w:rsidRPr="00BE0E18">
        <w:rPr>
          <w:sz w:val="14"/>
        </w:rPr>
        <w:t xml:space="preserve"> has begun to </w:t>
      </w:r>
      <w:r w:rsidRPr="00BE0E18">
        <w:rPr>
          <w:u w:val="single"/>
        </w:rPr>
        <w:t>have an effect on</w:t>
      </w:r>
      <w:r w:rsidRPr="00BE0E18">
        <w:rPr>
          <w:sz w:val="14"/>
        </w:rPr>
        <w:t xml:space="preserve"> the growth of </w:t>
      </w:r>
      <w:r w:rsidRPr="00BE0E18">
        <w:rPr>
          <w:u w:val="single"/>
        </w:rPr>
        <w:t xml:space="preserve">fossil fuels. </w:t>
      </w:r>
      <w:r w:rsidRPr="00BE0E18">
        <w:rPr>
          <w:highlight w:val="cyan"/>
          <w:u w:val="single"/>
        </w:rPr>
        <w:t>Even nuc</w:t>
      </w:r>
      <w:r w:rsidRPr="00BE0E18">
        <w:rPr>
          <w:u w:val="single"/>
        </w:rPr>
        <w:t xml:space="preserve">lear </w:t>
      </w:r>
      <w:r w:rsidRPr="00BE0E18">
        <w:rPr>
          <w:highlight w:val="cyan"/>
          <w:u w:val="single"/>
        </w:rPr>
        <w:t>energy</w:t>
      </w:r>
      <w:r w:rsidRPr="00BE0E18">
        <w:rPr>
          <w:sz w:val="14"/>
        </w:rPr>
        <w:t xml:space="preserve"> has </w:t>
      </w:r>
      <w:r w:rsidRPr="00BE0E18">
        <w:rPr>
          <w:highlight w:val="cyan"/>
          <w:u w:val="single"/>
        </w:rPr>
        <w:t>made</w:t>
      </w:r>
      <w:r w:rsidRPr="00BE0E18">
        <w:rPr>
          <w:u w:val="single"/>
        </w:rPr>
        <w:t xml:space="preserve"> a modest </w:t>
      </w:r>
      <w:r w:rsidRPr="00BE0E18">
        <w:rPr>
          <w:highlight w:val="cyan"/>
          <w:u w:val="single"/>
        </w:rPr>
        <w:t>comeback</w:t>
      </w:r>
      <w:r w:rsidRPr="00BE0E18">
        <w:rPr>
          <w:sz w:val="14"/>
        </w:rPr>
        <w:t xml:space="preserve"> in Asia.</w:t>
      </w:r>
    </w:p>
    <w:p w14:paraId="7C71D0D2" w14:textId="77777777" w:rsidR="001B3A91" w:rsidRPr="00BE0E18" w:rsidRDefault="001B3A91" w:rsidP="001B3A91">
      <w:pPr>
        <w:pStyle w:val="Heading4"/>
        <w:rPr>
          <w:rFonts w:cs="Arial"/>
        </w:rPr>
      </w:pPr>
      <w:r w:rsidRPr="00BE0E18">
        <w:rPr>
          <w:rFonts w:cs="Arial"/>
        </w:rPr>
        <w:t>No credible scientific organization thinks warming causes extinction.</w:t>
      </w:r>
    </w:p>
    <w:p w14:paraId="3564FC6E" w14:textId="77777777" w:rsidR="001B3A91" w:rsidRPr="00BE0E18" w:rsidRDefault="001B3A91" w:rsidP="001B3A91">
      <w:r w:rsidRPr="00BE0E18">
        <w:t xml:space="preserve">Michael </w:t>
      </w:r>
      <w:proofErr w:type="spellStart"/>
      <w:r w:rsidRPr="00BE0E18">
        <w:rPr>
          <w:rStyle w:val="Style13ptBold"/>
        </w:rPr>
        <w:t>Shellenberger</w:t>
      </w:r>
      <w:proofErr w:type="spellEnd"/>
      <w:r w:rsidRPr="00BE0E18">
        <w:rPr>
          <w:rStyle w:val="Style13ptBold"/>
        </w:rPr>
        <w:t xml:space="preserve"> 19</w:t>
      </w:r>
      <w:r w:rsidRPr="00BE0E18">
        <w:t>. Time Magazine “Hero of the Environment,” Green Book Award Winner, and author of Apocalypse Never: Why Environmental Alarmism Hurts Us All. frequent contributor to The New York Times, Washington Post, Wall Street Journal, Scientific American, and other publications. Cites the IPCC, the UN Food and Agriculture Organization, and William Nordhaus, a Nobel-winning Yale economist. "Why Apocalyptic Claims About Climate Change Are Wrong". Forbes. 11-25-2019. https://www.forbes.com/sites/michaelshellenberger/2019/11/25/why-everything-they-say-about-climate-change-is-wrong/</w:t>
      </w:r>
    </w:p>
    <w:p w14:paraId="7E34E757" w14:textId="77777777" w:rsidR="001B3A91" w:rsidRPr="00BE0E18" w:rsidRDefault="001B3A91" w:rsidP="001B3A91">
      <w:pPr>
        <w:rPr>
          <w:sz w:val="16"/>
        </w:rPr>
      </w:pPr>
      <w:r w:rsidRPr="00BE0E18">
        <w:rPr>
          <w:sz w:val="16"/>
        </w:rPr>
        <w:t xml:space="preserve">First, </w:t>
      </w:r>
      <w:r w:rsidRPr="00BE0E18">
        <w:rPr>
          <w:rStyle w:val="Emphasis"/>
          <w:highlight w:val="cyan"/>
        </w:rPr>
        <w:t>no credible scientific body</w:t>
      </w:r>
      <w:r w:rsidRPr="00BE0E18">
        <w:rPr>
          <w:rStyle w:val="StyleUnderline"/>
        </w:rPr>
        <w:t xml:space="preserve"> has ever </w:t>
      </w:r>
      <w:r w:rsidRPr="00BE0E18">
        <w:rPr>
          <w:rStyle w:val="StyleUnderline"/>
          <w:highlight w:val="cyan"/>
        </w:rPr>
        <w:t xml:space="preserve">said climate change </w:t>
      </w:r>
      <w:r w:rsidRPr="00BE0E18">
        <w:rPr>
          <w:rStyle w:val="Emphasis"/>
          <w:highlight w:val="cyan"/>
        </w:rPr>
        <w:t>threatens</w:t>
      </w:r>
      <w:r w:rsidRPr="00BE0E18">
        <w:rPr>
          <w:sz w:val="16"/>
        </w:rPr>
        <w:t xml:space="preserve"> the collapse of civilization much less the </w:t>
      </w:r>
      <w:r w:rsidRPr="00BE0E18">
        <w:rPr>
          <w:rStyle w:val="Emphasis"/>
          <w:highlight w:val="cyan"/>
        </w:rPr>
        <w:t>extinction</w:t>
      </w:r>
      <w:r w:rsidRPr="00BE0E18">
        <w:rPr>
          <w:sz w:val="16"/>
        </w:rPr>
        <w:t xml:space="preserve"> of the human species. “‘Our children are going to die in the next 10 to 20 years.’ What’s the scientific basis for these claims?” BBC’s Andrew Neil asked a visibly uncomfortable XR spokesperson last month.</w:t>
      </w:r>
    </w:p>
    <w:p w14:paraId="4E9BFD93" w14:textId="77777777" w:rsidR="001B3A91" w:rsidRPr="00BE0E18" w:rsidRDefault="001B3A91" w:rsidP="001B3A91">
      <w:pPr>
        <w:rPr>
          <w:sz w:val="16"/>
          <w:szCs w:val="16"/>
        </w:rPr>
      </w:pPr>
      <w:r w:rsidRPr="00BE0E18">
        <w:rPr>
          <w:sz w:val="16"/>
          <w:szCs w:val="16"/>
        </w:rPr>
        <w:t>“These claims have been disputed, admittedly,” she said. “There are some scientists who are agreeing and some who are saying it’s not true. But the overall issue is that these deaths are going to happen.”</w:t>
      </w:r>
    </w:p>
    <w:p w14:paraId="515BCBBD" w14:textId="77777777" w:rsidR="001B3A91" w:rsidRPr="00BE0E18" w:rsidRDefault="001B3A91" w:rsidP="001B3A91">
      <w:pPr>
        <w:rPr>
          <w:sz w:val="16"/>
          <w:szCs w:val="16"/>
        </w:rPr>
      </w:pPr>
      <w:r w:rsidRPr="00BE0E18">
        <w:rPr>
          <w:sz w:val="16"/>
          <w:szCs w:val="16"/>
        </w:rPr>
        <w:t>“But most scientists don’t agree with this,” said Neil. “I looked through IPCC reports and see no reference to billions of people going to die, or children in 20 years. How would they die?”</w:t>
      </w:r>
    </w:p>
    <w:p w14:paraId="49A3FB9C" w14:textId="77777777" w:rsidR="001B3A91" w:rsidRPr="00BE0E18" w:rsidRDefault="001B3A91" w:rsidP="001B3A91">
      <w:pPr>
        <w:rPr>
          <w:sz w:val="16"/>
          <w:szCs w:val="16"/>
        </w:rPr>
      </w:pPr>
      <w:r w:rsidRPr="00BE0E18">
        <w:rPr>
          <w:sz w:val="16"/>
          <w:szCs w:val="16"/>
        </w:rPr>
        <w:t>“Mass migration around the world already taking place due to prolonged drought in countries, particularly in South Asia. There are wildfires in Indonesia, the Amazon rainforest, Siberia, the Arctic,” she said.</w:t>
      </w:r>
    </w:p>
    <w:p w14:paraId="32F8635E" w14:textId="77777777" w:rsidR="001B3A91" w:rsidRPr="00BE0E18" w:rsidRDefault="001B3A91" w:rsidP="001B3A91">
      <w:pPr>
        <w:rPr>
          <w:sz w:val="16"/>
        </w:rPr>
      </w:pPr>
      <w:r w:rsidRPr="00BE0E18">
        <w:rPr>
          <w:sz w:val="16"/>
        </w:rPr>
        <w:t>But in saying so, the XR spokesperson had grossly misrepresented the science. “</w:t>
      </w:r>
      <w:r w:rsidRPr="00BE0E18">
        <w:rPr>
          <w:rStyle w:val="StyleUnderline"/>
        </w:rPr>
        <w:t xml:space="preserve">There is </w:t>
      </w:r>
      <w:r w:rsidRPr="00BE0E18">
        <w:rPr>
          <w:rStyle w:val="StyleUnderline"/>
          <w:highlight w:val="cyan"/>
        </w:rPr>
        <w:t>robust ev</w:t>
      </w:r>
      <w:r w:rsidRPr="00BE0E18">
        <w:rPr>
          <w:rStyle w:val="StyleUnderline"/>
        </w:rPr>
        <w:t xml:space="preserve">idence </w:t>
      </w:r>
      <w:r w:rsidRPr="00BE0E18">
        <w:rPr>
          <w:rStyle w:val="StyleUnderline"/>
          <w:highlight w:val="cyan"/>
        </w:rPr>
        <w:t>of disasters displacing people</w:t>
      </w:r>
      <w:r w:rsidRPr="00BE0E18">
        <w:rPr>
          <w:rStyle w:val="StyleUnderline"/>
        </w:rPr>
        <w:t xml:space="preserve"> worldwide</w:t>
      </w:r>
      <w:r w:rsidRPr="00BE0E18">
        <w:rPr>
          <w:sz w:val="16"/>
        </w:rPr>
        <w:t>,” notes IPCC, “</w:t>
      </w:r>
      <w:r w:rsidRPr="00BE0E18">
        <w:rPr>
          <w:rStyle w:val="StyleUnderline"/>
        </w:rPr>
        <w:t xml:space="preserve">but </w:t>
      </w:r>
      <w:r w:rsidRPr="00BE0E18">
        <w:rPr>
          <w:rStyle w:val="Emphasis"/>
          <w:highlight w:val="cyan"/>
        </w:rPr>
        <w:t>limited ev</w:t>
      </w:r>
      <w:r w:rsidRPr="00BE0E18">
        <w:rPr>
          <w:rStyle w:val="StyleUnderline"/>
        </w:rPr>
        <w:t xml:space="preserve">idence that </w:t>
      </w:r>
      <w:r w:rsidRPr="00BE0E18">
        <w:rPr>
          <w:rStyle w:val="Emphasis"/>
          <w:highlight w:val="cyan"/>
        </w:rPr>
        <w:t>climate change</w:t>
      </w:r>
      <w:r w:rsidRPr="00BE0E18">
        <w:rPr>
          <w:rStyle w:val="StyleUnderline"/>
        </w:rPr>
        <w:t xml:space="preserve"> or sea-level rise </w:t>
      </w:r>
      <w:r w:rsidRPr="00BE0E18">
        <w:rPr>
          <w:rStyle w:val="StyleUnderline"/>
          <w:highlight w:val="cyan"/>
        </w:rPr>
        <w:t>is the</w:t>
      </w:r>
      <w:r w:rsidRPr="00BE0E18">
        <w:rPr>
          <w:rStyle w:val="StyleUnderline"/>
        </w:rPr>
        <w:t xml:space="preserve"> direct </w:t>
      </w:r>
      <w:r w:rsidRPr="00BE0E18">
        <w:rPr>
          <w:rStyle w:val="Emphasis"/>
          <w:highlight w:val="cyan"/>
        </w:rPr>
        <w:t>cause</w:t>
      </w:r>
      <w:r w:rsidRPr="00BE0E18">
        <w:rPr>
          <w:sz w:val="16"/>
        </w:rPr>
        <w:t>”</w:t>
      </w:r>
    </w:p>
    <w:p w14:paraId="7E08E2DD" w14:textId="77777777" w:rsidR="001B3A91" w:rsidRPr="00BE0E18" w:rsidRDefault="001B3A91" w:rsidP="001B3A91">
      <w:pPr>
        <w:rPr>
          <w:sz w:val="16"/>
        </w:rPr>
      </w:pPr>
      <w:r w:rsidRPr="00BE0E18">
        <w:rPr>
          <w:sz w:val="16"/>
        </w:rPr>
        <w:t xml:space="preserve">What about “mass migration”? “The </w:t>
      </w:r>
      <w:r w:rsidRPr="00BE0E18">
        <w:rPr>
          <w:rStyle w:val="StyleUnderline"/>
        </w:rPr>
        <w:t>majority of resultant population movements</w:t>
      </w:r>
      <w:r w:rsidRPr="00BE0E18">
        <w:rPr>
          <w:sz w:val="16"/>
        </w:rPr>
        <w:t xml:space="preserve"> tend to </w:t>
      </w:r>
      <w:r w:rsidRPr="00BE0E18">
        <w:rPr>
          <w:rStyle w:val="StyleUnderline"/>
        </w:rPr>
        <w:t xml:space="preserve">occur </w:t>
      </w:r>
      <w:r w:rsidRPr="00BE0E18">
        <w:rPr>
          <w:rStyle w:val="Emphasis"/>
        </w:rPr>
        <w:t>within</w:t>
      </w:r>
      <w:r w:rsidRPr="00BE0E18">
        <w:rPr>
          <w:rStyle w:val="StyleUnderline"/>
        </w:rPr>
        <w:t xml:space="preserve"> the </w:t>
      </w:r>
      <w:r w:rsidRPr="00BE0E18">
        <w:rPr>
          <w:rStyle w:val="Emphasis"/>
        </w:rPr>
        <w:t>borders</w:t>
      </w:r>
      <w:r w:rsidRPr="00BE0E18">
        <w:rPr>
          <w:rStyle w:val="StyleUnderline"/>
        </w:rPr>
        <w:t xml:space="preserve"> of affected countries</w:t>
      </w:r>
      <w:r w:rsidRPr="00BE0E18">
        <w:rPr>
          <w:sz w:val="16"/>
        </w:rPr>
        <w:t>," says IPCC.</w:t>
      </w:r>
    </w:p>
    <w:p w14:paraId="35F430B2" w14:textId="77777777" w:rsidR="001B3A91" w:rsidRPr="00BE0E18" w:rsidRDefault="001B3A91" w:rsidP="001B3A91">
      <w:pPr>
        <w:rPr>
          <w:sz w:val="16"/>
        </w:rPr>
      </w:pPr>
      <w:r w:rsidRPr="00BE0E18">
        <w:rPr>
          <w:sz w:val="16"/>
        </w:rPr>
        <w:t xml:space="preserve">It’s not like climate doesn’t matter. It’s that climate change is outweighed by other factors. Earlier this year, researchers found that </w:t>
      </w:r>
      <w:r w:rsidRPr="00BE0E18">
        <w:rPr>
          <w:rStyle w:val="StyleUnderline"/>
          <w:highlight w:val="cyan"/>
        </w:rPr>
        <w:t>climate</w:t>
      </w:r>
      <w:r w:rsidRPr="00BE0E18">
        <w:rPr>
          <w:sz w:val="16"/>
        </w:rPr>
        <w:t xml:space="preserve"> “has </w:t>
      </w:r>
      <w:r w:rsidRPr="00BE0E18">
        <w:rPr>
          <w:rStyle w:val="StyleUnderline"/>
          <w:highlight w:val="cyan"/>
        </w:rPr>
        <w:t>affected</w:t>
      </w:r>
      <w:r w:rsidRPr="00BE0E18">
        <w:rPr>
          <w:rStyle w:val="StyleUnderline"/>
        </w:rPr>
        <w:t xml:space="preserve"> organized </w:t>
      </w:r>
      <w:r w:rsidRPr="00BE0E18">
        <w:rPr>
          <w:rStyle w:val="StyleUnderline"/>
          <w:highlight w:val="cyan"/>
        </w:rPr>
        <w:t>armed conflict</w:t>
      </w:r>
      <w:r w:rsidRPr="00BE0E18">
        <w:rPr>
          <w:sz w:val="16"/>
        </w:rPr>
        <w:t xml:space="preserve"> within countries. However, </w:t>
      </w:r>
      <w:r w:rsidRPr="00BE0E18">
        <w:rPr>
          <w:rStyle w:val="Emphasis"/>
          <w:highlight w:val="cyan"/>
        </w:rPr>
        <w:t>other drivers</w:t>
      </w:r>
      <w:r w:rsidRPr="00BE0E18">
        <w:rPr>
          <w:rStyle w:val="StyleUnderline"/>
        </w:rPr>
        <w:t>, such as low socioeconomic development and low capabilities of the state, are</w:t>
      </w:r>
      <w:r w:rsidRPr="00BE0E18">
        <w:rPr>
          <w:sz w:val="16"/>
        </w:rPr>
        <w:t xml:space="preserve"> judged to be </w:t>
      </w:r>
      <w:r w:rsidRPr="00BE0E18">
        <w:rPr>
          <w:rStyle w:val="Emphasis"/>
          <w:highlight w:val="cyan"/>
        </w:rPr>
        <w:t>substantially more influential</w:t>
      </w:r>
      <w:r w:rsidRPr="00BE0E18">
        <w:rPr>
          <w:sz w:val="16"/>
        </w:rPr>
        <w:t>.”</w:t>
      </w:r>
    </w:p>
    <w:p w14:paraId="73FCF29B" w14:textId="77777777" w:rsidR="001B3A91" w:rsidRPr="00BE0E18" w:rsidRDefault="001B3A91" w:rsidP="001B3A91">
      <w:pPr>
        <w:rPr>
          <w:sz w:val="16"/>
          <w:szCs w:val="16"/>
        </w:rPr>
      </w:pPr>
      <w:r w:rsidRPr="00BE0E18">
        <w:rPr>
          <w:sz w:val="16"/>
          <w:szCs w:val="16"/>
        </w:rPr>
        <w:t xml:space="preserve">Last January, after climate scientists criticized Rep. Ocasio-Cortez for saying the world would end in 12 years, her spokesperson </w:t>
      </w:r>
      <w:proofErr w:type="gramStart"/>
      <w:r w:rsidRPr="00BE0E18">
        <w:rPr>
          <w:sz w:val="16"/>
          <w:szCs w:val="16"/>
        </w:rPr>
        <w:t>said</w:t>
      </w:r>
      <w:proofErr w:type="gramEnd"/>
      <w:r w:rsidRPr="00BE0E18">
        <w:rPr>
          <w:sz w:val="16"/>
          <w:szCs w:val="16"/>
        </w:rPr>
        <w:t xml:space="preserve"> "We can quibble about the phraseology, whether it's existential or cataclysmic.” He added, “We're seeing lots of [climate change-related] problems that are already impacting lives."</w:t>
      </w:r>
    </w:p>
    <w:p w14:paraId="49F40B43" w14:textId="77777777" w:rsidR="001B3A91" w:rsidRPr="00BE0E18" w:rsidRDefault="001B3A91" w:rsidP="001B3A91">
      <w:pPr>
        <w:rPr>
          <w:sz w:val="16"/>
          <w:szCs w:val="16"/>
        </w:rPr>
      </w:pPr>
      <w:r w:rsidRPr="00BE0E18">
        <w:rPr>
          <w:sz w:val="16"/>
          <w:szCs w:val="16"/>
        </w:rPr>
        <w:t xml:space="preserve">That last part may be true, but it’s also true that economic development has made us less vulnerable, which is why there was a 99.7% decline in the death toll from natural disasters since its peak in 1931. </w:t>
      </w:r>
    </w:p>
    <w:p w14:paraId="3260D2FF" w14:textId="77777777" w:rsidR="001B3A91" w:rsidRPr="00BE0E18" w:rsidRDefault="001B3A91" w:rsidP="001B3A91">
      <w:pPr>
        <w:rPr>
          <w:sz w:val="16"/>
          <w:szCs w:val="16"/>
        </w:rPr>
      </w:pPr>
      <w:r w:rsidRPr="00BE0E18">
        <w:rPr>
          <w:sz w:val="16"/>
          <w:szCs w:val="16"/>
        </w:rPr>
        <w:t>In 1931, 3.7 million people died from natural disasters. In 2018, just 11,000 did.  And that decline occurred over a period when the global population quadrupled.</w:t>
      </w:r>
    </w:p>
    <w:p w14:paraId="478B4951" w14:textId="77777777" w:rsidR="001B3A91" w:rsidRPr="00BE0E18" w:rsidRDefault="001B3A91" w:rsidP="001B3A91">
      <w:pPr>
        <w:rPr>
          <w:sz w:val="16"/>
        </w:rPr>
      </w:pPr>
      <w:r w:rsidRPr="00BE0E18">
        <w:rPr>
          <w:sz w:val="16"/>
        </w:rPr>
        <w:t xml:space="preserve">What about sea level rise? </w:t>
      </w:r>
      <w:r w:rsidRPr="00BE0E18">
        <w:rPr>
          <w:rStyle w:val="StyleUnderline"/>
        </w:rPr>
        <w:t xml:space="preserve">IPCC estimates </w:t>
      </w:r>
      <w:r w:rsidRPr="00BE0E18">
        <w:rPr>
          <w:rStyle w:val="StyleUnderline"/>
          <w:highlight w:val="cyan"/>
        </w:rPr>
        <w:t>sea level</w:t>
      </w:r>
      <w:r w:rsidRPr="00BE0E18">
        <w:rPr>
          <w:rStyle w:val="StyleUnderline"/>
        </w:rPr>
        <w:t xml:space="preserve"> could </w:t>
      </w:r>
      <w:r w:rsidRPr="00BE0E18">
        <w:rPr>
          <w:rStyle w:val="StyleUnderline"/>
          <w:highlight w:val="cyan"/>
        </w:rPr>
        <w:t xml:space="preserve">rise </w:t>
      </w:r>
      <w:r w:rsidRPr="00BE0E18">
        <w:rPr>
          <w:rStyle w:val="Emphasis"/>
          <w:highlight w:val="cyan"/>
        </w:rPr>
        <w:t>two feet</w:t>
      </w:r>
      <w:r w:rsidRPr="00BE0E18">
        <w:rPr>
          <w:sz w:val="16"/>
        </w:rPr>
        <w:t xml:space="preserve"> (0.6 meters) by 2100. </w:t>
      </w:r>
      <w:r w:rsidRPr="00BE0E18">
        <w:rPr>
          <w:rStyle w:val="Emphasis"/>
          <w:highlight w:val="cyan"/>
        </w:rPr>
        <w:t>Does that sound apocalyptic</w:t>
      </w:r>
      <w:r w:rsidRPr="00BE0E18">
        <w:rPr>
          <w:sz w:val="16"/>
        </w:rPr>
        <w:t xml:space="preserve"> or even “unmanageable”?</w:t>
      </w:r>
    </w:p>
    <w:p w14:paraId="4588899C" w14:textId="77777777" w:rsidR="001B3A91" w:rsidRPr="00BE0E18" w:rsidRDefault="001B3A91" w:rsidP="001B3A91">
      <w:pPr>
        <w:rPr>
          <w:sz w:val="16"/>
          <w:szCs w:val="16"/>
        </w:rPr>
      </w:pPr>
      <w:r w:rsidRPr="00BE0E18">
        <w:rPr>
          <w:sz w:val="16"/>
          <w:szCs w:val="16"/>
        </w:rPr>
        <w:t>Consider that one-third of the Netherlands is below sea level, and some areas are seven meters below sea level. You might object that Netherlands is rich while Bangladesh is poor. But the Netherlands adapted to living below sea level 400 years ago. Technology has improved a bit since then.</w:t>
      </w:r>
    </w:p>
    <w:p w14:paraId="2213EFB4" w14:textId="77777777" w:rsidR="001B3A91" w:rsidRPr="00BE0E18" w:rsidRDefault="001B3A91" w:rsidP="001B3A91">
      <w:pPr>
        <w:rPr>
          <w:sz w:val="16"/>
        </w:rPr>
      </w:pPr>
      <w:r w:rsidRPr="00BE0E18">
        <w:rPr>
          <w:sz w:val="16"/>
        </w:rPr>
        <w:t xml:space="preserve">What about claims of </w:t>
      </w:r>
      <w:r w:rsidRPr="00BE0E18">
        <w:rPr>
          <w:rStyle w:val="StyleUnderline"/>
          <w:highlight w:val="cyan"/>
        </w:rPr>
        <w:t>crop failure, famine</w:t>
      </w:r>
      <w:r w:rsidRPr="00BE0E18">
        <w:rPr>
          <w:sz w:val="16"/>
        </w:rPr>
        <w:t xml:space="preserve">, and </w:t>
      </w:r>
      <w:r w:rsidRPr="00BE0E18">
        <w:rPr>
          <w:rStyle w:val="StyleUnderline"/>
          <w:highlight w:val="cyan"/>
        </w:rPr>
        <w:t>mass death</w:t>
      </w:r>
      <w:r w:rsidRPr="00BE0E18">
        <w:rPr>
          <w:sz w:val="16"/>
        </w:rPr>
        <w:t xml:space="preserve">? That’s </w:t>
      </w:r>
      <w:r w:rsidRPr="00BE0E18">
        <w:rPr>
          <w:rStyle w:val="Emphasis"/>
          <w:highlight w:val="cyan"/>
        </w:rPr>
        <w:t>science fiction</w:t>
      </w:r>
      <w:r w:rsidRPr="00BE0E18">
        <w:rPr>
          <w:rStyle w:val="StyleUnderline"/>
        </w:rPr>
        <w:t xml:space="preserve">, not science. </w:t>
      </w:r>
      <w:r w:rsidRPr="00BE0E18">
        <w:rPr>
          <w:rStyle w:val="StyleUnderline"/>
          <w:highlight w:val="cyan"/>
        </w:rPr>
        <w:t>Humans</w:t>
      </w:r>
      <w:r w:rsidRPr="00BE0E18">
        <w:rPr>
          <w:sz w:val="16"/>
        </w:rPr>
        <w:t xml:space="preserve"> today </w:t>
      </w:r>
      <w:r w:rsidRPr="00BE0E18">
        <w:rPr>
          <w:rStyle w:val="StyleUnderline"/>
          <w:highlight w:val="cyan"/>
        </w:rPr>
        <w:t>produce enough</w:t>
      </w:r>
      <w:r w:rsidRPr="00BE0E18">
        <w:rPr>
          <w:rStyle w:val="StyleUnderline"/>
        </w:rPr>
        <w:t xml:space="preserve"> food </w:t>
      </w:r>
      <w:r w:rsidRPr="00BE0E18">
        <w:rPr>
          <w:rStyle w:val="StyleUnderline"/>
          <w:highlight w:val="cyan"/>
        </w:rPr>
        <w:t xml:space="preserve">for </w:t>
      </w:r>
      <w:r w:rsidRPr="00BE0E18">
        <w:rPr>
          <w:rStyle w:val="Emphasis"/>
          <w:highlight w:val="cyan"/>
        </w:rPr>
        <w:t>10 billion</w:t>
      </w:r>
      <w:r w:rsidRPr="00BE0E18">
        <w:rPr>
          <w:rStyle w:val="StyleUnderline"/>
        </w:rPr>
        <w:t xml:space="preserve"> people</w:t>
      </w:r>
      <w:r w:rsidRPr="00BE0E18">
        <w:rPr>
          <w:sz w:val="16"/>
        </w:rPr>
        <w:t xml:space="preserve">, or 25% more than we need, and </w:t>
      </w:r>
      <w:r w:rsidRPr="00BE0E18">
        <w:rPr>
          <w:rStyle w:val="StyleUnderline"/>
          <w:highlight w:val="cyan"/>
        </w:rPr>
        <w:t xml:space="preserve">scientific bodies predict </w:t>
      </w:r>
      <w:r w:rsidRPr="00BE0E18">
        <w:rPr>
          <w:rStyle w:val="Emphasis"/>
          <w:highlight w:val="cyan"/>
        </w:rPr>
        <w:t>increases</w:t>
      </w:r>
      <w:r w:rsidRPr="00BE0E18">
        <w:rPr>
          <w:rStyle w:val="StyleUnderline"/>
        </w:rPr>
        <w:t xml:space="preserve"> in that share, not declines</w:t>
      </w:r>
      <w:r w:rsidRPr="00BE0E18">
        <w:rPr>
          <w:sz w:val="16"/>
        </w:rPr>
        <w:t>.</w:t>
      </w:r>
    </w:p>
    <w:p w14:paraId="71DF918C" w14:textId="77777777" w:rsidR="001B3A91" w:rsidRPr="00BE0E18" w:rsidRDefault="001B3A91" w:rsidP="001B3A91">
      <w:pPr>
        <w:rPr>
          <w:sz w:val="16"/>
          <w:szCs w:val="16"/>
        </w:rPr>
      </w:pPr>
      <w:r w:rsidRPr="00BE0E18">
        <w:rPr>
          <w:sz w:val="16"/>
          <w:szCs w:val="16"/>
        </w:rPr>
        <w:t>The United Nations Food and Agriculture Organization (FAO) forecasts crop yields increasing 30% by 2050. And the poorest parts of the world, like sub-Saharan Africa, are expected to see increases of 80 to 90%.</w:t>
      </w:r>
    </w:p>
    <w:p w14:paraId="28DF9ACD" w14:textId="77777777" w:rsidR="001B3A91" w:rsidRPr="00BE0E18" w:rsidRDefault="001B3A91" w:rsidP="001B3A91">
      <w:pPr>
        <w:rPr>
          <w:sz w:val="16"/>
        </w:rPr>
      </w:pPr>
      <w:r w:rsidRPr="00BE0E18">
        <w:rPr>
          <w:rStyle w:val="StyleUnderline"/>
        </w:rPr>
        <w:t>Nobody is suggesting climate change won’t negatively impact crop yields. It could. But such declines should be put in perspective</w:t>
      </w:r>
      <w:r w:rsidRPr="00BE0E18">
        <w:rPr>
          <w:sz w:val="16"/>
        </w:rPr>
        <w:t xml:space="preserve">. Wheat yields increased 100 to 300% around the world since the 1960s, while a study of 30 models found that yields would decline by 6% for every </w:t>
      </w:r>
      <w:proofErr w:type="gramStart"/>
      <w:r w:rsidRPr="00BE0E18">
        <w:rPr>
          <w:sz w:val="16"/>
        </w:rPr>
        <w:t>one degree</w:t>
      </w:r>
      <w:proofErr w:type="gramEnd"/>
      <w:r w:rsidRPr="00BE0E18">
        <w:rPr>
          <w:sz w:val="16"/>
        </w:rPr>
        <w:t xml:space="preserve"> Celsius increase in temperature.</w:t>
      </w:r>
    </w:p>
    <w:p w14:paraId="25427687" w14:textId="77777777" w:rsidR="001B3A91" w:rsidRPr="00BE0E18" w:rsidRDefault="001B3A91" w:rsidP="001B3A91">
      <w:pPr>
        <w:rPr>
          <w:sz w:val="16"/>
          <w:szCs w:val="16"/>
        </w:rPr>
      </w:pPr>
      <w:r w:rsidRPr="00BE0E18">
        <w:rPr>
          <w:sz w:val="16"/>
          <w:szCs w:val="16"/>
        </w:rPr>
        <w:t>Rates of future yield growth depend far more on whether poor nations get access to tractors, irrigation, and fertilizer than on climate change, says FAO.</w:t>
      </w:r>
    </w:p>
    <w:p w14:paraId="01C9DA89" w14:textId="77777777" w:rsidR="001B3A91" w:rsidRPr="00BE0E18" w:rsidRDefault="001B3A91" w:rsidP="001B3A91">
      <w:pPr>
        <w:rPr>
          <w:sz w:val="16"/>
        </w:rPr>
      </w:pPr>
      <w:r w:rsidRPr="00BE0E18">
        <w:rPr>
          <w:sz w:val="16"/>
        </w:rPr>
        <w:t xml:space="preserve">All of this helps explain why </w:t>
      </w:r>
      <w:r w:rsidRPr="00BE0E18">
        <w:rPr>
          <w:rStyle w:val="StyleUnderline"/>
        </w:rPr>
        <w:t xml:space="preserve">IPCC anticipates climate change will have </w:t>
      </w:r>
      <w:r w:rsidRPr="00BE0E18">
        <w:rPr>
          <w:rStyle w:val="StyleUnderline"/>
          <w:highlight w:val="cyan"/>
        </w:rPr>
        <w:t xml:space="preserve">a </w:t>
      </w:r>
      <w:r w:rsidRPr="00BE0E18">
        <w:rPr>
          <w:rStyle w:val="Emphasis"/>
          <w:highlight w:val="cyan"/>
        </w:rPr>
        <w:t>modest impact</w:t>
      </w:r>
      <w:r w:rsidRPr="00BE0E18">
        <w:rPr>
          <w:rStyle w:val="StyleUnderline"/>
          <w:highlight w:val="cyan"/>
        </w:rPr>
        <w:t xml:space="preserve"> on</w:t>
      </w:r>
      <w:r w:rsidRPr="00BE0E18">
        <w:rPr>
          <w:rStyle w:val="StyleUnderline"/>
        </w:rPr>
        <w:t xml:space="preserve"> economic </w:t>
      </w:r>
      <w:r w:rsidRPr="00BE0E18">
        <w:rPr>
          <w:rStyle w:val="StyleUnderline"/>
          <w:highlight w:val="cyan"/>
        </w:rPr>
        <w:t>growth</w:t>
      </w:r>
      <w:r w:rsidRPr="00BE0E18">
        <w:rPr>
          <w:sz w:val="16"/>
        </w:rPr>
        <w:t>. By 2100, IPCC projects the global economy will be 300 to 500% larger than it is today. Both IPCC and the Nobel-winning Yale economist, William Nordhaus, predict that warming of 2.5°C and 4°C would reduce gross domestic product (GDP) by 2% and 5% over that same period.</w:t>
      </w:r>
    </w:p>
    <w:p w14:paraId="37D163CE" w14:textId="77777777" w:rsidR="001B3A91" w:rsidRPr="00BE0E18" w:rsidRDefault="001B3A91" w:rsidP="001B3A91">
      <w:pPr>
        <w:rPr>
          <w:sz w:val="16"/>
          <w:szCs w:val="16"/>
        </w:rPr>
      </w:pPr>
      <w:r w:rsidRPr="00BE0E18">
        <w:rPr>
          <w:sz w:val="16"/>
          <w:szCs w:val="16"/>
        </w:rPr>
        <w:t xml:space="preserve">Does this mean we shouldn’t worry about climate change? Not at all. </w:t>
      </w:r>
    </w:p>
    <w:p w14:paraId="76EEABDA" w14:textId="77777777" w:rsidR="001B3A91" w:rsidRPr="00BE0E18" w:rsidRDefault="001B3A91" w:rsidP="001B3A91">
      <w:pPr>
        <w:rPr>
          <w:sz w:val="16"/>
          <w:szCs w:val="16"/>
        </w:rPr>
      </w:pPr>
      <w:r w:rsidRPr="00BE0E18">
        <w:rPr>
          <w:sz w:val="16"/>
          <w:szCs w:val="16"/>
        </w:rPr>
        <w:t>One of the reasons I work on climate change is because I worry about the impact it could have on endangered species. Climate change may threaten one million species globally and half of all mammals, reptiles, and amphibians in diverse places like the Albertine Rift in central Africa, home to the endangered mountain gorilla.</w:t>
      </w:r>
    </w:p>
    <w:p w14:paraId="3D43CF1E" w14:textId="77777777" w:rsidR="001B3A91" w:rsidRPr="00BE0E18" w:rsidRDefault="001B3A91" w:rsidP="001B3A91">
      <w:pPr>
        <w:rPr>
          <w:sz w:val="16"/>
        </w:rPr>
      </w:pPr>
      <w:r w:rsidRPr="00BE0E18">
        <w:rPr>
          <w:sz w:val="16"/>
        </w:rPr>
        <w:t xml:space="preserve">But </w:t>
      </w:r>
      <w:r w:rsidRPr="00BE0E18">
        <w:rPr>
          <w:rStyle w:val="StyleUnderline"/>
        </w:rPr>
        <w:t>it’s not the case that “we’re putting our own survival in danger” through extinctions</w:t>
      </w:r>
      <w:r w:rsidRPr="00BE0E18">
        <w:rPr>
          <w:sz w:val="16"/>
        </w:rPr>
        <w:t xml:space="preserve">, as Elizabeth Kolbert claimed in her book, Sixth Extinction. </w:t>
      </w:r>
      <w:r w:rsidRPr="00BE0E18">
        <w:rPr>
          <w:rStyle w:val="StyleUnderline"/>
        </w:rPr>
        <w:t xml:space="preserve">As tragic as </w:t>
      </w:r>
      <w:r w:rsidRPr="00BE0E18">
        <w:rPr>
          <w:rStyle w:val="StyleUnderline"/>
          <w:highlight w:val="cyan"/>
        </w:rPr>
        <w:t>animal extinctions</w:t>
      </w:r>
      <w:r w:rsidRPr="00BE0E18">
        <w:rPr>
          <w:rStyle w:val="StyleUnderline"/>
        </w:rPr>
        <w:t xml:space="preserve"> are, they </w:t>
      </w:r>
      <w:r w:rsidRPr="00BE0E18">
        <w:rPr>
          <w:rStyle w:val="Emphasis"/>
          <w:highlight w:val="cyan"/>
        </w:rPr>
        <w:t>do not threaten</w:t>
      </w:r>
      <w:r w:rsidRPr="00BE0E18">
        <w:rPr>
          <w:rStyle w:val="StyleUnderline"/>
        </w:rPr>
        <w:t xml:space="preserve"> human </w:t>
      </w:r>
      <w:r w:rsidRPr="00BE0E18">
        <w:rPr>
          <w:rStyle w:val="Emphasis"/>
          <w:highlight w:val="cyan"/>
        </w:rPr>
        <w:t>civilization</w:t>
      </w:r>
      <w:r w:rsidRPr="00BE0E18">
        <w:rPr>
          <w:sz w:val="16"/>
        </w:rPr>
        <w:t>. If we want to save endangered species, we need to do so because we care about wildlife for spiritual, ethical, or aesthetic reasons, not survival ones.</w:t>
      </w:r>
    </w:p>
    <w:p w14:paraId="6D6D94BA" w14:textId="77777777" w:rsidR="001B3A91" w:rsidRPr="00BE0E18" w:rsidRDefault="001B3A91" w:rsidP="001B3A91">
      <w:pPr>
        <w:pStyle w:val="Heading4"/>
        <w:rPr>
          <w:rFonts w:cs="Arial"/>
        </w:rPr>
      </w:pPr>
      <w:r w:rsidRPr="00BE0E18">
        <w:rPr>
          <w:rFonts w:cs="Arial"/>
        </w:rPr>
        <w:t>Adaptation solves even if the most catastrophic outcome occurs.</w:t>
      </w:r>
    </w:p>
    <w:p w14:paraId="1FEF93D1" w14:textId="77777777" w:rsidR="001B3A91" w:rsidRPr="00BE0E18" w:rsidRDefault="001B3A91" w:rsidP="001B3A91">
      <w:r w:rsidRPr="00BE0E18">
        <w:t xml:space="preserve">Sebastian </w:t>
      </w:r>
      <w:r w:rsidRPr="00BE0E18">
        <w:rPr>
          <w:rStyle w:val="Style13ptBold"/>
        </w:rPr>
        <w:t>Farquhar 17</w:t>
      </w:r>
      <w:r w:rsidRPr="00BE0E18">
        <w:t>. Project Manager at FHI responsible for external relations, M.A in Physics and Philosophy from the University of Oxford; John Halstead, Global Priorities Project; Owen Cotton-Barratt, Research Associate in the FHI at the University of Oxford, Lecturer in Mathematics at St. Hugh’s College, Oxford; Stefan Schubert, PhD in philosophy, Researcher at the Centre for Effective Altruism; Haydn Belfield, Academic Project Manager, Centre for the Study of Existential Risk, University of Cambridge; Andrew Snyder-Beattie, Director of Research at FHI, “Existential Risk: Diplomacy and Governance,” Future of Humanity Institute, University of Oxford, Global Priorities Project 2017, https://www.fhi.ox.ac.uk/wp-content/uploads/Existential-Risks-2017-01-23.pdf</w:t>
      </w:r>
    </w:p>
    <w:p w14:paraId="4506704C" w14:textId="77777777" w:rsidR="001B3A91" w:rsidRPr="00BE0E18" w:rsidRDefault="001B3A91" w:rsidP="001B3A91">
      <w:pPr>
        <w:rPr>
          <w:sz w:val="16"/>
        </w:rPr>
      </w:pPr>
      <w:r w:rsidRPr="00BE0E18">
        <w:rPr>
          <w:rStyle w:val="StyleUnderline"/>
        </w:rPr>
        <w:t xml:space="preserve">The </w:t>
      </w:r>
      <w:r w:rsidRPr="00BE0E18">
        <w:rPr>
          <w:rStyle w:val="Emphasis"/>
          <w:highlight w:val="cyan"/>
        </w:rPr>
        <w:t>most likely</w:t>
      </w:r>
      <w:r w:rsidRPr="00BE0E18">
        <w:rPr>
          <w:rStyle w:val="StyleUnderline"/>
        </w:rPr>
        <w:t xml:space="preserve"> levels of global </w:t>
      </w:r>
      <w:r w:rsidRPr="00BE0E18">
        <w:rPr>
          <w:rStyle w:val="StyleUnderline"/>
          <w:highlight w:val="cyan"/>
        </w:rPr>
        <w:t>warming</w:t>
      </w:r>
      <w:r w:rsidRPr="00BE0E18">
        <w:rPr>
          <w:rStyle w:val="StyleUnderline"/>
        </w:rPr>
        <w:t xml:space="preserve"> are </w:t>
      </w:r>
      <w:r w:rsidRPr="00BE0E18">
        <w:rPr>
          <w:rStyle w:val="Emphasis"/>
          <w:highlight w:val="cyan"/>
        </w:rPr>
        <w:t>very unlikely</w:t>
      </w:r>
      <w:r w:rsidRPr="00BE0E18">
        <w:rPr>
          <w:rStyle w:val="StyleUnderline"/>
          <w:highlight w:val="cyan"/>
        </w:rPr>
        <w:t xml:space="preserve"> to cause</w:t>
      </w:r>
      <w:r w:rsidRPr="00BE0E18">
        <w:rPr>
          <w:rStyle w:val="StyleUnderline"/>
        </w:rPr>
        <w:t xml:space="preserve"> human </w:t>
      </w:r>
      <w:r w:rsidRPr="00BE0E18">
        <w:rPr>
          <w:rStyle w:val="StyleUnderline"/>
          <w:highlight w:val="cyan"/>
        </w:rPr>
        <w:t>extinction</w:t>
      </w:r>
      <w:r w:rsidRPr="00BE0E18">
        <w:rPr>
          <w:sz w:val="16"/>
        </w:rPr>
        <w:t xml:space="preserve">.15 The </w:t>
      </w:r>
      <w:r w:rsidRPr="00BE0E18">
        <w:rPr>
          <w:rStyle w:val="StyleUnderline"/>
        </w:rPr>
        <w:t>existential risks</w:t>
      </w:r>
      <w:r w:rsidRPr="00BE0E18">
        <w:rPr>
          <w:sz w:val="16"/>
        </w:rPr>
        <w:t xml:space="preserve"> of climate change instead </w:t>
      </w:r>
      <w:r w:rsidRPr="00BE0E18">
        <w:rPr>
          <w:rStyle w:val="StyleUnderline"/>
        </w:rPr>
        <w:t>stem from tail risk climate change – the low probability of extreme</w:t>
      </w:r>
      <w:r w:rsidRPr="00BE0E18">
        <w:rPr>
          <w:sz w:val="16"/>
        </w:rPr>
        <w:t xml:space="preserve"> levels of </w:t>
      </w:r>
      <w:r w:rsidRPr="00BE0E18">
        <w:rPr>
          <w:rStyle w:val="StyleUnderline"/>
        </w:rPr>
        <w:t>warming</w:t>
      </w:r>
      <w:r w:rsidRPr="00BE0E18">
        <w:rPr>
          <w:sz w:val="16"/>
        </w:rPr>
        <w:t xml:space="preserve"> – and interaction with other sources of risk. It is impossible to say with confidence at what point global warming would become severe enough to pose an existential threat. </w:t>
      </w:r>
      <w:r w:rsidRPr="00BE0E18">
        <w:rPr>
          <w:rStyle w:val="StyleUnderline"/>
        </w:rPr>
        <w:t>Research has suggested that warming of 11-12°C would render</w:t>
      </w:r>
      <w:r w:rsidRPr="00BE0E18">
        <w:rPr>
          <w:sz w:val="16"/>
        </w:rPr>
        <w:t xml:space="preserve"> most of </w:t>
      </w:r>
      <w:r w:rsidRPr="00BE0E18">
        <w:rPr>
          <w:rStyle w:val="StyleUnderline"/>
        </w:rPr>
        <w:t>the planet uninhabitable</w:t>
      </w:r>
      <w:r w:rsidRPr="00BE0E18">
        <w:rPr>
          <w:sz w:val="16"/>
        </w:rPr>
        <w:t xml:space="preserve">,16 and would completely devastate agriculture.17 This would pose an extreme threat to human </w:t>
      </w:r>
      <w:proofErr w:type="spellStart"/>
      <w:r w:rsidRPr="00BE0E18">
        <w:rPr>
          <w:sz w:val="16"/>
        </w:rPr>
        <w:t>civilisation</w:t>
      </w:r>
      <w:proofErr w:type="spellEnd"/>
      <w:r w:rsidRPr="00BE0E18">
        <w:rPr>
          <w:sz w:val="16"/>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BE0E18">
        <w:rPr>
          <w:rStyle w:val="StyleUnderline"/>
        </w:rPr>
        <w:t xml:space="preserve">the </w:t>
      </w:r>
      <w:r w:rsidRPr="00BE0E18">
        <w:rPr>
          <w:rStyle w:val="Emphasis"/>
          <w:highlight w:val="cyan"/>
        </w:rPr>
        <w:t>timescales</w:t>
      </w:r>
      <w:r w:rsidRPr="00BE0E18">
        <w:rPr>
          <w:rStyle w:val="StyleUnderline"/>
        </w:rPr>
        <w:t xml:space="preserve"> over which such changes might happen could </w:t>
      </w:r>
      <w:r w:rsidRPr="00BE0E18">
        <w:rPr>
          <w:rStyle w:val="StyleUnderline"/>
          <w:highlight w:val="cyan"/>
        </w:rPr>
        <w:t>mean</w:t>
      </w:r>
      <w:r w:rsidRPr="00BE0E18">
        <w:rPr>
          <w:rStyle w:val="StyleUnderline"/>
        </w:rPr>
        <w:t xml:space="preserve"> that </w:t>
      </w:r>
      <w:r w:rsidRPr="00BE0E18">
        <w:rPr>
          <w:rStyle w:val="StyleUnderline"/>
          <w:highlight w:val="cyan"/>
        </w:rPr>
        <w:t>humanity</w:t>
      </w:r>
      <w:r w:rsidRPr="00BE0E18">
        <w:rPr>
          <w:rStyle w:val="StyleUnderline"/>
        </w:rPr>
        <w:t xml:space="preserve"> is able to </w:t>
      </w:r>
      <w:r w:rsidRPr="00BE0E18">
        <w:rPr>
          <w:rStyle w:val="Emphasis"/>
          <w:highlight w:val="cyan"/>
        </w:rPr>
        <w:t>adapt</w:t>
      </w:r>
      <w:r w:rsidRPr="00BE0E18">
        <w:rPr>
          <w:rStyle w:val="StyleUnderline"/>
        </w:rPr>
        <w:t xml:space="preserve"> enough </w:t>
      </w:r>
      <w:r w:rsidRPr="00BE0E18">
        <w:rPr>
          <w:rStyle w:val="StyleUnderline"/>
          <w:highlight w:val="cyan"/>
        </w:rPr>
        <w:t xml:space="preserve">to </w:t>
      </w:r>
      <w:r w:rsidRPr="00BE0E18">
        <w:rPr>
          <w:rStyle w:val="Emphasis"/>
          <w:highlight w:val="cyan"/>
        </w:rPr>
        <w:t>avoid extinction</w:t>
      </w:r>
      <w:r w:rsidRPr="00BE0E18">
        <w:rPr>
          <w:rStyle w:val="StyleUnderline"/>
          <w:highlight w:val="cyan"/>
        </w:rPr>
        <w:t xml:space="preserve"> in even very extreme scenarios</w:t>
      </w:r>
      <w:r w:rsidRPr="00BE0E18">
        <w:rPr>
          <w:sz w:val="16"/>
        </w:rPr>
        <w:t>.</w:t>
      </w:r>
    </w:p>
    <w:p w14:paraId="230EF65E" w14:textId="77777777" w:rsidR="001B3A91" w:rsidRPr="00BE0E18" w:rsidRDefault="001B3A91" w:rsidP="001B3A91">
      <w:pPr>
        <w:rPr>
          <w:sz w:val="16"/>
        </w:rPr>
      </w:pPr>
      <w:r w:rsidRPr="00BE0E18">
        <w:rPr>
          <w:sz w:val="16"/>
        </w:rPr>
        <w:t xml:space="preserve">The probability of these levels of warming depends on eventual greenhouse gas concentrations. According to some experts, </w:t>
      </w:r>
      <w:r w:rsidRPr="00BE0E18">
        <w:rPr>
          <w:rStyle w:val="StyleUnderline"/>
        </w:rPr>
        <w:t>unless</w:t>
      </w:r>
      <w:r w:rsidRPr="00BE0E18">
        <w:rPr>
          <w:sz w:val="16"/>
        </w:rPr>
        <w:t xml:space="preserve"> strong </w:t>
      </w:r>
      <w:r w:rsidRPr="00BE0E18">
        <w:rPr>
          <w:rStyle w:val="StyleUnderline"/>
        </w:rPr>
        <w:t>action is taken</w:t>
      </w:r>
      <w:r w:rsidRPr="00BE0E18">
        <w:rPr>
          <w:sz w:val="16"/>
        </w:rPr>
        <w:t xml:space="preserve"> soon by major emitters, </w:t>
      </w:r>
      <w:r w:rsidRPr="00BE0E18">
        <w:rPr>
          <w:rStyle w:val="StyleUnderline"/>
        </w:rPr>
        <w:t>it is likely that we will pursue a medium-high emissions pathway</w:t>
      </w:r>
      <w:r w:rsidRPr="00BE0E18">
        <w:rPr>
          <w:sz w:val="16"/>
        </w:rPr>
        <w:t>.20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w:t>
      </w:r>
    </w:p>
    <w:p w14:paraId="100E3710" w14:textId="77777777" w:rsidR="001B3A91" w:rsidRPr="00BE0E18" w:rsidRDefault="001B3A91" w:rsidP="001B3A91">
      <w:pPr>
        <w:rPr>
          <w:rStyle w:val="StyleUnderline"/>
        </w:rPr>
      </w:pPr>
      <w:r w:rsidRPr="00BE0E18">
        <w:rPr>
          <w:rStyle w:val="StyleUnderline"/>
        </w:rPr>
        <w:t xml:space="preserve">It is likely that the </w:t>
      </w:r>
      <w:r w:rsidRPr="00BE0E18">
        <w:rPr>
          <w:rStyle w:val="StyleUnderline"/>
          <w:highlight w:val="cyan"/>
        </w:rPr>
        <w:t>world</w:t>
      </w:r>
      <w:r w:rsidRPr="00BE0E18">
        <w:rPr>
          <w:rStyle w:val="StyleUnderline"/>
        </w:rPr>
        <w:t xml:space="preserve"> will </w:t>
      </w:r>
      <w:proofErr w:type="gramStart"/>
      <w:r w:rsidRPr="00BE0E18">
        <w:rPr>
          <w:rStyle w:val="StyleUnderline"/>
          <w:highlight w:val="cyan"/>
        </w:rPr>
        <w:t>take action</w:t>
      </w:r>
      <w:proofErr w:type="gramEnd"/>
      <w:r w:rsidRPr="00BE0E18">
        <w:rPr>
          <w:rStyle w:val="StyleUnderline"/>
        </w:rPr>
        <w:t xml:space="preserve"> against climate change once it begins to impose large costs on human society, </w:t>
      </w:r>
      <w:r w:rsidRPr="00BE0E18">
        <w:rPr>
          <w:rStyle w:val="StyleUnderline"/>
          <w:highlight w:val="cyan"/>
        </w:rPr>
        <w:t>long before</w:t>
      </w:r>
      <w:r w:rsidRPr="00BE0E18">
        <w:rPr>
          <w:rStyle w:val="StyleUnderline"/>
        </w:rPr>
        <w:t xml:space="preserve"> there is warming of </w:t>
      </w:r>
      <w:r w:rsidRPr="00BE0E18">
        <w:rPr>
          <w:rStyle w:val="StyleUnderline"/>
          <w:highlight w:val="cyan"/>
        </w:rPr>
        <w:t>10°</w:t>
      </w:r>
      <w:r w:rsidRPr="00BE0E18">
        <w:rPr>
          <w:rStyle w:val="StyleUnderline"/>
        </w:rPr>
        <w:t>C</w:t>
      </w:r>
      <w:r w:rsidRPr="00BE0E18">
        <w:rPr>
          <w:sz w:val="16"/>
        </w:rPr>
        <w:t xml:space="preserve">. Unfortunately, there is significant inertia in the climate system: there is a </w:t>
      </w:r>
      <w:proofErr w:type="gramStart"/>
      <w:r w:rsidRPr="00BE0E18">
        <w:rPr>
          <w:sz w:val="16"/>
        </w:rPr>
        <w:t>25 to 50 year</w:t>
      </w:r>
      <w:proofErr w:type="gramEnd"/>
      <w:r w:rsidRPr="00BE0E18">
        <w:rPr>
          <w:sz w:val="16"/>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w:t>
      </w:r>
      <w:r w:rsidRPr="00BE0E18">
        <w:rPr>
          <w:rStyle w:val="StyleUnderline"/>
        </w:rPr>
        <w:t xml:space="preserve">If the world does start to face costly warming, the </w:t>
      </w:r>
      <w:r w:rsidRPr="00BE0E18">
        <w:rPr>
          <w:rStyle w:val="StyleUnderline"/>
          <w:highlight w:val="cyan"/>
        </w:rPr>
        <w:t>international community</w:t>
      </w:r>
      <w:r w:rsidRPr="00BE0E18">
        <w:rPr>
          <w:rStyle w:val="StyleUnderline"/>
        </w:rPr>
        <w:t xml:space="preserve"> will</w:t>
      </w:r>
      <w:r w:rsidRPr="00BE0E18">
        <w:rPr>
          <w:sz w:val="16"/>
        </w:rPr>
        <w:t xml:space="preserve"> therefore </w:t>
      </w:r>
      <w:r w:rsidRPr="00BE0E18">
        <w:rPr>
          <w:rStyle w:val="StyleUnderline"/>
          <w:highlight w:val="cyan"/>
        </w:rPr>
        <w:t>face strong incentives</w:t>
      </w:r>
      <w:r w:rsidRPr="00BE0E18">
        <w:rPr>
          <w:rStyle w:val="StyleUnderline"/>
        </w:rPr>
        <w:t xml:space="preserve"> to find</w:t>
      </w:r>
      <w:r w:rsidRPr="00BE0E18">
        <w:rPr>
          <w:sz w:val="16"/>
        </w:rPr>
        <w:t xml:space="preserve"> other </w:t>
      </w:r>
      <w:r w:rsidRPr="00BE0E18">
        <w:rPr>
          <w:rStyle w:val="StyleUnderline"/>
        </w:rPr>
        <w:t xml:space="preserve">ways </w:t>
      </w:r>
      <w:r w:rsidRPr="00BE0E18">
        <w:rPr>
          <w:rStyle w:val="StyleUnderline"/>
          <w:highlight w:val="cyan"/>
        </w:rPr>
        <w:t>to reduce</w:t>
      </w:r>
      <w:r w:rsidRPr="00BE0E18">
        <w:rPr>
          <w:rStyle w:val="StyleUnderline"/>
        </w:rPr>
        <w:t xml:space="preserve"> global </w:t>
      </w:r>
      <w:r w:rsidRPr="00BE0E18">
        <w:rPr>
          <w:rStyle w:val="StyleUnderline"/>
          <w:highlight w:val="cyan"/>
        </w:rPr>
        <w:t>temperatures</w:t>
      </w:r>
      <w:r w:rsidRPr="00BE0E18">
        <w:rPr>
          <w:sz w:val="16"/>
        </w:rPr>
        <w:t>.</w:t>
      </w:r>
    </w:p>
    <w:p w14:paraId="0C631C29" w14:textId="582CAD36" w:rsidR="001B3A91" w:rsidRDefault="001B3A91" w:rsidP="001B3A91"/>
    <w:p w14:paraId="44FDCD87" w14:textId="0A4D46A3" w:rsidR="001B3A91" w:rsidRDefault="001B3A91" w:rsidP="001B3A91">
      <w:pPr>
        <w:pStyle w:val="Heading2"/>
      </w:pPr>
      <w:r>
        <w:t>1NR</w:t>
      </w:r>
    </w:p>
    <w:p w14:paraId="587E854E" w14:textId="5B1087B0" w:rsidR="001B3A91" w:rsidRDefault="001B3A91" w:rsidP="001B3A91">
      <w:pPr>
        <w:pStyle w:val="Heading1"/>
      </w:pPr>
      <w:r>
        <w:t>1NR</w:t>
      </w:r>
    </w:p>
    <w:p w14:paraId="6C5711E1" w14:textId="77777777" w:rsidR="001B3A91" w:rsidRDefault="001B3A91" w:rsidP="001B3A91">
      <w:pPr>
        <w:pStyle w:val="Heading2"/>
      </w:pPr>
      <w:r>
        <w:t>FTC DA</w:t>
      </w:r>
    </w:p>
    <w:p w14:paraId="6355C2C5" w14:textId="77777777" w:rsidR="001B3A91" w:rsidRPr="00A87DA9" w:rsidRDefault="001B3A91" w:rsidP="001B3A91">
      <w:pPr>
        <w:pStyle w:val="Heading3"/>
      </w:pPr>
      <w:r>
        <w:t xml:space="preserve">Top Level---2NC </w:t>
      </w:r>
    </w:p>
    <w:p w14:paraId="2C039E23" w14:textId="77777777" w:rsidR="001B3A91" w:rsidRPr="00D15861" w:rsidRDefault="001B3A91" w:rsidP="001B3A91">
      <w:pPr>
        <w:pStyle w:val="Heading4"/>
        <w:rPr>
          <w:rStyle w:val="Style13ptBold"/>
          <w:b/>
          <w:bCs w:val="0"/>
        </w:rPr>
      </w:pPr>
      <w:r w:rsidRPr="00D15861">
        <w:rPr>
          <w:rStyle w:val="Style13ptBold"/>
          <w:b/>
        </w:rPr>
        <w:t xml:space="preserve">Algorithmic bias risks nuke war. </w:t>
      </w:r>
    </w:p>
    <w:p w14:paraId="21D66215" w14:textId="77777777" w:rsidR="001B3A91" w:rsidRPr="00A87DA9" w:rsidRDefault="001B3A91" w:rsidP="001B3A91">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387D9067" w14:textId="77777777" w:rsidR="001B3A91" w:rsidRPr="00860D8E" w:rsidRDefault="001B3A91" w:rsidP="001B3A91">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41991EA" w14:textId="77777777" w:rsidR="001B3A91" w:rsidRPr="00A87DA9" w:rsidRDefault="001B3A91" w:rsidP="001B3A91">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23FF9753" w14:textId="77777777" w:rsidR="001B3A91" w:rsidRPr="00860D8E" w:rsidRDefault="001B3A91" w:rsidP="001B3A91">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1F5D1269" w14:textId="77777777" w:rsidR="001B3A91" w:rsidRDefault="001B3A91" w:rsidP="001B3A91">
      <w:pPr>
        <w:rPr>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50981604" w14:textId="77777777" w:rsidR="001B3A91" w:rsidRPr="00BC446B" w:rsidRDefault="001B3A91" w:rsidP="001B3A91">
      <w:pPr>
        <w:pStyle w:val="Heading4"/>
      </w:pPr>
      <w:r>
        <w:t xml:space="preserve">Unlike AI, </w:t>
      </w:r>
      <w:r>
        <w:rPr>
          <w:u w:val="single"/>
        </w:rPr>
        <w:t>nuke war’s</w:t>
      </w:r>
      <w:r>
        <w:t xml:space="preserve"> not existential</w:t>
      </w:r>
    </w:p>
    <w:p w14:paraId="7591896B" w14:textId="77777777" w:rsidR="001B3A91" w:rsidRPr="00BC446B" w:rsidRDefault="001B3A91" w:rsidP="001B3A91">
      <w:r>
        <w:t xml:space="preserve">Karina </w:t>
      </w:r>
      <w:proofErr w:type="spellStart"/>
      <w:r w:rsidRPr="00AB5D7F">
        <w:rPr>
          <w:rStyle w:val="Style13ptBold"/>
        </w:rPr>
        <w:t>Vold</w:t>
      </w:r>
      <w:proofErr w:type="spellEnd"/>
      <w:r w:rsidRPr="00AB5D7F">
        <w:rPr>
          <w:rStyle w:val="Style13ptBold"/>
        </w:rPr>
        <w:t xml:space="preserve"> &amp;</w:t>
      </w:r>
      <w:r>
        <w:t xml:space="preserve"> Daniel R. </w:t>
      </w:r>
      <w:r w:rsidRPr="00AB5D7F">
        <w:rPr>
          <w:rStyle w:val="Style13ptBold"/>
        </w:rPr>
        <w:t>Harris 21</w:t>
      </w:r>
      <w:r>
        <w:t xml:space="preserve">, </w:t>
      </w:r>
      <w:proofErr w:type="spellStart"/>
      <w:r>
        <w:t>Vold</w:t>
      </w:r>
      <w:proofErr w:type="spellEnd"/>
      <w:r>
        <w:t xml:space="preserve"> is a philosopher of cognitive science and artificial intelligence &amp; an assistant professor at the University of Toronto's Institute for the History and Philosophy of Science and Technology; Harris is a retired lawyer and Foreign Service </w:t>
      </w:r>
      <w:r w:rsidRPr="00BC446B">
        <w:t xml:space="preserve">Officer at the US Department of State, “How Does Artificial Intelligence Pose an Existential </w:t>
      </w:r>
      <w:proofErr w:type="gramStart"/>
      <w:r w:rsidRPr="00BC446B">
        <w:t>Risk?,</w:t>
      </w:r>
      <w:proofErr w:type="gramEnd"/>
      <w:r w:rsidRPr="00BC446B">
        <w:t xml:space="preserve">” Oxford Handbook of Digital Ethics, Ed. C. </w:t>
      </w:r>
      <w:proofErr w:type="spellStart"/>
      <w:r w:rsidRPr="00BC446B">
        <w:t>Veliz</w:t>
      </w:r>
      <w:proofErr w:type="spellEnd"/>
      <w:r w:rsidRPr="00BC446B">
        <w:t>., pp 1-34</w:t>
      </w:r>
    </w:p>
    <w:p w14:paraId="6B51B246" w14:textId="77777777" w:rsidR="001B3A91" w:rsidRPr="00BC446B" w:rsidRDefault="001B3A91" w:rsidP="001B3A91">
      <w:pPr>
        <w:rPr>
          <w:sz w:val="16"/>
        </w:rPr>
      </w:pPr>
      <w:r w:rsidRPr="00BC446B">
        <w:rPr>
          <w:sz w:val="16"/>
        </w:rPr>
        <w:t xml:space="preserve">The idea that AI might one day threaten humanity has been around for some time. In 1863, the novelist Samuel Butler (1863 ,185) suggested that </w:t>
      </w:r>
      <w:r w:rsidRPr="00BC446B">
        <w:rPr>
          <w:rStyle w:val="StyleUnderline"/>
        </w:rPr>
        <w:t>machines may one day hold “supremacy over the world</w:t>
      </w:r>
      <w:r w:rsidRPr="00BC446B">
        <w:rPr>
          <w:sz w:val="16"/>
        </w:rPr>
        <w:t xml:space="preserve"> and its inhabitants”. By the mid-twentieth century, these concerns had left the realm of science fiction, as thinkers like Alan Turing (1951, 260) began to warn the public that we should expect intelligent machines to eventually “take control”. Still, for many years, academics did not spill much ink over these concerns, even while Hollywood filmmakers ran with them, producing countless blockbusters based on this “AI takeover” scenario (think: The Terminator or Battlestar Galactica). Over the last decade or so, however, many leading academics and entrepreneurs have notably increased their attention to existential risks from AI. These concerns are, as we will see, more subtle than those depicted in crude Hollywood-produced AI takeover scenarios. Indeed, those depictions have largely misrepresented the concrete issues scholars are concerned with by overly focusing on anthropomorphic concerns of conscious AI systems deciding to destroy humans. </w:t>
      </w:r>
    </w:p>
    <w:p w14:paraId="3831108E" w14:textId="77777777" w:rsidR="001B3A91" w:rsidRPr="0091659F" w:rsidRDefault="001B3A91" w:rsidP="001B3A91">
      <w:pPr>
        <w:rPr>
          <w:sz w:val="16"/>
        </w:rPr>
      </w:pPr>
      <w:r w:rsidRPr="00BC446B">
        <w:rPr>
          <w:sz w:val="16"/>
        </w:rPr>
        <w:t xml:space="preserve">This renewed scholarly interest in AI safety has been spurred on in part by </w:t>
      </w:r>
      <w:r w:rsidRPr="00BC446B">
        <w:rPr>
          <w:rStyle w:val="StyleUnderline"/>
        </w:rPr>
        <w:t>the recent</w:t>
      </w:r>
      <w:r w:rsidRPr="00BC446B">
        <w:rPr>
          <w:sz w:val="16"/>
        </w:rPr>
        <w:t xml:space="preserve"> </w:t>
      </w:r>
      <w:r w:rsidRPr="00BC446B">
        <w:rPr>
          <w:rStyle w:val="Emphasis"/>
        </w:rPr>
        <w:t>deep learning</w:t>
      </w:r>
      <w:r w:rsidRPr="00BC446B">
        <w:rPr>
          <w:sz w:val="16"/>
        </w:rPr>
        <w:t xml:space="preserve"> </w:t>
      </w:r>
      <w:r w:rsidRPr="00BC446B">
        <w:rPr>
          <w:rStyle w:val="StyleUnderline"/>
        </w:rPr>
        <w:t>revolution</w:t>
      </w:r>
      <w:r w:rsidRPr="00BC446B">
        <w:rPr>
          <w:sz w:val="16"/>
        </w:rPr>
        <w:t xml:space="preserve">. This period is </w:t>
      </w:r>
      <w:r w:rsidRPr="00BC446B">
        <w:rPr>
          <w:rStyle w:val="StyleUnderline"/>
        </w:rPr>
        <w:t>defined by major</w:t>
      </w:r>
      <w:r w:rsidRPr="00BC446B">
        <w:rPr>
          <w:sz w:val="16"/>
        </w:rPr>
        <w:t xml:space="preserve"> </w:t>
      </w:r>
      <w:r w:rsidRPr="00BC446B">
        <w:rPr>
          <w:rStyle w:val="Emphasis"/>
        </w:rPr>
        <w:t>advances</w:t>
      </w:r>
      <w:r w:rsidRPr="00BC446B">
        <w:rPr>
          <w:sz w:val="16"/>
        </w:rPr>
        <w:t xml:space="preserve"> </w:t>
      </w:r>
      <w:r w:rsidRPr="00BC446B">
        <w:rPr>
          <w:rStyle w:val="StyleUnderline"/>
        </w:rPr>
        <w:t xml:space="preserve">in the accomplishments of deep </w:t>
      </w:r>
      <w:r w:rsidRPr="00BC446B">
        <w:rPr>
          <w:rStyle w:val="Emphasis"/>
        </w:rPr>
        <w:t>neural networks</w:t>
      </w:r>
      <w:r w:rsidRPr="00BC446B">
        <w:rPr>
          <w:rStyle w:val="StyleUnderline"/>
        </w:rPr>
        <w:t xml:space="preserve">— artificial neural networks with </w:t>
      </w:r>
      <w:r w:rsidRPr="00BC446B">
        <w:rPr>
          <w:rStyle w:val="Emphasis"/>
        </w:rPr>
        <w:t>multiple layers</w:t>
      </w:r>
      <w:r w:rsidRPr="00BC446B">
        <w:rPr>
          <w:sz w:val="16"/>
        </w:rPr>
        <w:t xml:space="preserve"> </w:t>
      </w:r>
      <w:r w:rsidRPr="00BC446B">
        <w:rPr>
          <w:rStyle w:val="StyleUnderline"/>
        </w:rPr>
        <w:t>between the input and output layers—across a</w:t>
      </w:r>
      <w:r w:rsidRPr="00BC446B">
        <w:rPr>
          <w:sz w:val="16"/>
        </w:rPr>
        <w:t xml:space="preserve"> </w:t>
      </w:r>
      <w:r w:rsidRPr="00BC446B">
        <w:rPr>
          <w:rStyle w:val="Emphasis"/>
        </w:rPr>
        <w:t>wide range of areas</w:t>
      </w:r>
      <w:r w:rsidRPr="00BC446B">
        <w:rPr>
          <w:sz w:val="16"/>
        </w:rPr>
        <w:t xml:space="preserve">, including game-playing, speech and facial recognition, and image generation. </w:t>
      </w:r>
      <w:r w:rsidRPr="00BC446B">
        <w:rPr>
          <w:rStyle w:val="StyleUnderline"/>
        </w:rPr>
        <w:t>Even with these breakthroughs</w:t>
      </w:r>
      <w:r w:rsidRPr="00BC446B">
        <w:rPr>
          <w:sz w:val="16"/>
        </w:rPr>
        <w:t xml:space="preserve"> though, the cognitive capabilities of </w:t>
      </w:r>
      <w:r w:rsidRPr="00BC446B">
        <w:rPr>
          <w:rStyle w:val="StyleUnderline"/>
        </w:rPr>
        <w:t xml:space="preserve">current </w:t>
      </w:r>
      <w:r w:rsidRPr="00C964C0">
        <w:rPr>
          <w:rStyle w:val="StyleUnderline"/>
          <w:highlight w:val="yellow"/>
        </w:rPr>
        <w:t>AI</w:t>
      </w:r>
      <w:r w:rsidRPr="00BC446B">
        <w:rPr>
          <w:rStyle w:val="StyleUnderline"/>
        </w:rPr>
        <w:t xml:space="preserve"> systems remain limited to</w:t>
      </w:r>
      <w:r w:rsidRPr="00BC446B">
        <w:rPr>
          <w:sz w:val="16"/>
        </w:rPr>
        <w:t xml:space="preserve"> </w:t>
      </w:r>
      <w:r w:rsidRPr="00BC446B">
        <w:rPr>
          <w:rStyle w:val="Emphasis"/>
        </w:rPr>
        <w:t>domain-specific</w:t>
      </w:r>
      <w:r w:rsidRPr="00BC446B">
        <w:rPr>
          <w:sz w:val="16"/>
        </w:rPr>
        <w:t xml:space="preserve"> </w:t>
      </w:r>
      <w:r w:rsidRPr="00BC446B">
        <w:rPr>
          <w:rStyle w:val="StyleUnderline"/>
        </w:rPr>
        <w:t xml:space="preserve">applications. Nevertheless, many </w:t>
      </w:r>
      <w:r w:rsidRPr="00C964C0">
        <w:rPr>
          <w:rStyle w:val="StyleUnderline"/>
          <w:highlight w:val="yellow"/>
        </w:rPr>
        <w:t>researchers are</w:t>
      </w:r>
      <w:r w:rsidRPr="00C964C0">
        <w:rPr>
          <w:sz w:val="16"/>
          <w:highlight w:val="yellow"/>
        </w:rPr>
        <w:t xml:space="preserve"> </w:t>
      </w:r>
      <w:r w:rsidRPr="00C964C0">
        <w:rPr>
          <w:rStyle w:val="Emphasis"/>
          <w:highlight w:val="yellow"/>
        </w:rPr>
        <w:t>alarmed</w:t>
      </w:r>
      <w:r w:rsidRPr="00C964C0">
        <w:rPr>
          <w:sz w:val="16"/>
          <w:highlight w:val="yellow"/>
        </w:rPr>
        <w:t xml:space="preserve"> </w:t>
      </w:r>
      <w:r w:rsidRPr="00C964C0">
        <w:rPr>
          <w:rStyle w:val="StyleUnderline"/>
          <w:highlight w:val="yellow"/>
        </w:rPr>
        <w:t xml:space="preserve">by </w:t>
      </w:r>
      <w:r w:rsidRPr="00BC446B">
        <w:rPr>
          <w:rStyle w:val="StyleUnderline"/>
        </w:rPr>
        <w:t>the</w:t>
      </w:r>
      <w:r w:rsidRPr="00BC446B">
        <w:rPr>
          <w:sz w:val="16"/>
        </w:rPr>
        <w:t xml:space="preserve"> </w:t>
      </w:r>
      <w:r w:rsidRPr="00C964C0">
        <w:rPr>
          <w:rStyle w:val="Emphasis"/>
          <w:highlight w:val="yellow"/>
        </w:rPr>
        <w:t>speed of progress</w:t>
      </w:r>
      <w:r w:rsidRPr="00BC446B">
        <w:rPr>
          <w:sz w:val="16"/>
        </w:rPr>
        <w:t xml:space="preserve"> in AI </w:t>
      </w:r>
      <w:r w:rsidRPr="00BC446B">
        <w:rPr>
          <w:rStyle w:val="StyleUnderline"/>
        </w:rPr>
        <w:t>and worry that</w:t>
      </w:r>
      <w:r w:rsidRPr="00BC446B">
        <w:rPr>
          <w:sz w:val="16"/>
        </w:rPr>
        <w:t xml:space="preserve"> </w:t>
      </w:r>
      <w:r w:rsidRPr="00C964C0">
        <w:rPr>
          <w:rStyle w:val="Emphasis"/>
          <w:highlight w:val="yellow"/>
        </w:rPr>
        <w:t>future</w:t>
      </w:r>
      <w:r w:rsidRPr="00C964C0">
        <w:rPr>
          <w:sz w:val="16"/>
          <w:highlight w:val="yellow"/>
        </w:rPr>
        <w:t xml:space="preserve"> </w:t>
      </w:r>
      <w:r w:rsidRPr="00C964C0">
        <w:rPr>
          <w:rStyle w:val="StyleUnderline"/>
          <w:highlight w:val="yellow"/>
        </w:rPr>
        <w:t>systems</w:t>
      </w:r>
      <w:r w:rsidRPr="00BC446B">
        <w:rPr>
          <w:rStyle w:val="StyleUnderline"/>
        </w:rPr>
        <w:t>, if not</w:t>
      </w:r>
      <w:r w:rsidRPr="00BC446B">
        <w:rPr>
          <w:sz w:val="16"/>
        </w:rPr>
        <w:t xml:space="preserve"> </w:t>
      </w:r>
      <w:r w:rsidRPr="00BC446B">
        <w:rPr>
          <w:rStyle w:val="Emphasis"/>
        </w:rPr>
        <w:t>managed</w:t>
      </w:r>
      <w:r w:rsidRPr="00BC446B">
        <w:rPr>
          <w:sz w:val="16"/>
        </w:rPr>
        <w:t xml:space="preserve"> </w:t>
      </w:r>
      <w:r w:rsidRPr="00BC446B">
        <w:rPr>
          <w:rStyle w:val="StyleUnderline"/>
        </w:rPr>
        <w:t xml:space="preserve">correctly, could </w:t>
      </w:r>
      <w:r w:rsidRPr="00C964C0">
        <w:rPr>
          <w:rStyle w:val="StyleUnderline"/>
          <w:highlight w:val="yellow"/>
        </w:rPr>
        <w:t>present an</w:t>
      </w:r>
      <w:r w:rsidRPr="00C964C0">
        <w:rPr>
          <w:sz w:val="16"/>
          <w:highlight w:val="yellow"/>
        </w:rPr>
        <w:t xml:space="preserve"> </w:t>
      </w:r>
      <w:r w:rsidRPr="00C964C0">
        <w:rPr>
          <w:rStyle w:val="Emphasis"/>
          <w:highlight w:val="yellow"/>
        </w:rPr>
        <w:t>existential threat</w:t>
      </w:r>
      <w:r w:rsidRPr="00BC446B">
        <w:rPr>
          <w:sz w:val="16"/>
        </w:rPr>
        <w:t>.</w:t>
      </w:r>
      <w:r w:rsidRPr="0091659F">
        <w:rPr>
          <w:sz w:val="16"/>
        </w:rPr>
        <w:t xml:space="preserve"> </w:t>
      </w:r>
    </w:p>
    <w:p w14:paraId="4D54EB6E" w14:textId="77777777" w:rsidR="001B3A91" w:rsidRPr="0091659F" w:rsidRDefault="001B3A91" w:rsidP="001B3A91">
      <w:pPr>
        <w:rPr>
          <w:sz w:val="16"/>
        </w:rPr>
      </w:pPr>
      <w:r w:rsidRPr="0091659F">
        <w:rPr>
          <w:sz w:val="16"/>
        </w:rPr>
        <w:t xml:space="preserve">Despite the renewed interest in this concern, there remains substantial disagreement over both the nature and the likelihood of the existential threats posed by AI. Hence, our aim in this chapter is to explicate the main arguments that have been given for thinking that AI does pose an existential risk, and to point out where there are disagreements and weakness in these arguments. The chapter has the following structure: in §2, we will introduce the concept of existential risk, the sources of such risks, and how these risks are typically assessed. In §3–5, we will critically examine three commonly cited reasons for thinking that AI poses an existential threat to humanity: the control problem, global disruption from an AI “arms race”, and the weaponization of AI. Our focus is on the first of these three, because it represents a kind of existential risk that is novel to AI as technology. While the latter two are equally important, they have commonalities with other kinds of technologies (e.g., nuclear weapons) discussed in the literature on existential risk, and so we will dedicate less time to them. </w:t>
      </w:r>
    </w:p>
    <w:p w14:paraId="4DD8BE9D" w14:textId="77777777" w:rsidR="001B3A91" w:rsidRPr="0091659F" w:rsidRDefault="001B3A91" w:rsidP="001B3A91">
      <w:pPr>
        <w:rPr>
          <w:sz w:val="16"/>
        </w:rPr>
      </w:pPr>
      <w:r w:rsidRPr="0091659F">
        <w:rPr>
          <w:sz w:val="16"/>
        </w:rPr>
        <w:t xml:space="preserve">2. What Is an Existential Risk? </w:t>
      </w:r>
    </w:p>
    <w:p w14:paraId="0F157D35" w14:textId="77777777" w:rsidR="001B3A91" w:rsidRPr="0091659F" w:rsidRDefault="001B3A91" w:rsidP="001B3A91">
      <w:pPr>
        <w:rPr>
          <w:sz w:val="16"/>
        </w:rPr>
      </w:pPr>
      <w:r w:rsidRPr="0091659F">
        <w:rPr>
          <w:sz w:val="16"/>
        </w:rPr>
        <w:t xml:space="preserve">Many people believe that existential risks (henceforth, </w:t>
      </w:r>
      <w:proofErr w:type="spellStart"/>
      <w:r w:rsidRPr="0091659F">
        <w:rPr>
          <w:sz w:val="16"/>
        </w:rPr>
        <w:t>Xrisks</w:t>
      </w:r>
      <w:proofErr w:type="spellEnd"/>
      <w:r w:rsidRPr="0091659F">
        <w:rPr>
          <w:sz w:val="16"/>
        </w:rPr>
        <w:t xml:space="preserve">) are the greatest threats facing humanity. And whilst there is much common ground amongst scholars about which scenarios constitute an </w:t>
      </w:r>
      <w:proofErr w:type="spellStart"/>
      <w:r w:rsidRPr="0091659F">
        <w:rPr>
          <w:sz w:val="16"/>
        </w:rPr>
        <w:t>Xrisk</w:t>
      </w:r>
      <w:proofErr w:type="spellEnd"/>
      <w:r w:rsidRPr="0091659F">
        <w:rPr>
          <w:sz w:val="16"/>
        </w:rPr>
        <w:t xml:space="preserve">—the most commonly cited example is extinction risks1—there is not as much consensus on the precise definition of the concept (Beard et al., 2020; Torres, 2019). While most </w:t>
      </w:r>
      <w:proofErr w:type="spellStart"/>
      <w:r w:rsidRPr="0091659F">
        <w:rPr>
          <w:sz w:val="16"/>
        </w:rPr>
        <w:t>Xrisk</w:t>
      </w:r>
      <w:proofErr w:type="spellEnd"/>
      <w:r w:rsidRPr="0091659F">
        <w:rPr>
          <w:sz w:val="16"/>
        </w:rPr>
        <w:t xml:space="preserve"> scholars agree that a risk is existential if an adverse outcome would bring about human extinction, few endorse the narrower view that a risk is existential only if it would cause this outcome.2 Most definitions of </w:t>
      </w:r>
      <w:proofErr w:type="spellStart"/>
      <w:r w:rsidRPr="0091659F">
        <w:rPr>
          <w:sz w:val="16"/>
        </w:rPr>
        <w:t>Xrisk</w:t>
      </w:r>
      <w:proofErr w:type="spellEnd"/>
      <w:r w:rsidRPr="0091659F">
        <w:rPr>
          <w:sz w:val="16"/>
        </w:rPr>
        <w:t xml:space="preserve"> are broader, including at times the risk of global civilizational collapse (Rees, 2003; Ó </w:t>
      </w:r>
      <w:proofErr w:type="spellStart"/>
      <w:r w:rsidRPr="0091659F">
        <w:rPr>
          <w:sz w:val="16"/>
        </w:rPr>
        <w:t>hÉigeartaigh</w:t>
      </w:r>
      <w:proofErr w:type="spellEnd"/>
      <w:r w:rsidRPr="0091659F">
        <w:rPr>
          <w:sz w:val="16"/>
        </w:rPr>
        <w:t>, 2017); scenarios in which the technological and moral potential of humanity is “permanently and drastically” curtailed (Bostrom, 2002, 2013); and suffering risks, defined as cases in which “an adverse outcome would bring about severe suffering on an astronomical scale, vastly exceeding all suffering that has existed on Earth so far” (</w:t>
      </w:r>
      <w:proofErr w:type="spellStart"/>
      <w:r w:rsidRPr="0091659F">
        <w:rPr>
          <w:sz w:val="16"/>
        </w:rPr>
        <w:t>Sotala</w:t>
      </w:r>
      <w:proofErr w:type="spellEnd"/>
      <w:r w:rsidRPr="0091659F">
        <w:rPr>
          <w:sz w:val="16"/>
        </w:rPr>
        <w:t xml:space="preserve"> &amp; </w:t>
      </w:r>
      <w:proofErr w:type="spellStart"/>
      <w:r w:rsidRPr="0091659F">
        <w:rPr>
          <w:sz w:val="16"/>
        </w:rPr>
        <w:t>Gloor</w:t>
      </w:r>
      <w:proofErr w:type="spellEnd"/>
      <w:r w:rsidRPr="0091659F">
        <w:rPr>
          <w:sz w:val="16"/>
        </w:rPr>
        <w:t xml:space="preserve">, 2017, 389). </w:t>
      </w:r>
    </w:p>
    <w:p w14:paraId="46710A82" w14:textId="77777777" w:rsidR="001B3A91" w:rsidRPr="0091659F" w:rsidRDefault="001B3A91" w:rsidP="001B3A91">
      <w:pPr>
        <w:rPr>
          <w:sz w:val="16"/>
        </w:rPr>
      </w:pPr>
      <w:proofErr w:type="spellStart"/>
      <w:r w:rsidRPr="0091659F">
        <w:rPr>
          <w:sz w:val="16"/>
        </w:rPr>
        <w:t>Xrisks</w:t>
      </w:r>
      <w:proofErr w:type="spellEnd"/>
      <w:r w:rsidRPr="0091659F">
        <w:rPr>
          <w:sz w:val="16"/>
        </w:rPr>
        <w:t xml:space="preserve"> are typically distinguished from the broader category of global catastrophic risks. Bostrom (2013), for example, uses two dimensions—scope and severity—to make this distinction. Scope refers to the number of people at risk, while severity refers to how badly the population in question would be affected (ibid, 16). </w:t>
      </w:r>
      <w:proofErr w:type="spellStart"/>
      <w:r w:rsidRPr="0091659F">
        <w:rPr>
          <w:sz w:val="16"/>
        </w:rPr>
        <w:t>Xrisks</w:t>
      </w:r>
      <w:proofErr w:type="spellEnd"/>
      <w:r w:rsidRPr="0091659F">
        <w:rPr>
          <w:sz w:val="16"/>
        </w:rPr>
        <w:t xml:space="preserve"> are at the most extreme end of both of these spectrums: they are pan-generational in scope (i.e., “affecting humanity </w:t>
      </w:r>
      <w:proofErr w:type="gramStart"/>
      <w:r w:rsidRPr="0091659F">
        <w:rPr>
          <w:sz w:val="16"/>
        </w:rPr>
        <w:t>over all</w:t>
      </w:r>
      <w:proofErr w:type="gramEnd"/>
      <w:r w:rsidRPr="0091659F">
        <w:rPr>
          <w:sz w:val="16"/>
        </w:rPr>
        <w:t xml:space="preserve">, or almost all, future generations”), and they are the severest kinds of threats, causing either “death or a permanent and drastic reduction of quality of life” (ibid, 17). Perhaps the clearest example of an </w:t>
      </w:r>
      <w:proofErr w:type="spellStart"/>
      <w:r w:rsidRPr="0091659F">
        <w:rPr>
          <w:sz w:val="16"/>
        </w:rPr>
        <w:t>Xrisk</w:t>
      </w:r>
      <w:proofErr w:type="spellEnd"/>
      <w:r w:rsidRPr="0091659F">
        <w:rPr>
          <w:sz w:val="16"/>
        </w:rPr>
        <w:t xml:space="preserve"> is an asteroid impact on the scale of that which hit the Earth 66 million years ago, wiping out the dinosaurs (Schulte et al., 2010; Ó </w:t>
      </w:r>
      <w:proofErr w:type="spellStart"/>
      <w:r w:rsidRPr="0091659F">
        <w:rPr>
          <w:sz w:val="16"/>
        </w:rPr>
        <w:t>hÉigeartaigh</w:t>
      </w:r>
      <w:proofErr w:type="spellEnd"/>
      <w:r w:rsidRPr="0091659F">
        <w:rPr>
          <w:sz w:val="16"/>
        </w:rPr>
        <w:t xml:space="preserve">, 2017). Global catastrophic risks, by way of contrast, could be either just as severe but narrower in scope, or just as broad but less severe. Some examples include the destruction of cultural heritage, thinning of the ozone layer, or even a large-scale pandemic outbreak (Bostrom, 2013). In this chapter, we will focus mostly on the least controversial category of </w:t>
      </w:r>
      <w:proofErr w:type="spellStart"/>
      <w:r w:rsidRPr="0091659F">
        <w:rPr>
          <w:sz w:val="16"/>
        </w:rPr>
        <w:t>Xrisks</w:t>
      </w:r>
      <w:proofErr w:type="spellEnd"/>
      <w:r w:rsidRPr="0091659F">
        <w:rPr>
          <w:sz w:val="16"/>
        </w:rPr>
        <w:t xml:space="preserve">— extinction risks—but will also at times discuss some of the other scenarios mentioned. </w:t>
      </w:r>
    </w:p>
    <w:p w14:paraId="79ACF62A" w14:textId="77777777" w:rsidR="001B3A91" w:rsidRPr="0091659F" w:rsidRDefault="001B3A91" w:rsidP="001B3A91">
      <w:pPr>
        <w:rPr>
          <w:sz w:val="16"/>
        </w:rPr>
      </w:pPr>
      <w:r w:rsidRPr="0091659F">
        <w:rPr>
          <w:sz w:val="16"/>
        </w:rPr>
        <w:t xml:space="preserve">2.1      Sources of </w:t>
      </w:r>
      <w:proofErr w:type="spellStart"/>
      <w:r w:rsidRPr="0091659F">
        <w:rPr>
          <w:sz w:val="16"/>
        </w:rPr>
        <w:t>Xrisk</w:t>
      </w:r>
      <w:proofErr w:type="spellEnd"/>
      <w:r w:rsidRPr="0091659F">
        <w:rPr>
          <w:sz w:val="16"/>
        </w:rPr>
        <w:t xml:space="preserve"> </w:t>
      </w:r>
    </w:p>
    <w:p w14:paraId="7B6C9A65" w14:textId="77777777" w:rsidR="001B3A91" w:rsidRPr="0091659F" w:rsidRDefault="001B3A91" w:rsidP="001B3A91">
      <w:pPr>
        <w:rPr>
          <w:sz w:val="16"/>
        </w:rPr>
      </w:pPr>
      <w:r w:rsidRPr="0091659F">
        <w:rPr>
          <w:sz w:val="16"/>
        </w:rPr>
        <w:t xml:space="preserve">For most of human history, the only source of </w:t>
      </w:r>
      <w:proofErr w:type="spellStart"/>
      <w:r w:rsidRPr="0091659F">
        <w:rPr>
          <w:sz w:val="16"/>
        </w:rPr>
        <w:t>Xrisks</w:t>
      </w:r>
      <w:proofErr w:type="spellEnd"/>
      <w:r w:rsidRPr="0091659F">
        <w:rPr>
          <w:sz w:val="16"/>
        </w:rPr>
        <w:t xml:space="preserve"> facing humanity were natural causes, such as an asteroid hitting Earth or a global pandemic (Bostrom, 2002). But the creation of the first atomic bomb in 1945 introduced a new source of existential threat to humanity, one that was anthropogenic in nature. But since then, humanity has created numerous other kinds of threats to our own existence, including human- caused climate change, global biodiversity loss, biological warfare, and threats from artificial intelligence, for example. In fact, it is widely thought that most </w:t>
      </w:r>
      <w:proofErr w:type="spellStart"/>
      <w:r w:rsidRPr="0091659F">
        <w:rPr>
          <w:sz w:val="16"/>
        </w:rPr>
        <w:t>Xrisks</w:t>
      </w:r>
      <w:proofErr w:type="spellEnd"/>
      <w:r w:rsidRPr="0091659F">
        <w:rPr>
          <w:sz w:val="16"/>
        </w:rPr>
        <w:t xml:space="preserve"> today are anthropogenic and that, as a result of these new threats, this current century is the riskiest one that humanity has ever faced (Rees, 2003; Bostrom, 2013; Ó </w:t>
      </w:r>
      <w:proofErr w:type="spellStart"/>
      <w:r w:rsidRPr="0091659F">
        <w:rPr>
          <w:sz w:val="16"/>
        </w:rPr>
        <w:t>hÉigeartaigh</w:t>
      </w:r>
      <w:proofErr w:type="spellEnd"/>
      <w:r w:rsidRPr="0091659F">
        <w:rPr>
          <w:sz w:val="16"/>
        </w:rPr>
        <w:t xml:space="preserve">, 2017; Ord, 2020). </w:t>
      </w:r>
    </w:p>
    <w:p w14:paraId="106C1FB0" w14:textId="77777777" w:rsidR="001B3A91" w:rsidRPr="0091659F" w:rsidRDefault="001B3A91" w:rsidP="001B3A91">
      <w:pPr>
        <w:rPr>
          <w:sz w:val="16"/>
        </w:rPr>
      </w:pPr>
      <w:r w:rsidRPr="0091659F">
        <w:rPr>
          <w:sz w:val="16"/>
        </w:rPr>
        <w:t xml:space="preserve">Not all of these threats pose straightforward </w:t>
      </w:r>
      <w:proofErr w:type="spellStart"/>
      <w:r w:rsidRPr="0091659F">
        <w:rPr>
          <w:sz w:val="16"/>
        </w:rPr>
        <w:t>Xrisks</w:t>
      </w:r>
      <w:proofErr w:type="spellEnd"/>
      <w:r w:rsidRPr="0091659F">
        <w:rPr>
          <w:sz w:val="16"/>
        </w:rPr>
        <w:t xml:space="preserve">. Let’s consider an extinction scenario to be the existential outcome in question, and then </w:t>
      </w:r>
      <w:r w:rsidRPr="00F25623">
        <w:rPr>
          <w:rStyle w:val="StyleUnderline"/>
        </w:rPr>
        <w:t>take</w:t>
      </w:r>
      <w:r w:rsidRPr="0091659F">
        <w:rPr>
          <w:sz w:val="16"/>
        </w:rPr>
        <w:t xml:space="preserve"> </w:t>
      </w:r>
      <w:r w:rsidRPr="00C964C0">
        <w:rPr>
          <w:rStyle w:val="Emphasis"/>
          <w:highlight w:val="yellow"/>
        </w:rPr>
        <w:t>nuclear</w:t>
      </w:r>
      <w:r w:rsidRPr="00C964C0">
        <w:rPr>
          <w:sz w:val="16"/>
          <w:highlight w:val="yellow"/>
        </w:rPr>
        <w:t xml:space="preserve"> </w:t>
      </w:r>
      <w:r w:rsidRPr="00C964C0">
        <w:rPr>
          <w:rStyle w:val="StyleUnderline"/>
          <w:highlight w:val="yellow"/>
        </w:rPr>
        <w:t>fallout</w:t>
      </w:r>
      <w:r w:rsidRPr="0091659F">
        <w:rPr>
          <w:sz w:val="16"/>
        </w:rPr>
        <w:t xml:space="preserve"> as an example. Today, </w:t>
      </w:r>
      <w:r w:rsidRPr="00F25623">
        <w:rPr>
          <w:rStyle w:val="StyleUnderline"/>
        </w:rPr>
        <w:t>the worldwide arsenal</w:t>
      </w:r>
      <w:r w:rsidRPr="0091659F">
        <w:rPr>
          <w:sz w:val="16"/>
        </w:rPr>
        <w:t xml:space="preserve"> of nuclear weapons </w:t>
      </w:r>
      <w:r w:rsidRPr="00BC446B">
        <w:rPr>
          <w:rStyle w:val="StyleUnderline"/>
        </w:rPr>
        <w:t xml:space="preserve">could </w:t>
      </w:r>
      <w:r w:rsidRPr="00C964C0">
        <w:rPr>
          <w:rStyle w:val="StyleUnderline"/>
          <w:highlight w:val="yellow"/>
        </w:rPr>
        <w:t>lead to</w:t>
      </w:r>
      <w:r w:rsidRPr="00BC446B">
        <w:rPr>
          <w:rStyle w:val="StyleUnderline"/>
        </w:rPr>
        <w:t xml:space="preserve"> unprecedented </w:t>
      </w:r>
      <w:r w:rsidRPr="00C964C0">
        <w:rPr>
          <w:rStyle w:val="StyleUnderline"/>
          <w:highlight w:val="yellow"/>
        </w:rPr>
        <w:t>death</w:t>
      </w:r>
      <w:r w:rsidRPr="0091659F">
        <w:rPr>
          <w:sz w:val="16"/>
        </w:rPr>
        <w:t xml:space="preserve"> tolls and habitat destruction and, hence, it poses a clear global catastrophic risk. </w:t>
      </w:r>
      <w:r w:rsidRPr="00C964C0">
        <w:rPr>
          <w:rStyle w:val="StyleUnderline"/>
          <w:highlight w:val="yellow"/>
        </w:rPr>
        <w:t>Still, experts assign</w:t>
      </w:r>
      <w:r w:rsidRPr="00F25623">
        <w:rPr>
          <w:rStyle w:val="StyleUnderline"/>
        </w:rPr>
        <w:t xml:space="preserve"> a</w:t>
      </w:r>
      <w:r w:rsidRPr="0091659F">
        <w:rPr>
          <w:sz w:val="16"/>
        </w:rPr>
        <w:t xml:space="preserve"> relatively </w:t>
      </w:r>
      <w:r w:rsidRPr="00C964C0">
        <w:rPr>
          <w:rStyle w:val="Emphasis"/>
          <w:highlight w:val="yellow"/>
        </w:rPr>
        <w:t>low probability</w:t>
      </w:r>
      <w:r w:rsidRPr="00C964C0">
        <w:rPr>
          <w:sz w:val="16"/>
          <w:highlight w:val="yellow"/>
        </w:rPr>
        <w:t xml:space="preserve"> </w:t>
      </w:r>
      <w:r w:rsidRPr="00C964C0">
        <w:rPr>
          <w:rStyle w:val="StyleUnderline"/>
          <w:highlight w:val="yellow"/>
        </w:rPr>
        <w:t>to</w:t>
      </w:r>
      <w:r w:rsidRPr="00C964C0">
        <w:rPr>
          <w:sz w:val="16"/>
          <w:highlight w:val="yellow"/>
        </w:rPr>
        <w:t xml:space="preserve"> </w:t>
      </w:r>
      <w:r w:rsidRPr="00C964C0">
        <w:rPr>
          <w:rStyle w:val="Emphasis"/>
          <w:highlight w:val="yellow"/>
        </w:rPr>
        <w:t>human extinction</w:t>
      </w:r>
      <w:r w:rsidRPr="0091659F">
        <w:rPr>
          <w:sz w:val="16"/>
        </w:rPr>
        <w:t xml:space="preserve"> </w:t>
      </w:r>
      <w:r w:rsidRPr="00F25623">
        <w:rPr>
          <w:rStyle w:val="StyleUnderline"/>
        </w:rPr>
        <w:t>from nuclear warfare</w:t>
      </w:r>
      <w:r w:rsidRPr="0091659F">
        <w:rPr>
          <w:sz w:val="16"/>
        </w:rPr>
        <w:t xml:space="preserve"> (</w:t>
      </w:r>
      <w:r w:rsidRPr="00BC446B">
        <w:rPr>
          <w:rStyle w:val="StyleUnderline"/>
        </w:rPr>
        <w:t>Martin, 1982; Sandberg &amp; Bostrom, 2008; Shulman, 2012</w:t>
      </w:r>
      <w:r w:rsidRPr="0091659F">
        <w:rPr>
          <w:sz w:val="16"/>
        </w:rPr>
        <w:t xml:space="preserve">). This is in part because it seems more likely that extinction, if it follows at all, would occur indirectly from the effects of the war, rather than directly. This distinction has appeared in several discussions on </w:t>
      </w:r>
      <w:proofErr w:type="spellStart"/>
      <w:r w:rsidRPr="0091659F">
        <w:rPr>
          <w:sz w:val="16"/>
        </w:rPr>
        <w:t>Xrisks</w:t>
      </w:r>
      <w:proofErr w:type="spellEnd"/>
      <w:r w:rsidRPr="0091659F">
        <w:rPr>
          <w:sz w:val="16"/>
        </w:rPr>
        <w:t xml:space="preserve"> (e.g., Matheny, 2007, Liu et al., 2018; </w:t>
      </w:r>
      <w:proofErr w:type="spellStart"/>
      <w:r w:rsidRPr="0091659F">
        <w:rPr>
          <w:sz w:val="16"/>
        </w:rPr>
        <w:t>Zwetsloot</w:t>
      </w:r>
      <w:proofErr w:type="spellEnd"/>
      <w:r w:rsidRPr="0091659F">
        <w:rPr>
          <w:sz w:val="16"/>
        </w:rPr>
        <w:t xml:space="preserve"> &amp; Dafoe, 2019), but it is made most explicitly in Cotton-Barratt et al. (2020, 6), who explain that a global catastrophe that causes human extinction can do so either directly by “killing everyone”, or indirectly, by “removing our ability to continue flourishing over a longer period.” A nuclear explosion itself is unlikely to kill everyone directly, but the resulting effects it has on the Earth could lead to lands becoming uninhabitable, in turn leading to a scarcity of essential resources, which could (over a number of years) lead to human extinction. Some of the simplest examples of direct risks of human extinction, by way of contrast, are “[</w:t>
      </w:r>
      <w:proofErr w:type="spellStart"/>
      <w:r w:rsidRPr="0091659F">
        <w:rPr>
          <w:sz w:val="16"/>
        </w:rPr>
        <w:t>i</w:t>
      </w:r>
      <w:proofErr w:type="spellEnd"/>
      <w:r w:rsidRPr="0091659F">
        <w:rPr>
          <w:sz w:val="16"/>
        </w:rPr>
        <w:t xml:space="preserve">]f the entire planet is struck by a deadly gamma ray burst, or enough of a deadly toxin is dispersed through the atmosphere” (ibid, 6). What’s critical here is that for an </w:t>
      </w:r>
      <w:proofErr w:type="spellStart"/>
      <w:r w:rsidRPr="0091659F">
        <w:rPr>
          <w:sz w:val="16"/>
        </w:rPr>
        <w:t>Xrisk</w:t>
      </w:r>
      <w:proofErr w:type="spellEnd"/>
      <w:r w:rsidRPr="0091659F">
        <w:rPr>
          <w:sz w:val="16"/>
        </w:rPr>
        <w:t xml:space="preserve"> to be direct it has to be able to reach everyone. </w:t>
      </w:r>
    </w:p>
    <w:p w14:paraId="1F085451" w14:textId="77777777" w:rsidR="001B3A91" w:rsidRPr="0091659F" w:rsidRDefault="001B3A91" w:rsidP="001B3A91">
      <w:pPr>
        <w:pStyle w:val="Heading4"/>
      </w:pPr>
      <w:r>
        <w:t xml:space="preserve">2. AI’s </w:t>
      </w:r>
      <w:r>
        <w:rPr>
          <w:u w:val="single"/>
        </w:rPr>
        <w:t>millions of times</w:t>
      </w:r>
      <w:r>
        <w:t xml:space="preserve"> more powerful</w:t>
      </w:r>
    </w:p>
    <w:p w14:paraId="1D9775CE" w14:textId="77777777" w:rsidR="001B3A91" w:rsidRDefault="001B3A91" w:rsidP="001B3A91">
      <w:r>
        <w:t xml:space="preserve">Alexey </w:t>
      </w:r>
      <w:proofErr w:type="spellStart"/>
      <w:r w:rsidRPr="00F276CD">
        <w:rPr>
          <w:b/>
        </w:rPr>
        <w:t>Turchin</w:t>
      </w:r>
      <w:proofErr w:type="spellEnd"/>
      <w:r w:rsidRPr="00F276CD">
        <w:rPr>
          <w:b/>
        </w:rPr>
        <w:t xml:space="preserve"> &amp;</w:t>
      </w:r>
      <w:r>
        <w:t xml:space="preserve"> David </w:t>
      </w:r>
      <w:proofErr w:type="spellStart"/>
      <w:r w:rsidRPr="00F276CD">
        <w:rPr>
          <w:b/>
        </w:rPr>
        <w:t>Denkenberger</w:t>
      </w:r>
      <w:proofErr w:type="spellEnd"/>
      <w:r w:rsidRPr="00F276CD">
        <w:rPr>
          <w:b/>
        </w:rPr>
        <w:t xml:space="preserve"> 18</w:t>
      </w:r>
      <w:r>
        <w:t xml:space="preserve">, </w:t>
      </w:r>
      <w:proofErr w:type="spellStart"/>
      <w:r>
        <w:t>Turchin</w:t>
      </w:r>
      <w:proofErr w:type="spellEnd"/>
      <w:r>
        <w:t xml:space="preserve"> is a researcher at the Science for Life Extension Foundation; </w:t>
      </w:r>
      <w:proofErr w:type="spellStart"/>
      <w:r>
        <w:t>Denkenberger</w:t>
      </w:r>
      <w:proofErr w:type="spellEnd"/>
      <w:r>
        <w:t xml:space="preserve"> is with the Global Catastrophic Risk Institute (GCRI) @ Tennessee State University, Alliance to Feed the Earth in Disasters (ALLFED), “Classification of Global Catastrophic Risks Connected with Artificial Intelligence,” AI &amp; SOCIETY, 05/03/2018, pp. 1–17</w:t>
      </w:r>
    </w:p>
    <w:p w14:paraId="568F1329" w14:textId="77777777" w:rsidR="001B3A91" w:rsidRDefault="001B3A91" w:rsidP="001B3A91">
      <w:pPr>
        <w:rPr>
          <w:sz w:val="16"/>
        </w:rPr>
      </w:pPr>
      <w:r w:rsidRPr="009131E6">
        <w:rPr>
          <w:sz w:val="16"/>
        </w:rPr>
        <w:t xml:space="preserve">According to </w:t>
      </w:r>
      <w:proofErr w:type="spellStart"/>
      <w:r w:rsidRPr="009131E6">
        <w:rPr>
          <w:sz w:val="16"/>
        </w:rPr>
        <w:t>Yampolskiy</w:t>
      </w:r>
      <w:proofErr w:type="spellEnd"/>
      <w:r w:rsidRPr="009131E6">
        <w:rPr>
          <w:sz w:val="16"/>
        </w:rPr>
        <w:t xml:space="preserve"> and Spellchecker (2016), </w:t>
      </w:r>
      <w:r w:rsidRPr="009131E6">
        <w:rPr>
          <w:rStyle w:val="StyleUnderline"/>
        </w:rPr>
        <w:t xml:space="preserve">the </w:t>
      </w:r>
      <w:r w:rsidRPr="00C964C0">
        <w:rPr>
          <w:rStyle w:val="Emphasis"/>
          <w:highlight w:val="yellow"/>
        </w:rPr>
        <w:t>probability</w:t>
      </w:r>
      <w:r w:rsidRPr="00C964C0">
        <w:rPr>
          <w:rStyle w:val="StyleUnderline"/>
          <w:highlight w:val="yellow"/>
        </w:rPr>
        <w:t xml:space="preserve"> and </w:t>
      </w:r>
      <w:r w:rsidRPr="00C964C0">
        <w:rPr>
          <w:rStyle w:val="Emphasis"/>
          <w:highlight w:val="yellow"/>
        </w:rPr>
        <w:t>seriousness</w:t>
      </w:r>
      <w:r w:rsidRPr="00C964C0">
        <w:rPr>
          <w:rStyle w:val="StyleUnderline"/>
          <w:highlight w:val="yellow"/>
        </w:rPr>
        <w:t xml:space="preserve"> of AI failures will </w:t>
      </w:r>
      <w:r w:rsidRPr="00C964C0">
        <w:rPr>
          <w:rStyle w:val="Emphasis"/>
          <w:highlight w:val="yellow"/>
        </w:rPr>
        <w:t>increase with time</w:t>
      </w:r>
      <w:r w:rsidRPr="009131E6">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p>
    <w:p w14:paraId="49DEF5FE" w14:textId="77777777" w:rsidR="001B3A91" w:rsidRPr="00741A3C" w:rsidRDefault="001B3A91" w:rsidP="001B3A91">
      <w:pPr>
        <w:rPr>
          <w:u w:val="single"/>
        </w:rPr>
      </w:pPr>
      <w:r w:rsidRPr="00C964C0">
        <w:rPr>
          <w:rStyle w:val="StyleUnderline"/>
          <w:highlight w:val="yellow"/>
        </w:rPr>
        <w:t>AI is</w:t>
      </w:r>
      <w:r w:rsidRPr="009131E6">
        <w:rPr>
          <w:rStyle w:val="StyleUnderline"/>
        </w:rPr>
        <w:t xml:space="preserve"> an </w:t>
      </w:r>
      <w:r w:rsidRPr="00BC446B">
        <w:rPr>
          <w:rStyle w:val="Emphasis"/>
        </w:rPr>
        <w:t>extremely powerful</w:t>
      </w:r>
      <w:r w:rsidRPr="009131E6">
        <w:rPr>
          <w:rStyle w:val="StyleUnderline"/>
        </w:rPr>
        <w:t xml:space="preserve"> and </w:t>
      </w:r>
      <w:r w:rsidRPr="00C964C0">
        <w:rPr>
          <w:rStyle w:val="Emphasis"/>
          <w:highlight w:val="yellow"/>
        </w:rPr>
        <w:t>completely unpredictable</w:t>
      </w:r>
      <w:r w:rsidRPr="009131E6">
        <w:rPr>
          <w:rStyle w:val="StyleUnderline"/>
        </w:rPr>
        <w:t xml:space="preserve"> technology, </w:t>
      </w:r>
      <w:r w:rsidRPr="00C964C0">
        <w:rPr>
          <w:rStyle w:val="Emphasis"/>
          <w:highlight w:val="yellow"/>
        </w:rPr>
        <w:t>millions of times more</w:t>
      </w:r>
      <w:r w:rsidRPr="00BC446B">
        <w:rPr>
          <w:rStyle w:val="Emphasis"/>
        </w:rPr>
        <w:t xml:space="preserve"> powerful </w:t>
      </w:r>
      <w:r w:rsidRPr="00C964C0">
        <w:rPr>
          <w:rStyle w:val="Emphasis"/>
          <w:highlight w:val="yellow"/>
        </w:rPr>
        <w:t>than nuc</w:t>
      </w:r>
      <w:r w:rsidRPr="00BC446B">
        <w:rPr>
          <w:rStyle w:val="StyleUnderline"/>
        </w:rPr>
        <w:t>lear weapon</w:t>
      </w:r>
      <w:r w:rsidRPr="00C964C0">
        <w:rPr>
          <w:rStyle w:val="Emphasis"/>
          <w:highlight w:val="yellow"/>
        </w:rPr>
        <w:t>s</w:t>
      </w:r>
      <w:r w:rsidRPr="00C964C0">
        <w:rPr>
          <w:rStyle w:val="StyleUnderline"/>
          <w:highlight w:val="yellow"/>
        </w:rPr>
        <w:t>. Its existence</w:t>
      </w:r>
      <w:r w:rsidRPr="009131E6">
        <w:rPr>
          <w:rStyle w:val="StyleUnderline"/>
        </w:rPr>
        <w:t xml:space="preserve"> could </w:t>
      </w:r>
      <w:r w:rsidRPr="00C964C0">
        <w:rPr>
          <w:rStyle w:val="StyleUnderline"/>
          <w:highlight w:val="yellow"/>
        </w:rPr>
        <w:t xml:space="preserve">create </w:t>
      </w:r>
      <w:r w:rsidRPr="00C964C0">
        <w:rPr>
          <w:rStyle w:val="Emphasis"/>
          <w:highlight w:val="yellow"/>
        </w:rPr>
        <w:t>multiple</w:t>
      </w:r>
      <w:r w:rsidRPr="009131E6">
        <w:rPr>
          <w:rStyle w:val="Emphasis"/>
        </w:rPr>
        <w:t xml:space="preserve"> individual </w:t>
      </w:r>
      <w:r w:rsidRPr="00C964C0">
        <w:rPr>
          <w:rStyle w:val="Emphasis"/>
          <w:highlight w:val="yellow"/>
        </w:rPr>
        <w:t>global risks</w:t>
      </w:r>
      <w:r w:rsidRPr="00C964C0">
        <w:rPr>
          <w:rStyle w:val="StyleUnderline"/>
          <w:highlight w:val="yellow"/>
        </w:rPr>
        <w:t>, most</w:t>
      </w:r>
      <w:r w:rsidRPr="009131E6">
        <w:rPr>
          <w:rStyle w:val="StyleUnderline"/>
        </w:rPr>
        <w:t xml:space="preserve"> of which </w:t>
      </w:r>
      <w:r w:rsidRPr="00C964C0">
        <w:rPr>
          <w:rStyle w:val="StyleUnderline"/>
          <w:highlight w:val="yellow"/>
        </w:rPr>
        <w:t xml:space="preserve">we </w:t>
      </w:r>
      <w:proofErr w:type="spellStart"/>
      <w:r w:rsidRPr="00C964C0">
        <w:rPr>
          <w:rStyle w:val="Emphasis"/>
          <w:highlight w:val="yellow"/>
        </w:rPr>
        <w:t>can not</w:t>
      </w:r>
      <w:proofErr w:type="spellEnd"/>
      <w:r w:rsidRPr="009131E6">
        <w:rPr>
          <w:rStyle w:val="Emphasis"/>
        </w:rPr>
        <w:t xml:space="preserve"> currently </w:t>
      </w:r>
      <w:r w:rsidRPr="00C964C0">
        <w:rPr>
          <w:rStyle w:val="Emphasis"/>
          <w:highlight w:val="yellow"/>
        </w:rPr>
        <w:t>imagine</w:t>
      </w:r>
      <w:r w:rsidRPr="009131E6">
        <w:rPr>
          <w:sz w:val="16"/>
        </w:rPr>
        <w:t xml:space="preserve">. We present several dozen separate global risk scenarios connected with AI in this article, but it is likely that some of the most serious are not included. </w:t>
      </w:r>
      <w:r w:rsidRPr="00C964C0">
        <w:rPr>
          <w:rStyle w:val="StyleUnderline"/>
          <w:highlight w:val="yellow"/>
        </w:rPr>
        <w:t xml:space="preserve">The </w:t>
      </w:r>
      <w:r w:rsidRPr="00C964C0">
        <w:rPr>
          <w:rStyle w:val="Emphasis"/>
          <w:highlight w:val="yellow"/>
        </w:rPr>
        <w:t>sheer number of</w:t>
      </w:r>
      <w:r w:rsidRPr="009131E6">
        <w:rPr>
          <w:rStyle w:val="Emphasis"/>
        </w:rPr>
        <w:t xml:space="preserve"> possible </w:t>
      </w:r>
      <w:r w:rsidRPr="00C964C0">
        <w:rPr>
          <w:rStyle w:val="Emphasis"/>
          <w:highlight w:val="yellow"/>
        </w:rPr>
        <w:t>failure modes</w:t>
      </w:r>
      <w:r w:rsidRPr="00C964C0">
        <w:rPr>
          <w:rStyle w:val="StyleUnderline"/>
          <w:highlight w:val="yellow"/>
        </w:rPr>
        <w:t xml:space="preserve"> suggests</w:t>
      </w:r>
      <w:r w:rsidRPr="009131E6">
        <w:rPr>
          <w:rStyle w:val="StyleUnderline"/>
        </w:rPr>
        <w:t xml:space="preserve"> that there are </w:t>
      </w:r>
      <w:r w:rsidRPr="00C964C0">
        <w:rPr>
          <w:rStyle w:val="StyleUnderline"/>
          <w:highlight w:val="yellow"/>
        </w:rPr>
        <w:t>more to come.</w:t>
      </w:r>
    </w:p>
    <w:p w14:paraId="098FF2E9" w14:textId="77777777" w:rsidR="001B3A91" w:rsidRPr="00D15861" w:rsidRDefault="001B3A91" w:rsidP="001B3A91">
      <w:pPr>
        <w:rPr>
          <w:rStyle w:val="Style13ptBold"/>
          <w:b w:val="0"/>
          <w:sz w:val="16"/>
        </w:rPr>
      </w:pPr>
    </w:p>
    <w:p w14:paraId="72667BC1" w14:textId="77777777" w:rsidR="001B3A91" w:rsidRPr="007D7E8D" w:rsidRDefault="001B3A91" w:rsidP="001B3A91">
      <w:pPr>
        <w:pStyle w:val="Heading4"/>
        <w:rPr>
          <w:sz w:val="16"/>
        </w:rPr>
      </w:pPr>
      <w:r>
        <w:t>Turns it on the link level</w:t>
      </w:r>
    </w:p>
    <w:p w14:paraId="60A69445" w14:textId="77777777" w:rsidR="001B3A91" w:rsidRPr="000702CA" w:rsidRDefault="001B3A91" w:rsidP="001B3A91">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 xml:space="preserve">. </w:t>
      </w:r>
    </w:p>
    <w:p w14:paraId="71931054" w14:textId="77777777" w:rsidR="001B3A91" w:rsidRDefault="001B3A91" w:rsidP="001B3A91">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31E64A9F" w14:textId="77777777" w:rsidR="001B3A91" w:rsidRPr="00881A29" w:rsidRDefault="001B3A91" w:rsidP="001B3A91">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6AC98303" w14:textId="77777777" w:rsidR="001B3A91" w:rsidRPr="00881A29" w:rsidRDefault="001B3A91" w:rsidP="001B3A91">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4FB3EE58" w14:textId="77777777" w:rsidR="001B3A91" w:rsidRPr="001606BA" w:rsidRDefault="001B3A91" w:rsidP="001B3A91">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4CB814E" w14:textId="77777777" w:rsidR="001B3A91" w:rsidRDefault="001B3A91" w:rsidP="001B3A91">
      <w:pPr>
        <w:pStyle w:val="Heading3"/>
      </w:pPr>
      <w:r>
        <w:t xml:space="preserve">AT: </w:t>
      </w:r>
      <w:proofErr w:type="spellStart"/>
      <w:r>
        <w:t>Rehighlight</w:t>
      </w:r>
      <w:proofErr w:type="spellEnd"/>
    </w:p>
    <w:p w14:paraId="78D4C312" w14:textId="77777777" w:rsidR="001B3A91" w:rsidRDefault="001B3A91" w:rsidP="001B3A91"/>
    <w:p w14:paraId="154C85D9" w14:textId="77777777" w:rsidR="001B3A91" w:rsidRDefault="001B3A91" w:rsidP="001B3A91">
      <w:pPr>
        <w:pStyle w:val="Heading4"/>
      </w:pPr>
      <w:r>
        <w:t>2.</w:t>
      </w:r>
      <w:r w:rsidRPr="007E3251">
        <w:t xml:space="preserve"> </w:t>
      </w:r>
      <w:r>
        <w:t xml:space="preserve">Focus on privacy enforcement </w:t>
      </w:r>
      <w:r w:rsidRPr="00EE31A0">
        <w:rPr>
          <w:u w:val="single"/>
        </w:rPr>
        <w:t>now</w:t>
      </w:r>
      <w:r>
        <w:t>---</w:t>
      </w:r>
      <w:r w:rsidRPr="00EE31A0">
        <w:rPr>
          <w:u w:val="single"/>
        </w:rPr>
        <w:t>strategic</w:t>
      </w:r>
      <w:r>
        <w:t xml:space="preserve"> resource deployment is key. </w:t>
      </w:r>
    </w:p>
    <w:p w14:paraId="33B7967F" w14:textId="77777777" w:rsidR="001B3A91" w:rsidRPr="005C76C6" w:rsidRDefault="001B3A91" w:rsidP="001B3A91">
      <w:r w:rsidRPr="001869A5">
        <w:t xml:space="preserve">Arianna </w:t>
      </w:r>
      <w:r w:rsidRPr="001869A5">
        <w:rPr>
          <w:rStyle w:val="Style13ptBold"/>
        </w:rPr>
        <w:t>Evers et al., 21</w:t>
      </w:r>
      <w:r>
        <w:t xml:space="preserve"> – Counsel at Wilmer Hale, with Kirk J. </w:t>
      </w:r>
      <w:proofErr w:type="spellStart"/>
      <w:r>
        <w:t>Nahra</w:t>
      </w:r>
      <w:proofErr w:type="spellEnd"/>
      <w:r>
        <w:t xml:space="preserve">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2515569D" w14:textId="77777777" w:rsidR="001B3A91" w:rsidRPr="001869A5" w:rsidRDefault="001B3A91" w:rsidP="001B3A91">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BC78D6">
        <w:rPr>
          <w:rStyle w:val="StyleUnderline"/>
          <w:highlight w:val="cyan"/>
        </w:rPr>
        <w:t xml:space="preserve">FTC </w:t>
      </w:r>
      <w:r w:rsidRPr="008C5D91">
        <w:rPr>
          <w:rStyle w:val="StyleUnderline"/>
        </w:rPr>
        <w:t xml:space="preserve">is </w:t>
      </w:r>
      <w:r w:rsidRPr="00BC78D6">
        <w:rPr>
          <w:rStyle w:val="StyleUnderline"/>
          <w:highlight w:val="cyan"/>
        </w:rPr>
        <w:t xml:space="preserve">ready to strengthen </w:t>
      </w:r>
      <w:r w:rsidRPr="008C5D91">
        <w:rPr>
          <w:rStyle w:val="StyleUnderline"/>
        </w:rPr>
        <w:t xml:space="preserve">its </w:t>
      </w:r>
      <w:r w:rsidRPr="00BC78D6">
        <w:rPr>
          <w:rStyle w:val="StyleUnderline"/>
          <w:highlight w:val="cyan"/>
        </w:rPr>
        <w:t>enforcemen</w:t>
      </w:r>
      <w:r w:rsidRPr="005C76C6">
        <w:rPr>
          <w:rStyle w:val="StyleUnderline"/>
        </w:rPr>
        <w:t>t</w:t>
      </w:r>
      <w:r w:rsidRPr="001869A5">
        <w:rPr>
          <w:sz w:val="16"/>
        </w:rPr>
        <w:t xml:space="preserve"> reach and may start the rulemaking process </w:t>
      </w:r>
      <w:r w:rsidRPr="00BC78D6">
        <w:rPr>
          <w:rStyle w:val="StyleUnderline"/>
          <w:highlight w:val="cyan"/>
        </w:rPr>
        <w:t>for</w:t>
      </w:r>
      <w:r w:rsidRPr="001869A5">
        <w:rPr>
          <w:sz w:val="16"/>
        </w:rPr>
        <w:t xml:space="preserve"> a comprehensive </w:t>
      </w:r>
      <w:r w:rsidRPr="00BC78D6">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in </w:t>
      </w:r>
      <w:r w:rsidRPr="00EE31A0">
        <w:rPr>
          <w:rStyle w:val="StyleUnderline"/>
        </w:rPr>
        <w:t>order to reach related competitive harms caused by companies’ data practices</w:t>
      </w:r>
      <w:r w:rsidRPr="00EE31A0">
        <w:rPr>
          <w:sz w:val="16"/>
        </w:rPr>
        <w:t>.</w:t>
      </w:r>
    </w:p>
    <w:p w14:paraId="3EA87BA9" w14:textId="77777777" w:rsidR="001B3A91" w:rsidRPr="001869A5" w:rsidRDefault="001B3A91" w:rsidP="001B3A91">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BC78D6">
        <w:rPr>
          <w:rStyle w:val="StyleUnderline"/>
          <w:highlight w:val="cyan"/>
        </w:rPr>
        <w:t>inaction</w:t>
      </w:r>
      <w:r w:rsidRPr="001869A5">
        <w:rPr>
          <w:sz w:val="16"/>
        </w:rPr>
        <w:t xml:space="preserve"> in both of these areas </w:t>
      </w:r>
      <w:r w:rsidRPr="008C5D91">
        <w:rPr>
          <w:rStyle w:val="StyleUnderline"/>
        </w:rPr>
        <w:t xml:space="preserve">has </w:t>
      </w:r>
      <w:r w:rsidRPr="00BC78D6">
        <w:rPr>
          <w:rStyle w:val="StyleUnderline"/>
          <w:highlight w:val="cyan"/>
        </w:rPr>
        <w:t xml:space="preserve">resulted in </w:t>
      </w:r>
      <w:r w:rsidRPr="008C5D91">
        <w:rPr>
          <w:rStyle w:val="StyleUnderline"/>
        </w:rPr>
        <w:t xml:space="preserve">the </w:t>
      </w:r>
      <w:r w:rsidRPr="00BC78D6">
        <w:rPr>
          <w:rStyle w:val="StyleUnderline"/>
          <w:highlight w:val="cyan"/>
        </w:rPr>
        <w:t xml:space="preserve">FTC actively looking for ways to maximize </w:t>
      </w:r>
      <w:r w:rsidRPr="008C5D91">
        <w:rPr>
          <w:rStyle w:val="StyleUnderline"/>
        </w:rPr>
        <w:t xml:space="preserve">its </w:t>
      </w:r>
      <w:r w:rsidRPr="00BC78D6">
        <w:rPr>
          <w:rStyle w:val="StyleUnderline"/>
          <w:highlight w:val="cyan"/>
        </w:rPr>
        <w:t xml:space="preserve">enforcement reach through </w:t>
      </w:r>
      <w:r w:rsidRPr="008C5D91">
        <w:rPr>
          <w:rStyle w:val="StyleUnderline"/>
        </w:rPr>
        <w:t xml:space="preserve">the </w:t>
      </w:r>
      <w:r w:rsidRPr="00BC78D6">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BC78D6">
        <w:rPr>
          <w:rStyle w:val="StyleUnderline"/>
          <w:highlight w:val="cyan"/>
        </w:rPr>
        <w:t>FTC</w:t>
      </w:r>
      <w:r w:rsidRPr="001869A5">
        <w:rPr>
          <w:rStyle w:val="StyleUnderline"/>
        </w:rPr>
        <w:t xml:space="preserve"> </w:t>
      </w:r>
      <w:r w:rsidRPr="00BC78D6">
        <w:rPr>
          <w:rStyle w:val="StyleUnderline"/>
          <w:highlight w:val="cyan"/>
        </w:rPr>
        <w:t>has</w:t>
      </w:r>
      <w:r w:rsidRPr="001869A5">
        <w:rPr>
          <w:sz w:val="16"/>
        </w:rPr>
        <w:t xml:space="preserve"> recently </w:t>
      </w:r>
      <w:r w:rsidRPr="00BC78D6">
        <w:rPr>
          <w:rStyle w:val="StyleUnderline"/>
          <w:highlight w:val="cyan"/>
        </w:rPr>
        <w:t>gotten creative</w:t>
      </w:r>
      <w:r w:rsidRPr="001869A5">
        <w:rPr>
          <w:sz w:val="16"/>
        </w:rPr>
        <w:t xml:space="preserve"> with its remedies, requiring companies to delete allegedly ill-gotten data (</w:t>
      </w:r>
      <w:proofErr w:type="spellStart"/>
      <w:r w:rsidRPr="001869A5">
        <w:rPr>
          <w:sz w:val="16"/>
        </w:rPr>
        <w:t>Everalbum</w:t>
      </w:r>
      <w:proofErr w:type="spellEnd"/>
      <w:r w:rsidRPr="001869A5">
        <w:rPr>
          <w:sz w:val="16"/>
        </w:rPr>
        <w:t>)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609CC5D4" w14:textId="77777777" w:rsidR="001B3A91" w:rsidRPr="001869A5" w:rsidRDefault="001B3A91" w:rsidP="001B3A91">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795E4222" w14:textId="77777777" w:rsidR="001B3A91" w:rsidRPr="001869A5" w:rsidRDefault="001B3A91" w:rsidP="001B3A91">
      <w:pPr>
        <w:rPr>
          <w:sz w:val="16"/>
        </w:rPr>
      </w:pPr>
      <w:r w:rsidRPr="001869A5">
        <w:rPr>
          <w:sz w:val="16"/>
        </w:rPr>
        <w:t>This new rulemaking group is also a reaction to AMG Capital Mgmt., LLC v. FTC, a case before the Supreme Court in which the court is deciding whether or not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301C16AD" w14:textId="77777777" w:rsidR="001B3A91" w:rsidRPr="00EE31A0" w:rsidRDefault="001B3A91" w:rsidP="001B3A91">
      <w:pPr>
        <w:rPr>
          <w:sz w:val="16"/>
        </w:rPr>
      </w:pPr>
      <w:r w:rsidRPr="001869A5">
        <w:rPr>
          <w:sz w:val="16"/>
        </w:rPr>
        <w:t xml:space="preserve">The </w:t>
      </w:r>
      <w:r w:rsidRPr="001869A5">
        <w:rPr>
          <w:rStyle w:val="StyleUnderline"/>
        </w:rPr>
        <w:t>creation of this new rulemaking group should not be a surprise to anyone who has been paying attention to the commissioners’ recent focus on improving the effectiveness of the FTC’s existing remedies and using all the tools at its disposal to pursue perceived instances of consumer harm</w:t>
      </w:r>
      <w:r w:rsidRPr="001869A5">
        <w:rPr>
          <w:sz w:val="16"/>
        </w:rPr>
        <w:t>. The FTC also likely sees little downside to beginning the rulemaking process for a comprehensive privacy rule at this time. Congress does not appear close to federal privacy legislation and many states are have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409EBC4C" w14:textId="77777777" w:rsidR="001B3A91" w:rsidRDefault="001B3A91" w:rsidP="001B3A91"/>
    <w:p w14:paraId="24AA7419" w14:textId="77777777" w:rsidR="001B3A91" w:rsidRDefault="001B3A91" w:rsidP="001B3A91"/>
    <w:p w14:paraId="3A34974F" w14:textId="77777777" w:rsidR="001B3A91" w:rsidRPr="006A7428" w:rsidRDefault="001B3A91" w:rsidP="001B3A91">
      <w:pPr>
        <w:pStyle w:val="Heading4"/>
      </w:pPr>
      <w:r>
        <w:t xml:space="preserve">3.  Key </w:t>
      </w:r>
      <w:r w:rsidRPr="008C5D91">
        <w:rPr>
          <w:u w:val="single"/>
        </w:rPr>
        <w:t>priority</w:t>
      </w:r>
      <w:r>
        <w:t xml:space="preserve"> is privacy and data scrutiny.</w:t>
      </w:r>
    </w:p>
    <w:p w14:paraId="0E9D7C55" w14:textId="77777777" w:rsidR="001B3A91" w:rsidRDefault="001B3A91" w:rsidP="001B3A91">
      <w:proofErr w:type="spellStart"/>
      <w:r w:rsidRPr="003A5C80">
        <w:t>Liisa</w:t>
      </w:r>
      <w:proofErr w:type="spellEnd"/>
      <w:r w:rsidRPr="003A5C80">
        <w:t xml:space="preserve">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4AB7790F" w14:textId="77777777" w:rsidR="001B3A91" w:rsidRPr="000F2A9C" w:rsidRDefault="001B3A91" w:rsidP="001B3A91">
      <w:pPr>
        <w:rPr>
          <w:sz w:val="14"/>
        </w:rPr>
      </w:pPr>
      <w:r w:rsidRPr="006A7428">
        <w:rPr>
          <w:sz w:val="14"/>
        </w:rPr>
        <w:t xml:space="preserve">The </w:t>
      </w:r>
      <w:r w:rsidRPr="00BC78D6">
        <w:rPr>
          <w:rStyle w:val="StyleUnderline"/>
          <w:highlight w:val="cyan"/>
        </w:rPr>
        <w:t>FTC</w:t>
      </w:r>
      <w:r w:rsidRPr="006A7428">
        <w:rPr>
          <w:sz w:val="14"/>
        </w:rPr>
        <w:t xml:space="preserve"> recently </w:t>
      </w:r>
      <w:r w:rsidRPr="00BC78D6">
        <w:rPr>
          <w:rStyle w:val="StyleUnderline"/>
          <w:highlight w:val="cyan"/>
        </w:rPr>
        <w:t>voted</w:t>
      </w:r>
      <w:r w:rsidRPr="003A5C80">
        <w:rPr>
          <w:rStyle w:val="StyleUnderline"/>
        </w:rPr>
        <w:t xml:space="preserve"> to authorize the use of compulsory processes—the FTC’s primary investigatory tools—</w:t>
      </w:r>
      <w:r w:rsidRPr="00BC78D6">
        <w:rPr>
          <w:rStyle w:val="StyleUnderline"/>
          <w:highlight w:val="cyan"/>
        </w:rPr>
        <w:t>on</w:t>
      </w:r>
      <w:r w:rsidRPr="003A5C80">
        <w:rPr>
          <w:rStyle w:val="StyleUnderline"/>
        </w:rPr>
        <w:t xml:space="preserve"> what it calls “</w:t>
      </w:r>
      <w:r w:rsidRPr="00BC78D6">
        <w:rPr>
          <w:rStyle w:val="StyleUnderline"/>
          <w:highlight w:val="cyan"/>
        </w:rPr>
        <w:t>key</w:t>
      </w:r>
      <w:r w:rsidRPr="006A7428">
        <w:rPr>
          <w:sz w:val="14"/>
        </w:rPr>
        <w:t xml:space="preserve"> law enforcement </w:t>
      </w:r>
      <w:r w:rsidRPr="00BC78D6">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BC78D6">
        <w:rPr>
          <w:rStyle w:val="StyleUnderline"/>
          <w:highlight w:val="cyan"/>
        </w:rPr>
        <w:t xml:space="preserve">Of note is </w:t>
      </w:r>
      <w:r w:rsidRPr="006A7428">
        <w:rPr>
          <w:rStyle w:val="StyleUnderline"/>
        </w:rPr>
        <w:t xml:space="preserve">the </w:t>
      </w:r>
      <w:r w:rsidRPr="00BC78D6">
        <w:rPr>
          <w:rStyle w:val="StyleUnderline"/>
          <w:highlight w:val="cyan"/>
        </w:rPr>
        <w:t>inclusion of</w:t>
      </w:r>
      <w:r w:rsidRPr="006A7428">
        <w:rPr>
          <w:sz w:val="14"/>
        </w:rPr>
        <w:t xml:space="preserve"> both healthcare markets and </w:t>
      </w:r>
      <w:r w:rsidRPr="00BC78D6">
        <w:rPr>
          <w:rStyle w:val="StyleUnderline"/>
          <w:highlight w:val="cyan"/>
        </w:rPr>
        <w:t>tech</w:t>
      </w:r>
      <w:r w:rsidRPr="006A7428">
        <w:rPr>
          <w:sz w:val="14"/>
        </w:rPr>
        <w:t xml:space="preserve">nology </w:t>
      </w:r>
      <w:r w:rsidRPr="00BC78D6">
        <w:rPr>
          <w:rStyle w:val="StyleUnderline"/>
          <w:highlight w:val="cyan"/>
        </w:rPr>
        <w:t>platforms, signaling</w:t>
      </w:r>
      <w:r w:rsidRPr="006A7428">
        <w:rPr>
          <w:sz w:val="14"/>
        </w:rPr>
        <w:t xml:space="preserve"> a potential </w:t>
      </w:r>
      <w:r w:rsidRPr="00BC78D6">
        <w:rPr>
          <w:rStyle w:val="StyleUnderline"/>
          <w:highlight w:val="cyan"/>
        </w:rPr>
        <w:t>FTC interest in those sectors</w:t>
      </w:r>
      <w:r w:rsidRPr="006A7428">
        <w:rPr>
          <w:sz w:val="14"/>
        </w:rPr>
        <w:t xml:space="preserve">. These resolutions compliment the agency’s existing authority to investigate deceptive or unfair </w:t>
      </w:r>
      <w:proofErr w:type="gramStart"/>
      <w:r w:rsidRPr="006A7428">
        <w:rPr>
          <w:sz w:val="14"/>
        </w:rPr>
        <w:t>acts, and</w:t>
      </w:r>
      <w:proofErr w:type="gramEnd"/>
      <w:r w:rsidRPr="006A7428">
        <w:rPr>
          <w:sz w:val="14"/>
        </w:rPr>
        <w:t xml:space="preserve">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BC78D6">
        <w:rPr>
          <w:rStyle w:val="StyleUnderline"/>
          <w:highlight w:val="cyan"/>
        </w:rPr>
        <w:t xml:space="preserve">signal an </w:t>
      </w:r>
      <w:r w:rsidRPr="00BC78D6">
        <w:rPr>
          <w:rStyle w:val="Emphasis"/>
          <w:highlight w:val="cyan"/>
        </w:rPr>
        <w:t>increase in privacy and data security scrutiny</w:t>
      </w:r>
      <w:r w:rsidRPr="00BC78D6">
        <w:rPr>
          <w:rStyle w:val="StyleUnderline"/>
          <w:highlight w:val="cyan"/>
        </w:rPr>
        <w:t xml:space="preserve"> by </w:t>
      </w:r>
      <w:r w:rsidRPr="006A7428">
        <w:rPr>
          <w:rStyle w:val="StyleUnderline"/>
        </w:rPr>
        <w:t xml:space="preserve">the </w:t>
      </w:r>
      <w:r w:rsidRPr="00BC78D6">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BC78D6">
        <w:rPr>
          <w:rStyle w:val="StyleUnderline"/>
          <w:highlight w:val="cyan"/>
        </w:rPr>
        <w:t xml:space="preserve">FTC will not be backing off from </w:t>
      </w:r>
      <w:r w:rsidRPr="006A7428">
        <w:rPr>
          <w:rStyle w:val="StyleUnderline"/>
        </w:rPr>
        <w:t xml:space="preserve">bringing </w:t>
      </w:r>
      <w:r w:rsidRPr="00BC78D6">
        <w:rPr>
          <w:rStyle w:val="StyleUnderline"/>
          <w:highlight w:val="cyan"/>
        </w:rPr>
        <w:t xml:space="preserve">actions to enforce against unfair </w:t>
      </w:r>
      <w:r w:rsidRPr="006A7428">
        <w:rPr>
          <w:rStyle w:val="StyleUnderline"/>
        </w:rPr>
        <w:t xml:space="preserve">and deceptive </w:t>
      </w:r>
      <w:r w:rsidRPr="00BC78D6">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7BAC066B" w14:textId="77777777" w:rsidR="001B3A91" w:rsidRDefault="001B3A91" w:rsidP="001B3A91">
      <w:pPr>
        <w:pStyle w:val="Heading3"/>
      </w:pPr>
      <w:r>
        <w:t>AT: No Solve Other countries</w:t>
      </w:r>
    </w:p>
    <w:p w14:paraId="10674DA1" w14:textId="77777777" w:rsidR="001B3A91" w:rsidRDefault="001B3A91" w:rsidP="001B3A91">
      <w:pPr>
        <w:pStyle w:val="Heading4"/>
      </w:pPr>
      <w:r>
        <w:t>U.S. key lead on AI innovation.</w:t>
      </w:r>
    </w:p>
    <w:p w14:paraId="6619D342" w14:textId="77777777" w:rsidR="001B3A91" w:rsidRDefault="001B3A91" w:rsidP="001B3A91">
      <w:r w:rsidRPr="004D50E6">
        <w:rPr>
          <w:rStyle w:val="Style13ptBold"/>
        </w:rPr>
        <w:t>AFP 21</w:t>
      </w:r>
      <w:r>
        <w:t xml:space="preserve">. </w:t>
      </w:r>
      <w:proofErr w:type="spellStart"/>
      <w:r>
        <w:t>Agence</w:t>
      </w:r>
      <w:proofErr w:type="spellEnd"/>
      <w:r>
        <w:t xml:space="preserve"> France Presse, 1/25. “</w:t>
      </w:r>
      <w:r w:rsidRPr="004D50E6">
        <w:t>US leads world on artificial intelligence but China is catching up: study</w:t>
      </w:r>
      <w:r>
        <w:t xml:space="preserve">.” </w:t>
      </w:r>
      <w:r w:rsidRPr="004D50E6">
        <w:t>https://www.scmp.com/news/china/science/article/3119115/us-leads-world-artificial-intelligence-china-catching-study</w:t>
      </w:r>
    </w:p>
    <w:p w14:paraId="07CA668B" w14:textId="77777777" w:rsidR="001B3A91" w:rsidRPr="004D50E6" w:rsidRDefault="001B3A91" w:rsidP="001B3A91">
      <w:pPr>
        <w:rPr>
          <w:sz w:val="16"/>
        </w:rPr>
      </w:pPr>
      <w:r w:rsidRPr="003C3168">
        <w:rPr>
          <w:rStyle w:val="StyleUnderline"/>
        </w:rPr>
        <w:t xml:space="preserve">The </w:t>
      </w:r>
      <w:r w:rsidRPr="00270D1B">
        <w:rPr>
          <w:rStyle w:val="StyleUnderline"/>
          <w:highlight w:val="cyan"/>
        </w:rPr>
        <w:t>U</w:t>
      </w:r>
      <w:r w:rsidRPr="004D50E6">
        <w:rPr>
          <w:sz w:val="16"/>
        </w:rPr>
        <w:t xml:space="preserve">nited </w:t>
      </w:r>
      <w:r w:rsidRPr="00270D1B">
        <w:rPr>
          <w:rStyle w:val="StyleUnderline"/>
          <w:highlight w:val="cyan"/>
        </w:rPr>
        <w:t>S</w:t>
      </w:r>
      <w:r w:rsidRPr="004D50E6">
        <w:rPr>
          <w:sz w:val="16"/>
        </w:rPr>
        <w:t xml:space="preserve">tates </w:t>
      </w:r>
      <w:r w:rsidRPr="003C3168">
        <w:rPr>
          <w:rStyle w:val="StyleUnderline"/>
        </w:rPr>
        <w:t xml:space="preserve">is </w:t>
      </w:r>
      <w:r w:rsidRPr="00270D1B">
        <w:rPr>
          <w:rStyle w:val="Emphasis"/>
          <w:highlight w:val="cyan"/>
        </w:rPr>
        <w:t xml:space="preserve">leading </w:t>
      </w:r>
      <w:r w:rsidRPr="00270D1B">
        <w:rPr>
          <w:rStyle w:val="StyleUnderline"/>
          <w:highlight w:val="cyan"/>
        </w:rPr>
        <w:t>rivals in development and use</w:t>
      </w:r>
      <w:r w:rsidRPr="004D50E6">
        <w:rPr>
          <w:rStyle w:val="StyleUnderline"/>
        </w:rPr>
        <w:t xml:space="preserve"> </w:t>
      </w:r>
      <w:r w:rsidRPr="00270D1B">
        <w:rPr>
          <w:rStyle w:val="StyleUnderline"/>
          <w:highlight w:val="cyan"/>
        </w:rPr>
        <w:t>of</w:t>
      </w:r>
      <w:r w:rsidRPr="004D50E6">
        <w:rPr>
          <w:rStyle w:val="StyleUnderline"/>
        </w:rPr>
        <w:t xml:space="preserve"> </w:t>
      </w:r>
      <w:r w:rsidRPr="00270D1B">
        <w:rPr>
          <w:rStyle w:val="StyleUnderline"/>
          <w:highlight w:val="cyan"/>
        </w:rPr>
        <w:t>a</w:t>
      </w:r>
      <w:r w:rsidRPr="004D50E6">
        <w:rPr>
          <w:sz w:val="16"/>
        </w:rPr>
        <w:t xml:space="preserve">rtificial </w:t>
      </w:r>
      <w:r w:rsidRPr="00270D1B">
        <w:rPr>
          <w:rStyle w:val="StyleUnderline"/>
          <w:highlight w:val="cyan"/>
        </w:rPr>
        <w:t>i</w:t>
      </w:r>
      <w:r w:rsidRPr="004D50E6">
        <w:rPr>
          <w:sz w:val="16"/>
        </w:rPr>
        <w:t xml:space="preserve">ntelligence while China is rising quickly and the European Union is lagging, </w:t>
      </w:r>
      <w:r w:rsidRPr="004D50E6">
        <w:rPr>
          <w:rStyle w:val="Emphasis"/>
        </w:rPr>
        <w:t xml:space="preserve">a </w:t>
      </w:r>
      <w:r w:rsidRPr="00270D1B">
        <w:rPr>
          <w:rStyle w:val="Emphasis"/>
          <w:highlight w:val="cyan"/>
        </w:rPr>
        <w:t>research</w:t>
      </w:r>
      <w:r w:rsidRPr="004D50E6">
        <w:rPr>
          <w:rStyle w:val="Emphasis"/>
        </w:rPr>
        <w:t xml:space="preserve"> report </w:t>
      </w:r>
      <w:r w:rsidRPr="00270D1B">
        <w:rPr>
          <w:rStyle w:val="Emphasis"/>
          <w:highlight w:val="cyan"/>
        </w:rPr>
        <w:t>showed</w:t>
      </w:r>
      <w:r w:rsidRPr="004D50E6">
        <w:rPr>
          <w:sz w:val="16"/>
        </w:rPr>
        <w:t xml:space="preserve"> on Monday.</w:t>
      </w:r>
    </w:p>
    <w:p w14:paraId="7ACC949F" w14:textId="77777777" w:rsidR="001B3A91" w:rsidRPr="004D50E6" w:rsidRDefault="001B3A91" w:rsidP="001B3A91">
      <w:pPr>
        <w:rPr>
          <w:sz w:val="16"/>
        </w:rPr>
      </w:pPr>
      <w:r w:rsidRPr="004D50E6">
        <w:rPr>
          <w:rStyle w:val="StyleUnderline"/>
        </w:rPr>
        <w:t xml:space="preserve">The </w:t>
      </w:r>
      <w:r w:rsidRPr="00270D1B">
        <w:rPr>
          <w:rStyle w:val="StyleUnderline"/>
          <w:highlight w:val="cyan"/>
        </w:rPr>
        <w:t xml:space="preserve">study </w:t>
      </w:r>
      <w:r w:rsidRPr="003C3168">
        <w:rPr>
          <w:rStyle w:val="StyleUnderline"/>
        </w:rPr>
        <w:t>by</w:t>
      </w:r>
      <w:r w:rsidRPr="003C3168">
        <w:rPr>
          <w:sz w:val="16"/>
        </w:rPr>
        <w:t xml:space="preserve"> the </w:t>
      </w:r>
      <w:r w:rsidRPr="003C3168">
        <w:rPr>
          <w:rStyle w:val="StyleUnderline"/>
        </w:rPr>
        <w:t>I</w:t>
      </w:r>
      <w:r w:rsidRPr="003C3168">
        <w:rPr>
          <w:sz w:val="16"/>
        </w:rPr>
        <w:t xml:space="preserve">nformation </w:t>
      </w:r>
      <w:r w:rsidRPr="003C3168">
        <w:rPr>
          <w:rStyle w:val="StyleUnderline"/>
        </w:rPr>
        <w:t>T</w:t>
      </w:r>
      <w:r w:rsidRPr="003C3168">
        <w:rPr>
          <w:sz w:val="16"/>
        </w:rPr>
        <w:t xml:space="preserve">echnology and </w:t>
      </w:r>
      <w:r w:rsidRPr="003C3168">
        <w:rPr>
          <w:rStyle w:val="StyleUnderline"/>
        </w:rPr>
        <w:t>I</w:t>
      </w:r>
      <w:r w:rsidRPr="003C3168">
        <w:rPr>
          <w:sz w:val="16"/>
        </w:rPr>
        <w:t xml:space="preserve">nnovation </w:t>
      </w:r>
      <w:r w:rsidRPr="003C3168">
        <w:rPr>
          <w:rStyle w:val="StyleUnderline"/>
        </w:rPr>
        <w:t>F</w:t>
      </w:r>
      <w:r w:rsidRPr="003C3168">
        <w:rPr>
          <w:sz w:val="16"/>
        </w:rPr>
        <w:t>oundation</w:t>
      </w:r>
      <w:r w:rsidRPr="004D50E6">
        <w:rPr>
          <w:sz w:val="16"/>
        </w:rPr>
        <w:t xml:space="preserve"> </w:t>
      </w:r>
      <w:r w:rsidRPr="00270D1B">
        <w:rPr>
          <w:rStyle w:val="StyleUnderline"/>
          <w:highlight w:val="cyan"/>
        </w:rPr>
        <w:t>assessed AI using</w:t>
      </w:r>
      <w:r w:rsidRPr="004D50E6">
        <w:rPr>
          <w:rStyle w:val="StyleUnderline"/>
        </w:rPr>
        <w:t xml:space="preserve"> </w:t>
      </w:r>
      <w:r w:rsidRPr="00270D1B">
        <w:rPr>
          <w:rStyle w:val="StyleUnderline"/>
          <w:highlight w:val="cyan"/>
        </w:rPr>
        <w:t>30</w:t>
      </w:r>
      <w:r w:rsidRPr="004D50E6">
        <w:rPr>
          <w:rStyle w:val="StyleUnderline"/>
        </w:rPr>
        <w:t xml:space="preserve"> separate </w:t>
      </w:r>
      <w:r w:rsidRPr="00270D1B">
        <w:rPr>
          <w:rStyle w:val="StyleUnderline"/>
          <w:highlight w:val="cyan"/>
        </w:rPr>
        <w:t>metrics</w:t>
      </w:r>
      <w:r w:rsidRPr="004D50E6">
        <w:rPr>
          <w:sz w:val="16"/>
        </w:rPr>
        <w:t xml:space="preserve"> including human talent, research activity, commercial development and investment in hardware and software.</w:t>
      </w:r>
    </w:p>
    <w:p w14:paraId="156E8576" w14:textId="77777777" w:rsidR="001B3A91" w:rsidRPr="004D50E6" w:rsidRDefault="001B3A91" w:rsidP="001B3A91">
      <w:pPr>
        <w:rPr>
          <w:sz w:val="16"/>
        </w:rPr>
      </w:pPr>
      <w:r w:rsidRPr="003C3168">
        <w:rPr>
          <w:rStyle w:val="StyleUnderline"/>
        </w:rPr>
        <w:t xml:space="preserve">The </w:t>
      </w:r>
      <w:r w:rsidRPr="00270D1B">
        <w:rPr>
          <w:rStyle w:val="StyleUnderline"/>
          <w:highlight w:val="cyan"/>
        </w:rPr>
        <w:t>US leads</w:t>
      </w:r>
      <w:r w:rsidRPr="004D50E6">
        <w:rPr>
          <w:rStyle w:val="StyleUnderline"/>
        </w:rPr>
        <w:t>,</w:t>
      </w:r>
      <w:r w:rsidRPr="004D50E6">
        <w:rPr>
          <w:sz w:val="16"/>
        </w:rPr>
        <w:t xml:space="preserve"> with an overall score of 44.6 points on a 100-point scale, followed by China with 32 and the European Union with 23.3, the report based on 2020 data found.</w:t>
      </w:r>
    </w:p>
    <w:p w14:paraId="4C02B058" w14:textId="77777777" w:rsidR="001B3A91" w:rsidRPr="004D50E6" w:rsidRDefault="001B3A91" w:rsidP="001B3A91">
      <w:pPr>
        <w:rPr>
          <w:sz w:val="16"/>
        </w:rPr>
      </w:pPr>
      <w:r w:rsidRPr="004D50E6">
        <w:rPr>
          <w:sz w:val="16"/>
        </w:rPr>
        <w:t xml:space="preserve">The </w:t>
      </w:r>
      <w:r w:rsidRPr="004D50E6">
        <w:rPr>
          <w:rStyle w:val="StyleUnderline"/>
        </w:rPr>
        <w:t xml:space="preserve">researchers found the US leading </w:t>
      </w:r>
      <w:r w:rsidRPr="00270D1B">
        <w:rPr>
          <w:rStyle w:val="StyleUnderline"/>
          <w:highlight w:val="cyan"/>
        </w:rPr>
        <w:t>in key areas such as investment</w:t>
      </w:r>
      <w:r w:rsidRPr="004D50E6">
        <w:rPr>
          <w:rStyle w:val="StyleUnderline"/>
        </w:rPr>
        <w:t xml:space="preserve"> in start-ups </w:t>
      </w:r>
      <w:r w:rsidRPr="003C3168">
        <w:rPr>
          <w:rStyle w:val="StyleUnderline"/>
        </w:rPr>
        <w:t>and</w:t>
      </w:r>
      <w:r w:rsidRPr="004D50E6">
        <w:rPr>
          <w:rStyle w:val="StyleUnderline"/>
        </w:rPr>
        <w:t xml:space="preserve"> research and development funding</w:t>
      </w:r>
      <w:r w:rsidRPr="004D50E6">
        <w:rPr>
          <w:sz w:val="16"/>
        </w:rPr>
        <w:t>.</w:t>
      </w:r>
    </w:p>
    <w:p w14:paraId="1E340DD1" w14:textId="77777777" w:rsidR="001B3A91" w:rsidRPr="004D50E6" w:rsidRDefault="001B3A91" w:rsidP="001B3A91">
      <w:pPr>
        <w:rPr>
          <w:sz w:val="16"/>
        </w:rPr>
      </w:pPr>
      <w:r w:rsidRPr="004D50E6">
        <w:rPr>
          <w:sz w:val="16"/>
        </w:rPr>
        <w:t xml:space="preserve">But China has made </w:t>
      </w:r>
      <w:r w:rsidRPr="003C3168">
        <w:rPr>
          <w:sz w:val="16"/>
        </w:rPr>
        <w:t>strides</w:t>
      </w:r>
      <w:r w:rsidRPr="004D50E6">
        <w:rPr>
          <w:sz w:val="16"/>
        </w:rPr>
        <w:t xml:space="preserve"> in several areas and last year had more of the world’s 500 most powerful supercomputers than any other nation – 214, compared with 113 for the US and 91 for the EU.</w:t>
      </w:r>
    </w:p>
    <w:p w14:paraId="4E02C957" w14:textId="77777777" w:rsidR="001B3A91" w:rsidRPr="004D50E6" w:rsidRDefault="001B3A91" w:rsidP="001B3A91">
      <w:pPr>
        <w:rPr>
          <w:sz w:val="16"/>
        </w:rPr>
      </w:pPr>
      <w:r w:rsidRPr="004D50E6">
        <w:rPr>
          <w:sz w:val="16"/>
        </w:rPr>
        <w:t xml:space="preserve">“The Chinese government has made AI a top priority and the results are showing,” said Daniel Castro, director of the think tank’s data innovation </w:t>
      </w:r>
      <w:proofErr w:type="spellStart"/>
      <w:r w:rsidRPr="004D50E6">
        <w:rPr>
          <w:sz w:val="16"/>
        </w:rPr>
        <w:t>centre</w:t>
      </w:r>
      <w:proofErr w:type="spellEnd"/>
      <w:r w:rsidRPr="004D50E6">
        <w:rPr>
          <w:sz w:val="16"/>
        </w:rPr>
        <w:t xml:space="preserve"> and lead author of the report.</w:t>
      </w:r>
    </w:p>
    <w:p w14:paraId="5BF2F435" w14:textId="77777777" w:rsidR="001B3A91" w:rsidRPr="004D50E6" w:rsidRDefault="001B3A91" w:rsidP="001B3A91">
      <w:pPr>
        <w:rPr>
          <w:sz w:val="16"/>
        </w:rPr>
      </w:pPr>
      <w:r w:rsidRPr="004D50E6">
        <w:rPr>
          <w:sz w:val="16"/>
        </w:rPr>
        <w:t xml:space="preserve">“The United States and European Union need to pay attention to what China is doing and respond, because </w:t>
      </w:r>
      <w:r w:rsidRPr="00270D1B">
        <w:rPr>
          <w:rStyle w:val="StyleUnderline"/>
          <w:highlight w:val="cyan"/>
        </w:rPr>
        <w:t xml:space="preserve">nations that lead in </w:t>
      </w:r>
      <w:r w:rsidRPr="003C3168">
        <w:rPr>
          <w:rStyle w:val="StyleUnderline"/>
        </w:rPr>
        <w:t xml:space="preserve">the </w:t>
      </w:r>
      <w:r w:rsidRPr="00270D1B">
        <w:rPr>
          <w:rStyle w:val="StyleUnderline"/>
          <w:highlight w:val="cyan"/>
        </w:rPr>
        <w:t xml:space="preserve">development and use of AI </w:t>
      </w:r>
      <w:r w:rsidRPr="003C3168">
        <w:rPr>
          <w:rStyle w:val="StyleUnderline"/>
        </w:rPr>
        <w:t xml:space="preserve">will </w:t>
      </w:r>
      <w:r w:rsidRPr="00270D1B">
        <w:rPr>
          <w:rStyle w:val="Emphasis"/>
          <w:highlight w:val="cyan"/>
        </w:rPr>
        <w:t>shape its future</w:t>
      </w:r>
      <w:r w:rsidRPr="004D50E6">
        <w:rPr>
          <w:sz w:val="16"/>
        </w:rPr>
        <w:t xml:space="preserve"> and significantly improve their economic competitiveness, while those that fall behind risk losing competitiveness in key industries.”</w:t>
      </w:r>
    </w:p>
    <w:p w14:paraId="128F7AC9" w14:textId="77777777" w:rsidR="001B3A91" w:rsidRPr="004D50E6" w:rsidRDefault="001B3A91" w:rsidP="001B3A91">
      <w:pPr>
        <w:rPr>
          <w:sz w:val="16"/>
        </w:rPr>
      </w:pPr>
      <w:r w:rsidRPr="004D50E6">
        <w:rPr>
          <w:sz w:val="16"/>
        </w:rPr>
        <w:t>The EU lagged notably in venture capital and private equity funding, while faring better in terms of research papers published.</w:t>
      </w:r>
    </w:p>
    <w:p w14:paraId="25662938" w14:textId="77777777" w:rsidR="001B3A91" w:rsidRPr="004D50E6" w:rsidRDefault="001B3A91" w:rsidP="001B3A91">
      <w:pPr>
        <w:rPr>
          <w:sz w:val="16"/>
        </w:rPr>
      </w:pPr>
      <w:r w:rsidRPr="004D50E6">
        <w:rPr>
          <w:sz w:val="16"/>
        </w:rPr>
        <w:t>The report found China published 24,929 AI research papers in 2018, the latest year for which data was available, to 20,418 for the European Union and 16,233 for the US.</w:t>
      </w:r>
    </w:p>
    <w:p w14:paraId="5B4805A9" w14:textId="77777777" w:rsidR="001B3A91" w:rsidRPr="004D50E6" w:rsidRDefault="001B3A91" w:rsidP="001B3A91">
      <w:pPr>
        <w:rPr>
          <w:sz w:val="16"/>
        </w:rPr>
      </w:pPr>
      <w:r w:rsidRPr="004D50E6">
        <w:rPr>
          <w:sz w:val="16"/>
        </w:rPr>
        <w:t xml:space="preserve">But it said that “average </w:t>
      </w:r>
      <w:r w:rsidRPr="004D50E6">
        <w:rPr>
          <w:rStyle w:val="StyleUnderline"/>
        </w:rPr>
        <w:t>US research quality is still higher</w:t>
      </w:r>
      <w:r w:rsidRPr="004D50E6">
        <w:rPr>
          <w:sz w:val="16"/>
        </w:rPr>
        <w:t xml:space="preserve"> than that of China and the European Union”.</w:t>
      </w:r>
    </w:p>
    <w:p w14:paraId="750E06B3" w14:textId="77777777" w:rsidR="001B3A91" w:rsidRPr="004D50E6" w:rsidRDefault="001B3A91" w:rsidP="001B3A91">
      <w:pPr>
        <w:rPr>
          <w:sz w:val="16"/>
        </w:rPr>
      </w:pPr>
      <w:r w:rsidRPr="004D50E6">
        <w:rPr>
          <w:sz w:val="16"/>
        </w:rPr>
        <w:t xml:space="preserve">The </w:t>
      </w:r>
      <w:r w:rsidRPr="004D50E6">
        <w:rPr>
          <w:rStyle w:val="StyleUnderline"/>
        </w:rPr>
        <w:t>survey</w:t>
      </w:r>
      <w:r w:rsidRPr="004D50E6">
        <w:rPr>
          <w:sz w:val="16"/>
        </w:rPr>
        <w:t xml:space="preserve"> also </w:t>
      </w:r>
      <w:r w:rsidRPr="004D50E6">
        <w:rPr>
          <w:rStyle w:val="StyleUnderline"/>
        </w:rPr>
        <w:t xml:space="preserve">concluded that </w:t>
      </w:r>
      <w:r w:rsidRPr="003C3168">
        <w:rPr>
          <w:rStyle w:val="StyleUnderline"/>
        </w:rPr>
        <w:t xml:space="preserve">the </w:t>
      </w:r>
      <w:r w:rsidRPr="00270D1B">
        <w:rPr>
          <w:rStyle w:val="StyleUnderline"/>
          <w:highlight w:val="cyan"/>
        </w:rPr>
        <w:t>US “</w:t>
      </w:r>
      <w:r w:rsidRPr="003C3168">
        <w:rPr>
          <w:rStyle w:val="StyleUnderline"/>
        </w:rPr>
        <w:t xml:space="preserve">is </w:t>
      </w:r>
      <w:r w:rsidRPr="00270D1B">
        <w:rPr>
          <w:rStyle w:val="StyleUnderline"/>
          <w:highlight w:val="cyan"/>
        </w:rPr>
        <w:t xml:space="preserve">still the </w:t>
      </w:r>
      <w:r w:rsidRPr="00270D1B">
        <w:rPr>
          <w:rStyle w:val="Emphasis"/>
          <w:highlight w:val="cyan"/>
        </w:rPr>
        <w:t>world leader</w:t>
      </w:r>
      <w:r w:rsidRPr="004D50E6">
        <w:rPr>
          <w:sz w:val="16"/>
        </w:rPr>
        <w:t xml:space="preserve"> in designing chips for AI systems”.</w:t>
      </w:r>
    </w:p>
    <w:p w14:paraId="3623E6DB" w14:textId="77777777" w:rsidR="001B3A91" w:rsidRDefault="001B3A91" w:rsidP="001B3A91"/>
    <w:p w14:paraId="1A5C33B5" w14:textId="77777777" w:rsidR="001B3A91" w:rsidRDefault="001B3A91" w:rsidP="001B3A91">
      <w:pPr>
        <w:pStyle w:val="Heading3"/>
      </w:pPr>
      <w:r>
        <w:t>AT: AI Regs Fail</w:t>
      </w:r>
    </w:p>
    <w:p w14:paraId="033C3B30" w14:textId="77777777" w:rsidR="001B3A91" w:rsidRDefault="001B3A91" w:rsidP="001B3A91">
      <w:pPr>
        <w:pStyle w:val="Heading4"/>
      </w:pPr>
      <w:r>
        <w:t xml:space="preserve">FTC enforcement is key </w:t>
      </w:r>
      <w:r w:rsidRPr="00E80E17">
        <w:rPr>
          <w:u w:val="single"/>
        </w:rPr>
        <w:t>against</w:t>
      </w:r>
      <w:r>
        <w:t xml:space="preserve"> algorithmic discrimination.</w:t>
      </w:r>
    </w:p>
    <w:p w14:paraId="38B744EE" w14:textId="77777777" w:rsidR="001B3A91" w:rsidRPr="0019141D" w:rsidRDefault="001B3A91" w:rsidP="001B3A91">
      <w:pPr>
        <w:pStyle w:val="Heading4"/>
      </w:pPr>
      <w:r>
        <w:t xml:space="preserve">1. </w:t>
      </w:r>
      <w:r w:rsidRPr="005B5A16">
        <w:rPr>
          <w:u w:val="single"/>
        </w:rPr>
        <w:t>Actualizing</w:t>
      </w:r>
      <w:r>
        <w:t xml:space="preserve"> scrutiny to bias is key. </w:t>
      </w:r>
    </w:p>
    <w:p w14:paraId="69DC238C" w14:textId="77777777" w:rsidR="001B3A91" w:rsidRDefault="001B3A91" w:rsidP="001B3A91">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3D4C8E79" w14:textId="77777777" w:rsidR="001B3A91" w:rsidRPr="0019141D" w:rsidRDefault="001B3A91" w:rsidP="001B3A91">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3D027EEA" w14:textId="77777777" w:rsidR="001B3A91" w:rsidRDefault="001B3A91" w:rsidP="001B3A91"/>
    <w:p w14:paraId="23CBB160" w14:textId="77777777" w:rsidR="001B3A91" w:rsidRDefault="001B3A91" w:rsidP="001B3A91">
      <w:pPr>
        <w:pStyle w:val="Heading4"/>
      </w:pPr>
      <w:r>
        <w:t xml:space="preserve">2. FTC enforcement key to check algorithmic bias. </w:t>
      </w:r>
    </w:p>
    <w:p w14:paraId="58606599" w14:textId="77777777" w:rsidR="001B3A91" w:rsidRDefault="001B3A91" w:rsidP="001B3A91">
      <w:r w:rsidRPr="00CC19C4">
        <w:t xml:space="preserve">Heather </w:t>
      </w:r>
      <w:proofErr w:type="spellStart"/>
      <w:r w:rsidRPr="003E311D">
        <w:rPr>
          <w:rStyle w:val="Style13ptBold"/>
        </w:rPr>
        <w:t>Landi</w:t>
      </w:r>
      <w:proofErr w:type="spellEnd"/>
      <w:r w:rsidRPr="003E311D">
        <w:rPr>
          <w:rStyle w:val="Style13ptBold"/>
        </w:rPr>
        <w:t xml:space="preserve">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0526817E" w14:textId="77777777" w:rsidR="001B3A91" w:rsidRPr="003E311D" w:rsidRDefault="001B3A91" w:rsidP="001B3A91">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31426942" w14:textId="77777777" w:rsidR="001B3A91" w:rsidRPr="003E311D" w:rsidRDefault="001B3A91" w:rsidP="001B3A91">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5BCCE271" w14:textId="77777777" w:rsidR="001B3A91" w:rsidRPr="003E311D" w:rsidRDefault="001B3A91" w:rsidP="001B3A91">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proofErr w:type="spellStart"/>
      <w:r w:rsidRPr="00EA1A01">
        <w:rPr>
          <w:rStyle w:val="StyleUnderline"/>
          <w:highlight w:val="cyan"/>
        </w:rPr>
        <w:t>Jillson</w:t>
      </w:r>
      <w:proofErr w:type="spellEnd"/>
      <w:r w:rsidRPr="00EA1A01">
        <w:rPr>
          <w:rStyle w:val="StyleUnderline"/>
          <w:highlight w:val="cyan"/>
        </w:rPr>
        <w:t>,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5E17DE3E" w14:textId="77777777" w:rsidR="001B3A91" w:rsidRPr="003E311D" w:rsidRDefault="001B3A91" w:rsidP="001B3A91">
      <w:pPr>
        <w:rPr>
          <w:sz w:val="16"/>
        </w:rPr>
      </w:pPr>
      <w:r w:rsidRPr="003E311D">
        <w:rPr>
          <w:sz w:val="16"/>
        </w:rPr>
        <w:t xml:space="preserve">The FTC Act prohibits unfair or deceptive practices. That would include the sale or use of—for example—racially biased algorithms, </w:t>
      </w:r>
      <w:proofErr w:type="spellStart"/>
      <w:r w:rsidRPr="003E311D">
        <w:rPr>
          <w:sz w:val="16"/>
        </w:rPr>
        <w:t>Jillson</w:t>
      </w:r>
      <w:proofErr w:type="spellEnd"/>
      <w:r w:rsidRPr="003E311D">
        <w:rPr>
          <w:sz w:val="16"/>
        </w:rPr>
        <w:t xml:space="preserve"> wrote.</w:t>
      </w:r>
    </w:p>
    <w:p w14:paraId="54B5DE84" w14:textId="77777777" w:rsidR="001B3A91" w:rsidRPr="003E311D" w:rsidRDefault="001B3A91" w:rsidP="001B3A91">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602660AB" w14:textId="77777777" w:rsidR="001B3A91" w:rsidRPr="003E311D" w:rsidRDefault="001B3A91" w:rsidP="001B3A91">
      <w:pPr>
        <w:rPr>
          <w:sz w:val="16"/>
        </w:rPr>
      </w:pPr>
      <w:r w:rsidRPr="003E311D">
        <w:rPr>
          <w:sz w:val="16"/>
        </w:rPr>
        <w:t xml:space="preserve">"Under the FTC Act, your statements to business customers and consumers alike must be truthful, non-deceptive, and backed up by evidence," </w:t>
      </w:r>
      <w:proofErr w:type="spellStart"/>
      <w:r w:rsidRPr="003E311D">
        <w:rPr>
          <w:sz w:val="16"/>
        </w:rPr>
        <w:t>Jillson</w:t>
      </w:r>
      <w:proofErr w:type="spellEnd"/>
      <w:r w:rsidRPr="003E311D">
        <w:rPr>
          <w:sz w:val="16"/>
        </w:rPr>
        <w:t xml:space="preserve">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3B575D7B" w14:textId="77777777" w:rsidR="001B3A91" w:rsidRPr="003E311D" w:rsidRDefault="001B3A91" w:rsidP="001B3A91">
      <w:pPr>
        <w:rPr>
          <w:sz w:val="16"/>
        </w:rPr>
      </w:pPr>
      <w:proofErr w:type="spellStart"/>
      <w:r w:rsidRPr="003E311D">
        <w:rPr>
          <w:sz w:val="16"/>
        </w:rPr>
        <w:t>Jillson</w:t>
      </w:r>
      <w:proofErr w:type="spellEnd"/>
      <w:r w:rsidRPr="003E311D">
        <w:rPr>
          <w:sz w:val="16"/>
        </w:rPr>
        <w:t xml:space="preserve">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xml:space="preserve">, according to </w:t>
      </w:r>
      <w:proofErr w:type="spellStart"/>
      <w:r w:rsidRPr="003E311D">
        <w:rPr>
          <w:sz w:val="16"/>
        </w:rPr>
        <w:t>Jillson</w:t>
      </w:r>
      <w:proofErr w:type="spellEnd"/>
      <w:r w:rsidRPr="003E311D">
        <w:rPr>
          <w:sz w:val="16"/>
        </w:rPr>
        <w:t>.</w:t>
      </w:r>
    </w:p>
    <w:p w14:paraId="21AA1DF6" w14:textId="77777777" w:rsidR="001B3A91" w:rsidRPr="003E311D" w:rsidRDefault="001B3A91" w:rsidP="001B3A91">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xml:space="preserve">, favoring white patients over </w:t>
      </w:r>
      <w:proofErr w:type="gramStart"/>
      <w:r w:rsidRPr="003E311D">
        <w:rPr>
          <w:sz w:val="16"/>
        </w:rPr>
        <w:t>blacks</w:t>
      </w:r>
      <w:proofErr w:type="gramEnd"/>
      <w:r w:rsidRPr="003E311D">
        <w:rPr>
          <w:sz w:val="16"/>
        </w:rPr>
        <w:t xml:space="preserve">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164C3DE3" w14:textId="77777777" w:rsidR="001B3A91" w:rsidRPr="003E311D" w:rsidRDefault="001B3A91" w:rsidP="001B3A91">
      <w:pPr>
        <w:rPr>
          <w:sz w:val="16"/>
        </w:rPr>
      </w:pPr>
      <w:r w:rsidRPr="003E311D">
        <w:rPr>
          <w:sz w:val="16"/>
        </w:rPr>
        <w:t>The authors of the study, which was published in the journal Science, estimated that this racial bias reduces the number of black patients identified for extra care by more than half.</w:t>
      </w:r>
    </w:p>
    <w:p w14:paraId="05EEE6F0" w14:textId="77777777" w:rsidR="001B3A91" w:rsidRPr="003E311D" w:rsidRDefault="001B3A91" w:rsidP="001B3A91">
      <w:pPr>
        <w:rPr>
          <w:sz w:val="16"/>
        </w:rPr>
      </w:pPr>
      <w:r w:rsidRPr="003E311D">
        <w:rPr>
          <w:sz w:val="16"/>
        </w:rPr>
        <w:t xml:space="preserve">Citing that study, </w:t>
      </w:r>
      <w:proofErr w:type="spellStart"/>
      <w:r w:rsidRPr="003E311D">
        <w:rPr>
          <w:sz w:val="16"/>
        </w:rPr>
        <w:t>Jillson</w:t>
      </w:r>
      <w:proofErr w:type="spellEnd"/>
      <w:r w:rsidRPr="003E311D">
        <w:rPr>
          <w:sz w:val="16"/>
        </w:rPr>
        <w:t xml:space="preserve"> wrote that businesses need to test their algorithms—both before you use it and periodically after that—to make sure that it doesn’t discriminate on the basis of race, gender, or other protected class.</w:t>
      </w:r>
    </w:p>
    <w:p w14:paraId="391E44E1" w14:textId="77777777" w:rsidR="001B3A91" w:rsidRPr="003E311D" w:rsidRDefault="001B3A91" w:rsidP="001B3A91">
      <w:pPr>
        <w:rPr>
          <w:sz w:val="16"/>
        </w:rPr>
      </w:pPr>
      <w:r w:rsidRPr="003E311D">
        <w:rPr>
          <w:sz w:val="16"/>
        </w:rPr>
        <w:t>In a tweet, University of Washington School of Law professor Ryan Calo called the FTC's strong language a "shot across the bow."</w:t>
      </w:r>
    </w:p>
    <w:p w14:paraId="59452E59" w14:textId="77777777" w:rsidR="001B3A91" w:rsidRPr="003E311D" w:rsidRDefault="001B3A91" w:rsidP="001B3A91">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4E0FF887" w14:textId="77777777" w:rsidR="001B3A91" w:rsidRPr="003E311D" w:rsidRDefault="001B3A91" w:rsidP="001B3A91">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55BE37F8" w14:textId="77777777" w:rsidR="001B3A91" w:rsidRPr="003E311D" w:rsidRDefault="001B3A91" w:rsidP="001B3A91">
      <w:pPr>
        <w:rPr>
          <w:sz w:val="16"/>
        </w:rPr>
      </w:pPr>
      <w:r w:rsidRPr="003E311D">
        <w:rPr>
          <w:sz w:val="16"/>
        </w:rPr>
        <w:t xml:space="preserve">"As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w:t>
      </w:r>
      <w:proofErr w:type="spellStart"/>
      <w:r w:rsidRPr="003E311D">
        <w:rPr>
          <w:sz w:val="16"/>
        </w:rPr>
        <w:t>Jillson</w:t>
      </w:r>
      <w:proofErr w:type="spellEnd"/>
      <w:r w:rsidRPr="003E311D">
        <w:rPr>
          <w:sz w:val="16"/>
        </w:rPr>
        <w:t xml:space="preserve"> wrote.</w:t>
      </w:r>
    </w:p>
    <w:p w14:paraId="7D7618A1" w14:textId="77777777" w:rsidR="001B3A91" w:rsidRPr="003E311D" w:rsidRDefault="001B3A91" w:rsidP="001B3A91">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369BDC23" w14:textId="77777777" w:rsidR="001B3A91" w:rsidRPr="003C3168" w:rsidRDefault="001B3A91" w:rsidP="001B3A91">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14590A1A" w14:textId="77777777" w:rsidR="001B3A91" w:rsidRDefault="001B3A91" w:rsidP="001B3A91">
      <w:pPr>
        <w:pStyle w:val="Heading4"/>
      </w:pPr>
      <w:r>
        <w:t xml:space="preserve">3. FTC enforcement keeps the AI industry in line. </w:t>
      </w:r>
    </w:p>
    <w:p w14:paraId="36E543B0" w14:textId="77777777" w:rsidR="001B3A91" w:rsidRDefault="001B3A91" w:rsidP="001B3A91">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14629247" w14:textId="77777777" w:rsidR="001B3A91" w:rsidRPr="0023436D" w:rsidRDefault="001B3A91" w:rsidP="001B3A91">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24927161" w14:textId="77777777" w:rsidR="001B3A91" w:rsidRPr="0023436D" w:rsidRDefault="001B3A91" w:rsidP="001B3A91">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211469EF" w14:textId="77777777" w:rsidR="001B3A91" w:rsidRPr="0023436D" w:rsidRDefault="001B3A91" w:rsidP="001B3A91">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2730CB8B" w14:textId="77777777" w:rsidR="001B3A91" w:rsidRPr="0023436D" w:rsidRDefault="001B3A91" w:rsidP="001B3A91">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15FD658C" w14:textId="77777777" w:rsidR="001B3A91" w:rsidRPr="0023436D" w:rsidRDefault="001B3A91" w:rsidP="001B3A91">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352D5B5D" w14:textId="77777777" w:rsidR="001B3A91" w:rsidRPr="0023436D" w:rsidRDefault="001B3A91" w:rsidP="001B3A91">
      <w:pPr>
        <w:rPr>
          <w:sz w:val="16"/>
        </w:rPr>
      </w:pPr>
      <w:r w:rsidRPr="0023436D">
        <w:rPr>
          <w:sz w:val="16"/>
        </w:rPr>
        <w:t xml:space="preserve">What the FTC can </w:t>
      </w:r>
      <w:r w:rsidRPr="009B4BC1">
        <w:rPr>
          <w:sz w:val="16"/>
        </w:rPr>
        <w:t>do</w:t>
      </w:r>
      <w:r w:rsidRPr="0023436D">
        <w:rPr>
          <w:sz w:val="16"/>
        </w:rPr>
        <w:t xml:space="preserve"> – but hasn’t done</w:t>
      </w:r>
    </w:p>
    <w:p w14:paraId="2816DEC5" w14:textId="77777777" w:rsidR="001B3A91" w:rsidRPr="0023436D" w:rsidRDefault="001B3A91" w:rsidP="001B3A91">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106CF932" w14:textId="77777777" w:rsidR="001B3A91" w:rsidRPr="0023436D" w:rsidRDefault="001B3A91" w:rsidP="001B3A91">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3FA0AD89" w14:textId="77777777" w:rsidR="001B3A91" w:rsidRPr="0023436D" w:rsidRDefault="001B3A91" w:rsidP="001B3A91">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122E275B" w14:textId="77777777" w:rsidR="001B3A91" w:rsidRDefault="001B3A91" w:rsidP="001B3A91">
      <w:pPr>
        <w:pStyle w:val="Heading3"/>
      </w:pPr>
      <w:r>
        <w:t>At: No Link</w:t>
      </w:r>
    </w:p>
    <w:p w14:paraId="4F196F75" w14:textId="77777777" w:rsidR="001B3A91" w:rsidRDefault="001B3A91" w:rsidP="001B3A91">
      <w:pPr>
        <w:pStyle w:val="Heading4"/>
      </w:pPr>
      <w:r>
        <w:t xml:space="preserve">The plans </w:t>
      </w:r>
      <w:r w:rsidRPr="005027C0">
        <w:rPr>
          <w:u w:val="single"/>
        </w:rPr>
        <w:t>require</w:t>
      </w:r>
      <w:r>
        <w:t xml:space="preserve"> heavy resources.</w:t>
      </w:r>
    </w:p>
    <w:p w14:paraId="1DD5BC8A" w14:textId="77777777" w:rsidR="001B3A91" w:rsidRPr="008601FA" w:rsidRDefault="001B3A91" w:rsidP="001B3A91">
      <w:pPr>
        <w:pStyle w:val="Heading4"/>
      </w:pPr>
      <w:r>
        <w:t xml:space="preserve">1. It requires </w:t>
      </w:r>
      <w:r w:rsidRPr="00376629">
        <w:rPr>
          <w:u w:val="single"/>
        </w:rPr>
        <w:t>millions</w:t>
      </w:r>
      <w:r>
        <w:t xml:space="preserve"> of dollars, litigation staffing, and timing conflicts. That’s Reinhart.</w:t>
      </w:r>
    </w:p>
    <w:p w14:paraId="2BAEB63A" w14:textId="77777777" w:rsidR="001B3A91" w:rsidRDefault="001B3A91" w:rsidP="001B3A91">
      <w:pPr>
        <w:pStyle w:val="Heading4"/>
      </w:pPr>
      <w:r>
        <w:t xml:space="preserve">2. The FTC doesn’t have the </w:t>
      </w:r>
      <w:r w:rsidRPr="008601FA">
        <w:rPr>
          <w:u w:val="single"/>
        </w:rPr>
        <w:t>resources</w:t>
      </w:r>
      <w:r>
        <w:t xml:space="preserve"> for expanded antitrust enforcement.</w:t>
      </w:r>
    </w:p>
    <w:p w14:paraId="68919C78" w14:textId="77777777" w:rsidR="001B3A91" w:rsidRDefault="001B3A91" w:rsidP="001B3A91">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352C99C9" w14:textId="77777777" w:rsidR="001B3A91" w:rsidRPr="008601FA" w:rsidRDefault="001B3A91" w:rsidP="001B3A91">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0B1486F8" w14:textId="77777777" w:rsidR="001B3A91" w:rsidRDefault="001B3A91" w:rsidP="001B3A91"/>
    <w:p w14:paraId="2D8A8E7E" w14:textId="77777777" w:rsidR="001B3A91" w:rsidRDefault="001B3A91" w:rsidP="001B3A91">
      <w:pPr>
        <w:pStyle w:val="Heading4"/>
      </w:pPr>
      <w:r>
        <w:t xml:space="preserve">3. The FTC is looking to </w:t>
      </w:r>
      <w:r w:rsidRPr="008601FA">
        <w:rPr>
          <w:u w:val="single"/>
        </w:rPr>
        <w:t>avoid</w:t>
      </w:r>
      <w:r>
        <w:t xml:space="preserve"> added prohibitions.</w:t>
      </w:r>
    </w:p>
    <w:p w14:paraId="37894CAB" w14:textId="77777777" w:rsidR="001B3A91" w:rsidRDefault="001B3A91" w:rsidP="001B3A91">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294F0E3F" w14:textId="77777777" w:rsidR="001B3A91" w:rsidRPr="00DD77F9" w:rsidRDefault="001B3A91" w:rsidP="001B3A91">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58E23D5C" w14:textId="77777777" w:rsidR="001B3A91" w:rsidRPr="00A52A73" w:rsidRDefault="001B3A91" w:rsidP="001B3A91">
      <w:pPr>
        <w:pStyle w:val="Heading4"/>
      </w:pPr>
      <w:r>
        <w:t>4. FTC intervenes in FRAND and patent disputes.</w:t>
      </w:r>
    </w:p>
    <w:p w14:paraId="7A58CE48" w14:textId="77777777" w:rsidR="001B3A91" w:rsidRPr="00A52A73" w:rsidRDefault="001B3A91" w:rsidP="001B3A91">
      <w:r w:rsidRPr="00A52A73">
        <w:t xml:space="preserve">Elizabeth A. N. </w:t>
      </w:r>
      <w:r w:rsidRPr="00A52A73">
        <w:rPr>
          <w:rStyle w:val="Style13ptBold"/>
        </w:rPr>
        <w:t>Hass et. al. 18</w:t>
      </w:r>
      <w:r w:rsidRPr="00A52A73">
        <w:t xml:space="preserve">. James T. </w:t>
      </w:r>
      <w:proofErr w:type="spellStart"/>
      <w:r w:rsidRPr="00A52A73">
        <w:t>Mckeown</w:t>
      </w:r>
      <w:proofErr w:type="spellEnd"/>
      <w:r w:rsidRPr="00A52A73">
        <w:t>,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3BEE9485" w14:textId="77777777" w:rsidR="001B3A91" w:rsidRPr="00D10AF0" w:rsidRDefault="001B3A91" w:rsidP="001B3A91">
      <w:pPr>
        <w:rPr>
          <w:rStyle w:val="StyleUnderline"/>
        </w:rPr>
      </w:pPr>
      <w:r w:rsidRPr="00C51864">
        <w:rPr>
          <w:rStyle w:val="StyleUnderline"/>
          <w:highlight w:val="cyan"/>
        </w:rPr>
        <w:t>FTC’s Approach to FRAND Violations</w:t>
      </w:r>
    </w:p>
    <w:p w14:paraId="4AC48F9A" w14:textId="77777777" w:rsidR="001B3A91" w:rsidRPr="00D10AF0" w:rsidRDefault="001B3A91" w:rsidP="001B3A91">
      <w:pPr>
        <w:rPr>
          <w:sz w:val="16"/>
        </w:rPr>
      </w:pPr>
      <w:r w:rsidRPr="00D10AF0">
        <w:rPr>
          <w:sz w:val="16"/>
        </w:rPr>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rPr>
          <w:sz w:val="16"/>
        </w:rPr>
        <w:t>. Accordingly, Chairman Simons’ recent comments – even if representing his personal views – may mark a more significant change in enforcement actions in the United States.</w:t>
      </w:r>
    </w:p>
    <w:p w14:paraId="71C5E640" w14:textId="77777777" w:rsidR="001B3A91" w:rsidRPr="002D6B00" w:rsidRDefault="001B3A91" w:rsidP="001B3A91">
      <w:pPr>
        <w:rPr>
          <w:sz w:val="16"/>
        </w:rPr>
      </w:pPr>
      <w:r w:rsidRPr="00D10AF0">
        <w:rPr>
          <w:sz w:val="16"/>
        </w:rPr>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commitment standing alone is </w:t>
      </w:r>
      <w:r w:rsidRPr="00D10AF0">
        <w:rPr>
          <w:rStyle w:val="Emphasis"/>
        </w:rPr>
        <w:t>not sufficient to support</w:t>
      </w:r>
      <w:r w:rsidRPr="00D10AF0">
        <w:rPr>
          <w:rStyle w:val="StyleUnderline"/>
        </w:rPr>
        <w:t xml:space="preserve"> a Sherman Act violation</w:t>
      </w:r>
      <w:r w:rsidRPr="00D10AF0">
        <w:rPr>
          <w:sz w:val="16"/>
        </w:rPr>
        <w:t>. The same is true even for a fraudulent promise to abide by a FRAND commitment. More is needed.”</w:t>
      </w:r>
    </w:p>
    <w:p w14:paraId="501F2740" w14:textId="77777777" w:rsidR="001B3A91" w:rsidRDefault="001B3A91" w:rsidP="001B3A91">
      <w:pPr>
        <w:pStyle w:val="Heading4"/>
      </w:pPr>
      <w:r>
        <w:t>5 Historically proven---wide ranging studies and enforcement.</w:t>
      </w:r>
    </w:p>
    <w:p w14:paraId="5631A1C8" w14:textId="77777777" w:rsidR="001B3A91" w:rsidRDefault="001B3A91" w:rsidP="001B3A91">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49186633" w14:textId="77777777" w:rsidR="001B3A91" w:rsidRPr="002C058D" w:rsidRDefault="001B3A91" w:rsidP="001B3A91">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2003 FTC Report</w:t>
      </w:r>
      <w:r w:rsidRPr="002C058D">
        <w:rPr>
          <w:rStyle w:val="StyleUnderline"/>
        </w:rPr>
        <w:t xml:space="preserve"> on the Patent System;</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patent protects and remedies for patent infringement). • Also, FTC Act 6(b) reports (e.g., 2016 Patent Assertion Entities Report). • </w:t>
      </w:r>
      <w:r w:rsidRPr="00C51864">
        <w:rPr>
          <w:rStyle w:val="StyleUnderline"/>
          <w:highlight w:val="cyan"/>
        </w:rPr>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4815859F" w14:textId="77777777" w:rsidR="001B3A91" w:rsidRDefault="001B3A91" w:rsidP="001B3A91">
      <w:pPr>
        <w:pStyle w:val="Heading4"/>
      </w:pPr>
      <w:r>
        <w:t xml:space="preserve">6. FTC </w:t>
      </w:r>
      <w:r w:rsidRPr="000B725F">
        <w:rPr>
          <w:u w:val="single"/>
        </w:rPr>
        <w:t>pursued</w:t>
      </w:r>
      <w:r>
        <w:t xml:space="preserve"> patent law to SCOTUS.</w:t>
      </w:r>
    </w:p>
    <w:p w14:paraId="7CB40F75" w14:textId="77777777" w:rsidR="001B3A91" w:rsidRDefault="001B3A91" w:rsidP="001B3A91">
      <w:r w:rsidRPr="000B725F">
        <w:t xml:space="preserve">Noah Joshua </w:t>
      </w:r>
      <w:r w:rsidRPr="000B725F">
        <w:rPr>
          <w:rStyle w:val="Style13ptBold"/>
        </w:rPr>
        <w:t>Phillips 19</w:t>
      </w:r>
      <w:r w:rsidRPr="000B725F">
        <w:t xml:space="preserve">. Commissioner on the Federal Trade Commission. IP and Antitrust Laws: Promoting Innovation in a High-Tech Economy. 2019 Patents in Telecoms and the Internet of Things Public Workshop ACT | The App Association. 03-20-2019. </w:t>
      </w:r>
      <w:r>
        <w:t xml:space="preserve">Federal Trade Commission. </w:t>
      </w:r>
      <w:r w:rsidRPr="000B725F">
        <w:t>Pg. 11</w:t>
      </w:r>
    </w:p>
    <w:p w14:paraId="22C1EE85" w14:textId="77777777" w:rsidR="001B3A91" w:rsidRPr="000D3D3A" w:rsidRDefault="001B3A91" w:rsidP="001B3A91">
      <w:pPr>
        <w:rPr>
          <w:sz w:val="16"/>
        </w:rPr>
      </w:pPr>
      <w:r w:rsidRPr="000B725F">
        <w:rPr>
          <w:sz w:val="16"/>
        </w:rPr>
        <w:t xml:space="preserve">Some </w:t>
      </w:r>
      <w:r w:rsidRPr="00C51864">
        <w:rPr>
          <w:rStyle w:val="StyleUnderline"/>
          <w:highlight w:val="cyan"/>
        </w:rPr>
        <w:t xml:space="preserve">courts took </w:t>
      </w:r>
      <w:r w:rsidRPr="00C51864">
        <w:rPr>
          <w:rStyle w:val="Emphasis"/>
          <w:highlight w:val="cyan"/>
        </w:rPr>
        <w:t>different views</w:t>
      </w:r>
      <w:r w:rsidRPr="000B725F">
        <w:rPr>
          <w:sz w:val="16"/>
        </w:rPr>
        <w:t xml:space="preserve">, with </w:t>
      </w:r>
      <w:r w:rsidRPr="00C51864">
        <w:rPr>
          <w:rStyle w:val="StyleUnderline"/>
          <w:highlight w:val="cyan"/>
        </w:rPr>
        <w:t>some applying</w:t>
      </w:r>
      <w:r w:rsidRPr="000B725F">
        <w:rPr>
          <w:rStyle w:val="StyleUnderline"/>
        </w:rPr>
        <w:t xml:space="preserve"> the</w:t>
      </w:r>
      <w:r w:rsidRPr="000B725F">
        <w:rPr>
          <w:sz w:val="16"/>
        </w:rPr>
        <w:t xml:space="preserve"> aforementioned “</w:t>
      </w:r>
      <w:r w:rsidRPr="00C51864">
        <w:rPr>
          <w:rStyle w:val="Emphasis"/>
          <w:highlight w:val="cyan"/>
        </w:rPr>
        <w:t>scope</w:t>
      </w:r>
      <w:r w:rsidRPr="00C51864">
        <w:rPr>
          <w:sz w:val="16"/>
          <w:highlight w:val="cyan"/>
        </w:rPr>
        <w:t xml:space="preserve"> </w:t>
      </w:r>
      <w:r w:rsidRPr="00C51864">
        <w:rPr>
          <w:rStyle w:val="StyleUnderline"/>
          <w:highlight w:val="cyan"/>
        </w:rPr>
        <w:t>of the patent</w:t>
      </w:r>
      <w:r w:rsidRPr="000B725F">
        <w:rPr>
          <w:sz w:val="16"/>
        </w:rPr>
        <w:t xml:space="preserve">” test, permitting virtually all such settlements. But </w:t>
      </w:r>
      <w:r w:rsidRPr="00C51864">
        <w:rPr>
          <w:rStyle w:val="StyleUnderline"/>
          <w:highlight w:val="cyan"/>
        </w:rPr>
        <w:t xml:space="preserve">the FTC </w:t>
      </w:r>
      <w:r w:rsidRPr="00C51864">
        <w:rPr>
          <w:rStyle w:val="Emphasis"/>
          <w:highlight w:val="cyan"/>
        </w:rPr>
        <w:t>pursued the issue</w:t>
      </w:r>
      <w:r w:rsidRPr="000B725F">
        <w:rPr>
          <w:rStyle w:val="StyleUnderline"/>
        </w:rPr>
        <w:t xml:space="preserve"> </w:t>
      </w:r>
      <w:r w:rsidRPr="00C51864">
        <w:rPr>
          <w:rStyle w:val="StyleUnderline"/>
          <w:highlight w:val="cyan"/>
        </w:rPr>
        <w:t>all the way</w:t>
      </w:r>
      <w:r w:rsidRPr="000B725F">
        <w:rPr>
          <w:rStyle w:val="StyleUnderline"/>
        </w:rPr>
        <w:t xml:space="preserve"> up to the </w:t>
      </w:r>
      <w:r w:rsidRPr="000B725F">
        <w:rPr>
          <w:rStyle w:val="Emphasis"/>
        </w:rPr>
        <w:t>Supreme Court</w:t>
      </w:r>
      <w:r w:rsidRPr="000B725F">
        <w:rPr>
          <w:sz w:val="16"/>
        </w:rPr>
        <w:t xml:space="preserve">. In its 2013 Actavis decision, the Court held that such “large and unjustified payments” flowing in the wrong direction raise a red flag indicating that the settlements may have anticompetitive effects.28 Several </w:t>
      </w:r>
      <w:r w:rsidRPr="000B725F">
        <w:rPr>
          <w:rStyle w:val="StyleUnderline"/>
        </w:rPr>
        <w:t>pharmaceutical drug manufacturers responded</w:t>
      </w:r>
      <w:r w:rsidRPr="000B725F">
        <w:rPr>
          <w:sz w:val="16"/>
        </w:rPr>
        <w:t xml:space="preserve"> by arguing “large and unjustified payments” referred only to cash </w:t>
      </w:r>
      <w:proofErr w:type="gramStart"/>
      <w:r w:rsidRPr="000B725F">
        <w:rPr>
          <w:sz w:val="16"/>
        </w:rPr>
        <w:t>payments, and</w:t>
      </w:r>
      <w:proofErr w:type="gramEnd"/>
      <w:r w:rsidRPr="000B725F">
        <w:rPr>
          <w:sz w:val="16"/>
        </w:rPr>
        <w:t xml:space="preserve"> began exploring various in-kind payments instead. This included arrangements like a commitment from the branded manufacturer not to introduce an authorized generic, which would undercut the revenue the generic challenger in such cases would otherwise earn. It also led some settling parties to attempt to disguise cash payments as part of other side deals. </w:t>
      </w:r>
      <w:r w:rsidRPr="00C51864">
        <w:rPr>
          <w:rStyle w:val="StyleUnderline"/>
          <w:highlight w:val="cyan"/>
        </w:rPr>
        <w:t>This conduct</w:t>
      </w:r>
      <w:r w:rsidRPr="000B725F">
        <w:rPr>
          <w:rStyle w:val="StyleUnderline"/>
        </w:rPr>
        <w:t xml:space="preserve"> </w:t>
      </w:r>
      <w:r w:rsidRPr="00C51864">
        <w:rPr>
          <w:rStyle w:val="StyleUnderline"/>
          <w:highlight w:val="cyan"/>
        </w:rPr>
        <w:t>underscores the</w:t>
      </w:r>
      <w:r w:rsidRPr="000B725F">
        <w:rPr>
          <w:rStyle w:val="StyleUnderline"/>
        </w:rPr>
        <w:t xml:space="preserve"> need for the </w:t>
      </w:r>
      <w:r w:rsidRPr="00C51864">
        <w:rPr>
          <w:rStyle w:val="StyleUnderline"/>
          <w:highlight w:val="cyan"/>
        </w:rPr>
        <w:t xml:space="preserve">Commission to be </w:t>
      </w:r>
      <w:r w:rsidRPr="00C51864">
        <w:rPr>
          <w:rStyle w:val="Emphasis"/>
          <w:highlight w:val="cyan"/>
        </w:rPr>
        <w:t>on the watch</w:t>
      </w:r>
      <w:r w:rsidRPr="000B725F">
        <w:rPr>
          <w:rStyle w:val="StyleUnderline"/>
        </w:rPr>
        <w:t xml:space="preserve"> for creative attempts to manipulate regulatory regimes or to evade liability</w:t>
      </w:r>
      <w:r>
        <w:rPr>
          <w:rStyle w:val="StyleUnderline"/>
        </w:rPr>
        <w:t>.</w:t>
      </w:r>
    </w:p>
    <w:p w14:paraId="04E83744" w14:textId="77777777" w:rsidR="001B3A91" w:rsidRDefault="001B3A91" w:rsidP="001B3A91">
      <w:pPr>
        <w:pStyle w:val="Heading4"/>
      </w:pPr>
      <w:r>
        <w:t xml:space="preserve">7. JUDICIAL BACKLASH---enforcing </w:t>
      </w:r>
      <w:r>
        <w:rPr>
          <w:u w:val="single"/>
        </w:rPr>
        <w:t>new antitrust law</w:t>
      </w:r>
      <w:r>
        <w:t xml:space="preserve"> is </w:t>
      </w:r>
      <w:r>
        <w:rPr>
          <w:u w:val="single"/>
        </w:rPr>
        <w:t>uniquely</w:t>
      </w:r>
      <w:r>
        <w:t xml:space="preserve"> draining---each case is </w:t>
      </w:r>
      <w:r>
        <w:rPr>
          <w:u w:val="single"/>
        </w:rPr>
        <w:t>litigated heavily</w:t>
      </w:r>
      <w:r>
        <w:t xml:space="preserve"> AND </w:t>
      </w:r>
      <w:r>
        <w:rPr>
          <w:u w:val="single"/>
        </w:rPr>
        <w:t>courts</w:t>
      </w:r>
      <w:r>
        <w:t xml:space="preserve"> require </w:t>
      </w:r>
      <w:r>
        <w:rPr>
          <w:u w:val="single"/>
        </w:rPr>
        <w:t>extensive briefing</w:t>
      </w:r>
      <w:r>
        <w:t xml:space="preserve"> for unfamiliar law </w:t>
      </w:r>
    </w:p>
    <w:p w14:paraId="5B9CE21A" w14:textId="77777777" w:rsidR="001B3A91" w:rsidRDefault="001B3A91" w:rsidP="001B3A91">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2C9AD457" w14:textId="77777777" w:rsidR="001B3A91" w:rsidRPr="00ED7DE7" w:rsidRDefault="001B3A91" w:rsidP="001B3A91">
      <w:pPr>
        <w:rPr>
          <w:sz w:val="16"/>
        </w:rPr>
      </w:pPr>
      <w:r w:rsidRPr="00ED7DE7">
        <w:rPr>
          <w:sz w:val="16"/>
        </w:rPr>
        <w:t>A. Judicial Resistance to Extensions of Existing Antitrust Doctrine</w:t>
      </w:r>
    </w:p>
    <w:p w14:paraId="4AD0DFBA" w14:textId="77777777" w:rsidR="001B3A91" w:rsidRPr="00ED7DE7" w:rsidRDefault="001B3A91" w:rsidP="001B3A91">
      <w:pPr>
        <w:rPr>
          <w:sz w:val="16"/>
        </w:rPr>
      </w:pPr>
      <w:r w:rsidRPr="00ED7DE7">
        <w:rPr>
          <w:sz w:val="16"/>
        </w:rPr>
        <w:t xml:space="preserve">As noted in Section II.A, </w:t>
      </w:r>
      <w:r w:rsidRPr="00C964C0">
        <w:rPr>
          <w:rStyle w:val="StyleUnderline"/>
          <w:highlight w:val="yellow"/>
        </w:rPr>
        <w:t>judicial decisions</w:t>
      </w:r>
      <w:r w:rsidRPr="00ED7DE7">
        <w:rPr>
          <w:sz w:val="16"/>
        </w:rPr>
        <w:t xml:space="preserve"> since the mid-1970s </w:t>
      </w:r>
      <w:r w:rsidRPr="00F82927">
        <w:rPr>
          <w:rStyle w:val="StyleUnderline"/>
        </w:rPr>
        <w:t xml:space="preserve">have </w:t>
      </w:r>
      <w:r w:rsidRPr="00C964C0">
        <w:rPr>
          <w:rStyle w:val="StyleUnderline"/>
          <w:highlight w:val="yellow"/>
        </w:rPr>
        <w:t>reshaped antitrust</w:t>
      </w:r>
      <w:r w:rsidRPr="00F82927">
        <w:rPr>
          <w:rStyle w:val="StyleUnderline"/>
        </w:rPr>
        <w:t xml:space="preserve"> law; created more permissive substantive standards governing dominant firm conduct, mergers, and vertical restraints; and raised the bar to antitrust claims</w:t>
      </w:r>
      <w:r w:rsidRPr="00ED7DE7">
        <w:rPr>
          <w:sz w:val="16"/>
        </w:rPr>
        <w:t xml:space="preserve"> in a number of ways. This remolding has been facilitated by the Court’s conclusion that the Sherman Act constitutes “a special kind of common law offense,”81 so that Congress “expected the courts to give shape to the statute’s broad mandate by drawing on common-law tradition.”82 </w:t>
      </w:r>
      <w:r w:rsidRPr="00F82927">
        <w:rPr>
          <w:rStyle w:val="StyleUnderline"/>
        </w:rPr>
        <w:t xml:space="preserve">This has </w:t>
      </w:r>
      <w:r w:rsidRPr="00C964C0">
        <w:rPr>
          <w:rStyle w:val="StyleUnderline"/>
          <w:highlight w:val="yellow"/>
        </w:rPr>
        <w:t>allowed</w:t>
      </w:r>
      <w:r w:rsidRPr="00ED7DE7">
        <w:rPr>
          <w:sz w:val="16"/>
        </w:rPr>
        <w:t xml:space="preserve"> the </w:t>
      </w:r>
      <w:r w:rsidRPr="00C964C0">
        <w:rPr>
          <w:rStyle w:val="Emphasis"/>
          <w:highlight w:val="yellow"/>
        </w:rPr>
        <w:t>statutory</w:t>
      </w:r>
      <w:r w:rsidRPr="00C964C0">
        <w:rPr>
          <w:sz w:val="16"/>
          <w:highlight w:val="yellow"/>
        </w:rPr>
        <w:t xml:space="preserve"> </w:t>
      </w:r>
      <w:r w:rsidRPr="00C964C0">
        <w:rPr>
          <w:rStyle w:val="StyleUnderline"/>
          <w:highlight w:val="yellow"/>
        </w:rPr>
        <w:t xml:space="preserve">commands to be </w:t>
      </w:r>
      <w:r w:rsidRPr="00C964C0">
        <w:rPr>
          <w:rStyle w:val="Emphasis"/>
          <w:highlight w:val="yellow"/>
        </w:rPr>
        <w:t>interpreted</w:t>
      </w:r>
      <w:r w:rsidRPr="00C964C0">
        <w:rPr>
          <w:rStyle w:val="StyleUnderline"/>
          <w:highlight w:val="yellow"/>
        </w:rPr>
        <w:t xml:space="preserve"> </w:t>
      </w:r>
      <w:r w:rsidRPr="00C964C0">
        <w:rPr>
          <w:rStyle w:val="Emphasis"/>
          <w:highlight w:val="yellow"/>
        </w:rPr>
        <w:t>flexibly</w:t>
      </w:r>
      <w:r w:rsidRPr="00ED7DE7">
        <w:rPr>
          <w:sz w:val="16"/>
        </w:rPr>
        <w:t xml:space="preserve"> and the law to evolve with new circumstances and new wisdom;83 for example, where there is widespread agreement that the previous position is inappropriate or where the theoretical underpinnings of those decisions have been called into question.84</w:t>
      </w:r>
    </w:p>
    <w:p w14:paraId="4A23BF68" w14:textId="77777777" w:rsidR="001B3A91" w:rsidRPr="00ED7DE7" w:rsidRDefault="001B3A91" w:rsidP="001B3A91">
      <w:pPr>
        <w:rPr>
          <w:sz w:val="16"/>
        </w:rPr>
      </w:pPr>
      <w:r w:rsidRPr="00ED7DE7">
        <w:rPr>
          <w:sz w:val="16"/>
        </w:rPr>
        <w:t xml:space="preserve">The </w:t>
      </w:r>
      <w:r w:rsidRPr="00F82927">
        <w:rPr>
          <w:rStyle w:val="StyleUnderline"/>
        </w:rPr>
        <w:t xml:space="preserve">proposed </w:t>
      </w:r>
      <w:r w:rsidRPr="00C964C0">
        <w:rPr>
          <w:rStyle w:val="StyleUnderline"/>
          <w:highlight w:val="yellow"/>
        </w:rPr>
        <w:t xml:space="preserve">solutions will </w:t>
      </w:r>
      <w:r w:rsidRPr="00C964C0">
        <w:rPr>
          <w:rStyle w:val="Emphasis"/>
          <w:highlight w:val="yellow"/>
        </w:rPr>
        <w:t>depend</w:t>
      </w:r>
      <w:r w:rsidRPr="00ED7DE7">
        <w:rPr>
          <w:sz w:val="16"/>
        </w:rPr>
        <w:t xml:space="preserve">, in the short term at least, </w:t>
      </w:r>
      <w:r w:rsidRPr="00C964C0">
        <w:rPr>
          <w:rStyle w:val="StyleUnderline"/>
          <w:highlight w:val="yellow"/>
        </w:rPr>
        <w:t>on</w:t>
      </w:r>
      <w:r w:rsidRPr="00F82927">
        <w:rPr>
          <w:rStyle w:val="StyleUnderline"/>
        </w:rPr>
        <w:t xml:space="preserve"> the </w:t>
      </w:r>
      <w:r w:rsidRPr="00C964C0">
        <w:rPr>
          <w:rStyle w:val="StyleUnderline"/>
          <w:highlight w:val="yellow"/>
        </w:rPr>
        <w:t xml:space="preserve">ability of </w:t>
      </w:r>
      <w:r w:rsidRPr="00C964C0">
        <w:rPr>
          <w:rStyle w:val="Emphasis"/>
          <w:highlight w:val="yellow"/>
        </w:rPr>
        <w:t>enforcement</w:t>
      </w:r>
      <w:r w:rsidRPr="00F82927">
        <w:rPr>
          <w:rStyle w:val="Emphasis"/>
        </w:rPr>
        <w:t xml:space="preserve"> agencies</w:t>
      </w:r>
      <w:r w:rsidRPr="00ED7DE7">
        <w:rPr>
          <w:sz w:val="16"/>
        </w:rPr>
        <w:t xml:space="preserve"> </w:t>
      </w:r>
      <w:r w:rsidRPr="00C964C0">
        <w:rPr>
          <w:rStyle w:val="StyleUnderline"/>
          <w:highlight w:val="yellow"/>
        </w:rPr>
        <w:t>to</w:t>
      </w:r>
      <w:r w:rsidRPr="00C964C0">
        <w:rPr>
          <w:sz w:val="16"/>
          <w:highlight w:val="yellow"/>
        </w:rPr>
        <w:t xml:space="preserve"> </w:t>
      </w:r>
      <w:r w:rsidRPr="00C964C0">
        <w:rPr>
          <w:rStyle w:val="Emphasis"/>
          <w:highlight w:val="yellow"/>
        </w:rPr>
        <w:t>navigate</w:t>
      </w:r>
      <w:r w:rsidRPr="00ED7DE7">
        <w:rPr>
          <w:sz w:val="16"/>
        </w:rPr>
        <w:t xml:space="preserve"> </w:t>
      </w:r>
      <w:r w:rsidRPr="00F82927">
        <w:rPr>
          <w:rStyle w:val="StyleUnderline"/>
        </w:rPr>
        <w:t>the</w:t>
      </w:r>
      <w:r w:rsidRPr="00ED7DE7">
        <w:rPr>
          <w:sz w:val="16"/>
        </w:rPr>
        <w:t xml:space="preserve"> described </w:t>
      </w:r>
      <w:r w:rsidRPr="00C964C0">
        <w:rPr>
          <w:rStyle w:val="StyleUnderline"/>
          <w:highlight w:val="yellow"/>
        </w:rPr>
        <w:t>jurisprudence</w:t>
      </w:r>
      <w:r w:rsidRPr="00F82927">
        <w:rPr>
          <w:rStyle w:val="StyleUnderline"/>
        </w:rPr>
        <w:t xml:space="preserve"> to find an antitrust infringement </w:t>
      </w:r>
      <w:r w:rsidRPr="00C964C0">
        <w:rPr>
          <w:rStyle w:val="StyleUnderline"/>
          <w:highlight w:val="yellow"/>
        </w:rPr>
        <w:t>and</w:t>
      </w:r>
      <w:r w:rsidRPr="00F82927">
        <w:rPr>
          <w:rStyle w:val="StyleUnderline"/>
        </w:rPr>
        <w:t>, in some instances</w:t>
      </w:r>
      <w:r w:rsidRPr="00ED7DE7">
        <w:rPr>
          <w:sz w:val="16"/>
        </w:rPr>
        <w:t xml:space="preserve">, a further rethinking, refinement, and/or development of doctrine, through softening, modification, or </w:t>
      </w:r>
      <w:r w:rsidRPr="00C964C0">
        <w:rPr>
          <w:rStyle w:val="StyleUnderline"/>
          <w:highlight w:val="yellow"/>
        </w:rPr>
        <w:t>even</w:t>
      </w:r>
      <w:r w:rsidRPr="00F82927">
        <w:rPr>
          <w:rStyle w:val="StyleUnderline"/>
        </w:rPr>
        <w:t xml:space="preserve"> a </w:t>
      </w:r>
      <w:r w:rsidRPr="00C964C0">
        <w:rPr>
          <w:rStyle w:val="Emphasis"/>
          <w:highlight w:val="yellow"/>
        </w:rPr>
        <w:t>reversal</w:t>
      </w:r>
      <w:r w:rsidRPr="00C964C0">
        <w:rPr>
          <w:sz w:val="16"/>
          <w:highlight w:val="yellow"/>
        </w:rPr>
        <w:t xml:space="preserve"> </w:t>
      </w:r>
      <w:r w:rsidRPr="00C964C0">
        <w:rPr>
          <w:rStyle w:val="StyleUnderline"/>
          <w:highlight w:val="yellow"/>
        </w:rPr>
        <w:t>of current</w:t>
      </w:r>
      <w:r w:rsidRPr="00E73A62">
        <w:rPr>
          <w:rStyle w:val="StyleUnderline"/>
        </w:rPr>
        <w:t xml:space="preserve"> case </w:t>
      </w:r>
      <w:r w:rsidRPr="00C964C0">
        <w:rPr>
          <w:rStyle w:val="StyleUnderline"/>
          <w:highlight w:val="yellow"/>
        </w:rPr>
        <w:t>law</w:t>
      </w:r>
      <w:r w:rsidRPr="00E73A62">
        <w:rPr>
          <w:rStyle w:val="StyleUnderline"/>
        </w:rPr>
        <w:t>. Although such an evolution could</w:t>
      </w:r>
      <w:r w:rsidRPr="00E73A62">
        <w:rPr>
          <w:sz w:val="16"/>
        </w:rPr>
        <w:t xml:space="preserve">, </w:t>
      </w:r>
      <w:r w:rsidRPr="00E73A62">
        <w:rPr>
          <w:rStyle w:val="Emphasis"/>
        </w:rPr>
        <w:t>in theory</w:t>
      </w:r>
      <w:r w:rsidRPr="00E73A62">
        <w:rPr>
          <w:sz w:val="16"/>
        </w:rPr>
        <w:t xml:space="preserve">, </w:t>
      </w:r>
      <w:r w:rsidRPr="00E73A62">
        <w:rPr>
          <w:rStyle w:val="StyleUnderline"/>
        </w:rPr>
        <w:t>result</w:t>
      </w:r>
      <w:r w:rsidRPr="00E73A62">
        <w:rPr>
          <w:sz w:val="16"/>
        </w:rPr>
        <w:t xml:space="preserve">, as it did over the last forty years, </w:t>
      </w:r>
      <w:r w:rsidRPr="00E73A62">
        <w:rPr>
          <w:rStyle w:val="StyleUnderline"/>
        </w:rPr>
        <w:t>from a steady stream of antitrust cases</w:t>
      </w:r>
      <w:r w:rsidRPr="00E73A62">
        <w:rPr>
          <w:sz w:val="16"/>
        </w:rPr>
        <w:t xml:space="preserve">, </w:t>
      </w:r>
      <w:r w:rsidRPr="00E73A62">
        <w:rPr>
          <w:rStyle w:val="StyleUnderline"/>
        </w:rPr>
        <w:t>judicial appointments</w:t>
      </w:r>
      <w:r w:rsidRPr="00E73A62">
        <w:rPr>
          <w:sz w:val="16"/>
        </w:rPr>
        <w:t xml:space="preserve"> since 2017 </w:t>
      </w:r>
      <w:r w:rsidRPr="00E73A62">
        <w:rPr>
          <w:rStyle w:val="StyleUnderline"/>
        </w:rPr>
        <w:t>have</w:t>
      </w:r>
      <w:r w:rsidRPr="00E73A62">
        <w:rPr>
          <w:sz w:val="16"/>
        </w:rPr>
        <w:t xml:space="preserve"> arguably </w:t>
      </w:r>
      <w:r w:rsidRPr="00E73A62">
        <w:rPr>
          <w:rStyle w:val="StyleUnderline"/>
        </w:rPr>
        <w:t xml:space="preserve">made such a change in direction </w:t>
      </w:r>
      <w:r w:rsidRPr="00E73A62">
        <w:rPr>
          <w:rStyle w:val="Emphasis"/>
        </w:rPr>
        <w:t>unlikely</w:t>
      </w:r>
      <w:r w:rsidRPr="00E73A62">
        <w:rPr>
          <w:sz w:val="16"/>
        </w:rPr>
        <w:t xml:space="preserve">. </w:t>
      </w:r>
      <w:r w:rsidRPr="00E73A62">
        <w:rPr>
          <w:rStyle w:val="StyleUnderline"/>
        </w:rPr>
        <w:t>Rather</w:t>
      </w:r>
      <w:r w:rsidRPr="00E73A62">
        <w:rPr>
          <w:sz w:val="16"/>
        </w:rPr>
        <w:t xml:space="preserve">, it seems more probable that </w:t>
      </w:r>
      <w:r w:rsidRPr="00C964C0">
        <w:rPr>
          <w:rStyle w:val="StyleUnderline"/>
          <w:highlight w:val="yellow"/>
        </w:rPr>
        <w:t>successful prosecution</w:t>
      </w:r>
      <w:r w:rsidRPr="00F82927">
        <w:rPr>
          <w:rStyle w:val="StyleUnderline"/>
        </w:rPr>
        <w:t xml:space="preserve"> of major antitrust</w:t>
      </w:r>
      <w:r w:rsidRPr="00ED7DE7">
        <w:rPr>
          <w:sz w:val="16"/>
        </w:rPr>
        <w:t xml:space="preserve">, and especially Section 2 Sherman Act monopolization cases, </w:t>
      </w:r>
      <w:r w:rsidRPr="00C964C0">
        <w:rPr>
          <w:rStyle w:val="StyleUnderline"/>
          <w:highlight w:val="yellow"/>
        </w:rPr>
        <w:t>will</w:t>
      </w:r>
      <w:r w:rsidRPr="00ED7DE7">
        <w:rPr>
          <w:sz w:val="16"/>
        </w:rPr>
        <w:t xml:space="preserve"> remain challenging and may even </w:t>
      </w:r>
      <w:r w:rsidRPr="00C964C0">
        <w:rPr>
          <w:rStyle w:val="StyleUnderline"/>
          <w:highlight w:val="yellow"/>
        </w:rPr>
        <w:t>become</w:t>
      </w:r>
      <w:r w:rsidRPr="00C964C0">
        <w:rPr>
          <w:sz w:val="16"/>
          <w:highlight w:val="yellow"/>
        </w:rPr>
        <w:t xml:space="preserve"> </w:t>
      </w:r>
      <w:r w:rsidRPr="00C964C0">
        <w:rPr>
          <w:rStyle w:val="Emphasis"/>
          <w:highlight w:val="yellow"/>
        </w:rPr>
        <w:t>more</w:t>
      </w:r>
      <w:r w:rsidRPr="00C964C0">
        <w:rPr>
          <w:sz w:val="16"/>
          <w:highlight w:val="yellow"/>
        </w:rPr>
        <w:t xml:space="preserve"> </w:t>
      </w:r>
      <w:r w:rsidRPr="00C964C0">
        <w:rPr>
          <w:rStyle w:val="StyleUnderline"/>
          <w:highlight w:val="yellow"/>
        </w:rPr>
        <w:t>difficult</w:t>
      </w:r>
      <w:r w:rsidRPr="00ED7DE7">
        <w:rPr>
          <w:sz w:val="16"/>
        </w:rPr>
        <w: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5872D4A4" w14:textId="77777777" w:rsidR="001B3A91" w:rsidRPr="00ED7DE7" w:rsidRDefault="001B3A91" w:rsidP="001B3A91">
      <w:pPr>
        <w:rPr>
          <w:sz w:val="16"/>
        </w:rPr>
      </w:pPr>
      <w:r w:rsidRPr="00ED7DE7">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creative interpretations of the law. Such </w:t>
      </w:r>
      <w:r w:rsidRPr="00C964C0">
        <w:rPr>
          <w:rStyle w:val="StyleUnderline"/>
          <w:highlight w:val="yellow"/>
        </w:rPr>
        <w:t>cases</w:t>
      </w:r>
      <w:r w:rsidRPr="00ED7DE7">
        <w:rPr>
          <w:rStyle w:val="StyleUnderline"/>
        </w:rPr>
        <w:t xml:space="preserve"> are</w:t>
      </w:r>
      <w:r w:rsidRPr="00ED7DE7">
        <w:rPr>
          <w:sz w:val="16"/>
        </w:rPr>
        <w:t xml:space="preserve">, however, </w:t>
      </w:r>
      <w:r w:rsidRPr="00ED7DE7">
        <w:rPr>
          <w:rStyle w:val="StyleUnderline"/>
        </w:rPr>
        <w:t xml:space="preserve">likely to be </w:t>
      </w:r>
      <w:r w:rsidRPr="00C964C0">
        <w:rPr>
          <w:rStyle w:val="Emphasis"/>
          <w:highlight w:val="yellow"/>
        </w:rPr>
        <w:t>hard fought</w:t>
      </w:r>
      <w:r w:rsidRPr="00ED7DE7">
        <w:rPr>
          <w:sz w:val="16"/>
        </w:rPr>
        <w:t xml:space="preserve">. Indeed, Judge Lucy Koh’s finding in Federal Trade Commission v. Qualcomm, Inc. 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ED7DE7">
        <w:rPr>
          <w:sz w:val="16"/>
        </w:rPr>
        <w:t>Trinko</w:t>
      </w:r>
      <w:proofErr w:type="spellEnd"/>
      <w:r w:rsidRPr="00ED7DE7">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ED7DE7">
        <w:rPr>
          <w:sz w:val="16"/>
        </w:rPr>
        <w:t>necessary</w:t>
      </w:r>
      <w:proofErr w:type="gramEnd"/>
      <w:r w:rsidRPr="00ED7DE7">
        <w:rPr>
          <w:sz w:val="16"/>
        </w:rPr>
        <w:t xml:space="preserve"> the Supreme Court, to assess the wisdom of these sweeping changes and to stay the ruling.92</w:t>
      </w:r>
    </w:p>
    <w:p w14:paraId="48548BF1" w14:textId="77777777" w:rsidR="001B3A91" w:rsidRPr="006C20F5" w:rsidRDefault="001B3A91" w:rsidP="001B3A91">
      <w:pPr>
        <w:rPr>
          <w:sz w:val="16"/>
        </w:rPr>
      </w:pPr>
      <w:r w:rsidRPr="00ED7DE7">
        <w:rPr>
          <w:rStyle w:val="StyleUnderline"/>
        </w:rPr>
        <w:t>It seems likely</w:t>
      </w:r>
      <w:r w:rsidRPr="00ED7DE7">
        <w:rPr>
          <w:sz w:val="16"/>
        </w:rPr>
        <w:t xml:space="preserve"> therefore </w:t>
      </w:r>
      <w:r w:rsidRPr="00ED7DE7">
        <w:rPr>
          <w:rStyle w:val="StyleUnderline"/>
        </w:rPr>
        <w:t xml:space="preserve">that, at the same time as </w:t>
      </w:r>
      <w:r w:rsidRPr="00ED7DE7">
        <w:rPr>
          <w:rStyle w:val="Emphasis"/>
        </w:rPr>
        <w:t>bringing cases</w:t>
      </w:r>
      <w:r w:rsidRPr="00ED7DE7">
        <w:rPr>
          <w:sz w:val="16"/>
        </w:rPr>
        <w:t xml:space="preserve"> seeking to develop procedural, evidential, and substantive antitrust standards under the existing regime, </w:t>
      </w:r>
      <w:r w:rsidRPr="00ED7DE7">
        <w:rPr>
          <w:rStyle w:val="Emphasis"/>
        </w:rPr>
        <w:t>additional</w:t>
      </w:r>
      <w:r w:rsidRPr="00ED7DE7">
        <w:rPr>
          <w:sz w:val="16"/>
        </w:rPr>
        <w:t xml:space="preserve"> </w:t>
      </w:r>
      <w:r w:rsidRPr="00C964C0">
        <w:rPr>
          <w:rStyle w:val="StyleUnderline"/>
          <w:highlight w:val="yellow"/>
        </w:rPr>
        <w:t>antidotes to</w:t>
      </w:r>
      <w:r w:rsidRPr="00ED7DE7">
        <w:rPr>
          <w:rStyle w:val="StyleUnderline"/>
        </w:rPr>
        <w:t xml:space="preserve"> the </w:t>
      </w:r>
      <w:r w:rsidRPr="00C964C0">
        <w:rPr>
          <w:rStyle w:val="StyleUnderline"/>
          <w:highlight w:val="yellow"/>
        </w:rPr>
        <w:t>stringencies of</w:t>
      </w:r>
      <w:r w:rsidRPr="00ED7DE7">
        <w:rPr>
          <w:rStyle w:val="StyleUnderline"/>
        </w:rPr>
        <w:t xml:space="preserve"> existing </w:t>
      </w:r>
      <w:r w:rsidRPr="00C964C0">
        <w:rPr>
          <w:rStyle w:val="StyleUnderline"/>
          <w:highlight w:val="yellow"/>
        </w:rPr>
        <w:t xml:space="preserve">jurisprudence </w:t>
      </w:r>
      <w:r w:rsidRPr="00C964C0">
        <w:rPr>
          <w:rStyle w:val="Emphasis"/>
          <w:highlight w:val="yellow"/>
        </w:rPr>
        <w:t>will be required</w:t>
      </w:r>
      <w:r w:rsidRPr="00ED7DE7">
        <w:rPr>
          <w:sz w:val="16"/>
        </w:rPr>
        <w:t>, including more extensive, and expansive, use of Section 5 FTC Act to plug the gaps created by the narrowing of the scope of Section 2 Sherman Act; and/or the adoption of legislation that directs courts to apply a wider goals framework.</w:t>
      </w:r>
    </w:p>
    <w:p w14:paraId="6E8979C2" w14:textId="77777777" w:rsidR="001B3A91" w:rsidRDefault="001B3A91" w:rsidP="001B3A91">
      <w:pPr>
        <w:pStyle w:val="Heading3"/>
      </w:pPr>
      <w:r>
        <w:t>AT: Fiat Solves</w:t>
      </w:r>
    </w:p>
    <w:p w14:paraId="768FBE5F" w14:textId="77777777" w:rsidR="001B3A91" w:rsidRDefault="001B3A91" w:rsidP="001B3A91">
      <w:pPr>
        <w:pStyle w:val="Heading4"/>
      </w:pPr>
      <w:r>
        <w:t xml:space="preserve">The </w:t>
      </w:r>
      <w:proofErr w:type="spellStart"/>
      <w:r>
        <w:t>aff</w:t>
      </w:r>
      <w:proofErr w:type="spellEnd"/>
      <w:r>
        <w:t xml:space="preserve">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038738D1" w14:textId="77777777" w:rsidR="001B3A91" w:rsidRDefault="001B3A91" w:rsidP="001B3A91">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59B6D49" w14:textId="77777777" w:rsidR="001B3A91" w:rsidRDefault="001B3A91" w:rsidP="001B3A91">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66BC6EAC" w14:textId="77777777" w:rsidR="001B3A91" w:rsidRDefault="001B3A91" w:rsidP="001B3A91">
      <w:pPr>
        <w:pStyle w:val="Heading4"/>
      </w:pPr>
      <w:r>
        <w:t xml:space="preserve">Scope measures </w:t>
      </w:r>
      <w:r w:rsidRPr="00276A77">
        <w:rPr>
          <w:u w:val="single"/>
        </w:rPr>
        <w:t>what is illegal</w:t>
      </w:r>
      <w:r w:rsidRPr="00276A77">
        <w:t>,</w:t>
      </w:r>
      <w:r>
        <w:t xml:space="preserve"> </w:t>
      </w:r>
      <w:r w:rsidRPr="00276A77">
        <w:rPr>
          <w:u w:val="single"/>
        </w:rPr>
        <w:t>not enforcement</w:t>
      </w:r>
      <w:r>
        <w:t xml:space="preserve">.  </w:t>
      </w:r>
    </w:p>
    <w:p w14:paraId="65EE9EB7" w14:textId="77777777" w:rsidR="001B3A91" w:rsidRPr="000554A4" w:rsidRDefault="001B3A91" w:rsidP="001B3A91">
      <w:r>
        <w:t xml:space="preserve">Keith N. </w:t>
      </w:r>
      <w:proofErr w:type="spellStart"/>
      <w:r w:rsidRPr="000554A4">
        <w:rPr>
          <w:rStyle w:val="Style13ptBold"/>
        </w:rPr>
        <w:t>Hylton</w:t>
      </w:r>
      <w:proofErr w:type="spellEnd"/>
      <w:r w:rsidRPr="000554A4">
        <w:rPr>
          <w:rStyle w:val="Style13ptBold"/>
        </w:rPr>
        <w:t xml:space="preserve"> and</w:t>
      </w:r>
      <w:r>
        <w:t xml:space="preserve"> Fei </w:t>
      </w:r>
      <w:r w:rsidRPr="000554A4">
        <w:rPr>
          <w:rStyle w:val="Style13ptBold"/>
        </w:rPr>
        <w:t>Deng 06</w:t>
      </w:r>
      <w:r>
        <w:t xml:space="preserve">. Keith N. </w:t>
      </w:r>
      <w:proofErr w:type="spellStart"/>
      <w:r>
        <w:t>Hylton</w:t>
      </w:r>
      <w:proofErr w:type="spellEnd"/>
      <w:r>
        <w:t>,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0E4BB158" w14:textId="77777777" w:rsidR="001B3A91" w:rsidRPr="004A290E" w:rsidRDefault="001B3A91" w:rsidP="001B3A91">
      <w:pPr>
        <w:rPr>
          <w:sz w:val="16"/>
        </w:rPr>
      </w:pPr>
      <w:r w:rsidRPr="00276A77">
        <w:rPr>
          <w:sz w:val="16"/>
        </w:rPr>
        <w:t xml:space="preserve">A. </w:t>
      </w:r>
      <w:r w:rsidRPr="00665747">
        <w:rPr>
          <w:rStyle w:val="StyleUnderline"/>
        </w:rPr>
        <w:t xml:space="preserve">Measuring </w:t>
      </w:r>
      <w:r w:rsidRPr="004A290E">
        <w:rPr>
          <w:rStyle w:val="StyleUnderline"/>
          <w:highlight w:val="cyan"/>
        </w:rPr>
        <w:t xml:space="preserve">the </w:t>
      </w:r>
      <w:r w:rsidRPr="004A290E">
        <w:rPr>
          <w:rStyle w:val="Emphasis"/>
          <w:highlight w:val="cyan"/>
        </w:rPr>
        <w:t>Scope</w:t>
      </w:r>
      <w:r w:rsidRPr="004A290E">
        <w:rPr>
          <w:rStyle w:val="StyleUnderline"/>
          <w:highlight w:val="cyan"/>
        </w:rPr>
        <w:t xml:space="preserve"> </w:t>
      </w:r>
      <w:r w:rsidRPr="004A290E">
        <w:rPr>
          <w:rStyle w:val="StyleUnderline"/>
        </w:rPr>
        <w:t xml:space="preserve">of </w:t>
      </w:r>
      <w:r w:rsidRPr="004A290E">
        <w:rPr>
          <w:rStyle w:val="Emphasis"/>
        </w:rPr>
        <w:t>Competition Law</w:t>
      </w:r>
    </w:p>
    <w:p w14:paraId="08DF2ECD" w14:textId="77777777" w:rsidR="001B3A91" w:rsidRPr="004A290E" w:rsidRDefault="001B3A91" w:rsidP="001B3A91">
      <w:pPr>
        <w:rPr>
          <w:sz w:val="16"/>
          <w:szCs w:val="16"/>
        </w:rPr>
      </w:pPr>
      <w:r w:rsidRPr="004A290E">
        <w:rPr>
          <w:sz w:val="16"/>
          <w:szCs w:val="16"/>
        </w:rPr>
        <w:t xml:space="preserve">1. Scope Index </w:t>
      </w:r>
    </w:p>
    <w:p w14:paraId="751319EE" w14:textId="77777777" w:rsidR="001B3A91" w:rsidRPr="00276A77" w:rsidRDefault="001B3A91" w:rsidP="001B3A91">
      <w:pPr>
        <w:rPr>
          <w:sz w:val="16"/>
        </w:rPr>
      </w:pPr>
      <w:r w:rsidRPr="004A290E">
        <w:rPr>
          <w:sz w:val="16"/>
        </w:rPr>
        <w:t xml:space="preserve">The first charts we present show </w:t>
      </w:r>
      <w:r w:rsidRPr="004A290E">
        <w:rPr>
          <w:rStyle w:val="StyleUnderline"/>
        </w:rPr>
        <w:t>Scope Index scores</w:t>
      </w:r>
      <w:r w:rsidRPr="004A290E">
        <w:rPr>
          <w:sz w:val="16"/>
        </w:rPr>
        <w:t xml:space="preserve">. These scores </w:t>
      </w:r>
      <w:r w:rsidRPr="004A290E">
        <w:rPr>
          <w:rStyle w:val="StyleUnderline"/>
        </w:rPr>
        <w:t>are found by summing the total points within each country template, and then subtracting off the defense scores</w:t>
      </w:r>
      <w:r w:rsidRPr="004A290E">
        <w:rPr>
          <w:sz w:val="16"/>
        </w:rPr>
        <w:t xml:space="preserve">. To give an example, return to the template for New Zealand. </w:t>
      </w:r>
      <w:r w:rsidRPr="004A290E">
        <w:rPr>
          <w:rStyle w:val="StyleUnderline"/>
        </w:rPr>
        <w:t>The Scope Index score</w:t>
      </w:r>
      <w:r w:rsidRPr="004A290E">
        <w:rPr>
          <w:sz w:val="16"/>
        </w:rPr>
        <w:t xml:space="preserve"> for New Zealand </w:t>
      </w:r>
      <w:r w:rsidRPr="004A290E">
        <w:rPr>
          <w:rStyle w:val="StyleUnderline"/>
        </w:rPr>
        <w:t>is found by summing the numerical values in the template</w:t>
      </w:r>
      <w:r w:rsidRPr="004A290E">
        <w:rPr>
          <w:sz w:val="16"/>
        </w:rPr>
        <w:t xml:space="preserve"> shown in Table 1, </w:t>
      </w:r>
      <w:r w:rsidRPr="004A290E">
        <w:rPr>
          <w:rStyle w:val="StyleUnderline"/>
        </w:rPr>
        <w:t>and then subtracting off scores associated with defenses</w:t>
      </w:r>
      <w:r w:rsidRPr="004A290E">
        <w:rPr>
          <w:sz w:val="16"/>
        </w:rPr>
        <w:t xml:space="preserve">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78D6A6C9" w14:textId="77777777" w:rsidR="001B3A91" w:rsidRDefault="001B3A91" w:rsidP="001B3A91">
      <w:pPr>
        <w:rPr>
          <w:rStyle w:val="StyleUnderline"/>
        </w:rPr>
      </w:pPr>
      <w:r w:rsidRPr="00276A77">
        <w:rPr>
          <w:rStyle w:val="StyleUnderline"/>
        </w:rPr>
        <w:t xml:space="preserve">The point of the Scope Index </w:t>
      </w:r>
      <w:r w:rsidRPr="004A290E">
        <w:rPr>
          <w:rStyle w:val="StyleUnderline"/>
          <w:highlight w:val="cyan"/>
        </w:rPr>
        <w:t xml:space="preserve">is to measure the </w:t>
      </w:r>
      <w:r w:rsidRPr="004A290E">
        <w:rPr>
          <w:rStyle w:val="Emphasis"/>
          <w:highlight w:val="cyan"/>
        </w:rPr>
        <w:t>size of</w:t>
      </w:r>
      <w:r w:rsidRPr="00276A77">
        <w:rPr>
          <w:rStyle w:val="Emphasis"/>
        </w:rPr>
        <w:t xml:space="preserve"> the </w:t>
      </w:r>
      <w:r w:rsidRPr="004A290E">
        <w:rPr>
          <w:rStyle w:val="Emphasis"/>
          <w:highlight w:val="cyan"/>
        </w:rPr>
        <w:t>competition law</w:t>
      </w:r>
      <w:r w:rsidRPr="00276A77">
        <w:rPr>
          <w:rStyle w:val="Emphasis"/>
        </w:rPr>
        <w:t xml:space="preserve"> net</w:t>
      </w:r>
      <w:r w:rsidRPr="00276A77">
        <w:rPr>
          <w:sz w:val="16"/>
        </w:rPr>
        <w:t xml:space="preserve"> in every country. </w:t>
      </w:r>
      <w:r w:rsidRPr="00276A77">
        <w:rPr>
          <w:rStyle w:val="StyleUnderline"/>
        </w:rPr>
        <w:t>As the score increases, so does the size of the net</w:t>
      </w:r>
      <w:r w:rsidRPr="00276A77">
        <w:rPr>
          <w:sz w:val="16"/>
        </w:rPr>
        <w:t xml:space="preserve">. Alternatively, </w:t>
      </w:r>
      <w:r w:rsidRPr="004A290E">
        <w:rPr>
          <w:rStyle w:val="StyleUnderline"/>
          <w:highlight w:val="cyan"/>
        </w:rPr>
        <w:t>one can think of the Scope</w:t>
      </w:r>
      <w:r w:rsidRPr="00276A77">
        <w:rPr>
          <w:rStyle w:val="StyleUnderline"/>
        </w:rPr>
        <w:t xml:space="preserve"> Index for a particular country </w:t>
      </w:r>
      <w:r w:rsidRPr="004A290E">
        <w:rPr>
          <w:rStyle w:val="StyleUnderline"/>
          <w:highlight w:val="cyan"/>
        </w:rPr>
        <w:t xml:space="preserve">as </w:t>
      </w:r>
      <w:r w:rsidRPr="00276A77">
        <w:rPr>
          <w:rStyle w:val="StyleUnderline"/>
        </w:rPr>
        <w:t xml:space="preserve">a measure of </w:t>
      </w:r>
      <w:r w:rsidRPr="004A290E">
        <w:rPr>
          <w:rStyle w:val="StyleUnderline"/>
          <w:highlight w:val="cyan"/>
        </w:rPr>
        <w:t xml:space="preserve">the </w:t>
      </w:r>
      <w:r w:rsidRPr="004A290E">
        <w:rPr>
          <w:rStyle w:val="Emphasis"/>
          <w:highlight w:val="cyan"/>
        </w:rPr>
        <w:t>number of ways</w:t>
      </w:r>
      <w:r w:rsidRPr="004A290E">
        <w:rPr>
          <w:rStyle w:val="StyleUnderline"/>
          <w:highlight w:val="cyan"/>
        </w:rPr>
        <w:t xml:space="preserve"> </w:t>
      </w:r>
      <w:r w:rsidRPr="00276A77">
        <w:rPr>
          <w:rStyle w:val="StyleUnderline"/>
        </w:rPr>
        <w:t xml:space="preserve">in which </w:t>
      </w:r>
      <w:r w:rsidRPr="004A290E">
        <w:rPr>
          <w:rStyle w:val="StyleUnderline"/>
          <w:highlight w:val="cyan"/>
        </w:rPr>
        <w:t>a firm could run afoul</w:t>
      </w:r>
      <w:r w:rsidRPr="00276A77">
        <w:rPr>
          <w:rStyle w:val="StyleUnderline"/>
        </w:rPr>
        <w:t xml:space="preserve"> of </w:t>
      </w:r>
      <w:r w:rsidRPr="004A290E">
        <w:rPr>
          <w:rStyle w:val="StyleUnderline"/>
          <w:highlight w:val="cyan"/>
        </w:rPr>
        <w:t xml:space="preserve">the </w:t>
      </w:r>
      <w:r w:rsidRPr="00276A77">
        <w:rPr>
          <w:rStyle w:val="StyleUnderline"/>
        </w:rPr>
        <w:t xml:space="preserve">competition </w:t>
      </w:r>
      <w:r w:rsidRPr="004A290E">
        <w:rPr>
          <w:rStyle w:val="StyleUnderline"/>
          <w:highlight w:val="cyan"/>
        </w:rPr>
        <w:t>laws</w:t>
      </w:r>
      <w:r w:rsidRPr="004A290E">
        <w:rPr>
          <w:sz w:val="16"/>
          <w:highlight w:val="cyan"/>
        </w:rPr>
        <w:t xml:space="preserve"> </w:t>
      </w:r>
      <w:r w:rsidRPr="00276A77">
        <w:rPr>
          <w:sz w:val="16"/>
        </w:rPr>
        <w:t xml:space="preserve">in that country. However, </w:t>
      </w:r>
      <w:r w:rsidRPr="004A290E">
        <w:rPr>
          <w:rStyle w:val="Emphasis"/>
          <w:highlight w:val="cyan"/>
        </w:rPr>
        <w:t>the Scope</w:t>
      </w:r>
      <w:r w:rsidRPr="00276A77">
        <w:rPr>
          <w:rStyle w:val="Emphasis"/>
        </w:rPr>
        <w:t xml:space="preserve"> Index score </w:t>
      </w:r>
      <w:r w:rsidRPr="004A290E">
        <w:rPr>
          <w:rStyle w:val="Emphasis"/>
          <w:highlight w:val="cyan"/>
        </w:rPr>
        <w:t>does not indicate</w:t>
      </w:r>
      <w:r w:rsidRPr="00276A77">
        <w:rPr>
          <w:rStyle w:val="Emphasis"/>
        </w:rPr>
        <w:t xml:space="preserve"> the degree to which a country invests </w:t>
      </w:r>
      <w:r w:rsidRPr="004A290E">
        <w:rPr>
          <w:rStyle w:val="Emphasis"/>
          <w:highlight w:val="cyan"/>
        </w:rPr>
        <w:t xml:space="preserve">resources </w:t>
      </w:r>
      <w:r w:rsidRPr="00276A77">
        <w:rPr>
          <w:rStyle w:val="Emphasis"/>
        </w:rPr>
        <w:t xml:space="preserve">into </w:t>
      </w:r>
      <w:r w:rsidRPr="004A290E">
        <w:rPr>
          <w:rStyle w:val="Emphasis"/>
          <w:highlight w:val="cyan"/>
        </w:rPr>
        <w:t xml:space="preserve">enforcing </w:t>
      </w:r>
      <w:r w:rsidRPr="00276A77">
        <w:rPr>
          <w:rStyle w:val="Emphasis"/>
        </w:rPr>
        <w:t xml:space="preserve">its competition </w:t>
      </w:r>
      <w:r w:rsidRPr="004A290E">
        <w:rPr>
          <w:rStyle w:val="Emphasis"/>
          <w:highlight w:val="cyan"/>
        </w:rPr>
        <w:t>laws</w:t>
      </w:r>
      <w:r w:rsidRPr="00276A77">
        <w:rPr>
          <w:sz w:val="16"/>
        </w:rPr>
        <w:t xml:space="preserve">. Continuing with the net metaphor, </w:t>
      </w:r>
      <w:r w:rsidRPr="004A290E">
        <w:rPr>
          <w:rStyle w:val="StyleUnderline"/>
          <w:highlight w:val="cyan"/>
        </w:rPr>
        <w:t xml:space="preserve">the Scope </w:t>
      </w:r>
      <w:r w:rsidRPr="00276A77">
        <w:rPr>
          <w:rStyle w:val="StyleUnderline"/>
        </w:rPr>
        <w:t xml:space="preserve">Index </w:t>
      </w:r>
      <w:r w:rsidRPr="004A290E">
        <w:rPr>
          <w:rStyle w:val="StyleUnderline"/>
          <w:highlight w:val="cyan"/>
        </w:rPr>
        <w:t xml:space="preserve">tells us </w:t>
      </w:r>
      <w:r w:rsidRPr="00276A77">
        <w:rPr>
          <w:rStyle w:val="StyleUnderline"/>
        </w:rPr>
        <w:t xml:space="preserve">the </w:t>
      </w:r>
      <w:r w:rsidRPr="004A290E">
        <w:rPr>
          <w:rStyle w:val="Emphasis"/>
          <w:highlight w:val="cyan"/>
        </w:rPr>
        <w:t xml:space="preserve">size </w:t>
      </w:r>
      <w:r w:rsidRPr="00276A77">
        <w:rPr>
          <w:rStyle w:val="Emphasis"/>
        </w:rPr>
        <w:t xml:space="preserve">of the competition law </w:t>
      </w:r>
      <w:r w:rsidRPr="00276A77">
        <w:rPr>
          <w:rStyle w:val="StyleUnderline"/>
        </w:rPr>
        <w:t xml:space="preserve">net </w:t>
      </w:r>
      <w:r w:rsidRPr="004A290E">
        <w:rPr>
          <w:rStyle w:val="StyleUnderline"/>
          <w:highlight w:val="cyan"/>
        </w:rPr>
        <w:t>without saying anything about</w:t>
      </w:r>
      <w:r w:rsidRPr="00276A77">
        <w:rPr>
          <w:rStyle w:val="StyleUnderline"/>
        </w:rPr>
        <w:t xml:space="preserve"> the </w:t>
      </w:r>
      <w:r w:rsidRPr="004A290E">
        <w:rPr>
          <w:rStyle w:val="Emphasis"/>
          <w:highlight w:val="cyan"/>
        </w:rPr>
        <w:t xml:space="preserve">likelihood </w:t>
      </w:r>
      <w:r w:rsidRPr="00276A77">
        <w:rPr>
          <w:rStyle w:val="Emphasis"/>
        </w:rPr>
        <w:t xml:space="preserve">that </w:t>
      </w:r>
      <w:r w:rsidRPr="004A290E">
        <w:rPr>
          <w:rStyle w:val="Emphasis"/>
          <w:highlight w:val="cyan"/>
        </w:rPr>
        <w:t>the government will attempt to swing the net</w:t>
      </w:r>
      <w:r w:rsidRPr="004A290E">
        <w:rPr>
          <w:rStyle w:val="StyleUnderline"/>
          <w:highlight w:val="cyan"/>
        </w:rPr>
        <w:t xml:space="preserve"> </w:t>
      </w:r>
      <w:r w:rsidRPr="00276A77">
        <w:rPr>
          <w:rStyle w:val="StyleUnderline"/>
        </w:rPr>
        <w:t xml:space="preserve">at any firm. </w:t>
      </w:r>
    </w:p>
    <w:p w14:paraId="5DC95970" w14:textId="77777777" w:rsidR="001B3A91" w:rsidRDefault="001B3A91" w:rsidP="001B3A91">
      <w:pPr>
        <w:pStyle w:val="Heading4"/>
      </w:pPr>
      <w:r w:rsidRPr="004A290E">
        <w:rPr>
          <w:u w:val="single"/>
        </w:rPr>
        <w:t>Scope</w:t>
      </w:r>
      <w:r>
        <w:t xml:space="preserve"> and </w:t>
      </w:r>
      <w:r w:rsidRPr="004A290E">
        <w:rPr>
          <w:u w:val="single"/>
        </w:rPr>
        <w:t>enforcement</w:t>
      </w:r>
      <w:r>
        <w:t xml:space="preserve"> are </w:t>
      </w:r>
      <w:r w:rsidRPr="000554A4">
        <w:rPr>
          <w:u w:val="single"/>
        </w:rPr>
        <w:t>separate components</w:t>
      </w:r>
    </w:p>
    <w:p w14:paraId="10791799" w14:textId="77777777" w:rsidR="001B3A91" w:rsidRPr="000554A4" w:rsidRDefault="001B3A91" w:rsidP="001B3A91">
      <w:r>
        <w:t xml:space="preserve">Keith N. </w:t>
      </w:r>
      <w:proofErr w:type="spellStart"/>
      <w:r w:rsidRPr="000554A4">
        <w:rPr>
          <w:rStyle w:val="Style13ptBold"/>
        </w:rPr>
        <w:t>Hylton</w:t>
      </w:r>
      <w:proofErr w:type="spellEnd"/>
      <w:r w:rsidRPr="000554A4">
        <w:rPr>
          <w:rStyle w:val="Style13ptBold"/>
        </w:rPr>
        <w:t xml:space="preserve"> and</w:t>
      </w:r>
      <w:r>
        <w:t xml:space="preserve"> Fei </w:t>
      </w:r>
      <w:r w:rsidRPr="000554A4">
        <w:rPr>
          <w:rStyle w:val="Style13ptBold"/>
        </w:rPr>
        <w:t>Deng 06</w:t>
      </w:r>
      <w:r>
        <w:t xml:space="preserve">. Keith N. </w:t>
      </w:r>
      <w:proofErr w:type="spellStart"/>
      <w:r>
        <w:t>Hylton</w:t>
      </w:r>
      <w:proofErr w:type="spellEnd"/>
      <w:r>
        <w:t>,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108B105E" w14:textId="77777777" w:rsidR="001B3A91" w:rsidRPr="000554A4" w:rsidRDefault="001B3A91" w:rsidP="001B3A91">
      <w:pPr>
        <w:rPr>
          <w:sz w:val="16"/>
        </w:rPr>
      </w:pPr>
      <w:r w:rsidRPr="004A290E">
        <w:rPr>
          <w:rStyle w:val="StyleUnderline"/>
          <w:highlight w:val="cyan"/>
        </w:rPr>
        <w:t>Translating</w:t>
      </w:r>
      <w:r w:rsidRPr="004A290E">
        <w:rPr>
          <w:sz w:val="16"/>
          <w:highlight w:val="cyan"/>
        </w:rPr>
        <w:t xml:space="preserve"> </w:t>
      </w:r>
      <w:r w:rsidRPr="000554A4">
        <w:rPr>
          <w:sz w:val="16"/>
        </w:rPr>
        <w:t xml:space="preserve">this quantitative assessment of the </w:t>
      </w:r>
      <w:r w:rsidRPr="00276A77">
        <w:rPr>
          <w:rStyle w:val="Emphasis"/>
        </w:rPr>
        <w:t xml:space="preserve">law’s </w:t>
      </w:r>
      <w:r w:rsidRPr="004A290E">
        <w:rPr>
          <w:rStyle w:val="Emphasis"/>
          <w:highlight w:val="cyan"/>
        </w:rPr>
        <w:t>scope</w:t>
      </w:r>
      <w:r w:rsidRPr="004A290E">
        <w:rPr>
          <w:rStyle w:val="StyleUnderline"/>
          <w:highlight w:val="cyan"/>
        </w:rPr>
        <w:t xml:space="preserve"> into </w:t>
      </w:r>
      <w:r w:rsidRPr="00276A77">
        <w:rPr>
          <w:rStyle w:val="StyleUnderline"/>
        </w:rPr>
        <w:t>a statement about</w:t>
      </w:r>
      <w:r w:rsidRPr="000554A4">
        <w:rPr>
          <w:sz w:val="16"/>
        </w:rPr>
        <w:t xml:space="preserve"> the </w:t>
      </w:r>
      <w:r w:rsidRPr="004A290E">
        <w:rPr>
          <w:rStyle w:val="StyleUnderline"/>
          <w:highlight w:val="cyan"/>
        </w:rPr>
        <w:t>risk</w:t>
      </w:r>
      <w:r w:rsidRPr="00276A77">
        <w:rPr>
          <w:rStyle w:val="StyleUnderline"/>
        </w:rPr>
        <w:t xml:space="preserve"> of being penalized under a country’s competition law </w:t>
      </w:r>
      <w:r w:rsidRPr="004A290E">
        <w:rPr>
          <w:rStyle w:val="StyleUnderline"/>
          <w:highlight w:val="cyan"/>
        </w:rPr>
        <w:t>requires the</w:t>
      </w:r>
      <w:r w:rsidRPr="004A290E">
        <w:rPr>
          <w:sz w:val="16"/>
          <w:highlight w:val="cyan"/>
        </w:rPr>
        <w:t xml:space="preserve"> </w:t>
      </w:r>
      <w:r w:rsidRPr="000554A4">
        <w:rPr>
          <w:sz w:val="16"/>
        </w:rPr>
        <w:t xml:space="preserve">additional </w:t>
      </w:r>
      <w:r w:rsidRPr="004A290E">
        <w:rPr>
          <w:rStyle w:val="StyleUnderline"/>
          <w:highlight w:val="cyan"/>
        </w:rPr>
        <w:t xml:space="preserve">assumption </w:t>
      </w:r>
      <w:r w:rsidRPr="00276A77">
        <w:rPr>
          <w:rStyle w:val="StyleUnderline"/>
        </w:rPr>
        <w:t xml:space="preserve">that </w:t>
      </w:r>
      <w:r w:rsidRPr="004A290E">
        <w:rPr>
          <w:rStyle w:val="StyleUnderline"/>
          <w:highlight w:val="cyan"/>
        </w:rPr>
        <w:t>each country is</w:t>
      </w:r>
      <w:r w:rsidRPr="00276A77">
        <w:rPr>
          <w:rStyle w:val="StyleUnderline"/>
        </w:rPr>
        <w:t xml:space="preserve"> equally </w:t>
      </w:r>
      <w:r w:rsidRPr="004A290E">
        <w:rPr>
          <w:rStyle w:val="Emphasis"/>
          <w:highlight w:val="cyan"/>
        </w:rPr>
        <w:t xml:space="preserve">likely to enforce </w:t>
      </w:r>
      <w:r w:rsidRPr="004A290E">
        <w:rPr>
          <w:rStyle w:val="Emphasis"/>
        </w:rPr>
        <w:t xml:space="preserve">the </w:t>
      </w:r>
      <w:r w:rsidRPr="004A290E">
        <w:rPr>
          <w:rStyle w:val="Emphasis"/>
          <w:highlight w:val="cyan"/>
        </w:rPr>
        <w:t>laws</w:t>
      </w:r>
      <w:r w:rsidRPr="004A290E">
        <w:rPr>
          <w:rStyle w:val="StyleUnderline"/>
          <w:highlight w:val="cyan"/>
        </w:rPr>
        <w:t xml:space="preserve"> </w:t>
      </w:r>
      <w:r w:rsidRPr="00276A77">
        <w:rPr>
          <w:rStyle w:val="StyleUnderline"/>
        </w:rPr>
        <w:t>on its books</w:t>
      </w:r>
      <w:r w:rsidRPr="000554A4">
        <w:rPr>
          <w:sz w:val="16"/>
        </w:rPr>
        <w:t xml:space="preserve">. In other words, if the Scope Index is a measure of a country’s competition law net, then it is a reasonable measure of antitrust risk only if enforcement authorities are equally likely to swing the net in each country. </w:t>
      </w:r>
      <w:r w:rsidRPr="000554A4">
        <w:rPr>
          <w:rStyle w:val="Emphasis"/>
        </w:rPr>
        <w:t xml:space="preserve">Obviously, </w:t>
      </w:r>
      <w:r w:rsidRPr="004A290E">
        <w:rPr>
          <w:rStyle w:val="Emphasis"/>
          <w:highlight w:val="cyan"/>
        </w:rPr>
        <w:t>this is incorrect</w:t>
      </w:r>
      <w:r w:rsidRPr="000554A4">
        <w:rPr>
          <w:sz w:val="16"/>
        </w:rPr>
        <w:t xml:space="preserve">. But the thought exercise is still useful as a measure of antitrust risk on the assumption of equal enforcement efficiency across regimes. In addition, </w:t>
      </w:r>
      <w:r w:rsidRPr="000554A4">
        <w:rPr>
          <w:rStyle w:val="StyleUnderline"/>
        </w:rPr>
        <w:t xml:space="preserve">it suggests that </w:t>
      </w:r>
      <w:r w:rsidRPr="004A290E">
        <w:rPr>
          <w:rStyle w:val="StyleUnderline"/>
          <w:highlight w:val="cyan"/>
        </w:rPr>
        <w:t>an accurate measure</w:t>
      </w:r>
      <w:r w:rsidRPr="000554A4">
        <w:rPr>
          <w:rStyle w:val="StyleUnderline"/>
        </w:rPr>
        <w:t xml:space="preserve"> of antitrust risk </w:t>
      </w:r>
      <w:r w:rsidRPr="004A290E">
        <w:rPr>
          <w:rStyle w:val="StyleUnderline"/>
          <w:highlight w:val="cyan"/>
        </w:rPr>
        <w:t xml:space="preserve">could be determined by </w:t>
      </w:r>
      <w:r w:rsidRPr="004A290E">
        <w:rPr>
          <w:rStyle w:val="Emphasis"/>
          <w:highlight w:val="cyan"/>
        </w:rPr>
        <w:t>decomposing risk into</w:t>
      </w:r>
      <w:r w:rsidRPr="000554A4">
        <w:rPr>
          <w:rStyle w:val="Emphasis"/>
        </w:rPr>
        <w:t xml:space="preserve"> a legal component</w:t>
      </w:r>
      <w:r w:rsidRPr="000554A4">
        <w:rPr>
          <w:rStyle w:val="StyleUnderline"/>
        </w:rPr>
        <w:t xml:space="preserve">, based on the </w:t>
      </w:r>
      <w:r w:rsidRPr="004A290E">
        <w:rPr>
          <w:rStyle w:val="Emphasis"/>
          <w:highlight w:val="cyan"/>
        </w:rPr>
        <w:t>scope</w:t>
      </w:r>
      <w:r w:rsidRPr="000554A4">
        <w:rPr>
          <w:rStyle w:val="Emphasis"/>
        </w:rPr>
        <w:t xml:space="preserve"> of the country’s laws</w:t>
      </w:r>
      <w:r w:rsidRPr="000554A4">
        <w:rPr>
          <w:sz w:val="16"/>
        </w:rPr>
        <w:t xml:space="preserve">, </w:t>
      </w:r>
      <w:r w:rsidRPr="004A290E">
        <w:rPr>
          <w:rStyle w:val="Emphasis"/>
          <w:highlight w:val="cyan"/>
        </w:rPr>
        <w:t>and</w:t>
      </w:r>
      <w:r w:rsidRPr="004A290E">
        <w:rPr>
          <w:sz w:val="16"/>
          <w:highlight w:val="cyan"/>
        </w:rPr>
        <w:t xml:space="preserve"> </w:t>
      </w:r>
      <w:r w:rsidRPr="000554A4">
        <w:rPr>
          <w:sz w:val="16"/>
        </w:rPr>
        <w:t xml:space="preserve">an </w:t>
      </w:r>
      <w:r w:rsidRPr="004A290E">
        <w:rPr>
          <w:rStyle w:val="Emphasis"/>
          <w:highlight w:val="cyan"/>
        </w:rPr>
        <w:t>enforcement</w:t>
      </w:r>
      <w:r w:rsidRPr="004A290E">
        <w:rPr>
          <w:sz w:val="16"/>
          <w:highlight w:val="cyan"/>
        </w:rPr>
        <w:t xml:space="preserve"> </w:t>
      </w:r>
      <w:r w:rsidRPr="000554A4">
        <w:rPr>
          <w:sz w:val="16"/>
        </w:rPr>
        <w:t xml:space="preserve">component, based on the zeal with which local enforcers pursue violators. </w:t>
      </w:r>
    </w:p>
    <w:p w14:paraId="41FF9A13" w14:textId="77777777" w:rsidR="001B3A91" w:rsidRDefault="001B3A91" w:rsidP="001B3A91"/>
    <w:p w14:paraId="05C6A006" w14:textId="77777777" w:rsidR="001B3A91" w:rsidRDefault="001B3A91" w:rsidP="001B3A91">
      <w:pPr>
        <w:pStyle w:val="Heading3"/>
      </w:pPr>
      <w:r>
        <w:t>AT: DOJ doing it now</w:t>
      </w:r>
    </w:p>
    <w:p w14:paraId="68F43F92" w14:textId="77777777" w:rsidR="001B3A91" w:rsidRDefault="001B3A91" w:rsidP="001B3A91">
      <w:pPr>
        <w:pStyle w:val="Heading3"/>
      </w:pPr>
      <w:r>
        <w:t>AT: Biden XO</w:t>
      </w:r>
    </w:p>
    <w:p w14:paraId="7D37A0CA" w14:textId="77777777" w:rsidR="001B3A91" w:rsidRDefault="001B3A91" w:rsidP="001B3A91">
      <w:pPr>
        <w:pStyle w:val="Heading4"/>
      </w:pPr>
      <w:r>
        <w:t xml:space="preserve">Uniqueness doesn’t overwhelm. </w:t>
      </w:r>
    </w:p>
    <w:p w14:paraId="5A20515A" w14:textId="77777777" w:rsidR="001B3A91" w:rsidRDefault="001B3A91" w:rsidP="001B3A91">
      <w:pPr>
        <w:pStyle w:val="Heading4"/>
      </w:pPr>
      <w:r>
        <w:t xml:space="preserve">*1. This is our </w:t>
      </w:r>
      <w:r w:rsidRPr="005C2DB7">
        <w:rPr>
          <w:u w:val="single"/>
        </w:rPr>
        <w:t>brink argument</w:t>
      </w:r>
      <w:r>
        <w:t xml:space="preserve">---the FTC’s managing its caseload, but </w:t>
      </w:r>
      <w:r>
        <w:rPr>
          <w:u w:val="single"/>
        </w:rPr>
        <w:t>only barely</w:t>
      </w:r>
      <w:r>
        <w:t xml:space="preserve">---the </w:t>
      </w:r>
      <w:proofErr w:type="spellStart"/>
      <w:r>
        <w:t>aff</w:t>
      </w:r>
      <w:proofErr w:type="spellEnd"/>
      <w:r>
        <w:t xml:space="preserve"> is a </w:t>
      </w:r>
      <w:r>
        <w:rPr>
          <w:u w:val="single"/>
        </w:rPr>
        <w:t>bolt from the blue</w:t>
      </w:r>
      <w:r>
        <w:t xml:space="preserve">, unplanned </w:t>
      </w:r>
      <w:r>
        <w:rPr>
          <w:u w:val="single"/>
        </w:rPr>
        <w:t>expansion</w:t>
      </w:r>
      <w:r>
        <w:t xml:space="preserve"> of antitrust enforcement that forces tradeoff with privacy.</w:t>
      </w:r>
    </w:p>
    <w:p w14:paraId="24DDE029" w14:textId="77777777" w:rsidR="001B3A91" w:rsidRDefault="001B3A91" w:rsidP="001B3A91">
      <w:pPr>
        <w:pStyle w:val="Heading4"/>
        <w:rPr>
          <w:u w:val="single"/>
        </w:rPr>
      </w:pPr>
      <w:r>
        <w:t xml:space="preserve">*2. Current enforcement is </w:t>
      </w:r>
      <w:r>
        <w:rPr>
          <w:u w:val="single"/>
        </w:rPr>
        <w:t>all talk</w:t>
      </w:r>
    </w:p>
    <w:p w14:paraId="6EED3F09" w14:textId="77777777" w:rsidR="001B3A91" w:rsidRPr="008C53D9" w:rsidRDefault="001B3A91" w:rsidP="001B3A91">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1E983AAD" w14:textId="77777777" w:rsidR="001B3A91" w:rsidRPr="008C53D9" w:rsidRDefault="001B3A91" w:rsidP="001B3A91">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510FC2CF" w14:textId="77777777" w:rsidR="001B3A91" w:rsidRPr="008C53D9" w:rsidRDefault="001B3A91" w:rsidP="001B3A91">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64B14F5F" w14:textId="77777777" w:rsidR="001B3A91" w:rsidRDefault="001B3A91" w:rsidP="001B3A91">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013ED6FE" w14:textId="77777777" w:rsidR="001B3A91" w:rsidRDefault="001B3A91" w:rsidP="001B3A91">
      <w:pPr>
        <w:pStyle w:val="Heading4"/>
      </w:pPr>
      <w:r>
        <w:t xml:space="preserve">Plan is different. </w:t>
      </w:r>
    </w:p>
    <w:p w14:paraId="62CA7BD4" w14:textId="77777777" w:rsidR="001B3A91" w:rsidRDefault="001B3A91" w:rsidP="001B3A91">
      <w:r w:rsidRPr="00174BB4">
        <w:rPr>
          <w:rStyle w:val="Style13ptBold"/>
        </w:rPr>
        <w:t>Masuda et. al. 21</w:t>
      </w:r>
      <w:r>
        <w:t xml:space="preserve">. </w:t>
      </w:r>
      <w:proofErr w:type="spellStart"/>
      <w:r w:rsidRPr="00174BB4">
        <w:t>Funai</w:t>
      </w:r>
      <w:proofErr w:type="spellEnd"/>
      <w:r w:rsidRPr="00174BB4">
        <w:t>, Eifert &amp; Mitchell, Ltd</w:t>
      </w:r>
      <w:r>
        <w:t>.</w:t>
      </w:r>
      <w:r w:rsidRPr="00174BB4">
        <w:t xml:space="preserve"> Masuda, </w:t>
      </w:r>
      <w:proofErr w:type="spellStart"/>
      <w:r w:rsidRPr="00174BB4">
        <w:t>Funai</w:t>
      </w:r>
      <w:proofErr w:type="spellEnd"/>
      <w:r w:rsidRPr="00174BB4">
        <w:t xml:space="preserve">,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0CFD5EA5" w14:textId="77777777" w:rsidR="001B3A91" w:rsidRPr="00174BB4" w:rsidRDefault="001B3A91" w:rsidP="001B3A91">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6F248AB9" w14:textId="77777777" w:rsidR="001B3A91" w:rsidRPr="00C043C0" w:rsidRDefault="001B3A91" w:rsidP="001B3A91">
      <w:pPr>
        <w:rPr>
          <w:u w:val="single"/>
        </w:rPr>
      </w:pPr>
      <w:r w:rsidRPr="00174BB4">
        <w:rPr>
          <w:sz w:val="16"/>
          <w:szCs w:val="16"/>
        </w:rPr>
        <w:t>The Order specifically cites the areas of “labor markets</w:t>
      </w:r>
      <w:r>
        <w:t xml:space="preserve">, </w:t>
      </w:r>
      <w:r w:rsidRPr="00174BB4">
        <w:rPr>
          <w:highlight w:val="cyan"/>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67EAD08B" w14:textId="77777777" w:rsidR="001B3A91" w:rsidRDefault="001B3A91" w:rsidP="001B3A91">
      <w:pPr>
        <w:pStyle w:val="Heading4"/>
      </w:pPr>
      <w:r>
        <w:t xml:space="preserve">*3. Agency’s </w:t>
      </w:r>
      <w:r w:rsidRPr="00B546D4">
        <w:rPr>
          <w:u w:val="single"/>
        </w:rPr>
        <w:t>streamlining</w:t>
      </w:r>
      <w:r>
        <w:t xml:space="preserve"> current enforcement in order to balance its priorities</w:t>
      </w:r>
    </w:p>
    <w:p w14:paraId="364F4FB8" w14:textId="77777777" w:rsidR="001B3A91" w:rsidRDefault="001B3A91" w:rsidP="001B3A91">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1BB21CEA" w14:textId="77777777" w:rsidR="001B3A91" w:rsidRPr="00142F1E" w:rsidRDefault="001B3A91" w:rsidP="001B3A91">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1B0BF309" w14:textId="77777777" w:rsidR="001B3A91" w:rsidRPr="00142F1E" w:rsidRDefault="001B3A91" w:rsidP="001B3A91">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34775253" w14:textId="77777777" w:rsidR="001B3A91" w:rsidRPr="00142F1E" w:rsidRDefault="001B3A91" w:rsidP="001B3A91">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609DFA84" w14:textId="77777777" w:rsidR="001B3A91" w:rsidRPr="00142F1E" w:rsidRDefault="001B3A91" w:rsidP="001B3A91">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27A074EB" w14:textId="77777777" w:rsidR="001B3A91" w:rsidRPr="00142F1E" w:rsidRDefault="001B3A91" w:rsidP="001B3A91">
      <w:pPr>
        <w:rPr>
          <w:sz w:val="16"/>
        </w:rPr>
      </w:pPr>
      <w:r w:rsidRPr="00142F1E">
        <w:rPr>
          <w:sz w:val="16"/>
        </w:rPr>
        <w:t>Specifically, the resolutions approved by a Commission vote of 3-2 will allow:</w:t>
      </w:r>
    </w:p>
    <w:p w14:paraId="51B2227A" w14:textId="77777777" w:rsidR="001B3A91" w:rsidRPr="00142F1E" w:rsidRDefault="001B3A91" w:rsidP="001B3A91">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39E18A9F" w14:textId="77777777" w:rsidR="001B3A91" w:rsidRPr="00142F1E" w:rsidRDefault="001B3A91" w:rsidP="001B3A91">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1C8FC99C" w14:textId="77777777" w:rsidR="001B3A91" w:rsidRPr="00142F1E" w:rsidRDefault="001B3A91" w:rsidP="001B3A91">
      <w:pPr>
        <w:rPr>
          <w:sz w:val="16"/>
        </w:rPr>
      </w:pPr>
      <w:r w:rsidRPr="00142F1E">
        <w:rPr>
          <w:sz w:val="16"/>
        </w:rPr>
        <w:t xml:space="preserve">Algorithmic and Biometric Bias: allows staff to investigate allegations of bias in algorithms and biometrics. Algorithmic bias was the subject of a recent FTC blog. </w:t>
      </w:r>
    </w:p>
    <w:p w14:paraId="533622F6" w14:textId="77777777" w:rsidR="001B3A91" w:rsidRPr="00142F1E" w:rsidRDefault="001B3A91" w:rsidP="001B3A91">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5EE82789" w14:textId="77777777" w:rsidR="001B3A91" w:rsidRPr="00142F1E" w:rsidRDefault="001B3A91" w:rsidP="001B3A91">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0B418964" w14:textId="77777777" w:rsidR="001B3A91" w:rsidRPr="00142F1E" w:rsidRDefault="001B3A91" w:rsidP="001B3A91">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6C4073E7" w14:textId="77777777" w:rsidR="001B3A91" w:rsidRPr="00142F1E" w:rsidRDefault="001B3A91" w:rsidP="001B3A91">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7FAB560E" w14:textId="77777777" w:rsidR="001B3A91" w:rsidRPr="00142F1E" w:rsidRDefault="001B3A91" w:rsidP="001B3A91">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6B116213" w14:textId="77777777" w:rsidR="001B3A91" w:rsidRPr="00142F1E" w:rsidRDefault="001B3A91" w:rsidP="001B3A91">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w:t>
      </w:r>
      <w:proofErr w:type="gramStart"/>
      <w:r w:rsidRPr="00142F1E">
        <w:rPr>
          <w:sz w:val="16"/>
        </w:rPr>
        <w:t>investigations</w:t>
      </w:r>
      <w:proofErr w:type="gramEnd"/>
      <w:r w:rsidRPr="00142F1E">
        <w:rPr>
          <w:sz w:val="16"/>
        </w:rPr>
        <w:t xml:space="preserve"> into competition or consumer protection conduct violations under the FTC Act. </w:t>
      </w:r>
    </w:p>
    <w:p w14:paraId="14EC7102" w14:textId="77777777" w:rsidR="001B3A91" w:rsidRPr="00142F1E" w:rsidRDefault="001B3A91" w:rsidP="001B3A91">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4DB8282D" w14:textId="77777777" w:rsidR="001B3A91" w:rsidRPr="005F0AC0" w:rsidRDefault="001B3A91" w:rsidP="001B3A91"/>
    <w:p w14:paraId="2CEA2702" w14:textId="77777777" w:rsidR="001B3A91" w:rsidRPr="007E3251" w:rsidRDefault="001B3A91" w:rsidP="001B3A91">
      <w:pPr>
        <w:pStyle w:val="Heading4"/>
        <w:rPr>
          <w:sz w:val="14"/>
        </w:rPr>
      </w:pPr>
      <w:r>
        <w:t xml:space="preserve">*4. Thumpers are </w:t>
      </w:r>
      <w:r>
        <w:rPr>
          <w:u w:val="single"/>
        </w:rPr>
        <w:t>priced in</w:t>
      </w:r>
      <w:r>
        <w:t>.</w:t>
      </w:r>
    </w:p>
    <w:p w14:paraId="2DE73758" w14:textId="77777777" w:rsidR="001B3A91" w:rsidRPr="00286946" w:rsidRDefault="001B3A91" w:rsidP="001B3A91">
      <w:r w:rsidRPr="0052348A">
        <w:t xml:space="preserve">William C. </w:t>
      </w:r>
      <w:r w:rsidRPr="0052348A">
        <w:rPr>
          <w:rStyle w:val="Style13ptBold"/>
        </w:rPr>
        <w:t>MacLeod 7/2</w:t>
      </w:r>
      <w:r>
        <w:t>/21. O</w:t>
      </w:r>
      <w:r w:rsidRPr="0052348A">
        <w:t xml:space="preserve">ne of the </w:t>
      </w:r>
      <w:proofErr w:type="gramStart"/>
      <w:r w:rsidRPr="0052348A">
        <w:t>top rated</w:t>
      </w:r>
      <w:proofErr w:type="gramEnd"/>
      <w:r w:rsidRPr="0052348A">
        <w:t xml:space="preserve">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1A42E69D" w14:textId="77777777" w:rsidR="001B3A91" w:rsidRPr="00286946" w:rsidRDefault="001B3A91" w:rsidP="001B3A91">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1395DEFE" w14:textId="77777777" w:rsidR="001B3A91" w:rsidRPr="00286946" w:rsidRDefault="001B3A91" w:rsidP="001B3A91">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w:t>
      </w:r>
      <w:proofErr w:type="gramStart"/>
      <w:r w:rsidRPr="00286946">
        <w:rPr>
          <w:sz w:val="16"/>
        </w:rPr>
        <w:t>Phillips</w:t>
      </w:r>
      <w:proofErr w:type="gramEnd"/>
      <w:r w:rsidRPr="00286946">
        <w:rPr>
          <w:sz w:val="16"/>
        </w:rPr>
        <w:t xml:space="preserve"> and Christine Wilson, voted against all, and the Democratic Commissioners, Chopra, Khan, and Slaughter, rejected all amendments. Chair Khan announced that public meetings will become regular events at the FTC.</w:t>
      </w:r>
    </w:p>
    <w:p w14:paraId="77987476" w14:textId="77777777" w:rsidR="001B3A91" w:rsidRPr="00286946" w:rsidRDefault="001B3A91" w:rsidP="001B3A91">
      <w:pPr>
        <w:rPr>
          <w:sz w:val="16"/>
        </w:rPr>
      </w:pPr>
      <w:r w:rsidRPr="00286946">
        <w:rPr>
          <w:sz w:val="16"/>
        </w:rPr>
        <w:t>Made in USA Claims</w:t>
      </w:r>
    </w:p>
    <w:p w14:paraId="2EB8C9EE" w14:textId="77777777" w:rsidR="001B3A91" w:rsidRPr="00286946" w:rsidRDefault="001B3A91" w:rsidP="001B3A91">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02277B11" w14:textId="77777777" w:rsidR="001B3A91" w:rsidRPr="00286946" w:rsidRDefault="001B3A91" w:rsidP="001B3A91">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3FA8F937" w14:textId="77777777" w:rsidR="001B3A91" w:rsidRPr="00286946" w:rsidRDefault="001B3A91" w:rsidP="001B3A91">
      <w:pPr>
        <w:rPr>
          <w:sz w:val="16"/>
        </w:rPr>
      </w:pPr>
      <w:r w:rsidRPr="00286946">
        <w:rPr>
          <w:sz w:val="16"/>
        </w:rPr>
        <w:t>Expediting Rulemaking</w:t>
      </w:r>
    </w:p>
    <w:p w14:paraId="506D9C1B" w14:textId="77777777" w:rsidR="001B3A91" w:rsidRPr="00286946" w:rsidRDefault="001B3A91" w:rsidP="001B3A91">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180AA296" w14:textId="77777777" w:rsidR="001B3A91" w:rsidRPr="0052348A" w:rsidRDefault="001B3A91" w:rsidP="001B3A91">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6B0C01BF" w14:textId="77777777" w:rsidR="001B3A91" w:rsidRPr="0052348A" w:rsidRDefault="001B3A91" w:rsidP="001B3A91">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46ABF180" w14:textId="77777777" w:rsidR="001B3A91" w:rsidRPr="0052348A" w:rsidRDefault="001B3A91" w:rsidP="001B3A91">
      <w:pPr>
        <w:rPr>
          <w:sz w:val="16"/>
        </w:rPr>
      </w:pPr>
      <w:r w:rsidRPr="0052348A">
        <w:rPr>
          <w:sz w:val="16"/>
        </w:rPr>
        <w:t>Rescinding the Competition Policy Statement</w:t>
      </w:r>
    </w:p>
    <w:p w14:paraId="4D5C91BE" w14:textId="77777777" w:rsidR="001B3A91" w:rsidRPr="0052348A" w:rsidRDefault="001B3A91" w:rsidP="001B3A91">
      <w:pPr>
        <w:rPr>
          <w:sz w:val="16"/>
        </w:rPr>
      </w:pPr>
      <w:r w:rsidRPr="0052348A">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7350027B" w14:textId="77777777" w:rsidR="001B3A91" w:rsidRPr="0052348A" w:rsidRDefault="001B3A91" w:rsidP="001B3A91">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5F7C2E6E" w14:textId="77777777" w:rsidR="001B3A91" w:rsidRPr="0052348A" w:rsidRDefault="001B3A91" w:rsidP="001B3A91">
      <w:pPr>
        <w:rPr>
          <w:sz w:val="16"/>
        </w:rPr>
      </w:pPr>
      <w:r w:rsidRPr="0052348A">
        <w:rPr>
          <w:sz w:val="16"/>
        </w:rPr>
        <w:t>Proposals to seek comment on the rescission were voted down on party lines. Competition policy at the FTC will depend on future Commission actions.</w:t>
      </w:r>
    </w:p>
    <w:p w14:paraId="3A0E14A4" w14:textId="77777777" w:rsidR="001B3A91" w:rsidRPr="00F20CE8" w:rsidRDefault="001B3A91" w:rsidP="001B3A91">
      <w:pPr>
        <w:rPr>
          <w:sz w:val="16"/>
        </w:rPr>
      </w:pPr>
      <w:r w:rsidRPr="0052348A">
        <w:rPr>
          <w:sz w:val="16"/>
        </w:rPr>
        <w:t xml:space="preserve">Targeting Sectors </w:t>
      </w:r>
      <w:r w:rsidRPr="00F20CE8">
        <w:rPr>
          <w:sz w:val="16"/>
        </w:rPr>
        <w:t>and Suspects</w:t>
      </w:r>
    </w:p>
    <w:p w14:paraId="493AB9E2" w14:textId="77777777" w:rsidR="001B3A91" w:rsidRPr="0052348A" w:rsidRDefault="001B3A91" w:rsidP="001B3A91">
      <w:pPr>
        <w:rPr>
          <w:sz w:val="16"/>
        </w:rPr>
      </w:pPr>
      <w:proofErr w:type="gramStart"/>
      <w:r w:rsidRPr="00F20CE8">
        <w:rPr>
          <w:sz w:val="16"/>
        </w:rPr>
        <w:t>Finally</w:t>
      </w:r>
      <w:proofErr w:type="gramEnd"/>
      <w:r w:rsidRPr="00F20CE8">
        <w:rPr>
          <w:sz w:val="16"/>
        </w:rPr>
        <w:t xml:space="preserve">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6CF9F8ED" w14:textId="77777777" w:rsidR="001B3A91" w:rsidRPr="0052348A" w:rsidRDefault="001B3A91" w:rsidP="001B3A91">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4CCF9688" w14:textId="77777777" w:rsidR="001B3A91" w:rsidRPr="0052348A" w:rsidRDefault="001B3A91" w:rsidP="001B3A91">
      <w:pPr>
        <w:rPr>
          <w:sz w:val="16"/>
        </w:rPr>
      </w:pPr>
      <w:r w:rsidRPr="0052348A">
        <w:rPr>
          <w:sz w:val="16"/>
        </w:rPr>
        <w:t>https://www.ftc.gov/news-events/press-releases/2021/07/ftc-authorizes-investigations-key-enforcement-priorities</w:t>
      </w:r>
    </w:p>
    <w:p w14:paraId="52CEB1C0" w14:textId="77777777" w:rsidR="001B3A91" w:rsidRDefault="001B3A91" w:rsidP="001B3A91">
      <w:pPr>
        <w:rPr>
          <w:rStyle w:val="StyleUnderline"/>
          <w:highlight w:val="cyan"/>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allow staff to open investigations,</w:t>
      </w:r>
    </w:p>
    <w:p w14:paraId="5E86047D" w14:textId="77777777" w:rsidR="001B3A91" w:rsidRDefault="001B3A91" w:rsidP="001B3A91">
      <w:pPr>
        <w:rPr>
          <w:rStyle w:val="StyleUnderline"/>
          <w:highlight w:val="cyan"/>
        </w:rPr>
      </w:pPr>
    </w:p>
    <w:p w14:paraId="56672545" w14:textId="77777777" w:rsidR="001B3A91" w:rsidRPr="0052348A" w:rsidRDefault="001B3A91" w:rsidP="001B3A91">
      <w:pPr>
        <w:rPr>
          <w:sz w:val="16"/>
        </w:rPr>
      </w:pPr>
      <w:r w:rsidRPr="00D30BB3">
        <w:rPr>
          <w:rStyle w:val="StyleUnderline"/>
          <w:highlight w:val="cyan"/>
        </w:rPr>
        <w:t xml:space="preserve">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4E0DBD8E" w14:textId="77777777" w:rsidR="001B3A91" w:rsidRPr="0052348A" w:rsidRDefault="001B3A91" w:rsidP="001B3A91">
      <w:pPr>
        <w:rPr>
          <w:sz w:val="16"/>
        </w:rPr>
      </w:pPr>
      <w:r w:rsidRPr="0052348A">
        <w:rPr>
          <w:sz w:val="16"/>
        </w:rPr>
        <w:t>The Future of FTC Enforcement</w:t>
      </w:r>
    </w:p>
    <w:p w14:paraId="002DC33C" w14:textId="77777777" w:rsidR="001B3A91" w:rsidRPr="0052348A" w:rsidRDefault="001B3A91" w:rsidP="001B3A91">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w:t>
      </w:r>
      <w:proofErr w:type="gramStart"/>
      <w:r w:rsidRPr="0052348A">
        <w:rPr>
          <w:sz w:val="16"/>
        </w:rPr>
        <w:t>taken into account</w:t>
      </w:r>
      <w:proofErr w:type="gramEnd"/>
      <w:r w:rsidRPr="0052348A">
        <w:rPr>
          <w:sz w:val="16"/>
        </w:rPr>
        <w:t xml:space="preserve"> before the votes.</w:t>
      </w:r>
    </w:p>
    <w:p w14:paraId="76A795AF" w14:textId="77777777" w:rsidR="001B3A91" w:rsidRPr="007E3251" w:rsidRDefault="001B3A91" w:rsidP="001B3A91">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16263FF5" w14:textId="77777777" w:rsidR="001B3A91" w:rsidRDefault="001B3A91" w:rsidP="001B3A91">
      <w:pPr>
        <w:pStyle w:val="Heading3"/>
      </w:pPr>
      <w:r>
        <w:t>AT: CA Thumper</w:t>
      </w:r>
    </w:p>
    <w:p w14:paraId="683B25CB" w14:textId="77777777" w:rsidR="001B3A91" w:rsidRDefault="001B3A91" w:rsidP="001B3A91">
      <w:pPr>
        <w:pStyle w:val="Heading4"/>
      </w:pPr>
      <w:r>
        <w:t xml:space="preserve">Recent actions are </w:t>
      </w:r>
      <w:r w:rsidRPr="00AA102C">
        <w:rPr>
          <w:u w:val="single"/>
        </w:rPr>
        <w:t>in line</w:t>
      </w:r>
      <w:r>
        <w:t xml:space="preserve"> with the FTC’s antitrust caseload.</w:t>
      </w:r>
    </w:p>
    <w:p w14:paraId="4025C545" w14:textId="77777777" w:rsidR="001B3A91" w:rsidRDefault="001B3A91" w:rsidP="001B3A91">
      <w:proofErr w:type="spellStart"/>
      <w:r>
        <w:t>Kaj</w:t>
      </w:r>
      <w:proofErr w:type="spellEnd"/>
      <w:r>
        <w:t xml:space="preserve"> </w:t>
      </w:r>
      <w:proofErr w:type="spellStart"/>
      <w:r w:rsidRPr="008D15CD">
        <w:rPr>
          <w:rStyle w:val="Style13ptBold"/>
        </w:rPr>
        <w:t>Rozga</w:t>
      </w:r>
      <w:proofErr w:type="spellEnd"/>
      <w:r w:rsidRPr="008D15CD">
        <w:rPr>
          <w:rStyle w:val="Style13ptBold"/>
        </w:rPr>
        <w:t xml:space="preserve"> and</w:t>
      </w:r>
      <w:r>
        <w:t xml:space="preserve"> Douglas E. **</w:t>
      </w:r>
      <w:proofErr w:type="spellStart"/>
      <w:r w:rsidRPr="008D15CD">
        <w:rPr>
          <w:rStyle w:val="Style13ptBold"/>
        </w:rPr>
        <w:t>Litvack</w:t>
      </w:r>
      <w:proofErr w:type="spellEnd"/>
      <w:r w:rsidRPr="008D15CD">
        <w:rPr>
          <w:rStyle w:val="Style13ptBold"/>
        </w:rPr>
        <w:t xml:space="preserve"> 8/10</w:t>
      </w:r>
      <w:r>
        <w:t xml:space="preserve">/21 – </w:t>
      </w:r>
      <w:r w:rsidRPr="008D15CD">
        <w:t>former Federal Trade Commission attorney with a breadth of antitrust experience</w:t>
      </w:r>
      <w:r>
        <w:t xml:space="preserve"> and **</w:t>
      </w:r>
      <w:r w:rsidRPr="008D15CD">
        <w:t>partner in DWT's Washington, D.C., office</w:t>
      </w:r>
      <w:r>
        <w:t>, 8/10/21. “</w:t>
      </w:r>
      <w:r w:rsidRPr="008D15CD">
        <w:t>Antitrust State of Play for Healthcare Providers Under a New Administration - Part I: Mergers and Acquisitions</w:t>
      </w:r>
      <w:r>
        <w:t xml:space="preserve">.” </w:t>
      </w:r>
      <w:r w:rsidRPr="008D15CD">
        <w:t>https://www.dwt.com/insights/2021/08/biden-administration-healthcare-antitrust</w:t>
      </w:r>
    </w:p>
    <w:p w14:paraId="040DD0D2" w14:textId="77777777" w:rsidR="001B3A91" w:rsidRPr="008D15CD" w:rsidRDefault="001B3A91" w:rsidP="001B3A91">
      <w:pPr>
        <w:rPr>
          <w:sz w:val="16"/>
        </w:rPr>
      </w:pPr>
      <w:r w:rsidRPr="00921A81">
        <w:rPr>
          <w:rStyle w:val="StyleUnderline"/>
          <w:highlight w:val="cyan"/>
        </w:rPr>
        <w:t xml:space="preserve">None of </w:t>
      </w:r>
      <w:r w:rsidRPr="00694FDE">
        <w:rPr>
          <w:rStyle w:val="StyleUnderline"/>
        </w:rPr>
        <w:t xml:space="preserve">the </w:t>
      </w:r>
      <w:r w:rsidRPr="00921A81">
        <w:rPr>
          <w:rStyle w:val="StyleUnderline"/>
          <w:highlight w:val="cyan"/>
        </w:rPr>
        <w:t xml:space="preserve">recent actions of </w:t>
      </w:r>
      <w:r w:rsidRPr="00694FDE">
        <w:rPr>
          <w:rStyle w:val="StyleUnderline"/>
        </w:rPr>
        <w:t>the</w:t>
      </w:r>
      <w:r w:rsidRPr="00AA102C">
        <w:rPr>
          <w:rStyle w:val="StyleUnderline"/>
        </w:rPr>
        <w:t xml:space="preserve"> Biden Administration or </w:t>
      </w:r>
      <w:r w:rsidRPr="00921A81">
        <w:rPr>
          <w:rStyle w:val="StyleUnderline"/>
          <w:highlight w:val="cyan"/>
        </w:rPr>
        <w:t xml:space="preserve">FTC </w:t>
      </w:r>
      <w:r w:rsidRPr="00694FDE">
        <w:rPr>
          <w:rStyle w:val="StyleUnderline"/>
        </w:rPr>
        <w:t xml:space="preserve">are </w:t>
      </w:r>
      <w:r w:rsidRPr="00921A81">
        <w:rPr>
          <w:rStyle w:val="StyleUnderline"/>
          <w:highlight w:val="cyan"/>
        </w:rPr>
        <w:t xml:space="preserve">significantly out of step with </w:t>
      </w:r>
      <w:r w:rsidRPr="00694FDE">
        <w:rPr>
          <w:rStyle w:val="StyleUnderline"/>
        </w:rPr>
        <w:t xml:space="preserve">the </w:t>
      </w:r>
      <w:r w:rsidRPr="00921A81">
        <w:rPr>
          <w:rStyle w:val="StyleUnderline"/>
          <w:highlight w:val="cyan"/>
        </w:rPr>
        <w:t xml:space="preserve">recent trend of </w:t>
      </w:r>
      <w:r w:rsidRPr="00921A81">
        <w:rPr>
          <w:rStyle w:val="StyleUnderline"/>
        </w:rPr>
        <w:t xml:space="preserve">vigorous </w:t>
      </w:r>
      <w:r w:rsidRPr="00921A81">
        <w:rPr>
          <w:rStyle w:val="StyleUnderline"/>
          <w:highlight w:val="cyan"/>
        </w:rPr>
        <w:t>merger enforcement</w:t>
      </w:r>
      <w:r w:rsidRPr="008D15CD">
        <w:rPr>
          <w:sz w:val="16"/>
        </w:rPr>
        <w:t xml:space="preserve"> against healthcare providers.</w:t>
      </w:r>
    </w:p>
    <w:p w14:paraId="2110B938" w14:textId="77777777" w:rsidR="001B3A91" w:rsidRPr="008D15CD" w:rsidRDefault="001B3A91" w:rsidP="001B3A91">
      <w:pPr>
        <w:rPr>
          <w:sz w:val="16"/>
        </w:rPr>
      </w:pPr>
      <w:r w:rsidRPr="008D15CD">
        <w:rPr>
          <w:sz w:val="16"/>
        </w:rPr>
        <w:t xml:space="preserve">The healthcare </w:t>
      </w:r>
      <w:r w:rsidRPr="00921A81">
        <w:rPr>
          <w:rStyle w:val="StyleUnderline"/>
          <w:highlight w:val="cyan"/>
        </w:rPr>
        <w:t xml:space="preserve">industry </w:t>
      </w:r>
      <w:r w:rsidRPr="00694FDE">
        <w:rPr>
          <w:rStyle w:val="StyleUnderline"/>
        </w:rPr>
        <w:t xml:space="preserve">has </w:t>
      </w:r>
      <w:r w:rsidRPr="00921A81">
        <w:rPr>
          <w:rStyle w:val="StyleUnderline"/>
          <w:highlight w:val="cyan"/>
        </w:rPr>
        <w:t>grown accustomed</w:t>
      </w:r>
      <w:r w:rsidRPr="008D15CD">
        <w:rPr>
          <w:sz w:val="16"/>
        </w:rPr>
        <w:t xml:space="preserve"> in the last decade </w:t>
      </w:r>
      <w:r w:rsidRPr="00921A81">
        <w:rPr>
          <w:rStyle w:val="StyleUnderline"/>
          <w:highlight w:val="cyan"/>
        </w:rPr>
        <w:t>to close scrutiny and frequent challenge</w:t>
      </w:r>
      <w:r w:rsidRPr="00AA102C">
        <w:rPr>
          <w:rStyle w:val="StyleUnderline"/>
        </w:rPr>
        <w:t>s</w:t>
      </w:r>
      <w:r w:rsidRPr="008D15CD">
        <w:rPr>
          <w:sz w:val="16"/>
        </w:rPr>
        <w:t xml:space="preserve"> to hospital and physician practice deals. A 2019 report from the </w:t>
      </w:r>
      <w:r w:rsidRPr="00921A81">
        <w:rPr>
          <w:rStyle w:val="StyleUnderline"/>
          <w:highlight w:val="cyan"/>
        </w:rPr>
        <w:t>FTC</w:t>
      </w:r>
      <w:r w:rsidRPr="008D15CD">
        <w:rPr>
          <w:sz w:val="16"/>
        </w:rPr>
        <w:t xml:space="preserve"> detailed at least nine hospital mergers and six physician group acquisitions that the agency challenged going back to 2008.5 Since then, it has </w:t>
      </w:r>
      <w:r w:rsidRPr="00921A81">
        <w:rPr>
          <w:rStyle w:val="StyleUnderline"/>
          <w:highlight w:val="cyan"/>
        </w:rPr>
        <w:t>challenged</w:t>
      </w:r>
      <w:r w:rsidRPr="008D15CD">
        <w:rPr>
          <w:sz w:val="16"/>
        </w:rPr>
        <w:t xml:space="preserve"> at least three more hospital </w:t>
      </w:r>
      <w:r w:rsidRPr="00921A81">
        <w:rPr>
          <w:rStyle w:val="StyleUnderline"/>
          <w:highlight w:val="cyan"/>
        </w:rPr>
        <w:t>deals</w:t>
      </w:r>
      <w:r w:rsidRPr="008D15CD">
        <w:rPr>
          <w:sz w:val="16"/>
        </w:rPr>
        <w:t xml:space="preserve">, </w:t>
      </w:r>
      <w:r w:rsidRPr="00AA102C">
        <w:rPr>
          <w:rStyle w:val="StyleUnderline"/>
        </w:rPr>
        <w:t xml:space="preserve">in addition to </w:t>
      </w:r>
      <w:r w:rsidRPr="00921A81">
        <w:rPr>
          <w:rStyle w:val="StyleUnderline"/>
          <w:highlight w:val="cyan"/>
        </w:rPr>
        <w:t xml:space="preserve">launching </w:t>
      </w:r>
      <w:r w:rsidRPr="00694FDE">
        <w:rPr>
          <w:rStyle w:val="StyleUnderline"/>
        </w:rPr>
        <w:t xml:space="preserve">a </w:t>
      </w:r>
      <w:r w:rsidRPr="00921A81">
        <w:rPr>
          <w:rStyle w:val="StyleUnderline"/>
          <w:highlight w:val="cyan"/>
        </w:rPr>
        <w:t>merger retrospective study</w:t>
      </w:r>
      <w:r w:rsidRPr="008D15CD">
        <w:rPr>
          <w:sz w:val="16"/>
        </w:rPr>
        <w:t xml:space="preserve"> earlier this year to analyze the market effects of physician group and hospital consolidation.6</w:t>
      </w:r>
    </w:p>
    <w:p w14:paraId="199E6446" w14:textId="77777777" w:rsidR="001B3A91" w:rsidRPr="007E3251" w:rsidRDefault="001B3A91" w:rsidP="001B3A91"/>
    <w:p w14:paraId="6C799D7B" w14:textId="77777777" w:rsidR="001B3A91" w:rsidRPr="00C043C0" w:rsidRDefault="001B3A91" w:rsidP="001B3A91"/>
    <w:p w14:paraId="109B5F8A" w14:textId="77777777" w:rsidR="001B3A91" w:rsidRDefault="001B3A91" w:rsidP="001B3A91">
      <w:pPr>
        <w:pStyle w:val="Heading3"/>
      </w:pPr>
      <w:r>
        <w:t>AT: NO AI Impact</w:t>
      </w:r>
    </w:p>
    <w:p w14:paraId="3FA3ECEB" w14:textId="77777777" w:rsidR="001B3A91" w:rsidRPr="00D15861" w:rsidRDefault="001B3A91" w:rsidP="001B3A91">
      <w:pPr>
        <w:pStyle w:val="Heading4"/>
      </w:pPr>
      <w:r w:rsidRPr="00D15861">
        <w:t xml:space="preserve">Algorithmic bias in AI is an </w:t>
      </w:r>
      <w:r w:rsidRPr="00D15861">
        <w:rPr>
          <w:u w:val="single"/>
        </w:rPr>
        <w:t>existential</w:t>
      </w:r>
      <w:r w:rsidRPr="00D15861">
        <w:t xml:space="preserve"> threat. </w:t>
      </w:r>
    </w:p>
    <w:p w14:paraId="0EC4B982" w14:textId="77777777" w:rsidR="001B3A91" w:rsidRDefault="001B3A91" w:rsidP="001B3A91">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7" w:history="1">
        <w:r w:rsidRPr="006E32E7">
          <w:rPr>
            <w:rStyle w:val="Hyperlink"/>
          </w:rPr>
          <w:t>https://www.theguardian.com/technology/2019/mar/28/can-we-stop-robots-outsmarting-humanity-artificial-intelligence-singularity</w:t>
        </w:r>
      </w:hyperlink>
    </w:p>
    <w:p w14:paraId="2C0D644E" w14:textId="77777777" w:rsidR="001B3A91" w:rsidRPr="007D7E8D" w:rsidRDefault="001B3A91" w:rsidP="001B3A91">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18CDC108" w14:textId="77777777" w:rsidR="001B3A91" w:rsidRPr="007D7E8D" w:rsidRDefault="001B3A91" w:rsidP="001B3A91">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28730854" w14:textId="77777777" w:rsidR="001B3A91" w:rsidRPr="007D7E8D" w:rsidRDefault="001B3A91" w:rsidP="001B3A91">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60134FBC" w14:textId="77777777" w:rsidR="001B3A91" w:rsidRPr="007D7E8D" w:rsidRDefault="001B3A91" w:rsidP="001B3A91">
      <w:pPr>
        <w:rPr>
          <w:sz w:val="16"/>
        </w:rPr>
      </w:pPr>
      <w:r w:rsidRPr="007D7E8D">
        <w:rPr>
          <w:sz w:val="16"/>
        </w:rPr>
        <w:t>An AI would need a body to take over, the older man said. Without some kind of physical casing, how could it possibly gain physical control?</w:t>
      </w:r>
    </w:p>
    <w:p w14:paraId="5FE6DB9A" w14:textId="77777777" w:rsidR="001B3A91" w:rsidRPr="007D7E8D" w:rsidRDefault="001B3A91" w:rsidP="001B3A91">
      <w:pPr>
        <w:rPr>
          <w:sz w:val="16"/>
        </w:rPr>
      </w:pPr>
      <w:r w:rsidRPr="007D7E8D">
        <w:rPr>
          <w:sz w:val="16"/>
        </w:rPr>
        <w:t>Tallinn had another metaphor ready: “Put me in a basement with an internet connection, and I could do a lot of damage,” he said. Then he took a bite of risotto.</w:t>
      </w:r>
    </w:p>
    <w:p w14:paraId="368389E6" w14:textId="77777777" w:rsidR="001B3A91" w:rsidRPr="007D7E8D" w:rsidRDefault="001B3A91" w:rsidP="001B3A91">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6F4E060F" w14:textId="77777777" w:rsidR="001B3A91" w:rsidRPr="007D7E8D" w:rsidRDefault="001B3A91" w:rsidP="001B3A91">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1F4B4E8F" w14:textId="77777777" w:rsidR="001B3A91" w:rsidRPr="007D7E8D" w:rsidRDefault="001B3A91" w:rsidP="001B3A91">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27118703" w14:textId="77777777" w:rsidR="001B3A91" w:rsidRPr="007D7E8D" w:rsidRDefault="001B3A91" w:rsidP="001B3A91">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B72A670" w14:textId="76579167" w:rsidR="001B3A91" w:rsidRDefault="001B3A91" w:rsidP="001B3A91">
      <w:pPr>
        <w:pStyle w:val="Heading1"/>
      </w:pPr>
      <w:r>
        <w:t>2NR</w:t>
      </w:r>
    </w:p>
    <w:p w14:paraId="18720B77" w14:textId="5010A637" w:rsidR="001B3A91" w:rsidRPr="001B3A91" w:rsidRDefault="001B3A91" w:rsidP="001B3A91">
      <w:pPr>
        <w:pStyle w:val="Heading2"/>
      </w:pPr>
      <w:r>
        <w:t>FTC DA</w:t>
      </w:r>
    </w:p>
    <w:p w14:paraId="0579F3FF" w14:textId="3CC1EAC0" w:rsidR="001B3A91" w:rsidRDefault="001B3A91" w:rsidP="001B3A91">
      <w:pPr>
        <w:pStyle w:val="Heading3"/>
      </w:pPr>
      <w:r>
        <w:t>AT: Thumpers</w:t>
      </w:r>
    </w:p>
    <w:p w14:paraId="21C5410D" w14:textId="77777777" w:rsidR="001B3A91" w:rsidRDefault="001B3A91" w:rsidP="001B3A91">
      <w:pPr>
        <w:pStyle w:val="Heading4"/>
      </w:pPr>
      <w:r>
        <w:t xml:space="preserve">Algorithmic bias is </w:t>
      </w:r>
      <w:r>
        <w:rPr>
          <w:u w:val="single"/>
        </w:rPr>
        <w:t>part of</w:t>
      </w:r>
      <w:r>
        <w:t xml:space="preserve"> the FTC’s healthcare enforcement push. </w:t>
      </w:r>
    </w:p>
    <w:p w14:paraId="275D4320" w14:textId="77777777" w:rsidR="001B3A91" w:rsidRDefault="001B3A91" w:rsidP="001B3A91">
      <w:r w:rsidRPr="001C4D58">
        <w:t xml:space="preserve">ALEXANDRA S. </w:t>
      </w:r>
      <w:r w:rsidRPr="001C4D58">
        <w:rPr>
          <w:rStyle w:val="Style13ptBold"/>
        </w:rPr>
        <w:t>LEVINE 8/25</w:t>
      </w:r>
      <w:r>
        <w:t>/21. R</w:t>
      </w:r>
      <w:r w:rsidRPr="001C4D58">
        <w:t xml:space="preserve">eporter covering the intersection of technology, </w:t>
      </w:r>
      <w:proofErr w:type="gramStart"/>
      <w:r w:rsidRPr="001C4D58">
        <w:t>government</w:t>
      </w:r>
      <w:proofErr w:type="gramEnd"/>
      <w:r w:rsidRPr="001C4D58">
        <w:t xml:space="preserve"> and public policy, and she is the author of POLITICO’s popular daily newsletter, Morning Tech</w:t>
      </w:r>
      <w:r>
        <w:t>. “</w:t>
      </w:r>
      <w:r w:rsidRPr="001C4D58">
        <w:t>How Biden's tech trustbuster could change health care</w:t>
      </w:r>
      <w:r>
        <w:t xml:space="preserve">.” </w:t>
      </w:r>
      <w:r w:rsidRPr="001C4D58">
        <w:t>https://www.politico.com/newsletters/future-pulse/2021/08/25/how-bidens-tech-trustbuster-could-change-health-care-797333</w:t>
      </w:r>
    </w:p>
    <w:p w14:paraId="3FE4ED54" w14:textId="77777777" w:rsidR="001B3A91" w:rsidRPr="00703A17" w:rsidRDefault="001B3A91" w:rsidP="001B3A91">
      <w:pPr>
        <w:rPr>
          <w:sz w:val="16"/>
        </w:rPr>
      </w:pPr>
      <w:r w:rsidRPr="00654DB9">
        <w:rPr>
          <w:rStyle w:val="StyleUnderline"/>
        </w:rPr>
        <w:t xml:space="preserve">The </w:t>
      </w:r>
      <w:r w:rsidRPr="001D14B2">
        <w:rPr>
          <w:rStyle w:val="StyleUnderline"/>
          <w:highlight w:val="cyan"/>
        </w:rPr>
        <w:t>way health care companies</w:t>
      </w:r>
      <w:r w:rsidRPr="00703A17">
        <w:rPr>
          <w:rStyle w:val="StyleUnderline"/>
        </w:rPr>
        <w:t xml:space="preserve"> and consumer health apps </w:t>
      </w:r>
      <w:r w:rsidRPr="001D14B2">
        <w:rPr>
          <w:rStyle w:val="StyleUnderline"/>
          <w:highlight w:val="cyan"/>
        </w:rPr>
        <w:t>handle</w:t>
      </w:r>
      <w:r w:rsidRPr="00703A17">
        <w:rPr>
          <w:rStyle w:val="StyleUnderline"/>
        </w:rPr>
        <w:t xml:space="preserve"> sensitive </w:t>
      </w:r>
      <w:r w:rsidRPr="001D14B2">
        <w:rPr>
          <w:rStyle w:val="StyleUnderline"/>
          <w:highlight w:val="cyan"/>
        </w:rPr>
        <w:t xml:space="preserve">data “is </w:t>
      </w:r>
      <w:r w:rsidRPr="00654DB9">
        <w:rPr>
          <w:rStyle w:val="StyleUnderline"/>
        </w:rPr>
        <w:t xml:space="preserve">an </w:t>
      </w:r>
      <w:r w:rsidRPr="001D14B2">
        <w:rPr>
          <w:rStyle w:val="StyleUnderline"/>
          <w:highlight w:val="cyan"/>
        </w:rPr>
        <w:t>area</w:t>
      </w:r>
      <w:r w:rsidRPr="00703A17">
        <w:rPr>
          <w:rStyle w:val="StyleUnderline"/>
        </w:rPr>
        <w:t xml:space="preserve"> that</w:t>
      </w:r>
      <w:r w:rsidRPr="00703A17">
        <w:rPr>
          <w:sz w:val="16"/>
        </w:rPr>
        <w:t xml:space="preserve"> I'm sure [</w:t>
      </w:r>
      <w:r w:rsidRPr="001D14B2">
        <w:rPr>
          <w:rStyle w:val="StyleUnderline"/>
          <w:highlight w:val="cyan"/>
        </w:rPr>
        <w:t>Khan’s] very</w:t>
      </w:r>
      <w:r w:rsidRPr="00703A17">
        <w:rPr>
          <w:rStyle w:val="StyleUnderline"/>
        </w:rPr>
        <w:t>,</w:t>
      </w:r>
      <w:r w:rsidRPr="00703A17">
        <w:rPr>
          <w:sz w:val="16"/>
        </w:rPr>
        <w:t xml:space="preserve"> very </w:t>
      </w:r>
      <w:r w:rsidRPr="001D14B2">
        <w:rPr>
          <w:rStyle w:val="StyleUnderline"/>
          <w:highlight w:val="cyan"/>
        </w:rPr>
        <w:t xml:space="preserve">interested in,” </w:t>
      </w:r>
      <w:r w:rsidRPr="00654DB9">
        <w:rPr>
          <w:rStyle w:val="StyleUnderline"/>
        </w:rPr>
        <w:t>said</w:t>
      </w:r>
      <w:r w:rsidRPr="00654DB9">
        <w:rPr>
          <w:sz w:val="16"/>
        </w:rPr>
        <w:t xml:space="preserve"> Jessica </w:t>
      </w:r>
      <w:r w:rsidRPr="00654DB9">
        <w:rPr>
          <w:rStyle w:val="StyleUnderline"/>
        </w:rPr>
        <w:t>Rich, former director of the FTC’s consumer protection bureau, adding</w:t>
      </w:r>
      <w:r w:rsidRPr="00654DB9">
        <w:rPr>
          <w:sz w:val="16"/>
        </w:rPr>
        <w:t xml:space="preserve"> that the Bide</w:t>
      </w:r>
      <w:r w:rsidRPr="00703A17">
        <w:rPr>
          <w:sz w:val="16"/>
        </w:rPr>
        <w:t>n administration's FTC will also be closely scrutinizing hospital mergers.</w:t>
      </w:r>
    </w:p>
    <w:p w14:paraId="4C718D07" w14:textId="77777777" w:rsidR="001B3A91" w:rsidRPr="00703A17" w:rsidRDefault="001B3A91" w:rsidP="001B3A91">
      <w:pPr>
        <w:rPr>
          <w:sz w:val="16"/>
        </w:rPr>
      </w:pPr>
      <w:r w:rsidRPr="00703A17">
        <w:rPr>
          <w:sz w:val="16"/>
        </w:rPr>
        <w:t>“I expect her and the commission to take a very bold approach to what constitutes harm for both</w:t>
      </w:r>
      <w:r w:rsidRPr="00654DB9">
        <w:rPr>
          <w:sz w:val="16"/>
        </w:rPr>
        <w:t>,” Rich said. “</w:t>
      </w:r>
      <w:r w:rsidRPr="00654DB9">
        <w:rPr>
          <w:rStyle w:val="StyleUnderline"/>
        </w:rPr>
        <w:t xml:space="preserve">I </w:t>
      </w:r>
      <w:r w:rsidRPr="001D14B2">
        <w:rPr>
          <w:rStyle w:val="StyleUnderline"/>
          <w:highlight w:val="cyan"/>
        </w:rPr>
        <w:t>expect her to pay close attention to algorithms</w:t>
      </w:r>
      <w:r w:rsidRPr="00703A17">
        <w:rPr>
          <w:rStyle w:val="StyleUnderline"/>
        </w:rPr>
        <w:t xml:space="preserve"> </w:t>
      </w:r>
      <w:r w:rsidRPr="001D14B2">
        <w:rPr>
          <w:rStyle w:val="StyleUnderline"/>
          <w:highlight w:val="cyan"/>
        </w:rPr>
        <w:t>and</w:t>
      </w:r>
      <w:r w:rsidRPr="00703A17">
        <w:rPr>
          <w:rStyle w:val="StyleUnderline"/>
        </w:rPr>
        <w:t xml:space="preserve"> potential </w:t>
      </w:r>
      <w:r w:rsidRPr="001D14B2">
        <w:rPr>
          <w:rStyle w:val="StyleUnderline"/>
          <w:highlight w:val="cyan"/>
        </w:rPr>
        <w:t>discrimination in health care</w:t>
      </w:r>
      <w:r w:rsidRPr="00703A17">
        <w:rPr>
          <w:sz w:val="16"/>
        </w:rPr>
        <w:t xml:space="preserve">, both denials and pricing issues </w:t>
      </w:r>
      <w:r w:rsidRPr="001D14B2">
        <w:rPr>
          <w:rStyle w:val="StyleUnderline"/>
          <w:highlight w:val="cyan"/>
        </w:rPr>
        <w:t>which the FTC'</w:t>
      </w:r>
      <w:r w:rsidRPr="001D14B2">
        <w:rPr>
          <w:sz w:val="16"/>
        </w:rPr>
        <w:t>s</w:t>
      </w:r>
      <w:r w:rsidRPr="00703A17">
        <w:rPr>
          <w:sz w:val="16"/>
        </w:rPr>
        <w:t xml:space="preserve"> laws </w:t>
      </w:r>
      <w:r w:rsidRPr="001D14B2">
        <w:rPr>
          <w:rStyle w:val="StyleUnderline"/>
          <w:highlight w:val="cyan"/>
        </w:rPr>
        <w:t>can address</w:t>
      </w:r>
      <w:r w:rsidRPr="00703A17">
        <w:rPr>
          <w:sz w:val="16"/>
        </w:rPr>
        <w:t>.”</w:t>
      </w:r>
    </w:p>
    <w:p w14:paraId="3B3C1365" w14:textId="77777777" w:rsidR="001B3A91" w:rsidRDefault="001B3A91" w:rsidP="001B3A91">
      <w:pPr>
        <w:pStyle w:val="Heading4"/>
      </w:pPr>
      <w:r>
        <w:t>No enforcement action on oil and gas---no irregularities.</w:t>
      </w:r>
    </w:p>
    <w:p w14:paraId="0AC0D8F8" w14:textId="77777777" w:rsidR="001B3A91" w:rsidRPr="00ED4D00" w:rsidRDefault="001B3A91" w:rsidP="001B3A91">
      <w:r w:rsidRPr="00ED4D00">
        <w:t xml:space="preserve">RACHEL </w:t>
      </w:r>
      <w:r w:rsidRPr="00ED4D00">
        <w:rPr>
          <w:rStyle w:val="Style13ptBold"/>
        </w:rPr>
        <w:t>FRAZIN 8/30</w:t>
      </w:r>
      <w:r w:rsidRPr="00ED4D00">
        <w:t>/21</w:t>
      </w:r>
      <w:r>
        <w:t>. Staff writer at The Hill. “</w:t>
      </w:r>
      <w:r w:rsidRPr="00ED4D00">
        <w:t>FTC to probe for any 'collusive' practices on gas prices</w:t>
      </w:r>
      <w:r>
        <w:t xml:space="preserve">.” </w:t>
      </w:r>
      <w:r w:rsidRPr="00ED4D00">
        <w:t>https://thehill.com/policy/energy-environment/570037-ftc-to-probe-for-any-collusive-practices-on-gas-prices</w:t>
      </w:r>
    </w:p>
    <w:p w14:paraId="23505C51" w14:textId="77777777" w:rsidR="001B3A91" w:rsidRPr="00ED4D00" w:rsidRDefault="001B3A91" w:rsidP="001B3A91">
      <w:pPr>
        <w:rPr>
          <w:sz w:val="16"/>
        </w:rPr>
      </w:pPr>
      <w:r w:rsidRPr="00ED4D00">
        <w:rPr>
          <w:sz w:val="16"/>
        </w:rPr>
        <w:t xml:space="preserve">Her letter, dated Wednesday, came after </w:t>
      </w:r>
      <w:proofErr w:type="spellStart"/>
      <w:r w:rsidRPr="001D14B2">
        <w:rPr>
          <w:rStyle w:val="StyleUnderline"/>
          <w:highlight w:val="cyan"/>
        </w:rPr>
        <w:t>Deese</w:t>
      </w:r>
      <w:proofErr w:type="spellEnd"/>
      <w:r w:rsidRPr="001D14B2">
        <w:rPr>
          <w:rStyle w:val="StyleUnderline"/>
          <w:highlight w:val="cyan"/>
        </w:rPr>
        <w:t xml:space="preserve"> asked the FTC to look into “divergences” between oil prices and</w:t>
      </w:r>
      <w:r w:rsidRPr="00B1172D">
        <w:rPr>
          <w:rStyle w:val="StyleUnderline"/>
        </w:rPr>
        <w:t xml:space="preserve"> what people are paying at </w:t>
      </w:r>
      <w:r w:rsidRPr="001D14B2">
        <w:rPr>
          <w:rStyle w:val="StyleUnderline"/>
          <w:highlight w:val="cyan"/>
        </w:rPr>
        <w:t>the pump</w:t>
      </w:r>
      <w:r w:rsidRPr="00ED4D00">
        <w:rPr>
          <w:sz w:val="16"/>
        </w:rPr>
        <w:t>.</w:t>
      </w:r>
    </w:p>
    <w:p w14:paraId="5CF24812" w14:textId="77777777" w:rsidR="001B3A91" w:rsidRPr="00ED4D00" w:rsidRDefault="001B3A91" w:rsidP="001B3A91">
      <w:pPr>
        <w:rPr>
          <w:sz w:val="16"/>
        </w:rPr>
      </w:pPr>
      <w:r w:rsidRPr="001D14B2">
        <w:rPr>
          <w:rStyle w:val="StyleUnderline"/>
          <w:highlight w:val="cyan"/>
        </w:rPr>
        <w:t>Analysts told The Hill</w:t>
      </w:r>
      <w:r w:rsidRPr="00ED4D00">
        <w:rPr>
          <w:sz w:val="16"/>
        </w:rPr>
        <w:t xml:space="preserve"> at the time </w:t>
      </w:r>
      <w:r w:rsidRPr="00B1172D">
        <w:rPr>
          <w:rStyle w:val="StyleUnderline"/>
        </w:rPr>
        <w:t xml:space="preserve">that </w:t>
      </w:r>
      <w:r w:rsidRPr="001D14B2">
        <w:rPr>
          <w:rStyle w:val="StyleUnderline"/>
          <w:highlight w:val="cyan"/>
        </w:rPr>
        <w:t xml:space="preserve">they </w:t>
      </w:r>
      <w:r w:rsidRPr="001D14B2">
        <w:rPr>
          <w:rStyle w:val="Emphasis"/>
          <w:highlight w:val="cyan"/>
        </w:rPr>
        <w:t>didn’t expect any such probe to reveal irregularities,</w:t>
      </w:r>
      <w:r w:rsidRPr="00ED4D00">
        <w:rPr>
          <w:sz w:val="16"/>
        </w:rPr>
        <w:t xml:space="preserve"> </w:t>
      </w:r>
      <w:r w:rsidRPr="001D14B2">
        <w:rPr>
          <w:rStyle w:val="StyleUnderline"/>
          <w:highlight w:val="cyan"/>
        </w:rPr>
        <w:t>citing</w:t>
      </w:r>
      <w:r w:rsidRPr="00B1172D">
        <w:rPr>
          <w:rStyle w:val="StyleUnderline"/>
        </w:rPr>
        <w:t xml:space="preserve"> high </w:t>
      </w:r>
      <w:r w:rsidRPr="001D14B2">
        <w:rPr>
          <w:rStyle w:val="StyleUnderline"/>
          <w:highlight w:val="cyan"/>
        </w:rPr>
        <w:t>labor costs, driver shortages and refinery closures as</w:t>
      </w:r>
      <w:r w:rsidRPr="00B1172D">
        <w:rPr>
          <w:rStyle w:val="StyleUnderline"/>
        </w:rPr>
        <w:t xml:space="preserve"> among the possible </w:t>
      </w:r>
      <w:r w:rsidRPr="001D14B2">
        <w:rPr>
          <w:rStyle w:val="StyleUnderline"/>
          <w:highlight w:val="cyan"/>
        </w:rPr>
        <w:t>reasons for high</w:t>
      </w:r>
      <w:r w:rsidRPr="00B1172D">
        <w:rPr>
          <w:rStyle w:val="StyleUnderline"/>
        </w:rPr>
        <w:t xml:space="preserve"> gas</w:t>
      </w:r>
      <w:r w:rsidRPr="00ED4D00">
        <w:rPr>
          <w:sz w:val="16"/>
        </w:rPr>
        <w:t xml:space="preserve">oline </w:t>
      </w:r>
      <w:r w:rsidRPr="001D14B2">
        <w:rPr>
          <w:rStyle w:val="StyleUnderline"/>
          <w:highlight w:val="cyan"/>
        </w:rPr>
        <w:t>prices</w:t>
      </w:r>
      <w:r w:rsidRPr="00ED4D00">
        <w:rPr>
          <w:sz w:val="16"/>
        </w:rPr>
        <w:t xml:space="preserve">. </w:t>
      </w:r>
    </w:p>
    <w:p w14:paraId="55C3C0AA" w14:textId="77777777" w:rsidR="001B3A91" w:rsidRDefault="001B3A91" w:rsidP="001B3A91"/>
    <w:p w14:paraId="51C329B3" w14:textId="77777777" w:rsidR="001B3A91" w:rsidRPr="00F97252" w:rsidRDefault="001B3A91" w:rsidP="001B3A91"/>
    <w:p w14:paraId="4723A01A" w14:textId="77777777" w:rsidR="001B3A91" w:rsidRPr="00F97252" w:rsidRDefault="001B3A91" w:rsidP="001B3A91"/>
    <w:p w14:paraId="519B93B6" w14:textId="77777777" w:rsidR="001B3A91" w:rsidRPr="001B3A91" w:rsidRDefault="001B3A91" w:rsidP="001B3A91"/>
    <w:p w14:paraId="13D0274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4732D"/>
    <w:multiLevelType w:val="multilevel"/>
    <w:tmpl w:val="9FB8FD14"/>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FC440A"/>
    <w:multiLevelType w:val="hybridMultilevel"/>
    <w:tmpl w:val="14FA0E96"/>
    <w:lvl w:ilvl="0" w:tplc="0A6C56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B7C1A"/>
    <w:multiLevelType w:val="hybridMultilevel"/>
    <w:tmpl w:val="8EA4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C5F"/>
    <w:multiLevelType w:val="hybridMultilevel"/>
    <w:tmpl w:val="2DC42CB0"/>
    <w:lvl w:ilvl="0" w:tplc="E078169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B4709"/>
    <w:multiLevelType w:val="hybridMultilevel"/>
    <w:tmpl w:val="5F60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26A43"/>
    <w:multiLevelType w:val="hybridMultilevel"/>
    <w:tmpl w:val="FB0E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5"/>
  </w:num>
  <w:num w:numId="15">
    <w:abstractNumId w:val="16"/>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B3A91"/>
    <w:rsid w:val="000139A3"/>
    <w:rsid w:val="00100833"/>
    <w:rsid w:val="00104529"/>
    <w:rsid w:val="00105942"/>
    <w:rsid w:val="00107396"/>
    <w:rsid w:val="00144A4C"/>
    <w:rsid w:val="00176AB0"/>
    <w:rsid w:val="00177B7D"/>
    <w:rsid w:val="0018322D"/>
    <w:rsid w:val="001B3A91"/>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28CD"/>
  <w15:chartTrackingRefBased/>
  <w15:docId w15:val="{CB54E733-3B7A-4C70-9FCE-450AF990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3A91"/>
    <w:rPr>
      <w:rFonts w:ascii="Calibri" w:hAnsi="Calibri"/>
    </w:rPr>
  </w:style>
  <w:style w:type="paragraph" w:styleId="Heading1">
    <w:name w:val="heading 1"/>
    <w:aliases w:val="Pocket"/>
    <w:basedOn w:val="Normal"/>
    <w:next w:val="Normal"/>
    <w:link w:val="Heading1Char"/>
    <w:qFormat/>
    <w:rsid w:val="001B3A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3A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1B3A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1B3A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B3A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3A91"/>
  </w:style>
  <w:style w:type="character" w:customStyle="1" w:styleId="Heading1Char">
    <w:name w:val="Heading 1 Char"/>
    <w:aliases w:val="Pocket Char"/>
    <w:basedOn w:val="DefaultParagraphFont"/>
    <w:link w:val="Heading1"/>
    <w:rsid w:val="001B3A9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3A9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1B3A9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1B3A91"/>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B"/>
    <w:basedOn w:val="DefaultParagraphFont"/>
    <w:link w:val="textbold"/>
    <w:uiPriority w:val="7"/>
    <w:qFormat/>
    <w:rsid w:val="001B3A9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B3A91"/>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1B3A91"/>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C"/>
    <w:basedOn w:val="DefaultParagraphFont"/>
    <w:link w:val="Card"/>
    <w:uiPriority w:val="99"/>
    <w:unhideWhenUsed/>
    <w:rsid w:val="001B3A91"/>
    <w:rPr>
      <w:color w:val="auto"/>
      <w:u w:val="none"/>
    </w:rPr>
  </w:style>
  <w:style w:type="character" w:styleId="FollowedHyperlink">
    <w:name w:val="FollowedHyperlink"/>
    <w:basedOn w:val="DefaultParagraphFont"/>
    <w:uiPriority w:val="99"/>
    <w:semiHidden/>
    <w:unhideWhenUsed/>
    <w:rsid w:val="001B3A91"/>
    <w:rPr>
      <w:color w:val="auto"/>
      <w:u w:val="none"/>
    </w:rPr>
  </w:style>
  <w:style w:type="paragraph" w:customStyle="1" w:styleId="textbold">
    <w:name w:val="text bold"/>
    <w:basedOn w:val="Normal"/>
    <w:link w:val="Emphasis"/>
    <w:uiPriority w:val="7"/>
    <w:qFormat/>
    <w:rsid w:val="001B3A91"/>
    <w:pP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B3A91"/>
    <w:pPr>
      <w:spacing w:after="0" w:line="240" w:lineRule="auto"/>
    </w:pPr>
    <w:rPr>
      <w:u w:val="single"/>
    </w:rPr>
  </w:style>
  <w:style w:type="paragraph" w:customStyle="1" w:styleId="Emphasis1">
    <w:name w:val="Emphasis1"/>
    <w:basedOn w:val="Normal"/>
    <w:uiPriority w:val="7"/>
    <w:qFormat/>
    <w:rsid w:val="001B3A9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k">
    <w:name w:val="Analytik"/>
    <w:basedOn w:val="Normal"/>
    <w:link w:val="AnalytikChar"/>
    <w:autoRedefine/>
    <w:uiPriority w:val="4"/>
    <w:qFormat/>
    <w:rsid w:val="001B3A91"/>
    <w:pPr>
      <w:spacing w:line="240" w:lineRule="auto"/>
    </w:pPr>
    <w:rPr>
      <w:b/>
      <w14:ligatures w14:val="standard"/>
    </w:rPr>
  </w:style>
  <w:style w:type="character" w:customStyle="1" w:styleId="AnalytikChar">
    <w:name w:val="Analytik Char"/>
    <w:basedOn w:val="DefaultParagraphFont"/>
    <w:link w:val="Analytik"/>
    <w:uiPriority w:val="4"/>
    <w:rsid w:val="001B3A91"/>
    <w:rPr>
      <w:rFonts w:ascii="Calibri" w:hAnsi="Calibri"/>
      <w:b/>
      <w14:ligatures w14:val="standard"/>
    </w:rPr>
  </w:style>
  <w:style w:type="paragraph" w:customStyle="1" w:styleId="Analytic">
    <w:name w:val="Analytic"/>
    <w:basedOn w:val="Normal"/>
    <w:link w:val="AnalyticChar"/>
    <w:autoRedefine/>
    <w:qFormat/>
    <w:rsid w:val="001B3A91"/>
    <w:rPr>
      <w:b/>
      <w:bCs/>
      <w:color w:val="000000" w:themeColor="text1"/>
      <w:sz w:val="26"/>
      <w:szCs w:val="26"/>
    </w:rPr>
  </w:style>
  <w:style w:type="character" w:customStyle="1" w:styleId="AnalyticChar">
    <w:name w:val="Analytic Char"/>
    <w:basedOn w:val="DefaultParagraphFont"/>
    <w:link w:val="Analytic"/>
    <w:rsid w:val="001B3A91"/>
    <w:rPr>
      <w:rFonts w:ascii="Calibri" w:hAnsi="Calibri"/>
      <w:b/>
      <w:bCs/>
      <w:color w:val="000000" w:themeColor="text1"/>
      <w:sz w:val="26"/>
      <w:szCs w:val="26"/>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1B3A9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B3A91"/>
    <w:pPr>
      <w:ind w:left="720"/>
      <w:contextualSpacing/>
    </w:pPr>
  </w:style>
  <w:style w:type="paragraph" w:customStyle="1" w:styleId="Analytics">
    <w:name w:val="Analytics"/>
    <w:next w:val="NormalWeb"/>
    <w:link w:val="AnalyticsChar"/>
    <w:uiPriority w:val="4"/>
    <w:qFormat/>
    <w:rsid w:val="001B3A9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B3A91"/>
    <w:rPr>
      <w:rFonts w:ascii="Calibri" w:eastAsiaTheme="majorEastAsia" w:hAnsi="Calibri" w:cstheme="majorBidi"/>
      <w:b/>
      <w:iCs/>
      <w:sz w:val="26"/>
      <w:szCs w:val="28"/>
    </w:rPr>
  </w:style>
  <w:style w:type="paragraph" w:styleId="NormalWeb">
    <w:name w:val="Normal (Web)"/>
    <w:basedOn w:val="Normal"/>
    <w:uiPriority w:val="99"/>
    <w:semiHidden/>
    <w:unhideWhenUsed/>
    <w:rsid w:val="001B3A91"/>
    <w:rPr>
      <w:rFonts w:ascii="Times New Roman" w:hAnsi="Times New Roman" w:cs="Times New Roman"/>
      <w:sz w:val="24"/>
      <w:szCs w:val="24"/>
    </w:rPr>
  </w:style>
  <w:style w:type="paragraph" w:styleId="NoSpacing">
    <w:name w:val="No Spacing"/>
    <w:aliases w:val="Card Format,No Spacing51,No Spacing311,ClearFormatting,DDI Tag,Tag Title,Dont u,No Spacing1111111,No Spacing tnr,ca,Small Text,Note Level 21,nonunderlined"/>
    <w:basedOn w:val="Heading1"/>
    <w:autoRedefine/>
    <w:uiPriority w:val="99"/>
    <w:qFormat/>
    <w:rsid w:val="001B3A91"/>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cobinmag.com/2021/07/antitrust-law-monopolies-small-business-competition-large-corporations-bigness" TargetMode="External"/><Relationship Id="rId13" Type="http://schemas.openxmlformats.org/officeDocument/2006/relationships/hyperlink" Target="https://www.observatoire-fic.com/is-cyberwar-good-for-peace/" TargetMode="External"/><Relationship Id="rId18" Type="http://schemas.openxmlformats.org/officeDocument/2006/relationships/hyperlink" Target="https://www.foreignaffairs.com/articles/china/2018-09-21/stop-obsessing-about-china" TargetMode="External"/><Relationship Id="rId26" Type="http://schemas.openxmlformats.org/officeDocument/2006/relationships/hyperlink" Target="https://www.foreignaffairs.com/articles/china/2018-10-15/beijings-nuclear-option" TargetMode="External"/><Relationship Id="rId3" Type="http://schemas.openxmlformats.org/officeDocument/2006/relationships/styles" Target="styles.xml"/><Relationship Id="rId21" Type="http://schemas.openxmlformats.org/officeDocument/2006/relationships/hyperlink" Target="https://www.foreignaffairs.com/articles/china/2018-10-24/why-democracies-are-turning-against-belt-and-road" TargetMode="External"/><Relationship Id="rId7" Type="http://schemas.openxmlformats.org/officeDocument/2006/relationships/hyperlink" Target="https://www.merriam-webster.com/dictionary/prohibiting" TargetMode="External"/><Relationship Id="rId12" Type="http://schemas.openxmlformats.org/officeDocument/2006/relationships/hyperlink" Target="http://lawdigitalcommons.bc.edu/bclr/vol52/iss5/2" TargetMode="External"/><Relationship Id="rId17" Type="http://schemas.openxmlformats.org/officeDocument/2006/relationships/hyperlink" Target="https://www.foreignaffairs.com/articles/united-states/2018-10-19/can-pentagon-win-ai-arms-race" TargetMode="External"/><Relationship Id="rId25" Type="http://schemas.openxmlformats.org/officeDocument/2006/relationships/hyperlink" Target="https://www.foreignaffairs.com/articles/china/2018-06-20/reeducation-returns-china" TargetMode="External"/><Relationship Id="rId2" Type="http://schemas.openxmlformats.org/officeDocument/2006/relationships/numbering" Target="numbering.xml"/><Relationship Id="rId16" Type="http://schemas.openxmlformats.org/officeDocument/2006/relationships/hyperlink" Target="https://www.foreignaffairs.com/articles/china/2018-11-27/there-no-grand-bargain-china" TargetMode="External"/><Relationship Id="rId20" Type="http://schemas.openxmlformats.org/officeDocument/2006/relationships/hyperlink" Target="https://www.scmp.com/news/china/diplomacy/article/2170436/china-japan-moving-competition-cooperation-leaders-sa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 Id="rId11" Type="http://schemas.openxmlformats.org/officeDocument/2006/relationships/hyperlink" Target="https://warontherocks.com/2020/04/same-as-it-ever-was-chinas-pandemic-opportunism-on-its-periphery/" TargetMode="External"/><Relationship Id="rId24" Type="http://schemas.openxmlformats.org/officeDocument/2006/relationships/hyperlink" Target="https://www.ft.com/content/67ec2ec0-dca2-11e6-9d7c-be108f1c1dce" TargetMode="External"/><Relationship Id="rId5" Type="http://schemas.openxmlformats.org/officeDocument/2006/relationships/webSettings" Target="webSettings.xml"/><Relationship Id="rId15" Type="http://schemas.openxmlformats.org/officeDocument/2006/relationships/hyperlink" Target="https://www.foreignaffairs.com/articles/china/2018-12-11/age-uneasy-peace" TargetMode="External"/><Relationship Id="rId23" Type="http://schemas.openxmlformats.org/officeDocument/2006/relationships/hyperlink" Target="https://www.foreignaffairs.com/articles/asia/2018-07-27/storm-brewing-taiwan-strait" TargetMode="External"/><Relationship Id="rId28" Type="http://schemas.openxmlformats.org/officeDocument/2006/relationships/fontTable" Target="fontTable.xml"/><Relationship Id="rId10" Type="http://schemas.openxmlformats.org/officeDocument/2006/relationships/hyperlink" Target="https://www.forbes.com/sites/gadlevanon/2020/08/27/reports-of-us-decline-are-greatly-exaggerated/?sh=6253227b26f8" TargetMode="External"/><Relationship Id="rId19" Type="http://schemas.openxmlformats.org/officeDocument/2006/relationships/hyperlink" Target="https://www.foreignaffairs.com/articles/2018-08-13/how-we-got-iran-deal"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cnbc.com/2019/11/26/5g-race-how-the-us-can-beat-china-in-the-competition-for-dominance.html" TargetMode="External"/><Relationship Id="rId22" Type="http://schemas.openxmlformats.org/officeDocument/2006/relationships/hyperlink" Target="https://www.foreignaffairs.com/articles/united-states/2018-02-13/china-reckoning" TargetMode="External"/><Relationship Id="rId27" Type="http://schemas.openxmlformats.org/officeDocument/2006/relationships/hyperlink" Target="https://www.theguardian.com/technology/2019/mar/28/can-we-stop-robots-outsmarting-humanity-artificial-intelligence-singula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53453</Words>
  <Characters>304683</Characters>
  <Application>Microsoft Office Word</Application>
  <DocSecurity>0</DocSecurity>
  <Lines>2539</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2021-09-22T23:47:00Z</dcterms:created>
  <dcterms:modified xsi:type="dcterms:W3CDTF">2021-09-22T23:51:00Z</dcterms:modified>
</cp:coreProperties>
</file>