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70A96" w14:textId="77777777" w:rsidR="008B3964" w:rsidRDefault="008B3964" w:rsidP="008B3964">
      <w:pPr>
        <w:pStyle w:val="Heading1"/>
      </w:pPr>
      <w:bookmarkStart w:id="0" w:name="_Hlk82125514"/>
      <w:r>
        <w:t>Defense Contractors---1AC</w:t>
      </w:r>
    </w:p>
    <w:p w14:paraId="374DE4E0" w14:textId="77777777" w:rsidR="008B3964" w:rsidRDefault="008B3964" w:rsidP="008B3964">
      <w:pPr>
        <w:pStyle w:val="Heading2"/>
      </w:pPr>
      <w:r>
        <w:t>Plan---1AC</w:t>
      </w:r>
    </w:p>
    <w:p w14:paraId="42522AAF" w14:textId="77777777" w:rsidR="008B3964" w:rsidRDefault="008B3964" w:rsidP="008B3964">
      <w:pPr>
        <w:pStyle w:val="Analytics"/>
      </w:pPr>
      <w:r>
        <w:t xml:space="preserve">The United States federal government should substantially increase its prohibitions on anticompetitive business practices by the private sector by at least expanding the scope of its core antitrust laws to prohibit defense contracting. </w:t>
      </w:r>
    </w:p>
    <w:p w14:paraId="653C5616" w14:textId="77777777" w:rsidR="008B3964" w:rsidRDefault="008B3964" w:rsidP="008B3964">
      <w:pPr>
        <w:pStyle w:val="Heading2"/>
      </w:pPr>
      <w:r>
        <w:t>Contractors---1AC</w:t>
      </w:r>
    </w:p>
    <w:p w14:paraId="56BF7404" w14:textId="77777777" w:rsidR="008B3964" w:rsidRDefault="008B3964" w:rsidP="008B3964">
      <w:pPr>
        <w:pStyle w:val="Analytics"/>
      </w:pPr>
      <w:r>
        <w:t xml:space="preserve">The advantage is </w:t>
      </w:r>
      <w:r>
        <w:rPr>
          <w:u w:val="single"/>
        </w:rPr>
        <w:t>contractors</w:t>
      </w:r>
      <w:r>
        <w:t>:</w:t>
      </w:r>
    </w:p>
    <w:p w14:paraId="09D2981F" w14:textId="77777777" w:rsidR="008B3964" w:rsidRPr="007B58F8" w:rsidRDefault="008B3964" w:rsidP="008B3964">
      <w:pPr>
        <w:pStyle w:val="Heading4"/>
      </w:pPr>
      <w:r>
        <w:t xml:space="preserve">They </w:t>
      </w:r>
      <w:r>
        <w:rPr>
          <w:u w:val="single"/>
        </w:rPr>
        <w:t>militarize</w:t>
      </w:r>
      <w:r>
        <w:t xml:space="preserve"> foreign policy, immiserating </w:t>
      </w:r>
      <w:r>
        <w:rPr>
          <w:u w:val="single"/>
        </w:rPr>
        <w:t>millions</w:t>
      </w:r>
      <w:r>
        <w:t xml:space="preserve"> and </w:t>
      </w:r>
      <w:r>
        <w:rPr>
          <w:u w:val="single"/>
        </w:rPr>
        <w:t>embroiling the globe</w:t>
      </w:r>
      <w:r>
        <w:t xml:space="preserve"> in forever war---</w:t>
      </w:r>
      <w:r>
        <w:rPr>
          <w:u w:val="single"/>
        </w:rPr>
        <w:t>only</w:t>
      </w:r>
      <w:r>
        <w:t xml:space="preserve"> antitrust solves. </w:t>
      </w:r>
    </w:p>
    <w:p w14:paraId="6F22887E" w14:textId="77777777" w:rsidR="008B3964" w:rsidRDefault="008B3964" w:rsidP="008B3964">
      <w:r>
        <w:rPr>
          <w:rStyle w:val="Style13ptBold"/>
        </w:rPr>
        <w:t xml:space="preserve">Marshall ’20 </w:t>
      </w:r>
      <w:r w:rsidRPr="00D15D54">
        <w:t xml:space="preserve">[Shana; Spring 2020; associate director of the Institute for Middle East Studies and assistant research professor at The George Washington University; Middle East Research and Information Project, “The Defense Industry’s Role in Militarizing US Foreign Policy,” </w:t>
      </w:r>
      <w:hyperlink r:id="rId6" w:history="1">
        <w:r w:rsidRPr="00AC519B">
          <w:rPr>
            <w:rStyle w:val="Hyperlink"/>
          </w:rPr>
          <w:t>https://merip.org/2020/06/the-defense-industrys-role-in-militarizing-us-foreign-policy/</w:t>
        </w:r>
      </w:hyperlink>
      <w:r w:rsidRPr="00D15D54">
        <w:t>]</w:t>
      </w:r>
    </w:p>
    <w:p w14:paraId="1ADB428F" w14:textId="77777777" w:rsidR="008B3964" w:rsidRPr="00D10F2E" w:rsidRDefault="008B3964" w:rsidP="008B3964">
      <w:pPr>
        <w:rPr>
          <w:sz w:val="16"/>
        </w:rPr>
      </w:pPr>
      <w:r w:rsidRPr="003150FA">
        <w:rPr>
          <w:rStyle w:val="StyleUnderline"/>
        </w:rPr>
        <w:t xml:space="preserve">As the </w:t>
      </w:r>
      <w:r w:rsidRPr="003150FA">
        <w:rPr>
          <w:rStyle w:val="Emphasis"/>
        </w:rPr>
        <w:t>welfare state</w:t>
      </w:r>
      <w:r w:rsidRPr="003150FA">
        <w:rPr>
          <w:rStyle w:val="StyleUnderline"/>
        </w:rPr>
        <w:t xml:space="preserve"> </w:t>
      </w:r>
      <w:r w:rsidRPr="004D51BB">
        <w:rPr>
          <w:rStyle w:val="StyleUnderline"/>
        </w:rPr>
        <w:t xml:space="preserve">shrinks, one of </w:t>
      </w:r>
      <w:r w:rsidRPr="00C1137D">
        <w:rPr>
          <w:rStyle w:val="StyleUnderline"/>
          <w:highlight w:val="cyan"/>
        </w:rPr>
        <w:t>the last</w:t>
      </w:r>
      <w:r w:rsidRPr="004D51BB">
        <w:rPr>
          <w:rStyle w:val="StyleUnderline"/>
        </w:rPr>
        <w:t xml:space="preserve"> </w:t>
      </w:r>
      <w:r w:rsidRPr="004D51BB">
        <w:rPr>
          <w:rStyle w:val="Emphasis"/>
        </w:rPr>
        <w:t xml:space="preserve">sure </w:t>
      </w:r>
      <w:r w:rsidRPr="00C1137D">
        <w:rPr>
          <w:rStyle w:val="Emphasis"/>
          <w:highlight w:val="cyan"/>
        </w:rPr>
        <w:t>bet</w:t>
      </w:r>
      <w:r w:rsidRPr="004D51BB">
        <w:rPr>
          <w:rStyle w:val="Emphasis"/>
        </w:rPr>
        <w:t>s</w:t>
      </w:r>
      <w:r w:rsidRPr="004D51BB">
        <w:rPr>
          <w:rStyle w:val="StyleUnderline"/>
        </w:rPr>
        <w:t xml:space="preserve"> </w:t>
      </w:r>
      <w:r w:rsidRPr="00C1137D">
        <w:rPr>
          <w:rStyle w:val="StyleUnderline"/>
          <w:highlight w:val="cyan"/>
        </w:rPr>
        <w:t>for</w:t>
      </w:r>
      <w:r w:rsidRPr="00D10F2E">
        <w:rPr>
          <w:sz w:val="16"/>
        </w:rPr>
        <w:t xml:space="preserve"> big </w:t>
      </w:r>
      <w:r w:rsidRPr="004D51BB">
        <w:rPr>
          <w:rStyle w:val="StyleUnderline"/>
        </w:rPr>
        <w:t xml:space="preserve">government </w:t>
      </w:r>
      <w:r w:rsidRPr="00C1137D">
        <w:rPr>
          <w:rStyle w:val="StyleUnderline"/>
          <w:highlight w:val="cyan"/>
        </w:rPr>
        <w:t>spending is</w:t>
      </w:r>
      <w:r w:rsidRPr="004D51BB">
        <w:rPr>
          <w:rStyle w:val="StyleUnderline"/>
        </w:rPr>
        <w:t xml:space="preserve"> the </w:t>
      </w:r>
      <w:r w:rsidRPr="004D51BB">
        <w:rPr>
          <w:rStyle w:val="Emphasis"/>
        </w:rPr>
        <w:t>maintenance</w:t>
      </w:r>
      <w:r w:rsidRPr="004D51BB">
        <w:rPr>
          <w:rStyle w:val="StyleUnderline"/>
        </w:rPr>
        <w:t xml:space="preserve"> of </w:t>
      </w:r>
      <w:r w:rsidRPr="00C1137D">
        <w:rPr>
          <w:rStyle w:val="StyleUnderline"/>
          <w:highlight w:val="cyan"/>
        </w:rPr>
        <w:t xml:space="preserve">the </w:t>
      </w:r>
      <w:r w:rsidRPr="00C1137D">
        <w:rPr>
          <w:rStyle w:val="Emphasis"/>
          <w:highlight w:val="cyan"/>
        </w:rPr>
        <w:t>warfare state</w:t>
      </w:r>
      <w:r w:rsidRPr="00D10F2E">
        <w:rPr>
          <w:sz w:val="16"/>
        </w:rPr>
        <w:t xml:space="preserve">. As the global coronavirus pandemic has made incredibly clear, </w:t>
      </w:r>
      <w:r w:rsidRPr="00C1137D">
        <w:rPr>
          <w:rStyle w:val="StyleUnderline"/>
          <w:highlight w:val="cyan"/>
        </w:rPr>
        <w:t>the US</w:t>
      </w:r>
      <w:r w:rsidRPr="00D10F2E">
        <w:rPr>
          <w:sz w:val="16"/>
        </w:rPr>
        <w:t xml:space="preserve"> government </w:t>
      </w:r>
      <w:r w:rsidRPr="00C1137D">
        <w:rPr>
          <w:rStyle w:val="StyleUnderline"/>
          <w:highlight w:val="cyan"/>
        </w:rPr>
        <w:t xml:space="preserve">is </w:t>
      </w:r>
      <w:r w:rsidRPr="00C1137D">
        <w:rPr>
          <w:rStyle w:val="Emphasis"/>
          <w:highlight w:val="cyan"/>
        </w:rPr>
        <w:t>disinclined</w:t>
      </w:r>
      <w:r w:rsidRPr="00C1137D">
        <w:rPr>
          <w:rStyle w:val="StyleUnderline"/>
          <w:highlight w:val="cyan"/>
        </w:rPr>
        <w:t xml:space="preserve"> to pump</w:t>
      </w:r>
      <w:r w:rsidRPr="004D51BB">
        <w:rPr>
          <w:rStyle w:val="StyleUnderline"/>
        </w:rPr>
        <w:t xml:space="preserve"> </w:t>
      </w:r>
      <w:r w:rsidRPr="004D51BB">
        <w:rPr>
          <w:rStyle w:val="Emphasis"/>
        </w:rPr>
        <w:t xml:space="preserve">federal </w:t>
      </w:r>
      <w:r w:rsidRPr="00C1137D">
        <w:rPr>
          <w:rStyle w:val="Emphasis"/>
          <w:highlight w:val="cyan"/>
        </w:rPr>
        <w:t>resources</w:t>
      </w:r>
      <w:r w:rsidRPr="00C1137D">
        <w:rPr>
          <w:rStyle w:val="StyleUnderline"/>
          <w:highlight w:val="cyan"/>
        </w:rPr>
        <w:t xml:space="preserve"> into health</w:t>
      </w:r>
      <w:r w:rsidRPr="004D51BB">
        <w:rPr>
          <w:rStyle w:val="StyleUnderline"/>
        </w:rPr>
        <w:t xml:space="preserve"> programs, social </w:t>
      </w:r>
      <w:r w:rsidRPr="00C1137D">
        <w:rPr>
          <w:rStyle w:val="StyleUnderline"/>
          <w:highlight w:val="cyan"/>
        </w:rPr>
        <w:t>insurance or food</w:t>
      </w:r>
      <w:r w:rsidRPr="004D51BB">
        <w:rPr>
          <w:rStyle w:val="StyleUnderline"/>
        </w:rPr>
        <w:t xml:space="preserve"> security</w:t>
      </w:r>
      <w:r w:rsidRPr="00D10F2E">
        <w:rPr>
          <w:sz w:val="16"/>
        </w:rPr>
        <w:t xml:space="preserve"> infrastructure. </w:t>
      </w:r>
      <w:r w:rsidRPr="00C1137D">
        <w:rPr>
          <w:rStyle w:val="StyleUnderline"/>
          <w:highlight w:val="cyan"/>
        </w:rPr>
        <w:t>But</w:t>
      </w:r>
      <w:r w:rsidRPr="004D51BB">
        <w:rPr>
          <w:rStyle w:val="StyleUnderline"/>
        </w:rPr>
        <w:t xml:space="preserve"> even </w:t>
      </w:r>
      <w:r w:rsidRPr="00C1137D">
        <w:rPr>
          <w:rStyle w:val="StyleUnderline"/>
          <w:highlight w:val="cyan"/>
        </w:rPr>
        <w:t>this</w:t>
      </w:r>
      <w:r w:rsidRPr="00D10F2E">
        <w:rPr>
          <w:sz w:val="16"/>
        </w:rPr>
        <w:t xml:space="preserve"> unprecedented </w:t>
      </w:r>
      <w:r w:rsidRPr="004D51BB">
        <w:rPr>
          <w:rStyle w:val="StyleUnderline"/>
        </w:rPr>
        <w:t>pandemic</w:t>
      </w:r>
      <w:r w:rsidRPr="00D10F2E">
        <w:rPr>
          <w:sz w:val="16"/>
        </w:rPr>
        <w:t xml:space="preserve"> and a string of the largest single-day job losses in US history </w:t>
      </w:r>
      <w:r w:rsidRPr="00C1137D">
        <w:rPr>
          <w:rStyle w:val="StyleUnderline"/>
          <w:highlight w:val="cyan"/>
        </w:rPr>
        <w:t xml:space="preserve">have not </w:t>
      </w:r>
      <w:r w:rsidRPr="00C1137D">
        <w:rPr>
          <w:rStyle w:val="Emphasis"/>
          <w:highlight w:val="cyan"/>
        </w:rPr>
        <w:t>tempered</w:t>
      </w:r>
      <w:r w:rsidRPr="004D51BB">
        <w:rPr>
          <w:rStyle w:val="Emphasis"/>
        </w:rPr>
        <w:t xml:space="preserve"> the appetite</w:t>
      </w:r>
      <w:r w:rsidRPr="004D51BB">
        <w:rPr>
          <w:rStyle w:val="StyleUnderline"/>
        </w:rPr>
        <w:t xml:space="preserve"> of the</w:t>
      </w:r>
      <w:r w:rsidRPr="00D10F2E">
        <w:rPr>
          <w:sz w:val="16"/>
        </w:rPr>
        <w:t xml:space="preserve"> political and </w:t>
      </w:r>
      <w:r w:rsidRPr="004D51BB">
        <w:rPr>
          <w:rStyle w:val="StyleUnderline"/>
        </w:rPr>
        <w:t xml:space="preserve">economic ruling class for </w:t>
      </w:r>
      <w:r w:rsidRPr="004D51BB">
        <w:rPr>
          <w:rStyle w:val="Emphasis"/>
        </w:rPr>
        <w:t xml:space="preserve">ruinous </w:t>
      </w:r>
      <w:r w:rsidRPr="00C1137D">
        <w:rPr>
          <w:rStyle w:val="Emphasis"/>
          <w:highlight w:val="cyan"/>
        </w:rPr>
        <w:t>levels</w:t>
      </w:r>
      <w:r w:rsidRPr="00C1137D">
        <w:rPr>
          <w:rStyle w:val="StyleUnderline"/>
          <w:highlight w:val="cyan"/>
        </w:rPr>
        <w:t xml:space="preserve"> of </w:t>
      </w:r>
      <w:r w:rsidRPr="00C1137D">
        <w:rPr>
          <w:rStyle w:val="Emphasis"/>
          <w:highlight w:val="cyan"/>
        </w:rPr>
        <w:t>war</w:t>
      </w:r>
      <w:r w:rsidRPr="004D51BB">
        <w:rPr>
          <w:rStyle w:val="Emphasis"/>
        </w:rPr>
        <w:t xml:space="preserve"> expenditure</w:t>
      </w:r>
      <w:r w:rsidRPr="00D10F2E">
        <w:rPr>
          <w:sz w:val="16"/>
        </w:rPr>
        <w:t>.</w:t>
      </w:r>
    </w:p>
    <w:p w14:paraId="68953A4B" w14:textId="77777777" w:rsidR="008B3964" w:rsidRPr="00D10F2E" w:rsidRDefault="008B3964" w:rsidP="008B3964">
      <w:pPr>
        <w:rPr>
          <w:sz w:val="16"/>
        </w:rPr>
      </w:pPr>
      <w:r w:rsidRPr="00D10F2E">
        <w:rPr>
          <w:sz w:val="16"/>
        </w:rPr>
        <w:t>Appended to the Congressional HEROES legislation to fund payroll for shuttered businesses was a </w:t>
      </w:r>
      <w:hyperlink r:id="rId7" w:history="1">
        <w:r w:rsidRPr="00D10F2E">
          <w:rPr>
            <w:rStyle w:val="Hyperlink"/>
            <w:sz w:val="16"/>
          </w:rPr>
          <w:t>provision</w:t>
        </w:r>
      </w:hyperlink>
      <w:r w:rsidRPr="00D10F2E">
        <w:rPr>
          <w:sz w:val="16"/>
        </w:rPr>
        <w:t> designed by a defense and intelligence contractors’ association to expand coverage beyond payroll to include nearly any of those firms’ expenses. The legislation amounts to a bailout by taxpayers of the entire private sector defense and intelligence industry—one large contractor </w:t>
      </w:r>
      <w:hyperlink r:id="rId8" w:history="1">
        <w:r w:rsidRPr="00D10F2E">
          <w:rPr>
            <w:rStyle w:val="Hyperlink"/>
            <w:sz w:val="16"/>
          </w:rPr>
          <w:t>estimated</w:t>
        </w:r>
      </w:hyperlink>
      <w:r w:rsidRPr="00D10F2E">
        <w:rPr>
          <w:sz w:val="16"/>
        </w:rPr>
        <w:t> that their request for funds would be around $1 billion. It is precisely such features of the military industrial complex in the United States—the bailouts, the subsidies, the profit guarantees, the federally-backed export insurance, the research and development funds—that have made the sector so lucrative.</w:t>
      </w:r>
    </w:p>
    <w:p w14:paraId="3FEA40FD" w14:textId="77777777" w:rsidR="008B3964" w:rsidRPr="00D10F2E" w:rsidRDefault="008B3964" w:rsidP="008B3964">
      <w:pPr>
        <w:rPr>
          <w:sz w:val="16"/>
        </w:rPr>
      </w:pPr>
      <w:r w:rsidRPr="00C1137D">
        <w:rPr>
          <w:rStyle w:val="StyleUnderline"/>
          <w:highlight w:val="cyan"/>
        </w:rPr>
        <w:t>Defense</w:t>
      </w:r>
      <w:r w:rsidRPr="004D51BB">
        <w:rPr>
          <w:rStyle w:val="StyleUnderline"/>
        </w:rPr>
        <w:t xml:space="preserve"> industry </w:t>
      </w:r>
      <w:r w:rsidRPr="00C1137D">
        <w:rPr>
          <w:rStyle w:val="StyleUnderline"/>
          <w:highlight w:val="cyan"/>
        </w:rPr>
        <w:t>profits</w:t>
      </w:r>
      <w:r w:rsidRPr="004D51BB">
        <w:rPr>
          <w:rStyle w:val="StyleUnderline"/>
        </w:rPr>
        <w:t xml:space="preserve"> do not</w:t>
      </w:r>
      <w:r w:rsidRPr="00D10F2E">
        <w:rPr>
          <w:sz w:val="16"/>
        </w:rPr>
        <w:t xml:space="preserve"> simply </w:t>
      </w:r>
      <w:r w:rsidRPr="004D51BB">
        <w:rPr>
          <w:rStyle w:val="StyleUnderline"/>
        </w:rPr>
        <w:t>disappear into the pockets of</w:t>
      </w:r>
      <w:r w:rsidRPr="00D10F2E">
        <w:rPr>
          <w:sz w:val="16"/>
        </w:rPr>
        <w:t xml:space="preserve"> executives and </w:t>
      </w:r>
      <w:r w:rsidRPr="004D51BB">
        <w:rPr>
          <w:rStyle w:val="StyleUnderline"/>
        </w:rPr>
        <w:t xml:space="preserve">shareholders. They </w:t>
      </w:r>
      <w:r w:rsidRPr="00C1137D">
        <w:rPr>
          <w:rStyle w:val="StyleUnderline"/>
          <w:highlight w:val="cyan"/>
        </w:rPr>
        <w:t>are deployed</w:t>
      </w:r>
      <w:r w:rsidRPr="004D51BB">
        <w:rPr>
          <w:rStyle w:val="StyleUnderline"/>
        </w:rPr>
        <w:t xml:space="preserve"> </w:t>
      </w:r>
      <w:r w:rsidRPr="004D51BB">
        <w:rPr>
          <w:rStyle w:val="Emphasis"/>
        </w:rPr>
        <w:t>strategically</w:t>
      </w:r>
      <w:r w:rsidRPr="004D51BB">
        <w:rPr>
          <w:rStyle w:val="StyleUnderline"/>
        </w:rPr>
        <w:t xml:space="preserve"> </w:t>
      </w:r>
      <w:r w:rsidRPr="00C1137D">
        <w:rPr>
          <w:rStyle w:val="StyleUnderline"/>
          <w:highlight w:val="cyan"/>
        </w:rPr>
        <w:t xml:space="preserve">to </w:t>
      </w:r>
      <w:r w:rsidRPr="00C1137D">
        <w:rPr>
          <w:rStyle w:val="Emphasis"/>
          <w:highlight w:val="cyan"/>
        </w:rPr>
        <w:t>build</w:t>
      </w:r>
      <w:r w:rsidRPr="004D51BB">
        <w:rPr>
          <w:rStyle w:val="Emphasis"/>
        </w:rPr>
        <w:t xml:space="preserve"> support</w:t>
      </w:r>
      <w:r w:rsidRPr="004D51BB">
        <w:rPr>
          <w:rStyle w:val="StyleUnderline"/>
        </w:rPr>
        <w:t xml:space="preserve"> for a </w:t>
      </w:r>
      <w:r w:rsidRPr="004D51BB">
        <w:rPr>
          <w:rStyle w:val="Emphasis"/>
        </w:rPr>
        <w:t xml:space="preserve">highly </w:t>
      </w:r>
      <w:r w:rsidRPr="00C1137D">
        <w:rPr>
          <w:rStyle w:val="Emphasis"/>
          <w:highlight w:val="cyan"/>
        </w:rPr>
        <w:t>militarized</w:t>
      </w:r>
      <w:r w:rsidRPr="004D51BB">
        <w:rPr>
          <w:rStyle w:val="StyleUnderline"/>
        </w:rPr>
        <w:t xml:space="preserve"> form of US </w:t>
      </w:r>
      <w:r w:rsidRPr="00C1137D">
        <w:rPr>
          <w:rStyle w:val="StyleUnderline"/>
          <w:highlight w:val="cyan"/>
        </w:rPr>
        <w:t>foreign policy</w:t>
      </w:r>
      <w:r w:rsidRPr="004D51BB">
        <w:rPr>
          <w:rStyle w:val="StyleUnderline"/>
        </w:rPr>
        <w:t xml:space="preserve">. Their methods are </w:t>
      </w:r>
      <w:r w:rsidRPr="004D51BB">
        <w:rPr>
          <w:rStyle w:val="Emphasis"/>
        </w:rPr>
        <w:t>diverse</w:t>
      </w:r>
      <w:r w:rsidRPr="004D51BB">
        <w:rPr>
          <w:rStyle w:val="StyleUnderline"/>
        </w:rPr>
        <w:t xml:space="preserve">, and formal </w:t>
      </w:r>
      <w:r w:rsidRPr="004D51BB">
        <w:rPr>
          <w:rStyle w:val="Emphasis"/>
        </w:rPr>
        <w:t>lobbying</w:t>
      </w:r>
      <w:r w:rsidRPr="00D10F2E">
        <w:rPr>
          <w:sz w:val="16"/>
        </w:rPr>
        <w:t xml:space="preserve"> through registered agents </w:t>
      </w:r>
      <w:r w:rsidRPr="004D51BB">
        <w:rPr>
          <w:rStyle w:val="StyleUnderline"/>
        </w:rPr>
        <w:t>is just the tip of the iceberg</w:t>
      </w:r>
      <w:r w:rsidRPr="00D10F2E">
        <w:rPr>
          <w:sz w:val="16"/>
        </w:rPr>
        <w:t>.</w:t>
      </w:r>
    </w:p>
    <w:p w14:paraId="18CBF969" w14:textId="77777777" w:rsidR="008B3964" w:rsidRPr="00D10F2E" w:rsidRDefault="008B3964" w:rsidP="008B3964">
      <w:pPr>
        <w:rPr>
          <w:sz w:val="16"/>
        </w:rPr>
      </w:pPr>
      <w:r w:rsidRPr="004D51BB">
        <w:rPr>
          <w:rStyle w:val="StyleUnderline"/>
        </w:rPr>
        <w:t xml:space="preserve">Defense </w:t>
      </w:r>
      <w:r w:rsidRPr="00C1137D">
        <w:rPr>
          <w:rStyle w:val="StyleUnderline"/>
          <w:highlight w:val="cyan"/>
        </w:rPr>
        <w:t xml:space="preserve">firms </w:t>
      </w:r>
      <w:r w:rsidRPr="00C1137D">
        <w:rPr>
          <w:rStyle w:val="Emphasis"/>
          <w:highlight w:val="cyan"/>
        </w:rPr>
        <w:t>finance</w:t>
      </w:r>
      <w:r w:rsidRPr="004D51BB">
        <w:rPr>
          <w:rStyle w:val="Emphasis"/>
        </w:rPr>
        <w:t xml:space="preserve"> think tanks</w:t>
      </w:r>
      <w:r w:rsidRPr="004D51BB">
        <w:rPr>
          <w:rStyle w:val="StyleUnderline"/>
        </w:rPr>
        <w:t xml:space="preserve"> and </w:t>
      </w:r>
      <w:r w:rsidRPr="00C1137D">
        <w:rPr>
          <w:rStyle w:val="Emphasis"/>
          <w:highlight w:val="cyan"/>
        </w:rPr>
        <w:t>research</w:t>
      </w:r>
      <w:r w:rsidRPr="004D51BB">
        <w:rPr>
          <w:rStyle w:val="Emphasis"/>
        </w:rPr>
        <w:t xml:space="preserve"> agendas</w:t>
      </w:r>
      <w:r w:rsidRPr="004D51BB">
        <w:rPr>
          <w:rStyle w:val="StyleUnderline"/>
        </w:rPr>
        <w:t xml:space="preserve"> to provide policy</w:t>
      </w:r>
      <w:r w:rsidRPr="00D10F2E">
        <w:rPr>
          <w:sz w:val="16"/>
        </w:rPr>
        <w:t xml:space="preserve"> papers </w:t>
      </w:r>
      <w:r w:rsidRPr="004D51BB">
        <w:rPr>
          <w:rStyle w:val="StyleUnderline"/>
        </w:rPr>
        <w:t>for legislators</w:t>
      </w:r>
      <w:r w:rsidRPr="00D10F2E">
        <w:rPr>
          <w:sz w:val="16"/>
        </w:rPr>
        <w:t xml:space="preserve"> and their staffers who are </w:t>
      </w:r>
      <w:r w:rsidRPr="00C1137D">
        <w:rPr>
          <w:rStyle w:val="StyleUnderline"/>
          <w:highlight w:val="cyan"/>
        </w:rPr>
        <w:t>arguing for</w:t>
      </w:r>
      <w:r w:rsidRPr="004D51BB">
        <w:rPr>
          <w:rStyle w:val="StyleUnderline"/>
        </w:rPr>
        <w:t xml:space="preserve"> </w:t>
      </w:r>
      <w:r w:rsidRPr="004D51BB">
        <w:rPr>
          <w:rStyle w:val="Emphasis"/>
        </w:rPr>
        <w:t xml:space="preserve">military </w:t>
      </w:r>
      <w:r w:rsidRPr="00C1137D">
        <w:rPr>
          <w:rStyle w:val="Emphasis"/>
          <w:highlight w:val="cyan"/>
        </w:rPr>
        <w:t>intervention</w:t>
      </w:r>
      <w:r w:rsidRPr="004D51BB">
        <w:rPr>
          <w:rStyle w:val="StyleUnderline"/>
        </w:rPr>
        <w:t xml:space="preserve">; they place </w:t>
      </w:r>
      <w:r w:rsidRPr="00C1137D">
        <w:rPr>
          <w:rStyle w:val="StyleUnderline"/>
          <w:highlight w:val="cyan"/>
        </w:rPr>
        <w:t>their</w:t>
      </w:r>
      <w:r w:rsidRPr="00D10F2E">
        <w:rPr>
          <w:sz w:val="16"/>
        </w:rPr>
        <w:t xml:space="preserve"> executives and </w:t>
      </w:r>
      <w:r w:rsidRPr="00C1137D">
        <w:rPr>
          <w:rStyle w:val="StyleUnderline"/>
          <w:highlight w:val="cyan"/>
        </w:rPr>
        <w:t>allies</w:t>
      </w:r>
      <w:r w:rsidRPr="004D51BB">
        <w:rPr>
          <w:rStyle w:val="StyleUnderline"/>
        </w:rPr>
        <w:t xml:space="preserve"> on the </w:t>
      </w:r>
      <w:r w:rsidRPr="004D51BB">
        <w:rPr>
          <w:rStyle w:val="Emphasis"/>
        </w:rPr>
        <w:t>N</w:t>
      </w:r>
      <w:r w:rsidRPr="004D51BB">
        <w:rPr>
          <w:rStyle w:val="StyleUnderline"/>
        </w:rPr>
        <w:t xml:space="preserve">ational </w:t>
      </w:r>
      <w:r w:rsidRPr="004D51BB">
        <w:rPr>
          <w:rStyle w:val="Emphasis"/>
        </w:rPr>
        <w:t>S</w:t>
      </w:r>
      <w:r w:rsidRPr="004D51BB">
        <w:rPr>
          <w:rStyle w:val="StyleUnderline"/>
        </w:rPr>
        <w:t xml:space="preserve">ecurity </w:t>
      </w:r>
      <w:r w:rsidRPr="004D51BB">
        <w:rPr>
          <w:rStyle w:val="Emphasis"/>
        </w:rPr>
        <w:t>C</w:t>
      </w:r>
      <w:r w:rsidRPr="004D51BB">
        <w:rPr>
          <w:rStyle w:val="StyleUnderline"/>
        </w:rPr>
        <w:t>ouncil</w:t>
      </w:r>
      <w:r w:rsidRPr="00D10F2E">
        <w:rPr>
          <w:sz w:val="16"/>
        </w:rPr>
        <w:t xml:space="preserve"> and other agencies via formal industry exchange programs; </w:t>
      </w:r>
      <w:r w:rsidRPr="004D51BB">
        <w:rPr>
          <w:rStyle w:val="StyleUnderline"/>
        </w:rPr>
        <w:t>and</w:t>
      </w:r>
      <w:r w:rsidRPr="00D10F2E">
        <w:rPr>
          <w:sz w:val="16"/>
        </w:rPr>
        <w:t xml:space="preserve"> they </w:t>
      </w:r>
      <w:r w:rsidRPr="004D51BB">
        <w:rPr>
          <w:rStyle w:val="StyleUnderline"/>
        </w:rPr>
        <w:t xml:space="preserve">use their privileged regulatory position to </w:t>
      </w:r>
      <w:r w:rsidRPr="00C1137D">
        <w:rPr>
          <w:rStyle w:val="Emphasis"/>
          <w:highlight w:val="cyan"/>
        </w:rPr>
        <w:t>steer</w:t>
      </w:r>
      <w:r w:rsidRPr="004D51BB">
        <w:rPr>
          <w:rStyle w:val="Emphasis"/>
        </w:rPr>
        <w:t xml:space="preserve"> the priorities</w:t>
      </w:r>
      <w:r w:rsidRPr="004D51BB">
        <w:rPr>
          <w:rStyle w:val="StyleUnderline"/>
        </w:rPr>
        <w:t xml:space="preserve"> of </w:t>
      </w:r>
      <w:r w:rsidRPr="00C1137D">
        <w:rPr>
          <w:rStyle w:val="StyleUnderline"/>
          <w:highlight w:val="cyan"/>
        </w:rPr>
        <w:t>finance</w:t>
      </w:r>
      <w:r w:rsidRPr="004D51BB">
        <w:rPr>
          <w:rStyle w:val="StyleUnderline"/>
        </w:rPr>
        <w:t xml:space="preserve"> capital </w:t>
      </w:r>
      <w:r w:rsidRPr="00C1137D">
        <w:rPr>
          <w:rStyle w:val="StyleUnderline"/>
          <w:highlight w:val="cyan"/>
        </w:rPr>
        <w:t>in</w:t>
      </w:r>
      <w:r w:rsidRPr="00D10F2E">
        <w:rPr>
          <w:sz w:val="16"/>
        </w:rPr>
        <w:t xml:space="preserve"> the direction of </w:t>
      </w:r>
      <w:r w:rsidRPr="004D51BB">
        <w:rPr>
          <w:rStyle w:val="StyleUnderline"/>
        </w:rPr>
        <w:t>investing</w:t>
      </w:r>
      <w:r w:rsidRPr="00D10F2E">
        <w:rPr>
          <w:sz w:val="16"/>
        </w:rPr>
        <w:t xml:space="preserve"> more </w:t>
      </w:r>
      <w:r w:rsidRPr="004D51BB">
        <w:rPr>
          <w:rStyle w:val="StyleUnderline"/>
        </w:rPr>
        <w:t xml:space="preserve">money in </w:t>
      </w:r>
      <w:r w:rsidRPr="00C1137D">
        <w:rPr>
          <w:rStyle w:val="StyleUnderline"/>
          <w:highlight w:val="cyan"/>
        </w:rPr>
        <w:t>weapons</w:t>
      </w:r>
      <w:r w:rsidRPr="00D10F2E">
        <w:rPr>
          <w:sz w:val="16"/>
        </w:rPr>
        <w:t xml:space="preserve"> technologies. </w:t>
      </w:r>
      <w:r w:rsidRPr="00C1137D">
        <w:rPr>
          <w:rStyle w:val="StyleUnderline"/>
          <w:highlight w:val="cyan"/>
        </w:rPr>
        <w:t xml:space="preserve">The </w:t>
      </w:r>
      <w:r w:rsidRPr="00C1137D">
        <w:rPr>
          <w:rStyle w:val="Emphasis"/>
          <w:highlight w:val="cyan"/>
        </w:rPr>
        <w:t>frequency of</w:t>
      </w:r>
      <w:r w:rsidRPr="004D51BB">
        <w:rPr>
          <w:rStyle w:val="Emphasis"/>
        </w:rPr>
        <w:t xml:space="preserve"> US </w:t>
      </w:r>
      <w:r w:rsidRPr="00C1137D">
        <w:rPr>
          <w:rStyle w:val="Emphasis"/>
          <w:highlight w:val="cyan"/>
        </w:rPr>
        <w:t>wars</w:t>
      </w:r>
      <w:r w:rsidRPr="00C1137D">
        <w:rPr>
          <w:rStyle w:val="StyleUnderline"/>
          <w:highlight w:val="cyan"/>
        </w:rPr>
        <w:t xml:space="preserve"> an</w:t>
      </w:r>
      <w:r w:rsidRPr="004D51BB">
        <w:rPr>
          <w:rStyle w:val="StyleUnderline"/>
        </w:rPr>
        <w:t xml:space="preserve">d the fortunes of the </w:t>
      </w:r>
      <w:r w:rsidRPr="004D51BB">
        <w:rPr>
          <w:rStyle w:val="Emphasis"/>
        </w:rPr>
        <w:t xml:space="preserve">weapons </w:t>
      </w:r>
      <w:r w:rsidRPr="00C1137D">
        <w:rPr>
          <w:rStyle w:val="Emphasis"/>
          <w:highlight w:val="cyan"/>
        </w:rPr>
        <w:t>industry</w:t>
      </w:r>
      <w:r w:rsidRPr="00C1137D">
        <w:rPr>
          <w:rStyle w:val="StyleUnderline"/>
          <w:highlight w:val="cyan"/>
        </w:rPr>
        <w:t xml:space="preserve"> move in tandem; as</w:t>
      </w:r>
      <w:r w:rsidRPr="004D51BB">
        <w:rPr>
          <w:rStyle w:val="StyleUnderline"/>
        </w:rPr>
        <w:t xml:space="preserve"> the </w:t>
      </w:r>
      <w:r w:rsidRPr="00C1137D">
        <w:rPr>
          <w:rStyle w:val="StyleUnderline"/>
          <w:highlight w:val="cyan"/>
        </w:rPr>
        <w:t>industry</w:t>
      </w:r>
      <w:r w:rsidRPr="004D51BB">
        <w:rPr>
          <w:rStyle w:val="StyleUnderline"/>
        </w:rPr>
        <w:t xml:space="preserve"> has </w:t>
      </w:r>
      <w:r w:rsidRPr="00C1137D">
        <w:rPr>
          <w:rStyle w:val="StyleUnderline"/>
          <w:highlight w:val="cyan"/>
        </w:rPr>
        <w:t xml:space="preserve">become </w:t>
      </w:r>
      <w:r w:rsidRPr="00C1137D">
        <w:rPr>
          <w:rStyle w:val="Emphasis"/>
          <w:highlight w:val="cyan"/>
        </w:rPr>
        <w:t>unassailable</w:t>
      </w:r>
      <w:r w:rsidRPr="00D10F2E">
        <w:rPr>
          <w:sz w:val="16"/>
        </w:rPr>
        <w:t xml:space="preserve"> and immune to demands for belt-tightening or rationalization, </w:t>
      </w:r>
      <w:r w:rsidRPr="004D51BB">
        <w:rPr>
          <w:rStyle w:val="StyleUnderline"/>
        </w:rPr>
        <w:t xml:space="preserve">so </w:t>
      </w:r>
      <w:r w:rsidRPr="00C1137D">
        <w:rPr>
          <w:rStyle w:val="StyleUnderline"/>
          <w:highlight w:val="cyan"/>
        </w:rPr>
        <w:t xml:space="preserve">the </w:t>
      </w:r>
      <w:r w:rsidRPr="00C1137D">
        <w:rPr>
          <w:rStyle w:val="Emphasis"/>
          <w:highlight w:val="cyan"/>
        </w:rPr>
        <w:t>U</w:t>
      </w:r>
      <w:r w:rsidRPr="004D51BB">
        <w:rPr>
          <w:rStyle w:val="StyleUnderline"/>
        </w:rPr>
        <w:t xml:space="preserve">nited </w:t>
      </w:r>
      <w:r w:rsidRPr="00C1137D">
        <w:rPr>
          <w:rStyle w:val="Emphasis"/>
          <w:highlight w:val="cyan"/>
        </w:rPr>
        <w:t>S</w:t>
      </w:r>
      <w:r w:rsidRPr="004D51BB">
        <w:rPr>
          <w:rStyle w:val="StyleUnderline"/>
        </w:rPr>
        <w:t xml:space="preserve">tates </w:t>
      </w:r>
      <w:r w:rsidRPr="00C1137D">
        <w:rPr>
          <w:rStyle w:val="StyleUnderline"/>
          <w:highlight w:val="cyan"/>
        </w:rPr>
        <w:t>finds itself in</w:t>
      </w:r>
      <w:r w:rsidRPr="004D51BB">
        <w:rPr>
          <w:rStyle w:val="StyleUnderline"/>
        </w:rPr>
        <w:t xml:space="preserve"> a </w:t>
      </w:r>
      <w:r w:rsidRPr="004D51BB">
        <w:rPr>
          <w:rStyle w:val="Emphasis"/>
        </w:rPr>
        <w:t xml:space="preserve">state of </w:t>
      </w:r>
      <w:r w:rsidRPr="00C1137D">
        <w:rPr>
          <w:rStyle w:val="Emphasis"/>
          <w:highlight w:val="cyan"/>
        </w:rPr>
        <w:t>forever war</w:t>
      </w:r>
      <w:r w:rsidRPr="00C1137D">
        <w:rPr>
          <w:rStyle w:val="StyleUnderline"/>
          <w:highlight w:val="cyan"/>
        </w:rPr>
        <w:t xml:space="preserve">. </w:t>
      </w:r>
      <w:r w:rsidRPr="00C1137D">
        <w:rPr>
          <w:rStyle w:val="Emphasis"/>
          <w:highlight w:val="cyan"/>
        </w:rPr>
        <w:t>Severing</w:t>
      </w:r>
      <w:r w:rsidRPr="00C1137D">
        <w:rPr>
          <w:rStyle w:val="StyleUnderline"/>
          <w:highlight w:val="cyan"/>
        </w:rPr>
        <w:t xml:space="preserve"> this</w:t>
      </w:r>
      <w:r w:rsidRPr="004D51BB">
        <w:rPr>
          <w:rStyle w:val="StyleUnderline"/>
        </w:rPr>
        <w:t xml:space="preserve"> </w:t>
      </w:r>
      <w:r w:rsidRPr="004D51BB">
        <w:rPr>
          <w:rStyle w:val="Emphasis"/>
        </w:rPr>
        <w:t xml:space="preserve">deadly </w:t>
      </w:r>
      <w:r w:rsidRPr="00C1137D">
        <w:rPr>
          <w:rStyle w:val="Emphasis"/>
          <w:highlight w:val="cyan"/>
        </w:rPr>
        <w:t>linkage</w:t>
      </w:r>
      <w:r w:rsidRPr="00C1137D">
        <w:rPr>
          <w:rStyle w:val="StyleUnderline"/>
          <w:highlight w:val="cyan"/>
        </w:rPr>
        <w:t>, which</w:t>
      </w:r>
      <w:r w:rsidRPr="004D51BB">
        <w:rPr>
          <w:rStyle w:val="StyleUnderline"/>
        </w:rPr>
        <w:t xml:space="preserve"> has </w:t>
      </w:r>
      <w:r w:rsidRPr="00C1137D">
        <w:rPr>
          <w:rStyle w:val="Emphasis"/>
          <w:highlight w:val="cyan"/>
        </w:rPr>
        <w:t>brutalized</w:t>
      </w:r>
      <w:r w:rsidRPr="004D51BB">
        <w:rPr>
          <w:rStyle w:val="StyleUnderline"/>
        </w:rPr>
        <w:t xml:space="preserve"> those </w:t>
      </w:r>
      <w:r w:rsidRPr="00C1137D">
        <w:rPr>
          <w:rStyle w:val="StyleUnderline"/>
          <w:highlight w:val="cyan"/>
        </w:rPr>
        <w:t xml:space="preserve">abroad while </w:t>
      </w:r>
      <w:r w:rsidRPr="00C1137D">
        <w:rPr>
          <w:rStyle w:val="Emphasis"/>
          <w:highlight w:val="cyan"/>
        </w:rPr>
        <w:t>immiserating</w:t>
      </w:r>
      <w:r w:rsidRPr="004D51BB">
        <w:rPr>
          <w:rStyle w:val="Emphasis"/>
        </w:rPr>
        <w:t xml:space="preserve"> Americans</w:t>
      </w:r>
      <w:r w:rsidRPr="004D51BB">
        <w:rPr>
          <w:rStyle w:val="StyleUnderline"/>
        </w:rPr>
        <w:t xml:space="preserve"> </w:t>
      </w:r>
      <w:r w:rsidRPr="00C1137D">
        <w:rPr>
          <w:rStyle w:val="StyleUnderline"/>
          <w:highlight w:val="cyan"/>
        </w:rPr>
        <w:t xml:space="preserve">at home, is key to </w:t>
      </w:r>
      <w:r w:rsidRPr="00C1137D">
        <w:rPr>
          <w:rStyle w:val="Emphasis"/>
          <w:highlight w:val="cyan"/>
        </w:rPr>
        <w:t>wind</w:t>
      </w:r>
      <w:r w:rsidRPr="004D51BB">
        <w:rPr>
          <w:rStyle w:val="Emphasis"/>
        </w:rPr>
        <w:t xml:space="preserve">ing </w:t>
      </w:r>
      <w:r w:rsidRPr="00C1137D">
        <w:rPr>
          <w:rStyle w:val="Emphasis"/>
          <w:highlight w:val="cyan"/>
        </w:rPr>
        <w:t>down</w:t>
      </w:r>
      <w:r w:rsidRPr="00C1137D">
        <w:rPr>
          <w:rStyle w:val="StyleUnderline"/>
          <w:highlight w:val="cyan"/>
        </w:rPr>
        <w:t xml:space="preserve"> the</w:t>
      </w:r>
      <w:r w:rsidRPr="004D51BB">
        <w:rPr>
          <w:rStyle w:val="StyleUnderline"/>
        </w:rPr>
        <w:t xml:space="preserve"> US </w:t>
      </w:r>
      <w:r w:rsidRPr="00C1137D">
        <w:rPr>
          <w:rStyle w:val="Emphasis"/>
          <w:highlight w:val="cyan"/>
        </w:rPr>
        <w:t>imperial project</w:t>
      </w:r>
      <w:r w:rsidRPr="00D10F2E">
        <w:rPr>
          <w:sz w:val="16"/>
        </w:rPr>
        <w:t>.</w:t>
      </w:r>
    </w:p>
    <w:p w14:paraId="642C0044" w14:textId="77777777" w:rsidR="008B3964" w:rsidRPr="00D10F2E" w:rsidRDefault="008B3964" w:rsidP="008B3964">
      <w:pPr>
        <w:rPr>
          <w:sz w:val="16"/>
        </w:rPr>
      </w:pPr>
      <w:r w:rsidRPr="00C1137D">
        <w:rPr>
          <w:rStyle w:val="StyleUnderline"/>
          <w:highlight w:val="cyan"/>
        </w:rPr>
        <w:t xml:space="preserve">The </w:t>
      </w:r>
      <w:r w:rsidRPr="00C1137D">
        <w:rPr>
          <w:rStyle w:val="Emphasis"/>
          <w:highlight w:val="cyan"/>
        </w:rPr>
        <w:t>only way</w:t>
      </w:r>
      <w:r w:rsidRPr="004D51BB">
        <w:rPr>
          <w:rStyle w:val="StyleUnderline"/>
        </w:rPr>
        <w:t xml:space="preserve"> to </w:t>
      </w:r>
      <w:r w:rsidRPr="004D51BB">
        <w:rPr>
          <w:rStyle w:val="Emphasis"/>
        </w:rPr>
        <w:t>cut that cord</w:t>
      </w:r>
      <w:r w:rsidRPr="004D51BB">
        <w:rPr>
          <w:rStyle w:val="StyleUnderline"/>
        </w:rPr>
        <w:t xml:space="preserve"> </w:t>
      </w:r>
      <w:r w:rsidRPr="00C1137D">
        <w:rPr>
          <w:rStyle w:val="StyleUnderline"/>
          <w:highlight w:val="cyan"/>
        </w:rPr>
        <w:t xml:space="preserve">is to </w:t>
      </w:r>
      <w:r w:rsidRPr="00C1137D">
        <w:rPr>
          <w:rStyle w:val="Emphasis"/>
          <w:highlight w:val="cyan"/>
        </w:rPr>
        <w:t>nationalize</w:t>
      </w:r>
      <w:r w:rsidRPr="00C1137D">
        <w:rPr>
          <w:rStyle w:val="StyleUnderline"/>
          <w:highlight w:val="cyan"/>
        </w:rPr>
        <w:t xml:space="preserve"> the</w:t>
      </w:r>
      <w:r w:rsidRPr="004D51BB">
        <w:rPr>
          <w:rStyle w:val="StyleUnderline"/>
        </w:rPr>
        <w:t xml:space="preserve"> military industrial </w:t>
      </w:r>
      <w:r w:rsidRPr="00C1137D">
        <w:rPr>
          <w:rStyle w:val="StyleUnderline"/>
          <w:highlight w:val="cyan"/>
        </w:rPr>
        <w:t>sector, which</w:t>
      </w:r>
      <w:r w:rsidRPr="004D51BB">
        <w:rPr>
          <w:rStyle w:val="StyleUnderline"/>
        </w:rPr>
        <w:t xml:space="preserve"> would </w:t>
      </w:r>
      <w:r w:rsidRPr="00C1137D">
        <w:rPr>
          <w:rStyle w:val="Emphasis"/>
          <w:highlight w:val="cyan"/>
        </w:rPr>
        <w:t>disconnect</w:t>
      </w:r>
      <w:r w:rsidRPr="004D51BB">
        <w:rPr>
          <w:rStyle w:val="Emphasis"/>
        </w:rPr>
        <w:t xml:space="preserve"> industry </w:t>
      </w:r>
      <w:r w:rsidRPr="00C1137D">
        <w:rPr>
          <w:rStyle w:val="Emphasis"/>
          <w:highlight w:val="cyan"/>
        </w:rPr>
        <w:t>profits</w:t>
      </w:r>
      <w:r w:rsidRPr="00C1137D">
        <w:rPr>
          <w:rStyle w:val="StyleUnderline"/>
          <w:highlight w:val="cyan"/>
        </w:rPr>
        <w:t xml:space="preserve"> from</w:t>
      </w:r>
      <w:r w:rsidRPr="004D51BB">
        <w:rPr>
          <w:rStyle w:val="StyleUnderline"/>
        </w:rPr>
        <w:t xml:space="preserve"> processes of </w:t>
      </w:r>
      <w:r w:rsidRPr="00C1137D">
        <w:rPr>
          <w:rStyle w:val="StyleUnderline"/>
          <w:highlight w:val="cyan"/>
        </w:rPr>
        <w:t>policy</w:t>
      </w:r>
      <w:r w:rsidRPr="004D51BB">
        <w:rPr>
          <w:rStyle w:val="StyleUnderline"/>
        </w:rPr>
        <w:t xml:space="preserve"> making, </w:t>
      </w:r>
      <w:r w:rsidRPr="00C1137D">
        <w:rPr>
          <w:rStyle w:val="Emphasis"/>
          <w:highlight w:val="cyan"/>
        </w:rPr>
        <w:t>redirect</w:t>
      </w:r>
      <w:r w:rsidRPr="004D51BB">
        <w:rPr>
          <w:rStyle w:val="Emphasis"/>
        </w:rPr>
        <w:t xml:space="preserve"> private </w:t>
      </w:r>
      <w:r w:rsidRPr="00C1137D">
        <w:rPr>
          <w:rStyle w:val="Emphasis"/>
          <w:highlight w:val="cyan"/>
        </w:rPr>
        <w:t>investment</w:t>
      </w:r>
      <w:r w:rsidRPr="004D51BB">
        <w:rPr>
          <w:rStyle w:val="StyleUnderline"/>
        </w:rPr>
        <w:t xml:space="preserve"> away from </w:t>
      </w:r>
      <w:r w:rsidRPr="004D51BB">
        <w:rPr>
          <w:rStyle w:val="Emphasis"/>
        </w:rPr>
        <w:t>military</w:t>
      </w:r>
      <w:r w:rsidRPr="004D51BB">
        <w:rPr>
          <w:rStyle w:val="StyleUnderline"/>
        </w:rPr>
        <w:t xml:space="preserve"> technologies, </w:t>
      </w:r>
      <w:r w:rsidRPr="00C1137D">
        <w:rPr>
          <w:rStyle w:val="StyleUnderline"/>
          <w:highlight w:val="cyan"/>
        </w:rPr>
        <w:t xml:space="preserve">turn </w:t>
      </w:r>
      <w:r w:rsidRPr="00C1137D">
        <w:rPr>
          <w:rStyle w:val="Emphasis"/>
          <w:highlight w:val="cyan"/>
        </w:rPr>
        <w:t>r</w:t>
      </w:r>
      <w:r w:rsidRPr="004D51BB">
        <w:rPr>
          <w:rStyle w:val="StyleUnderline"/>
        </w:rPr>
        <w:t xml:space="preserve">esearch </w:t>
      </w:r>
      <w:r w:rsidRPr="00C1137D">
        <w:rPr>
          <w:rStyle w:val="StyleUnderline"/>
          <w:highlight w:val="cyan"/>
        </w:rPr>
        <w:t xml:space="preserve">and </w:t>
      </w:r>
      <w:r w:rsidRPr="00C1137D">
        <w:rPr>
          <w:rStyle w:val="Emphasis"/>
          <w:highlight w:val="cyan"/>
        </w:rPr>
        <w:t>d</w:t>
      </w:r>
      <w:r w:rsidRPr="004D51BB">
        <w:rPr>
          <w:rStyle w:val="StyleUnderline"/>
        </w:rPr>
        <w:t xml:space="preserve">evelopment towards </w:t>
      </w:r>
      <w:r w:rsidRPr="00C1137D">
        <w:rPr>
          <w:rStyle w:val="StyleUnderline"/>
          <w:highlight w:val="cyan"/>
        </w:rPr>
        <w:t>civilian</w:t>
      </w:r>
      <w:r w:rsidRPr="004D51BB">
        <w:rPr>
          <w:rStyle w:val="StyleUnderline"/>
        </w:rPr>
        <w:t xml:space="preserve"> applications, </w:t>
      </w:r>
      <w:r w:rsidRPr="00C1137D">
        <w:rPr>
          <w:rStyle w:val="StyleUnderline"/>
          <w:highlight w:val="cyan"/>
        </w:rPr>
        <w:t xml:space="preserve">enhance </w:t>
      </w:r>
      <w:r w:rsidRPr="00C1137D">
        <w:rPr>
          <w:rStyle w:val="Emphasis"/>
          <w:highlight w:val="cyan"/>
        </w:rPr>
        <w:t>transparency</w:t>
      </w:r>
      <w:r w:rsidRPr="00C1137D">
        <w:rPr>
          <w:rStyle w:val="StyleUnderline"/>
          <w:highlight w:val="cyan"/>
        </w:rPr>
        <w:t xml:space="preserve"> and allow</w:t>
      </w:r>
      <w:r w:rsidRPr="004D51BB">
        <w:rPr>
          <w:rStyle w:val="StyleUnderline"/>
        </w:rPr>
        <w:t xml:space="preserve"> for greater </w:t>
      </w:r>
      <w:r w:rsidRPr="004D51BB">
        <w:rPr>
          <w:rStyle w:val="Emphasis"/>
        </w:rPr>
        <w:t xml:space="preserve">public </w:t>
      </w:r>
      <w:r w:rsidRPr="00C1137D">
        <w:rPr>
          <w:rStyle w:val="Emphasis"/>
          <w:highlight w:val="cyan"/>
        </w:rPr>
        <w:t>accountability</w:t>
      </w:r>
      <w:r w:rsidRPr="004D51BB">
        <w:rPr>
          <w:rStyle w:val="StyleUnderline"/>
        </w:rPr>
        <w:t xml:space="preserve"> around</w:t>
      </w:r>
      <w:r w:rsidRPr="00D10F2E">
        <w:rPr>
          <w:sz w:val="16"/>
        </w:rPr>
        <w:t xml:space="preserve"> questions of </w:t>
      </w:r>
      <w:r w:rsidRPr="004D51BB">
        <w:rPr>
          <w:rStyle w:val="StyleUnderline"/>
        </w:rPr>
        <w:t>war</w:t>
      </w:r>
      <w:r w:rsidRPr="00D10F2E">
        <w:rPr>
          <w:sz w:val="16"/>
        </w:rPr>
        <w:t xml:space="preserve"> and peace.</w:t>
      </w:r>
    </w:p>
    <w:p w14:paraId="071329B7" w14:textId="77777777" w:rsidR="008B3964" w:rsidRPr="00D10F2E" w:rsidRDefault="008B3964" w:rsidP="008B3964">
      <w:pPr>
        <w:rPr>
          <w:sz w:val="16"/>
        </w:rPr>
      </w:pPr>
      <w:r w:rsidRPr="00D10F2E">
        <w:rPr>
          <w:sz w:val="16"/>
        </w:rPr>
        <w:t>The False Promise of Leverage Through Arms Sales</w:t>
      </w:r>
    </w:p>
    <w:p w14:paraId="0534125F" w14:textId="77777777" w:rsidR="008B3964" w:rsidRPr="00D10F2E" w:rsidRDefault="008B3964" w:rsidP="008B3964">
      <w:pPr>
        <w:rPr>
          <w:sz w:val="16"/>
        </w:rPr>
      </w:pPr>
      <w:r w:rsidRPr="00D10F2E">
        <w:rPr>
          <w:sz w:val="16"/>
        </w:rPr>
        <w:t>Status quo commitments to the defense industry hinge on policy justifications linking arms sales and US interests. In the 1970s and 1980s, as American weapons sales to the Middle East began their stratospheric ascent, Congress expressed fears that Arab recipients would use them against Israel. The Carter Doctrine’s promise of a Rapid Deployment Force that could move to the Gulf in times of threat, however, allowed massive weapons sales—to Saudi Arabia in particular—to be characterized as prepositioned equipment that would ultimately be used by US, not Arab, soldiers.</w:t>
      </w:r>
    </w:p>
    <w:p w14:paraId="39B18587" w14:textId="77777777" w:rsidR="008B3964" w:rsidRPr="00D10F2E" w:rsidRDefault="008B3964" w:rsidP="008B3964">
      <w:pPr>
        <w:rPr>
          <w:sz w:val="16"/>
        </w:rPr>
      </w:pPr>
      <w:r w:rsidRPr="00D10F2E">
        <w:rPr>
          <w:sz w:val="16"/>
        </w:rPr>
        <w:t xml:space="preserve">As the Rapid Deployment Force concept gave way to permanent US basing and direct interventions in the Gulf, the policy argument for massive arms exports shifted. The new claim was that these sales gave the United States leverage over regional outcomes, both political and military. Such narratives are demonstrably false. Not only have decades of American arms sales, training and service now birthed Gulf military forces capable of (and increasingly eager to) wield their high-tech weapons, but </w:t>
      </w:r>
      <w:r w:rsidRPr="003150FA">
        <w:rPr>
          <w:rStyle w:val="StyleUnderline"/>
        </w:rPr>
        <w:t xml:space="preserve">the imagined </w:t>
      </w:r>
      <w:r w:rsidRPr="00C1137D">
        <w:rPr>
          <w:rStyle w:val="Emphasis"/>
          <w:highlight w:val="cyan"/>
        </w:rPr>
        <w:t>leverage</w:t>
      </w:r>
      <w:r w:rsidRPr="003150FA">
        <w:rPr>
          <w:rStyle w:val="StyleUnderline"/>
        </w:rPr>
        <w:t xml:space="preserve"> these sales were to have generated </w:t>
      </w:r>
      <w:r w:rsidRPr="00C1137D">
        <w:rPr>
          <w:rStyle w:val="StyleUnderline"/>
          <w:highlight w:val="cyan"/>
        </w:rPr>
        <w:t>is</w:t>
      </w:r>
      <w:r w:rsidRPr="003150FA">
        <w:rPr>
          <w:rStyle w:val="StyleUnderline"/>
        </w:rPr>
        <w:t xml:space="preserve"> </w:t>
      </w:r>
      <w:r w:rsidRPr="003150FA">
        <w:rPr>
          <w:rStyle w:val="Emphasis"/>
        </w:rPr>
        <w:t xml:space="preserve">glaringly </w:t>
      </w:r>
      <w:r w:rsidRPr="00C1137D">
        <w:rPr>
          <w:rStyle w:val="Emphasis"/>
          <w:highlight w:val="cyan"/>
        </w:rPr>
        <w:t>absent</w:t>
      </w:r>
      <w:r w:rsidRPr="00C1137D">
        <w:rPr>
          <w:rStyle w:val="StyleUnderline"/>
          <w:highlight w:val="cyan"/>
        </w:rPr>
        <w:t>. Despite</w:t>
      </w:r>
      <w:r w:rsidRPr="00D10F2E">
        <w:rPr>
          <w:sz w:val="16"/>
        </w:rPr>
        <w:t xml:space="preserve"> the </w:t>
      </w:r>
      <w:r w:rsidRPr="00C1137D">
        <w:rPr>
          <w:rStyle w:val="StyleUnderline"/>
          <w:highlight w:val="cyan"/>
        </w:rPr>
        <w:t>dependence</w:t>
      </w:r>
      <w:r w:rsidRPr="003150FA">
        <w:rPr>
          <w:rStyle w:val="StyleUnderline"/>
        </w:rPr>
        <w:t xml:space="preserve"> of Saudi Arabia and the </w:t>
      </w:r>
      <w:r w:rsidRPr="003150FA">
        <w:rPr>
          <w:rStyle w:val="Emphasis"/>
        </w:rPr>
        <w:t>U</w:t>
      </w:r>
      <w:r w:rsidRPr="003150FA">
        <w:rPr>
          <w:rStyle w:val="StyleUnderline"/>
        </w:rPr>
        <w:t xml:space="preserve">nited </w:t>
      </w:r>
      <w:r w:rsidRPr="003150FA">
        <w:rPr>
          <w:rStyle w:val="Emphasis"/>
        </w:rPr>
        <w:t>A</w:t>
      </w:r>
      <w:r w:rsidRPr="003150FA">
        <w:rPr>
          <w:rStyle w:val="StyleUnderline"/>
        </w:rPr>
        <w:t xml:space="preserve">rab </w:t>
      </w:r>
      <w:r w:rsidRPr="003150FA">
        <w:rPr>
          <w:rStyle w:val="Emphasis"/>
        </w:rPr>
        <w:t>E</w:t>
      </w:r>
      <w:r w:rsidRPr="003150FA">
        <w:rPr>
          <w:rStyle w:val="StyleUnderline"/>
        </w:rPr>
        <w:t>mirates</w:t>
      </w:r>
      <w:r w:rsidRPr="00D10F2E">
        <w:rPr>
          <w:sz w:val="16"/>
        </w:rPr>
        <w:t xml:space="preserve"> (UAE) </w:t>
      </w:r>
      <w:r w:rsidRPr="00C1137D">
        <w:rPr>
          <w:rStyle w:val="StyleUnderline"/>
          <w:highlight w:val="cyan"/>
        </w:rPr>
        <w:t>on US</w:t>
      </w:r>
      <w:r w:rsidRPr="00D10F2E">
        <w:rPr>
          <w:sz w:val="16"/>
        </w:rPr>
        <w:t xml:space="preserve"> and British </w:t>
      </w:r>
      <w:r w:rsidRPr="00C1137D">
        <w:rPr>
          <w:rStyle w:val="StyleUnderline"/>
          <w:highlight w:val="cyan"/>
        </w:rPr>
        <w:t>weapons</w:t>
      </w:r>
      <w:r w:rsidRPr="00D10F2E">
        <w:rPr>
          <w:sz w:val="16"/>
        </w:rPr>
        <w:t xml:space="preserve"> (and spare parts) </w:t>
      </w:r>
      <w:r w:rsidRPr="00C1137D">
        <w:rPr>
          <w:rStyle w:val="Emphasis"/>
          <w:highlight w:val="cyan"/>
        </w:rPr>
        <w:t>neither</w:t>
      </w:r>
      <w:r w:rsidRPr="003150FA">
        <w:rPr>
          <w:rStyle w:val="StyleUnderline"/>
        </w:rPr>
        <w:t xml:space="preserve"> has </w:t>
      </w:r>
      <w:r w:rsidRPr="00C1137D">
        <w:rPr>
          <w:rStyle w:val="StyleUnderline"/>
          <w:highlight w:val="cyan"/>
        </w:rPr>
        <w:t>demonstrated</w:t>
      </w:r>
      <w:r w:rsidRPr="003150FA">
        <w:rPr>
          <w:rStyle w:val="StyleUnderline"/>
        </w:rPr>
        <w:t xml:space="preserve"> </w:t>
      </w:r>
      <w:r w:rsidRPr="003150FA">
        <w:rPr>
          <w:rStyle w:val="Emphasis"/>
        </w:rPr>
        <w:t xml:space="preserve">any </w:t>
      </w:r>
      <w:r w:rsidRPr="00C1137D">
        <w:rPr>
          <w:rStyle w:val="Emphasis"/>
          <w:highlight w:val="cyan"/>
        </w:rPr>
        <w:t>restraint</w:t>
      </w:r>
      <w:r w:rsidRPr="003150FA">
        <w:rPr>
          <w:rStyle w:val="StyleUnderline"/>
        </w:rPr>
        <w:t xml:space="preserve"> in their assault on Yemen</w:t>
      </w:r>
      <w:r w:rsidRPr="00D10F2E">
        <w:rPr>
          <w:sz w:val="16"/>
        </w:rPr>
        <w:t>, despite public protestations from both exporters. The two largest regional recipients of free weapons (Egypt and Israel), presumably the most dependent on US weapons and therefore most likely to cave to US demands, have flagrantly violated the most basic desires of the US foreign policy establishment: maintaining lines of contact with the United States during the uprisings in 2011 and the coup in 2013 in Egypt, and putting a halt to new illegal Israeli settlements.</w:t>
      </w:r>
    </w:p>
    <w:p w14:paraId="6A5C5CAA" w14:textId="77777777" w:rsidR="008B3964" w:rsidRPr="00D10F2E" w:rsidRDefault="008B3964" w:rsidP="008B3964">
      <w:pPr>
        <w:rPr>
          <w:sz w:val="16"/>
        </w:rPr>
      </w:pPr>
      <w:r w:rsidRPr="00D10F2E">
        <w:rPr>
          <w:sz w:val="16"/>
        </w:rPr>
        <w:t xml:space="preserve">The reality is, </w:t>
      </w:r>
      <w:r w:rsidRPr="004D51BB">
        <w:rPr>
          <w:rStyle w:val="StyleUnderline"/>
        </w:rPr>
        <w:t xml:space="preserve">after </w:t>
      </w:r>
      <w:r w:rsidRPr="004D51BB">
        <w:rPr>
          <w:rStyle w:val="Emphasis"/>
        </w:rPr>
        <w:t>decades</w:t>
      </w:r>
      <w:r w:rsidRPr="004D51BB">
        <w:rPr>
          <w:rStyle w:val="StyleUnderline"/>
        </w:rPr>
        <w:t xml:space="preserve"> of </w:t>
      </w:r>
      <w:r w:rsidRPr="004D51BB">
        <w:rPr>
          <w:rStyle w:val="Emphasis"/>
        </w:rPr>
        <w:t>flooding the globe</w:t>
      </w:r>
      <w:r w:rsidRPr="004D51BB">
        <w:rPr>
          <w:rStyle w:val="StyleUnderline"/>
        </w:rPr>
        <w:t xml:space="preserve"> with weapons</w:t>
      </w:r>
      <w:r w:rsidRPr="003150FA">
        <w:rPr>
          <w:rStyle w:val="StyleUnderline"/>
        </w:rPr>
        <w:t xml:space="preserve">, their export is </w:t>
      </w:r>
      <w:r w:rsidRPr="003150FA">
        <w:rPr>
          <w:rStyle w:val="Emphasis"/>
        </w:rPr>
        <w:t>thoroughly routinized</w:t>
      </w:r>
      <w:r w:rsidRPr="003150FA">
        <w:rPr>
          <w:rStyle w:val="StyleUnderline"/>
        </w:rPr>
        <w:t xml:space="preserve">. Threats to withhold weapons are </w:t>
      </w:r>
      <w:r w:rsidRPr="003150FA">
        <w:rPr>
          <w:rStyle w:val="Emphasis"/>
        </w:rPr>
        <w:t>pretense</w:t>
      </w:r>
      <w:r w:rsidRPr="003150FA">
        <w:rPr>
          <w:rStyle w:val="StyleUnderline"/>
        </w:rPr>
        <w:t xml:space="preserve"> at best: The </w:t>
      </w:r>
      <w:r w:rsidRPr="00C1137D">
        <w:rPr>
          <w:rStyle w:val="StyleUnderline"/>
          <w:highlight w:val="cyan"/>
        </w:rPr>
        <w:t>networks</w:t>
      </w:r>
      <w:r w:rsidRPr="003150FA">
        <w:rPr>
          <w:rStyle w:val="StyleUnderline"/>
        </w:rPr>
        <w:t xml:space="preserve"> formed </w:t>
      </w:r>
      <w:r w:rsidRPr="00C1137D">
        <w:rPr>
          <w:rStyle w:val="StyleUnderline"/>
          <w:highlight w:val="cyan"/>
        </w:rPr>
        <w:t>between</w:t>
      </w:r>
      <w:r w:rsidRPr="00D10F2E">
        <w:rPr>
          <w:sz w:val="16"/>
        </w:rPr>
        <w:t xml:space="preserve"> the executives of </w:t>
      </w:r>
      <w:r w:rsidRPr="00C1137D">
        <w:rPr>
          <w:rStyle w:val="Emphasis"/>
          <w:highlight w:val="cyan"/>
        </w:rPr>
        <w:t>private</w:t>
      </w:r>
      <w:r w:rsidRPr="003150FA">
        <w:rPr>
          <w:rStyle w:val="Emphasis"/>
        </w:rPr>
        <w:t xml:space="preserve"> firms</w:t>
      </w:r>
      <w:r w:rsidRPr="003150FA">
        <w:rPr>
          <w:rStyle w:val="StyleUnderline"/>
        </w:rPr>
        <w:t xml:space="preserve"> </w:t>
      </w:r>
      <w:r w:rsidRPr="00C1137D">
        <w:rPr>
          <w:rStyle w:val="StyleUnderline"/>
          <w:highlight w:val="cyan"/>
        </w:rPr>
        <w:t>and</w:t>
      </w:r>
      <w:r w:rsidRPr="003150FA">
        <w:rPr>
          <w:rStyle w:val="StyleUnderline"/>
        </w:rPr>
        <w:t xml:space="preserve"> the </w:t>
      </w:r>
      <w:r w:rsidRPr="00C1137D">
        <w:rPr>
          <w:rStyle w:val="StyleUnderline"/>
          <w:highlight w:val="cyan"/>
        </w:rPr>
        <w:t>officials</w:t>
      </w:r>
      <w:r w:rsidRPr="00D10F2E">
        <w:rPr>
          <w:sz w:val="16"/>
        </w:rPr>
        <w:t xml:space="preserve"> and intermediaries </w:t>
      </w:r>
      <w:r w:rsidRPr="003150FA">
        <w:rPr>
          <w:rStyle w:val="StyleUnderline"/>
        </w:rPr>
        <w:t>in</w:t>
      </w:r>
      <w:r w:rsidRPr="00D10F2E">
        <w:rPr>
          <w:sz w:val="16"/>
        </w:rPr>
        <w:t xml:space="preserve"> major </w:t>
      </w:r>
      <w:r w:rsidRPr="003150FA">
        <w:rPr>
          <w:rStyle w:val="StyleUnderline"/>
        </w:rPr>
        <w:t xml:space="preserve">purchasing countries are so dense and well-developed they </w:t>
      </w:r>
      <w:r w:rsidRPr="00C1137D">
        <w:rPr>
          <w:rStyle w:val="StyleUnderline"/>
          <w:highlight w:val="cyan"/>
        </w:rPr>
        <w:t>can</w:t>
      </w:r>
      <w:r w:rsidRPr="003150FA">
        <w:rPr>
          <w:rStyle w:val="StyleUnderline"/>
        </w:rPr>
        <w:t xml:space="preserve"> </w:t>
      </w:r>
      <w:r w:rsidRPr="003150FA">
        <w:rPr>
          <w:rStyle w:val="Emphasis"/>
        </w:rPr>
        <w:t xml:space="preserve">easily </w:t>
      </w:r>
      <w:r w:rsidRPr="00C1137D">
        <w:rPr>
          <w:rStyle w:val="Emphasis"/>
          <w:highlight w:val="cyan"/>
        </w:rPr>
        <w:t>mobilize</w:t>
      </w:r>
      <w:r w:rsidRPr="003150FA">
        <w:rPr>
          <w:rStyle w:val="StyleUnderline"/>
        </w:rPr>
        <w:t xml:space="preserve"> the necessary </w:t>
      </w:r>
      <w:r w:rsidRPr="003150FA">
        <w:rPr>
          <w:rStyle w:val="Emphasis"/>
        </w:rPr>
        <w:t>political</w:t>
      </w:r>
      <w:r w:rsidRPr="003150FA">
        <w:rPr>
          <w:rStyle w:val="StyleUnderline"/>
        </w:rPr>
        <w:t xml:space="preserve"> and </w:t>
      </w:r>
      <w:r w:rsidRPr="003150FA">
        <w:rPr>
          <w:rStyle w:val="Emphasis"/>
        </w:rPr>
        <w:t xml:space="preserve">financial </w:t>
      </w:r>
      <w:r w:rsidRPr="00C1137D">
        <w:rPr>
          <w:rStyle w:val="Emphasis"/>
          <w:highlight w:val="cyan"/>
        </w:rPr>
        <w:t>resources</w:t>
      </w:r>
      <w:r w:rsidRPr="003150FA">
        <w:rPr>
          <w:rStyle w:val="StyleUnderline"/>
        </w:rPr>
        <w:t xml:space="preserve"> to overcome</w:t>
      </w:r>
      <w:r w:rsidRPr="00D10F2E">
        <w:rPr>
          <w:sz w:val="16"/>
        </w:rPr>
        <w:t xml:space="preserve"> potential </w:t>
      </w:r>
      <w:r w:rsidRPr="003150FA">
        <w:rPr>
          <w:rStyle w:val="StyleUnderline"/>
        </w:rPr>
        <w:t>opposition to specific arms</w:t>
      </w:r>
      <w:r w:rsidRPr="00D10F2E">
        <w:rPr>
          <w:sz w:val="16"/>
        </w:rPr>
        <w:t xml:space="preserve"> transfers. In the rare case of a ban, either the language is conceived so narrowly as to have little or no impact, another supplier quickly steps in to resume supply (as Australia recently did when Britain instituted a ban on granting new weapons licenses to the Gulf countries bombing Yemen) or the physical and legal structures meant to block transfers are easily circumvented. Major exporting countries are so desperate to subsidize their own domestic industries that they often compete to offer better financing terms to even the most abusive governments.</w:t>
      </w:r>
    </w:p>
    <w:p w14:paraId="745BD0AD" w14:textId="77777777" w:rsidR="008B3964" w:rsidRPr="00D10F2E" w:rsidRDefault="008B3964" w:rsidP="008B3964">
      <w:pPr>
        <w:rPr>
          <w:sz w:val="16"/>
        </w:rPr>
      </w:pPr>
      <w:r w:rsidRPr="003150FA">
        <w:rPr>
          <w:rStyle w:val="StyleUnderline"/>
        </w:rPr>
        <w:t>The argument</w:t>
      </w:r>
      <w:r w:rsidRPr="00D10F2E">
        <w:rPr>
          <w:sz w:val="16"/>
        </w:rPr>
        <w:t xml:space="preserve"> that </w:t>
      </w:r>
      <w:r w:rsidRPr="003150FA">
        <w:rPr>
          <w:rStyle w:val="StyleUnderline"/>
        </w:rPr>
        <w:t>weapons exports are a strategic</w:t>
      </w:r>
      <w:r w:rsidRPr="00D10F2E">
        <w:rPr>
          <w:sz w:val="16"/>
        </w:rPr>
        <w:t xml:space="preserve"> military </w:t>
      </w:r>
      <w:r w:rsidRPr="003150FA">
        <w:rPr>
          <w:rStyle w:val="StyleUnderline"/>
        </w:rPr>
        <w:t>choice</w:t>
      </w:r>
      <w:r w:rsidRPr="00D10F2E">
        <w:rPr>
          <w:sz w:val="16"/>
        </w:rPr>
        <w:t xml:space="preserve"> that allows the exporter to influence outcomes without deploying their own troops </w:t>
      </w:r>
      <w:r w:rsidRPr="003150FA">
        <w:rPr>
          <w:rStyle w:val="StyleUnderline"/>
        </w:rPr>
        <w:t xml:space="preserve">is </w:t>
      </w:r>
      <w:r w:rsidRPr="003150FA">
        <w:rPr>
          <w:rStyle w:val="Emphasis"/>
        </w:rPr>
        <w:t>farcical</w:t>
      </w:r>
      <w:r w:rsidRPr="00D10F2E">
        <w:rPr>
          <w:sz w:val="16"/>
        </w:rPr>
        <w:t>. First, the United States has </w:t>
      </w:r>
      <w:hyperlink r:id="rId9" w:history="1">
        <w:r w:rsidRPr="00D10F2E">
          <w:rPr>
            <w:rStyle w:val="Hyperlink"/>
            <w:sz w:val="16"/>
          </w:rPr>
          <w:t>troops</w:t>
        </w:r>
      </w:hyperlink>
      <w:r w:rsidRPr="00D10F2E">
        <w:rPr>
          <w:sz w:val="16"/>
        </w:rPr>
        <w:t xml:space="preserve"> in 150 countries, including 70,000 in the Middle East and Afghanistan, so weapons sales are not replacing boots on the ground. Second, </w:t>
      </w:r>
      <w:r w:rsidRPr="003150FA">
        <w:rPr>
          <w:rStyle w:val="StyleUnderline"/>
        </w:rPr>
        <w:t xml:space="preserve">the </w:t>
      </w:r>
      <w:r w:rsidRPr="003150FA">
        <w:rPr>
          <w:rStyle w:val="Emphasis"/>
        </w:rPr>
        <w:t>smuggling</w:t>
      </w:r>
      <w:r w:rsidRPr="003150FA">
        <w:rPr>
          <w:rStyle w:val="StyleUnderline"/>
        </w:rPr>
        <w:t xml:space="preserve"> and </w:t>
      </w:r>
      <w:r w:rsidRPr="00C1137D">
        <w:rPr>
          <w:rStyle w:val="Emphasis"/>
          <w:highlight w:val="cyan"/>
        </w:rPr>
        <w:t>prolif</w:t>
      </w:r>
      <w:r w:rsidRPr="003150FA">
        <w:rPr>
          <w:rStyle w:val="Emphasis"/>
        </w:rPr>
        <w:t>eration</w:t>
      </w:r>
      <w:r w:rsidRPr="003150FA">
        <w:rPr>
          <w:rStyle w:val="StyleUnderline"/>
        </w:rPr>
        <w:t xml:space="preserve"> </w:t>
      </w:r>
      <w:r w:rsidRPr="00C1137D">
        <w:rPr>
          <w:rStyle w:val="StyleUnderline"/>
          <w:highlight w:val="cyan"/>
        </w:rPr>
        <w:t>of</w:t>
      </w:r>
      <w:r w:rsidRPr="003150FA">
        <w:rPr>
          <w:rStyle w:val="StyleUnderline"/>
        </w:rPr>
        <w:t xml:space="preserve"> US </w:t>
      </w:r>
      <w:r w:rsidRPr="00C1137D">
        <w:rPr>
          <w:rStyle w:val="StyleUnderline"/>
          <w:highlight w:val="cyan"/>
        </w:rPr>
        <w:t>weapons</w:t>
      </w:r>
      <w:r w:rsidRPr="003150FA">
        <w:rPr>
          <w:rStyle w:val="StyleUnderline"/>
        </w:rPr>
        <w:t xml:space="preserve"> in </w:t>
      </w:r>
      <w:r w:rsidRPr="003150FA">
        <w:rPr>
          <w:rStyle w:val="Emphasis"/>
        </w:rPr>
        <w:t>conflict zones</w:t>
      </w:r>
      <w:r w:rsidRPr="003150FA">
        <w:rPr>
          <w:rStyle w:val="StyleUnderline"/>
        </w:rPr>
        <w:t xml:space="preserve"> where they end up being a </w:t>
      </w:r>
      <w:r w:rsidRPr="003150FA">
        <w:rPr>
          <w:rStyle w:val="Emphasis"/>
        </w:rPr>
        <w:t>force equalizer</w:t>
      </w:r>
      <w:r w:rsidRPr="003150FA">
        <w:rPr>
          <w:rStyle w:val="StyleUnderline"/>
        </w:rPr>
        <w:t xml:space="preserve"> in the enemy’s favor suggests that </w:t>
      </w:r>
      <w:r w:rsidRPr="003150FA">
        <w:rPr>
          <w:rStyle w:val="Emphasis"/>
        </w:rPr>
        <w:t>flooding</w:t>
      </w:r>
      <w:r w:rsidRPr="003150FA">
        <w:rPr>
          <w:rStyle w:val="StyleUnderline"/>
        </w:rPr>
        <w:t xml:space="preserve"> a place </w:t>
      </w:r>
      <w:r w:rsidRPr="003150FA">
        <w:rPr>
          <w:rStyle w:val="Emphasis"/>
        </w:rPr>
        <w:t>with weapons</w:t>
      </w:r>
      <w:r w:rsidRPr="003150FA">
        <w:rPr>
          <w:rStyle w:val="StyleUnderline"/>
        </w:rPr>
        <w:t xml:space="preserve"> is</w:t>
      </w:r>
      <w:r w:rsidRPr="00D10F2E">
        <w:rPr>
          <w:sz w:val="16"/>
        </w:rPr>
        <w:t xml:space="preserve"> (if anything) </w:t>
      </w:r>
      <w:r w:rsidRPr="003150FA">
        <w:rPr>
          <w:rStyle w:val="StyleUnderline"/>
        </w:rPr>
        <w:t>a basic tactical error that</w:t>
      </w:r>
      <w:r w:rsidRPr="00D10F2E">
        <w:rPr>
          <w:sz w:val="16"/>
        </w:rPr>
        <w:t xml:space="preserve"> somehow </w:t>
      </w:r>
      <w:r w:rsidRPr="00C1137D">
        <w:rPr>
          <w:rStyle w:val="StyleUnderline"/>
          <w:highlight w:val="cyan"/>
        </w:rPr>
        <w:t xml:space="preserve">gets </w:t>
      </w:r>
      <w:r w:rsidRPr="00C1137D">
        <w:rPr>
          <w:rStyle w:val="Emphasis"/>
          <w:highlight w:val="cyan"/>
        </w:rPr>
        <w:t>repeated</w:t>
      </w:r>
      <w:r w:rsidRPr="003150FA">
        <w:rPr>
          <w:rStyle w:val="StyleUnderline"/>
        </w:rPr>
        <w:t xml:space="preserve"> ad nauseum</w:t>
      </w:r>
      <w:r w:rsidRPr="00D10F2E">
        <w:rPr>
          <w:sz w:val="16"/>
        </w:rPr>
        <w:t>. Even in the hands of trusted regional allies like Jordan, US weapons (supplied by the CIA) have been used directly in </w:t>
      </w:r>
      <w:hyperlink r:id="rId10" w:history="1">
        <w:r w:rsidRPr="00D10F2E">
          <w:rPr>
            <w:rStyle w:val="Hyperlink"/>
            <w:sz w:val="16"/>
          </w:rPr>
          <w:t>attacks</w:t>
        </w:r>
      </w:hyperlink>
      <w:r w:rsidRPr="00D10F2E">
        <w:rPr>
          <w:sz w:val="16"/>
        </w:rPr>
        <w:t> on American personnel.</w:t>
      </w:r>
    </w:p>
    <w:p w14:paraId="016184C6" w14:textId="77777777" w:rsidR="008B3964" w:rsidRPr="00D10F2E" w:rsidRDefault="008B3964" w:rsidP="008B3964">
      <w:pPr>
        <w:rPr>
          <w:rStyle w:val="Style13ptBold"/>
          <w:b w:val="0"/>
          <w:bCs w:val="0"/>
          <w:sz w:val="16"/>
        </w:rPr>
      </w:pPr>
      <w:r w:rsidRPr="003150FA">
        <w:rPr>
          <w:rStyle w:val="StyleUnderline"/>
        </w:rPr>
        <w:t xml:space="preserve">If </w:t>
      </w:r>
      <w:r w:rsidRPr="003150FA">
        <w:rPr>
          <w:rStyle w:val="Emphasis"/>
        </w:rPr>
        <w:t>arms sales</w:t>
      </w:r>
      <w:r w:rsidRPr="003150FA">
        <w:rPr>
          <w:rStyle w:val="StyleUnderline"/>
        </w:rPr>
        <w:t xml:space="preserve"> are not a policy tool</w:t>
      </w:r>
      <w:r w:rsidRPr="00D10F2E">
        <w:rPr>
          <w:sz w:val="16"/>
        </w:rPr>
        <w:t xml:space="preserve"> designed </w:t>
      </w:r>
      <w:r w:rsidRPr="003150FA">
        <w:rPr>
          <w:rStyle w:val="StyleUnderline"/>
        </w:rPr>
        <w:t xml:space="preserve">to provide leverage or influence, what are they for? </w:t>
      </w:r>
      <w:r w:rsidRPr="00C1137D">
        <w:rPr>
          <w:rStyle w:val="StyleUnderline"/>
          <w:highlight w:val="cyan"/>
        </w:rPr>
        <w:t>The</w:t>
      </w:r>
      <w:r w:rsidRPr="003150FA">
        <w:rPr>
          <w:rStyle w:val="StyleUnderline"/>
        </w:rPr>
        <w:t xml:space="preserve"> </w:t>
      </w:r>
      <w:r w:rsidRPr="003150FA">
        <w:rPr>
          <w:rStyle w:val="Emphasis"/>
        </w:rPr>
        <w:t xml:space="preserve">short </w:t>
      </w:r>
      <w:r w:rsidRPr="00C1137D">
        <w:rPr>
          <w:rStyle w:val="Emphasis"/>
          <w:highlight w:val="cyan"/>
        </w:rPr>
        <w:t>answer</w:t>
      </w:r>
      <w:r w:rsidRPr="00C1137D">
        <w:rPr>
          <w:rStyle w:val="StyleUnderline"/>
          <w:highlight w:val="cyan"/>
        </w:rPr>
        <w:t xml:space="preserve"> is</w:t>
      </w:r>
      <w:r w:rsidRPr="00D10F2E">
        <w:rPr>
          <w:sz w:val="16"/>
        </w:rPr>
        <w:t xml:space="preserve"> that they are for </w:t>
      </w:r>
      <w:r w:rsidRPr="00C1137D">
        <w:rPr>
          <w:rStyle w:val="Emphasis"/>
          <w:highlight w:val="cyan"/>
        </w:rPr>
        <w:t>profit</w:t>
      </w:r>
      <w:r w:rsidRPr="00C1137D">
        <w:rPr>
          <w:rStyle w:val="StyleUnderline"/>
          <w:highlight w:val="cyan"/>
        </w:rPr>
        <w:t xml:space="preserve">. The </w:t>
      </w:r>
      <w:r w:rsidRPr="00C1137D">
        <w:rPr>
          <w:rStyle w:val="Emphasis"/>
          <w:highlight w:val="cyan"/>
        </w:rPr>
        <w:t>linkage</w:t>
      </w:r>
      <w:r w:rsidRPr="003150FA">
        <w:rPr>
          <w:rStyle w:val="StyleUnderline"/>
        </w:rPr>
        <w:t xml:space="preserve"> between war and profit </w:t>
      </w:r>
      <w:r w:rsidRPr="00C1137D">
        <w:rPr>
          <w:rStyle w:val="StyleUnderline"/>
          <w:highlight w:val="cyan"/>
        </w:rPr>
        <w:t>is</w:t>
      </w:r>
      <w:r w:rsidRPr="003150FA">
        <w:rPr>
          <w:rStyle w:val="StyleUnderline"/>
        </w:rPr>
        <w:t xml:space="preserve"> </w:t>
      </w:r>
      <w:r w:rsidRPr="003150FA">
        <w:rPr>
          <w:rStyle w:val="Emphasis"/>
        </w:rPr>
        <w:t>direct</w:t>
      </w:r>
      <w:r w:rsidRPr="003150FA">
        <w:rPr>
          <w:rStyle w:val="StyleUnderline"/>
        </w:rPr>
        <w:t xml:space="preserve"> and </w:t>
      </w:r>
      <w:r w:rsidRPr="00C1137D">
        <w:rPr>
          <w:rStyle w:val="Emphasis"/>
          <w:highlight w:val="cyan"/>
        </w:rPr>
        <w:t>clear</w:t>
      </w:r>
      <w:r w:rsidRPr="00D10F2E">
        <w:rPr>
          <w:sz w:val="16"/>
        </w:rPr>
        <w:t>. For example, in the 24-hour period after the US assassination of Iranian Maj. Gen. Qassem Soleimani, the stock holdings of just five individual weapons industry executives </w:t>
      </w:r>
      <w:hyperlink r:id="rId11" w:history="1">
        <w:r w:rsidRPr="00D10F2E">
          <w:rPr>
            <w:rStyle w:val="Hyperlink"/>
            <w:sz w:val="16"/>
          </w:rPr>
          <w:t>increased</w:t>
        </w:r>
      </w:hyperlink>
      <w:r w:rsidRPr="00D10F2E">
        <w:rPr>
          <w:sz w:val="16"/>
        </w:rPr>
        <w:t xml:space="preserve"> by $7 million. Multiply this number by tens of thousands of executives and shareholders spread throughout the industry and it is clear why </w:t>
      </w:r>
      <w:r w:rsidRPr="00C1137D">
        <w:rPr>
          <w:rStyle w:val="StyleUnderline"/>
          <w:highlight w:val="cyan"/>
        </w:rPr>
        <w:t>there are</w:t>
      </w:r>
      <w:r w:rsidRPr="003150FA">
        <w:rPr>
          <w:rStyle w:val="StyleUnderline"/>
        </w:rPr>
        <w:t xml:space="preserve"> an </w:t>
      </w:r>
      <w:r w:rsidRPr="003150FA">
        <w:rPr>
          <w:rStyle w:val="Emphasis"/>
        </w:rPr>
        <w:t>enormous number</w:t>
      </w:r>
      <w:r w:rsidRPr="003150FA">
        <w:rPr>
          <w:rStyle w:val="StyleUnderline"/>
        </w:rPr>
        <w:t xml:space="preserve"> of</w:t>
      </w:r>
      <w:r w:rsidRPr="00D10F2E">
        <w:rPr>
          <w:sz w:val="16"/>
        </w:rPr>
        <w:t xml:space="preserve"> white collar </w:t>
      </w:r>
      <w:r w:rsidRPr="00C1137D">
        <w:rPr>
          <w:rStyle w:val="StyleUnderline"/>
          <w:highlight w:val="cyan"/>
        </w:rPr>
        <w:t xml:space="preserve">professionals </w:t>
      </w:r>
      <w:r w:rsidRPr="00C1137D">
        <w:rPr>
          <w:rStyle w:val="Emphasis"/>
          <w:highlight w:val="cyan"/>
        </w:rPr>
        <w:t>committed</w:t>
      </w:r>
      <w:r w:rsidRPr="00C1137D">
        <w:rPr>
          <w:rStyle w:val="StyleUnderline"/>
          <w:highlight w:val="cyan"/>
        </w:rPr>
        <w:t xml:space="preserve"> to a </w:t>
      </w:r>
      <w:r w:rsidRPr="00C1137D">
        <w:rPr>
          <w:rStyle w:val="Emphasis"/>
          <w:highlight w:val="cyan"/>
        </w:rPr>
        <w:t>militant</w:t>
      </w:r>
      <w:r w:rsidRPr="003150FA">
        <w:rPr>
          <w:rStyle w:val="Emphasis"/>
        </w:rPr>
        <w:t xml:space="preserve"> US </w:t>
      </w:r>
      <w:r w:rsidRPr="00C1137D">
        <w:rPr>
          <w:rStyle w:val="Emphasis"/>
          <w:highlight w:val="cyan"/>
        </w:rPr>
        <w:t>posture</w:t>
      </w:r>
      <w:r w:rsidRPr="003150FA">
        <w:rPr>
          <w:rStyle w:val="StyleUnderline"/>
        </w:rPr>
        <w:t xml:space="preserve"> that serves their</w:t>
      </w:r>
      <w:r w:rsidRPr="00D10F2E">
        <w:rPr>
          <w:sz w:val="16"/>
        </w:rPr>
        <w:t xml:space="preserve"> own professional and </w:t>
      </w:r>
      <w:r w:rsidRPr="003150FA">
        <w:rPr>
          <w:rStyle w:val="StyleUnderline"/>
        </w:rPr>
        <w:t>personal livelihood</w:t>
      </w:r>
      <w:r w:rsidRPr="00D10F2E">
        <w:rPr>
          <w:sz w:val="16"/>
        </w:rPr>
        <w:t>.</w:t>
      </w:r>
    </w:p>
    <w:p w14:paraId="152F403A" w14:textId="77777777" w:rsidR="008B3964" w:rsidRPr="001B5C68" w:rsidRDefault="008B3964" w:rsidP="008B3964">
      <w:pPr>
        <w:pStyle w:val="Heading4"/>
      </w:pPr>
      <w:r>
        <w:t xml:space="preserve">Defense contractors are </w:t>
      </w:r>
      <w:r>
        <w:rPr>
          <w:u w:val="single"/>
        </w:rPr>
        <w:t>merchants</w:t>
      </w:r>
      <w:r>
        <w:t xml:space="preserve"> of </w:t>
      </w:r>
      <w:r>
        <w:rPr>
          <w:u w:val="single"/>
        </w:rPr>
        <w:t>nuclear war</w:t>
      </w:r>
      <w:r>
        <w:t xml:space="preserve">---unchecked industrial control of the military will cause </w:t>
      </w:r>
      <w:r>
        <w:rPr>
          <w:u w:val="single"/>
        </w:rPr>
        <w:t>intentional</w:t>
      </w:r>
      <w:r>
        <w:t xml:space="preserve"> AND </w:t>
      </w:r>
      <w:r>
        <w:rPr>
          <w:u w:val="single"/>
        </w:rPr>
        <w:t>miscalculated</w:t>
      </w:r>
      <w:r>
        <w:t xml:space="preserve"> nuclear aggression. </w:t>
      </w:r>
    </w:p>
    <w:p w14:paraId="50BFAF90" w14:textId="77777777" w:rsidR="008B3964" w:rsidRDefault="008B3964" w:rsidP="008B3964">
      <w:r>
        <w:rPr>
          <w:rStyle w:val="Style13ptBold"/>
        </w:rPr>
        <w:t xml:space="preserve">Owens ’20 </w:t>
      </w:r>
      <w:r w:rsidRPr="00D51DDE">
        <w:t xml:space="preserve">[Jasmine; September 18; M.A. Candidate in the Nonproliferation and Terrorism Studies program at the Middlebury Institute of International Studies, B.A. International Studies and certificates in Environmental Studies and African Studies from the University of Wisconsin-Madison; Responsible Statecraft, “The merchants of nuclear war are striving and thriving through the pandemic,” </w:t>
      </w:r>
      <w:hyperlink r:id="rId12" w:history="1">
        <w:r w:rsidRPr="00BE0C76">
          <w:rPr>
            <w:rStyle w:val="Hyperlink"/>
          </w:rPr>
          <w:t>https://responsiblestatecraft.org/2020/09/18/the-merchants-of-nuclear-war-are-striving-and-thriving-through-the-pandemic/</w:t>
        </w:r>
      </w:hyperlink>
      <w:r w:rsidRPr="00D51DDE">
        <w:t>]</w:t>
      </w:r>
    </w:p>
    <w:p w14:paraId="64BEF905" w14:textId="77777777" w:rsidR="008B3964" w:rsidRPr="001B5C68" w:rsidRDefault="008B3964" w:rsidP="008B3964">
      <w:pPr>
        <w:rPr>
          <w:sz w:val="16"/>
        </w:rPr>
      </w:pPr>
      <w:r w:rsidRPr="001B5C68">
        <w:rPr>
          <w:sz w:val="16"/>
        </w:rPr>
        <w:t xml:space="preserve">More </w:t>
      </w:r>
      <w:r w:rsidRPr="00D51DDE">
        <w:rPr>
          <w:rStyle w:val="StyleUnderline"/>
        </w:rPr>
        <w:t>Americans</w:t>
      </w:r>
      <w:r w:rsidRPr="001B5C68">
        <w:rPr>
          <w:sz w:val="16"/>
        </w:rPr>
        <w:t xml:space="preserve"> than ever today </w:t>
      </w:r>
      <w:r w:rsidRPr="00D51DDE">
        <w:rPr>
          <w:rStyle w:val="StyleUnderline"/>
        </w:rPr>
        <w:t xml:space="preserve">have begun to </w:t>
      </w:r>
      <w:r w:rsidRPr="00C1137D">
        <w:rPr>
          <w:rStyle w:val="Emphasis"/>
          <w:highlight w:val="cyan"/>
        </w:rPr>
        <w:t>question</w:t>
      </w:r>
      <w:r w:rsidRPr="00D51DDE">
        <w:rPr>
          <w:rStyle w:val="Emphasis"/>
        </w:rPr>
        <w:t xml:space="preserve"> the efficacy</w:t>
      </w:r>
      <w:r w:rsidRPr="00D51DDE">
        <w:rPr>
          <w:rStyle w:val="StyleUnderline"/>
        </w:rPr>
        <w:t xml:space="preserve"> of the systems that govern it</w:t>
      </w:r>
      <w:r w:rsidRPr="001B5C68">
        <w:rPr>
          <w:sz w:val="16"/>
        </w:rPr>
        <w:t xml:space="preserve">, specifically the policing and justice systems. Add to the mix the current and ongoing threats from climate change and global pandemic, and it becomes clearer that </w:t>
      </w:r>
      <w:r w:rsidRPr="00D51DDE">
        <w:rPr>
          <w:rStyle w:val="StyleUnderline"/>
        </w:rPr>
        <w:t>this movement</w:t>
      </w:r>
      <w:r w:rsidRPr="001B5C68">
        <w:rPr>
          <w:sz w:val="16"/>
        </w:rPr>
        <w:t xml:space="preserve"> of change </w:t>
      </w:r>
      <w:r w:rsidRPr="00D51DDE">
        <w:rPr>
          <w:rStyle w:val="Emphasis"/>
        </w:rPr>
        <w:t>must</w:t>
      </w:r>
      <w:r w:rsidRPr="00D51DDE">
        <w:rPr>
          <w:rStyle w:val="StyleUnderline"/>
        </w:rPr>
        <w:t xml:space="preserve"> make its way to </w:t>
      </w:r>
      <w:r w:rsidRPr="00C1137D">
        <w:rPr>
          <w:rStyle w:val="StyleUnderline"/>
          <w:highlight w:val="cyan"/>
        </w:rPr>
        <w:t>the</w:t>
      </w:r>
      <w:r w:rsidRPr="00D51DDE">
        <w:rPr>
          <w:rStyle w:val="StyleUnderline"/>
        </w:rPr>
        <w:t xml:space="preserve"> nuclear </w:t>
      </w:r>
      <w:r w:rsidRPr="00C1137D">
        <w:rPr>
          <w:rStyle w:val="Emphasis"/>
          <w:highlight w:val="cyan"/>
        </w:rPr>
        <w:t>defense</w:t>
      </w:r>
      <w:r w:rsidRPr="00C1137D">
        <w:rPr>
          <w:rStyle w:val="StyleUnderline"/>
          <w:highlight w:val="cyan"/>
        </w:rPr>
        <w:t xml:space="preserve"> system </w:t>
      </w:r>
      <w:r w:rsidRPr="00C1137D">
        <w:rPr>
          <w:rStyle w:val="Emphasis"/>
          <w:highlight w:val="cyan"/>
        </w:rPr>
        <w:t>before</w:t>
      </w:r>
      <w:r w:rsidRPr="00D51DDE">
        <w:rPr>
          <w:rStyle w:val="Emphasis"/>
        </w:rPr>
        <w:t xml:space="preserve"> it is </w:t>
      </w:r>
      <w:r w:rsidRPr="00C1137D">
        <w:rPr>
          <w:rStyle w:val="Emphasis"/>
          <w:highlight w:val="cyan"/>
        </w:rPr>
        <w:t>too late</w:t>
      </w:r>
      <w:r w:rsidRPr="001B5C68">
        <w:rPr>
          <w:sz w:val="16"/>
        </w:rPr>
        <w:t xml:space="preserve">. </w:t>
      </w:r>
    </w:p>
    <w:p w14:paraId="0D6424EA" w14:textId="77777777" w:rsidR="008B3964" w:rsidRPr="001B5C68" w:rsidRDefault="008B3964" w:rsidP="008B3964">
      <w:pPr>
        <w:rPr>
          <w:sz w:val="16"/>
        </w:rPr>
      </w:pPr>
      <w:r w:rsidRPr="001B5C68">
        <w:rPr>
          <w:sz w:val="16"/>
        </w:rPr>
        <w:t xml:space="preserve">For example: </w:t>
      </w:r>
      <w:r w:rsidRPr="00D51DDE">
        <w:rPr>
          <w:rStyle w:val="StyleUnderline"/>
        </w:rPr>
        <w:t xml:space="preserve">the Air Force awarded a </w:t>
      </w:r>
      <w:r w:rsidRPr="00C1137D">
        <w:rPr>
          <w:rStyle w:val="Emphasis"/>
          <w:highlight w:val="cyan"/>
        </w:rPr>
        <w:t>contract</w:t>
      </w:r>
      <w:r w:rsidRPr="00D51DDE">
        <w:rPr>
          <w:rStyle w:val="StyleUnderline"/>
        </w:rPr>
        <w:t xml:space="preserve"> for the </w:t>
      </w:r>
      <w:r w:rsidRPr="00D51DDE">
        <w:rPr>
          <w:rStyle w:val="Emphasis"/>
        </w:rPr>
        <w:t>G</w:t>
      </w:r>
      <w:r w:rsidRPr="00D51DDE">
        <w:rPr>
          <w:rStyle w:val="StyleUnderline"/>
        </w:rPr>
        <w:t xml:space="preserve">round </w:t>
      </w:r>
      <w:r w:rsidRPr="00D51DDE">
        <w:rPr>
          <w:rStyle w:val="Emphasis"/>
        </w:rPr>
        <w:t>B</w:t>
      </w:r>
      <w:r w:rsidRPr="00D51DDE">
        <w:rPr>
          <w:rStyle w:val="StyleUnderline"/>
        </w:rPr>
        <w:t xml:space="preserve">ased </w:t>
      </w:r>
      <w:r w:rsidRPr="00D51DDE">
        <w:rPr>
          <w:rStyle w:val="Emphasis"/>
        </w:rPr>
        <w:t>S</w:t>
      </w:r>
      <w:r w:rsidRPr="00D51DDE">
        <w:rPr>
          <w:rStyle w:val="StyleUnderline"/>
        </w:rPr>
        <w:t xml:space="preserve">trategic </w:t>
      </w:r>
      <w:r w:rsidRPr="00D51DDE">
        <w:rPr>
          <w:rStyle w:val="Emphasis"/>
        </w:rPr>
        <w:t>D</w:t>
      </w:r>
      <w:r w:rsidRPr="00D51DDE">
        <w:rPr>
          <w:rStyle w:val="StyleUnderline"/>
        </w:rPr>
        <w:t>eterrent to Northrop Grumman</w:t>
      </w:r>
      <w:r w:rsidRPr="001B5C68">
        <w:rPr>
          <w:sz w:val="16"/>
        </w:rPr>
        <w:t xml:space="preserve"> on September 8, </w:t>
      </w:r>
      <w:r w:rsidRPr="00C1137D">
        <w:rPr>
          <w:rStyle w:val="Emphasis"/>
          <w:highlight w:val="cyan"/>
        </w:rPr>
        <w:t>expedit</w:t>
      </w:r>
      <w:r w:rsidRPr="00D51DDE">
        <w:rPr>
          <w:rStyle w:val="Emphasis"/>
        </w:rPr>
        <w:t>ing</w:t>
      </w:r>
      <w:r w:rsidRPr="00D51DDE">
        <w:rPr>
          <w:rStyle w:val="StyleUnderline"/>
        </w:rPr>
        <w:t xml:space="preserve"> the </w:t>
      </w:r>
      <w:r w:rsidRPr="00C1137D">
        <w:rPr>
          <w:rStyle w:val="StyleUnderline"/>
          <w:highlight w:val="cyan"/>
        </w:rPr>
        <w:t>production of</w:t>
      </w:r>
      <w:r w:rsidRPr="00D51DDE">
        <w:rPr>
          <w:rStyle w:val="StyleUnderline"/>
        </w:rPr>
        <w:t xml:space="preserve"> more </w:t>
      </w:r>
      <w:r w:rsidRPr="00C1137D">
        <w:rPr>
          <w:rStyle w:val="Emphasis"/>
          <w:highlight w:val="cyan"/>
        </w:rPr>
        <w:t>nuc</w:t>
      </w:r>
      <w:r w:rsidRPr="00D51DDE">
        <w:rPr>
          <w:rStyle w:val="Emphasis"/>
        </w:rPr>
        <w:t>lear missile</w:t>
      </w:r>
      <w:r w:rsidRPr="00C1137D">
        <w:rPr>
          <w:rStyle w:val="Emphasis"/>
          <w:highlight w:val="cyan"/>
        </w:rPr>
        <w:t>s</w:t>
      </w:r>
      <w:r w:rsidRPr="00D51DDE">
        <w:rPr>
          <w:rStyle w:val="StyleUnderline"/>
        </w:rPr>
        <w:t xml:space="preserve"> in a time </w:t>
      </w:r>
      <w:r w:rsidRPr="00C1137D">
        <w:rPr>
          <w:rStyle w:val="StyleUnderline"/>
          <w:highlight w:val="cyan"/>
        </w:rPr>
        <w:t xml:space="preserve">when </w:t>
      </w:r>
      <w:r w:rsidRPr="00C1137D">
        <w:rPr>
          <w:rStyle w:val="Emphasis"/>
          <w:highlight w:val="cyan"/>
        </w:rPr>
        <w:t>arms control</w:t>
      </w:r>
      <w:r w:rsidRPr="00D51DDE">
        <w:rPr>
          <w:rStyle w:val="StyleUnderline"/>
        </w:rPr>
        <w:t xml:space="preserve"> and </w:t>
      </w:r>
      <w:r w:rsidRPr="00D51DDE">
        <w:rPr>
          <w:rStyle w:val="Emphasis"/>
        </w:rPr>
        <w:t>cooperation</w:t>
      </w:r>
      <w:r w:rsidRPr="00D51DDE">
        <w:rPr>
          <w:rStyle w:val="StyleUnderline"/>
        </w:rPr>
        <w:t xml:space="preserve"> </w:t>
      </w:r>
      <w:r w:rsidRPr="00C1137D">
        <w:rPr>
          <w:rStyle w:val="StyleUnderline"/>
          <w:highlight w:val="cyan"/>
        </w:rPr>
        <w:t xml:space="preserve">is </w:t>
      </w:r>
      <w:r w:rsidRPr="00C1137D">
        <w:rPr>
          <w:rStyle w:val="Emphasis"/>
          <w:highlight w:val="cyan"/>
        </w:rPr>
        <w:t>deteriorating</w:t>
      </w:r>
      <w:r w:rsidRPr="00C1137D">
        <w:rPr>
          <w:rStyle w:val="StyleUnderline"/>
          <w:highlight w:val="cyan"/>
        </w:rPr>
        <w:t>, and</w:t>
      </w:r>
      <w:r w:rsidRPr="00D51DDE">
        <w:rPr>
          <w:rStyle w:val="StyleUnderline"/>
        </w:rPr>
        <w:t xml:space="preserve"> the </w:t>
      </w:r>
      <w:r w:rsidRPr="00C1137D">
        <w:rPr>
          <w:rStyle w:val="StyleUnderline"/>
          <w:highlight w:val="cyan"/>
        </w:rPr>
        <w:t>reimagining</w:t>
      </w:r>
      <w:r w:rsidRPr="00D51DDE">
        <w:rPr>
          <w:rStyle w:val="StyleUnderline"/>
        </w:rPr>
        <w:t xml:space="preserve"> of </w:t>
      </w:r>
      <w:r w:rsidRPr="00C1137D">
        <w:rPr>
          <w:rStyle w:val="StyleUnderline"/>
          <w:highlight w:val="cyan"/>
        </w:rPr>
        <w:t xml:space="preserve">a </w:t>
      </w:r>
      <w:r w:rsidRPr="00C1137D">
        <w:rPr>
          <w:rStyle w:val="Emphasis"/>
          <w:highlight w:val="cyan"/>
        </w:rPr>
        <w:t>Nuc</w:t>
      </w:r>
      <w:r w:rsidRPr="00D51DDE">
        <w:rPr>
          <w:rStyle w:val="Emphasis"/>
        </w:rPr>
        <w:t xml:space="preserve">lear </w:t>
      </w:r>
      <w:r w:rsidRPr="00C1137D">
        <w:rPr>
          <w:rStyle w:val="Emphasis"/>
          <w:highlight w:val="cyan"/>
        </w:rPr>
        <w:t>Arms Race 2.0</w:t>
      </w:r>
      <w:r w:rsidRPr="00D51DDE">
        <w:rPr>
          <w:rStyle w:val="StyleUnderline"/>
        </w:rPr>
        <w:t xml:space="preserve"> is on the horizon</w:t>
      </w:r>
      <w:r w:rsidRPr="001B5C68">
        <w:rPr>
          <w:sz w:val="16"/>
        </w:rPr>
        <w:t xml:space="preserve">. </w:t>
      </w:r>
    </w:p>
    <w:p w14:paraId="55E8CE4B" w14:textId="77777777" w:rsidR="008B3964" w:rsidRPr="001B5C68" w:rsidRDefault="008B3964" w:rsidP="008B3964">
      <w:pPr>
        <w:rPr>
          <w:sz w:val="16"/>
        </w:rPr>
      </w:pPr>
      <w:r w:rsidRPr="001B5C68">
        <w:rPr>
          <w:sz w:val="16"/>
        </w:rPr>
        <w:t xml:space="preserve">There is no doubt that the </w:t>
      </w:r>
      <w:r w:rsidRPr="00D51DDE">
        <w:rPr>
          <w:rStyle w:val="StyleUnderline"/>
        </w:rPr>
        <w:t>Trump</w:t>
      </w:r>
      <w:r w:rsidRPr="001B5C68">
        <w:rPr>
          <w:sz w:val="16"/>
        </w:rPr>
        <w:t xml:space="preserve"> administration, </w:t>
      </w:r>
      <w:r w:rsidRPr="00D51DDE">
        <w:rPr>
          <w:rStyle w:val="StyleUnderline"/>
        </w:rPr>
        <w:t xml:space="preserve">with help from </w:t>
      </w:r>
      <w:r w:rsidRPr="00C1137D">
        <w:rPr>
          <w:rStyle w:val="StyleUnderline"/>
          <w:highlight w:val="cyan"/>
        </w:rPr>
        <w:t xml:space="preserve">the </w:t>
      </w:r>
      <w:r w:rsidRPr="00C1137D">
        <w:rPr>
          <w:rStyle w:val="Emphasis"/>
          <w:highlight w:val="cyan"/>
        </w:rPr>
        <w:t>m</w:t>
      </w:r>
      <w:r w:rsidRPr="00D51DDE">
        <w:rPr>
          <w:rStyle w:val="StyleUnderline"/>
        </w:rPr>
        <w:t>ilitary-</w:t>
      </w:r>
      <w:r w:rsidRPr="00C1137D">
        <w:rPr>
          <w:rStyle w:val="Emphasis"/>
          <w:highlight w:val="cyan"/>
        </w:rPr>
        <w:t>i</w:t>
      </w:r>
      <w:r w:rsidRPr="00D51DDE">
        <w:rPr>
          <w:rStyle w:val="StyleUnderline"/>
        </w:rPr>
        <w:t xml:space="preserve">ndustrial </w:t>
      </w:r>
      <w:r w:rsidRPr="00C1137D">
        <w:rPr>
          <w:rStyle w:val="Emphasis"/>
          <w:highlight w:val="cyan"/>
        </w:rPr>
        <w:t>c</w:t>
      </w:r>
      <w:r w:rsidRPr="00D51DDE">
        <w:rPr>
          <w:rStyle w:val="StyleUnderline"/>
        </w:rPr>
        <w:t xml:space="preserve">omplex, </w:t>
      </w:r>
      <w:r w:rsidRPr="00C1137D">
        <w:rPr>
          <w:rStyle w:val="StyleUnderline"/>
          <w:highlight w:val="cyan"/>
        </w:rPr>
        <w:t xml:space="preserve">is </w:t>
      </w:r>
      <w:r w:rsidRPr="00C1137D">
        <w:rPr>
          <w:rStyle w:val="Emphasis"/>
          <w:highlight w:val="cyan"/>
        </w:rPr>
        <w:t>dismantling</w:t>
      </w:r>
      <w:r w:rsidRPr="00D51DDE">
        <w:rPr>
          <w:rStyle w:val="StyleUnderline"/>
        </w:rPr>
        <w:t xml:space="preserve"> the U.S. arms control regime</w:t>
      </w:r>
      <w:r w:rsidRPr="001B5C68">
        <w:rPr>
          <w:sz w:val="16"/>
        </w:rPr>
        <w:t xml:space="preserve">, and more recently, seemingly using the pandemic as a distraction.  </w:t>
      </w:r>
    </w:p>
    <w:p w14:paraId="5F3EF04E" w14:textId="77777777" w:rsidR="008B3964" w:rsidRPr="001B5C68" w:rsidRDefault="008B3964" w:rsidP="008B3964">
      <w:pPr>
        <w:rPr>
          <w:sz w:val="16"/>
        </w:rPr>
      </w:pPr>
      <w:r w:rsidRPr="001B5C68">
        <w:rPr>
          <w:sz w:val="16"/>
        </w:rPr>
        <w:t xml:space="preserve">President Trump has so far withdrawn the United States from the Intermediate-Range Nuclear Forces Treaty and the Open Skies Treaty, while destroying any trust countries may have had in the United States for future cooperation.  </w:t>
      </w:r>
    </w:p>
    <w:p w14:paraId="0C95D11B" w14:textId="77777777" w:rsidR="008B3964" w:rsidRPr="001B5C68" w:rsidRDefault="008B3964" w:rsidP="008B3964">
      <w:pPr>
        <w:rPr>
          <w:sz w:val="16"/>
        </w:rPr>
      </w:pPr>
      <w:r w:rsidRPr="001B5C68">
        <w:rPr>
          <w:sz w:val="16"/>
        </w:rPr>
        <w:t xml:space="preserve">As the expiration of New START looms on the horizon, the U.S. Presidential Envoy for Arms Control, Marshall Billingslea, has stated that the United States is unlikely to extend the treaty despite the fact that </w:t>
      </w:r>
      <w:r w:rsidRPr="00D51DDE">
        <w:rPr>
          <w:rStyle w:val="StyleUnderline"/>
        </w:rPr>
        <w:t>New START is</w:t>
      </w:r>
      <w:r w:rsidRPr="001B5C68">
        <w:rPr>
          <w:sz w:val="16"/>
        </w:rPr>
        <w:t xml:space="preserve"> currently </w:t>
      </w:r>
      <w:r w:rsidRPr="00C1137D">
        <w:rPr>
          <w:rStyle w:val="StyleUnderline"/>
          <w:highlight w:val="cyan"/>
        </w:rPr>
        <w:t xml:space="preserve">the </w:t>
      </w:r>
      <w:r w:rsidRPr="00C1137D">
        <w:rPr>
          <w:rStyle w:val="Emphasis"/>
          <w:highlight w:val="cyan"/>
        </w:rPr>
        <w:t>only</w:t>
      </w:r>
      <w:r w:rsidRPr="00C1137D">
        <w:rPr>
          <w:rStyle w:val="StyleUnderline"/>
          <w:highlight w:val="cyan"/>
        </w:rPr>
        <w:t xml:space="preserve"> treaty preventing</w:t>
      </w:r>
      <w:r w:rsidRPr="00D51DDE">
        <w:rPr>
          <w:rStyle w:val="StyleUnderline"/>
        </w:rPr>
        <w:t xml:space="preserve"> an </w:t>
      </w:r>
      <w:r w:rsidRPr="00D51DDE">
        <w:rPr>
          <w:rStyle w:val="Emphasis"/>
        </w:rPr>
        <w:t xml:space="preserve">all-out </w:t>
      </w:r>
      <w:r w:rsidRPr="00C1137D">
        <w:rPr>
          <w:rStyle w:val="Emphasis"/>
          <w:highlight w:val="cyan"/>
        </w:rPr>
        <w:t>nucl</w:t>
      </w:r>
      <w:r w:rsidRPr="00D51DDE">
        <w:rPr>
          <w:rStyle w:val="Emphasis"/>
        </w:rPr>
        <w:t xml:space="preserve">ear </w:t>
      </w:r>
      <w:r w:rsidRPr="00C1137D">
        <w:rPr>
          <w:rStyle w:val="Emphasis"/>
          <w:highlight w:val="cyan"/>
        </w:rPr>
        <w:t>arms race</w:t>
      </w:r>
      <w:r w:rsidRPr="00D51DDE">
        <w:rPr>
          <w:rStyle w:val="StyleUnderline"/>
        </w:rPr>
        <w:t xml:space="preserve"> between the </w:t>
      </w:r>
      <w:r w:rsidRPr="00D51DDE">
        <w:rPr>
          <w:rStyle w:val="Emphasis"/>
        </w:rPr>
        <w:t>U</w:t>
      </w:r>
      <w:r w:rsidRPr="00D51DDE">
        <w:rPr>
          <w:rStyle w:val="StyleUnderline"/>
        </w:rPr>
        <w:t xml:space="preserve">nited </w:t>
      </w:r>
      <w:r w:rsidRPr="00D51DDE">
        <w:rPr>
          <w:rStyle w:val="Emphasis"/>
        </w:rPr>
        <w:t>S</w:t>
      </w:r>
      <w:r w:rsidRPr="00D51DDE">
        <w:rPr>
          <w:rStyle w:val="StyleUnderline"/>
        </w:rPr>
        <w:t xml:space="preserve">tates and </w:t>
      </w:r>
      <w:r w:rsidRPr="00D51DDE">
        <w:rPr>
          <w:rStyle w:val="Emphasis"/>
        </w:rPr>
        <w:t>Russia</w:t>
      </w:r>
      <w:r w:rsidRPr="001B5C68">
        <w:rPr>
          <w:sz w:val="16"/>
        </w:rPr>
        <w:t xml:space="preserve"> (and potentially other nuclear weapon states as well). </w:t>
      </w:r>
    </w:p>
    <w:p w14:paraId="6A83BA72" w14:textId="77777777" w:rsidR="008B3964" w:rsidRPr="001B5C68" w:rsidRDefault="008B3964" w:rsidP="008B3964">
      <w:pPr>
        <w:rPr>
          <w:sz w:val="16"/>
        </w:rPr>
      </w:pPr>
      <w:r w:rsidRPr="001B5C68">
        <w:rPr>
          <w:sz w:val="16"/>
        </w:rPr>
        <w:t xml:space="preserve">Now, the </w:t>
      </w:r>
      <w:r w:rsidRPr="00D51DDE">
        <w:rPr>
          <w:rStyle w:val="StyleUnderline"/>
        </w:rPr>
        <w:t>Trump</w:t>
      </w:r>
      <w:r w:rsidRPr="001B5C68">
        <w:rPr>
          <w:sz w:val="16"/>
        </w:rPr>
        <w:t xml:space="preserve"> administration </w:t>
      </w:r>
      <w:r w:rsidRPr="00D51DDE">
        <w:rPr>
          <w:rStyle w:val="StyleUnderline"/>
        </w:rPr>
        <w:t>is causing</w:t>
      </w:r>
      <w:r w:rsidRPr="001B5C68">
        <w:rPr>
          <w:sz w:val="16"/>
        </w:rPr>
        <w:t xml:space="preserve"> more </w:t>
      </w:r>
      <w:r w:rsidRPr="00D51DDE">
        <w:rPr>
          <w:rStyle w:val="Emphasis"/>
        </w:rPr>
        <w:t>lasting damage</w:t>
      </w:r>
      <w:r w:rsidRPr="00D51DDE">
        <w:rPr>
          <w:rStyle w:val="StyleUnderline"/>
        </w:rPr>
        <w:t xml:space="preserve"> as it seeks to </w:t>
      </w:r>
      <w:r w:rsidRPr="00D51DDE">
        <w:rPr>
          <w:rStyle w:val="Emphasis"/>
        </w:rPr>
        <w:t>expedite</w:t>
      </w:r>
      <w:r w:rsidRPr="00D51DDE">
        <w:rPr>
          <w:rStyle w:val="StyleUnderline"/>
        </w:rPr>
        <w:t xml:space="preserve"> the </w:t>
      </w:r>
      <w:r w:rsidRPr="00D51DDE">
        <w:rPr>
          <w:rStyle w:val="Emphasis"/>
        </w:rPr>
        <w:t>contracts</w:t>
      </w:r>
      <w:r w:rsidRPr="00D51DDE">
        <w:rPr>
          <w:rStyle w:val="StyleUnderline"/>
        </w:rPr>
        <w:t xml:space="preserve"> of the Long-Range Standoff weapon, which will bolster U.S. air </w:t>
      </w:r>
      <w:r w:rsidRPr="00D51DDE">
        <w:rPr>
          <w:rStyle w:val="Emphasis"/>
        </w:rPr>
        <w:t>nuclear forces</w:t>
      </w:r>
      <w:r w:rsidRPr="00D51DDE">
        <w:rPr>
          <w:rStyle w:val="StyleUnderline"/>
        </w:rPr>
        <w:t xml:space="preserve">, and the </w:t>
      </w:r>
      <w:r w:rsidRPr="00D51DDE">
        <w:rPr>
          <w:rStyle w:val="Emphasis"/>
        </w:rPr>
        <w:t>GBSD</w:t>
      </w:r>
      <w:r w:rsidRPr="001B5C68">
        <w:rPr>
          <w:sz w:val="16"/>
        </w:rPr>
        <w:t xml:space="preserve">, the new missile </w:t>
      </w:r>
      <w:r w:rsidRPr="00D51DDE">
        <w:rPr>
          <w:rStyle w:val="StyleUnderline"/>
        </w:rPr>
        <w:t>that will be replacing the</w:t>
      </w:r>
      <w:r w:rsidRPr="001B5C68">
        <w:rPr>
          <w:sz w:val="16"/>
        </w:rPr>
        <w:t xml:space="preserve"> Minuteman III </w:t>
      </w:r>
      <w:r w:rsidRPr="00D51DDE">
        <w:rPr>
          <w:rStyle w:val="Emphasis"/>
        </w:rPr>
        <w:t>i</w:t>
      </w:r>
      <w:r w:rsidRPr="00D51DDE">
        <w:rPr>
          <w:rStyle w:val="StyleUnderline"/>
        </w:rPr>
        <w:t>nter</w:t>
      </w:r>
      <w:r w:rsidRPr="00D51DDE">
        <w:rPr>
          <w:rStyle w:val="Emphasis"/>
        </w:rPr>
        <w:t>c</w:t>
      </w:r>
      <w:r w:rsidRPr="00D51DDE">
        <w:rPr>
          <w:rStyle w:val="StyleUnderline"/>
        </w:rPr>
        <w:t xml:space="preserve">ontinental </w:t>
      </w:r>
      <w:r w:rsidRPr="00D51DDE">
        <w:rPr>
          <w:rStyle w:val="Emphasis"/>
        </w:rPr>
        <w:t>b</w:t>
      </w:r>
      <w:r w:rsidRPr="00D51DDE">
        <w:rPr>
          <w:rStyle w:val="StyleUnderline"/>
        </w:rPr>
        <w:t xml:space="preserve">allistic </w:t>
      </w:r>
      <w:r w:rsidRPr="00D51DDE">
        <w:rPr>
          <w:rStyle w:val="Emphasis"/>
        </w:rPr>
        <w:t>m</w:t>
      </w:r>
      <w:r w:rsidRPr="00D51DDE">
        <w:rPr>
          <w:rStyle w:val="StyleUnderline"/>
        </w:rPr>
        <w:t>issile</w:t>
      </w:r>
      <w:r w:rsidRPr="001B5C68">
        <w:rPr>
          <w:sz w:val="16"/>
        </w:rPr>
        <w:t xml:space="preserve"> leg of the U.S. nuclear-triad. </w:t>
      </w:r>
    </w:p>
    <w:p w14:paraId="5A9485BF" w14:textId="77777777" w:rsidR="008B3964" w:rsidRPr="001B5C68" w:rsidRDefault="008B3964" w:rsidP="008B3964">
      <w:pPr>
        <w:rPr>
          <w:sz w:val="16"/>
        </w:rPr>
      </w:pPr>
      <w:r w:rsidRPr="001B5C68">
        <w:rPr>
          <w:sz w:val="16"/>
        </w:rPr>
        <w:t xml:space="preserve">In April, </w:t>
      </w:r>
      <w:r w:rsidRPr="00D51DDE">
        <w:rPr>
          <w:rStyle w:val="StyleUnderline"/>
        </w:rPr>
        <w:t xml:space="preserve">the Air Force awarded the LRSO contract to </w:t>
      </w:r>
      <w:r w:rsidRPr="00D51DDE">
        <w:rPr>
          <w:rStyle w:val="Emphasis"/>
        </w:rPr>
        <w:t>Raytheon</w:t>
      </w:r>
      <w:r w:rsidRPr="001B5C68">
        <w:rPr>
          <w:sz w:val="16"/>
        </w:rPr>
        <w:t xml:space="preserve">, two years ahead of schedule, </w:t>
      </w:r>
      <w:r w:rsidRPr="00D51DDE">
        <w:rPr>
          <w:rStyle w:val="StyleUnderline"/>
        </w:rPr>
        <w:t>with no</w:t>
      </w:r>
      <w:r w:rsidRPr="001B5C68">
        <w:rPr>
          <w:sz w:val="16"/>
        </w:rPr>
        <w:t xml:space="preserve"> real </w:t>
      </w:r>
      <w:r w:rsidRPr="00D51DDE">
        <w:rPr>
          <w:rStyle w:val="StyleUnderline"/>
        </w:rPr>
        <w:t>explanation</w:t>
      </w:r>
      <w:r w:rsidRPr="001B5C68">
        <w:rPr>
          <w:sz w:val="16"/>
        </w:rPr>
        <w:t xml:space="preserve"> as to why. It’s no coincidence that Secretary of Defense, Mark Esper, was the top lobbyist and vice president of governmental relations at Raytheon before joining the Trump administration. </w:t>
      </w:r>
    </w:p>
    <w:p w14:paraId="0EDBE487" w14:textId="77777777" w:rsidR="008B3964" w:rsidRPr="001B5C68" w:rsidRDefault="008B3964" w:rsidP="008B3964">
      <w:pPr>
        <w:rPr>
          <w:sz w:val="16"/>
        </w:rPr>
      </w:pPr>
      <w:r w:rsidRPr="001B5C68">
        <w:rPr>
          <w:sz w:val="16"/>
        </w:rPr>
        <w:t xml:space="preserve">The Air Force awarded the GBSD contract to Northrop Grumman, which became the sole bidder in 2019 after Boeing dropped out. This sparked controversy and even a federal investigation after Boeing’s complaints of unfair competition. The lack of competition on the contract has caused the price tag to surge to $85 billion and counting. It shouldn’t come as a surprise that not only did Northrop Grumman spend $5.6 million in 2018 campaign contributions, but that it has also given more than $4 million to important members of the Senate and House Armed Services Committees. </w:t>
      </w:r>
    </w:p>
    <w:p w14:paraId="24DAD75A" w14:textId="77777777" w:rsidR="008B3964" w:rsidRPr="001B5C68" w:rsidRDefault="008B3964" w:rsidP="008B3964">
      <w:pPr>
        <w:rPr>
          <w:sz w:val="16"/>
        </w:rPr>
      </w:pPr>
      <w:r w:rsidRPr="001B5C68">
        <w:rPr>
          <w:sz w:val="16"/>
        </w:rPr>
        <w:t xml:space="preserve">Some experts posit that the LRSO and GBSD contracts have been expedited to finalize the contracts so that if there will be a change in administration come November, a new administration will have less power to stop them, particularly if the weapons are already being manufactured. </w:t>
      </w:r>
    </w:p>
    <w:p w14:paraId="7A845608" w14:textId="77777777" w:rsidR="008B3964" w:rsidRPr="001B5C68" w:rsidRDefault="008B3964" w:rsidP="008B3964">
      <w:pPr>
        <w:rPr>
          <w:sz w:val="16"/>
        </w:rPr>
      </w:pPr>
      <w:r w:rsidRPr="00D51DDE">
        <w:rPr>
          <w:rStyle w:val="StyleUnderline"/>
        </w:rPr>
        <w:t xml:space="preserve">The </w:t>
      </w:r>
      <w:r w:rsidRPr="00C1137D">
        <w:rPr>
          <w:rStyle w:val="Emphasis"/>
          <w:highlight w:val="cyan"/>
        </w:rPr>
        <w:t>expedition</w:t>
      </w:r>
      <w:r w:rsidRPr="00C1137D">
        <w:rPr>
          <w:rStyle w:val="StyleUnderline"/>
          <w:highlight w:val="cyan"/>
        </w:rPr>
        <w:t xml:space="preserve"> of</w:t>
      </w:r>
      <w:r w:rsidRPr="00D51DDE">
        <w:rPr>
          <w:rStyle w:val="StyleUnderline"/>
        </w:rPr>
        <w:t xml:space="preserve"> these </w:t>
      </w:r>
      <w:r w:rsidRPr="00C1137D">
        <w:rPr>
          <w:rStyle w:val="Emphasis"/>
          <w:highlight w:val="cyan"/>
        </w:rPr>
        <w:t>contracts</w:t>
      </w:r>
      <w:r w:rsidRPr="00D51DDE">
        <w:rPr>
          <w:rStyle w:val="StyleUnderline"/>
        </w:rPr>
        <w:t xml:space="preserve"> and </w:t>
      </w:r>
      <w:r w:rsidRPr="00D51DDE">
        <w:rPr>
          <w:rStyle w:val="Emphasis"/>
        </w:rPr>
        <w:t>production</w:t>
      </w:r>
      <w:r w:rsidRPr="00D51DDE">
        <w:rPr>
          <w:rStyle w:val="StyleUnderline"/>
        </w:rPr>
        <w:t xml:space="preserve"> of these weapons </w:t>
      </w:r>
      <w:r w:rsidRPr="00C1137D">
        <w:rPr>
          <w:rStyle w:val="StyleUnderline"/>
          <w:highlight w:val="cyan"/>
        </w:rPr>
        <w:t>is</w:t>
      </w:r>
      <w:r w:rsidRPr="00D51DDE">
        <w:rPr>
          <w:rStyle w:val="StyleUnderline"/>
        </w:rPr>
        <w:t xml:space="preserve"> worrisome</w:t>
      </w:r>
      <w:r w:rsidRPr="001B5C68">
        <w:rPr>
          <w:sz w:val="16"/>
        </w:rPr>
        <w:t xml:space="preserve">. Experts say the </w:t>
      </w:r>
      <w:r w:rsidRPr="008B4D55">
        <w:rPr>
          <w:rStyle w:val="StyleUnderline"/>
        </w:rPr>
        <w:t xml:space="preserve">it’s </w:t>
      </w:r>
      <w:r w:rsidRPr="00C1137D">
        <w:rPr>
          <w:rStyle w:val="Emphasis"/>
          <w:highlight w:val="cyan"/>
        </w:rPr>
        <w:t>dangerous</w:t>
      </w:r>
      <w:r w:rsidRPr="008B4D55">
        <w:rPr>
          <w:rStyle w:val="StyleUnderline"/>
        </w:rPr>
        <w:t xml:space="preserve"> to add a </w:t>
      </w:r>
      <w:r w:rsidRPr="008B4D55">
        <w:rPr>
          <w:rStyle w:val="Emphasis"/>
        </w:rPr>
        <w:t>cruise missile</w:t>
      </w:r>
      <w:r w:rsidRPr="008B4D55">
        <w:rPr>
          <w:rStyle w:val="StyleUnderline"/>
        </w:rPr>
        <w:t xml:space="preserve"> to the U.S. arsenal</w:t>
      </w:r>
      <w:r w:rsidRPr="001B5C68">
        <w:rPr>
          <w:sz w:val="16"/>
        </w:rPr>
        <w:t xml:space="preserve"> — the LRSO — </w:t>
      </w:r>
      <w:r w:rsidRPr="008B4D55">
        <w:rPr>
          <w:rStyle w:val="StyleUnderline"/>
        </w:rPr>
        <w:t>that can carry</w:t>
      </w:r>
      <w:r w:rsidRPr="001B5C68">
        <w:rPr>
          <w:sz w:val="16"/>
        </w:rPr>
        <w:t xml:space="preserve"> both </w:t>
      </w:r>
      <w:r w:rsidRPr="008B4D55">
        <w:rPr>
          <w:rStyle w:val="StyleUnderline"/>
        </w:rPr>
        <w:t xml:space="preserve">a conventional and nuclear payload because </w:t>
      </w:r>
      <w:r w:rsidRPr="00C1137D">
        <w:rPr>
          <w:rStyle w:val="StyleUnderline"/>
          <w:highlight w:val="cyan"/>
        </w:rPr>
        <w:t>it would</w:t>
      </w:r>
      <w:r w:rsidRPr="008B4D55">
        <w:rPr>
          <w:rStyle w:val="StyleUnderline"/>
        </w:rPr>
        <w:t xml:space="preserve"> </w:t>
      </w:r>
      <w:r w:rsidRPr="008B4D55">
        <w:rPr>
          <w:rStyle w:val="Emphasis"/>
        </w:rPr>
        <w:t xml:space="preserve">seriously </w:t>
      </w:r>
      <w:r w:rsidRPr="00C1137D">
        <w:rPr>
          <w:rStyle w:val="Emphasis"/>
          <w:highlight w:val="cyan"/>
        </w:rPr>
        <w:t>raise</w:t>
      </w:r>
      <w:r w:rsidRPr="008B4D55">
        <w:rPr>
          <w:rStyle w:val="StyleUnderline"/>
        </w:rPr>
        <w:t xml:space="preserve"> the </w:t>
      </w:r>
      <w:r w:rsidRPr="00C1137D">
        <w:rPr>
          <w:rStyle w:val="Emphasis"/>
          <w:highlight w:val="cyan"/>
        </w:rPr>
        <w:t>risk of miscalc</w:t>
      </w:r>
      <w:r w:rsidRPr="008B4D55">
        <w:rPr>
          <w:rStyle w:val="Emphasis"/>
        </w:rPr>
        <w:t>ulation</w:t>
      </w:r>
      <w:r w:rsidRPr="008B4D55">
        <w:rPr>
          <w:rStyle w:val="StyleUnderline"/>
        </w:rPr>
        <w:t xml:space="preserve"> </w:t>
      </w:r>
      <w:r w:rsidRPr="00C1137D">
        <w:rPr>
          <w:rStyle w:val="StyleUnderline"/>
          <w:highlight w:val="cyan"/>
        </w:rPr>
        <w:t>and</w:t>
      </w:r>
      <w:r w:rsidRPr="001B5C68">
        <w:rPr>
          <w:sz w:val="16"/>
        </w:rPr>
        <w:t xml:space="preserve"> the </w:t>
      </w:r>
      <w:r w:rsidRPr="008B4D55">
        <w:rPr>
          <w:rStyle w:val="StyleUnderline"/>
        </w:rPr>
        <w:t xml:space="preserve">potential for </w:t>
      </w:r>
      <w:r w:rsidRPr="00C1137D">
        <w:rPr>
          <w:rStyle w:val="Emphasis"/>
          <w:highlight w:val="cyan"/>
        </w:rPr>
        <w:t>nuc</w:t>
      </w:r>
      <w:r w:rsidRPr="008B4D55">
        <w:rPr>
          <w:rStyle w:val="Emphasis"/>
        </w:rPr>
        <w:t xml:space="preserve">lear </w:t>
      </w:r>
      <w:r w:rsidRPr="00C1137D">
        <w:rPr>
          <w:rStyle w:val="Emphasis"/>
          <w:highlight w:val="cyan"/>
        </w:rPr>
        <w:t>war</w:t>
      </w:r>
      <w:r w:rsidRPr="001B5C68">
        <w:rPr>
          <w:sz w:val="16"/>
        </w:rPr>
        <w:t xml:space="preserve">. Critics of the GBSD contract assert that these types of land-based weapons aren’t even necessary. Indeed, in addition to being an obscenely expensive contract, ICBMs are the most vulnerable leg of the nuclear triad and could be phased out without weakening the US’ nuclear deterrent. </w:t>
      </w:r>
    </w:p>
    <w:p w14:paraId="41E575E7" w14:textId="77777777" w:rsidR="008B3964" w:rsidRPr="001B5C68" w:rsidRDefault="008B3964" w:rsidP="008B3964">
      <w:pPr>
        <w:rPr>
          <w:sz w:val="16"/>
        </w:rPr>
      </w:pPr>
      <w:r w:rsidRPr="00C1137D">
        <w:rPr>
          <w:rStyle w:val="StyleUnderline"/>
          <w:highlight w:val="cyan"/>
        </w:rPr>
        <w:t xml:space="preserve">The </w:t>
      </w:r>
      <w:r w:rsidRPr="00C1137D">
        <w:rPr>
          <w:rStyle w:val="Emphasis"/>
          <w:highlight w:val="cyan"/>
        </w:rPr>
        <w:t>claws of the military</w:t>
      </w:r>
      <w:r w:rsidRPr="008B4D55">
        <w:rPr>
          <w:rStyle w:val="Emphasis"/>
        </w:rPr>
        <w:t xml:space="preserve">-industrial </w:t>
      </w:r>
      <w:r w:rsidRPr="00C1137D">
        <w:rPr>
          <w:rStyle w:val="Emphasis"/>
          <w:highlight w:val="cyan"/>
        </w:rPr>
        <w:t>complex</w:t>
      </w:r>
      <w:r w:rsidRPr="00C1137D">
        <w:rPr>
          <w:rStyle w:val="StyleUnderline"/>
          <w:highlight w:val="cyan"/>
        </w:rPr>
        <w:t xml:space="preserve"> reach further</w:t>
      </w:r>
      <w:r w:rsidRPr="008B4D55">
        <w:rPr>
          <w:rStyle w:val="StyleUnderline"/>
        </w:rPr>
        <w:t xml:space="preserve"> than</w:t>
      </w:r>
      <w:r w:rsidRPr="001B5C68">
        <w:rPr>
          <w:sz w:val="16"/>
        </w:rPr>
        <w:t xml:space="preserve"> just the </w:t>
      </w:r>
      <w:r w:rsidRPr="008B4D55">
        <w:rPr>
          <w:rStyle w:val="StyleUnderline"/>
        </w:rPr>
        <w:t>Trump</w:t>
      </w:r>
      <w:r w:rsidRPr="001B5C68">
        <w:rPr>
          <w:sz w:val="16"/>
        </w:rPr>
        <w:t xml:space="preserve"> administration. Not only do members of the Senate and House Armed Services Committees receive sizable campaign contributions from defense contractors, there is also an entire Senate Intercontinental Ballistic Missile Coalition that works to ensure contracts like these succeed. Northrop Grumman has provided $1.6 million to the coalition since 2012 to protect the ICBM program and prevent the implementation of any alternatives. </w:t>
      </w:r>
    </w:p>
    <w:p w14:paraId="1AE908A5" w14:textId="77777777" w:rsidR="008B3964" w:rsidRPr="001B5C68" w:rsidRDefault="008B3964" w:rsidP="008B3964">
      <w:pPr>
        <w:rPr>
          <w:sz w:val="16"/>
        </w:rPr>
      </w:pPr>
      <w:r w:rsidRPr="00C1137D">
        <w:rPr>
          <w:rStyle w:val="StyleUnderline"/>
          <w:highlight w:val="cyan"/>
        </w:rPr>
        <w:t>Why is this</w:t>
      </w:r>
      <w:r w:rsidRPr="008B4D55">
        <w:rPr>
          <w:rStyle w:val="StyleUnderline"/>
        </w:rPr>
        <w:t xml:space="preserve"> happening? </w:t>
      </w:r>
      <w:r w:rsidRPr="00C1137D">
        <w:rPr>
          <w:rStyle w:val="StyleUnderline"/>
          <w:highlight w:val="cyan"/>
        </w:rPr>
        <w:t>The</w:t>
      </w:r>
      <w:r w:rsidRPr="001B5C68">
        <w:rPr>
          <w:sz w:val="16"/>
        </w:rPr>
        <w:t xml:space="preserve"> simple </w:t>
      </w:r>
      <w:r w:rsidRPr="00C1137D">
        <w:rPr>
          <w:rStyle w:val="Emphasis"/>
          <w:highlight w:val="cyan"/>
        </w:rPr>
        <w:t>answer</w:t>
      </w:r>
      <w:r w:rsidRPr="00C1137D">
        <w:rPr>
          <w:rStyle w:val="StyleUnderline"/>
          <w:highlight w:val="cyan"/>
        </w:rPr>
        <w:t xml:space="preserve"> is</w:t>
      </w:r>
      <w:r w:rsidRPr="008B4D55">
        <w:rPr>
          <w:rStyle w:val="StyleUnderline"/>
        </w:rPr>
        <w:t xml:space="preserve"> that </w:t>
      </w:r>
      <w:r w:rsidRPr="00C1137D">
        <w:rPr>
          <w:rStyle w:val="Emphasis"/>
          <w:highlight w:val="cyan"/>
        </w:rPr>
        <w:t>arms races</w:t>
      </w:r>
      <w:r w:rsidRPr="00C1137D">
        <w:rPr>
          <w:rStyle w:val="StyleUnderline"/>
          <w:highlight w:val="cyan"/>
        </w:rPr>
        <w:t xml:space="preserve"> are</w:t>
      </w:r>
      <w:r w:rsidRPr="008B4D55">
        <w:rPr>
          <w:rStyle w:val="StyleUnderline"/>
        </w:rPr>
        <w:t xml:space="preserve"> </w:t>
      </w:r>
      <w:r w:rsidRPr="008B4D55">
        <w:rPr>
          <w:rStyle w:val="Emphasis"/>
        </w:rPr>
        <w:t xml:space="preserve">effective </w:t>
      </w:r>
      <w:r w:rsidRPr="00C1137D">
        <w:rPr>
          <w:rStyle w:val="Emphasis"/>
          <w:highlight w:val="cyan"/>
        </w:rPr>
        <w:t>business</w:t>
      </w:r>
      <w:r w:rsidRPr="008B4D55">
        <w:rPr>
          <w:rStyle w:val="Emphasis"/>
        </w:rPr>
        <w:t xml:space="preserve"> strategies</w:t>
      </w:r>
      <w:r w:rsidRPr="00234FF2">
        <w:rPr>
          <w:rStyle w:val="StyleUnderline"/>
        </w:rPr>
        <w:t xml:space="preserve">. </w:t>
      </w:r>
      <w:r w:rsidRPr="00C1137D">
        <w:rPr>
          <w:rStyle w:val="StyleUnderline"/>
          <w:highlight w:val="cyan"/>
        </w:rPr>
        <w:t>Dismantling</w:t>
      </w:r>
      <w:r w:rsidRPr="00234FF2">
        <w:rPr>
          <w:rStyle w:val="StyleUnderline"/>
        </w:rPr>
        <w:t xml:space="preserve"> the U.S. </w:t>
      </w:r>
      <w:r w:rsidRPr="00C1137D">
        <w:rPr>
          <w:rStyle w:val="Emphasis"/>
          <w:highlight w:val="cyan"/>
        </w:rPr>
        <w:t>arms control</w:t>
      </w:r>
      <w:r w:rsidRPr="00234FF2">
        <w:rPr>
          <w:rStyle w:val="Emphasis"/>
        </w:rPr>
        <w:t xml:space="preserve"> regime</w:t>
      </w:r>
      <w:r w:rsidRPr="00234FF2">
        <w:rPr>
          <w:rStyle w:val="StyleUnderline"/>
        </w:rPr>
        <w:t xml:space="preserve"> </w:t>
      </w:r>
      <w:r w:rsidRPr="00C1137D">
        <w:rPr>
          <w:rStyle w:val="StyleUnderline"/>
          <w:highlight w:val="cyan"/>
        </w:rPr>
        <w:t xml:space="preserve">is the </w:t>
      </w:r>
      <w:r w:rsidRPr="00C1137D">
        <w:rPr>
          <w:rStyle w:val="Emphasis"/>
          <w:highlight w:val="cyan"/>
        </w:rPr>
        <w:t>first step</w:t>
      </w:r>
      <w:r w:rsidRPr="00234FF2">
        <w:rPr>
          <w:rStyle w:val="StyleUnderline"/>
        </w:rPr>
        <w:t xml:space="preserve"> to </w:t>
      </w:r>
      <w:r w:rsidRPr="00234FF2">
        <w:rPr>
          <w:rStyle w:val="Emphasis"/>
        </w:rPr>
        <w:t>removing impediments</w:t>
      </w:r>
      <w:r w:rsidRPr="00234FF2">
        <w:rPr>
          <w:rStyle w:val="StyleUnderline"/>
        </w:rPr>
        <w:t xml:space="preserve"> to building more weapons. With</w:t>
      </w:r>
      <w:r w:rsidRPr="001B5C68">
        <w:rPr>
          <w:sz w:val="16"/>
        </w:rPr>
        <w:t xml:space="preserve"> virtually </w:t>
      </w:r>
      <w:r w:rsidRPr="00234FF2">
        <w:rPr>
          <w:rStyle w:val="StyleUnderline"/>
        </w:rPr>
        <w:t>no arms control</w:t>
      </w:r>
      <w:r w:rsidRPr="001B5C68">
        <w:rPr>
          <w:sz w:val="16"/>
        </w:rPr>
        <w:t xml:space="preserve"> treaties or </w:t>
      </w:r>
      <w:r w:rsidRPr="00234FF2">
        <w:rPr>
          <w:rStyle w:val="StyleUnderline"/>
        </w:rPr>
        <w:t>agreements</w:t>
      </w:r>
      <w:r w:rsidRPr="001B5C68">
        <w:rPr>
          <w:sz w:val="16"/>
        </w:rPr>
        <w:t xml:space="preserve"> to adhere to, </w:t>
      </w:r>
      <w:r w:rsidRPr="00234FF2">
        <w:rPr>
          <w:rStyle w:val="StyleUnderline"/>
        </w:rPr>
        <w:t xml:space="preserve">the </w:t>
      </w:r>
      <w:r w:rsidRPr="00234FF2">
        <w:rPr>
          <w:rStyle w:val="Emphasis"/>
        </w:rPr>
        <w:t>U</w:t>
      </w:r>
      <w:r w:rsidRPr="00234FF2">
        <w:rPr>
          <w:rStyle w:val="StyleUnderline"/>
        </w:rPr>
        <w:t xml:space="preserve">nited </w:t>
      </w:r>
      <w:r w:rsidRPr="00234FF2">
        <w:rPr>
          <w:rStyle w:val="Emphasis"/>
        </w:rPr>
        <w:t>S</w:t>
      </w:r>
      <w:r w:rsidRPr="00234FF2">
        <w:rPr>
          <w:rStyle w:val="StyleUnderline"/>
        </w:rPr>
        <w:t>tates can do what it wants</w:t>
      </w:r>
      <w:r w:rsidRPr="001B5C68">
        <w:rPr>
          <w:sz w:val="16"/>
        </w:rPr>
        <w:t xml:space="preserve">.  </w:t>
      </w:r>
    </w:p>
    <w:p w14:paraId="78FD60BA" w14:textId="77777777" w:rsidR="008B3964" w:rsidRPr="001B5C68" w:rsidRDefault="008B3964" w:rsidP="008B3964">
      <w:pPr>
        <w:rPr>
          <w:sz w:val="16"/>
        </w:rPr>
      </w:pPr>
      <w:r w:rsidRPr="00C1137D">
        <w:rPr>
          <w:rStyle w:val="StyleUnderline"/>
          <w:highlight w:val="cyan"/>
        </w:rPr>
        <w:t>Expediting</w:t>
      </w:r>
      <w:r w:rsidRPr="00234FF2">
        <w:rPr>
          <w:rStyle w:val="StyleUnderline"/>
        </w:rPr>
        <w:t xml:space="preserve"> </w:t>
      </w:r>
      <w:r w:rsidRPr="00234FF2">
        <w:rPr>
          <w:rStyle w:val="Emphasis"/>
        </w:rPr>
        <w:t xml:space="preserve">weapons </w:t>
      </w:r>
      <w:r w:rsidRPr="00C1137D">
        <w:rPr>
          <w:rStyle w:val="Emphasis"/>
          <w:highlight w:val="cyan"/>
        </w:rPr>
        <w:t>contracts</w:t>
      </w:r>
      <w:r w:rsidRPr="00C1137D">
        <w:rPr>
          <w:rStyle w:val="StyleUnderline"/>
          <w:highlight w:val="cyan"/>
        </w:rPr>
        <w:t xml:space="preserve"> and </w:t>
      </w:r>
      <w:r w:rsidRPr="00C1137D">
        <w:rPr>
          <w:rStyle w:val="Emphasis"/>
          <w:highlight w:val="cyan"/>
        </w:rPr>
        <w:t>paying off</w:t>
      </w:r>
      <w:r w:rsidRPr="00234FF2">
        <w:rPr>
          <w:rStyle w:val="StyleUnderline"/>
        </w:rPr>
        <w:t xml:space="preserve"> members of </w:t>
      </w:r>
      <w:r w:rsidRPr="00C1137D">
        <w:rPr>
          <w:rStyle w:val="StyleUnderline"/>
          <w:highlight w:val="cyan"/>
        </w:rPr>
        <w:t>Congress ensures</w:t>
      </w:r>
      <w:r w:rsidRPr="001B5C68">
        <w:rPr>
          <w:sz w:val="16"/>
        </w:rPr>
        <w:t xml:space="preserve"> that </w:t>
      </w:r>
      <w:r w:rsidRPr="00234FF2">
        <w:rPr>
          <w:rStyle w:val="StyleUnderline"/>
        </w:rPr>
        <w:t xml:space="preserve">these </w:t>
      </w:r>
      <w:r w:rsidRPr="00C1137D">
        <w:rPr>
          <w:rStyle w:val="Emphasis"/>
          <w:highlight w:val="cyan"/>
        </w:rPr>
        <w:t>defense contractors</w:t>
      </w:r>
      <w:r w:rsidRPr="00234FF2">
        <w:rPr>
          <w:rStyle w:val="StyleUnderline"/>
        </w:rPr>
        <w:t xml:space="preserve"> like Raytheon and Northrop</w:t>
      </w:r>
      <w:r w:rsidRPr="001B5C68">
        <w:rPr>
          <w:sz w:val="16"/>
        </w:rPr>
        <w:t xml:space="preserve"> Grumman </w:t>
      </w:r>
      <w:r w:rsidRPr="00C1137D">
        <w:rPr>
          <w:rStyle w:val="StyleUnderline"/>
          <w:highlight w:val="cyan"/>
        </w:rPr>
        <w:t>get</w:t>
      </w:r>
      <w:r w:rsidRPr="00234FF2">
        <w:rPr>
          <w:rStyle w:val="StyleUnderline"/>
        </w:rPr>
        <w:t xml:space="preserve"> their </w:t>
      </w:r>
      <w:r w:rsidRPr="00C1137D">
        <w:rPr>
          <w:rStyle w:val="StyleUnderline"/>
          <w:highlight w:val="cyan"/>
        </w:rPr>
        <w:t>business</w:t>
      </w:r>
      <w:r w:rsidRPr="001B5C68">
        <w:rPr>
          <w:sz w:val="16"/>
        </w:rPr>
        <w:t xml:space="preserve">, no matter who is in office. Further, </w:t>
      </w:r>
      <w:r w:rsidRPr="00234FF2">
        <w:rPr>
          <w:rStyle w:val="StyleUnderline"/>
        </w:rPr>
        <w:t xml:space="preserve">the number of </w:t>
      </w:r>
      <w:r w:rsidRPr="00234FF2">
        <w:rPr>
          <w:rStyle w:val="Emphasis"/>
        </w:rPr>
        <w:t>nuc</w:t>
      </w:r>
      <w:r w:rsidRPr="00234FF2">
        <w:rPr>
          <w:rStyle w:val="StyleUnderline"/>
        </w:rPr>
        <w:t>lear weapon</w:t>
      </w:r>
      <w:r w:rsidRPr="00234FF2">
        <w:rPr>
          <w:rStyle w:val="Emphasis"/>
        </w:rPr>
        <w:t>s</w:t>
      </w:r>
      <w:r w:rsidRPr="00234FF2">
        <w:rPr>
          <w:rStyle w:val="StyleUnderline"/>
        </w:rPr>
        <w:t xml:space="preserve"> and</w:t>
      </w:r>
      <w:r w:rsidRPr="001B5C68">
        <w:rPr>
          <w:sz w:val="16"/>
        </w:rPr>
        <w:t xml:space="preserve"> their related </w:t>
      </w:r>
      <w:r w:rsidRPr="00234FF2">
        <w:rPr>
          <w:rStyle w:val="StyleUnderline"/>
        </w:rPr>
        <w:t>technologies</w:t>
      </w:r>
      <w:r w:rsidRPr="001B5C68">
        <w:rPr>
          <w:sz w:val="16"/>
        </w:rPr>
        <w:t xml:space="preserve"> necessary </w:t>
      </w:r>
      <w:r w:rsidRPr="00234FF2">
        <w:rPr>
          <w:rStyle w:val="StyleUnderline"/>
        </w:rPr>
        <w:t xml:space="preserve">to “win” an arms race can be </w:t>
      </w:r>
      <w:r w:rsidRPr="00234FF2">
        <w:rPr>
          <w:rStyle w:val="Emphasis"/>
        </w:rPr>
        <w:t>limitless</w:t>
      </w:r>
      <w:r w:rsidRPr="001B5C68">
        <w:rPr>
          <w:sz w:val="16"/>
        </w:rPr>
        <w:t xml:space="preserve">. This means that </w:t>
      </w:r>
      <w:r w:rsidRPr="00C1137D">
        <w:rPr>
          <w:rStyle w:val="StyleUnderline"/>
          <w:highlight w:val="cyan"/>
        </w:rPr>
        <w:t>as long as there is</w:t>
      </w:r>
      <w:r w:rsidRPr="00234FF2">
        <w:rPr>
          <w:rStyle w:val="StyleUnderline"/>
        </w:rPr>
        <w:t xml:space="preserve"> the </w:t>
      </w:r>
      <w:r w:rsidRPr="00C1137D">
        <w:rPr>
          <w:rStyle w:val="Emphasis"/>
          <w:highlight w:val="cyan"/>
        </w:rPr>
        <w:t>appearance</w:t>
      </w:r>
      <w:r w:rsidRPr="00C1137D">
        <w:rPr>
          <w:rStyle w:val="StyleUnderline"/>
          <w:highlight w:val="cyan"/>
        </w:rPr>
        <w:t xml:space="preserve"> of a</w:t>
      </w:r>
      <w:r w:rsidRPr="00234FF2">
        <w:rPr>
          <w:rStyle w:val="StyleUnderline"/>
        </w:rPr>
        <w:t xml:space="preserve">n </w:t>
      </w:r>
      <w:r w:rsidRPr="00234FF2">
        <w:rPr>
          <w:rStyle w:val="Emphasis"/>
        </w:rPr>
        <w:t xml:space="preserve">imminent </w:t>
      </w:r>
      <w:r w:rsidRPr="00C1137D">
        <w:rPr>
          <w:rStyle w:val="Emphasis"/>
          <w:highlight w:val="cyan"/>
        </w:rPr>
        <w:t>threat</w:t>
      </w:r>
      <w:r w:rsidRPr="00234FF2">
        <w:rPr>
          <w:rStyle w:val="StyleUnderline"/>
        </w:rPr>
        <w:t xml:space="preserve"> from</w:t>
      </w:r>
      <w:r w:rsidRPr="001B5C68">
        <w:rPr>
          <w:sz w:val="16"/>
        </w:rPr>
        <w:t xml:space="preserve"> an adversary like </w:t>
      </w:r>
      <w:r w:rsidRPr="00234FF2">
        <w:rPr>
          <w:rStyle w:val="StyleUnderline"/>
        </w:rPr>
        <w:t xml:space="preserve">Russia or China, </w:t>
      </w:r>
      <w:r w:rsidRPr="00C1137D">
        <w:rPr>
          <w:rStyle w:val="StyleUnderline"/>
          <w:highlight w:val="cyan"/>
        </w:rPr>
        <w:t xml:space="preserve">these </w:t>
      </w:r>
      <w:r w:rsidRPr="00C1137D">
        <w:rPr>
          <w:rStyle w:val="Emphasis"/>
          <w:highlight w:val="cyan"/>
        </w:rPr>
        <w:t>companies</w:t>
      </w:r>
      <w:r w:rsidRPr="00C1137D">
        <w:rPr>
          <w:rStyle w:val="StyleUnderline"/>
          <w:highlight w:val="cyan"/>
        </w:rPr>
        <w:t xml:space="preserve"> will</w:t>
      </w:r>
      <w:r w:rsidRPr="00234FF2">
        <w:rPr>
          <w:rStyle w:val="StyleUnderline"/>
        </w:rPr>
        <w:t xml:space="preserve"> continue to </w:t>
      </w:r>
      <w:r w:rsidRPr="00C1137D">
        <w:rPr>
          <w:rStyle w:val="Emphasis"/>
          <w:highlight w:val="cyan"/>
        </w:rPr>
        <w:t>build</w:t>
      </w:r>
      <w:r w:rsidRPr="00234FF2">
        <w:rPr>
          <w:rStyle w:val="Emphasis"/>
        </w:rPr>
        <w:t xml:space="preserve"> more </w:t>
      </w:r>
      <w:r w:rsidRPr="00C1137D">
        <w:rPr>
          <w:rStyle w:val="Emphasis"/>
          <w:highlight w:val="cyan"/>
        </w:rPr>
        <w:t>weapons</w:t>
      </w:r>
      <w:r w:rsidRPr="00234FF2">
        <w:rPr>
          <w:rStyle w:val="StyleUnderline"/>
        </w:rPr>
        <w:t xml:space="preserve"> and make</w:t>
      </w:r>
      <w:r w:rsidRPr="001B5C68">
        <w:rPr>
          <w:sz w:val="16"/>
        </w:rPr>
        <w:t xml:space="preserve"> more </w:t>
      </w:r>
      <w:r w:rsidRPr="00234FF2">
        <w:rPr>
          <w:rStyle w:val="StyleUnderline"/>
        </w:rPr>
        <w:t>money</w:t>
      </w:r>
      <w:r w:rsidRPr="001B5C68">
        <w:rPr>
          <w:sz w:val="16"/>
        </w:rPr>
        <w:t xml:space="preserve">.  </w:t>
      </w:r>
    </w:p>
    <w:p w14:paraId="2B74C804" w14:textId="77777777" w:rsidR="008B3964" w:rsidRPr="001B5C68" w:rsidRDefault="008B3964" w:rsidP="008B3964">
      <w:pPr>
        <w:rPr>
          <w:sz w:val="16"/>
        </w:rPr>
      </w:pPr>
      <w:r w:rsidRPr="001B5C68">
        <w:rPr>
          <w:sz w:val="16"/>
        </w:rPr>
        <w:t xml:space="preserve">Billingslea actually made note of this, saying that the United States knows “how to win these races and [knows] how to spend the adversary into oblivion.” The fact that his main argument revolves around spending as a means of winning and not encouraging rigorous diplomacy, illustrates where his and the administration’s priorities lie.  </w:t>
      </w:r>
    </w:p>
    <w:p w14:paraId="3A2A1274" w14:textId="77777777" w:rsidR="008B3964" w:rsidRPr="001B5C68" w:rsidRDefault="008B3964" w:rsidP="008B3964">
      <w:pPr>
        <w:rPr>
          <w:sz w:val="16"/>
        </w:rPr>
      </w:pPr>
      <w:r w:rsidRPr="001B5C68">
        <w:rPr>
          <w:sz w:val="16"/>
        </w:rPr>
        <w:t xml:space="preserve">But just because arms races are a good business strategy, does not mean they are a good defense strategy. </w:t>
      </w:r>
      <w:r w:rsidRPr="00C1137D">
        <w:rPr>
          <w:rStyle w:val="StyleUnderline"/>
          <w:highlight w:val="cyan"/>
        </w:rPr>
        <w:t>Building new</w:t>
      </w:r>
      <w:r w:rsidRPr="00234FF2">
        <w:rPr>
          <w:rStyle w:val="StyleUnderline"/>
        </w:rPr>
        <w:t xml:space="preserve"> and</w:t>
      </w:r>
      <w:r w:rsidRPr="001B5C68">
        <w:rPr>
          <w:sz w:val="16"/>
        </w:rPr>
        <w:t xml:space="preserve"> increasingly </w:t>
      </w:r>
      <w:r w:rsidRPr="00234FF2">
        <w:rPr>
          <w:rStyle w:val="StyleUnderline"/>
        </w:rPr>
        <w:t xml:space="preserve">complex nuclear </w:t>
      </w:r>
      <w:r w:rsidRPr="00C1137D">
        <w:rPr>
          <w:rStyle w:val="StyleUnderline"/>
          <w:highlight w:val="cyan"/>
        </w:rPr>
        <w:t>weapons will</w:t>
      </w:r>
      <w:r w:rsidRPr="00234FF2">
        <w:rPr>
          <w:rStyle w:val="StyleUnderline"/>
        </w:rPr>
        <w:t xml:space="preserve"> only </w:t>
      </w:r>
      <w:r w:rsidRPr="00C1137D">
        <w:rPr>
          <w:rStyle w:val="Emphasis"/>
          <w:highlight w:val="cyan"/>
        </w:rPr>
        <w:t>sow distrust</w:t>
      </w:r>
      <w:r w:rsidRPr="00C1137D">
        <w:rPr>
          <w:rStyle w:val="StyleUnderline"/>
          <w:highlight w:val="cyan"/>
        </w:rPr>
        <w:t xml:space="preserve"> amongst</w:t>
      </w:r>
      <w:r w:rsidRPr="00234FF2">
        <w:rPr>
          <w:rStyle w:val="StyleUnderline"/>
        </w:rPr>
        <w:t xml:space="preserve"> states like </w:t>
      </w:r>
      <w:r w:rsidRPr="00C1137D">
        <w:rPr>
          <w:rStyle w:val="Emphasis"/>
          <w:highlight w:val="cyan"/>
        </w:rPr>
        <w:t>Russia</w:t>
      </w:r>
      <w:r w:rsidRPr="00C1137D">
        <w:rPr>
          <w:rStyle w:val="StyleUnderline"/>
          <w:highlight w:val="cyan"/>
        </w:rPr>
        <w:t xml:space="preserve"> and </w:t>
      </w:r>
      <w:r w:rsidRPr="00C1137D">
        <w:rPr>
          <w:rStyle w:val="Emphasis"/>
          <w:highlight w:val="cyan"/>
        </w:rPr>
        <w:t>China</w:t>
      </w:r>
      <w:r w:rsidRPr="00C1137D">
        <w:rPr>
          <w:rStyle w:val="StyleUnderline"/>
          <w:highlight w:val="cyan"/>
        </w:rPr>
        <w:t xml:space="preserve"> and </w:t>
      </w:r>
      <w:r w:rsidRPr="00C1137D">
        <w:rPr>
          <w:rStyle w:val="Emphasis"/>
          <w:highlight w:val="cyan"/>
        </w:rPr>
        <w:t>increase</w:t>
      </w:r>
      <w:r w:rsidRPr="00234FF2">
        <w:rPr>
          <w:rStyle w:val="Emphasis"/>
        </w:rPr>
        <w:t xml:space="preserve"> the </w:t>
      </w:r>
      <w:r w:rsidRPr="00C1137D">
        <w:rPr>
          <w:rStyle w:val="Emphasis"/>
          <w:highlight w:val="cyan"/>
        </w:rPr>
        <w:t>risk</w:t>
      </w:r>
      <w:r w:rsidRPr="00C1137D">
        <w:rPr>
          <w:rStyle w:val="StyleUnderline"/>
          <w:highlight w:val="cyan"/>
        </w:rPr>
        <w:t xml:space="preserve"> of</w:t>
      </w:r>
      <w:r w:rsidRPr="00234FF2">
        <w:rPr>
          <w:rStyle w:val="StyleUnderline"/>
        </w:rPr>
        <w:t xml:space="preserve"> both </w:t>
      </w:r>
      <w:r w:rsidRPr="00C1137D">
        <w:rPr>
          <w:rStyle w:val="Emphasis"/>
          <w:highlight w:val="cyan"/>
        </w:rPr>
        <w:t>accidental</w:t>
      </w:r>
      <w:r w:rsidRPr="00C1137D">
        <w:rPr>
          <w:rStyle w:val="StyleUnderline"/>
          <w:highlight w:val="cyan"/>
        </w:rPr>
        <w:t xml:space="preserve"> and </w:t>
      </w:r>
      <w:r w:rsidRPr="00C1137D">
        <w:rPr>
          <w:rStyle w:val="Emphasis"/>
          <w:highlight w:val="cyan"/>
        </w:rPr>
        <w:t>intentional nuc</w:t>
      </w:r>
      <w:r w:rsidRPr="00234FF2">
        <w:rPr>
          <w:rStyle w:val="Emphasis"/>
        </w:rPr>
        <w:t xml:space="preserve">lear </w:t>
      </w:r>
      <w:r w:rsidRPr="00C1137D">
        <w:rPr>
          <w:rStyle w:val="Emphasis"/>
          <w:highlight w:val="cyan"/>
        </w:rPr>
        <w:t>war</w:t>
      </w:r>
      <w:r w:rsidRPr="001B5C68">
        <w:rPr>
          <w:sz w:val="16"/>
        </w:rPr>
        <w:t xml:space="preserve">.  </w:t>
      </w:r>
    </w:p>
    <w:p w14:paraId="7B12AD2D" w14:textId="77777777" w:rsidR="008B3964" w:rsidRDefault="008B3964" w:rsidP="008B3964">
      <w:pPr>
        <w:rPr>
          <w:sz w:val="16"/>
        </w:rPr>
      </w:pPr>
      <w:r w:rsidRPr="001B5C68">
        <w:rPr>
          <w:sz w:val="16"/>
        </w:rPr>
        <w:t xml:space="preserve">Now more than ever, </w:t>
      </w:r>
      <w:r w:rsidRPr="00C1137D">
        <w:rPr>
          <w:rStyle w:val="StyleUnderline"/>
          <w:highlight w:val="cyan"/>
        </w:rPr>
        <w:t xml:space="preserve">it is </w:t>
      </w:r>
      <w:r w:rsidRPr="00C1137D">
        <w:rPr>
          <w:rStyle w:val="Emphasis"/>
          <w:highlight w:val="cyan"/>
        </w:rPr>
        <w:t>crucial</w:t>
      </w:r>
      <w:r w:rsidRPr="00234FF2">
        <w:rPr>
          <w:rStyle w:val="StyleUnderline"/>
        </w:rPr>
        <w:t xml:space="preserve"> that </w:t>
      </w:r>
      <w:r w:rsidRPr="00C1137D">
        <w:rPr>
          <w:rStyle w:val="StyleUnderline"/>
          <w:highlight w:val="cyan"/>
        </w:rPr>
        <w:t xml:space="preserve">we look </w:t>
      </w:r>
      <w:r w:rsidRPr="00C1137D">
        <w:rPr>
          <w:rStyle w:val="Emphasis"/>
          <w:highlight w:val="cyan"/>
        </w:rPr>
        <w:t>beyond</w:t>
      </w:r>
      <w:r w:rsidRPr="00234FF2">
        <w:rPr>
          <w:rStyle w:val="Emphasis"/>
        </w:rPr>
        <w:t xml:space="preserve"> the </w:t>
      </w:r>
      <w:r w:rsidRPr="00C1137D">
        <w:rPr>
          <w:rStyle w:val="Emphasis"/>
          <w:highlight w:val="cyan"/>
        </w:rPr>
        <w:t>surface</w:t>
      </w:r>
      <w:r w:rsidRPr="00234FF2">
        <w:rPr>
          <w:rStyle w:val="StyleUnderline"/>
        </w:rPr>
        <w:t xml:space="preserve"> of the systems</w:t>
      </w:r>
      <w:r w:rsidRPr="001B5C68">
        <w:rPr>
          <w:sz w:val="16"/>
        </w:rPr>
        <w:t xml:space="preserve"> in place </w:t>
      </w:r>
      <w:r w:rsidRPr="00234FF2">
        <w:rPr>
          <w:rStyle w:val="StyleUnderline"/>
        </w:rPr>
        <w:t xml:space="preserve">designed to protect us </w:t>
      </w:r>
      <w:r w:rsidRPr="00C1137D">
        <w:rPr>
          <w:rStyle w:val="StyleUnderline"/>
          <w:highlight w:val="cyan"/>
        </w:rPr>
        <w:t>and evaluate if they are</w:t>
      </w:r>
      <w:r w:rsidRPr="00234FF2">
        <w:rPr>
          <w:rStyle w:val="StyleUnderline"/>
        </w:rPr>
        <w:t xml:space="preserve"> truly </w:t>
      </w:r>
      <w:r w:rsidRPr="00C1137D">
        <w:rPr>
          <w:rStyle w:val="Emphasis"/>
          <w:highlight w:val="cyan"/>
        </w:rPr>
        <w:t>working for</w:t>
      </w:r>
      <w:r w:rsidRPr="00234FF2">
        <w:rPr>
          <w:rStyle w:val="Emphasis"/>
        </w:rPr>
        <w:t xml:space="preserve"> the </w:t>
      </w:r>
      <w:r w:rsidRPr="00C1137D">
        <w:rPr>
          <w:rStyle w:val="Emphasis"/>
          <w:highlight w:val="cyan"/>
        </w:rPr>
        <w:t>public</w:t>
      </w:r>
      <w:r w:rsidRPr="00C1137D">
        <w:rPr>
          <w:rStyle w:val="StyleUnderline"/>
          <w:highlight w:val="cyan"/>
        </w:rPr>
        <w:t>, or</w:t>
      </w:r>
      <w:r w:rsidRPr="001B5C68">
        <w:rPr>
          <w:sz w:val="16"/>
        </w:rPr>
        <w:t xml:space="preserve"> if they are </w:t>
      </w:r>
      <w:r w:rsidRPr="00234FF2">
        <w:rPr>
          <w:rStyle w:val="Emphasis"/>
        </w:rPr>
        <w:t xml:space="preserve">solely </w:t>
      </w:r>
      <w:r w:rsidRPr="00C1137D">
        <w:rPr>
          <w:rStyle w:val="Emphasis"/>
          <w:highlight w:val="cyan"/>
        </w:rPr>
        <w:t>benefiting</w:t>
      </w:r>
      <w:r w:rsidRPr="00234FF2">
        <w:rPr>
          <w:rStyle w:val="StyleUnderline"/>
        </w:rPr>
        <w:t xml:space="preserve"> key </w:t>
      </w:r>
      <w:r w:rsidRPr="00C1137D">
        <w:rPr>
          <w:rStyle w:val="StyleUnderline"/>
          <w:highlight w:val="cyan"/>
        </w:rPr>
        <w:t>stakeholders</w:t>
      </w:r>
      <w:r w:rsidRPr="001B5C68">
        <w:rPr>
          <w:sz w:val="16"/>
        </w:rPr>
        <w:t xml:space="preserve">. Since President Trump entered into office, he has chipped away at the global arms control. </w:t>
      </w:r>
      <w:r w:rsidRPr="00234FF2">
        <w:rPr>
          <w:rStyle w:val="StyleUnderline"/>
        </w:rPr>
        <w:t>The surface level explanations</w:t>
      </w:r>
      <w:r w:rsidRPr="001B5C68">
        <w:rPr>
          <w:sz w:val="16"/>
        </w:rPr>
        <w:t xml:space="preserve"> for this have </w:t>
      </w:r>
      <w:r w:rsidRPr="00234FF2">
        <w:rPr>
          <w:rStyle w:val="StyleUnderline"/>
        </w:rPr>
        <w:t>pointed back to claims of</w:t>
      </w:r>
      <w:r w:rsidRPr="001B5C68">
        <w:rPr>
          <w:sz w:val="16"/>
        </w:rPr>
        <w:t xml:space="preserve"> nefarious </w:t>
      </w:r>
      <w:r w:rsidRPr="00234FF2">
        <w:rPr>
          <w:rStyle w:val="StyleUnderline"/>
        </w:rPr>
        <w:t xml:space="preserve">action by other actors. But </w:t>
      </w:r>
      <w:r w:rsidRPr="00C1137D">
        <w:rPr>
          <w:rStyle w:val="Emphasis"/>
          <w:highlight w:val="cyan"/>
        </w:rPr>
        <w:t>looking deeper</w:t>
      </w:r>
      <w:r w:rsidRPr="00C1137D">
        <w:rPr>
          <w:rStyle w:val="StyleUnderline"/>
          <w:highlight w:val="cyan"/>
        </w:rPr>
        <w:t>, it’s clear</w:t>
      </w:r>
      <w:r w:rsidRPr="00234FF2">
        <w:rPr>
          <w:rStyle w:val="StyleUnderline"/>
        </w:rPr>
        <w:t xml:space="preserve"> that </w:t>
      </w:r>
      <w:r w:rsidRPr="00C1137D">
        <w:rPr>
          <w:rStyle w:val="StyleUnderline"/>
          <w:highlight w:val="cyan"/>
        </w:rPr>
        <w:t>the</w:t>
      </w:r>
      <w:r w:rsidRPr="00234FF2">
        <w:rPr>
          <w:rStyle w:val="StyleUnderline"/>
        </w:rPr>
        <w:t xml:space="preserve"> </w:t>
      </w:r>
      <w:r w:rsidRPr="00234FF2">
        <w:rPr>
          <w:rStyle w:val="Emphasis"/>
        </w:rPr>
        <w:t>military-</w:t>
      </w:r>
      <w:r w:rsidRPr="00C1137D">
        <w:rPr>
          <w:rStyle w:val="Emphasis"/>
          <w:highlight w:val="cyan"/>
        </w:rPr>
        <w:t>industrial complex</w:t>
      </w:r>
      <w:r w:rsidRPr="00C1137D">
        <w:rPr>
          <w:rStyle w:val="StyleUnderline"/>
          <w:highlight w:val="cyan"/>
        </w:rPr>
        <w:t xml:space="preserve"> is having</w:t>
      </w:r>
      <w:r w:rsidRPr="00234FF2">
        <w:rPr>
          <w:rStyle w:val="StyleUnderline"/>
        </w:rPr>
        <w:t xml:space="preserve"> </w:t>
      </w:r>
      <w:r w:rsidRPr="00234FF2">
        <w:rPr>
          <w:rStyle w:val="Emphasis"/>
        </w:rPr>
        <w:t xml:space="preserve">free </w:t>
      </w:r>
      <w:r w:rsidRPr="00C1137D">
        <w:rPr>
          <w:rStyle w:val="Emphasis"/>
          <w:highlight w:val="cyan"/>
        </w:rPr>
        <w:t>reign over the</w:t>
      </w:r>
      <w:r w:rsidRPr="00234FF2">
        <w:rPr>
          <w:rStyle w:val="Emphasis"/>
        </w:rPr>
        <w:t xml:space="preserve"> U.S.</w:t>
      </w:r>
      <w:r w:rsidRPr="00234FF2">
        <w:rPr>
          <w:rStyle w:val="StyleUnderline"/>
        </w:rPr>
        <w:t xml:space="preserve"> </w:t>
      </w:r>
      <w:r w:rsidRPr="00C1137D">
        <w:rPr>
          <w:rStyle w:val="StyleUnderline"/>
          <w:highlight w:val="cyan"/>
        </w:rPr>
        <w:t>government</w:t>
      </w:r>
      <w:r w:rsidRPr="00234FF2">
        <w:rPr>
          <w:rStyle w:val="StyleUnderline"/>
        </w:rPr>
        <w:t xml:space="preserve"> at the expense of</w:t>
      </w:r>
      <w:r w:rsidRPr="001B5C68">
        <w:rPr>
          <w:sz w:val="16"/>
        </w:rPr>
        <w:t xml:space="preserve"> security </w:t>
      </w:r>
      <w:r w:rsidRPr="00234FF2">
        <w:rPr>
          <w:rStyle w:val="StyleUnderline"/>
        </w:rPr>
        <w:t>systems that</w:t>
      </w:r>
      <w:r w:rsidRPr="001B5C68">
        <w:rPr>
          <w:sz w:val="16"/>
        </w:rPr>
        <w:t xml:space="preserve"> will </w:t>
      </w:r>
      <w:r w:rsidRPr="00234FF2">
        <w:rPr>
          <w:rStyle w:val="StyleUnderline"/>
        </w:rPr>
        <w:t>actually keep us safe</w:t>
      </w:r>
      <w:r w:rsidRPr="001B5C68">
        <w:rPr>
          <w:sz w:val="16"/>
        </w:rPr>
        <w:t>.</w:t>
      </w:r>
    </w:p>
    <w:p w14:paraId="168A8AAA" w14:textId="77777777" w:rsidR="008B3964" w:rsidRDefault="008B3964" w:rsidP="008B3964">
      <w:pPr>
        <w:pStyle w:val="Heading4"/>
      </w:pPr>
      <w:r>
        <w:t xml:space="preserve">Nuclear war makes everyday violence </w:t>
      </w:r>
      <w:r>
        <w:rPr>
          <w:u w:val="single"/>
        </w:rPr>
        <w:t>worse</w:t>
      </w:r>
      <w:r>
        <w:t xml:space="preserve"> by intensifying </w:t>
      </w:r>
      <w:r>
        <w:rPr>
          <w:u w:val="single"/>
        </w:rPr>
        <w:t>physical</w:t>
      </w:r>
      <w:r>
        <w:t xml:space="preserve"> and </w:t>
      </w:r>
      <w:r>
        <w:rPr>
          <w:u w:val="single"/>
        </w:rPr>
        <w:t>psychic</w:t>
      </w:r>
      <w:r>
        <w:t xml:space="preserve"> suffering. </w:t>
      </w:r>
    </w:p>
    <w:p w14:paraId="5BF66436" w14:textId="77777777" w:rsidR="008B3964" w:rsidRDefault="008B3964" w:rsidP="008B3964">
      <w:r>
        <w:rPr>
          <w:rStyle w:val="Style13ptBold"/>
        </w:rPr>
        <w:t xml:space="preserve">ICRC ’18 </w:t>
      </w:r>
      <w:r w:rsidRPr="00890E50">
        <w:t xml:space="preserve">[International Committee of the Red Cross; August 7; Humanitarian institution based in Geneva, Switzerland and funded by voluntary donations; ICRC, “Nuclear weapons - an intolerable threat to humanity,” </w:t>
      </w:r>
      <w:hyperlink r:id="rId13" w:history="1">
        <w:r w:rsidRPr="00890E50">
          <w:rPr>
            <w:rStyle w:val="Hyperlink"/>
          </w:rPr>
          <w:t>https://www.icrc.org/en/nuclear-weapons-a-threat-to-humanity</w:t>
        </w:r>
      </w:hyperlink>
      <w:r w:rsidRPr="00890E50">
        <w:t xml:space="preserve">] </w:t>
      </w:r>
    </w:p>
    <w:p w14:paraId="166F5E43" w14:textId="77777777" w:rsidR="008B3964" w:rsidRPr="00547D9F" w:rsidRDefault="008B3964" w:rsidP="008B3964">
      <w:pPr>
        <w:rPr>
          <w:sz w:val="16"/>
        </w:rPr>
      </w:pPr>
      <w:r w:rsidRPr="00547D9F">
        <w:rPr>
          <w:sz w:val="16"/>
        </w:rPr>
        <w:t>The most terrifying weapon ever invented</w:t>
      </w:r>
    </w:p>
    <w:p w14:paraId="497FE05E" w14:textId="77777777" w:rsidR="008B3964" w:rsidRPr="00547D9F" w:rsidRDefault="008B3964" w:rsidP="008B3964">
      <w:pPr>
        <w:rPr>
          <w:sz w:val="16"/>
        </w:rPr>
      </w:pPr>
      <w:r w:rsidRPr="00890E50">
        <w:rPr>
          <w:rStyle w:val="StyleUnderline"/>
        </w:rPr>
        <w:t xml:space="preserve">Nuclear weapons are the most </w:t>
      </w:r>
      <w:r w:rsidRPr="00890E50">
        <w:rPr>
          <w:rStyle w:val="Emphasis"/>
        </w:rPr>
        <w:t>terrifying weapon</w:t>
      </w:r>
      <w:r w:rsidRPr="00890E50">
        <w:rPr>
          <w:rStyle w:val="StyleUnderline"/>
        </w:rPr>
        <w:t xml:space="preserve"> ever invented: </w:t>
      </w:r>
      <w:r w:rsidRPr="00C1137D">
        <w:rPr>
          <w:rStyle w:val="StyleUnderline"/>
          <w:highlight w:val="cyan"/>
        </w:rPr>
        <w:t xml:space="preserve">no weapon is </w:t>
      </w:r>
      <w:r w:rsidRPr="00C1137D">
        <w:rPr>
          <w:rStyle w:val="Emphasis"/>
          <w:highlight w:val="cyan"/>
        </w:rPr>
        <w:t>more destructive</w:t>
      </w:r>
      <w:r w:rsidRPr="00890E50">
        <w:rPr>
          <w:rStyle w:val="StyleUnderline"/>
        </w:rPr>
        <w:t xml:space="preserve">; no weapon </w:t>
      </w:r>
      <w:r w:rsidRPr="00C1137D">
        <w:rPr>
          <w:rStyle w:val="StyleUnderline"/>
          <w:highlight w:val="cyan"/>
        </w:rPr>
        <w:t>causes</w:t>
      </w:r>
      <w:r w:rsidRPr="00890E50">
        <w:rPr>
          <w:rStyle w:val="StyleUnderline"/>
        </w:rPr>
        <w:t xml:space="preserve"> such </w:t>
      </w:r>
      <w:r w:rsidRPr="00C1137D">
        <w:rPr>
          <w:rStyle w:val="Emphasis"/>
          <w:highlight w:val="cyan"/>
        </w:rPr>
        <w:t>unspeakable</w:t>
      </w:r>
      <w:r w:rsidRPr="00890E50">
        <w:rPr>
          <w:rStyle w:val="Emphasis"/>
        </w:rPr>
        <w:t xml:space="preserve"> human </w:t>
      </w:r>
      <w:r w:rsidRPr="00C1137D">
        <w:rPr>
          <w:rStyle w:val="Emphasis"/>
          <w:highlight w:val="cyan"/>
        </w:rPr>
        <w:t>suffering</w:t>
      </w:r>
      <w:r w:rsidRPr="00C1137D">
        <w:rPr>
          <w:rStyle w:val="StyleUnderline"/>
          <w:highlight w:val="cyan"/>
        </w:rPr>
        <w:t xml:space="preserve">; and there is </w:t>
      </w:r>
      <w:r w:rsidRPr="00C1137D">
        <w:rPr>
          <w:rStyle w:val="Emphasis"/>
          <w:highlight w:val="cyan"/>
        </w:rPr>
        <w:t>no way to control</w:t>
      </w:r>
      <w:r w:rsidRPr="00890E50">
        <w:rPr>
          <w:rStyle w:val="StyleUnderline"/>
        </w:rPr>
        <w:t xml:space="preserve"> how far the </w:t>
      </w:r>
      <w:r w:rsidRPr="00890E50">
        <w:rPr>
          <w:rStyle w:val="Emphasis"/>
        </w:rPr>
        <w:t xml:space="preserve">radioactive </w:t>
      </w:r>
      <w:r w:rsidRPr="00C1137D">
        <w:rPr>
          <w:rStyle w:val="Emphasis"/>
          <w:highlight w:val="cyan"/>
        </w:rPr>
        <w:t>fallout</w:t>
      </w:r>
      <w:r w:rsidRPr="00890E50">
        <w:rPr>
          <w:rStyle w:val="StyleUnderline"/>
        </w:rPr>
        <w:t xml:space="preserve"> will </w:t>
      </w:r>
      <w:r w:rsidRPr="00890E50">
        <w:rPr>
          <w:rStyle w:val="Emphasis"/>
        </w:rPr>
        <w:t>spread</w:t>
      </w:r>
      <w:r w:rsidRPr="00890E50">
        <w:rPr>
          <w:rStyle w:val="StyleUnderline"/>
        </w:rPr>
        <w:t xml:space="preserve"> </w:t>
      </w:r>
      <w:r w:rsidRPr="00C1137D">
        <w:rPr>
          <w:rStyle w:val="StyleUnderline"/>
          <w:highlight w:val="cyan"/>
        </w:rPr>
        <w:t>or</w:t>
      </w:r>
      <w:r w:rsidRPr="00890E50">
        <w:rPr>
          <w:rStyle w:val="StyleUnderline"/>
        </w:rPr>
        <w:t xml:space="preserve"> </w:t>
      </w:r>
      <w:r w:rsidRPr="00890E50">
        <w:rPr>
          <w:rStyle w:val="Emphasis"/>
        </w:rPr>
        <w:t>how</w:t>
      </w:r>
      <w:r w:rsidRPr="00547D9F">
        <w:rPr>
          <w:sz w:val="16"/>
        </w:rPr>
        <w:t xml:space="preserve"> long the </w:t>
      </w:r>
      <w:r w:rsidRPr="00C1137D">
        <w:rPr>
          <w:rStyle w:val="StyleUnderline"/>
          <w:highlight w:val="cyan"/>
        </w:rPr>
        <w:t>effects</w:t>
      </w:r>
      <w:r w:rsidRPr="00547D9F">
        <w:rPr>
          <w:sz w:val="16"/>
        </w:rPr>
        <w:t xml:space="preserve"> will </w:t>
      </w:r>
      <w:r w:rsidRPr="00890E50">
        <w:rPr>
          <w:rStyle w:val="StyleUnderline"/>
        </w:rPr>
        <w:t>last</w:t>
      </w:r>
      <w:r w:rsidRPr="00547D9F">
        <w:rPr>
          <w:sz w:val="16"/>
        </w:rPr>
        <w:t>.</w:t>
      </w:r>
    </w:p>
    <w:p w14:paraId="49CF608C" w14:textId="77777777" w:rsidR="008B3964" w:rsidRPr="00547D9F" w:rsidRDefault="008B3964" w:rsidP="008B3964">
      <w:pPr>
        <w:rPr>
          <w:sz w:val="16"/>
        </w:rPr>
      </w:pPr>
      <w:r w:rsidRPr="00890E50">
        <w:rPr>
          <w:rStyle w:val="StyleUnderline"/>
        </w:rPr>
        <w:t>A nuclear bomb</w:t>
      </w:r>
      <w:r w:rsidRPr="00547D9F">
        <w:rPr>
          <w:sz w:val="16"/>
        </w:rPr>
        <w:t xml:space="preserve"> detonated in a city </w:t>
      </w:r>
      <w:r w:rsidRPr="00890E50">
        <w:rPr>
          <w:rStyle w:val="StyleUnderline"/>
        </w:rPr>
        <w:t>would</w:t>
      </w:r>
      <w:r w:rsidRPr="00547D9F">
        <w:rPr>
          <w:sz w:val="16"/>
        </w:rPr>
        <w:t xml:space="preserve"> immediately </w:t>
      </w:r>
      <w:r w:rsidRPr="00890E50">
        <w:rPr>
          <w:rStyle w:val="StyleUnderline"/>
        </w:rPr>
        <w:t xml:space="preserve">kill </w:t>
      </w:r>
      <w:r w:rsidRPr="003F2CB8">
        <w:rPr>
          <w:rStyle w:val="Emphasis"/>
        </w:rPr>
        <w:t>tens</w:t>
      </w:r>
      <w:r w:rsidRPr="00890E50">
        <w:rPr>
          <w:rStyle w:val="Emphasis"/>
        </w:rPr>
        <w:t xml:space="preserve"> of </w:t>
      </w:r>
      <w:r w:rsidRPr="00C1137D">
        <w:rPr>
          <w:rStyle w:val="Emphasis"/>
          <w:highlight w:val="cyan"/>
        </w:rPr>
        <w:t>thousands</w:t>
      </w:r>
      <w:r w:rsidRPr="00547D9F">
        <w:rPr>
          <w:sz w:val="16"/>
        </w:rPr>
        <w:t xml:space="preserve"> of people, </w:t>
      </w:r>
      <w:r w:rsidRPr="00890E50">
        <w:rPr>
          <w:rStyle w:val="StyleUnderline"/>
        </w:rPr>
        <w:t>and tens of thousands more</w:t>
      </w:r>
      <w:r w:rsidRPr="00547D9F">
        <w:rPr>
          <w:sz w:val="16"/>
        </w:rPr>
        <w:t xml:space="preserve"> would </w:t>
      </w:r>
      <w:r w:rsidRPr="00C1137D">
        <w:rPr>
          <w:rStyle w:val="StyleUnderline"/>
          <w:highlight w:val="cyan"/>
        </w:rPr>
        <w:t>suffer</w:t>
      </w:r>
      <w:r w:rsidRPr="00890E50">
        <w:rPr>
          <w:rStyle w:val="StyleUnderline"/>
        </w:rPr>
        <w:t xml:space="preserve"> </w:t>
      </w:r>
      <w:r w:rsidRPr="00890E50">
        <w:rPr>
          <w:rStyle w:val="Emphasis"/>
        </w:rPr>
        <w:t xml:space="preserve">horrific </w:t>
      </w:r>
      <w:r w:rsidRPr="00C1137D">
        <w:rPr>
          <w:rStyle w:val="Emphasis"/>
          <w:highlight w:val="cyan"/>
        </w:rPr>
        <w:t>injuries</w:t>
      </w:r>
      <w:r w:rsidRPr="00C1137D">
        <w:rPr>
          <w:rStyle w:val="StyleUnderline"/>
          <w:highlight w:val="cyan"/>
        </w:rPr>
        <w:t xml:space="preserve"> and</w:t>
      </w:r>
      <w:r w:rsidRPr="00547D9F">
        <w:rPr>
          <w:sz w:val="16"/>
        </w:rPr>
        <w:t xml:space="preserve"> later die from </w:t>
      </w:r>
      <w:r w:rsidRPr="00890E50">
        <w:rPr>
          <w:rStyle w:val="Emphasis"/>
        </w:rPr>
        <w:t xml:space="preserve">radiation </w:t>
      </w:r>
      <w:r w:rsidRPr="00C1137D">
        <w:rPr>
          <w:rStyle w:val="Emphasis"/>
          <w:highlight w:val="cyan"/>
        </w:rPr>
        <w:t>exposure</w:t>
      </w:r>
      <w:r w:rsidRPr="00547D9F">
        <w:rPr>
          <w:sz w:val="16"/>
        </w:rPr>
        <w:t>.</w:t>
      </w:r>
    </w:p>
    <w:p w14:paraId="33B7B201" w14:textId="77777777" w:rsidR="008B3964" w:rsidRPr="00547D9F" w:rsidRDefault="008B3964" w:rsidP="008B3964">
      <w:pPr>
        <w:rPr>
          <w:sz w:val="16"/>
        </w:rPr>
      </w:pPr>
      <w:r w:rsidRPr="00547D9F">
        <w:rPr>
          <w:rStyle w:val="StyleUnderline"/>
        </w:rPr>
        <w:t>In addition to</w:t>
      </w:r>
      <w:r w:rsidRPr="00547D9F">
        <w:rPr>
          <w:sz w:val="16"/>
        </w:rPr>
        <w:t xml:space="preserve"> the </w:t>
      </w:r>
      <w:r w:rsidRPr="00547D9F">
        <w:rPr>
          <w:rStyle w:val="StyleUnderline"/>
        </w:rPr>
        <w:t xml:space="preserve">immense short-term </w:t>
      </w:r>
      <w:r w:rsidRPr="00547D9F">
        <w:rPr>
          <w:rStyle w:val="Emphasis"/>
        </w:rPr>
        <w:t>loss of life</w:t>
      </w:r>
      <w:r w:rsidRPr="00547D9F">
        <w:rPr>
          <w:rStyle w:val="StyleUnderline"/>
        </w:rPr>
        <w:t xml:space="preserve">, </w:t>
      </w:r>
      <w:r w:rsidRPr="00C1137D">
        <w:rPr>
          <w:rStyle w:val="StyleUnderline"/>
          <w:highlight w:val="cyan"/>
        </w:rPr>
        <w:t>a nuc</w:t>
      </w:r>
      <w:r w:rsidRPr="00547D9F">
        <w:rPr>
          <w:rStyle w:val="StyleUnderline"/>
        </w:rPr>
        <w:t xml:space="preserve">lear </w:t>
      </w:r>
      <w:r w:rsidRPr="00C1137D">
        <w:rPr>
          <w:rStyle w:val="StyleUnderline"/>
          <w:highlight w:val="cyan"/>
        </w:rPr>
        <w:t>war</w:t>
      </w:r>
      <w:r w:rsidRPr="00547D9F">
        <w:rPr>
          <w:rStyle w:val="StyleUnderline"/>
        </w:rPr>
        <w:t xml:space="preserve"> could cause </w:t>
      </w:r>
      <w:r w:rsidRPr="00547D9F">
        <w:rPr>
          <w:rStyle w:val="Emphasis"/>
        </w:rPr>
        <w:t>long-term damage</w:t>
      </w:r>
      <w:r w:rsidRPr="00547D9F">
        <w:rPr>
          <w:rStyle w:val="StyleUnderline"/>
        </w:rPr>
        <w:t xml:space="preserve"> to our planet. It could </w:t>
      </w:r>
      <w:r w:rsidRPr="00547D9F">
        <w:rPr>
          <w:rStyle w:val="Emphasis"/>
        </w:rPr>
        <w:t xml:space="preserve">severely </w:t>
      </w:r>
      <w:r w:rsidRPr="00C1137D">
        <w:rPr>
          <w:rStyle w:val="Emphasis"/>
          <w:highlight w:val="cyan"/>
        </w:rPr>
        <w:t>disrupt</w:t>
      </w:r>
      <w:r w:rsidRPr="00C1137D">
        <w:rPr>
          <w:rStyle w:val="StyleUnderline"/>
          <w:highlight w:val="cyan"/>
        </w:rPr>
        <w:t xml:space="preserve"> the</w:t>
      </w:r>
      <w:r w:rsidRPr="00547D9F">
        <w:rPr>
          <w:rStyle w:val="StyleUnderline"/>
        </w:rPr>
        <w:t xml:space="preserve"> earth's </w:t>
      </w:r>
      <w:r w:rsidRPr="00C1137D">
        <w:rPr>
          <w:rStyle w:val="Emphasis"/>
          <w:highlight w:val="cyan"/>
        </w:rPr>
        <w:t>ecosystem</w:t>
      </w:r>
      <w:r w:rsidRPr="00C1137D">
        <w:rPr>
          <w:rStyle w:val="StyleUnderline"/>
          <w:highlight w:val="cyan"/>
        </w:rPr>
        <w:t xml:space="preserve"> and reduce</w:t>
      </w:r>
      <w:r w:rsidRPr="00547D9F">
        <w:rPr>
          <w:rStyle w:val="StyleUnderline"/>
        </w:rPr>
        <w:t xml:space="preserve"> global </w:t>
      </w:r>
      <w:r w:rsidRPr="00C1137D">
        <w:rPr>
          <w:rStyle w:val="Emphasis"/>
          <w:highlight w:val="cyan"/>
        </w:rPr>
        <w:t>temperatures</w:t>
      </w:r>
      <w:r w:rsidRPr="00C1137D">
        <w:rPr>
          <w:rStyle w:val="StyleUnderline"/>
          <w:highlight w:val="cyan"/>
        </w:rPr>
        <w:t xml:space="preserve">, resulting in </w:t>
      </w:r>
      <w:r w:rsidRPr="00C1137D">
        <w:rPr>
          <w:rStyle w:val="Emphasis"/>
          <w:highlight w:val="cyan"/>
        </w:rPr>
        <w:t>food shortages</w:t>
      </w:r>
      <w:r w:rsidRPr="00547D9F">
        <w:rPr>
          <w:rStyle w:val="StyleUnderline"/>
        </w:rPr>
        <w:t xml:space="preserve"> around the world</w:t>
      </w:r>
      <w:r w:rsidRPr="00547D9F">
        <w:rPr>
          <w:sz w:val="16"/>
        </w:rPr>
        <w:t>.</w:t>
      </w:r>
    </w:p>
    <w:p w14:paraId="29348D5B" w14:textId="77777777" w:rsidR="008B3964" w:rsidRPr="00547D9F" w:rsidRDefault="008B3964" w:rsidP="008B3964">
      <w:pPr>
        <w:rPr>
          <w:sz w:val="16"/>
        </w:rPr>
      </w:pPr>
      <w:r w:rsidRPr="00547D9F">
        <w:rPr>
          <w:sz w:val="16"/>
        </w:rPr>
        <w:t>Think nuclear weapons will never be used again? Think again.</w:t>
      </w:r>
    </w:p>
    <w:p w14:paraId="601FB05A" w14:textId="77777777" w:rsidR="008B3964" w:rsidRPr="00547D9F" w:rsidRDefault="008B3964" w:rsidP="008B3964">
      <w:pPr>
        <w:rPr>
          <w:sz w:val="16"/>
        </w:rPr>
      </w:pPr>
      <w:r w:rsidRPr="00547D9F">
        <w:rPr>
          <w:sz w:val="16"/>
        </w:rPr>
        <w:t xml:space="preserve">The very existence of </w:t>
      </w:r>
      <w:r w:rsidRPr="00547D9F">
        <w:rPr>
          <w:rStyle w:val="StyleUnderline"/>
        </w:rPr>
        <w:t>nuclear weapons is a threat to</w:t>
      </w:r>
      <w:r w:rsidRPr="00547D9F">
        <w:rPr>
          <w:sz w:val="16"/>
        </w:rPr>
        <w:t xml:space="preserve"> future generations, and indeed to </w:t>
      </w:r>
      <w:r w:rsidRPr="00547D9F">
        <w:rPr>
          <w:rStyle w:val="StyleUnderline"/>
        </w:rPr>
        <w:t xml:space="preserve">the </w:t>
      </w:r>
      <w:r w:rsidRPr="00547D9F">
        <w:rPr>
          <w:rStyle w:val="Emphasis"/>
        </w:rPr>
        <w:t>survival of humanity</w:t>
      </w:r>
      <w:r w:rsidRPr="00547D9F">
        <w:rPr>
          <w:sz w:val="16"/>
        </w:rPr>
        <w:t>.</w:t>
      </w:r>
    </w:p>
    <w:p w14:paraId="3ABD53CC" w14:textId="77777777" w:rsidR="008B3964" w:rsidRPr="00547D9F" w:rsidRDefault="008B3964" w:rsidP="008B3964">
      <w:pPr>
        <w:rPr>
          <w:sz w:val="16"/>
        </w:rPr>
      </w:pPr>
      <w:r w:rsidRPr="00547D9F">
        <w:rPr>
          <w:sz w:val="16"/>
        </w:rPr>
        <w:t xml:space="preserve">What's more, given the current regional and international tensions, </w:t>
      </w:r>
      <w:r w:rsidRPr="00547D9F">
        <w:rPr>
          <w:rStyle w:val="StyleUnderline"/>
        </w:rPr>
        <w:t xml:space="preserve">the </w:t>
      </w:r>
      <w:r w:rsidRPr="00C1137D">
        <w:rPr>
          <w:rStyle w:val="Emphasis"/>
          <w:highlight w:val="cyan"/>
        </w:rPr>
        <w:t>risk</w:t>
      </w:r>
      <w:r w:rsidRPr="00547D9F">
        <w:rPr>
          <w:rStyle w:val="StyleUnderline"/>
        </w:rPr>
        <w:t xml:space="preserve"> of nuclear weapons being used </w:t>
      </w:r>
      <w:r w:rsidRPr="00C1137D">
        <w:rPr>
          <w:rStyle w:val="StyleUnderline"/>
          <w:highlight w:val="cyan"/>
        </w:rPr>
        <w:t xml:space="preserve">is the </w:t>
      </w:r>
      <w:r w:rsidRPr="00C1137D">
        <w:rPr>
          <w:rStyle w:val="Emphasis"/>
          <w:highlight w:val="cyan"/>
        </w:rPr>
        <w:t>highest it's been</w:t>
      </w:r>
      <w:r w:rsidRPr="00547D9F">
        <w:rPr>
          <w:rStyle w:val="StyleUnderline"/>
        </w:rPr>
        <w:t xml:space="preserve"> since the Cold War</w:t>
      </w:r>
      <w:r w:rsidRPr="00547D9F">
        <w:rPr>
          <w:sz w:val="16"/>
        </w:rPr>
        <w:t xml:space="preserve">. Nuclear-armed </w:t>
      </w:r>
      <w:r w:rsidRPr="00547D9F">
        <w:rPr>
          <w:rStyle w:val="StyleUnderline"/>
        </w:rPr>
        <w:t xml:space="preserve">States are </w:t>
      </w:r>
      <w:r w:rsidRPr="00547D9F">
        <w:rPr>
          <w:rStyle w:val="Emphasis"/>
        </w:rPr>
        <w:t>modernizing</w:t>
      </w:r>
      <w:r w:rsidRPr="00547D9F">
        <w:rPr>
          <w:rStyle w:val="StyleUnderline"/>
        </w:rPr>
        <w:t xml:space="preserve"> their arsenals, and</w:t>
      </w:r>
      <w:r w:rsidRPr="00547D9F">
        <w:rPr>
          <w:sz w:val="16"/>
        </w:rPr>
        <w:t xml:space="preserve"> their </w:t>
      </w:r>
      <w:r w:rsidRPr="00547D9F">
        <w:rPr>
          <w:rStyle w:val="StyleUnderline"/>
        </w:rPr>
        <w:t xml:space="preserve">command and control systems are becoming </w:t>
      </w:r>
      <w:r w:rsidRPr="00547D9F">
        <w:rPr>
          <w:rStyle w:val="Emphasis"/>
        </w:rPr>
        <w:t>more vulnerable</w:t>
      </w:r>
      <w:r w:rsidRPr="00547D9F">
        <w:rPr>
          <w:rStyle w:val="StyleUnderline"/>
        </w:rPr>
        <w:t xml:space="preserve"> to cyber attacks</w:t>
      </w:r>
      <w:r w:rsidRPr="00547D9F">
        <w:rPr>
          <w:sz w:val="16"/>
        </w:rPr>
        <w:t>. There is plenty of cause for alarm about the danger we all face.</w:t>
      </w:r>
    </w:p>
    <w:p w14:paraId="0C44908E" w14:textId="77777777" w:rsidR="008B3964" w:rsidRPr="00547D9F" w:rsidRDefault="008B3964" w:rsidP="008B3964">
      <w:pPr>
        <w:rPr>
          <w:sz w:val="16"/>
        </w:rPr>
      </w:pPr>
      <w:r w:rsidRPr="00547D9F">
        <w:rPr>
          <w:sz w:val="16"/>
        </w:rPr>
        <w:t>No adequate humanitarian response</w:t>
      </w:r>
    </w:p>
    <w:p w14:paraId="3D6A4A17" w14:textId="77777777" w:rsidR="008B3964" w:rsidRPr="00547D9F" w:rsidRDefault="008B3964" w:rsidP="008B3964">
      <w:pPr>
        <w:rPr>
          <w:sz w:val="16"/>
        </w:rPr>
      </w:pPr>
      <w:r w:rsidRPr="00547D9F">
        <w:rPr>
          <w:sz w:val="16"/>
        </w:rPr>
        <w:t xml:space="preserve">What would humanitarian organizations do in the event of a nuclear attack? </w:t>
      </w:r>
      <w:r w:rsidRPr="00547D9F">
        <w:rPr>
          <w:rStyle w:val="StyleUnderline"/>
        </w:rPr>
        <w:t>The hard truth is</w:t>
      </w:r>
      <w:r w:rsidRPr="00547D9F">
        <w:rPr>
          <w:sz w:val="16"/>
        </w:rPr>
        <w:t xml:space="preserve"> that </w:t>
      </w:r>
      <w:r w:rsidRPr="00C1137D">
        <w:rPr>
          <w:rStyle w:val="Emphasis"/>
          <w:highlight w:val="cyan"/>
        </w:rPr>
        <w:t>no State</w:t>
      </w:r>
      <w:r w:rsidRPr="00547D9F">
        <w:rPr>
          <w:sz w:val="16"/>
        </w:rPr>
        <w:t xml:space="preserve"> or organization </w:t>
      </w:r>
      <w:r w:rsidRPr="00C1137D">
        <w:rPr>
          <w:rStyle w:val="StyleUnderline"/>
          <w:highlight w:val="cyan"/>
        </w:rPr>
        <w:t>could deal with the</w:t>
      </w:r>
      <w:r w:rsidRPr="00547D9F">
        <w:rPr>
          <w:rStyle w:val="StyleUnderline"/>
        </w:rPr>
        <w:t xml:space="preserve"> </w:t>
      </w:r>
      <w:r w:rsidRPr="00547D9F">
        <w:rPr>
          <w:rStyle w:val="Emphasis"/>
        </w:rPr>
        <w:t xml:space="preserve">catastrophic </w:t>
      </w:r>
      <w:r w:rsidRPr="00C1137D">
        <w:rPr>
          <w:rStyle w:val="Emphasis"/>
          <w:highlight w:val="cyan"/>
        </w:rPr>
        <w:t>consequences</w:t>
      </w:r>
      <w:r w:rsidRPr="00547D9F">
        <w:rPr>
          <w:rStyle w:val="StyleUnderline"/>
        </w:rPr>
        <w:t xml:space="preserve"> of a nuclear bomb</w:t>
      </w:r>
      <w:r w:rsidRPr="00547D9F">
        <w:rPr>
          <w:sz w:val="16"/>
        </w:rPr>
        <w:t>.</w:t>
      </w:r>
    </w:p>
    <w:p w14:paraId="31A9182B" w14:textId="77777777" w:rsidR="008B3964" w:rsidRPr="00547D9F" w:rsidRDefault="008B3964" w:rsidP="008B3964">
      <w:pPr>
        <w:rPr>
          <w:sz w:val="16"/>
        </w:rPr>
      </w:pPr>
      <w:r w:rsidRPr="00547D9F">
        <w:rPr>
          <w:sz w:val="16"/>
        </w:rPr>
        <w:t>The Red Cross' first-hand experience</w:t>
      </w:r>
    </w:p>
    <w:p w14:paraId="3F10EBDC" w14:textId="77777777" w:rsidR="008B3964" w:rsidRPr="00547D9F" w:rsidRDefault="008B3964" w:rsidP="008B3964">
      <w:pPr>
        <w:rPr>
          <w:sz w:val="16"/>
        </w:rPr>
      </w:pPr>
      <w:r w:rsidRPr="00547D9F">
        <w:rPr>
          <w:sz w:val="16"/>
        </w:rPr>
        <w:t>In August 1945, in the aftermath of the atomic bombings of Hiroshima and Nagasaki, the Japanese Red Cross, supported by the ICRC, attempted to bring relief to the many thousands of dying and injured. The magnitude of the needs made us feel helpless and the International Red Cross and Red Crescent Movement has been a strong advocate for a world free of nuclear weapons ever since.</w:t>
      </w:r>
    </w:p>
    <w:p w14:paraId="07352048" w14:textId="77777777" w:rsidR="008B3964" w:rsidRPr="00547D9F" w:rsidRDefault="008B3964" w:rsidP="008B3964">
      <w:pPr>
        <w:rPr>
          <w:sz w:val="16"/>
        </w:rPr>
      </w:pPr>
      <w:r w:rsidRPr="00547D9F">
        <w:rPr>
          <w:rStyle w:val="StyleUnderline"/>
        </w:rPr>
        <w:t xml:space="preserve">“Thousands of human </w:t>
      </w:r>
      <w:r w:rsidRPr="00547D9F">
        <w:rPr>
          <w:sz w:val="16"/>
        </w:rPr>
        <w:t xml:space="preserve">beings in the streets and gardens in the town centre, </w:t>
      </w:r>
      <w:r w:rsidRPr="00547D9F">
        <w:rPr>
          <w:rStyle w:val="StyleUnderline"/>
        </w:rPr>
        <w:t xml:space="preserve">struck by a wave of </w:t>
      </w:r>
      <w:r w:rsidRPr="00547D9F">
        <w:rPr>
          <w:rStyle w:val="Emphasis"/>
        </w:rPr>
        <w:t>intense heat</w:t>
      </w:r>
      <w:r w:rsidRPr="00547D9F">
        <w:rPr>
          <w:rStyle w:val="StyleUnderline"/>
        </w:rPr>
        <w:t>, died</w:t>
      </w:r>
      <w:r w:rsidRPr="00547D9F">
        <w:rPr>
          <w:sz w:val="16"/>
        </w:rPr>
        <w:t xml:space="preserve"> like flies. </w:t>
      </w:r>
      <w:r w:rsidRPr="00547D9F">
        <w:rPr>
          <w:rStyle w:val="StyleUnderline"/>
        </w:rPr>
        <w:t>Others lay</w:t>
      </w:r>
      <w:r w:rsidRPr="00547D9F">
        <w:rPr>
          <w:sz w:val="16"/>
        </w:rPr>
        <w:t xml:space="preserve"> writhing like worms, </w:t>
      </w:r>
      <w:r w:rsidRPr="00547D9F">
        <w:rPr>
          <w:rStyle w:val="StyleUnderline"/>
        </w:rPr>
        <w:t xml:space="preserve">atrociously </w:t>
      </w:r>
      <w:r w:rsidRPr="00547D9F">
        <w:rPr>
          <w:rStyle w:val="Emphasis"/>
        </w:rPr>
        <w:t>burned</w:t>
      </w:r>
      <w:r w:rsidRPr="00547D9F">
        <w:rPr>
          <w:sz w:val="16"/>
        </w:rPr>
        <w:t xml:space="preserve">. All private houses, warehouses, etc., disappeared as if swept away by a supernatural power. Trains were flung off the rails (...). </w:t>
      </w:r>
      <w:r w:rsidRPr="00C1137D">
        <w:rPr>
          <w:rStyle w:val="StyleUnderline"/>
          <w:highlight w:val="cyan"/>
        </w:rPr>
        <w:t>Every</w:t>
      </w:r>
      <w:r w:rsidRPr="00547D9F">
        <w:rPr>
          <w:rStyle w:val="StyleUnderline"/>
        </w:rPr>
        <w:t xml:space="preserve"> </w:t>
      </w:r>
      <w:r w:rsidRPr="00547D9F">
        <w:rPr>
          <w:rStyle w:val="Emphasis"/>
        </w:rPr>
        <w:t xml:space="preserve">living </w:t>
      </w:r>
      <w:r w:rsidRPr="00C1137D">
        <w:rPr>
          <w:rStyle w:val="Emphasis"/>
          <w:highlight w:val="cyan"/>
        </w:rPr>
        <w:t>thing</w:t>
      </w:r>
      <w:r w:rsidRPr="00547D9F">
        <w:rPr>
          <w:rStyle w:val="StyleUnderline"/>
        </w:rPr>
        <w:t xml:space="preserve"> was </w:t>
      </w:r>
      <w:r w:rsidRPr="00C1137D">
        <w:rPr>
          <w:rStyle w:val="StyleUnderline"/>
          <w:highlight w:val="cyan"/>
        </w:rPr>
        <w:t>petrified in</w:t>
      </w:r>
      <w:r w:rsidRPr="00547D9F">
        <w:rPr>
          <w:rStyle w:val="StyleUnderline"/>
        </w:rPr>
        <w:t xml:space="preserve"> an </w:t>
      </w:r>
      <w:r w:rsidRPr="00547D9F">
        <w:rPr>
          <w:rStyle w:val="Emphasis"/>
        </w:rPr>
        <w:t xml:space="preserve">attitude of </w:t>
      </w:r>
      <w:r w:rsidRPr="00C1137D">
        <w:rPr>
          <w:rStyle w:val="Emphasis"/>
          <w:highlight w:val="cyan"/>
        </w:rPr>
        <w:t>acute pain</w:t>
      </w:r>
      <w:r w:rsidRPr="00C1137D">
        <w:rPr>
          <w:rStyle w:val="StyleUnderline"/>
          <w:highlight w:val="cyan"/>
        </w:rPr>
        <w:t>.”</w:t>
      </w:r>
    </w:p>
    <w:p w14:paraId="1C2416F7" w14:textId="77777777" w:rsidR="008B3964" w:rsidRPr="00A67D29" w:rsidRDefault="008B3964" w:rsidP="008B3964">
      <w:pPr>
        <w:rPr>
          <w:sz w:val="16"/>
        </w:rPr>
      </w:pPr>
      <w:r w:rsidRPr="00547D9F">
        <w:rPr>
          <w:sz w:val="16"/>
        </w:rPr>
        <w:t>- Dr Marcel Junod, an ICRC delegate and the first foreign doctor in Hiroshima in 1945 to assess the effects of the atomic bombing and to assist its victims.</w:t>
      </w:r>
    </w:p>
    <w:p w14:paraId="2F91CD09" w14:textId="77777777" w:rsidR="008B3964" w:rsidRPr="0087643E" w:rsidRDefault="008B3964" w:rsidP="008B3964">
      <w:pPr>
        <w:pStyle w:val="Heading4"/>
      </w:pPr>
      <w:r>
        <w:t xml:space="preserve">American contracting </w:t>
      </w:r>
      <w:r>
        <w:rPr>
          <w:u w:val="single"/>
        </w:rPr>
        <w:t>outsources</w:t>
      </w:r>
      <w:r>
        <w:t xml:space="preserve"> war---reliance on private industry </w:t>
      </w:r>
      <w:r>
        <w:rPr>
          <w:u w:val="single"/>
        </w:rPr>
        <w:t>normalizes</w:t>
      </w:r>
      <w:r>
        <w:t xml:space="preserve"> and </w:t>
      </w:r>
      <w:r>
        <w:rPr>
          <w:u w:val="single"/>
        </w:rPr>
        <w:t>bloats</w:t>
      </w:r>
      <w:r>
        <w:t xml:space="preserve"> global supply, creating a </w:t>
      </w:r>
      <w:r>
        <w:rPr>
          <w:u w:val="single"/>
        </w:rPr>
        <w:t>free market for force</w:t>
      </w:r>
      <w:r>
        <w:t xml:space="preserve">. </w:t>
      </w:r>
    </w:p>
    <w:p w14:paraId="07739ACE" w14:textId="77777777" w:rsidR="008B3964" w:rsidRDefault="008B3964" w:rsidP="008B3964">
      <w:r>
        <w:rPr>
          <w:rStyle w:val="Style13ptBold"/>
        </w:rPr>
        <w:t xml:space="preserve">McFate ’19 </w:t>
      </w:r>
      <w:r w:rsidRPr="00573931">
        <w:t xml:space="preserve">[Sean; December 2019; Professor of Strategy in the College of International Security Affairs at the National Defense University, Ph.D. in International Relations from the London School of Economics and Political Science, M.A. in Public Policy from the Harvard Kennedy School of Government; National Defense University Press, “Mercenaries and War: Understanding Private Armies Today,” </w:t>
      </w:r>
      <w:hyperlink r:id="rId14" w:history="1">
        <w:r w:rsidRPr="001B09FF">
          <w:rPr>
            <w:rStyle w:val="Hyperlink"/>
          </w:rPr>
          <w:t>https://ndupress.ndu.edu/Portals/68/Documents/strat-monograph/mercenaries-and-war.pdf</w:t>
        </w:r>
      </w:hyperlink>
      <w:r w:rsidRPr="00573931">
        <w:t>]</w:t>
      </w:r>
    </w:p>
    <w:p w14:paraId="79067DB7" w14:textId="77777777" w:rsidR="008B3964" w:rsidRPr="00973B93" w:rsidRDefault="008B3964" w:rsidP="008B3964">
      <w:pPr>
        <w:rPr>
          <w:sz w:val="16"/>
        </w:rPr>
      </w:pPr>
      <w:r w:rsidRPr="00973B93">
        <w:rPr>
          <w:sz w:val="16"/>
        </w:rPr>
        <w:t>The U.S. Role in Resurrecting Mercenarism</w:t>
      </w:r>
    </w:p>
    <w:p w14:paraId="0911CE1E" w14:textId="77777777" w:rsidR="008B3964" w:rsidRPr="00973B93" w:rsidRDefault="008B3964" w:rsidP="008B3964">
      <w:pPr>
        <w:rPr>
          <w:sz w:val="16"/>
        </w:rPr>
      </w:pPr>
      <w:r w:rsidRPr="00973B93">
        <w:rPr>
          <w:sz w:val="16"/>
        </w:rPr>
        <w:t xml:space="preserve">The 1990s were only a prelude for what was to come. </w:t>
      </w:r>
      <w:r w:rsidRPr="00C1137D">
        <w:rPr>
          <w:rStyle w:val="StyleUnderline"/>
          <w:highlight w:val="cyan"/>
        </w:rPr>
        <w:t>What</w:t>
      </w:r>
      <w:r w:rsidRPr="00573931">
        <w:rPr>
          <w:rStyle w:val="StyleUnderline"/>
        </w:rPr>
        <w:t xml:space="preserve"> truly </w:t>
      </w:r>
      <w:r w:rsidRPr="00C1137D">
        <w:rPr>
          <w:rStyle w:val="Emphasis"/>
          <w:highlight w:val="cyan"/>
        </w:rPr>
        <w:t>revitalized</w:t>
      </w:r>
      <w:r w:rsidRPr="00C1137D">
        <w:rPr>
          <w:rStyle w:val="StyleUnderline"/>
          <w:highlight w:val="cyan"/>
        </w:rPr>
        <w:t xml:space="preserve"> the</w:t>
      </w:r>
      <w:r w:rsidRPr="00973B93">
        <w:rPr>
          <w:sz w:val="16"/>
        </w:rPr>
        <w:t xml:space="preserve"> ancient </w:t>
      </w:r>
      <w:r w:rsidRPr="00C1137D">
        <w:rPr>
          <w:rStyle w:val="Emphasis"/>
          <w:highlight w:val="cyan"/>
        </w:rPr>
        <w:t>mercenary</w:t>
      </w:r>
      <w:r w:rsidRPr="00573931">
        <w:rPr>
          <w:rStyle w:val="Emphasis"/>
        </w:rPr>
        <w:t xml:space="preserve"> trade</w:t>
      </w:r>
      <w:r w:rsidRPr="00573931">
        <w:rPr>
          <w:rStyle w:val="StyleUnderline"/>
        </w:rPr>
        <w:t xml:space="preserve"> </w:t>
      </w:r>
      <w:r w:rsidRPr="00C1137D">
        <w:rPr>
          <w:rStyle w:val="StyleUnderline"/>
          <w:highlight w:val="cyan"/>
        </w:rPr>
        <w:t>was</w:t>
      </w:r>
      <w:r w:rsidRPr="00573931">
        <w:rPr>
          <w:rStyle w:val="StyleUnderline"/>
        </w:rPr>
        <w:t xml:space="preserve"> the </w:t>
      </w:r>
      <w:r w:rsidRPr="00573931">
        <w:rPr>
          <w:rStyle w:val="Emphasis"/>
        </w:rPr>
        <w:t>chum-slick</w:t>
      </w:r>
      <w:r w:rsidRPr="00573931">
        <w:rPr>
          <w:rStyle w:val="StyleUnderline"/>
        </w:rPr>
        <w:t xml:space="preserve"> of </w:t>
      </w:r>
      <w:r w:rsidRPr="00C1137D">
        <w:rPr>
          <w:rStyle w:val="Emphasis"/>
          <w:highlight w:val="cyan"/>
        </w:rPr>
        <w:t>American</w:t>
      </w:r>
      <w:r w:rsidRPr="00573931">
        <w:rPr>
          <w:rStyle w:val="Emphasis"/>
        </w:rPr>
        <w:t xml:space="preserve"> war </w:t>
      </w:r>
      <w:r w:rsidRPr="00C1137D">
        <w:rPr>
          <w:rStyle w:val="Emphasis"/>
          <w:highlight w:val="cyan"/>
        </w:rPr>
        <w:t>contracts</w:t>
      </w:r>
      <w:r w:rsidRPr="00573931">
        <w:rPr>
          <w:rStyle w:val="StyleUnderline"/>
        </w:rPr>
        <w:t xml:space="preserve"> </w:t>
      </w:r>
      <w:r w:rsidRPr="007C76F1">
        <w:rPr>
          <w:rStyle w:val="StyleUnderline"/>
        </w:rPr>
        <w:t xml:space="preserve">in </w:t>
      </w:r>
      <w:r w:rsidRPr="007C76F1">
        <w:rPr>
          <w:rStyle w:val="Emphasis"/>
        </w:rPr>
        <w:t>Iraq</w:t>
      </w:r>
      <w:r w:rsidRPr="007C76F1">
        <w:rPr>
          <w:rStyle w:val="StyleUnderline"/>
        </w:rPr>
        <w:t xml:space="preserve"> and </w:t>
      </w:r>
      <w:r w:rsidRPr="007C76F1">
        <w:rPr>
          <w:rStyle w:val="Emphasis"/>
        </w:rPr>
        <w:t>Afghanistan</w:t>
      </w:r>
      <w:r w:rsidRPr="007C76F1">
        <w:rPr>
          <w:rStyle w:val="StyleUnderline"/>
        </w:rPr>
        <w:t xml:space="preserve">. One would assume </w:t>
      </w:r>
      <w:r w:rsidRPr="007C76F1">
        <w:rPr>
          <w:rStyle w:val="Emphasis"/>
        </w:rPr>
        <w:t>failing states</w:t>
      </w:r>
      <w:r w:rsidRPr="007C76F1">
        <w:rPr>
          <w:rStyle w:val="StyleUnderline"/>
        </w:rPr>
        <w:t xml:space="preserve"> needing</w:t>
      </w:r>
      <w:r w:rsidRPr="00973B93">
        <w:rPr>
          <w:sz w:val="16"/>
        </w:rPr>
        <w:t xml:space="preserve"> strong </w:t>
      </w:r>
      <w:r w:rsidRPr="007C76F1">
        <w:rPr>
          <w:rStyle w:val="StyleUnderline"/>
        </w:rPr>
        <w:t xml:space="preserve">militaries would defibrillate mercenarism, but it was </w:t>
      </w:r>
      <w:r w:rsidRPr="00C1137D">
        <w:rPr>
          <w:rStyle w:val="StyleUnderline"/>
          <w:highlight w:val="cyan"/>
        </w:rPr>
        <w:t xml:space="preserve">a </w:t>
      </w:r>
      <w:r w:rsidRPr="00C1137D">
        <w:rPr>
          <w:rStyle w:val="Emphasis"/>
          <w:highlight w:val="cyan"/>
        </w:rPr>
        <w:t>superpower</w:t>
      </w:r>
      <w:r w:rsidRPr="00C1137D">
        <w:rPr>
          <w:rStyle w:val="StyleUnderline"/>
          <w:highlight w:val="cyan"/>
        </w:rPr>
        <w:t xml:space="preserve"> seeking</w:t>
      </w:r>
      <w:r w:rsidRPr="007C76F1">
        <w:rPr>
          <w:rStyle w:val="StyleUnderline"/>
        </w:rPr>
        <w:t xml:space="preserve"> </w:t>
      </w:r>
      <w:r w:rsidRPr="007C76F1">
        <w:rPr>
          <w:rStyle w:val="Emphasis"/>
        </w:rPr>
        <w:t>political top-</w:t>
      </w:r>
      <w:r w:rsidRPr="00C1137D">
        <w:rPr>
          <w:rStyle w:val="Emphasis"/>
          <w:highlight w:val="cyan"/>
        </w:rPr>
        <w:t>cover</w:t>
      </w:r>
      <w:r w:rsidRPr="007C76F1">
        <w:rPr>
          <w:rStyle w:val="StyleUnderline"/>
        </w:rPr>
        <w:t xml:space="preserve"> that </w:t>
      </w:r>
      <w:r w:rsidRPr="00C1137D">
        <w:rPr>
          <w:rStyle w:val="Emphasis"/>
          <w:highlight w:val="cyan"/>
        </w:rPr>
        <w:t>resurrected</w:t>
      </w:r>
      <w:r w:rsidRPr="00C1137D">
        <w:rPr>
          <w:rStyle w:val="StyleUnderline"/>
          <w:highlight w:val="cyan"/>
        </w:rPr>
        <w:t xml:space="preserve"> the industry</w:t>
      </w:r>
      <w:r w:rsidRPr="00973B93">
        <w:rPr>
          <w:sz w:val="16"/>
        </w:rPr>
        <w:t>. Like everything else in those wars, it was not planned. It just happened.</w:t>
      </w:r>
    </w:p>
    <w:p w14:paraId="0B1D1976" w14:textId="77777777" w:rsidR="008B3964" w:rsidRPr="00973B93" w:rsidRDefault="008B3964" w:rsidP="008B3964">
      <w:pPr>
        <w:rPr>
          <w:sz w:val="16"/>
        </w:rPr>
      </w:pPr>
      <w:r w:rsidRPr="007C76F1">
        <w:rPr>
          <w:rStyle w:val="StyleUnderline"/>
        </w:rPr>
        <w:t xml:space="preserve">The </w:t>
      </w:r>
      <w:r w:rsidRPr="007C76F1">
        <w:rPr>
          <w:rStyle w:val="Emphasis"/>
        </w:rPr>
        <w:t>U</w:t>
      </w:r>
      <w:r w:rsidRPr="007C76F1">
        <w:rPr>
          <w:rStyle w:val="StyleUnderline"/>
        </w:rPr>
        <w:t xml:space="preserve">nited </w:t>
      </w:r>
      <w:r w:rsidRPr="007C76F1">
        <w:rPr>
          <w:rStyle w:val="Emphasis"/>
        </w:rPr>
        <w:t>S</w:t>
      </w:r>
      <w:r w:rsidRPr="007C76F1">
        <w:rPr>
          <w:rStyle w:val="StyleUnderline"/>
        </w:rPr>
        <w:t xml:space="preserve">tates </w:t>
      </w:r>
      <w:r w:rsidRPr="007C76F1">
        <w:rPr>
          <w:rStyle w:val="Emphasis"/>
        </w:rPr>
        <w:t>contracted</w:t>
      </w:r>
      <w:r w:rsidRPr="007C76F1">
        <w:rPr>
          <w:rStyle w:val="StyleUnderline"/>
        </w:rPr>
        <w:t xml:space="preserve"> out its </w:t>
      </w:r>
      <w:r w:rsidRPr="007C76F1">
        <w:rPr>
          <w:rStyle w:val="Emphasis"/>
        </w:rPr>
        <w:t>wars</w:t>
      </w:r>
      <w:r w:rsidRPr="007C76F1">
        <w:rPr>
          <w:rStyle w:val="StyleUnderline"/>
        </w:rPr>
        <w:t xml:space="preserve"> in Iraq and Afghanistan. </w:t>
      </w:r>
      <w:r w:rsidRPr="00C1137D">
        <w:rPr>
          <w:rStyle w:val="StyleUnderline"/>
          <w:highlight w:val="cyan"/>
        </w:rPr>
        <w:t xml:space="preserve">For </w:t>
      </w:r>
      <w:r w:rsidRPr="00C1137D">
        <w:rPr>
          <w:rStyle w:val="Emphasis"/>
          <w:highlight w:val="cyan"/>
        </w:rPr>
        <w:t>every</w:t>
      </w:r>
      <w:r w:rsidRPr="00973B93">
        <w:rPr>
          <w:sz w:val="16"/>
        </w:rPr>
        <w:t xml:space="preserve"> American </w:t>
      </w:r>
      <w:r w:rsidRPr="00C1137D">
        <w:rPr>
          <w:rStyle w:val="Emphasis"/>
          <w:highlight w:val="cyan"/>
        </w:rPr>
        <w:t>Soldier</w:t>
      </w:r>
      <w:r w:rsidRPr="007C76F1">
        <w:rPr>
          <w:rStyle w:val="StyleUnderline"/>
        </w:rPr>
        <w:t xml:space="preserve"> in Iraq or Afghanistan, </w:t>
      </w:r>
      <w:r w:rsidRPr="00C1137D">
        <w:rPr>
          <w:rStyle w:val="StyleUnderline"/>
          <w:highlight w:val="cyan"/>
        </w:rPr>
        <w:t>there was</w:t>
      </w:r>
      <w:r w:rsidRPr="007C76F1">
        <w:rPr>
          <w:rStyle w:val="StyleUnderline"/>
        </w:rPr>
        <w:t xml:space="preserve"> at </w:t>
      </w:r>
      <w:r w:rsidRPr="007C76F1">
        <w:rPr>
          <w:rStyle w:val="Emphasis"/>
        </w:rPr>
        <w:t xml:space="preserve">least </w:t>
      </w:r>
      <w:r w:rsidRPr="00C1137D">
        <w:rPr>
          <w:rStyle w:val="Emphasis"/>
          <w:highlight w:val="cyan"/>
        </w:rPr>
        <w:t>one contractor</w:t>
      </w:r>
      <w:r w:rsidRPr="00973B93">
        <w:rPr>
          <w:sz w:val="16"/>
        </w:rPr>
        <w:t xml:space="preserve">—a 1:1 ratio </w:t>
      </w:r>
      <w:r w:rsidRPr="007C76F1">
        <w:rPr>
          <w:rStyle w:val="StyleUnderline"/>
        </w:rPr>
        <w:t xml:space="preserve">or greater. At the </w:t>
      </w:r>
      <w:r w:rsidRPr="007C76F1">
        <w:rPr>
          <w:rStyle w:val="Emphasis"/>
        </w:rPr>
        <w:t>height</w:t>
      </w:r>
      <w:r w:rsidRPr="007C76F1">
        <w:rPr>
          <w:rStyle w:val="StyleUnderline"/>
        </w:rPr>
        <w:t xml:space="preserve"> of these wars, contractors comprised </w:t>
      </w:r>
      <w:r w:rsidRPr="00C1137D">
        <w:rPr>
          <w:rStyle w:val="Emphasis"/>
          <w:highlight w:val="cyan"/>
        </w:rPr>
        <w:t>over 50 percent</w:t>
      </w:r>
      <w:r w:rsidRPr="00C1137D">
        <w:rPr>
          <w:rStyle w:val="StyleUnderline"/>
          <w:highlight w:val="cyan"/>
        </w:rPr>
        <w:t xml:space="preserve"> of</w:t>
      </w:r>
      <w:r w:rsidRPr="007C76F1">
        <w:rPr>
          <w:rStyle w:val="StyleUnderline"/>
        </w:rPr>
        <w:t xml:space="preserve"> the U.S. </w:t>
      </w:r>
      <w:r w:rsidRPr="007C76F1">
        <w:rPr>
          <w:rStyle w:val="Emphasis"/>
        </w:rPr>
        <w:t xml:space="preserve">force </w:t>
      </w:r>
      <w:r w:rsidRPr="00C1137D">
        <w:rPr>
          <w:rStyle w:val="Emphasis"/>
          <w:highlight w:val="cyan"/>
        </w:rPr>
        <w:t>structure</w:t>
      </w:r>
      <w:r w:rsidRPr="007C76F1">
        <w:rPr>
          <w:rStyle w:val="StyleUnderline"/>
        </w:rPr>
        <w:t xml:space="preserve"> in Iraq and 70 percent in Afghanistan</w:t>
      </w:r>
      <w:r w:rsidRPr="00973B93">
        <w:rPr>
          <w:sz w:val="16"/>
        </w:rPr>
        <w:t xml:space="preserve">. By comparison, only 10 percent of the force was contracted in World War II.21 Most contractors were unarmed and performed innocuous tasks like cooking food or repairing trucks. About 15 percent were mercenaries, but do not let the small numbers fool you.22 </w:t>
      </w:r>
      <w:r w:rsidRPr="00C1137D">
        <w:rPr>
          <w:rStyle w:val="Emphasis"/>
          <w:highlight w:val="cyan"/>
        </w:rPr>
        <w:t>Failures</w:t>
      </w:r>
      <w:r w:rsidRPr="007C76F1">
        <w:rPr>
          <w:rStyle w:val="StyleUnderline"/>
        </w:rPr>
        <w:t xml:space="preserve"> of private force </w:t>
      </w:r>
      <w:r w:rsidRPr="00C1137D">
        <w:rPr>
          <w:rStyle w:val="StyleUnderline"/>
          <w:highlight w:val="cyan"/>
        </w:rPr>
        <w:t xml:space="preserve">have an </w:t>
      </w:r>
      <w:r w:rsidRPr="00C1137D">
        <w:rPr>
          <w:rStyle w:val="Emphasis"/>
          <w:highlight w:val="cyan"/>
        </w:rPr>
        <w:t>outsize</w:t>
      </w:r>
      <w:r w:rsidRPr="007C76F1">
        <w:rPr>
          <w:rStyle w:val="Emphasis"/>
        </w:rPr>
        <w:t xml:space="preserve"> strategic </w:t>
      </w:r>
      <w:r w:rsidRPr="00C1137D">
        <w:rPr>
          <w:rStyle w:val="Emphasis"/>
          <w:highlight w:val="cyan"/>
        </w:rPr>
        <w:t>impact</w:t>
      </w:r>
      <w:r w:rsidRPr="007C76F1">
        <w:rPr>
          <w:rStyle w:val="StyleUnderline"/>
        </w:rPr>
        <w:t>, as evidenced by Nisour Square, and this</w:t>
      </w:r>
      <w:r w:rsidRPr="00973B93">
        <w:rPr>
          <w:sz w:val="16"/>
        </w:rPr>
        <w:t xml:space="preserve"> 15 percent </w:t>
      </w:r>
      <w:r w:rsidRPr="007C76F1">
        <w:rPr>
          <w:rStyle w:val="StyleUnderline"/>
        </w:rPr>
        <w:t xml:space="preserve">has been enough to revive mercenarism </w:t>
      </w:r>
      <w:r w:rsidRPr="00C1137D">
        <w:rPr>
          <w:rStyle w:val="Emphasis"/>
          <w:highlight w:val="cyan"/>
        </w:rPr>
        <w:t>around the world</w:t>
      </w:r>
      <w:r w:rsidRPr="00973B93">
        <w:rPr>
          <w:sz w:val="16"/>
        </w:rPr>
        <w:t>.</w:t>
      </w:r>
    </w:p>
    <w:p w14:paraId="76667F0F" w14:textId="77777777" w:rsidR="008B3964" w:rsidRPr="00973B93" w:rsidRDefault="008B3964" w:rsidP="008B3964">
      <w:pPr>
        <w:rPr>
          <w:sz w:val="16"/>
        </w:rPr>
      </w:pPr>
      <w:r w:rsidRPr="00973B93">
        <w:rPr>
          <w:sz w:val="16"/>
        </w:rPr>
        <w:t>Contractors did most of the bleeding, too. In 2003, contractor deaths represented only 4 percent of all fatalities. At the wars’ height, more contractors were killed than military personnel, marking the first time in history that corporate casualties outweighed military losses on U.S. battlefields.23 These are conservative estimates since the United States does not track this data, and companies underreport their wounded and dead because it is bad for business. Wounded or dead contractors save clients money because they do not have to pay contractors’ hospital bills or veteran benefits. Ultimately, contractors are disposable people, like mercenaries in the past.</w:t>
      </w:r>
    </w:p>
    <w:p w14:paraId="55254F52" w14:textId="77777777" w:rsidR="008B3964" w:rsidRPr="00973B93" w:rsidRDefault="008B3964" w:rsidP="008B3964">
      <w:pPr>
        <w:rPr>
          <w:sz w:val="16"/>
        </w:rPr>
      </w:pPr>
      <w:r w:rsidRPr="00C1137D">
        <w:rPr>
          <w:rStyle w:val="StyleUnderline"/>
          <w:highlight w:val="cyan"/>
        </w:rPr>
        <w:t>Contracting has become</w:t>
      </w:r>
      <w:r w:rsidRPr="007C76F1">
        <w:rPr>
          <w:rStyle w:val="StyleUnderline"/>
        </w:rPr>
        <w:t xml:space="preserve"> a new </w:t>
      </w:r>
      <w:r w:rsidRPr="00C1137D">
        <w:rPr>
          <w:rStyle w:val="Emphasis"/>
          <w:highlight w:val="cyan"/>
        </w:rPr>
        <w:t>American</w:t>
      </w:r>
      <w:r w:rsidRPr="007C76F1">
        <w:rPr>
          <w:rStyle w:val="Emphasis"/>
        </w:rPr>
        <w:t xml:space="preserve"> way of </w:t>
      </w:r>
      <w:r w:rsidRPr="00C1137D">
        <w:rPr>
          <w:rStyle w:val="Emphasis"/>
          <w:highlight w:val="cyan"/>
        </w:rPr>
        <w:t>war</w:t>
      </w:r>
      <w:r w:rsidRPr="00C1137D">
        <w:rPr>
          <w:rStyle w:val="StyleUnderline"/>
          <w:highlight w:val="cyan"/>
        </w:rPr>
        <w:t xml:space="preserve">, and </w:t>
      </w:r>
      <w:r w:rsidRPr="00C1137D">
        <w:rPr>
          <w:rStyle w:val="Emphasis"/>
          <w:highlight w:val="cyan"/>
        </w:rPr>
        <w:t>trend</w:t>
      </w:r>
      <w:r w:rsidRPr="007C76F1">
        <w:rPr>
          <w:rStyle w:val="Emphasis"/>
        </w:rPr>
        <w:t>line</w:t>
      </w:r>
      <w:r w:rsidRPr="00C1137D">
        <w:rPr>
          <w:rStyle w:val="Emphasis"/>
          <w:highlight w:val="cyan"/>
        </w:rPr>
        <w:t>s</w:t>
      </w:r>
      <w:r w:rsidRPr="00C1137D">
        <w:rPr>
          <w:rStyle w:val="StyleUnderline"/>
          <w:highlight w:val="cyan"/>
        </w:rPr>
        <w:t xml:space="preserve"> indicate the </w:t>
      </w:r>
      <w:r w:rsidRPr="00C1137D">
        <w:rPr>
          <w:rStyle w:val="Emphasis"/>
          <w:highlight w:val="cyan"/>
        </w:rPr>
        <w:t>U</w:t>
      </w:r>
      <w:r w:rsidRPr="007C76F1">
        <w:rPr>
          <w:rStyle w:val="StyleUnderline"/>
        </w:rPr>
        <w:t xml:space="preserve">nited </w:t>
      </w:r>
      <w:r w:rsidRPr="00C1137D">
        <w:rPr>
          <w:rStyle w:val="Emphasis"/>
          <w:highlight w:val="cyan"/>
        </w:rPr>
        <w:t>S</w:t>
      </w:r>
      <w:r w:rsidRPr="007C76F1">
        <w:rPr>
          <w:rStyle w:val="StyleUnderline"/>
        </w:rPr>
        <w:t xml:space="preserve">tates </w:t>
      </w:r>
      <w:r w:rsidRPr="00C1137D">
        <w:rPr>
          <w:rStyle w:val="StyleUnderline"/>
          <w:highlight w:val="cyan"/>
        </w:rPr>
        <w:t>may outsource</w:t>
      </w:r>
      <w:r w:rsidRPr="007C76F1">
        <w:rPr>
          <w:rStyle w:val="StyleUnderline"/>
        </w:rPr>
        <w:t xml:space="preserve"> </w:t>
      </w:r>
      <w:r w:rsidRPr="007C76F1">
        <w:rPr>
          <w:rStyle w:val="Emphasis"/>
        </w:rPr>
        <w:t xml:space="preserve">80 to </w:t>
      </w:r>
      <w:r w:rsidRPr="00C1137D">
        <w:rPr>
          <w:rStyle w:val="Emphasis"/>
          <w:highlight w:val="cyan"/>
        </w:rPr>
        <w:t>90 percent</w:t>
      </w:r>
      <w:r w:rsidRPr="00C1137D">
        <w:rPr>
          <w:rStyle w:val="StyleUnderline"/>
          <w:highlight w:val="cyan"/>
        </w:rPr>
        <w:t xml:space="preserve"> of</w:t>
      </w:r>
      <w:r w:rsidRPr="007C76F1">
        <w:rPr>
          <w:rStyle w:val="StyleUnderline"/>
        </w:rPr>
        <w:t xml:space="preserve"> its </w:t>
      </w:r>
      <w:r w:rsidRPr="007C76F1">
        <w:rPr>
          <w:rStyle w:val="Emphasis"/>
        </w:rPr>
        <w:t xml:space="preserve">future </w:t>
      </w:r>
      <w:r w:rsidRPr="00C1137D">
        <w:rPr>
          <w:rStyle w:val="Emphasis"/>
          <w:highlight w:val="cyan"/>
        </w:rPr>
        <w:t>wars</w:t>
      </w:r>
      <w:r w:rsidRPr="00973B93">
        <w:rPr>
          <w:sz w:val="16"/>
        </w:rPr>
        <w:t>. Certainly, Erik Prince, the founder of Blackwater International, thinks it should. In 2017, he pushed replacing all American troops in Afghanistan with contractors—in other words, privatizing the war in Afghanistan with 100 percent mercenaries. Invoking neocolonialism, he insisted an American “Viceroy” backed by a mercenary army could fix the place. A year later, he posted a short video on the Internet titled The Way Forward in Afghanistan. In it, he lambasts senior military leadership. “The Pentagon does what it does and wanted to keep doing the same thing it has done for the last 17 years,” Prince states in the video, calling the Pentagon’s plans “the definition of insanity.” Instead, he states the Central Intelligence Agency (CIA) and 6,000 mercenaries should take charge of the conflict, ending it.24 Outlandish as this might seem, Prince’s proposal has attracted national media attention.</w:t>
      </w:r>
    </w:p>
    <w:p w14:paraId="1360D3C9" w14:textId="77777777" w:rsidR="008B3964" w:rsidRPr="00973B93" w:rsidRDefault="008B3964" w:rsidP="008B3964">
      <w:pPr>
        <w:rPr>
          <w:sz w:val="16"/>
        </w:rPr>
      </w:pPr>
      <w:r w:rsidRPr="00973B93">
        <w:rPr>
          <w:sz w:val="16"/>
        </w:rPr>
        <w:t xml:space="preserve">How did we get here? Surely the world’s sole superpower has no need of hired guns. It has it all: the best troops, training, technology, equipment, and resources. But it does not have the will, and this is why it turns to military contractors. Contracting enables bloodless wars, at least from the perspective of the client. </w:t>
      </w:r>
      <w:r w:rsidRPr="00BA66BC">
        <w:rPr>
          <w:rStyle w:val="StyleUnderline"/>
        </w:rPr>
        <w:t xml:space="preserve">Like super technology, mercenaries are </w:t>
      </w:r>
      <w:r w:rsidRPr="00973B93">
        <w:rPr>
          <w:sz w:val="16"/>
        </w:rPr>
        <w:t xml:space="preserve">a crutch </w:t>
      </w:r>
      <w:r w:rsidRPr="00BA66BC">
        <w:rPr>
          <w:rStyle w:val="StyleUnderline"/>
        </w:rPr>
        <w:t xml:space="preserve">for a nation that </w:t>
      </w:r>
      <w:r w:rsidRPr="00BA66BC">
        <w:rPr>
          <w:rStyle w:val="Emphasis"/>
        </w:rPr>
        <w:t>wants to fight</w:t>
      </w:r>
      <w:r w:rsidRPr="00BA66BC">
        <w:rPr>
          <w:rStyle w:val="StyleUnderline"/>
        </w:rPr>
        <w:t xml:space="preserve"> but does not wish to bleed</w:t>
      </w:r>
      <w:r w:rsidRPr="00973B93">
        <w:rPr>
          <w:sz w:val="16"/>
        </w:rPr>
        <w:t xml:space="preserve">. This happened not by design but rather by accident. There was an unanticipated collision between American domestic politics and the all-volunteer military, a source of national pride. When the United States went to war in Iraq and Afghanistan, the White House assumed they would be short conflicts. “Five days or five weeks or five months, but it certainly isn’t going to last any longer than that,” Secretary of Defense Donald Rumsfeld stated on the eve of the Iraq War. The U.S. military can “do the job and finish it fast.”25 </w:t>
      </w:r>
      <w:r w:rsidRPr="007C76F1">
        <w:rPr>
          <w:rStyle w:val="StyleUnderline"/>
        </w:rPr>
        <w:t xml:space="preserve">Over a </w:t>
      </w:r>
      <w:r w:rsidRPr="007C76F1">
        <w:rPr>
          <w:rStyle w:val="Emphasis"/>
        </w:rPr>
        <w:t>decade</w:t>
      </w:r>
      <w:r w:rsidRPr="007C76F1">
        <w:rPr>
          <w:rStyle w:val="StyleUnderline"/>
        </w:rPr>
        <w:t xml:space="preserve"> later, America is </w:t>
      </w:r>
      <w:r w:rsidRPr="007C76F1">
        <w:rPr>
          <w:rStyle w:val="Emphasis"/>
        </w:rPr>
        <w:t>still entangled</w:t>
      </w:r>
      <w:r w:rsidRPr="007C76F1">
        <w:rPr>
          <w:rStyle w:val="StyleUnderline"/>
        </w:rPr>
        <w:t xml:space="preserve"> in both places, </w:t>
      </w:r>
      <w:r w:rsidRPr="007C76F1">
        <w:rPr>
          <w:rStyle w:val="Emphasis"/>
        </w:rPr>
        <w:t>unwilling</w:t>
      </w:r>
      <w:r w:rsidRPr="007C76F1">
        <w:rPr>
          <w:rStyle w:val="StyleUnderline"/>
        </w:rPr>
        <w:t xml:space="preserve"> to admit defeat but </w:t>
      </w:r>
      <w:r w:rsidRPr="007C76F1">
        <w:rPr>
          <w:rStyle w:val="Emphasis"/>
        </w:rPr>
        <w:t>unable</w:t>
      </w:r>
      <w:r w:rsidRPr="007C76F1">
        <w:rPr>
          <w:rStyle w:val="StyleUnderline"/>
        </w:rPr>
        <w:t xml:space="preserve"> to declare victory</w:t>
      </w:r>
      <w:r w:rsidRPr="00973B93">
        <w:rPr>
          <w:sz w:val="16"/>
        </w:rPr>
        <w:t>.</w:t>
      </w:r>
    </w:p>
    <w:p w14:paraId="04A97514" w14:textId="77777777" w:rsidR="008B3964" w:rsidRPr="00973B93" w:rsidRDefault="008B3964" w:rsidP="008B3964">
      <w:pPr>
        <w:rPr>
          <w:sz w:val="16"/>
        </w:rPr>
      </w:pPr>
      <w:r w:rsidRPr="00973B93">
        <w:rPr>
          <w:sz w:val="16"/>
        </w:rPr>
        <w:t xml:space="preserve">Soon Iraq and Afghanistan together became “The Long War,” as journalists dubbed it, and America’s all-volunteer force discovered it could not recruit enough volunteers to sustain them. </w:t>
      </w:r>
      <w:r w:rsidRPr="00BA66BC">
        <w:rPr>
          <w:rStyle w:val="StyleUnderline"/>
        </w:rPr>
        <w:t xml:space="preserve">This left </w:t>
      </w:r>
      <w:r w:rsidRPr="00D10F2E">
        <w:rPr>
          <w:rStyle w:val="StyleUnderline"/>
        </w:rPr>
        <w:t xml:space="preserve">policymakers with </w:t>
      </w:r>
      <w:r w:rsidRPr="00D10F2E">
        <w:rPr>
          <w:rStyle w:val="Emphasis"/>
        </w:rPr>
        <w:t>three</w:t>
      </w:r>
      <w:r w:rsidRPr="00973B93">
        <w:rPr>
          <w:sz w:val="16"/>
        </w:rPr>
        <w:t xml:space="preserve"> terrible </w:t>
      </w:r>
      <w:r w:rsidRPr="00D10F2E">
        <w:rPr>
          <w:rStyle w:val="Emphasis"/>
        </w:rPr>
        <w:t>options</w:t>
      </w:r>
      <w:r w:rsidRPr="00D10F2E">
        <w:rPr>
          <w:rStyle w:val="StyleUnderline"/>
        </w:rPr>
        <w:t xml:space="preserve">. First, they could </w:t>
      </w:r>
      <w:r w:rsidRPr="00D10F2E">
        <w:rPr>
          <w:rStyle w:val="Emphasis"/>
        </w:rPr>
        <w:t>withdraw</w:t>
      </w:r>
      <w:r w:rsidRPr="00D10F2E">
        <w:rPr>
          <w:rStyle w:val="StyleUnderline"/>
        </w:rPr>
        <w:t xml:space="preserve"> and concede defeat</w:t>
      </w:r>
      <w:r w:rsidRPr="00973B93">
        <w:rPr>
          <w:sz w:val="16"/>
        </w:rPr>
        <w:t xml:space="preserve"> in disgrace. </w:t>
      </w:r>
      <w:r w:rsidRPr="00D10F2E">
        <w:rPr>
          <w:rStyle w:val="StyleUnderline"/>
        </w:rPr>
        <w:t>Second, they could reinstate a national draft</w:t>
      </w:r>
      <w:r w:rsidRPr="00973B93">
        <w:rPr>
          <w:sz w:val="16"/>
        </w:rPr>
        <w:t xml:space="preserve"> to fill the ranks, like during the Vietnam War. This would be political suicide. </w:t>
      </w:r>
      <w:r w:rsidRPr="00D10F2E">
        <w:rPr>
          <w:rStyle w:val="StyleUnderline"/>
        </w:rPr>
        <w:t>Third</w:t>
      </w:r>
      <w:r w:rsidRPr="00BA66BC">
        <w:rPr>
          <w:rStyle w:val="StyleUnderline"/>
        </w:rPr>
        <w:t xml:space="preserve">, they could </w:t>
      </w:r>
      <w:r w:rsidRPr="00BA66BC">
        <w:rPr>
          <w:rStyle w:val="Emphasis"/>
        </w:rPr>
        <w:t>use contractors</w:t>
      </w:r>
      <w:r w:rsidRPr="00BA66BC">
        <w:rPr>
          <w:rStyle w:val="StyleUnderline"/>
        </w:rPr>
        <w:t xml:space="preserve"> to </w:t>
      </w:r>
      <w:r w:rsidRPr="00BA66BC">
        <w:rPr>
          <w:rStyle w:val="Emphasis"/>
        </w:rPr>
        <w:t>fill the ranks</w:t>
      </w:r>
      <w:r w:rsidRPr="00973B93">
        <w:rPr>
          <w:sz w:val="16"/>
        </w:rPr>
        <w:t xml:space="preserve">, relying on them mostly for nonlethal tasks. Unsurprisingly, </w:t>
      </w:r>
      <w:r w:rsidRPr="00BA66BC">
        <w:rPr>
          <w:rStyle w:val="StyleUnderline"/>
        </w:rPr>
        <w:t>policymakers chose contractors</w:t>
      </w:r>
      <w:r w:rsidRPr="00973B93">
        <w:rPr>
          <w:sz w:val="16"/>
        </w:rPr>
        <w:t>.</w:t>
      </w:r>
    </w:p>
    <w:p w14:paraId="73FD3670" w14:textId="77777777" w:rsidR="008B3964" w:rsidRPr="00973B93" w:rsidRDefault="008B3964" w:rsidP="008B3964">
      <w:pPr>
        <w:rPr>
          <w:sz w:val="16"/>
        </w:rPr>
      </w:pPr>
      <w:r w:rsidRPr="00973B93">
        <w:rPr>
          <w:sz w:val="16"/>
        </w:rPr>
        <w:t xml:space="preserve">Few realize that most of the contractors who fight in U.S. wars are not even American. To keep costs down, </w:t>
      </w:r>
      <w:r w:rsidRPr="00BA66BC">
        <w:rPr>
          <w:rStyle w:val="StyleUnderline"/>
        </w:rPr>
        <w:t xml:space="preserve">military companies hire personnel from the </w:t>
      </w:r>
      <w:r w:rsidRPr="00BA66BC">
        <w:rPr>
          <w:rStyle w:val="Emphasis"/>
        </w:rPr>
        <w:t>developing world</w:t>
      </w:r>
      <w:r w:rsidRPr="00BA66BC">
        <w:rPr>
          <w:rStyle w:val="StyleUnderline"/>
        </w:rPr>
        <w:t xml:space="preserve"> where military labor is cheap</w:t>
      </w:r>
      <w:r w:rsidRPr="00973B93">
        <w:rPr>
          <w:sz w:val="16"/>
        </w:rPr>
        <w:t>, making these firms densely international. According to a Department of Defense (DOD) report, nearly 50,000 contractors worked for U.S. Central Command in 2018. Of these, only 20,000 were American. Most of these contractors were unarmed and performing nonmilitary jobs, therefore not mercenaries. There were 2,002 armed contractors, 746 of whom were Americans and 1,256 whom were foreigners.26</w:t>
      </w:r>
    </w:p>
    <w:p w14:paraId="541E4D0A" w14:textId="77777777" w:rsidR="008B3964" w:rsidRPr="00973B93" w:rsidRDefault="008B3964" w:rsidP="008B3964">
      <w:pPr>
        <w:rPr>
          <w:sz w:val="16"/>
        </w:rPr>
      </w:pPr>
      <w:r w:rsidRPr="00973B93">
        <w:rPr>
          <w:sz w:val="16"/>
        </w:rPr>
        <w:t>When I was in the industry, I worked alongside ex–special forces troops from places like the Philippines, Colombia, and South Africa. We did the same missions, but they got developing world wages and I did not. Mercenaries are just like T-shirts; they are cheaper in developing countries. Call it the globalization of private force. What is significant for the future of the industry is that these foreigners have gained valuable trade knowledge that can be exported around the world, in search of new clients once the United States does not renew its contract. This spreads mercenarism.</w:t>
      </w:r>
    </w:p>
    <w:p w14:paraId="297E5745" w14:textId="77777777" w:rsidR="008B3964" w:rsidRPr="00973B93" w:rsidRDefault="008B3964" w:rsidP="008B3964">
      <w:pPr>
        <w:rPr>
          <w:sz w:val="16"/>
        </w:rPr>
      </w:pPr>
      <w:r w:rsidRPr="00C1137D">
        <w:rPr>
          <w:rStyle w:val="StyleUnderline"/>
          <w:highlight w:val="cyan"/>
        </w:rPr>
        <w:t xml:space="preserve">U.S. </w:t>
      </w:r>
      <w:r w:rsidRPr="00C1137D">
        <w:rPr>
          <w:rStyle w:val="Emphasis"/>
          <w:highlight w:val="cyan"/>
        </w:rPr>
        <w:t>outsourcing</w:t>
      </w:r>
      <w:r w:rsidRPr="00BA66BC">
        <w:rPr>
          <w:rStyle w:val="StyleUnderline"/>
        </w:rPr>
        <w:t xml:space="preserve"> of security has </w:t>
      </w:r>
      <w:r w:rsidRPr="00C1137D">
        <w:rPr>
          <w:rStyle w:val="Emphasis"/>
          <w:highlight w:val="cyan"/>
        </w:rPr>
        <w:t>normalized</w:t>
      </w:r>
      <w:r w:rsidRPr="00BA66BC">
        <w:rPr>
          <w:rStyle w:val="Emphasis"/>
        </w:rPr>
        <w:t xml:space="preserve"> the </w:t>
      </w:r>
      <w:r w:rsidRPr="00C1137D">
        <w:rPr>
          <w:rStyle w:val="Emphasis"/>
          <w:highlight w:val="cyan"/>
        </w:rPr>
        <w:t>market</w:t>
      </w:r>
      <w:r w:rsidRPr="00BA66BC">
        <w:rPr>
          <w:rStyle w:val="StyleUnderline"/>
        </w:rPr>
        <w:t xml:space="preserve"> for force, </w:t>
      </w:r>
      <w:r w:rsidRPr="00C1137D">
        <w:rPr>
          <w:rStyle w:val="Emphasis"/>
          <w:highlight w:val="cyan"/>
        </w:rPr>
        <w:t>inspiring</w:t>
      </w:r>
      <w:r w:rsidRPr="00BA66BC">
        <w:rPr>
          <w:rStyle w:val="Emphasis"/>
        </w:rPr>
        <w:t xml:space="preserve"> warlords</w:t>
      </w:r>
      <w:r w:rsidRPr="00BA66BC">
        <w:rPr>
          <w:rStyle w:val="StyleUnderline"/>
        </w:rPr>
        <w:t xml:space="preserve"> and other </w:t>
      </w:r>
      <w:r w:rsidRPr="00BA66BC">
        <w:rPr>
          <w:rStyle w:val="Emphasis"/>
        </w:rPr>
        <w:t xml:space="preserve">conflict </w:t>
      </w:r>
      <w:r w:rsidRPr="00C1137D">
        <w:rPr>
          <w:rStyle w:val="Emphasis"/>
          <w:highlight w:val="cyan"/>
        </w:rPr>
        <w:t>entrepreneurs</w:t>
      </w:r>
      <w:r w:rsidRPr="00C1137D">
        <w:rPr>
          <w:rStyle w:val="StyleUnderline"/>
          <w:highlight w:val="cyan"/>
        </w:rPr>
        <w:t xml:space="preserve"> to start</w:t>
      </w:r>
      <w:r w:rsidRPr="00BA66BC">
        <w:rPr>
          <w:rStyle w:val="StyleUnderline"/>
        </w:rPr>
        <w:t xml:space="preserve"> their own </w:t>
      </w:r>
      <w:r w:rsidRPr="00C1137D">
        <w:rPr>
          <w:rStyle w:val="Emphasis"/>
          <w:highlight w:val="cyan"/>
        </w:rPr>
        <w:t>private</w:t>
      </w:r>
      <w:r w:rsidRPr="00BA66BC">
        <w:rPr>
          <w:rStyle w:val="Emphasis"/>
        </w:rPr>
        <w:t xml:space="preserve"> military </w:t>
      </w:r>
      <w:r w:rsidRPr="00C1137D">
        <w:rPr>
          <w:rStyle w:val="Emphasis"/>
          <w:highlight w:val="cyan"/>
        </w:rPr>
        <w:t>companies</w:t>
      </w:r>
      <w:r w:rsidRPr="00973B93">
        <w:rPr>
          <w:sz w:val="16"/>
        </w:rPr>
        <w:t xml:space="preserve">. Today, most of the private military companies operating in Iraq and Afghanistan are local and less picky than their U.S. counterparts about whom they work for and what they do. </w:t>
      </w:r>
      <w:r w:rsidRPr="00BA66BC">
        <w:rPr>
          <w:rStyle w:val="StyleUnderline"/>
        </w:rPr>
        <w:t xml:space="preserve">The </w:t>
      </w:r>
      <w:r w:rsidRPr="00BA66BC">
        <w:rPr>
          <w:rStyle w:val="Emphasis"/>
        </w:rPr>
        <w:t>U</w:t>
      </w:r>
      <w:r w:rsidRPr="00BA66BC">
        <w:rPr>
          <w:rStyle w:val="StyleUnderline"/>
        </w:rPr>
        <w:t xml:space="preserve">nited </w:t>
      </w:r>
      <w:r w:rsidRPr="00BA66BC">
        <w:rPr>
          <w:rStyle w:val="Emphasis"/>
        </w:rPr>
        <w:t>S</w:t>
      </w:r>
      <w:r w:rsidRPr="00BA66BC">
        <w:rPr>
          <w:rStyle w:val="StyleUnderline"/>
        </w:rPr>
        <w:t>tates is partly to blame</w:t>
      </w:r>
      <w:r w:rsidRPr="00973B93">
        <w:rPr>
          <w:sz w:val="16"/>
        </w:rPr>
        <w:t>. For example, take its “Host Nation Trucking” contract in 2010. Under this $2.16 billion contract, the U.S. Army hired eight civilian trucking firms to transport supplies to bases in Afghanistan, and also required the companies to provide their own security. In some ways this arrangement worked well; it effectively supplied most U.S. combat outposts across difficult and hostile terrain while only rarely needing the assistance of U.S. troops. However, a U.S. congressional investigation revealed that most of the prime contractors hired local Afghan private military companies for armed protection of the trucking convoys. The congressional report, titled Warlord, Inc., found that</w:t>
      </w:r>
    </w:p>
    <w:p w14:paraId="6EE6B559" w14:textId="77777777" w:rsidR="008B3964" w:rsidRPr="00973B93" w:rsidRDefault="008B3964" w:rsidP="008B3964">
      <w:pPr>
        <w:ind w:left="720"/>
        <w:rPr>
          <w:sz w:val="16"/>
        </w:rPr>
      </w:pPr>
      <w:r w:rsidRPr="00973B93">
        <w:rPr>
          <w:sz w:val="16"/>
        </w:rPr>
        <w:t xml:space="preserve">the principal private security subcontractors on the [Host Nation Trucking] contract are warlords, strongmen, commanders, and militia leaders who compete with the Afghan central government for power and authority. </w:t>
      </w:r>
      <w:r w:rsidRPr="00BA66BC">
        <w:rPr>
          <w:rStyle w:val="StyleUnderline"/>
        </w:rPr>
        <w:t xml:space="preserve">Providing </w:t>
      </w:r>
      <w:r w:rsidRPr="00C1137D">
        <w:rPr>
          <w:rStyle w:val="StyleUnderline"/>
          <w:highlight w:val="cyan"/>
        </w:rPr>
        <w:t>“</w:t>
      </w:r>
      <w:r w:rsidRPr="00C1137D">
        <w:rPr>
          <w:rStyle w:val="Emphasis"/>
          <w:highlight w:val="cyan"/>
        </w:rPr>
        <w:t>protection</w:t>
      </w:r>
      <w:r w:rsidRPr="00C1137D">
        <w:rPr>
          <w:rStyle w:val="StyleUnderline"/>
          <w:highlight w:val="cyan"/>
        </w:rPr>
        <w:t>”</w:t>
      </w:r>
      <w:r w:rsidRPr="00BA66BC">
        <w:rPr>
          <w:rStyle w:val="StyleUnderline"/>
        </w:rPr>
        <w:t xml:space="preserve"> services </w:t>
      </w:r>
      <w:r w:rsidRPr="00C1137D">
        <w:rPr>
          <w:rStyle w:val="StyleUnderline"/>
          <w:highlight w:val="cyan"/>
        </w:rPr>
        <w:t xml:space="preserve">for the </w:t>
      </w:r>
      <w:r w:rsidRPr="00C1137D">
        <w:rPr>
          <w:rStyle w:val="Emphasis"/>
          <w:highlight w:val="cyan"/>
        </w:rPr>
        <w:t>U</w:t>
      </w:r>
      <w:r w:rsidRPr="00BA66BC">
        <w:rPr>
          <w:rStyle w:val="StyleUnderline"/>
        </w:rPr>
        <w:t xml:space="preserve">nited </w:t>
      </w:r>
      <w:r w:rsidRPr="00C1137D">
        <w:rPr>
          <w:rStyle w:val="Emphasis"/>
          <w:highlight w:val="cyan"/>
        </w:rPr>
        <w:t>S</w:t>
      </w:r>
      <w:r w:rsidRPr="00BA66BC">
        <w:rPr>
          <w:rStyle w:val="StyleUnderline"/>
        </w:rPr>
        <w:t xml:space="preserve">tates supply chain </w:t>
      </w:r>
      <w:r w:rsidRPr="00C1137D">
        <w:rPr>
          <w:rStyle w:val="Emphasis"/>
          <w:highlight w:val="cyan"/>
        </w:rPr>
        <w:t>empowers</w:t>
      </w:r>
      <w:r w:rsidRPr="00BA66BC">
        <w:rPr>
          <w:rStyle w:val="StyleUnderline"/>
        </w:rPr>
        <w:t xml:space="preserve"> these </w:t>
      </w:r>
      <w:r w:rsidRPr="00C1137D">
        <w:rPr>
          <w:rStyle w:val="StyleUnderline"/>
          <w:highlight w:val="cyan"/>
        </w:rPr>
        <w:t xml:space="preserve">warlords with </w:t>
      </w:r>
      <w:r w:rsidRPr="00C1137D">
        <w:rPr>
          <w:rStyle w:val="Emphasis"/>
          <w:highlight w:val="cyan"/>
        </w:rPr>
        <w:t>money</w:t>
      </w:r>
      <w:r w:rsidRPr="00C1137D">
        <w:rPr>
          <w:rStyle w:val="StyleUnderline"/>
          <w:highlight w:val="cyan"/>
        </w:rPr>
        <w:t xml:space="preserve">, </w:t>
      </w:r>
      <w:r w:rsidRPr="00C1137D">
        <w:rPr>
          <w:rStyle w:val="Emphasis"/>
          <w:highlight w:val="cyan"/>
        </w:rPr>
        <w:t>legitimacy</w:t>
      </w:r>
      <w:r w:rsidRPr="00C1137D">
        <w:rPr>
          <w:rStyle w:val="StyleUnderline"/>
          <w:highlight w:val="cyan"/>
        </w:rPr>
        <w:t xml:space="preserve">, and a </w:t>
      </w:r>
      <w:r w:rsidRPr="00C1137D">
        <w:rPr>
          <w:rStyle w:val="Emphasis"/>
          <w:highlight w:val="cyan"/>
        </w:rPr>
        <w:t>raison d’etre</w:t>
      </w:r>
      <w:r w:rsidRPr="00C1137D">
        <w:rPr>
          <w:rStyle w:val="StyleUnderline"/>
          <w:highlight w:val="cyan"/>
        </w:rPr>
        <w:t xml:space="preserve"> for</w:t>
      </w:r>
      <w:r w:rsidRPr="00BA66BC">
        <w:rPr>
          <w:rStyle w:val="StyleUnderline"/>
        </w:rPr>
        <w:t xml:space="preserve"> their private </w:t>
      </w:r>
      <w:r w:rsidRPr="00C1137D">
        <w:rPr>
          <w:rStyle w:val="StyleUnderline"/>
          <w:highlight w:val="cyan"/>
        </w:rPr>
        <w:t>armies</w:t>
      </w:r>
      <w:r w:rsidRPr="00973B93">
        <w:rPr>
          <w:sz w:val="16"/>
        </w:rPr>
        <w:t>.27</w:t>
      </w:r>
    </w:p>
    <w:p w14:paraId="23C81BE2" w14:textId="77777777" w:rsidR="008B3964" w:rsidRPr="00973B93" w:rsidRDefault="008B3964" w:rsidP="008B3964">
      <w:pPr>
        <w:rPr>
          <w:sz w:val="16"/>
        </w:rPr>
      </w:pPr>
      <w:r w:rsidRPr="00973B93">
        <w:rPr>
          <w:sz w:val="16"/>
        </w:rPr>
        <w:t xml:space="preserve">Like the medieval market for force, the report concludes that </w:t>
      </w:r>
      <w:r w:rsidRPr="00BA66BC">
        <w:rPr>
          <w:rStyle w:val="StyleUnderline"/>
        </w:rPr>
        <w:t>these indigenous “</w:t>
      </w:r>
      <w:r w:rsidRPr="00BA66BC">
        <w:rPr>
          <w:rStyle w:val="Emphasis"/>
        </w:rPr>
        <w:t>private armies</w:t>
      </w:r>
      <w:r w:rsidRPr="00BA66BC">
        <w:rPr>
          <w:rStyle w:val="StyleUnderline"/>
        </w:rPr>
        <w:t xml:space="preserve">” fuel </w:t>
      </w:r>
      <w:r w:rsidRPr="00BA66BC">
        <w:rPr>
          <w:rStyle w:val="Emphasis"/>
        </w:rPr>
        <w:t>warlordism</w:t>
      </w:r>
      <w:r w:rsidRPr="00BA66BC">
        <w:rPr>
          <w:rStyle w:val="StyleUnderline"/>
        </w:rPr>
        <w:t xml:space="preserve">, </w:t>
      </w:r>
      <w:r w:rsidRPr="00BA66BC">
        <w:rPr>
          <w:rStyle w:val="Emphasis"/>
        </w:rPr>
        <w:t>extortion</w:t>
      </w:r>
      <w:r w:rsidRPr="00BA66BC">
        <w:rPr>
          <w:rStyle w:val="StyleUnderline"/>
        </w:rPr>
        <w:t xml:space="preserve">, </w:t>
      </w:r>
      <w:r w:rsidRPr="00BA66BC">
        <w:rPr>
          <w:rStyle w:val="Emphasis"/>
        </w:rPr>
        <w:t>corruption</w:t>
      </w:r>
      <w:r w:rsidRPr="00BA66BC">
        <w:rPr>
          <w:rStyle w:val="StyleUnderline"/>
        </w:rPr>
        <w:t>, and</w:t>
      </w:r>
      <w:r w:rsidRPr="00973B93">
        <w:rPr>
          <w:sz w:val="16"/>
        </w:rPr>
        <w:t xml:space="preserve"> likely </w:t>
      </w:r>
      <w:r w:rsidRPr="00BA66BC">
        <w:rPr>
          <w:rStyle w:val="StyleUnderline"/>
        </w:rPr>
        <w:t>collaboration with the enemy</w:t>
      </w:r>
      <w:r w:rsidRPr="00973B93">
        <w:rPr>
          <w:sz w:val="16"/>
        </w:rPr>
        <w:t>. It determined that “the logistics contract has an outsized strategic impact on U.S. objectives in Afghanistan.”28</w:t>
      </w:r>
    </w:p>
    <w:p w14:paraId="4EE26D04" w14:textId="77777777" w:rsidR="008B3964" w:rsidRPr="00973B93" w:rsidRDefault="008B3964" w:rsidP="008B3964">
      <w:pPr>
        <w:rPr>
          <w:sz w:val="16"/>
        </w:rPr>
      </w:pPr>
      <w:r w:rsidRPr="00973B93">
        <w:rPr>
          <w:sz w:val="16"/>
        </w:rPr>
        <w:t xml:space="preserve">That same year a U.S. Senate report confirmed the localization of the industry. In a comprehensive investigation into private military companies, the Senate discovered that the industry was going native or, as one observer explained, </w:t>
      </w:r>
      <w:r w:rsidRPr="00BA66BC">
        <w:rPr>
          <w:rStyle w:val="StyleUnderline"/>
        </w:rPr>
        <w:t xml:space="preserve">“What used to be called warlord militias are now </w:t>
      </w:r>
      <w:r w:rsidRPr="00BA66BC">
        <w:rPr>
          <w:rStyle w:val="Emphasis"/>
        </w:rPr>
        <w:t>P</w:t>
      </w:r>
      <w:r w:rsidRPr="00BA66BC">
        <w:rPr>
          <w:rStyle w:val="StyleUnderline"/>
        </w:rPr>
        <w:t xml:space="preserve">rivate </w:t>
      </w:r>
      <w:r w:rsidRPr="00BA66BC">
        <w:rPr>
          <w:rStyle w:val="Emphasis"/>
        </w:rPr>
        <w:t>S</w:t>
      </w:r>
      <w:r w:rsidRPr="00BA66BC">
        <w:rPr>
          <w:rStyle w:val="StyleUnderline"/>
        </w:rPr>
        <w:t xml:space="preserve">ecurity </w:t>
      </w:r>
      <w:r w:rsidRPr="00BA66BC">
        <w:rPr>
          <w:rStyle w:val="Emphasis"/>
        </w:rPr>
        <w:t>C</w:t>
      </w:r>
      <w:r w:rsidRPr="00BA66BC">
        <w:rPr>
          <w:rStyle w:val="StyleUnderline"/>
        </w:rPr>
        <w:t>ompanies.”</w:t>
      </w:r>
      <w:r>
        <w:rPr>
          <w:rStyle w:val="StyleUnderline"/>
        </w:rPr>
        <w:t xml:space="preserve"> </w:t>
      </w:r>
      <w:r w:rsidRPr="00973B93">
        <w:rPr>
          <w:sz w:val="16"/>
        </w:rPr>
        <w:t xml:space="preserve">29 </w:t>
      </w:r>
      <w:r w:rsidRPr="00C1137D">
        <w:rPr>
          <w:rStyle w:val="StyleUnderline"/>
          <w:highlight w:val="cyan"/>
        </w:rPr>
        <w:t>American</w:t>
      </w:r>
      <w:r w:rsidRPr="00BA66BC">
        <w:rPr>
          <w:rStyle w:val="StyleUnderline"/>
        </w:rPr>
        <w:t xml:space="preserve"> and British private military </w:t>
      </w:r>
      <w:r w:rsidRPr="00C1137D">
        <w:rPr>
          <w:rStyle w:val="StyleUnderline"/>
          <w:highlight w:val="cyan"/>
        </w:rPr>
        <w:t>companies</w:t>
      </w:r>
      <w:r w:rsidRPr="00BA66BC">
        <w:rPr>
          <w:rStyle w:val="StyleUnderline"/>
        </w:rPr>
        <w:t xml:space="preserve"> unwittingly </w:t>
      </w:r>
      <w:r w:rsidRPr="00C1137D">
        <w:rPr>
          <w:rStyle w:val="Emphasis"/>
          <w:highlight w:val="cyan"/>
        </w:rPr>
        <w:t>produced</w:t>
      </w:r>
      <w:r w:rsidRPr="00C1137D">
        <w:rPr>
          <w:rStyle w:val="StyleUnderline"/>
          <w:highlight w:val="cyan"/>
        </w:rPr>
        <w:t xml:space="preserve"> the</w:t>
      </w:r>
      <w:r w:rsidRPr="00BA66BC">
        <w:rPr>
          <w:rStyle w:val="StyleUnderline"/>
        </w:rPr>
        <w:t xml:space="preserve"> </w:t>
      </w:r>
      <w:r w:rsidRPr="00BA66BC">
        <w:rPr>
          <w:rStyle w:val="Emphasis"/>
        </w:rPr>
        <w:t xml:space="preserve">native </w:t>
      </w:r>
      <w:r w:rsidRPr="00C1137D">
        <w:rPr>
          <w:rStyle w:val="Emphasis"/>
          <w:highlight w:val="cyan"/>
        </w:rPr>
        <w:t>industry</w:t>
      </w:r>
      <w:r w:rsidRPr="00C1137D">
        <w:rPr>
          <w:rStyle w:val="StyleUnderline"/>
          <w:highlight w:val="cyan"/>
        </w:rPr>
        <w:t xml:space="preserve"> by creating</w:t>
      </w:r>
      <w:r w:rsidRPr="00BA66BC">
        <w:rPr>
          <w:rStyle w:val="StyleUnderline"/>
        </w:rPr>
        <w:t xml:space="preserve"> </w:t>
      </w:r>
      <w:r w:rsidRPr="00BA66BC">
        <w:rPr>
          <w:rStyle w:val="Emphasis"/>
        </w:rPr>
        <w:t xml:space="preserve">local </w:t>
      </w:r>
      <w:r w:rsidRPr="00C1137D">
        <w:rPr>
          <w:rStyle w:val="Emphasis"/>
          <w:highlight w:val="cyan"/>
        </w:rPr>
        <w:t>subcontractors</w:t>
      </w:r>
      <w:r w:rsidRPr="00BA66BC">
        <w:rPr>
          <w:rStyle w:val="StyleUnderline"/>
        </w:rPr>
        <w:t xml:space="preserve"> that went into business for themselves</w:t>
      </w:r>
      <w:r w:rsidRPr="00973B93">
        <w:rPr>
          <w:sz w:val="16"/>
        </w:rPr>
        <w:t>. For example, the British firm ArmorGroup subcontracted two Afghan security companies that it called “Mr. White” and “Mr. Pink” to provide a guard force. The Senate investigation found evidence that they were linked to murder, kidnapping, bribery, and anti-coalition activities, and concluded that the “proliferation of private security personnel in Afghanistan is inconsistent with the counterinsurgency strategy.”30</w:t>
      </w:r>
    </w:p>
    <w:p w14:paraId="5F7D09F8" w14:textId="77777777" w:rsidR="008B3964" w:rsidRPr="00973B93" w:rsidRDefault="008B3964" w:rsidP="008B3964">
      <w:pPr>
        <w:rPr>
          <w:sz w:val="16"/>
        </w:rPr>
      </w:pPr>
      <w:r w:rsidRPr="00973B93">
        <w:rPr>
          <w:sz w:val="16"/>
        </w:rPr>
        <w:t>Problematically, the only local organizations in conflict-affected states capable of providing private security are warlords, militias, and insurgents who swell the ranks of the marketplace. Bagram Air Base, a strategic U.S. military facility in Afghanistan, employed a local security company run by Asil Khan, a former commander in the Northern Alliance, a guerrilla fighting force. The Afghanistan company Navin also supplied a guard force of 500 men and armed convoy escorts to the air base and is owned by former mujahideen commander Lutfullah. A now-defunct American company called U.S. Protection and Investigations partnered with Northern Alliance military commanders like General Din Mohammad Jurat to provide protection to former militia members. Other examples of indigenous Afghan paramilitary firms include Watan Risk Management, Kandahar Security Group, Strategic Security Solutions International, NCL Holdings, Elite Security Services, and Asia Security Group. This model of force provision did not exist before the United States arrived.</w:t>
      </w:r>
    </w:p>
    <w:p w14:paraId="5AF44EED" w14:textId="77777777" w:rsidR="008B3964" w:rsidRPr="00973B93" w:rsidRDefault="008B3964" w:rsidP="008B3964">
      <w:pPr>
        <w:rPr>
          <w:sz w:val="16"/>
        </w:rPr>
      </w:pPr>
      <w:r w:rsidRPr="00973B93">
        <w:rPr>
          <w:sz w:val="16"/>
        </w:rPr>
        <w:t xml:space="preserve">In some cases, these native mercenary groups have restored order yet undermined the very institutions the Americans sought to build—a public police force, a national army, provincial administrations—elements of a Westphalian state. For example, Commando Security is a company that escorts convoys between Kandahar and Helmand Province to the west. Ruhullah, the company’s chief, is suspected of colluding with the Taliban, like most of his peers. According to one official at the Interior Ministry, the “rule seems to be, if the attack is small, then crush it. But if the presence of Taliban is too big to crush, then make a deal.” However, bribing the enemy does not eradicate the problem and perhaps makes it worse. Afghan officials believe another company called Watan Risk Management secretly pays the Taliban to attack North Atlantic Treaty Organization (NATO) convoys in order to keep the private military companies in business. </w:t>
      </w:r>
      <w:r w:rsidRPr="00C1137D">
        <w:rPr>
          <w:rStyle w:val="StyleUnderline"/>
          <w:highlight w:val="cyan"/>
        </w:rPr>
        <w:t>Supply</w:t>
      </w:r>
      <w:r w:rsidRPr="002E481D">
        <w:rPr>
          <w:rStyle w:val="StyleUnderline"/>
        </w:rPr>
        <w:t xml:space="preserve"> can </w:t>
      </w:r>
      <w:r w:rsidRPr="00C1137D">
        <w:rPr>
          <w:rStyle w:val="Emphasis"/>
          <w:highlight w:val="cyan"/>
        </w:rPr>
        <w:t>generate its</w:t>
      </w:r>
      <w:r w:rsidRPr="002E481D">
        <w:rPr>
          <w:rStyle w:val="Emphasis"/>
        </w:rPr>
        <w:t xml:space="preserve"> own </w:t>
      </w:r>
      <w:r w:rsidRPr="00C1137D">
        <w:rPr>
          <w:rStyle w:val="Emphasis"/>
          <w:highlight w:val="cyan"/>
        </w:rPr>
        <w:t>demand</w:t>
      </w:r>
      <w:r w:rsidRPr="002E481D">
        <w:rPr>
          <w:rStyle w:val="StyleUnderline"/>
        </w:rPr>
        <w:t xml:space="preserve"> in a </w:t>
      </w:r>
      <w:r w:rsidRPr="002E481D">
        <w:rPr>
          <w:rStyle w:val="Emphasis"/>
        </w:rPr>
        <w:t>free market</w:t>
      </w:r>
      <w:r w:rsidRPr="002E481D">
        <w:rPr>
          <w:rStyle w:val="StyleUnderline"/>
        </w:rPr>
        <w:t xml:space="preserve"> for force</w:t>
      </w:r>
      <w:r w:rsidRPr="00973B93">
        <w:rPr>
          <w:sz w:val="16"/>
        </w:rPr>
        <w:t>.</w:t>
      </w:r>
    </w:p>
    <w:p w14:paraId="6984C026" w14:textId="77777777" w:rsidR="008B3964" w:rsidRPr="00973B93" w:rsidRDefault="008B3964" w:rsidP="008B3964">
      <w:pPr>
        <w:rPr>
          <w:sz w:val="16"/>
        </w:rPr>
      </w:pPr>
      <w:r w:rsidRPr="00973B93">
        <w:rPr>
          <w:sz w:val="16"/>
        </w:rPr>
        <w:t xml:space="preserve">Like medieval mercenaries, this new breed of mercenary can prove overly brutal when executing contracts, with little or no concern for human rights. Ruhullah deals ruthlessly with those who impede the flow of his trucks regardless of whether they are Taliban or civilian. “He’s laid waste to entire villages,” stated one Afghan official. Watan Risk Management and Compass Security were both banned from escorting NATO convoys on the highway between Kabul and Kandahar after a pair of bloody confrontations with Afghan civilians. </w:t>
      </w:r>
      <w:r w:rsidRPr="00C1137D">
        <w:rPr>
          <w:rStyle w:val="StyleUnderline"/>
          <w:highlight w:val="cyan"/>
        </w:rPr>
        <w:t>The</w:t>
      </w:r>
      <w:r w:rsidRPr="002E481D">
        <w:rPr>
          <w:rStyle w:val="StyleUnderline"/>
        </w:rPr>
        <w:t xml:space="preserve"> industry’s </w:t>
      </w:r>
      <w:r w:rsidRPr="00C1137D">
        <w:rPr>
          <w:rStyle w:val="Emphasis"/>
          <w:highlight w:val="cyan"/>
        </w:rPr>
        <w:t>over-utilization</w:t>
      </w:r>
      <w:r w:rsidRPr="00C1137D">
        <w:rPr>
          <w:rStyle w:val="StyleUnderline"/>
          <w:highlight w:val="cyan"/>
        </w:rPr>
        <w:t xml:space="preserve"> of</w:t>
      </w:r>
      <w:r w:rsidRPr="002E481D">
        <w:rPr>
          <w:rStyle w:val="StyleUnderline"/>
        </w:rPr>
        <w:t xml:space="preserve"> subc</w:t>
      </w:r>
      <w:r w:rsidRPr="00C1137D">
        <w:rPr>
          <w:rStyle w:val="StyleUnderline"/>
          <w:highlight w:val="cyan"/>
        </w:rPr>
        <w:t>ontractors</w:t>
      </w:r>
      <w:r w:rsidRPr="002E481D">
        <w:rPr>
          <w:rStyle w:val="StyleUnderline"/>
        </w:rPr>
        <w:t xml:space="preserve"> or “subs” has </w:t>
      </w:r>
      <w:r w:rsidRPr="00C1137D">
        <w:rPr>
          <w:rStyle w:val="StyleUnderline"/>
          <w:highlight w:val="cyan"/>
        </w:rPr>
        <w:t>produced a</w:t>
      </w:r>
      <w:r w:rsidRPr="002E481D">
        <w:rPr>
          <w:rStyle w:val="StyleUnderline"/>
        </w:rPr>
        <w:t xml:space="preserve">n </w:t>
      </w:r>
      <w:r w:rsidRPr="002E481D">
        <w:rPr>
          <w:rStyle w:val="Emphasis"/>
        </w:rPr>
        <w:t xml:space="preserve">indigenous </w:t>
      </w:r>
      <w:r w:rsidRPr="00C1137D">
        <w:rPr>
          <w:rStyle w:val="Emphasis"/>
          <w:highlight w:val="cyan"/>
        </w:rPr>
        <w:t>free market for force</w:t>
      </w:r>
      <w:r w:rsidRPr="00973B93">
        <w:rPr>
          <w:sz w:val="16"/>
        </w:rPr>
        <w:t>, replete with homegrown mercenaries. When asked about why NATO would contract these native private military companies, one senior NATO official stated, speaking on the condition of anonymity, “I can’t tell you about the sub to the sub to the sub.”31</w:t>
      </w:r>
    </w:p>
    <w:p w14:paraId="24CC5AC8" w14:textId="77777777" w:rsidR="008B3964" w:rsidRPr="00973B93" w:rsidRDefault="008B3964" w:rsidP="008B3964">
      <w:pPr>
        <w:rPr>
          <w:sz w:val="16"/>
        </w:rPr>
      </w:pPr>
      <w:r w:rsidRPr="00973B93">
        <w:rPr>
          <w:sz w:val="16"/>
        </w:rPr>
        <w:t xml:space="preserve">All </w:t>
      </w:r>
      <w:r w:rsidRPr="00C1137D">
        <w:rPr>
          <w:rStyle w:val="StyleUnderline"/>
          <w:highlight w:val="cyan"/>
        </w:rPr>
        <w:t>this</w:t>
      </w:r>
      <w:r w:rsidRPr="002E481D">
        <w:rPr>
          <w:rStyle w:val="StyleUnderline"/>
        </w:rPr>
        <w:t xml:space="preserve"> has </w:t>
      </w:r>
      <w:r w:rsidRPr="00C1137D">
        <w:rPr>
          <w:rStyle w:val="StyleUnderline"/>
          <w:highlight w:val="cyan"/>
        </w:rPr>
        <w:t>led to</w:t>
      </w:r>
      <w:r w:rsidRPr="002E481D">
        <w:rPr>
          <w:rStyle w:val="StyleUnderline"/>
        </w:rPr>
        <w:t xml:space="preserve"> </w:t>
      </w:r>
      <w:r w:rsidRPr="002E481D">
        <w:rPr>
          <w:rStyle w:val="Emphasis"/>
        </w:rPr>
        <w:t xml:space="preserve">major </w:t>
      </w:r>
      <w:r w:rsidRPr="00C1137D">
        <w:rPr>
          <w:rStyle w:val="Emphasis"/>
          <w:highlight w:val="cyan"/>
        </w:rPr>
        <w:t>investment</w:t>
      </w:r>
      <w:r w:rsidRPr="00C1137D">
        <w:rPr>
          <w:rStyle w:val="StyleUnderline"/>
          <w:highlight w:val="cyan"/>
        </w:rPr>
        <w:t xml:space="preserve"> in </w:t>
      </w:r>
      <w:r w:rsidRPr="00C1137D">
        <w:rPr>
          <w:rStyle w:val="Emphasis"/>
          <w:highlight w:val="cyan"/>
        </w:rPr>
        <w:t>private war</w:t>
      </w:r>
      <w:r w:rsidRPr="002E481D">
        <w:rPr>
          <w:rStyle w:val="Emphasis"/>
        </w:rPr>
        <w:t>fare</w:t>
      </w:r>
      <w:r w:rsidRPr="002E481D">
        <w:rPr>
          <w:rStyle w:val="StyleUnderline"/>
        </w:rPr>
        <w:t>, making war even bigger business</w:t>
      </w:r>
      <w:r w:rsidRPr="00973B93">
        <w:rPr>
          <w:sz w:val="16"/>
        </w:rPr>
        <w:t xml:space="preserve">. The market for force’s value remains unknown since there is no Bureau of Labor and Statistics for mercenaries. </w:t>
      </w:r>
      <w:r w:rsidRPr="002E481D">
        <w:rPr>
          <w:rStyle w:val="StyleUnderline"/>
        </w:rPr>
        <w:t xml:space="preserve">DOD spent about </w:t>
      </w:r>
      <w:r w:rsidRPr="002E481D">
        <w:rPr>
          <w:rStyle w:val="Emphasis"/>
        </w:rPr>
        <w:t>$160 billion</w:t>
      </w:r>
      <w:r w:rsidRPr="002E481D">
        <w:rPr>
          <w:rStyle w:val="StyleUnderline"/>
        </w:rPr>
        <w:t xml:space="preserve"> on private </w:t>
      </w:r>
      <w:r w:rsidRPr="002E481D">
        <w:rPr>
          <w:rStyle w:val="Emphasis"/>
        </w:rPr>
        <w:t>security contractors</w:t>
      </w:r>
      <w:r w:rsidRPr="002E481D">
        <w:rPr>
          <w:rStyle w:val="StyleUnderline"/>
        </w:rPr>
        <w:t xml:space="preserve"> from 2007–2012, worth almost </w:t>
      </w:r>
      <w:r w:rsidRPr="00C1137D">
        <w:rPr>
          <w:rStyle w:val="Emphasis"/>
          <w:highlight w:val="cyan"/>
        </w:rPr>
        <w:t>four times</w:t>
      </w:r>
      <w:r w:rsidRPr="00C1137D">
        <w:rPr>
          <w:rStyle w:val="StyleUnderline"/>
          <w:highlight w:val="cyan"/>
        </w:rPr>
        <w:t xml:space="preserve"> the U</w:t>
      </w:r>
      <w:r w:rsidRPr="002E481D">
        <w:rPr>
          <w:rStyle w:val="StyleUnderline"/>
        </w:rPr>
        <w:t xml:space="preserve">nited </w:t>
      </w:r>
      <w:r w:rsidRPr="00C1137D">
        <w:rPr>
          <w:rStyle w:val="StyleUnderline"/>
          <w:highlight w:val="cyan"/>
        </w:rPr>
        <w:t>K</w:t>
      </w:r>
      <w:r w:rsidRPr="002E481D">
        <w:rPr>
          <w:rStyle w:val="StyleUnderline"/>
        </w:rPr>
        <w:t>ingdom</w:t>
      </w:r>
      <w:r w:rsidRPr="00C1137D">
        <w:rPr>
          <w:rStyle w:val="StyleUnderline"/>
          <w:highlight w:val="cyan"/>
        </w:rPr>
        <w:t xml:space="preserve">’s </w:t>
      </w:r>
      <w:r w:rsidRPr="00C1137D">
        <w:rPr>
          <w:rStyle w:val="Emphasis"/>
          <w:highlight w:val="cyan"/>
        </w:rPr>
        <w:t>entire</w:t>
      </w:r>
      <w:r w:rsidRPr="002E481D">
        <w:rPr>
          <w:rStyle w:val="Emphasis"/>
        </w:rPr>
        <w:t xml:space="preserve"> defense </w:t>
      </w:r>
      <w:r w:rsidRPr="00C1137D">
        <w:rPr>
          <w:rStyle w:val="Emphasis"/>
          <w:highlight w:val="cyan"/>
        </w:rPr>
        <w:t>budget</w:t>
      </w:r>
      <w:r w:rsidRPr="00973B93">
        <w:rPr>
          <w:sz w:val="16"/>
        </w:rPr>
        <w:t>.32 Moreover, this entails only military contracts and does not include those paid by other government agencies. For example, Blackwater was on a State Department contract during the Nisour Square incident. The total amount the United States paid for private security is unknown, and even Congress does not know despite the fact that it writes the checks.</w:t>
      </w:r>
    </w:p>
    <w:p w14:paraId="4EC3707D" w14:textId="77777777" w:rsidR="008B3964" w:rsidRPr="00973B93" w:rsidRDefault="008B3964" w:rsidP="008B3964">
      <w:pPr>
        <w:rPr>
          <w:sz w:val="16"/>
        </w:rPr>
      </w:pPr>
      <w:r w:rsidRPr="002E481D">
        <w:rPr>
          <w:rStyle w:val="Emphasis"/>
        </w:rPr>
        <w:t>Contracting</w:t>
      </w:r>
      <w:r w:rsidRPr="002E481D">
        <w:rPr>
          <w:rStyle w:val="StyleUnderline"/>
        </w:rPr>
        <w:t xml:space="preserve"> is</w:t>
      </w:r>
      <w:r w:rsidRPr="00973B93">
        <w:rPr>
          <w:sz w:val="16"/>
        </w:rPr>
        <w:t xml:space="preserve"> now </w:t>
      </w:r>
      <w:r w:rsidRPr="002E481D">
        <w:rPr>
          <w:rStyle w:val="StyleUnderline"/>
        </w:rPr>
        <w:t xml:space="preserve">part of the </w:t>
      </w:r>
      <w:r w:rsidRPr="002E481D">
        <w:rPr>
          <w:rStyle w:val="Emphasis"/>
        </w:rPr>
        <w:t>American way of war</w:t>
      </w:r>
      <w:r w:rsidRPr="00973B93">
        <w:rPr>
          <w:sz w:val="16"/>
        </w:rPr>
        <w:t xml:space="preserve">. It is one of the few issues in Washington that enjoys true bipartisan support, as Republican and Democratic White Houses rely on military contractors more and more, perhaps for the wrong reasons. The implications are significant, especially for civil-military relations and democratic control of the armed forces, since using contractors may allow the executive branch to circumnavigate congressional oversight. Additionally, </w:t>
      </w:r>
      <w:r w:rsidRPr="00C1137D">
        <w:rPr>
          <w:rStyle w:val="StyleUnderline"/>
          <w:highlight w:val="cyan"/>
        </w:rPr>
        <w:t xml:space="preserve">the </w:t>
      </w:r>
      <w:r w:rsidRPr="00C1137D">
        <w:rPr>
          <w:rStyle w:val="Emphasis"/>
          <w:highlight w:val="cyan"/>
        </w:rPr>
        <w:t>U</w:t>
      </w:r>
      <w:r w:rsidRPr="002E481D">
        <w:rPr>
          <w:rStyle w:val="StyleUnderline"/>
        </w:rPr>
        <w:t xml:space="preserve">nited </w:t>
      </w:r>
      <w:r w:rsidRPr="00C1137D">
        <w:rPr>
          <w:rStyle w:val="Emphasis"/>
          <w:highlight w:val="cyan"/>
        </w:rPr>
        <w:t>S</w:t>
      </w:r>
      <w:r w:rsidRPr="002E481D">
        <w:rPr>
          <w:rStyle w:val="StyleUnderline"/>
        </w:rPr>
        <w:t xml:space="preserve">tates </w:t>
      </w:r>
      <w:r w:rsidRPr="00C1137D">
        <w:rPr>
          <w:rStyle w:val="StyleUnderline"/>
          <w:highlight w:val="cyan"/>
        </w:rPr>
        <w:t>has grown</w:t>
      </w:r>
      <w:r w:rsidRPr="002E481D">
        <w:rPr>
          <w:rStyle w:val="StyleUnderline"/>
        </w:rPr>
        <w:t xml:space="preserve"> </w:t>
      </w:r>
      <w:r w:rsidRPr="002E481D">
        <w:rPr>
          <w:rStyle w:val="Emphasis"/>
        </w:rPr>
        <w:t xml:space="preserve">strategically </w:t>
      </w:r>
      <w:r w:rsidRPr="00C1137D">
        <w:rPr>
          <w:rStyle w:val="Emphasis"/>
          <w:highlight w:val="cyan"/>
        </w:rPr>
        <w:t>dependent</w:t>
      </w:r>
      <w:r w:rsidRPr="00C1137D">
        <w:rPr>
          <w:rStyle w:val="StyleUnderline"/>
          <w:highlight w:val="cyan"/>
        </w:rPr>
        <w:t xml:space="preserve"> on the </w:t>
      </w:r>
      <w:r w:rsidRPr="00C1137D">
        <w:rPr>
          <w:rStyle w:val="Emphasis"/>
          <w:highlight w:val="cyan"/>
        </w:rPr>
        <w:t>private sector</w:t>
      </w:r>
      <w:r w:rsidRPr="00C1137D">
        <w:rPr>
          <w:rStyle w:val="StyleUnderline"/>
          <w:highlight w:val="cyan"/>
        </w:rPr>
        <w:t xml:space="preserve"> to </w:t>
      </w:r>
      <w:r w:rsidRPr="00C1137D">
        <w:rPr>
          <w:rStyle w:val="Emphasis"/>
          <w:highlight w:val="cyan"/>
        </w:rPr>
        <w:t>sustain wars</w:t>
      </w:r>
      <w:r w:rsidRPr="00973B93">
        <w:rPr>
          <w:sz w:val="16"/>
        </w:rPr>
        <w:t>, creating vulnerabilities that a clever adversary could exploit.</w:t>
      </w:r>
    </w:p>
    <w:p w14:paraId="3ABF5057" w14:textId="77777777" w:rsidR="008B3964" w:rsidRPr="00973B93" w:rsidRDefault="008B3964" w:rsidP="008B3964">
      <w:pPr>
        <w:rPr>
          <w:sz w:val="16"/>
        </w:rPr>
      </w:pPr>
      <w:r w:rsidRPr="00973B93">
        <w:rPr>
          <w:sz w:val="16"/>
        </w:rPr>
        <w:t>Market Globalization</w:t>
      </w:r>
    </w:p>
    <w:p w14:paraId="5879E6C8" w14:textId="77777777" w:rsidR="008B3964" w:rsidRPr="00973B93" w:rsidRDefault="008B3964" w:rsidP="008B3964">
      <w:pPr>
        <w:rPr>
          <w:sz w:val="16"/>
        </w:rPr>
      </w:pPr>
      <w:r w:rsidRPr="002E481D">
        <w:rPr>
          <w:rStyle w:val="StyleUnderline"/>
        </w:rPr>
        <w:t xml:space="preserve">Heavy </w:t>
      </w:r>
      <w:r w:rsidRPr="002E481D">
        <w:rPr>
          <w:rStyle w:val="Emphasis"/>
        </w:rPr>
        <w:t xml:space="preserve">U.S. </w:t>
      </w:r>
      <w:r w:rsidRPr="00C1137D">
        <w:rPr>
          <w:rStyle w:val="Emphasis"/>
          <w:highlight w:val="cyan"/>
        </w:rPr>
        <w:t>reliance</w:t>
      </w:r>
      <w:r w:rsidRPr="00C1137D">
        <w:rPr>
          <w:rStyle w:val="StyleUnderline"/>
          <w:highlight w:val="cyan"/>
        </w:rPr>
        <w:t xml:space="preserve"> on</w:t>
      </w:r>
      <w:r w:rsidRPr="002E481D">
        <w:rPr>
          <w:rStyle w:val="StyleUnderline"/>
        </w:rPr>
        <w:t xml:space="preserve"> </w:t>
      </w:r>
      <w:r w:rsidRPr="002E481D">
        <w:rPr>
          <w:rStyle w:val="Emphasis"/>
        </w:rPr>
        <w:t xml:space="preserve">military </w:t>
      </w:r>
      <w:r w:rsidRPr="00C1137D">
        <w:rPr>
          <w:rStyle w:val="Emphasis"/>
          <w:highlight w:val="cyan"/>
        </w:rPr>
        <w:t>contractors</w:t>
      </w:r>
      <w:r w:rsidRPr="002E481D">
        <w:rPr>
          <w:rStyle w:val="StyleUnderline"/>
        </w:rPr>
        <w:t xml:space="preserve"> has </w:t>
      </w:r>
      <w:r w:rsidRPr="00C1137D">
        <w:rPr>
          <w:rStyle w:val="Emphasis"/>
          <w:highlight w:val="cyan"/>
        </w:rPr>
        <w:t>catalyzed</w:t>
      </w:r>
      <w:r w:rsidRPr="002E481D">
        <w:rPr>
          <w:rStyle w:val="StyleUnderline"/>
        </w:rPr>
        <w:t xml:space="preserve"> the </w:t>
      </w:r>
      <w:r w:rsidRPr="00C1137D">
        <w:rPr>
          <w:rStyle w:val="StyleUnderline"/>
          <w:highlight w:val="cyan"/>
        </w:rPr>
        <w:t>international</w:t>
      </w:r>
      <w:r w:rsidRPr="002E481D">
        <w:rPr>
          <w:rStyle w:val="StyleUnderline"/>
        </w:rPr>
        <w:t xml:space="preserve"> </w:t>
      </w:r>
      <w:r w:rsidRPr="002E481D">
        <w:rPr>
          <w:rStyle w:val="Emphasis"/>
        </w:rPr>
        <w:t xml:space="preserve">mercenary </w:t>
      </w:r>
      <w:r w:rsidRPr="00C1137D">
        <w:rPr>
          <w:rStyle w:val="Emphasis"/>
          <w:highlight w:val="cyan"/>
        </w:rPr>
        <w:t>trade</w:t>
      </w:r>
      <w:r w:rsidRPr="002E481D">
        <w:rPr>
          <w:rStyle w:val="StyleUnderline"/>
        </w:rPr>
        <w:t xml:space="preserve">, with supply and demand </w:t>
      </w:r>
      <w:r w:rsidRPr="002E481D">
        <w:rPr>
          <w:rStyle w:val="Emphasis"/>
        </w:rPr>
        <w:t>diversifying</w:t>
      </w:r>
      <w:r w:rsidRPr="002E481D">
        <w:rPr>
          <w:rStyle w:val="StyleUnderline"/>
        </w:rPr>
        <w:t xml:space="preserve"> and </w:t>
      </w:r>
      <w:r w:rsidRPr="002E481D">
        <w:rPr>
          <w:rStyle w:val="Emphasis"/>
        </w:rPr>
        <w:t>expanding</w:t>
      </w:r>
      <w:r w:rsidRPr="002E481D">
        <w:rPr>
          <w:rStyle w:val="StyleUnderline"/>
        </w:rPr>
        <w:t xml:space="preserve"> in chilling ways</w:t>
      </w:r>
      <w:r w:rsidRPr="00973B93">
        <w:rPr>
          <w:sz w:val="16"/>
        </w:rPr>
        <w:t xml:space="preserve">. On the supply side, </w:t>
      </w:r>
      <w:r w:rsidRPr="00C1137D">
        <w:rPr>
          <w:rStyle w:val="StyleUnderline"/>
          <w:highlight w:val="cyan"/>
        </w:rPr>
        <w:t xml:space="preserve">the </w:t>
      </w:r>
      <w:r w:rsidRPr="00C1137D">
        <w:rPr>
          <w:rStyle w:val="Emphasis"/>
          <w:highlight w:val="cyan"/>
        </w:rPr>
        <w:t>U</w:t>
      </w:r>
      <w:r w:rsidRPr="002E481D">
        <w:rPr>
          <w:rStyle w:val="StyleUnderline"/>
        </w:rPr>
        <w:t xml:space="preserve">nited </w:t>
      </w:r>
      <w:r w:rsidRPr="00C1137D">
        <w:rPr>
          <w:rStyle w:val="Emphasis"/>
          <w:highlight w:val="cyan"/>
        </w:rPr>
        <w:t>S</w:t>
      </w:r>
      <w:r w:rsidRPr="002E481D">
        <w:rPr>
          <w:rStyle w:val="StyleUnderline"/>
        </w:rPr>
        <w:t xml:space="preserve">tates has </w:t>
      </w:r>
      <w:r w:rsidRPr="00C1137D">
        <w:rPr>
          <w:rStyle w:val="Emphasis"/>
          <w:highlight w:val="cyan"/>
        </w:rPr>
        <w:t>marshaled</w:t>
      </w:r>
      <w:r w:rsidRPr="00C1137D">
        <w:rPr>
          <w:rStyle w:val="StyleUnderline"/>
          <w:highlight w:val="cyan"/>
        </w:rPr>
        <w:t xml:space="preserve"> a</w:t>
      </w:r>
      <w:r w:rsidRPr="002E481D">
        <w:rPr>
          <w:rStyle w:val="StyleUnderline"/>
        </w:rPr>
        <w:t xml:space="preserve"> </w:t>
      </w:r>
      <w:r w:rsidRPr="002E481D">
        <w:rPr>
          <w:rStyle w:val="Emphasis"/>
        </w:rPr>
        <w:t xml:space="preserve">global </w:t>
      </w:r>
      <w:r w:rsidRPr="00C1137D">
        <w:rPr>
          <w:rStyle w:val="Emphasis"/>
          <w:highlight w:val="cyan"/>
        </w:rPr>
        <w:t>labor pool</w:t>
      </w:r>
      <w:r w:rsidRPr="002E481D">
        <w:rPr>
          <w:rStyle w:val="StyleUnderline"/>
        </w:rPr>
        <w:t xml:space="preserve"> of </w:t>
      </w:r>
      <w:r w:rsidRPr="00C1137D">
        <w:rPr>
          <w:rStyle w:val="StyleUnderline"/>
          <w:highlight w:val="cyan"/>
        </w:rPr>
        <w:t>mercenaries</w:t>
      </w:r>
      <w:r w:rsidRPr="00973B93">
        <w:rPr>
          <w:sz w:val="16"/>
        </w:rPr>
        <w:t xml:space="preserve">. Thousands of mercenaries got their start in Iraq or Afghanistan, and </w:t>
      </w:r>
      <w:r w:rsidRPr="00BD7788">
        <w:rPr>
          <w:rStyle w:val="StyleUnderline"/>
        </w:rPr>
        <w:t xml:space="preserve">when those wars shrank, they </w:t>
      </w:r>
      <w:r w:rsidRPr="00C1137D">
        <w:rPr>
          <w:rStyle w:val="StyleUnderline"/>
          <w:highlight w:val="cyan"/>
        </w:rPr>
        <w:t>set out</w:t>
      </w:r>
      <w:r w:rsidRPr="00BD7788">
        <w:rPr>
          <w:rStyle w:val="StyleUnderline"/>
        </w:rPr>
        <w:t xml:space="preserve"> looking </w:t>
      </w:r>
      <w:r w:rsidRPr="00C1137D">
        <w:rPr>
          <w:rStyle w:val="StyleUnderline"/>
          <w:highlight w:val="cyan"/>
        </w:rPr>
        <w:t xml:space="preserve">for </w:t>
      </w:r>
      <w:r w:rsidRPr="00C1137D">
        <w:rPr>
          <w:rStyle w:val="Emphasis"/>
          <w:highlight w:val="cyan"/>
        </w:rPr>
        <w:t>new</w:t>
      </w:r>
      <w:r w:rsidRPr="00BD7788">
        <w:rPr>
          <w:rStyle w:val="Emphasis"/>
        </w:rPr>
        <w:t xml:space="preserve"> conflict </w:t>
      </w:r>
      <w:r w:rsidRPr="00C1137D">
        <w:rPr>
          <w:rStyle w:val="Emphasis"/>
          <w:highlight w:val="cyan"/>
        </w:rPr>
        <w:t>markets</w:t>
      </w:r>
      <w:r w:rsidRPr="00973B93">
        <w:rPr>
          <w:sz w:val="16"/>
        </w:rPr>
        <w:t xml:space="preserve"> (that is, war zones) </w:t>
      </w:r>
      <w:r w:rsidRPr="00BD7788">
        <w:rPr>
          <w:rStyle w:val="StyleUnderline"/>
        </w:rPr>
        <w:t xml:space="preserve">around the world, </w:t>
      </w:r>
      <w:r w:rsidRPr="00C1137D">
        <w:rPr>
          <w:rStyle w:val="Emphasis"/>
          <w:highlight w:val="cyan"/>
        </w:rPr>
        <w:t>enlarging</w:t>
      </w:r>
      <w:r w:rsidRPr="00BD7788">
        <w:rPr>
          <w:rStyle w:val="StyleUnderline"/>
        </w:rPr>
        <w:t xml:space="preserve"> the </w:t>
      </w:r>
      <w:r w:rsidRPr="00C1137D">
        <w:rPr>
          <w:rStyle w:val="StyleUnderline"/>
          <w:highlight w:val="cyan"/>
        </w:rPr>
        <w:t>wars</w:t>
      </w:r>
      <w:r w:rsidRPr="00BD7788">
        <w:rPr>
          <w:rStyle w:val="StyleUnderline"/>
        </w:rPr>
        <w:t xml:space="preserve"> there</w:t>
      </w:r>
      <w:r w:rsidRPr="00973B93">
        <w:rPr>
          <w:sz w:val="16"/>
        </w:rPr>
        <w:t xml:space="preserve">. The wars in Iraq and Afghanistan allowed the private military industry to mature, with networks of mercenaries established and some modicum of best practices. </w:t>
      </w:r>
      <w:r w:rsidRPr="00C1137D">
        <w:rPr>
          <w:rStyle w:val="StyleUnderline"/>
          <w:highlight w:val="cyan"/>
        </w:rPr>
        <w:t>Others</w:t>
      </w:r>
      <w:r w:rsidRPr="00BD7788">
        <w:rPr>
          <w:rStyle w:val="StyleUnderline"/>
        </w:rPr>
        <w:t xml:space="preserve"> are </w:t>
      </w:r>
      <w:r w:rsidRPr="00C1137D">
        <w:rPr>
          <w:rStyle w:val="Emphasis"/>
          <w:highlight w:val="cyan"/>
        </w:rPr>
        <w:t>imitat</w:t>
      </w:r>
      <w:r w:rsidRPr="00BD7788">
        <w:rPr>
          <w:rStyle w:val="Emphasis"/>
        </w:rPr>
        <w:t xml:space="preserve">ing </w:t>
      </w:r>
      <w:r w:rsidRPr="00C1137D">
        <w:rPr>
          <w:rStyle w:val="Emphasis"/>
          <w:highlight w:val="cyan"/>
        </w:rPr>
        <w:t>the American model</w:t>
      </w:r>
      <w:r w:rsidRPr="00C1137D">
        <w:rPr>
          <w:rStyle w:val="StyleUnderline"/>
          <w:highlight w:val="cyan"/>
        </w:rPr>
        <w:t>, and</w:t>
      </w:r>
      <w:r w:rsidRPr="00BD7788">
        <w:rPr>
          <w:rStyle w:val="StyleUnderline"/>
        </w:rPr>
        <w:t xml:space="preserve"> </w:t>
      </w:r>
      <w:r w:rsidRPr="00BD7788">
        <w:rPr>
          <w:rStyle w:val="Emphasis"/>
        </w:rPr>
        <w:t>every day</w:t>
      </w:r>
      <w:r w:rsidRPr="00BD7788">
        <w:rPr>
          <w:rStyle w:val="StyleUnderline"/>
        </w:rPr>
        <w:t xml:space="preserve"> new private military groups </w:t>
      </w:r>
      <w:r w:rsidRPr="00C1137D">
        <w:rPr>
          <w:rStyle w:val="StyleUnderline"/>
          <w:highlight w:val="cyan"/>
        </w:rPr>
        <w:t>emerge from</w:t>
      </w:r>
      <w:r w:rsidRPr="00BD7788">
        <w:rPr>
          <w:rStyle w:val="StyleUnderline"/>
        </w:rPr>
        <w:t xml:space="preserve"> countries like </w:t>
      </w:r>
      <w:r w:rsidRPr="00C1137D">
        <w:rPr>
          <w:rStyle w:val="Emphasis"/>
          <w:highlight w:val="cyan"/>
        </w:rPr>
        <w:t>Russia</w:t>
      </w:r>
      <w:r w:rsidRPr="00C1137D">
        <w:rPr>
          <w:rStyle w:val="StyleUnderline"/>
          <w:highlight w:val="cyan"/>
        </w:rPr>
        <w:t xml:space="preserve">, </w:t>
      </w:r>
      <w:r w:rsidRPr="00C1137D">
        <w:rPr>
          <w:rStyle w:val="Emphasis"/>
          <w:highlight w:val="cyan"/>
        </w:rPr>
        <w:t>Uganda</w:t>
      </w:r>
      <w:r w:rsidRPr="00C1137D">
        <w:rPr>
          <w:rStyle w:val="StyleUnderline"/>
          <w:highlight w:val="cyan"/>
        </w:rPr>
        <w:t xml:space="preserve">, </w:t>
      </w:r>
      <w:r w:rsidRPr="00C1137D">
        <w:rPr>
          <w:rStyle w:val="Emphasis"/>
          <w:highlight w:val="cyan"/>
        </w:rPr>
        <w:t>Iraq</w:t>
      </w:r>
      <w:r w:rsidRPr="00C1137D">
        <w:rPr>
          <w:rStyle w:val="StyleUnderline"/>
          <w:highlight w:val="cyan"/>
        </w:rPr>
        <w:t xml:space="preserve">, </w:t>
      </w:r>
      <w:r w:rsidRPr="00C1137D">
        <w:rPr>
          <w:rStyle w:val="Emphasis"/>
          <w:highlight w:val="cyan"/>
        </w:rPr>
        <w:t>Afghanistan</w:t>
      </w:r>
      <w:r w:rsidRPr="00C1137D">
        <w:rPr>
          <w:rStyle w:val="StyleUnderline"/>
          <w:highlight w:val="cyan"/>
        </w:rPr>
        <w:t xml:space="preserve">, and </w:t>
      </w:r>
      <w:r w:rsidRPr="00C1137D">
        <w:rPr>
          <w:rStyle w:val="Emphasis"/>
          <w:highlight w:val="cyan"/>
        </w:rPr>
        <w:t>Colombia</w:t>
      </w:r>
      <w:r w:rsidRPr="00973B93">
        <w:rPr>
          <w:sz w:val="16"/>
        </w:rPr>
        <w:t>. Their services are more robust than Blackwater, offering greater combat power and the willingness to work for the highest bidder with scant regard for human rights. They are mercenary in every sense of the word.</w:t>
      </w:r>
    </w:p>
    <w:p w14:paraId="579763F1" w14:textId="77777777" w:rsidR="008B3964" w:rsidRPr="00973B93" w:rsidRDefault="008B3964" w:rsidP="008B3964">
      <w:pPr>
        <w:rPr>
          <w:sz w:val="16"/>
        </w:rPr>
      </w:pPr>
      <w:r w:rsidRPr="002E481D">
        <w:rPr>
          <w:rStyle w:val="StyleUnderline"/>
        </w:rPr>
        <w:t xml:space="preserve">On the </w:t>
      </w:r>
      <w:r w:rsidRPr="002E481D">
        <w:rPr>
          <w:rStyle w:val="Emphasis"/>
        </w:rPr>
        <w:t>demand side</w:t>
      </w:r>
      <w:r w:rsidRPr="002E481D">
        <w:rPr>
          <w:rStyle w:val="StyleUnderline"/>
        </w:rPr>
        <w:t xml:space="preserve">, </w:t>
      </w:r>
      <w:r w:rsidRPr="00C1137D">
        <w:rPr>
          <w:rStyle w:val="StyleUnderline"/>
          <w:highlight w:val="cyan"/>
        </w:rPr>
        <w:t xml:space="preserve">the </w:t>
      </w:r>
      <w:r w:rsidRPr="00C1137D">
        <w:rPr>
          <w:rStyle w:val="Emphasis"/>
          <w:highlight w:val="cyan"/>
        </w:rPr>
        <w:t>U</w:t>
      </w:r>
      <w:r w:rsidRPr="002E481D">
        <w:rPr>
          <w:rStyle w:val="StyleUnderline"/>
        </w:rPr>
        <w:t xml:space="preserve">nited </w:t>
      </w:r>
      <w:r w:rsidRPr="00C1137D">
        <w:rPr>
          <w:rStyle w:val="Emphasis"/>
          <w:highlight w:val="cyan"/>
        </w:rPr>
        <w:t>S</w:t>
      </w:r>
      <w:r w:rsidRPr="002E481D">
        <w:rPr>
          <w:rStyle w:val="StyleUnderline"/>
        </w:rPr>
        <w:t xml:space="preserve">tates </w:t>
      </w:r>
      <w:r w:rsidRPr="00C1137D">
        <w:rPr>
          <w:rStyle w:val="StyleUnderline"/>
          <w:highlight w:val="cyan"/>
        </w:rPr>
        <w:t>has</w:t>
      </w:r>
      <w:r w:rsidRPr="002E481D">
        <w:rPr>
          <w:rStyle w:val="StyleUnderline"/>
        </w:rPr>
        <w:t xml:space="preserve"> </w:t>
      </w:r>
      <w:r w:rsidRPr="002E481D">
        <w:rPr>
          <w:rStyle w:val="Emphasis"/>
        </w:rPr>
        <w:t xml:space="preserve">de facto </w:t>
      </w:r>
      <w:r w:rsidRPr="00C1137D">
        <w:rPr>
          <w:rStyle w:val="Emphasis"/>
          <w:highlight w:val="cyan"/>
        </w:rPr>
        <w:t>legitimized</w:t>
      </w:r>
      <w:r w:rsidRPr="00C1137D">
        <w:rPr>
          <w:rStyle w:val="StyleUnderline"/>
          <w:highlight w:val="cyan"/>
        </w:rPr>
        <w:t xml:space="preserve"> mercenaries</w:t>
      </w:r>
      <w:r w:rsidRPr="00BD7788">
        <w:rPr>
          <w:rStyle w:val="StyleUnderline"/>
        </w:rPr>
        <w:t xml:space="preserve"> by using them</w:t>
      </w:r>
      <w:r w:rsidRPr="00973B93">
        <w:rPr>
          <w:sz w:val="16"/>
        </w:rPr>
        <w:t xml:space="preserve"> so </w:t>
      </w:r>
      <w:r w:rsidRPr="00BD7788">
        <w:rPr>
          <w:rStyle w:val="StyleUnderline"/>
        </w:rPr>
        <w:t xml:space="preserve">heavily. </w:t>
      </w:r>
      <w:r w:rsidRPr="00C1137D">
        <w:rPr>
          <w:rStyle w:val="StyleUnderline"/>
          <w:highlight w:val="cyan"/>
        </w:rPr>
        <w:t xml:space="preserve">Can the </w:t>
      </w:r>
      <w:r w:rsidRPr="00C1137D">
        <w:rPr>
          <w:rStyle w:val="Emphasis"/>
          <w:highlight w:val="cyan"/>
        </w:rPr>
        <w:t>U</w:t>
      </w:r>
      <w:r w:rsidRPr="00BD7788">
        <w:rPr>
          <w:rStyle w:val="StyleUnderline"/>
        </w:rPr>
        <w:t xml:space="preserve">nited </w:t>
      </w:r>
      <w:r w:rsidRPr="00C1137D">
        <w:rPr>
          <w:rStyle w:val="Emphasis"/>
          <w:highlight w:val="cyan"/>
        </w:rPr>
        <w:t>S</w:t>
      </w:r>
      <w:r w:rsidRPr="00BD7788">
        <w:rPr>
          <w:rStyle w:val="StyleUnderline"/>
        </w:rPr>
        <w:t xml:space="preserve">tates really </w:t>
      </w:r>
      <w:r w:rsidRPr="00C1137D">
        <w:rPr>
          <w:rStyle w:val="Emphasis"/>
          <w:highlight w:val="cyan"/>
        </w:rPr>
        <w:t>tell Russia</w:t>
      </w:r>
      <w:r w:rsidRPr="00C1137D">
        <w:rPr>
          <w:rStyle w:val="StyleUnderline"/>
          <w:highlight w:val="cyan"/>
        </w:rPr>
        <w:t xml:space="preserve"> not to use</w:t>
      </w:r>
      <w:r w:rsidRPr="00BD7788">
        <w:rPr>
          <w:rStyle w:val="StyleUnderline"/>
        </w:rPr>
        <w:t xml:space="preserve"> </w:t>
      </w:r>
      <w:r w:rsidRPr="00BD7788">
        <w:rPr>
          <w:rStyle w:val="Emphasis"/>
        </w:rPr>
        <w:t xml:space="preserve">private military </w:t>
      </w:r>
      <w:r w:rsidRPr="00C1137D">
        <w:rPr>
          <w:rStyle w:val="Emphasis"/>
          <w:highlight w:val="cyan"/>
        </w:rPr>
        <w:t>troops</w:t>
      </w:r>
      <w:r w:rsidRPr="00C1137D">
        <w:rPr>
          <w:rStyle w:val="StyleUnderline"/>
          <w:highlight w:val="cyan"/>
        </w:rPr>
        <w:t xml:space="preserve"> in Syria? No</w:t>
      </w:r>
      <w:r w:rsidRPr="00BD7788">
        <w:rPr>
          <w:rStyle w:val="StyleUnderline"/>
        </w:rPr>
        <w:t xml:space="preserve">, </w:t>
      </w:r>
      <w:r w:rsidRPr="00BD7788">
        <w:rPr>
          <w:rStyle w:val="Emphasis"/>
        </w:rPr>
        <w:t>it cannot</w:t>
      </w:r>
      <w:r w:rsidRPr="00BD7788">
        <w:rPr>
          <w:rStyle w:val="StyleUnderline"/>
        </w:rPr>
        <w:t xml:space="preserve">. New </w:t>
      </w:r>
      <w:r w:rsidRPr="00C1137D">
        <w:rPr>
          <w:rStyle w:val="StyleUnderline"/>
          <w:highlight w:val="cyan"/>
        </w:rPr>
        <w:t>consumers</w:t>
      </w:r>
      <w:r w:rsidRPr="00BD7788">
        <w:rPr>
          <w:rStyle w:val="StyleUnderline"/>
        </w:rPr>
        <w:t xml:space="preserve"> are </w:t>
      </w:r>
      <w:r w:rsidRPr="00C1137D">
        <w:rPr>
          <w:rStyle w:val="Emphasis"/>
          <w:highlight w:val="cyan"/>
        </w:rPr>
        <w:t>appear</w:t>
      </w:r>
      <w:r w:rsidRPr="00BD7788">
        <w:rPr>
          <w:rStyle w:val="Emphasis"/>
        </w:rPr>
        <w:t xml:space="preserve">ing </w:t>
      </w:r>
      <w:r w:rsidRPr="00C1137D">
        <w:rPr>
          <w:rStyle w:val="Emphasis"/>
          <w:highlight w:val="cyan"/>
        </w:rPr>
        <w:t>everywhere</w:t>
      </w:r>
      <w:r w:rsidRPr="00BD7788">
        <w:rPr>
          <w:rStyle w:val="StyleUnderline"/>
        </w:rPr>
        <w:t xml:space="preserve">, seeking security in an </w:t>
      </w:r>
      <w:r w:rsidRPr="00BD7788">
        <w:rPr>
          <w:rStyle w:val="Emphasis"/>
        </w:rPr>
        <w:t>insecure world</w:t>
      </w:r>
      <w:r w:rsidRPr="00973B93">
        <w:rPr>
          <w:sz w:val="16"/>
        </w:rPr>
        <w:t xml:space="preserve">: oil and mining companies guarding their drill sites against militias, shipping lines defending their vessels against pirates, humanitarian organizations protecting their workers in dangerous locations, </w:t>
      </w:r>
      <w:r w:rsidRPr="00C1137D">
        <w:rPr>
          <w:rStyle w:val="StyleUnderline"/>
          <w:highlight w:val="cyan"/>
        </w:rPr>
        <w:t>oligarchs who need</w:t>
      </w:r>
      <w:r w:rsidRPr="00BD7788">
        <w:rPr>
          <w:rStyle w:val="StyleUnderline"/>
        </w:rPr>
        <w:t xml:space="preserve"> </w:t>
      </w:r>
      <w:r w:rsidRPr="00BD7788">
        <w:rPr>
          <w:rStyle w:val="Emphasis"/>
        </w:rPr>
        <w:t xml:space="preserve">professional </w:t>
      </w:r>
      <w:r w:rsidRPr="00C1137D">
        <w:rPr>
          <w:rStyle w:val="Emphasis"/>
          <w:highlight w:val="cyan"/>
        </w:rPr>
        <w:t>muscle</w:t>
      </w:r>
      <w:r w:rsidRPr="00C1137D">
        <w:rPr>
          <w:rStyle w:val="StyleUnderline"/>
          <w:highlight w:val="cyan"/>
        </w:rPr>
        <w:t>, countries that</w:t>
      </w:r>
      <w:r w:rsidRPr="00BD7788">
        <w:rPr>
          <w:rStyle w:val="StyleUnderline"/>
        </w:rPr>
        <w:t xml:space="preserve"> want to </w:t>
      </w:r>
      <w:r w:rsidRPr="00C1137D">
        <w:rPr>
          <w:rStyle w:val="Emphasis"/>
          <w:highlight w:val="cyan"/>
        </w:rPr>
        <w:t>wage</w:t>
      </w:r>
      <w:r w:rsidRPr="00BD7788">
        <w:rPr>
          <w:rStyle w:val="Emphasis"/>
        </w:rPr>
        <w:t xml:space="preserve"> proxy </w:t>
      </w:r>
      <w:r w:rsidRPr="00C1137D">
        <w:rPr>
          <w:rStyle w:val="Emphasis"/>
          <w:highlight w:val="cyan"/>
        </w:rPr>
        <w:t>wars</w:t>
      </w:r>
      <w:r w:rsidRPr="00C1137D">
        <w:rPr>
          <w:rStyle w:val="StyleUnderline"/>
          <w:highlight w:val="cyan"/>
        </w:rPr>
        <w:t>, regimes</w:t>
      </w:r>
      <w:r w:rsidRPr="00BD7788">
        <w:rPr>
          <w:rStyle w:val="StyleUnderline"/>
        </w:rPr>
        <w:t xml:space="preserve"> fighting </w:t>
      </w:r>
      <w:r w:rsidRPr="00BD7788">
        <w:rPr>
          <w:rStyle w:val="Emphasis"/>
        </w:rPr>
        <w:t>civil wars</w:t>
      </w:r>
      <w:r w:rsidRPr="00BD7788">
        <w:rPr>
          <w:rStyle w:val="StyleUnderline"/>
        </w:rPr>
        <w:t xml:space="preserve">, </w:t>
      </w:r>
      <w:r w:rsidRPr="00C1137D">
        <w:rPr>
          <w:rStyle w:val="Emphasis"/>
          <w:highlight w:val="cyan"/>
        </w:rPr>
        <w:t>guerrillas</w:t>
      </w:r>
      <w:r w:rsidRPr="00BD7788">
        <w:rPr>
          <w:rStyle w:val="StyleUnderline"/>
        </w:rPr>
        <w:t xml:space="preserve"> fighting back, </w:t>
      </w:r>
      <w:r w:rsidRPr="00C1137D">
        <w:rPr>
          <w:rStyle w:val="StyleUnderline"/>
          <w:highlight w:val="cyan"/>
        </w:rPr>
        <w:t>and</w:t>
      </w:r>
      <w:r w:rsidRPr="00BD7788">
        <w:rPr>
          <w:rStyle w:val="StyleUnderline"/>
        </w:rPr>
        <w:t xml:space="preserve"> the</w:t>
      </w:r>
      <w:r w:rsidRPr="00973B93">
        <w:rPr>
          <w:sz w:val="16"/>
        </w:rPr>
        <w:t xml:space="preserve"> super </w:t>
      </w:r>
      <w:r w:rsidRPr="00BD7788">
        <w:rPr>
          <w:rStyle w:val="StyleUnderline"/>
        </w:rPr>
        <w:t xml:space="preserve">rich for </w:t>
      </w:r>
      <w:r w:rsidRPr="00C1137D">
        <w:rPr>
          <w:rStyle w:val="Emphasis"/>
          <w:highlight w:val="cyan"/>
        </w:rPr>
        <w:t>any reason</w:t>
      </w:r>
      <w:r w:rsidRPr="00BD7788">
        <w:rPr>
          <w:rStyle w:val="StyleUnderline"/>
        </w:rPr>
        <w:t xml:space="preserve"> you can think of</w:t>
      </w:r>
      <w:r w:rsidRPr="00973B93">
        <w:rPr>
          <w:sz w:val="16"/>
        </w:rPr>
        <w:t>, no matter how petty.</w:t>
      </w:r>
    </w:p>
    <w:p w14:paraId="65E1F3DC" w14:textId="77777777" w:rsidR="008B3964" w:rsidRPr="0060354F" w:rsidRDefault="008B3964" w:rsidP="008B3964">
      <w:pPr>
        <w:pStyle w:val="Heading4"/>
      </w:pPr>
      <w:r>
        <w:t xml:space="preserve">That causes </w:t>
      </w:r>
      <w:r>
        <w:rPr>
          <w:u w:val="single"/>
        </w:rPr>
        <w:t>escalatory violence</w:t>
      </w:r>
      <w:r>
        <w:t xml:space="preserve"> in </w:t>
      </w:r>
      <w:r>
        <w:rPr>
          <w:u w:val="single"/>
        </w:rPr>
        <w:t>every</w:t>
      </w:r>
      <w:r>
        <w:t xml:space="preserve"> region and theatre---the Middle East, Latin America, Africa, and Eastern Europe will </w:t>
      </w:r>
      <w:r>
        <w:rPr>
          <w:u w:val="single"/>
        </w:rPr>
        <w:t>erupt</w:t>
      </w:r>
      <w:r>
        <w:t xml:space="preserve"> with </w:t>
      </w:r>
      <w:r>
        <w:rPr>
          <w:u w:val="single"/>
        </w:rPr>
        <w:t>privatized war</w:t>
      </w:r>
      <w:r>
        <w:t xml:space="preserve">. </w:t>
      </w:r>
    </w:p>
    <w:p w14:paraId="28551A90" w14:textId="77777777" w:rsidR="008B3964" w:rsidRDefault="008B3964" w:rsidP="008B3964">
      <w:r>
        <w:rPr>
          <w:rStyle w:val="Style13ptBold"/>
        </w:rPr>
        <w:t xml:space="preserve">McFate ’19 </w:t>
      </w:r>
      <w:r w:rsidRPr="00573931">
        <w:t xml:space="preserve">[Sean; December 2019; Professor of Strategy in the College of International Security Affairs at the National Defense University, Ph.D. in International Relations from the London School of Economics and Political Science, M.A. in Public Policy from the Harvard Kennedy School of Government; National Defense University Press, “Mercenaries and War: Understanding Private Armies Today,” </w:t>
      </w:r>
      <w:hyperlink r:id="rId15" w:history="1">
        <w:r w:rsidRPr="001B09FF">
          <w:rPr>
            <w:rStyle w:val="Hyperlink"/>
          </w:rPr>
          <w:t>https://ndupress.ndu.edu/Portals/68/Documents/strat-monograph/mercenaries-and-war.pdf</w:t>
        </w:r>
      </w:hyperlink>
      <w:r w:rsidRPr="00573931">
        <w:t>]</w:t>
      </w:r>
    </w:p>
    <w:p w14:paraId="63E8BF68" w14:textId="77777777" w:rsidR="008B3964" w:rsidRPr="00CD01B5" w:rsidRDefault="008B3964" w:rsidP="008B3964">
      <w:pPr>
        <w:rPr>
          <w:sz w:val="16"/>
        </w:rPr>
      </w:pPr>
      <w:r w:rsidRPr="00CD01B5">
        <w:rPr>
          <w:sz w:val="16"/>
        </w:rPr>
        <w:t>An Emerging Threat</w:t>
      </w:r>
    </w:p>
    <w:p w14:paraId="7303E25A" w14:textId="77777777" w:rsidR="008B3964" w:rsidRPr="00CD01B5" w:rsidRDefault="008B3964" w:rsidP="008B3964">
      <w:pPr>
        <w:rPr>
          <w:sz w:val="16"/>
        </w:rPr>
      </w:pPr>
      <w:r w:rsidRPr="00CD01B5">
        <w:rPr>
          <w:sz w:val="16"/>
        </w:rPr>
        <w:t xml:space="preserve">When people think of </w:t>
      </w:r>
      <w:r w:rsidRPr="00C1137D">
        <w:rPr>
          <w:rStyle w:val="Emphasis"/>
          <w:highlight w:val="cyan"/>
        </w:rPr>
        <w:t>p</w:t>
      </w:r>
      <w:r w:rsidRPr="00CD01B5">
        <w:rPr>
          <w:rStyle w:val="StyleUnderline"/>
        </w:rPr>
        <w:t xml:space="preserve">rivate </w:t>
      </w:r>
      <w:r w:rsidRPr="00C1137D">
        <w:rPr>
          <w:rStyle w:val="Emphasis"/>
          <w:highlight w:val="cyan"/>
        </w:rPr>
        <w:t>m</w:t>
      </w:r>
      <w:r w:rsidRPr="00CD01B5">
        <w:rPr>
          <w:rStyle w:val="StyleUnderline"/>
        </w:rPr>
        <w:t xml:space="preserve">ilitary </w:t>
      </w:r>
      <w:r w:rsidRPr="00C1137D">
        <w:rPr>
          <w:rStyle w:val="Emphasis"/>
          <w:highlight w:val="cyan"/>
        </w:rPr>
        <w:t>c</w:t>
      </w:r>
      <w:r w:rsidRPr="00CD01B5">
        <w:rPr>
          <w:rStyle w:val="StyleUnderline"/>
        </w:rPr>
        <w:t>ontractor</w:t>
      </w:r>
      <w:r w:rsidRPr="00C1137D">
        <w:rPr>
          <w:rStyle w:val="Emphasis"/>
          <w:highlight w:val="cyan"/>
        </w:rPr>
        <w:t>s</w:t>
      </w:r>
      <w:r w:rsidRPr="00CD01B5">
        <w:rPr>
          <w:sz w:val="16"/>
        </w:rPr>
        <w:t xml:space="preserve">, they imagine Blackwater Security Consulting in Iraq circa 2007. However, the market for force has moved on. Firms like Blackwater are quaint compared to the Wagner Group and other contemporary mercenaries. Curiously, this trend is overlooked by scholars, the mainstream media, and the Intelligence Community.2 Consequently, </w:t>
      </w:r>
      <w:r w:rsidRPr="00CD01B5">
        <w:rPr>
          <w:rStyle w:val="StyleUnderline"/>
        </w:rPr>
        <w:t xml:space="preserve">there is a dangerous </w:t>
      </w:r>
      <w:r w:rsidRPr="00CD01B5">
        <w:rPr>
          <w:rStyle w:val="Emphasis"/>
        </w:rPr>
        <w:t>lacuna</w:t>
      </w:r>
      <w:r w:rsidRPr="00CD01B5">
        <w:rPr>
          <w:rStyle w:val="StyleUnderline"/>
        </w:rPr>
        <w:t xml:space="preserve"> of understanding concerning this</w:t>
      </w:r>
      <w:r w:rsidRPr="00274C2E">
        <w:rPr>
          <w:rStyle w:val="StyleUnderline"/>
        </w:rPr>
        <w:t xml:space="preserve"> </w:t>
      </w:r>
      <w:r w:rsidRPr="00274C2E">
        <w:rPr>
          <w:rStyle w:val="Emphasis"/>
        </w:rPr>
        <w:t>emerging threat</w:t>
      </w:r>
      <w:r w:rsidRPr="00CD01B5">
        <w:rPr>
          <w:sz w:val="16"/>
        </w:rPr>
        <w:t>.</w:t>
      </w:r>
    </w:p>
    <w:p w14:paraId="770F9446" w14:textId="77777777" w:rsidR="008B3964" w:rsidRPr="00CD01B5" w:rsidRDefault="008B3964" w:rsidP="008B3964">
      <w:pPr>
        <w:rPr>
          <w:sz w:val="16"/>
        </w:rPr>
      </w:pPr>
      <w:r w:rsidRPr="00CD01B5">
        <w:rPr>
          <w:sz w:val="16"/>
        </w:rPr>
        <w:t xml:space="preserve">Private force has </w:t>
      </w:r>
      <w:r w:rsidRPr="00C1137D">
        <w:rPr>
          <w:rStyle w:val="StyleUnderline"/>
          <w:highlight w:val="cyan"/>
        </w:rPr>
        <w:t>become</w:t>
      </w:r>
      <w:r w:rsidRPr="00274C2E">
        <w:rPr>
          <w:rStyle w:val="StyleUnderline"/>
        </w:rPr>
        <w:t xml:space="preserve"> </w:t>
      </w:r>
      <w:r w:rsidRPr="00274C2E">
        <w:rPr>
          <w:rStyle w:val="Emphasis"/>
        </w:rPr>
        <w:t xml:space="preserve">big </w:t>
      </w:r>
      <w:r w:rsidRPr="00C1137D">
        <w:rPr>
          <w:rStyle w:val="Emphasis"/>
          <w:highlight w:val="cyan"/>
        </w:rPr>
        <w:t>business</w:t>
      </w:r>
      <w:r w:rsidRPr="00C1137D">
        <w:rPr>
          <w:rStyle w:val="StyleUnderline"/>
          <w:highlight w:val="cyan"/>
        </w:rPr>
        <w:t xml:space="preserve">, and </w:t>
      </w:r>
      <w:r w:rsidRPr="00C1137D">
        <w:rPr>
          <w:rStyle w:val="Emphasis"/>
          <w:highlight w:val="cyan"/>
        </w:rPr>
        <w:t>global</w:t>
      </w:r>
      <w:r w:rsidRPr="00274C2E">
        <w:rPr>
          <w:rStyle w:val="Emphasis"/>
        </w:rPr>
        <w:t xml:space="preserve"> in scope</w:t>
      </w:r>
      <w:r w:rsidRPr="00274C2E">
        <w:rPr>
          <w:rStyle w:val="StyleUnderline"/>
        </w:rPr>
        <w:t xml:space="preserve">. </w:t>
      </w:r>
      <w:r w:rsidRPr="00C1137D">
        <w:rPr>
          <w:rStyle w:val="StyleUnderline"/>
          <w:highlight w:val="cyan"/>
        </w:rPr>
        <w:t>No one</w:t>
      </w:r>
      <w:r w:rsidRPr="00CD01B5">
        <w:rPr>
          <w:sz w:val="16"/>
        </w:rPr>
        <w:t xml:space="preserve"> truly </w:t>
      </w:r>
      <w:r w:rsidRPr="00C1137D">
        <w:rPr>
          <w:rStyle w:val="StyleUnderline"/>
          <w:highlight w:val="cyan"/>
        </w:rPr>
        <w:t>knows how many</w:t>
      </w:r>
      <w:r w:rsidRPr="00CD01B5">
        <w:rPr>
          <w:rStyle w:val="StyleUnderline"/>
        </w:rPr>
        <w:t xml:space="preserve"> billions</w:t>
      </w:r>
      <w:r w:rsidRPr="00CD01B5">
        <w:rPr>
          <w:sz w:val="16"/>
        </w:rPr>
        <w:t xml:space="preserve"> of dollars </w:t>
      </w:r>
      <w:r w:rsidRPr="00274C2E">
        <w:rPr>
          <w:rStyle w:val="StyleUnderline"/>
        </w:rPr>
        <w:t xml:space="preserve">slosh around this </w:t>
      </w:r>
      <w:r w:rsidRPr="00274C2E">
        <w:rPr>
          <w:rStyle w:val="Emphasis"/>
        </w:rPr>
        <w:t>illicit</w:t>
      </w:r>
      <w:r w:rsidRPr="00274C2E">
        <w:rPr>
          <w:rStyle w:val="StyleUnderline"/>
        </w:rPr>
        <w:t xml:space="preserve"> market. All we know is</w:t>
      </w:r>
      <w:r w:rsidRPr="00CD01B5">
        <w:rPr>
          <w:sz w:val="16"/>
        </w:rPr>
        <w:t xml:space="preserve"> that </w:t>
      </w:r>
      <w:r w:rsidRPr="00274C2E">
        <w:rPr>
          <w:rStyle w:val="StyleUnderline"/>
        </w:rPr>
        <w:t xml:space="preserve">business is </w:t>
      </w:r>
      <w:r w:rsidRPr="00C1137D">
        <w:rPr>
          <w:rStyle w:val="Emphasis"/>
          <w:highlight w:val="cyan"/>
        </w:rPr>
        <w:t>booming</w:t>
      </w:r>
      <w:r w:rsidRPr="00274C2E">
        <w:rPr>
          <w:rStyle w:val="StyleUnderline"/>
        </w:rPr>
        <w:t>. Recent years have seen</w:t>
      </w:r>
      <w:r w:rsidRPr="00CD01B5">
        <w:rPr>
          <w:sz w:val="16"/>
        </w:rPr>
        <w:t xml:space="preserve"> major </w:t>
      </w:r>
      <w:r w:rsidRPr="00274C2E">
        <w:rPr>
          <w:rStyle w:val="StyleUnderline"/>
        </w:rPr>
        <w:t xml:space="preserve">mercenary activity </w:t>
      </w:r>
      <w:r w:rsidRPr="00C1137D">
        <w:rPr>
          <w:rStyle w:val="StyleUnderline"/>
          <w:highlight w:val="cyan"/>
        </w:rPr>
        <w:t xml:space="preserve">in </w:t>
      </w:r>
      <w:r w:rsidRPr="00C1137D">
        <w:rPr>
          <w:rStyle w:val="Emphasis"/>
          <w:highlight w:val="cyan"/>
        </w:rPr>
        <w:t>Yemen</w:t>
      </w:r>
      <w:r w:rsidRPr="00C1137D">
        <w:rPr>
          <w:rStyle w:val="StyleUnderline"/>
          <w:highlight w:val="cyan"/>
        </w:rPr>
        <w:t xml:space="preserve">, </w:t>
      </w:r>
      <w:r w:rsidRPr="00C1137D">
        <w:rPr>
          <w:rStyle w:val="Emphasis"/>
          <w:highlight w:val="cyan"/>
        </w:rPr>
        <w:t>Nigeria</w:t>
      </w:r>
      <w:r w:rsidRPr="00C1137D">
        <w:rPr>
          <w:rStyle w:val="StyleUnderline"/>
          <w:highlight w:val="cyan"/>
        </w:rPr>
        <w:t xml:space="preserve">, </w:t>
      </w:r>
      <w:r w:rsidRPr="00C1137D">
        <w:rPr>
          <w:rStyle w:val="Emphasis"/>
          <w:highlight w:val="cyan"/>
        </w:rPr>
        <w:t>Ukraine</w:t>
      </w:r>
      <w:r w:rsidRPr="00C1137D">
        <w:rPr>
          <w:rStyle w:val="StyleUnderline"/>
          <w:highlight w:val="cyan"/>
        </w:rPr>
        <w:t xml:space="preserve">, </w:t>
      </w:r>
      <w:r w:rsidRPr="00C1137D">
        <w:rPr>
          <w:rStyle w:val="Emphasis"/>
          <w:highlight w:val="cyan"/>
        </w:rPr>
        <w:t>Syria</w:t>
      </w:r>
      <w:r w:rsidRPr="00C1137D">
        <w:rPr>
          <w:rStyle w:val="StyleUnderline"/>
          <w:highlight w:val="cyan"/>
        </w:rPr>
        <w:t xml:space="preserve">, and </w:t>
      </w:r>
      <w:r w:rsidRPr="00C1137D">
        <w:rPr>
          <w:rStyle w:val="Emphasis"/>
          <w:highlight w:val="cyan"/>
        </w:rPr>
        <w:t>Iraq</w:t>
      </w:r>
      <w:r w:rsidRPr="00CD01B5">
        <w:rPr>
          <w:sz w:val="16"/>
        </w:rPr>
        <w:t>. Many of these for-profit warriors outclass local militaries, and a few can even stand up to America’s most elite forces, as the battle in Syria shows.</w:t>
      </w:r>
    </w:p>
    <w:p w14:paraId="2BB82BC1" w14:textId="77777777" w:rsidR="008B3964" w:rsidRPr="00CD01B5" w:rsidRDefault="008B3964" w:rsidP="008B3964">
      <w:pPr>
        <w:rPr>
          <w:sz w:val="16"/>
        </w:rPr>
      </w:pPr>
      <w:r w:rsidRPr="00274C2E">
        <w:rPr>
          <w:rStyle w:val="StyleUnderline"/>
        </w:rPr>
        <w:t xml:space="preserve">The </w:t>
      </w:r>
      <w:r w:rsidRPr="00C1137D">
        <w:rPr>
          <w:rStyle w:val="Emphasis"/>
          <w:highlight w:val="cyan"/>
        </w:rPr>
        <w:t>Middle East</w:t>
      </w:r>
      <w:r w:rsidRPr="00C1137D">
        <w:rPr>
          <w:rStyle w:val="StyleUnderline"/>
          <w:highlight w:val="cyan"/>
        </w:rPr>
        <w:t xml:space="preserve"> is awash</w:t>
      </w:r>
      <w:r w:rsidRPr="00274C2E">
        <w:rPr>
          <w:rStyle w:val="StyleUnderline"/>
        </w:rPr>
        <w:t xml:space="preserve"> in mercenaries. </w:t>
      </w:r>
      <w:r w:rsidRPr="00274C2E">
        <w:rPr>
          <w:rStyle w:val="Emphasis"/>
        </w:rPr>
        <w:t>Kurdistan</w:t>
      </w:r>
      <w:r w:rsidRPr="00274C2E">
        <w:rPr>
          <w:rStyle w:val="StyleUnderline"/>
        </w:rPr>
        <w:t xml:space="preserve"> is a haven for soldiers</w:t>
      </w:r>
      <w:r w:rsidRPr="00CD01B5">
        <w:rPr>
          <w:sz w:val="16"/>
        </w:rPr>
        <w:t xml:space="preserve"> of fortune </w:t>
      </w:r>
      <w:r w:rsidRPr="00274C2E">
        <w:rPr>
          <w:rStyle w:val="StyleUnderline"/>
        </w:rPr>
        <w:t>looking for work with</w:t>
      </w:r>
      <w:r w:rsidRPr="00CD01B5">
        <w:rPr>
          <w:sz w:val="16"/>
        </w:rPr>
        <w:t xml:space="preserve"> the Kurdish militia, oil </w:t>
      </w:r>
      <w:r w:rsidRPr="00274C2E">
        <w:rPr>
          <w:rStyle w:val="StyleUnderline"/>
        </w:rPr>
        <w:t>companies defending their oil</w:t>
      </w:r>
      <w:r w:rsidRPr="00CD01B5">
        <w:rPr>
          <w:sz w:val="16"/>
        </w:rPr>
        <w:t xml:space="preserve"> fields, </w:t>
      </w:r>
      <w:r w:rsidRPr="00274C2E">
        <w:rPr>
          <w:rStyle w:val="StyleUnderline"/>
        </w:rPr>
        <w:t>or</w:t>
      </w:r>
      <w:r w:rsidRPr="00CD01B5">
        <w:rPr>
          <w:sz w:val="16"/>
        </w:rPr>
        <w:t xml:space="preserve"> those who </w:t>
      </w:r>
      <w:r w:rsidRPr="00274C2E">
        <w:rPr>
          <w:rStyle w:val="StyleUnderline"/>
        </w:rPr>
        <w:t>want terrorists dead</w:t>
      </w:r>
      <w:r w:rsidRPr="00CD01B5">
        <w:rPr>
          <w:sz w:val="16"/>
        </w:rPr>
        <w:t>. Some are just adventure seekers, while others are American veterans who found civilian life meaningless. The capital of Kurdistan, Irbil, has become an unofficial marketplace of mercenary services, reminiscent of the Tatooine bar in the movie Star Wars—full of smugglers and guns for hire.</w:t>
      </w:r>
    </w:p>
    <w:p w14:paraId="53735B5C" w14:textId="77777777" w:rsidR="008B3964" w:rsidRPr="00CD01B5" w:rsidRDefault="008B3964" w:rsidP="008B3964">
      <w:pPr>
        <w:rPr>
          <w:sz w:val="16"/>
        </w:rPr>
      </w:pPr>
      <w:r w:rsidRPr="00274C2E">
        <w:rPr>
          <w:rStyle w:val="StyleUnderline"/>
        </w:rPr>
        <w:t xml:space="preserve">The </w:t>
      </w:r>
      <w:r w:rsidRPr="00274C2E">
        <w:rPr>
          <w:rStyle w:val="Emphasis"/>
        </w:rPr>
        <w:t>U</w:t>
      </w:r>
      <w:r w:rsidRPr="00274C2E">
        <w:rPr>
          <w:rStyle w:val="StyleUnderline"/>
        </w:rPr>
        <w:t xml:space="preserve">nited </w:t>
      </w:r>
      <w:r w:rsidRPr="00274C2E">
        <w:rPr>
          <w:rStyle w:val="Emphasis"/>
        </w:rPr>
        <w:t>A</w:t>
      </w:r>
      <w:r w:rsidRPr="00274C2E">
        <w:rPr>
          <w:rStyle w:val="StyleUnderline"/>
        </w:rPr>
        <w:t xml:space="preserve">rab </w:t>
      </w:r>
      <w:r w:rsidRPr="00274C2E">
        <w:rPr>
          <w:rStyle w:val="Emphasis"/>
        </w:rPr>
        <w:t>E</w:t>
      </w:r>
      <w:r w:rsidRPr="00274C2E">
        <w:rPr>
          <w:rStyle w:val="StyleUnderline"/>
        </w:rPr>
        <w:t>mirates</w:t>
      </w:r>
      <w:r w:rsidRPr="00CD01B5">
        <w:rPr>
          <w:sz w:val="16"/>
        </w:rPr>
        <w:t xml:space="preserve"> secretly </w:t>
      </w:r>
      <w:r w:rsidRPr="00C1137D">
        <w:rPr>
          <w:rStyle w:val="StyleUnderline"/>
          <w:highlight w:val="cyan"/>
        </w:rPr>
        <w:t>dispatched</w:t>
      </w:r>
      <w:r w:rsidRPr="00CD01B5">
        <w:rPr>
          <w:sz w:val="16"/>
        </w:rPr>
        <w:t xml:space="preserve"> hundreds of </w:t>
      </w:r>
      <w:r w:rsidRPr="00274C2E">
        <w:rPr>
          <w:rStyle w:val="StyleUnderline"/>
        </w:rPr>
        <w:t xml:space="preserve">special </w:t>
      </w:r>
      <w:r w:rsidRPr="00C1137D">
        <w:rPr>
          <w:rStyle w:val="StyleUnderline"/>
          <w:highlight w:val="cyan"/>
        </w:rPr>
        <w:t>forces</w:t>
      </w:r>
      <w:r w:rsidRPr="00CD01B5">
        <w:rPr>
          <w:sz w:val="16"/>
        </w:rPr>
        <w:t xml:space="preserve"> mercenaries </w:t>
      </w:r>
      <w:r w:rsidRPr="00C1137D">
        <w:rPr>
          <w:rStyle w:val="StyleUnderline"/>
          <w:highlight w:val="cyan"/>
        </w:rPr>
        <w:t>to fight</w:t>
      </w:r>
      <w:r w:rsidRPr="00274C2E">
        <w:rPr>
          <w:rStyle w:val="StyleUnderline"/>
        </w:rPr>
        <w:t xml:space="preserve"> the </w:t>
      </w:r>
      <w:r w:rsidRPr="00C1137D">
        <w:rPr>
          <w:rStyle w:val="Emphasis"/>
          <w:highlight w:val="cyan"/>
        </w:rPr>
        <w:t>Iran</w:t>
      </w:r>
      <w:r w:rsidRPr="00274C2E">
        <w:rPr>
          <w:rStyle w:val="Emphasis"/>
        </w:rPr>
        <w:t>ian</w:t>
      </w:r>
      <w:r w:rsidRPr="00274C2E">
        <w:rPr>
          <w:rStyle w:val="StyleUnderline"/>
        </w:rPr>
        <w:t xml:space="preserve">-backed </w:t>
      </w:r>
      <w:r w:rsidRPr="00274C2E">
        <w:rPr>
          <w:rStyle w:val="Emphasis"/>
        </w:rPr>
        <w:t>Houthis</w:t>
      </w:r>
      <w:r w:rsidRPr="00274C2E">
        <w:rPr>
          <w:rStyle w:val="StyleUnderline"/>
        </w:rPr>
        <w:t xml:space="preserve"> in Yemen. Hailing </w:t>
      </w:r>
      <w:r w:rsidRPr="00C1137D">
        <w:rPr>
          <w:rStyle w:val="StyleUnderline"/>
          <w:highlight w:val="cyan"/>
        </w:rPr>
        <w:t xml:space="preserve">from </w:t>
      </w:r>
      <w:r w:rsidRPr="00C1137D">
        <w:rPr>
          <w:rStyle w:val="Emphasis"/>
          <w:highlight w:val="cyan"/>
        </w:rPr>
        <w:t>Latin American</w:t>
      </w:r>
      <w:r w:rsidRPr="00274C2E">
        <w:rPr>
          <w:rStyle w:val="StyleUnderline"/>
        </w:rPr>
        <w:t xml:space="preserve"> countries like </w:t>
      </w:r>
      <w:r w:rsidRPr="00CD01B5">
        <w:rPr>
          <w:rStyle w:val="StyleUnderline"/>
        </w:rPr>
        <w:t>Colombia</w:t>
      </w:r>
      <w:r w:rsidRPr="00274C2E">
        <w:rPr>
          <w:rStyle w:val="StyleUnderline"/>
        </w:rPr>
        <w:t>, Panama, El Salvador, and Chile</w:t>
      </w:r>
      <w:r w:rsidRPr="00CD01B5">
        <w:rPr>
          <w:sz w:val="16"/>
        </w:rPr>
        <w:t xml:space="preserve">, they were all tough veterans of the drug wars, </w:t>
      </w:r>
      <w:r w:rsidRPr="00274C2E">
        <w:rPr>
          <w:rStyle w:val="StyleUnderline"/>
        </w:rPr>
        <w:t>bringing new tactics and toughness to Middle East conflicts</w:t>
      </w:r>
      <w:r w:rsidRPr="00CD01B5">
        <w:rPr>
          <w:sz w:val="16"/>
        </w:rPr>
        <w:t xml:space="preserve">. They were a bargain, too, costing a fraction of what an American or British mercenary would charge, so the Emirates hired 1,800 of them, paying two to four times their old salaries. Allegedly, </w:t>
      </w:r>
      <w:r w:rsidRPr="00C1137D">
        <w:rPr>
          <w:rStyle w:val="Emphasis"/>
          <w:highlight w:val="cyan"/>
        </w:rPr>
        <w:t>African</w:t>
      </w:r>
      <w:r w:rsidRPr="00C1137D">
        <w:rPr>
          <w:rStyle w:val="StyleUnderline"/>
          <w:highlight w:val="cyan"/>
        </w:rPr>
        <w:t xml:space="preserve"> mercenaries are</w:t>
      </w:r>
      <w:r w:rsidRPr="00CD01B5">
        <w:rPr>
          <w:sz w:val="16"/>
        </w:rPr>
        <w:t xml:space="preserve"> also </w:t>
      </w:r>
      <w:r w:rsidRPr="00C1137D">
        <w:rPr>
          <w:rStyle w:val="StyleUnderline"/>
          <w:highlight w:val="cyan"/>
        </w:rPr>
        <w:t>fighting</w:t>
      </w:r>
      <w:r w:rsidRPr="00274C2E">
        <w:rPr>
          <w:rStyle w:val="StyleUnderline"/>
        </w:rPr>
        <w:t xml:space="preserve"> in Yemen for Saudi Arabia</w:t>
      </w:r>
      <w:r w:rsidRPr="00CD01B5">
        <w:rPr>
          <w:sz w:val="16"/>
        </w:rPr>
        <w:t xml:space="preserve"> and come </w:t>
      </w:r>
      <w:r w:rsidRPr="00274C2E">
        <w:rPr>
          <w:rStyle w:val="StyleUnderline"/>
        </w:rPr>
        <w:t>from countries like Sudan, Chad, and Eritrea</w:t>
      </w:r>
      <w:r w:rsidRPr="00CD01B5">
        <w:rPr>
          <w:sz w:val="16"/>
        </w:rPr>
        <w:t>. Private force has proved a useful option for wealthy Arab nations, particularly Saudi Arabia, Qatar, and the Emirates, that want to wage war but do not have an aggressive military. Their mercenaries have fought in Yemen, Syria, and Libya in recent years.</w:t>
      </w:r>
    </w:p>
    <w:p w14:paraId="0B84C6DF" w14:textId="77777777" w:rsidR="008B3964" w:rsidRPr="00CD01B5" w:rsidRDefault="008B3964" w:rsidP="008B3964">
      <w:pPr>
        <w:rPr>
          <w:sz w:val="16"/>
        </w:rPr>
      </w:pPr>
      <w:r w:rsidRPr="00C1137D">
        <w:rPr>
          <w:rStyle w:val="StyleUnderline"/>
          <w:highlight w:val="cyan"/>
        </w:rPr>
        <w:t xml:space="preserve">Turning </w:t>
      </w:r>
      <w:r w:rsidRPr="00C1137D">
        <w:rPr>
          <w:rStyle w:val="Emphasis"/>
          <w:highlight w:val="cyan"/>
        </w:rPr>
        <w:t>profit</w:t>
      </w:r>
      <w:r w:rsidRPr="00274C2E">
        <w:rPr>
          <w:rStyle w:val="Emphasis"/>
        </w:rPr>
        <w:t xml:space="preserve"> motive</w:t>
      </w:r>
      <w:r w:rsidRPr="00274C2E">
        <w:rPr>
          <w:rStyle w:val="StyleUnderline"/>
        </w:rPr>
        <w:t xml:space="preserve"> </w:t>
      </w:r>
      <w:r w:rsidRPr="00C1137D">
        <w:rPr>
          <w:rStyle w:val="StyleUnderline"/>
          <w:highlight w:val="cyan"/>
        </w:rPr>
        <w:t>into</w:t>
      </w:r>
      <w:r w:rsidRPr="00274C2E">
        <w:rPr>
          <w:rStyle w:val="StyleUnderline"/>
        </w:rPr>
        <w:t xml:space="preserve"> a </w:t>
      </w:r>
      <w:r w:rsidRPr="00C1137D">
        <w:rPr>
          <w:rStyle w:val="Emphasis"/>
          <w:highlight w:val="cyan"/>
        </w:rPr>
        <w:t>war</w:t>
      </w:r>
      <w:r w:rsidRPr="00274C2E">
        <w:rPr>
          <w:rStyle w:val="Emphasis"/>
        </w:rPr>
        <w:t xml:space="preserve"> strategy</w:t>
      </w:r>
      <w:r w:rsidRPr="00CD01B5">
        <w:rPr>
          <w:sz w:val="16"/>
        </w:rPr>
        <w:t xml:space="preserve">, Syria rewards mercenaries who seize territory from terrorists with oil and mining rights. At least two Russian companies have received contracts under this policy: Evro Polis and Stroytransgaz. These oil and mining firms then hired mercenaries to do the dirty work. For example, Evro Polis employed the Wagner Group to capture oil fields from the so-called Islamic State (IS) in central Syria, which it did. Reports show there are about 2,500 Russia-bought mercenaries in Syria. Russia also uses them in Ukraine, and the Ukrainians fight back with their own mercenaries. </w:t>
      </w:r>
      <w:r w:rsidRPr="00274C2E">
        <w:rPr>
          <w:rStyle w:val="StyleUnderline"/>
        </w:rPr>
        <w:t xml:space="preserve">The war there </w:t>
      </w:r>
      <w:r w:rsidRPr="00C1137D">
        <w:rPr>
          <w:rStyle w:val="StyleUnderline"/>
          <w:highlight w:val="cyan"/>
        </w:rPr>
        <w:t xml:space="preserve">is </w:t>
      </w:r>
      <w:r w:rsidRPr="00C1137D">
        <w:rPr>
          <w:rStyle w:val="Emphasis"/>
          <w:highlight w:val="cyan"/>
        </w:rPr>
        <w:t>awash</w:t>
      </w:r>
      <w:r w:rsidRPr="00C1137D">
        <w:rPr>
          <w:rStyle w:val="StyleUnderline"/>
          <w:highlight w:val="cyan"/>
        </w:rPr>
        <w:t xml:space="preserve"> in Russian</w:t>
      </w:r>
      <w:r w:rsidRPr="00274C2E">
        <w:rPr>
          <w:rStyle w:val="StyleUnderline"/>
        </w:rPr>
        <w:t xml:space="preserve">, Chechen, French, Spanish, Swedish, and Serbian </w:t>
      </w:r>
      <w:r w:rsidRPr="00C1137D">
        <w:rPr>
          <w:rStyle w:val="StyleUnderline"/>
          <w:highlight w:val="cyan"/>
        </w:rPr>
        <w:t xml:space="preserve">mercenaries, fighting for </w:t>
      </w:r>
      <w:r w:rsidRPr="00C1137D">
        <w:rPr>
          <w:rStyle w:val="Emphasis"/>
          <w:highlight w:val="cyan"/>
        </w:rPr>
        <w:t>both sides</w:t>
      </w:r>
      <w:r w:rsidRPr="00C1137D">
        <w:rPr>
          <w:rStyle w:val="StyleUnderline"/>
          <w:highlight w:val="cyan"/>
        </w:rPr>
        <w:t xml:space="preserve"> in</w:t>
      </w:r>
      <w:r w:rsidRPr="00274C2E">
        <w:rPr>
          <w:rStyle w:val="StyleUnderline"/>
        </w:rPr>
        <w:t xml:space="preserve"> eastern </w:t>
      </w:r>
      <w:r w:rsidRPr="00C1137D">
        <w:rPr>
          <w:rStyle w:val="StyleUnderline"/>
          <w:highlight w:val="cyan"/>
        </w:rPr>
        <w:t>Ukraine’s</w:t>
      </w:r>
      <w:r w:rsidRPr="00274C2E">
        <w:rPr>
          <w:rStyle w:val="StyleUnderline"/>
        </w:rPr>
        <w:t xml:space="preserve"> </w:t>
      </w:r>
      <w:r w:rsidRPr="00274C2E">
        <w:rPr>
          <w:rStyle w:val="Emphasis"/>
        </w:rPr>
        <w:t xml:space="preserve">bloody </w:t>
      </w:r>
      <w:r w:rsidRPr="00C1137D">
        <w:rPr>
          <w:rStyle w:val="Emphasis"/>
          <w:highlight w:val="cyan"/>
        </w:rPr>
        <w:t>conflict</w:t>
      </w:r>
      <w:r w:rsidRPr="00CD01B5">
        <w:rPr>
          <w:sz w:val="16"/>
        </w:rPr>
        <w:t>.</w:t>
      </w:r>
    </w:p>
    <w:p w14:paraId="7FCE0272" w14:textId="77777777" w:rsidR="008B3964" w:rsidRPr="00CD01B5" w:rsidRDefault="008B3964" w:rsidP="008B3964">
      <w:pPr>
        <w:rPr>
          <w:sz w:val="16"/>
        </w:rPr>
      </w:pPr>
      <w:r w:rsidRPr="00274C2E">
        <w:rPr>
          <w:rStyle w:val="StyleUnderline"/>
        </w:rPr>
        <w:t xml:space="preserve">Mercenaries were </w:t>
      </w:r>
      <w:r w:rsidRPr="00274C2E">
        <w:rPr>
          <w:rStyle w:val="Emphasis"/>
        </w:rPr>
        <w:t>ubiquitous</w:t>
      </w:r>
      <w:r w:rsidRPr="00274C2E">
        <w:rPr>
          <w:rStyle w:val="StyleUnderline"/>
        </w:rPr>
        <w:t xml:space="preserve"> in the </w:t>
      </w:r>
      <w:r w:rsidRPr="00274C2E">
        <w:rPr>
          <w:rStyle w:val="Emphasis"/>
        </w:rPr>
        <w:t>Ukraine conflict</w:t>
      </w:r>
      <w:r w:rsidRPr="00CD01B5">
        <w:rPr>
          <w:sz w:val="16"/>
        </w:rPr>
        <w:t>. Companies like the Wagner Group conducted a wide range of secret missions, all denied by the Russian government. Ukrainian oligarchs hired mercenaries, too, but not for the country’s sake. Billionaire Igor Kolomoisky employed private warriors to capture the headquarters of oil company UkrTransNafta in order to protect his financial assets.</w:t>
      </w:r>
    </w:p>
    <w:p w14:paraId="1D40BA6A" w14:textId="77777777" w:rsidR="008B3964" w:rsidRPr="00CD01B5" w:rsidRDefault="008B3964" w:rsidP="008B3964">
      <w:pPr>
        <w:rPr>
          <w:sz w:val="16"/>
        </w:rPr>
      </w:pPr>
      <w:r w:rsidRPr="00274C2E">
        <w:rPr>
          <w:rStyle w:val="Emphasis"/>
        </w:rPr>
        <w:t>Nigeria</w:t>
      </w:r>
      <w:r w:rsidRPr="00CD01B5">
        <w:rPr>
          <w:sz w:val="16"/>
        </w:rPr>
        <w:t xml:space="preserve"> secretly </w:t>
      </w:r>
      <w:r w:rsidRPr="00274C2E">
        <w:rPr>
          <w:rStyle w:val="StyleUnderline"/>
        </w:rPr>
        <w:t>hired mercenaries to solve</w:t>
      </w:r>
      <w:r w:rsidRPr="00CD01B5">
        <w:rPr>
          <w:sz w:val="16"/>
        </w:rPr>
        <w:t xml:space="preserve"> a big problem: </w:t>
      </w:r>
      <w:r w:rsidRPr="00274C2E">
        <w:rPr>
          <w:rStyle w:val="Emphasis"/>
        </w:rPr>
        <w:t>Boko Haram</w:t>
      </w:r>
      <w:r w:rsidRPr="00CD01B5">
        <w:rPr>
          <w:sz w:val="16"/>
        </w:rPr>
        <w:t>. This Islamic terrorist group fights to carve out a caliphate in Nigeria, and the Nigerian army fights back, its methods no better. There is a saying in Africa: When elephants fight, the grass gets trampled. Tens of thousands of people were killed, and 2.3 million more were displaced from their homes. Boko Haram abducted 276 schoolgirls for “wives,” many of whom were never seen again. International outrage was swift but impotent.</w:t>
      </w:r>
    </w:p>
    <w:p w14:paraId="573C36AB" w14:textId="77777777" w:rsidR="008B3964" w:rsidRPr="00CD01B5" w:rsidRDefault="008B3964" w:rsidP="008B3964">
      <w:pPr>
        <w:rPr>
          <w:sz w:val="16"/>
        </w:rPr>
      </w:pPr>
      <w:r w:rsidRPr="00CD01B5">
        <w:rPr>
          <w:sz w:val="16"/>
        </w:rPr>
        <w:t xml:space="preserve">That’s when the Nigerian government secretly turned to mercenaries to fight Boko Haram. These were not the lone gunmen of B-grade movies, but a real private army. They arrived with special forces teams and Mi-24 Hind helicopter gunships—flying tanks. Conducting search and destroy missions, they drove out Boko Haram in a few weeks. The Nigerian military could not achieve this task in 6 years. </w:t>
      </w:r>
      <w:r w:rsidRPr="004955AF">
        <w:rPr>
          <w:rStyle w:val="StyleUnderline"/>
        </w:rPr>
        <w:t xml:space="preserve">Some wonder if we should hire mercenaries to </w:t>
      </w:r>
      <w:r w:rsidRPr="004955AF">
        <w:rPr>
          <w:rStyle w:val="Emphasis"/>
        </w:rPr>
        <w:t>hunt</w:t>
      </w:r>
      <w:r w:rsidRPr="004955AF">
        <w:rPr>
          <w:rStyle w:val="StyleUnderline"/>
        </w:rPr>
        <w:t xml:space="preserve"> and </w:t>
      </w:r>
      <w:r w:rsidRPr="004955AF">
        <w:rPr>
          <w:rStyle w:val="Emphasis"/>
        </w:rPr>
        <w:t>kill terrorists</w:t>
      </w:r>
      <w:r w:rsidRPr="004955AF">
        <w:rPr>
          <w:rStyle w:val="StyleUnderline"/>
        </w:rPr>
        <w:t xml:space="preserve"> in the Middle East</w:t>
      </w:r>
      <w:r w:rsidRPr="00CD01B5">
        <w:rPr>
          <w:sz w:val="16"/>
        </w:rPr>
        <w:t>, given the slow progress of national armies and United Nations (UN) absenteeism.</w:t>
      </w:r>
    </w:p>
    <w:p w14:paraId="3C0A26DF" w14:textId="77777777" w:rsidR="008B3964" w:rsidRPr="00CD01B5" w:rsidRDefault="008B3964" w:rsidP="008B3964">
      <w:pPr>
        <w:rPr>
          <w:sz w:val="16"/>
        </w:rPr>
      </w:pPr>
      <w:r w:rsidRPr="00CD01B5">
        <w:rPr>
          <w:sz w:val="16"/>
        </w:rPr>
        <w:t xml:space="preserve">Even </w:t>
      </w:r>
      <w:r w:rsidRPr="00C1137D">
        <w:rPr>
          <w:rStyle w:val="StyleUnderline"/>
          <w:highlight w:val="cyan"/>
        </w:rPr>
        <w:t>terrorists</w:t>
      </w:r>
      <w:r w:rsidRPr="00CD01B5">
        <w:rPr>
          <w:sz w:val="16"/>
        </w:rPr>
        <w:t xml:space="preserve"> hire mercenaries. Malhama Tactical is based in Uzbekistan, and they only work for jihadi extremists. Malhama’s hired guns are all Sunni, but not all are not ideological like their clients. Their services are standard for today’s market, functioning as military trainers, arms dealers, or elite warriors. Most of their work is in Syria for Nusra Front, an al Qaeda–affiliated terrorist group, and the Turkistan Islamic Party, the Syrian branch of a Uighur extremist group based in China. In the future, jihadis </w:t>
      </w:r>
      <w:r w:rsidRPr="004955AF">
        <w:rPr>
          <w:rStyle w:val="StyleUnderline"/>
        </w:rPr>
        <w:t xml:space="preserve">may </w:t>
      </w:r>
      <w:r w:rsidRPr="00C1137D">
        <w:rPr>
          <w:rStyle w:val="StyleUnderline"/>
          <w:highlight w:val="cyan"/>
        </w:rPr>
        <w:t>hire mercenary</w:t>
      </w:r>
      <w:r w:rsidRPr="00CD01B5">
        <w:rPr>
          <w:sz w:val="16"/>
        </w:rPr>
        <w:t xml:space="preserve"> special </w:t>
      </w:r>
      <w:r w:rsidRPr="004955AF">
        <w:rPr>
          <w:rStyle w:val="StyleUnderline"/>
        </w:rPr>
        <w:t>force</w:t>
      </w:r>
      <w:r w:rsidRPr="00C1137D">
        <w:rPr>
          <w:rStyle w:val="StyleUnderline"/>
          <w:highlight w:val="cyan"/>
        </w:rPr>
        <w:t xml:space="preserve">s for </w:t>
      </w:r>
      <w:r w:rsidRPr="00C1137D">
        <w:rPr>
          <w:rStyle w:val="Emphasis"/>
          <w:highlight w:val="cyan"/>
        </w:rPr>
        <w:t>precision</w:t>
      </w:r>
      <w:r w:rsidRPr="004955AF">
        <w:rPr>
          <w:rStyle w:val="Emphasis"/>
        </w:rPr>
        <w:t xml:space="preserve"> terrorist </w:t>
      </w:r>
      <w:r w:rsidRPr="00C1137D">
        <w:rPr>
          <w:rStyle w:val="Emphasis"/>
          <w:highlight w:val="cyan"/>
        </w:rPr>
        <w:t>attacks</w:t>
      </w:r>
      <w:r w:rsidRPr="00CD01B5">
        <w:rPr>
          <w:sz w:val="16"/>
        </w:rPr>
        <w:t>.</w:t>
      </w:r>
    </w:p>
    <w:p w14:paraId="6C82104D" w14:textId="77777777" w:rsidR="008B3964" w:rsidRPr="00CD01B5" w:rsidRDefault="008B3964" w:rsidP="008B3964">
      <w:pPr>
        <w:rPr>
          <w:sz w:val="16"/>
        </w:rPr>
      </w:pPr>
      <w:r w:rsidRPr="00CD01B5">
        <w:rPr>
          <w:sz w:val="16"/>
        </w:rPr>
        <w:t>If terrorists can hire mercenaries, why not humanitarians? Nongovernmental organizations (NGOs) such as CARE, Save the Children, CARITAS, and World Vision are increasingly turning to the private sector to protect their people, property, and interests in conflict zones. Large military companies like Aegis Defense Services and Triple Canopy advertise their services to NGOs, and NGO trade associations like the European Interagency Security Forum and InterAction provide members with guidelines for hiring them. Some think the UN should augment its thinning peacekeeping missions with certified private military companies.3 The option of private peacekeepers versus none at all, which is the condition in many parts of the world today, is a Hobson’s choice. What’s to stop a millionaire from buying a humanitarian intervention in the future? Stopping atrocities would leave quite the legacy. Actress Mia Farrow considered hiring Blackwater to end the genocide in Darfur in 2008.4</w:t>
      </w:r>
    </w:p>
    <w:p w14:paraId="54B84B43" w14:textId="77777777" w:rsidR="008B3964" w:rsidRPr="00CD01B5" w:rsidRDefault="008B3964" w:rsidP="008B3964">
      <w:pPr>
        <w:rPr>
          <w:sz w:val="16"/>
        </w:rPr>
      </w:pPr>
      <w:r w:rsidRPr="004955AF">
        <w:rPr>
          <w:rStyle w:val="StyleUnderline"/>
        </w:rPr>
        <w:t xml:space="preserve">Multinational </w:t>
      </w:r>
      <w:r w:rsidRPr="00C1137D">
        <w:rPr>
          <w:rStyle w:val="Emphasis"/>
          <w:highlight w:val="cyan"/>
        </w:rPr>
        <w:t>corporations</w:t>
      </w:r>
      <w:r w:rsidRPr="00C1137D">
        <w:rPr>
          <w:rStyle w:val="StyleUnderline"/>
          <w:highlight w:val="cyan"/>
        </w:rPr>
        <w:t xml:space="preserve"> are the</w:t>
      </w:r>
      <w:r w:rsidRPr="004955AF">
        <w:rPr>
          <w:rStyle w:val="StyleUnderline"/>
        </w:rPr>
        <w:t xml:space="preserve"> </w:t>
      </w:r>
      <w:r w:rsidRPr="004955AF">
        <w:rPr>
          <w:rStyle w:val="Emphasis"/>
        </w:rPr>
        <w:t xml:space="preserve">biggest new </w:t>
      </w:r>
      <w:r w:rsidRPr="00C1137D">
        <w:rPr>
          <w:rStyle w:val="Emphasis"/>
          <w:highlight w:val="cyan"/>
        </w:rPr>
        <w:t>clients</w:t>
      </w:r>
      <w:r w:rsidRPr="004955AF">
        <w:rPr>
          <w:rStyle w:val="StyleUnderline"/>
        </w:rPr>
        <w:t xml:space="preserve"> of mercenaries</w:t>
      </w:r>
      <w:r w:rsidRPr="00CD01B5">
        <w:rPr>
          <w:sz w:val="16"/>
        </w:rPr>
        <w:t xml:space="preserve">, especially the extractive industries. </w:t>
      </w:r>
      <w:r w:rsidRPr="004955AF">
        <w:rPr>
          <w:rStyle w:val="StyleUnderline"/>
        </w:rPr>
        <w:t>Companies</w:t>
      </w:r>
      <w:r w:rsidRPr="00CD01B5">
        <w:rPr>
          <w:sz w:val="16"/>
        </w:rPr>
        <w:t xml:space="preserve"> working in dangerous places </w:t>
      </w:r>
      <w:r w:rsidRPr="004955AF">
        <w:rPr>
          <w:rStyle w:val="StyleUnderline"/>
        </w:rPr>
        <w:t>are tired of</w:t>
      </w:r>
      <w:r w:rsidRPr="00CD01B5">
        <w:rPr>
          <w:sz w:val="16"/>
        </w:rPr>
        <w:t xml:space="preserve"> relying on corrupt or inept </w:t>
      </w:r>
      <w:r w:rsidRPr="004955AF">
        <w:rPr>
          <w:rStyle w:val="StyleUnderline"/>
        </w:rPr>
        <w:t>security forces</w:t>
      </w:r>
      <w:r w:rsidRPr="00CD01B5">
        <w:rPr>
          <w:sz w:val="16"/>
        </w:rPr>
        <w:t xml:space="preserve"> provided to them by host governments, </w:t>
      </w:r>
      <w:r w:rsidRPr="004955AF">
        <w:rPr>
          <w:rStyle w:val="StyleUnderline"/>
        </w:rPr>
        <w:t xml:space="preserve">and they are turning to </w:t>
      </w:r>
      <w:r w:rsidRPr="004955AF">
        <w:rPr>
          <w:rStyle w:val="Emphasis"/>
        </w:rPr>
        <w:t>private force</w:t>
      </w:r>
      <w:r w:rsidRPr="00CD01B5">
        <w:rPr>
          <w:sz w:val="16"/>
        </w:rPr>
        <w:t xml:space="preserve">. For example, mining giant Freeport-McMoRan employed Triple Canopy to protect its vast mine in Papua, Indonesia, where there is an insurgency. </w:t>
      </w:r>
      <w:r w:rsidRPr="004955AF">
        <w:rPr>
          <w:rStyle w:val="StyleUnderline"/>
        </w:rPr>
        <w:t xml:space="preserve">The </w:t>
      </w:r>
      <w:r w:rsidRPr="00C1137D">
        <w:rPr>
          <w:rStyle w:val="StyleUnderline"/>
          <w:highlight w:val="cyan"/>
        </w:rPr>
        <w:t>China</w:t>
      </w:r>
      <w:r w:rsidRPr="00CD01B5">
        <w:rPr>
          <w:sz w:val="16"/>
        </w:rPr>
        <w:t xml:space="preserve"> National Petroleum </w:t>
      </w:r>
      <w:r w:rsidRPr="004955AF">
        <w:rPr>
          <w:rStyle w:val="StyleUnderline"/>
        </w:rPr>
        <w:t xml:space="preserve">Corporation </w:t>
      </w:r>
      <w:r w:rsidRPr="00C1137D">
        <w:rPr>
          <w:rStyle w:val="StyleUnderline"/>
          <w:highlight w:val="cyan"/>
        </w:rPr>
        <w:t>contracts</w:t>
      </w:r>
      <w:r w:rsidRPr="004955AF">
        <w:rPr>
          <w:rStyle w:val="StyleUnderline"/>
        </w:rPr>
        <w:t xml:space="preserve"> DeWe</w:t>
      </w:r>
      <w:r w:rsidRPr="00CD01B5">
        <w:rPr>
          <w:sz w:val="16"/>
        </w:rPr>
        <w:t xml:space="preserve"> Security </w:t>
      </w:r>
      <w:r w:rsidRPr="00C1137D">
        <w:rPr>
          <w:rStyle w:val="StyleUnderline"/>
          <w:highlight w:val="cyan"/>
        </w:rPr>
        <w:t>to safeguard</w:t>
      </w:r>
      <w:r w:rsidRPr="004955AF">
        <w:rPr>
          <w:rStyle w:val="StyleUnderline"/>
        </w:rPr>
        <w:t xml:space="preserve"> its </w:t>
      </w:r>
      <w:r w:rsidRPr="00C1137D">
        <w:rPr>
          <w:rStyle w:val="StyleUnderline"/>
          <w:highlight w:val="cyan"/>
        </w:rPr>
        <w:t>assets in</w:t>
      </w:r>
      <w:r w:rsidRPr="00CD01B5">
        <w:rPr>
          <w:sz w:val="16"/>
        </w:rPr>
        <w:t xml:space="preserve"> the middle of </w:t>
      </w:r>
      <w:r w:rsidRPr="004955AF">
        <w:rPr>
          <w:rStyle w:val="Emphasis"/>
        </w:rPr>
        <w:t xml:space="preserve">South </w:t>
      </w:r>
      <w:r w:rsidRPr="00C1137D">
        <w:rPr>
          <w:rStyle w:val="Emphasis"/>
          <w:highlight w:val="cyan"/>
        </w:rPr>
        <w:t>Sudan’s</w:t>
      </w:r>
      <w:r w:rsidRPr="00C1137D">
        <w:rPr>
          <w:rStyle w:val="StyleUnderline"/>
          <w:highlight w:val="cyan"/>
        </w:rPr>
        <w:t xml:space="preserve"> civil war</w:t>
      </w:r>
      <w:r w:rsidRPr="00CD01B5">
        <w:rPr>
          <w:sz w:val="16"/>
        </w:rPr>
        <w:t>. Someday ExxonMobil or Google may hire an army, too.</w:t>
      </w:r>
    </w:p>
    <w:p w14:paraId="3D2C3BC1" w14:textId="77777777" w:rsidR="008B3964" w:rsidRPr="00CD01B5" w:rsidRDefault="008B3964" w:rsidP="008B3964">
      <w:pPr>
        <w:rPr>
          <w:sz w:val="16"/>
        </w:rPr>
      </w:pPr>
      <w:r w:rsidRPr="004955AF">
        <w:rPr>
          <w:rStyle w:val="StyleUnderline"/>
        </w:rPr>
        <w:t xml:space="preserve">There are </w:t>
      </w:r>
      <w:r w:rsidRPr="00C1137D">
        <w:rPr>
          <w:rStyle w:val="StyleUnderline"/>
          <w:highlight w:val="cyan"/>
        </w:rPr>
        <w:t xml:space="preserve">mercenaries </w:t>
      </w:r>
      <w:r w:rsidRPr="00C1137D">
        <w:rPr>
          <w:rStyle w:val="Emphasis"/>
          <w:highlight w:val="cyan"/>
        </w:rPr>
        <w:t>on</w:t>
      </w:r>
      <w:r w:rsidRPr="004955AF">
        <w:rPr>
          <w:rStyle w:val="Emphasis"/>
        </w:rPr>
        <w:t xml:space="preserve"> the </w:t>
      </w:r>
      <w:r w:rsidRPr="00C1137D">
        <w:rPr>
          <w:rStyle w:val="Emphasis"/>
          <w:highlight w:val="cyan"/>
        </w:rPr>
        <w:t>sea</w:t>
      </w:r>
      <w:r w:rsidRPr="00CD01B5">
        <w:rPr>
          <w:sz w:val="16"/>
        </w:rPr>
        <w:t xml:space="preserve"> as well, similar to privateers 2 centuries ago. </w:t>
      </w:r>
      <w:r w:rsidRPr="004955AF">
        <w:rPr>
          <w:rStyle w:val="StyleUnderline"/>
        </w:rPr>
        <w:t xml:space="preserve">International </w:t>
      </w:r>
      <w:r w:rsidRPr="004955AF">
        <w:rPr>
          <w:rStyle w:val="Emphasis"/>
        </w:rPr>
        <w:t>shipping lines</w:t>
      </w:r>
      <w:r w:rsidRPr="004955AF">
        <w:rPr>
          <w:rStyle w:val="StyleUnderline"/>
        </w:rPr>
        <w:t xml:space="preserve"> hire them to </w:t>
      </w:r>
      <w:r w:rsidRPr="00C1137D">
        <w:rPr>
          <w:rStyle w:val="StyleUnderline"/>
          <w:highlight w:val="cyan"/>
        </w:rPr>
        <w:t>protect</w:t>
      </w:r>
      <w:r w:rsidRPr="004955AF">
        <w:rPr>
          <w:rStyle w:val="StyleUnderline"/>
        </w:rPr>
        <w:t xml:space="preserve"> their </w:t>
      </w:r>
      <w:r w:rsidRPr="00C1137D">
        <w:rPr>
          <w:rStyle w:val="StyleUnderline"/>
          <w:highlight w:val="cyan"/>
        </w:rPr>
        <w:t>ships</w:t>
      </w:r>
      <w:r w:rsidRPr="004955AF">
        <w:rPr>
          <w:rStyle w:val="StyleUnderline"/>
        </w:rPr>
        <w:t xml:space="preserve"> traveling </w:t>
      </w:r>
      <w:r w:rsidRPr="00C1137D">
        <w:rPr>
          <w:rStyle w:val="StyleUnderline"/>
          <w:highlight w:val="cyan"/>
        </w:rPr>
        <w:t>through</w:t>
      </w:r>
      <w:r w:rsidRPr="004955AF">
        <w:rPr>
          <w:rStyle w:val="StyleUnderline"/>
        </w:rPr>
        <w:t xml:space="preserve"> </w:t>
      </w:r>
      <w:r w:rsidRPr="004955AF">
        <w:rPr>
          <w:rStyle w:val="Emphasis"/>
        </w:rPr>
        <w:t>pirate waters</w:t>
      </w:r>
      <w:r w:rsidRPr="004955AF">
        <w:rPr>
          <w:rStyle w:val="StyleUnderline"/>
        </w:rPr>
        <w:t xml:space="preserve"> in </w:t>
      </w:r>
      <w:r w:rsidRPr="00C1137D">
        <w:rPr>
          <w:rStyle w:val="StyleUnderline"/>
          <w:highlight w:val="cyan"/>
        </w:rPr>
        <w:t xml:space="preserve">the Gulf of </w:t>
      </w:r>
      <w:r w:rsidRPr="00C1137D">
        <w:rPr>
          <w:rStyle w:val="Emphasis"/>
          <w:highlight w:val="cyan"/>
        </w:rPr>
        <w:t>Aden</w:t>
      </w:r>
      <w:r w:rsidRPr="004955AF">
        <w:rPr>
          <w:rStyle w:val="StyleUnderline"/>
        </w:rPr>
        <w:t xml:space="preserve">, Strait of </w:t>
      </w:r>
      <w:r w:rsidRPr="00C1137D">
        <w:rPr>
          <w:rStyle w:val="Emphasis"/>
          <w:highlight w:val="cyan"/>
        </w:rPr>
        <w:t>Malacca</w:t>
      </w:r>
      <w:r w:rsidRPr="00C1137D">
        <w:rPr>
          <w:rStyle w:val="StyleUnderline"/>
          <w:highlight w:val="cyan"/>
        </w:rPr>
        <w:t>, and</w:t>
      </w:r>
      <w:r w:rsidRPr="004955AF">
        <w:rPr>
          <w:rStyle w:val="StyleUnderline"/>
        </w:rPr>
        <w:t xml:space="preserve"> Gulf of </w:t>
      </w:r>
      <w:r w:rsidRPr="00C1137D">
        <w:rPr>
          <w:rStyle w:val="Emphasis"/>
          <w:highlight w:val="cyan"/>
        </w:rPr>
        <w:t>Guinea</w:t>
      </w:r>
      <w:r w:rsidRPr="00CD01B5">
        <w:rPr>
          <w:sz w:val="16"/>
        </w:rPr>
        <w:t>. Here’s how it works. Armed contractors sit on “arsenal ships” in pirate waters and chopper to a client freighter or tanker when called. Once aboard, they act as “embarked security,” hardening the ship with razor wire and protecting it with high-caliber firepower. After the ship passes through pirate waters, the team returns to its arsenal ship and awaits the next client. The industry is based in London, and seeks legitimacy through ISO 28007 certification.5 Some would like to see true privateers: private naval vessels that could hunt and kill pirates. Americans will be pleased to know that Congress is authorized to hire privateers under Article 1, Section 8, of the U.S. Constitution, and this could prove more efficient than sending Arleigh Burke–class destroyers after pirate zodiacs.</w:t>
      </w:r>
    </w:p>
    <w:p w14:paraId="64FD42F6" w14:textId="77777777" w:rsidR="008B3964" w:rsidRPr="00CD01B5" w:rsidRDefault="008B3964" w:rsidP="008B3964">
      <w:pPr>
        <w:rPr>
          <w:sz w:val="16"/>
        </w:rPr>
      </w:pPr>
      <w:r w:rsidRPr="004955AF">
        <w:rPr>
          <w:rStyle w:val="StyleUnderline"/>
        </w:rPr>
        <w:t xml:space="preserve">There are even mercenaries in </w:t>
      </w:r>
      <w:r w:rsidRPr="004955AF">
        <w:rPr>
          <w:rStyle w:val="Emphasis"/>
        </w:rPr>
        <w:t>cyberspace</w:t>
      </w:r>
      <w:r w:rsidRPr="004955AF">
        <w:rPr>
          <w:rStyle w:val="StyleUnderline"/>
        </w:rPr>
        <w:t xml:space="preserve">, called </w:t>
      </w:r>
      <w:r w:rsidRPr="004955AF">
        <w:rPr>
          <w:rStyle w:val="Emphasis"/>
        </w:rPr>
        <w:t>hack back</w:t>
      </w:r>
      <w:r w:rsidRPr="004955AF">
        <w:rPr>
          <w:rStyle w:val="StyleUnderline"/>
        </w:rPr>
        <w:t xml:space="preserve"> companie</w:t>
      </w:r>
      <w:r w:rsidRPr="004955AF">
        <w:rPr>
          <w:rStyle w:val="Emphasis"/>
        </w:rPr>
        <w:t>s</w:t>
      </w:r>
      <w:r w:rsidRPr="00CD01B5">
        <w:rPr>
          <w:sz w:val="16"/>
        </w:rPr>
        <w:t>. These computer companies attack hackers, or “hack back” those who assail their client’s networks. Hack back companies cannot undo the damage of a network breach, but that is not the point. They serve as a deterrent. If hackers are choosing targets, and they know that one company has a hack-back company behind it and the other does not, they select the softer target. Also known as active defense, this practice is currently illegal in many countries, including the United States, but some are questioning this edict since the National Security Agency offers scant protection for nongovernmental entities. For example, the WannaCry ransomware attack in May 2017 infected more than 230,000 computers in over 150 countries. Victims included the United Kingdom’s National Health Service, Spain’s Telefónica, Germany’s Deutsche Bahn, and U.S. companies like Federal Express. If countries cannot protect their people and organizations from cyber attack, then why not allow them to protect themselves?</w:t>
      </w:r>
    </w:p>
    <w:p w14:paraId="62FECE20" w14:textId="77777777" w:rsidR="008B3964" w:rsidRPr="00CD01B5" w:rsidRDefault="008B3964" w:rsidP="008B3964">
      <w:pPr>
        <w:rPr>
          <w:sz w:val="16"/>
        </w:rPr>
      </w:pPr>
      <w:r w:rsidRPr="00C1137D">
        <w:rPr>
          <w:rStyle w:val="StyleUnderline"/>
          <w:highlight w:val="cyan"/>
        </w:rPr>
        <w:t>Private force is</w:t>
      </w:r>
      <w:r w:rsidRPr="004955AF">
        <w:rPr>
          <w:rStyle w:val="StyleUnderline"/>
        </w:rPr>
        <w:t xml:space="preserve"> manifesting </w:t>
      </w:r>
      <w:r w:rsidRPr="00C1137D">
        <w:rPr>
          <w:rStyle w:val="Emphasis"/>
          <w:highlight w:val="cyan"/>
        </w:rPr>
        <w:t>everywhere</w:t>
      </w:r>
      <w:r w:rsidRPr="004955AF">
        <w:rPr>
          <w:rStyle w:val="StyleUnderline"/>
        </w:rPr>
        <w:t>. After</w:t>
      </w:r>
      <w:r w:rsidRPr="00CD01B5">
        <w:rPr>
          <w:sz w:val="16"/>
        </w:rPr>
        <w:t xml:space="preserve"> 150 </w:t>
      </w:r>
      <w:r w:rsidRPr="004955AF">
        <w:rPr>
          <w:rStyle w:val="StyleUnderline"/>
        </w:rPr>
        <w:t xml:space="preserve">years underground, </w:t>
      </w:r>
      <w:r w:rsidRPr="00C1137D">
        <w:rPr>
          <w:rStyle w:val="StyleUnderline"/>
          <w:highlight w:val="cyan"/>
        </w:rPr>
        <w:t xml:space="preserve">the </w:t>
      </w:r>
      <w:r w:rsidRPr="00C1137D">
        <w:rPr>
          <w:rStyle w:val="Emphasis"/>
          <w:highlight w:val="cyan"/>
        </w:rPr>
        <w:t>market</w:t>
      </w:r>
      <w:r w:rsidRPr="004955AF">
        <w:rPr>
          <w:rStyle w:val="Emphasis"/>
        </w:rPr>
        <w:t xml:space="preserve"> for force</w:t>
      </w:r>
      <w:r w:rsidRPr="004955AF">
        <w:rPr>
          <w:rStyle w:val="StyleUnderline"/>
        </w:rPr>
        <w:t xml:space="preserve"> </w:t>
      </w:r>
      <w:r w:rsidRPr="00C1137D">
        <w:rPr>
          <w:rStyle w:val="StyleUnderline"/>
          <w:highlight w:val="cyan"/>
        </w:rPr>
        <w:t xml:space="preserve">is </w:t>
      </w:r>
      <w:r w:rsidRPr="00C1137D">
        <w:rPr>
          <w:rStyle w:val="Emphasis"/>
          <w:highlight w:val="cyan"/>
        </w:rPr>
        <w:t>returning</w:t>
      </w:r>
      <w:r w:rsidRPr="004955AF">
        <w:rPr>
          <w:rStyle w:val="StyleUnderline"/>
        </w:rPr>
        <w:t xml:space="preserve"> in</w:t>
      </w:r>
      <w:r w:rsidRPr="00CD01B5">
        <w:rPr>
          <w:sz w:val="16"/>
        </w:rPr>
        <w:t xml:space="preserve"> just a few </w:t>
      </w:r>
      <w:r w:rsidRPr="004955AF">
        <w:rPr>
          <w:rStyle w:val="StyleUnderline"/>
        </w:rPr>
        <w:t xml:space="preserve">decades </w:t>
      </w:r>
      <w:r w:rsidRPr="00C1137D">
        <w:rPr>
          <w:rStyle w:val="StyleUnderline"/>
          <w:highlight w:val="cyan"/>
        </w:rPr>
        <w:t>and</w:t>
      </w:r>
      <w:r w:rsidRPr="004955AF">
        <w:rPr>
          <w:rStyle w:val="StyleUnderline"/>
        </w:rPr>
        <w:t xml:space="preserve"> is </w:t>
      </w:r>
      <w:r w:rsidRPr="00C1137D">
        <w:rPr>
          <w:rStyle w:val="Emphasis"/>
          <w:highlight w:val="cyan"/>
        </w:rPr>
        <w:t>growing</w:t>
      </w:r>
      <w:r w:rsidRPr="004955AF">
        <w:rPr>
          <w:rStyle w:val="StyleUnderline"/>
        </w:rPr>
        <w:t xml:space="preserve"> at an a</w:t>
      </w:r>
      <w:r w:rsidRPr="004955AF">
        <w:rPr>
          <w:rStyle w:val="Emphasis"/>
        </w:rPr>
        <w:t>larming rate</w:t>
      </w:r>
      <w:r w:rsidRPr="004955AF">
        <w:rPr>
          <w:rStyle w:val="StyleUnderline"/>
        </w:rPr>
        <w:t xml:space="preserve">. In military strategy, </w:t>
      </w:r>
      <w:r w:rsidRPr="00C1137D">
        <w:rPr>
          <w:rStyle w:val="StyleUnderline"/>
          <w:highlight w:val="cyan"/>
        </w:rPr>
        <w:t>there are</w:t>
      </w:r>
      <w:r w:rsidRPr="004955AF">
        <w:rPr>
          <w:rStyle w:val="StyleUnderline"/>
        </w:rPr>
        <w:t xml:space="preserve"> </w:t>
      </w:r>
      <w:r w:rsidRPr="004955AF">
        <w:rPr>
          <w:rStyle w:val="Emphasis"/>
        </w:rPr>
        <w:t xml:space="preserve">five </w:t>
      </w:r>
      <w:r w:rsidRPr="00C1137D">
        <w:rPr>
          <w:rStyle w:val="Emphasis"/>
          <w:highlight w:val="cyan"/>
        </w:rPr>
        <w:t>domains</w:t>
      </w:r>
      <w:r w:rsidRPr="00C1137D">
        <w:rPr>
          <w:rStyle w:val="StyleUnderline"/>
          <w:highlight w:val="cyan"/>
        </w:rPr>
        <w:t xml:space="preserve"> of war: </w:t>
      </w:r>
      <w:r w:rsidRPr="00C1137D">
        <w:rPr>
          <w:rStyle w:val="Emphasis"/>
          <w:highlight w:val="cyan"/>
        </w:rPr>
        <w:t>land</w:t>
      </w:r>
      <w:r w:rsidRPr="00C1137D">
        <w:rPr>
          <w:rStyle w:val="StyleUnderline"/>
          <w:highlight w:val="cyan"/>
        </w:rPr>
        <w:t xml:space="preserve">, </w:t>
      </w:r>
      <w:r w:rsidRPr="00C1137D">
        <w:rPr>
          <w:rStyle w:val="Emphasis"/>
          <w:highlight w:val="cyan"/>
        </w:rPr>
        <w:t>sea</w:t>
      </w:r>
      <w:r w:rsidRPr="00C1137D">
        <w:rPr>
          <w:rStyle w:val="StyleUnderline"/>
          <w:highlight w:val="cyan"/>
        </w:rPr>
        <w:t xml:space="preserve">, </w:t>
      </w:r>
      <w:r w:rsidRPr="00C1137D">
        <w:rPr>
          <w:rStyle w:val="Emphasis"/>
          <w:highlight w:val="cyan"/>
        </w:rPr>
        <w:t>air</w:t>
      </w:r>
      <w:r w:rsidRPr="00CD01B5">
        <w:rPr>
          <w:rStyle w:val="StyleUnderline"/>
        </w:rPr>
        <w:t>,</w:t>
      </w:r>
      <w:r w:rsidRPr="004955AF">
        <w:rPr>
          <w:rStyle w:val="StyleUnderline"/>
        </w:rPr>
        <w:t xml:space="preserve"> </w:t>
      </w:r>
      <w:r w:rsidRPr="004955AF">
        <w:rPr>
          <w:rStyle w:val="Emphasis"/>
        </w:rPr>
        <w:t>space</w:t>
      </w:r>
      <w:r w:rsidRPr="004955AF">
        <w:rPr>
          <w:rStyle w:val="StyleUnderline"/>
        </w:rPr>
        <w:t xml:space="preserve">, </w:t>
      </w:r>
      <w:r w:rsidRPr="00C1137D">
        <w:rPr>
          <w:rStyle w:val="StyleUnderline"/>
          <w:highlight w:val="cyan"/>
        </w:rPr>
        <w:t xml:space="preserve">and </w:t>
      </w:r>
      <w:r w:rsidRPr="00C1137D">
        <w:rPr>
          <w:rStyle w:val="Emphasis"/>
          <w:highlight w:val="cyan"/>
        </w:rPr>
        <w:t>cyber</w:t>
      </w:r>
      <w:r w:rsidRPr="00CD01B5">
        <w:rPr>
          <w:sz w:val="16"/>
        </w:rPr>
        <w:t xml:space="preserve">. In less than 20 years, </w:t>
      </w:r>
      <w:r w:rsidRPr="00C1137D">
        <w:rPr>
          <w:rStyle w:val="StyleUnderline"/>
          <w:highlight w:val="cyan"/>
        </w:rPr>
        <w:t>private force</w:t>
      </w:r>
      <w:r w:rsidRPr="0060354F">
        <w:rPr>
          <w:rStyle w:val="StyleUnderline"/>
        </w:rPr>
        <w:t xml:space="preserve"> has </w:t>
      </w:r>
      <w:r w:rsidRPr="00C1137D">
        <w:rPr>
          <w:rStyle w:val="Emphasis"/>
          <w:highlight w:val="cyan"/>
        </w:rPr>
        <w:t>proliferated</w:t>
      </w:r>
      <w:r w:rsidRPr="00C1137D">
        <w:rPr>
          <w:rStyle w:val="StyleUnderline"/>
          <w:highlight w:val="cyan"/>
        </w:rPr>
        <w:t xml:space="preserve"> among </w:t>
      </w:r>
      <w:r w:rsidRPr="00C1137D">
        <w:rPr>
          <w:rStyle w:val="Emphasis"/>
          <w:highlight w:val="cyan"/>
        </w:rPr>
        <w:t>every domain</w:t>
      </w:r>
      <w:r w:rsidRPr="0060354F">
        <w:rPr>
          <w:rStyle w:val="StyleUnderline"/>
        </w:rPr>
        <w:t xml:space="preserve"> except space, but that</w:t>
      </w:r>
      <w:r w:rsidRPr="00CD01B5">
        <w:rPr>
          <w:sz w:val="16"/>
        </w:rPr>
        <w:t xml:space="preserve"> too </w:t>
      </w:r>
      <w:r w:rsidRPr="0060354F">
        <w:rPr>
          <w:rStyle w:val="StyleUnderline"/>
        </w:rPr>
        <w:t>may change</w:t>
      </w:r>
      <w:r w:rsidRPr="00CD01B5">
        <w:rPr>
          <w:sz w:val="16"/>
        </w:rPr>
        <w:t xml:space="preserve">. Space is already privatized with companies like SpaceX, and it is possible that private armed satellites may one day orbit the Earth. </w:t>
      </w:r>
    </w:p>
    <w:p w14:paraId="64369E01" w14:textId="77777777" w:rsidR="008B3964" w:rsidRPr="00CD01B5" w:rsidRDefault="008B3964" w:rsidP="008B3964">
      <w:pPr>
        <w:rPr>
          <w:sz w:val="16"/>
        </w:rPr>
      </w:pPr>
      <w:r w:rsidRPr="00CD01B5">
        <w:rPr>
          <w:sz w:val="16"/>
        </w:rPr>
        <w:t xml:space="preserve">Worse things are to come. </w:t>
      </w:r>
      <w:r w:rsidRPr="00274C2E">
        <w:rPr>
          <w:rStyle w:val="StyleUnderline"/>
        </w:rPr>
        <w:t>In</w:t>
      </w:r>
      <w:r w:rsidRPr="00CD01B5">
        <w:rPr>
          <w:sz w:val="16"/>
        </w:rPr>
        <w:t xml:space="preserve"> just </w:t>
      </w:r>
      <w:r w:rsidRPr="00274C2E">
        <w:rPr>
          <w:rStyle w:val="StyleUnderline"/>
        </w:rPr>
        <w:t xml:space="preserve">10 years, </w:t>
      </w:r>
      <w:r w:rsidRPr="00C1137D">
        <w:rPr>
          <w:rStyle w:val="StyleUnderline"/>
          <w:highlight w:val="cyan"/>
        </w:rPr>
        <w:t xml:space="preserve">the </w:t>
      </w:r>
      <w:r w:rsidRPr="00C1137D">
        <w:rPr>
          <w:rStyle w:val="Emphasis"/>
          <w:highlight w:val="cyan"/>
        </w:rPr>
        <w:t>ma</w:t>
      </w:r>
      <w:r w:rsidRPr="00274C2E">
        <w:rPr>
          <w:rStyle w:val="Emphasis"/>
        </w:rPr>
        <w:t>rket for force</w:t>
      </w:r>
      <w:r w:rsidRPr="00274C2E">
        <w:rPr>
          <w:rStyle w:val="StyleUnderline"/>
        </w:rPr>
        <w:t xml:space="preserve"> </w:t>
      </w:r>
      <w:r w:rsidRPr="00C1137D">
        <w:rPr>
          <w:rStyle w:val="StyleUnderline"/>
          <w:highlight w:val="cyan"/>
        </w:rPr>
        <w:t>has</w:t>
      </w:r>
      <w:r w:rsidRPr="00274C2E">
        <w:rPr>
          <w:rStyle w:val="StyleUnderline"/>
        </w:rPr>
        <w:t xml:space="preserve"> moved beyond</w:t>
      </w:r>
      <w:r w:rsidRPr="00CD01B5">
        <w:rPr>
          <w:sz w:val="16"/>
        </w:rPr>
        <w:t xml:space="preserve"> Blackwater in </w:t>
      </w:r>
      <w:r w:rsidRPr="00274C2E">
        <w:rPr>
          <w:rStyle w:val="StyleUnderline"/>
        </w:rPr>
        <w:t xml:space="preserve">Iraq and </w:t>
      </w:r>
      <w:r w:rsidRPr="00C1137D">
        <w:rPr>
          <w:rStyle w:val="StyleUnderline"/>
          <w:highlight w:val="cyan"/>
        </w:rPr>
        <w:t>become</w:t>
      </w:r>
      <w:r w:rsidRPr="00274C2E">
        <w:rPr>
          <w:rStyle w:val="StyleUnderline"/>
        </w:rPr>
        <w:t xml:space="preserve"> more </w:t>
      </w:r>
      <w:r w:rsidRPr="00C1137D">
        <w:rPr>
          <w:rStyle w:val="Emphasis"/>
          <w:highlight w:val="cyan"/>
        </w:rPr>
        <w:t>lethal</w:t>
      </w:r>
      <w:r w:rsidRPr="00274C2E">
        <w:rPr>
          <w:rStyle w:val="StyleUnderline"/>
        </w:rPr>
        <w:t xml:space="preserve">. Mercenaries are appearing </w:t>
      </w:r>
      <w:r w:rsidRPr="00274C2E">
        <w:rPr>
          <w:rStyle w:val="Emphasis"/>
        </w:rPr>
        <w:t>everywhere</w:t>
      </w:r>
      <w:r w:rsidRPr="00274C2E">
        <w:rPr>
          <w:rStyle w:val="StyleUnderline"/>
        </w:rPr>
        <w:t>, and no longer</w:t>
      </w:r>
      <w:r w:rsidRPr="00CD01B5">
        <w:rPr>
          <w:sz w:val="16"/>
        </w:rPr>
        <w:t xml:space="preserve"> just </w:t>
      </w:r>
      <w:r w:rsidRPr="00274C2E">
        <w:rPr>
          <w:rStyle w:val="StyleUnderline"/>
        </w:rPr>
        <w:t xml:space="preserve">in the fringe. </w:t>
      </w:r>
      <w:r w:rsidRPr="00274C2E">
        <w:rPr>
          <w:rStyle w:val="Emphasis"/>
        </w:rPr>
        <w:t>Contract warfare</w:t>
      </w:r>
      <w:r w:rsidRPr="00274C2E">
        <w:rPr>
          <w:rStyle w:val="StyleUnderline"/>
        </w:rPr>
        <w:t xml:space="preserve"> has become a new way of warfare, </w:t>
      </w:r>
      <w:r w:rsidRPr="00C1137D">
        <w:rPr>
          <w:rStyle w:val="Emphasis"/>
          <w:highlight w:val="cyan"/>
        </w:rPr>
        <w:t>resurrected</w:t>
      </w:r>
      <w:r w:rsidRPr="00C1137D">
        <w:rPr>
          <w:rStyle w:val="StyleUnderline"/>
          <w:highlight w:val="cyan"/>
        </w:rPr>
        <w:t xml:space="preserve"> by the </w:t>
      </w:r>
      <w:r w:rsidRPr="00C1137D">
        <w:rPr>
          <w:rStyle w:val="Emphasis"/>
          <w:highlight w:val="cyan"/>
        </w:rPr>
        <w:t>U</w:t>
      </w:r>
      <w:r w:rsidRPr="00274C2E">
        <w:rPr>
          <w:rStyle w:val="StyleUnderline"/>
        </w:rPr>
        <w:t xml:space="preserve">nited </w:t>
      </w:r>
      <w:r w:rsidRPr="00C1137D">
        <w:rPr>
          <w:rStyle w:val="Emphasis"/>
          <w:highlight w:val="cyan"/>
        </w:rPr>
        <w:t>S</w:t>
      </w:r>
      <w:r w:rsidRPr="00274C2E">
        <w:rPr>
          <w:rStyle w:val="StyleUnderline"/>
        </w:rPr>
        <w:t xml:space="preserve">tates </w:t>
      </w:r>
      <w:r w:rsidRPr="00C1137D">
        <w:rPr>
          <w:rStyle w:val="StyleUnderline"/>
          <w:highlight w:val="cyan"/>
        </w:rPr>
        <w:t xml:space="preserve">and </w:t>
      </w:r>
      <w:r w:rsidRPr="00C1137D">
        <w:rPr>
          <w:rStyle w:val="Emphasis"/>
          <w:highlight w:val="cyan"/>
        </w:rPr>
        <w:t>imitated</w:t>
      </w:r>
      <w:r w:rsidRPr="00274C2E">
        <w:rPr>
          <w:rStyle w:val="StyleUnderline"/>
        </w:rPr>
        <w:t xml:space="preserve"> by others</w:t>
      </w:r>
      <w:r w:rsidRPr="00CD01B5">
        <w:rPr>
          <w:sz w:val="16"/>
        </w:rPr>
        <w:t xml:space="preserve">. </w:t>
      </w:r>
    </w:p>
    <w:p w14:paraId="1E587A49" w14:textId="77777777" w:rsidR="008B3964" w:rsidRDefault="008B3964" w:rsidP="008B3964">
      <w:pPr>
        <w:rPr>
          <w:sz w:val="16"/>
        </w:rPr>
      </w:pPr>
      <w:r w:rsidRPr="00274C2E">
        <w:rPr>
          <w:rStyle w:val="StyleUnderline"/>
        </w:rPr>
        <w:t xml:space="preserve">The </w:t>
      </w:r>
      <w:r w:rsidRPr="00274C2E">
        <w:rPr>
          <w:rStyle w:val="Emphasis"/>
        </w:rPr>
        <w:t xml:space="preserve">rise of </w:t>
      </w:r>
      <w:r w:rsidRPr="00C1137D">
        <w:rPr>
          <w:rStyle w:val="Emphasis"/>
          <w:highlight w:val="cyan"/>
        </w:rPr>
        <w:t>mercenaries</w:t>
      </w:r>
      <w:r w:rsidRPr="00274C2E">
        <w:rPr>
          <w:rStyle w:val="StyleUnderline"/>
        </w:rPr>
        <w:t xml:space="preserve"> is </w:t>
      </w:r>
      <w:r w:rsidRPr="00C1137D">
        <w:rPr>
          <w:rStyle w:val="StyleUnderline"/>
          <w:highlight w:val="cyan"/>
        </w:rPr>
        <w:t>produc</w:t>
      </w:r>
      <w:r w:rsidRPr="00274C2E">
        <w:rPr>
          <w:rStyle w:val="StyleUnderline"/>
        </w:rPr>
        <w:t xml:space="preserve">ing </w:t>
      </w:r>
      <w:r w:rsidRPr="00C1137D">
        <w:rPr>
          <w:rStyle w:val="StyleUnderline"/>
          <w:highlight w:val="cyan"/>
        </w:rPr>
        <w:t xml:space="preserve">a </w:t>
      </w:r>
      <w:r w:rsidRPr="00C1137D">
        <w:rPr>
          <w:rStyle w:val="Emphasis"/>
          <w:highlight w:val="cyan"/>
        </w:rPr>
        <w:t>ne</w:t>
      </w:r>
      <w:r w:rsidRPr="00274C2E">
        <w:rPr>
          <w:rStyle w:val="Emphasis"/>
        </w:rPr>
        <w:t xml:space="preserve">w kind of </w:t>
      </w:r>
      <w:r w:rsidRPr="00C1137D">
        <w:rPr>
          <w:rStyle w:val="Emphasis"/>
          <w:highlight w:val="cyan"/>
        </w:rPr>
        <w:t>threat</w:t>
      </w:r>
      <w:r w:rsidRPr="00CD01B5">
        <w:rPr>
          <w:sz w:val="16"/>
        </w:rPr>
        <w:t>—private war—</w:t>
      </w:r>
      <w:r w:rsidRPr="00274C2E">
        <w:rPr>
          <w:rStyle w:val="StyleUnderline"/>
        </w:rPr>
        <w:t xml:space="preserve">that threatens </w:t>
      </w:r>
      <w:r w:rsidRPr="00274C2E">
        <w:rPr>
          <w:rStyle w:val="Emphasis"/>
        </w:rPr>
        <w:t>chaos</w:t>
      </w:r>
      <w:r w:rsidRPr="00274C2E">
        <w:rPr>
          <w:rStyle w:val="StyleUnderline"/>
        </w:rPr>
        <w:t xml:space="preserve">. </w:t>
      </w:r>
      <w:r w:rsidRPr="00C1137D">
        <w:rPr>
          <w:rStyle w:val="StyleUnderline"/>
          <w:highlight w:val="cyan"/>
        </w:rPr>
        <w:t xml:space="preserve">It is </w:t>
      </w:r>
      <w:r w:rsidRPr="00C1137D">
        <w:rPr>
          <w:rStyle w:val="Emphasis"/>
          <w:highlight w:val="cyan"/>
        </w:rPr>
        <w:t>literally</w:t>
      </w:r>
      <w:r w:rsidRPr="00274C2E">
        <w:rPr>
          <w:rStyle w:val="StyleUnderline"/>
        </w:rPr>
        <w:t xml:space="preserve"> the </w:t>
      </w:r>
      <w:r w:rsidRPr="00C1137D">
        <w:rPr>
          <w:rStyle w:val="Emphasis"/>
          <w:highlight w:val="cyan"/>
        </w:rPr>
        <w:t>marketization of war</w:t>
      </w:r>
      <w:r w:rsidRPr="00C1137D">
        <w:rPr>
          <w:rStyle w:val="StyleUnderline"/>
          <w:highlight w:val="cyan"/>
        </w:rPr>
        <w:t>, where</w:t>
      </w:r>
      <w:r w:rsidRPr="00274C2E">
        <w:rPr>
          <w:rStyle w:val="StyleUnderline"/>
        </w:rPr>
        <w:t xml:space="preserve"> military </w:t>
      </w:r>
      <w:r w:rsidRPr="00C1137D">
        <w:rPr>
          <w:rStyle w:val="StyleUnderline"/>
          <w:highlight w:val="cyan"/>
        </w:rPr>
        <w:t xml:space="preserve">force is </w:t>
      </w:r>
      <w:r w:rsidRPr="00C1137D">
        <w:rPr>
          <w:rStyle w:val="Emphasis"/>
          <w:highlight w:val="cyan"/>
        </w:rPr>
        <w:t>bought</w:t>
      </w:r>
      <w:r w:rsidRPr="00C1137D">
        <w:rPr>
          <w:rStyle w:val="StyleUnderline"/>
          <w:highlight w:val="cyan"/>
        </w:rPr>
        <w:t xml:space="preserve"> and </w:t>
      </w:r>
      <w:r w:rsidRPr="00C1137D">
        <w:rPr>
          <w:rStyle w:val="Emphasis"/>
          <w:highlight w:val="cyan"/>
        </w:rPr>
        <w:t>sold</w:t>
      </w:r>
      <w:r w:rsidRPr="00274C2E">
        <w:rPr>
          <w:rStyle w:val="StyleUnderline"/>
        </w:rPr>
        <w:t xml:space="preserve"> like any</w:t>
      </w:r>
      <w:r w:rsidRPr="00CD01B5">
        <w:rPr>
          <w:sz w:val="16"/>
        </w:rPr>
        <w:t xml:space="preserve"> other </w:t>
      </w:r>
      <w:r w:rsidRPr="00274C2E">
        <w:rPr>
          <w:rStyle w:val="StyleUnderline"/>
        </w:rPr>
        <w:t>commodity</w:t>
      </w:r>
      <w:r w:rsidRPr="00CD01B5">
        <w:rPr>
          <w:sz w:val="16"/>
        </w:rPr>
        <w:t xml:space="preserve">. It is an ancient form of armed conflict that modern militaries have forgotten how to fight. </w:t>
      </w:r>
      <w:r w:rsidRPr="00274C2E">
        <w:rPr>
          <w:rStyle w:val="StyleUnderline"/>
        </w:rPr>
        <w:t xml:space="preserve">Should this trend develop, </w:t>
      </w:r>
      <w:r w:rsidRPr="00C1137D">
        <w:rPr>
          <w:rStyle w:val="StyleUnderline"/>
          <w:highlight w:val="cyan"/>
        </w:rPr>
        <w:t>the</w:t>
      </w:r>
      <w:r w:rsidRPr="00274C2E">
        <w:rPr>
          <w:rStyle w:val="StyleUnderline"/>
        </w:rPr>
        <w:t xml:space="preserve"> </w:t>
      </w:r>
      <w:r w:rsidRPr="00274C2E">
        <w:rPr>
          <w:rStyle w:val="Emphasis"/>
        </w:rPr>
        <w:t>super-</w:t>
      </w:r>
      <w:r w:rsidRPr="00C1137D">
        <w:rPr>
          <w:rStyle w:val="Emphasis"/>
          <w:highlight w:val="cyan"/>
        </w:rPr>
        <w:t>rich</w:t>
      </w:r>
      <w:r w:rsidRPr="00C1137D">
        <w:rPr>
          <w:rStyle w:val="StyleUnderline"/>
          <w:highlight w:val="cyan"/>
        </w:rPr>
        <w:t xml:space="preserve"> could become </w:t>
      </w:r>
      <w:r w:rsidRPr="00C1137D">
        <w:rPr>
          <w:rStyle w:val="Emphasis"/>
          <w:highlight w:val="cyan"/>
        </w:rPr>
        <w:t>superpowers</w:t>
      </w:r>
      <w:r w:rsidRPr="00C1137D">
        <w:rPr>
          <w:rStyle w:val="StyleUnderline"/>
          <w:highlight w:val="cyan"/>
        </w:rPr>
        <w:t xml:space="preserve">, leading to </w:t>
      </w:r>
      <w:r w:rsidRPr="00C1137D">
        <w:rPr>
          <w:rStyle w:val="Emphasis"/>
          <w:highlight w:val="cyan"/>
        </w:rPr>
        <w:t>wars without states</w:t>
      </w:r>
      <w:r w:rsidRPr="00CD01B5">
        <w:rPr>
          <w:sz w:val="16"/>
        </w:rPr>
        <w:t xml:space="preserve">. In such a world, </w:t>
      </w:r>
      <w:r w:rsidRPr="00274C2E">
        <w:rPr>
          <w:rStyle w:val="StyleUnderline"/>
        </w:rPr>
        <w:t xml:space="preserve">states would be </w:t>
      </w:r>
      <w:r w:rsidRPr="00274C2E">
        <w:rPr>
          <w:rStyle w:val="Emphasis"/>
        </w:rPr>
        <w:t>mere prizes</w:t>
      </w:r>
      <w:r w:rsidRPr="00274C2E">
        <w:rPr>
          <w:rStyle w:val="StyleUnderline"/>
        </w:rPr>
        <w:t xml:space="preserve"> to be won rather than agents</w:t>
      </w:r>
      <w:r w:rsidRPr="00CD01B5">
        <w:rPr>
          <w:sz w:val="16"/>
        </w:rPr>
        <w:t xml:space="preserve"> of their own destiny. </w:t>
      </w:r>
      <w:r w:rsidRPr="00274C2E">
        <w:rPr>
          <w:rStyle w:val="StyleUnderline"/>
        </w:rPr>
        <w:t xml:space="preserve">This has the potential to </w:t>
      </w:r>
      <w:r w:rsidRPr="00274C2E">
        <w:rPr>
          <w:rStyle w:val="Emphasis"/>
        </w:rPr>
        <w:t>upend</w:t>
      </w:r>
      <w:r w:rsidRPr="00274C2E">
        <w:rPr>
          <w:rStyle w:val="StyleUnderline"/>
        </w:rPr>
        <w:t xml:space="preserve"> </w:t>
      </w:r>
      <w:r w:rsidRPr="00274C2E">
        <w:rPr>
          <w:rStyle w:val="Emphasis"/>
        </w:rPr>
        <w:t>i</w:t>
      </w:r>
      <w:r w:rsidRPr="00274C2E">
        <w:rPr>
          <w:rStyle w:val="StyleUnderline"/>
        </w:rPr>
        <w:t xml:space="preserve">nternational </w:t>
      </w:r>
      <w:r w:rsidRPr="00274C2E">
        <w:rPr>
          <w:rStyle w:val="Emphasis"/>
        </w:rPr>
        <w:t>r</w:t>
      </w:r>
      <w:r w:rsidRPr="00274C2E">
        <w:rPr>
          <w:rStyle w:val="StyleUnderline"/>
        </w:rPr>
        <w:t>elations</w:t>
      </w:r>
      <w:r w:rsidRPr="00CD01B5">
        <w:rPr>
          <w:sz w:val="16"/>
        </w:rPr>
        <w:t xml:space="preserve"> as we know it.</w:t>
      </w:r>
    </w:p>
    <w:p w14:paraId="435807E7" w14:textId="77777777" w:rsidR="008B3964" w:rsidRPr="00A64EBF" w:rsidRDefault="008B3964" w:rsidP="008B3964">
      <w:pPr>
        <w:pStyle w:val="Heading4"/>
      </w:pPr>
      <w:r>
        <w:t xml:space="preserve">Defense spending is </w:t>
      </w:r>
      <w:r>
        <w:rPr>
          <w:u w:val="single"/>
        </w:rPr>
        <w:t>unsustainable</w:t>
      </w:r>
      <w:r>
        <w:t xml:space="preserve">---contracting allocations are </w:t>
      </w:r>
      <w:r>
        <w:rPr>
          <w:u w:val="single"/>
        </w:rPr>
        <w:t>mismanaged</w:t>
      </w:r>
      <w:r>
        <w:t xml:space="preserve"> and exacerbate </w:t>
      </w:r>
      <w:r>
        <w:rPr>
          <w:u w:val="single"/>
        </w:rPr>
        <w:t>non-military</w:t>
      </w:r>
      <w:r>
        <w:t xml:space="preserve"> crises by </w:t>
      </w:r>
      <w:r>
        <w:rPr>
          <w:u w:val="single"/>
        </w:rPr>
        <w:t>systematically draining</w:t>
      </w:r>
      <w:r>
        <w:t xml:space="preserve"> resources from </w:t>
      </w:r>
      <w:r>
        <w:rPr>
          <w:u w:val="single"/>
        </w:rPr>
        <w:t>marginalized communities</w:t>
      </w:r>
      <w:r>
        <w:t xml:space="preserve">. </w:t>
      </w:r>
    </w:p>
    <w:p w14:paraId="23340A67" w14:textId="77777777" w:rsidR="008B3964" w:rsidRDefault="008B3964" w:rsidP="008B3964">
      <w:r>
        <w:rPr>
          <w:rStyle w:val="Style13ptBold"/>
        </w:rPr>
        <w:t xml:space="preserve">Negin ’20 </w:t>
      </w:r>
      <w:r w:rsidRPr="00CE7E5B">
        <w:t xml:space="preserve">[Elliott; September 14; Media Director at the Union of Concerned Scientists, M.A. from Columbia University; Scientific American, “It’s Time to Rein in Inflated Military Budgets,” </w:t>
      </w:r>
      <w:hyperlink r:id="rId16" w:history="1">
        <w:r w:rsidRPr="00F42B18">
          <w:rPr>
            <w:rStyle w:val="Hyperlink"/>
          </w:rPr>
          <w:t>https://www.scientificamerican.com/article/its-time-to-rein-in-inflated-military-budgets/</w:t>
        </w:r>
      </w:hyperlink>
      <w:r w:rsidRPr="00CE7E5B">
        <w:t>]</w:t>
      </w:r>
    </w:p>
    <w:p w14:paraId="1E7FD0F6" w14:textId="77777777" w:rsidR="008B3964" w:rsidRPr="007D4E18" w:rsidRDefault="008B3964" w:rsidP="008B3964">
      <w:pPr>
        <w:rPr>
          <w:sz w:val="16"/>
        </w:rPr>
      </w:pPr>
      <w:r w:rsidRPr="007D4E18">
        <w:rPr>
          <w:sz w:val="16"/>
        </w:rPr>
        <w:t xml:space="preserve">The devastating impact of </w:t>
      </w:r>
      <w:r w:rsidRPr="00F55423">
        <w:rPr>
          <w:rStyle w:val="StyleUnderline"/>
        </w:rPr>
        <w:t>the</w:t>
      </w:r>
      <w:r w:rsidRPr="007D4E18">
        <w:rPr>
          <w:sz w:val="16"/>
        </w:rPr>
        <w:t xml:space="preserve"> coronavirus </w:t>
      </w:r>
      <w:r w:rsidRPr="00F55423">
        <w:rPr>
          <w:rStyle w:val="StyleUnderline"/>
        </w:rPr>
        <w:t>pandemic and</w:t>
      </w:r>
      <w:r w:rsidRPr="007D4E18">
        <w:rPr>
          <w:sz w:val="16"/>
        </w:rPr>
        <w:t xml:space="preserve"> its economic </w:t>
      </w:r>
      <w:r w:rsidRPr="00F55423">
        <w:rPr>
          <w:rStyle w:val="StyleUnderline"/>
        </w:rPr>
        <w:t>fallout provide</w:t>
      </w:r>
      <w:r w:rsidRPr="007D4E18">
        <w:rPr>
          <w:sz w:val="16"/>
        </w:rPr>
        <w:t xml:space="preserve"> ample </w:t>
      </w:r>
      <w:r w:rsidRPr="00F55423">
        <w:rPr>
          <w:rStyle w:val="StyleUnderline"/>
        </w:rPr>
        <w:t xml:space="preserve">reason to </w:t>
      </w:r>
      <w:r w:rsidRPr="00F55423">
        <w:rPr>
          <w:rStyle w:val="Emphasis"/>
        </w:rPr>
        <w:t>reconsider</w:t>
      </w:r>
      <w:r w:rsidRPr="00F55423">
        <w:rPr>
          <w:rStyle w:val="StyleUnderline"/>
        </w:rPr>
        <w:t xml:space="preserve"> what</w:t>
      </w:r>
      <w:r w:rsidRPr="007D4E18">
        <w:rPr>
          <w:sz w:val="16"/>
        </w:rPr>
        <w:t xml:space="preserve"> truly </w:t>
      </w:r>
      <w:r w:rsidRPr="00F55423">
        <w:rPr>
          <w:rStyle w:val="StyleUnderline"/>
        </w:rPr>
        <w:t>constitutes national security</w:t>
      </w:r>
      <w:r w:rsidRPr="007D4E18">
        <w:rPr>
          <w:sz w:val="16"/>
        </w:rPr>
        <w:t>.</w:t>
      </w:r>
    </w:p>
    <w:p w14:paraId="2880220B" w14:textId="77777777" w:rsidR="008B3964" w:rsidRPr="007D4E18" w:rsidRDefault="008B3964" w:rsidP="008B3964">
      <w:pPr>
        <w:rPr>
          <w:sz w:val="16"/>
        </w:rPr>
      </w:pPr>
      <w:r w:rsidRPr="00F55423">
        <w:rPr>
          <w:rStyle w:val="StyleUnderline"/>
        </w:rPr>
        <w:t xml:space="preserve">Such a </w:t>
      </w:r>
      <w:r w:rsidRPr="00C1137D">
        <w:rPr>
          <w:rStyle w:val="StyleUnderline"/>
          <w:highlight w:val="cyan"/>
        </w:rPr>
        <w:t>reassessment is</w:t>
      </w:r>
      <w:r w:rsidRPr="00F55423">
        <w:rPr>
          <w:rStyle w:val="StyleUnderline"/>
        </w:rPr>
        <w:t xml:space="preserve"> </w:t>
      </w:r>
      <w:r w:rsidRPr="00F55423">
        <w:rPr>
          <w:rStyle w:val="Emphasis"/>
        </w:rPr>
        <w:t xml:space="preserve">long </w:t>
      </w:r>
      <w:r w:rsidRPr="00C1137D">
        <w:rPr>
          <w:rStyle w:val="Emphasis"/>
          <w:highlight w:val="cyan"/>
        </w:rPr>
        <w:t>overdue</w:t>
      </w:r>
      <w:r w:rsidRPr="00C1137D">
        <w:rPr>
          <w:rStyle w:val="StyleUnderline"/>
          <w:highlight w:val="cyan"/>
        </w:rPr>
        <w:t>. Despite</w:t>
      </w:r>
      <w:r w:rsidRPr="00F55423">
        <w:rPr>
          <w:rStyle w:val="StyleUnderline"/>
        </w:rPr>
        <w:t xml:space="preserve"> the </w:t>
      </w:r>
      <w:r w:rsidRPr="00C1137D">
        <w:rPr>
          <w:rStyle w:val="Emphasis"/>
          <w:highlight w:val="cyan"/>
        </w:rPr>
        <w:t>trillions</w:t>
      </w:r>
      <w:r w:rsidRPr="007D4E18">
        <w:rPr>
          <w:sz w:val="16"/>
        </w:rPr>
        <w:t xml:space="preserve"> of dollars </w:t>
      </w:r>
      <w:r w:rsidRPr="00F55423">
        <w:rPr>
          <w:rStyle w:val="StyleUnderline"/>
        </w:rPr>
        <w:t>Congress</w:t>
      </w:r>
      <w:r w:rsidRPr="007D4E18">
        <w:rPr>
          <w:sz w:val="16"/>
        </w:rPr>
        <w:t xml:space="preserve"> and successive administrations have </w:t>
      </w:r>
      <w:r w:rsidRPr="00F55423">
        <w:rPr>
          <w:rStyle w:val="StyleUnderline"/>
        </w:rPr>
        <w:t>lavished on the Pentagon</w:t>
      </w:r>
      <w:r w:rsidRPr="007D4E18">
        <w:rPr>
          <w:sz w:val="16"/>
        </w:rPr>
        <w:t xml:space="preserve"> since the turn of the century, </w:t>
      </w:r>
      <w:r w:rsidRPr="00C1137D">
        <w:rPr>
          <w:rStyle w:val="StyleUnderline"/>
          <w:highlight w:val="cyan"/>
        </w:rPr>
        <w:t>the</w:t>
      </w:r>
      <w:r w:rsidRPr="00F55423">
        <w:rPr>
          <w:rStyle w:val="StyleUnderline"/>
        </w:rPr>
        <w:t xml:space="preserve"> massive </w:t>
      </w:r>
      <w:r w:rsidRPr="00F55423">
        <w:rPr>
          <w:rStyle w:val="Emphasis"/>
        </w:rPr>
        <w:t xml:space="preserve">U.S. </w:t>
      </w:r>
      <w:r w:rsidRPr="00C1137D">
        <w:rPr>
          <w:rStyle w:val="Emphasis"/>
          <w:highlight w:val="cyan"/>
        </w:rPr>
        <w:t>arsenal</w:t>
      </w:r>
      <w:r w:rsidRPr="00F55423">
        <w:rPr>
          <w:rStyle w:val="StyleUnderline"/>
        </w:rPr>
        <w:t xml:space="preserve"> and fighting forc</w:t>
      </w:r>
      <w:r w:rsidRPr="00BC07ED">
        <w:rPr>
          <w:rStyle w:val="StyleUnderline"/>
        </w:rPr>
        <w:t>e</w:t>
      </w:r>
      <w:r w:rsidRPr="007D4E18">
        <w:rPr>
          <w:sz w:val="16"/>
        </w:rPr>
        <w:t xml:space="preserve"> deployed worldwide </w:t>
      </w:r>
      <w:r w:rsidRPr="00C1137D">
        <w:rPr>
          <w:rStyle w:val="StyleUnderline"/>
          <w:highlight w:val="cyan"/>
        </w:rPr>
        <w:t xml:space="preserve">are </w:t>
      </w:r>
      <w:r w:rsidRPr="00C1137D">
        <w:rPr>
          <w:rStyle w:val="Emphasis"/>
          <w:highlight w:val="cyan"/>
        </w:rPr>
        <w:t>powerless</w:t>
      </w:r>
      <w:r w:rsidRPr="00C1137D">
        <w:rPr>
          <w:rStyle w:val="StyleUnderline"/>
          <w:highlight w:val="cyan"/>
        </w:rPr>
        <w:t xml:space="preserve"> against</w:t>
      </w:r>
      <w:r w:rsidRPr="00F55423">
        <w:rPr>
          <w:rStyle w:val="StyleUnderline"/>
        </w:rPr>
        <w:t xml:space="preserve"> grave, </w:t>
      </w:r>
      <w:r w:rsidRPr="00C1137D">
        <w:rPr>
          <w:rStyle w:val="Emphasis"/>
          <w:highlight w:val="cyan"/>
        </w:rPr>
        <w:t>nonmilitary</w:t>
      </w:r>
      <w:r w:rsidRPr="00C1137D">
        <w:rPr>
          <w:rStyle w:val="StyleUnderline"/>
          <w:highlight w:val="cyan"/>
        </w:rPr>
        <w:t xml:space="preserve"> threats</w:t>
      </w:r>
      <w:r w:rsidRPr="00F55423">
        <w:rPr>
          <w:rStyle w:val="StyleUnderline"/>
        </w:rPr>
        <w:t xml:space="preserve"> to national security</w:t>
      </w:r>
      <w:r w:rsidRPr="007D4E18">
        <w:rPr>
          <w:sz w:val="16"/>
        </w:rPr>
        <w:t xml:space="preserve">—from a raging pandemic to the fact that </w:t>
      </w:r>
      <w:r w:rsidRPr="00F55423">
        <w:rPr>
          <w:rStyle w:val="Emphasis"/>
        </w:rPr>
        <w:t xml:space="preserve">tens of </w:t>
      </w:r>
      <w:r w:rsidRPr="00C1137D">
        <w:rPr>
          <w:rStyle w:val="Emphasis"/>
          <w:highlight w:val="cyan"/>
        </w:rPr>
        <w:t>millions</w:t>
      </w:r>
      <w:r w:rsidRPr="0093066A">
        <w:rPr>
          <w:rStyle w:val="StyleUnderline"/>
        </w:rPr>
        <w:t xml:space="preserve"> of Americans </w:t>
      </w:r>
      <w:r w:rsidRPr="00C1137D">
        <w:rPr>
          <w:rStyle w:val="StyleUnderline"/>
          <w:highlight w:val="cyan"/>
        </w:rPr>
        <w:t xml:space="preserve">breathe </w:t>
      </w:r>
      <w:r w:rsidRPr="00C1137D">
        <w:rPr>
          <w:rStyle w:val="Emphasis"/>
          <w:highlight w:val="cyan"/>
        </w:rPr>
        <w:t>foul air</w:t>
      </w:r>
      <w:r w:rsidRPr="00F55423">
        <w:rPr>
          <w:rStyle w:val="StyleUnderline"/>
        </w:rPr>
        <w:t xml:space="preserve">, drink </w:t>
      </w:r>
      <w:r w:rsidRPr="00C1137D">
        <w:rPr>
          <w:rStyle w:val="Emphasis"/>
          <w:highlight w:val="cyan"/>
        </w:rPr>
        <w:t>tainted water</w:t>
      </w:r>
      <w:r w:rsidRPr="00C1137D">
        <w:rPr>
          <w:rStyle w:val="StyleUnderline"/>
          <w:highlight w:val="cyan"/>
        </w:rPr>
        <w:t xml:space="preserve">, and struggle to </w:t>
      </w:r>
      <w:r w:rsidRPr="00C1137D">
        <w:rPr>
          <w:rStyle w:val="Emphasis"/>
          <w:highlight w:val="cyan"/>
        </w:rPr>
        <w:t>pay</w:t>
      </w:r>
      <w:r w:rsidRPr="00F55423">
        <w:rPr>
          <w:rStyle w:val="Emphasis"/>
        </w:rPr>
        <w:t xml:space="preserve"> for </w:t>
      </w:r>
      <w:r w:rsidRPr="00C1137D">
        <w:rPr>
          <w:rStyle w:val="Emphasis"/>
          <w:highlight w:val="cyan"/>
        </w:rPr>
        <w:t>food</w:t>
      </w:r>
      <w:r w:rsidRPr="00C1137D">
        <w:rPr>
          <w:rStyle w:val="StyleUnderline"/>
          <w:highlight w:val="cyan"/>
        </w:rPr>
        <w:t xml:space="preserve">, </w:t>
      </w:r>
      <w:r w:rsidRPr="00C1137D">
        <w:rPr>
          <w:rStyle w:val="Emphasis"/>
          <w:highlight w:val="cyan"/>
        </w:rPr>
        <w:t>housing</w:t>
      </w:r>
      <w:r w:rsidRPr="00C1137D">
        <w:rPr>
          <w:rStyle w:val="StyleUnderline"/>
          <w:highlight w:val="cyan"/>
        </w:rPr>
        <w:t xml:space="preserve"> and </w:t>
      </w:r>
      <w:r w:rsidRPr="00C1137D">
        <w:rPr>
          <w:rStyle w:val="Emphasis"/>
          <w:highlight w:val="cyan"/>
        </w:rPr>
        <w:t>health</w:t>
      </w:r>
      <w:r w:rsidRPr="00F55423">
        <w:rPr>
          <w:rStyle w:val="Emphasis"/>
        </w:rPr>
        <w:t xml:space="preserve"> care</w:t>
      </w:r>
      <w:r w:rsidRPr="007D4E18">
        <w:rPr>
          <w:sz w:val="16"/>
        </w:rPr>
        <w:t>.</w:t>
      </w:r>
    </w:p>
    <w:p w14:paraId="56A6CE12" w14:textId="77777777" w:rsidR="008B3964" w:rsidRPr="007D4E18" w:rsidRDefault="008B3964" w:rsidP="008B3964">
      <w:pPr>
        <w:rPr>
          <w:sz w:val="16"/>
        </w:rPr>
      </w:pPr>
      <w:r w:rsidRPr="007D4E18">
        <w:rPr>
          <w:sz w:val="16"/>
        </w:rPr>
        <w:t xml:space="preserve">When it comes to U.S. spending priorities, the numbers seem especially misguided in an era of tight budgets to come. By the Department of Defense’s own accounting, </w:t>
      </w:r>
      <w:r w:rsidRPr="00BC07ED">
        <w:rPr>
          <w:rStyle w:val="StyleUnderline"/>
        </w:rPr>
        <w:t>taxpayers spent </w:t>
      </w:r>
      <w:hyperlink r:id="rId17" w:history="1">
        <w:r w:rsidRPr="00BC07ED">
          <w:rPr>
            <w:rStyle w:val="StyleUnderline"/>
          </w:rPr>
          <w:t>$</w:t>
        </w:r>
        <w:r w:rsidRPr="00BC07ED">
          <w:rPr>
            <w:rStyle w:val="Emphasis"/>
          </w:rPr>
          <w:t>13.34 trillion</w:t>
        </w:r>
      </w:hyperlink>
      <w:r w:rsidRPr="00BC07ED">
        <w:rPr>
          <w:rStyle w:val="StyleUnderline"/>
        </w:rPr>
        <w:t> on the</w:t>
      </w:r>
      <w:r w:rsidRPr="007D4E18">
        <w:rPr>
          <w:sz w:val="16"/>
        </w:rPr>
        <w:t xml:space="preserve"> U.S. </w:t>
      </w:r>
      <w:r w:rsidRPr="00BC07ED">
        <w:rPr>
          <w:rStyle w:val="StyleUnderline"/>
        </w:rPr>
        <w:t>military from 2000</w:t>
      </w:r>
      <w:r w:rsidRPr="007D4E18">
        <w:rPr>
          <w:sz w:val="16"/>
        </w:rPr>
        <w:t xml:space="preserve"> through fiscal year 2019 in inflation-adjusted 2020 dollars. Add to that another </w:t>
      </w:r>
      <w:hyperlink r:id="rId18" w:tooltip="https://www.statista.com/statistics/200507/outlays-of-the-us-department-of-veterans-affairs-since-2000/" w:history="1">
        <w:r w:rsidRPr="007D4E18">
          <w:rPr>
            <w:rStyle w:val="Hyperlink"/>
            <w:sz w:val="16"/>
          </w:rPr>
          <w:t>$3.18 trillion</w:t>
        </w:r>
      </w:hyperlink>
      <w:r w:rsidRPr="007D4E18">
        <w:rPr>
          <w:sz w:val="16"/>
        </w:rPr>
        <w:t> for the Veterans Administration, and the yearly average comes to a whopping $826 billion.</w:t>
      </w:r>
    </w:p>
    <w:p w14:paraId="583C6CB8" w14:textId="77777777" w:rsidR="008B3964" w:rsidRPr="007D4E18" w:rsidRDefault="008B3964" w:rsidP="008B3964">
      <w:pPr>
        <w:rPr>
          <w:sz w:val="16"/>
        </w:rPr>
      </w:pPr>
      <w:r w:rsidRPr="00F55423">
        <w:rPr>
          <w:rStyle w:val="StyleUnderline"/>
        </w:rPr>
        <w:t xml:space="preserve">No other country’s military outlays come </w:t>
      </w:r>
      <w:r w:rsidRPr="00F55423">
        <w:rPr>
          <w:rStyle w:val="Emphasis"/>
        </w:rPr>
        <w:t>close</w:t>
      </w:r>
      <w:r w:rsidRPr="007D4E18">
        <w:rPr>
          <w:sz w:val="16"/>
        </w:rPr>
        <w:t xml:space="preserve">. In FY 2019, </w:t>
      </w:r>
      <w:r w:rsidRPr="00C1137D">
        <w:rPr>
          <w:rStyle w:val="StyleUnderline"/>
          <w:highlight w:val="cyan"/>
        </w:rPr>
        <w:t>the</w:t>
      </w:r>
      <w:r w:rsidRPr="007D4E18">
        <w:rPr>
          <w:sz w:val="16"/>
        </w:rPr>
        <w:t xml:space="preserve"> Pentagon’s </w:t>
      </w:r>
      <w:r w:rsidRPr="00C1137D">
        <w:rPr>
          <w:rStyle w:val="StyleUnderline"/>
          <w:highlight w:val="cyan"/>
        </w:rPr>
        <w:t>budget was</w:t>
      </w:r>
      <w:r w:rsidRPr="00F55423">
        <w:rPr>
          <w:rStyle w:val="StyleUnderline"/>
        </w:rPr>
        <w:t xml:space="preserve"> nearly </w:t>
      </w:r>
      <w:r w:rsidRPr="00F55423">
        <w:rPr>
          <w:rStyle w:val="Emphasis"/>
        </w:rPr>
        <w:t xml:space="preserve">three times </w:t>
      </w:r>
      <w:r w:rsidRPr="00C1137D">
        <w:rPr>
          <w:rStyle w:val="Emphasis"/>
          <w:highlight w:val="cyan"/>
        </w:rPr>
        <w:t>bigger</w:t>
      </w:r>
      <w:r w:rsidRPr="00C1137D">
        <w:rPr>
          <w:rStyle w:val="StyleUnderline"/>
          <w:highlight w:val="cyan"/>
        </w:rPr>
        <w:t xml:space="preserve"> than </w:t>
      </w:r>
      <w:r w:rsidRPr="00C1137D">
        <w:rPr>
          <w:rStyle w:val="Emphasis"/>
          <w:highlight w:val="cyan"/>
        </w:rPr>
        <w:t>China’s</w:t>
      </w:r>
      <w:r w:rsidRPr="00F55423">
        <w:rPr>
          <w:rStyle w:val="StyleUnderline"/>
        </w:rPr>
        <w:t xml:space="preserve"> defense spending </w:t>
      </w:r>
      <w:r w:rsidRPr="00C1137D">
        <w:rPr>
          <w:rStyle w:val="StyleUnderline"/>
          <w:highlight w:val="cyan"/>
        </w:rPr>
        <w:t>and</w:t>
      </w:r>
      <w:r w:rsidRPr="00F55423">
        <w:rPr>
          <w:rStyle w:val="StyleUnderline"/>
        </w:rPr>
        <w:t xml:space="preserve"> more </w:t>
      </w:r>
      <w:r w:rsidRPr="00F55423">
        <w:rPr>
          <w:rStyle w:val="Emphasis"/>
        </w:rPr>
        <w:t xml:space="preserve">than </w:t>
      </w:r>
      <w:r w:rsidRPr="00C1137D">
        <w:rPr>
          <w:rStyle w:val="Emphasis"/>
          <w:highlight w:val="cyan"/>
        </w:rPr>
        <w:t>10 times</w:t>
      </w:r>
      <w:r w:rsidRPr="00F55423">
        <w:rPr>
          <w:rStyle w:val="StyleUnderline"/>
        </w:rPr>
        <w:t xml:space="preserve"> larger than </w:t>
      </w:r>
      <w:r w:rsidRPr="00C1137D">
        <w:rPr>
          <w:rStyle w:val="Emphasis"/>
          <w:highlight w:val="cyan"/>
        </w:rPr>
        <w:t>Russia’s</w:t>
      </w:r>
      <w:r w:rsidRPr="007D4E18">
        <w:rPr>
          <w:sz w:val="16"/>
        </w:rPr>
        <w:t xml:space="preserve">. All told, </w:t>
      </w:r>
      <w:r w:rsidRPr="00C1137D">
        <w:rPr>
          <w:rStyle w:val="StyleUnderline"/>
          <w:highlight w:val="cyan"/>
        </w:rPr>
        <w:t>the</w:t>
      </w:r>
      <w:r w:rsidRPr="00F55423">
        <w:rPr>
          <w:rStyle w:val="StyleUnderline"/>
        </w:rPr>
        <w:t xml:space="preserve"> U.S. </w:t>
      </w:r>
      <w:r w:rsidRPr="00C1137D">
        <w:rPr>
          <w:rStyle w:val="StyleUnderline"/>
          <w:highlight w:val="cyan"/>
        </w:rPr>
        <w:t>military</w:t>
      </w:r>
      <w:r w:rsidRPr="00F55423">
        <w:rPr>
          <w:rStyle w:val="StyleUnderline"/>
        </w:rPr>
        <w:t xml:space="preserve"> budget</w:t>
      </w:r>
      <w:r w:rsidRPr="007D4E18">
        <w:rPr>
          <w:sz w:val="16"/>
        </w:rPr>
        <w:t xml:space="preserve"> in 2019 </w:t>
      </w:r>
      <w:r w:rsidRPr="00C1137D">
        <w:rPr>
          <w:rStyle w:val="StyleUnderline"/>
          <w:highlight w:val="cyan"/>
        </w:rPr>
        <w:t>exceeded the </w:t>
      </w:r>
      <w:r w:rsidRPr="00C1137D">
        <w:rPr>
          <w:rStyle w:val="Emphasis"/>
          <w:highlight w:val="cyan"/>
        </w:rPr>
        <w:t>next 10</w:t>
      </w:r>
      <w:r w:rsidRPr="00F55423">
        <w:rPr>
          <w:rStyle w:val="StyleUnderline"/>
        </w:rPr>
        <w:t xml:space="preserve"> countries’ defense budgets </w:t>
      </w:r>
      <w:r w:rsidRPr="00C1137D">
        <w:rPr>
          <w:rStyle w:val="Emphasis"/>
          <w:highlight w:val="cyan"/>
        </w:rPr>
        <w:t>combined</w:t>
      </w:r>
      <w:r w:rsidRPr="00C1137D">
        <w:rPr>
          <w:rStyle w:val="StyleUnderline"/>
          <w:highlight w:val="cyan"/>
        </w:rPr>
        <w:t> and</w:t>
      </w:r>
      <w:r w:rsidRPr="00F55423">
        <w:rPr>
          <w:rStyle w:val="StyleUnderline"/>
        </w:rPr>
        <w:t xml:space="preserve"> </w:t>
      </w:r>
      <w:r w:rsidRPr="00F55423">
        <w:rPr>
          <w:rStyle w:val="Emphasis"/>
        </w:rPr>
        <w:t>singlehandedly</w:t>
      </w:r>
      <w:r w:rsidRPr="00F55423">
        <w:rPr>
          <w:rStyle w:val="StyleUnderline"/>
        </w:rPr>
        <w:t xml:space="preserve"> accounted for a hefty </w:t>
      </w:r>
      <w:r w:rsidRPr="00C1137D">
        <w:rPr>
          <w:rStyle w:val="Emphasis"/>
          <w:highlight w:val="cyan"/>
        </w:rPr>
        <w:t>38 percent</w:t>
      </w:r>
      <w:r w:rsidRPr="007D4E18">
        <w:rPr>
          <w:sz w:val="16"/>
        </w:rPr>
        <w:t xml:space="preserve"> of military spending </w:t>
      </w:r>
      <w:r w:rsidRPr="00C1137D">
        <w:rPr>
          <w:rStyle w:val="StyleUnderline"/>
          <w:highlight w:val="cyan"/>
        </w:rPr>
        <w:t>worldwide</w:t>
      </w:r>
      <w:r w:rsidRPr="007D4E18">
        <w:rPr>
          <w:sz w:val="16"/>
        </w:rPr>
        <w:t>.</w:t>
      </w:r>
    </w:p>
    <w:p w14:paraId="2123A311" w14:textId="77777777" w:rsidR="008B3964" w:rsidRPr="007D4E18" w:rsidRDefault="008B3964" w:rsidP="008B3964">
      <w:pPr>
        <w:rPr>
          <w:sz w:val="16"/>
        </w:rPr>
      </w:pPr>
      <w:r w:rsidRPr="00F55423">
        <w:rPr>
          <w:rStyle w:val="StyleUnderline"/>
        </w:rPr>
        <w:t>While the</w:t>
      </w:r>
      <w:r w:rsidRPr="007D4E18">
        <w:rPr>
          <w:sz w:val="16"/>
        </w:rPr>
        <w:t xml:space="preserve"> Pentagon </w:t>
      </w:r>
      <w:r w:rsidRPr="00F55423">
        <w:rPr>
          <w:rStyle w:val="StyleUnderline"/>
        </w:rPr>
        <w:t xml:space="preserve">budget routinely </w:t>
      </w:r>
      <w:r w:rsidRPr="00F55423">
        <w:rPr>
          <w:rStyle w:val="Emphasis"/>
        </w:rPr>
        <w:t>eats up</w:t>
      </w:r>
      <w:r w:rsidRPr="00F55423">
        <w:rPr>
          <w:rStyle w:val="StyleUnderline"/>
        </w:rPr>
        <w:t> more than half of</w:t>
      </w:r>
      <w:r w:rsidRPr="007D4E18">
        <w:rPr>
          <w:sz w:val="16"/>
        </w:rPr>
        <w:t xml:space="preserve"> annual </w:t>
      </w:r>
      <w:r w:rsidRPr="00F55423">
        <w:rPr>
          <w:rStyle w:val="StyleUnderline"/>
        </w:rPr>
        <w:t xml:space="preserve">U.S. discretionary spending, </w:t>
      </w:r>
      <w:r w:rsidRPr="00C1137D">
        <w:rPr>
          <w:rStyle w:val="StyleUnderline"/>
          <w:highlight w:val="cyan"/>
        </w:rPr>
        <w:t xml:space="preserve">a </w:t>
      </w:r>
      <w:r w:rsidRPr="00C1137D">
        <w:rPr>
          <w:rStyle w:val="Emphasis"/>
          <w:highlight w:val="cyan"/>
        </w:rPr>
        <w:t>host</w:t>
      </w:r>
      <w:r w:rsidRPr="00C1137D">
        <w:rPr>
          <w:rStyle w:val="StyleUnderline"/>
          <w:highlight w:val="cyan"/>
        </w:rPr>
        <w:t xml:space="preserve"> of other</w:t>
      </w:r>
      <w:r w:rsidRPr="00F55423">
        <w:rPr>
          <w:rStyle w:val="StyleUnderline"/>
        </w:rPr>
        <w:t xml:space="preserve"> </w:t>
      </w:r>
      <w:r w:rsidRPr="00F55423">
        <w:rPr>
          <w:rStyle w:val="Emphasis"/>
        </w:rPr>
        <w:t>inter</w:t>
      </w:r>
      <w:r w:rsidRPr="00C1137D">
        <w:rPr>
          <w:rStyle w:val="Emphasis"/>
          <w:highlight w:val="cyan"/>
        </w:rPr>
        <w:t>related threats</w:t>
      </w:r>
      <w:r w:rsidRPr="00F55423">
        <w:rPr>
          <w:rStyle w:val="StyleUnderline"/>
        </w:rPr>
        <w:t xml:space="preserve"> that undermine</w:t>
      </w:r>
      <w:r w:rsidRPr="007D4E18">
        <w:rPr>
          <w:sz w:val="16"/>
        </w:rPr>
        <w:t xml:space="preserve"> national </w:t>
      </w:r>
      <w:r w:rsidRPr="00F55423">
        <w:rPr>
          <w:rStyle w:val="StyleUnderline"/>
        </w:rPr>
        <w:t>security</w:t>
      </w:r>
      <w:r w:rsidRPr="007D4E18">
        <w:rPr>
          <w:sz w:val="16"/>
        </w:rPr>
        <w:t xml:space="preserve"> writ large </w:t>
      </w:r>
      <w:r w:rsidRPr="00C1137D">
        <w:rPr>
          <w:rStyle w:val="StyleUnderline"/>
          <w:highlight w:val="cyan"/>
        </w:rPr>
        <w:t>go</w:t>
      </w:r>
      <w:r w:rsidRPr="00F55423">
        <w:rPr>
          <w:rStyle w:val="StyleUnderline"/>
        </w:rPr>
        <w:t xml:space="preserve"> </w:t>
      </w:r>
      <w:r w:rsidRPr="00F55423">
        <w:rPr>
          <w:rStyle w:val="Emphasis"/>
        </w:rPr>
        <w:t xml:space="preserve">chronically </w:t>
      </w:r>
      <w:r w:rsidRPr="00C1137D">
        <w:rPr>
          <w:rStyle w:val="Emphasis"/>
          <w:highlight w:val="cyan"/>
        </w:rPr>
        <w:t>underfunded</w:t>
      </w:r>
      <w:r w:rsidRPr="00C1137D">
        <w:rPr>
          <w:rStyle w:val="StyleUnderline"/>
          <w:highlight w:val="cyan"/>
        </w:rPr>
        <w:t>, including the</w:t>
      </w:r>
      <w:r w:rsidRPr="00F55423">
        <w:rPr>
          <w:rStyle w:val="StyleUnderline"/>
        </w:rPr>
        <w:t xml:space="preserve"> current </w:t>
      </w:r>
      <w:r w:rsidRPr="00F55423">
        <w:rPr>
          <w:rStyle w:val="Emphasis"/>
        </w:rPr>
        <w:t xml:space="preserve">public </w:t>
      </w:r>
      <w:r w:rsidRPr="00C1137D">
        <w:rPr>
          <w:rStyle w:val="Emphasis"/>
          <w:highlight w:val="cyan"/>
        </w:rPr>
        <w:t>health</w:t>
      </w:r>
      <w:r w:rsidRPr="00F55423">
        <w:rPr>
          <w:rStyle w:val="StyleUnderline"/>
        </w:rPr>
        <w:t xml:space="preserve">, </w:t>
      </w:r>
      <w:r w:rsidRPr="00F55423">
        <w:rPr>
          <w:rStyle w:val="Emphasis"/>
        </w:rPr>
        <w:t>environmental</w:t>
      </w:r>
      <w:r w:rsidRPr="00F55423">
        <w:rPr>
          <w:rStyle w:val="StyleUnderline"/>
        </w:rPr>
        <w:t xml:space="preserve"> </w:t>
      </w:r>
      <w:r w:rsidRPr="00C1137D">
        <w:rPr>
          <w:rStyle w:val="StyleUnderline"/>
          <w:highlight w:val="cyan"/>
        </w:rPr>
        <w:t xml:space="preserve">and </w:t>
      </w:r>
      <w:r w:rsidRPr="00C1137D">
        <w:rPr>
          <w:rStyle w:val="Emphasis"/>
          <w:highlight w:val="cyan"/>
        </w:rPr>
        <w:t>climate crises</w:t>
      </w:r>
      <w:r w:rsidRPr="007D4E18">
        <w:rPr>
          <w:sz w:val="16"/>
        </w:rPr>
        <w:t xml:space="preserve">, all of </w:t>
      </w:r>
      <w:r w:rsidRPr="00C1137D">
        <w:rPr>
          <w:rStyle w:val="StyleUnderline"/>
          <w:highlight w:val="cyan"/>
        </w:rPr>
        <w:t>which</w:t>
      </w:r>
      <w:r w:rsidRPr="00F55423">
        <w:rPr>
          <w:rStyle w:val="StyleUnderline"/>
        </w:rPr>
        <w:t xml:space="preserve"> </w:t>
      </w:r>
      <w:r w:rsidRPr="00F55423">
        <w:rPr>
          <w:rStyle w:val="Emphasis"/>
        </w:rPr>
        <w:t>disproportionately</w:t>
      </w:r>
      <w:r w:rsidRPr="00F55423">
        <w:rPr>
          <w:rStyle w:val="StyleUnderline"/>
        </w:rPr>
        <w:t xml:space="preserve"> </w:t>
      </w:r>
      <w:r w:rsidRPr="00C1137D">
        <w:rPr>
          <w:rStyle w:val="StyleUnderline"/>
          <w:highlight w:val="cyan"/>
        </w:rPr>
        <w:t xml:space="preserve">harm </w:t>
      </w:r>
      <w:r w:rsidRPr="00C1137D">
        <w:rPr>
          <w:rStyle w:val="Emphasis"/>
          <w:highlight w:val="cyan"/>
        </w:rPr>
        <w:t>low-income</w:t>
      </w:r>
      <w:r w:rsidRPr="00F55423">
        <w:rPr>
          <w:rStyle w:val="Emphasis"/>
        </w:rPr>
        <w:t xml:space="preserve"> communities</w:t>
      </w:r>
      <w:r w:rsidRPr="00F55423">
        <w:rPr>
          <w:rStyle w:val="StyleUnderline"/>
        </w:rPr>
        <w:t xml:space="preserve"> </w:t>
      </w:r>
      <w:r w:rsidRPr="00C1137D">
        <w:rPr>
          <w:rStyle w:val="StyleUnderline"/>
          <w:highlight w:val="cyan"/>
        </w:rPr>
        <w:t xml:space="preserve">and </w:t>
      </w:r>
      <w:r w:rsidRPr="00C1137D">
        <w:rPr>
          <w:rStyle w:val="Emphasis"/>
          <w:highlight w:val="cyan"/>
        </w:rPr>
        <w:t>communities of color</w:t>
      </w:r>
      <w:r w:rsidRPr="007D4E18">
        <w:rPr>
          <w:sz w:val="16"/>
        </w:rPr>
        <w:t>.</w:t>
      </w:r>
    </w:p>
    <w:p w14:paraId="6F337CF1" w14:textId="77777777" w:rsidR="008B3964" w:rsidRPr="007D4E18" w:rsidRDefault="008B3964" w:rsidP="008B3964">
      <w:pPr>
        <w:rPr>
          <w:sz w:val="16"/>
        </w:rPr>
      </w:pPr>
      <w:r w:rsidRPr="007D4E18">
        <w:rPr>
          <w:sz w:val="16"/>
        </w:rPr>
        <w:t xml:space="preserve">Certainly, </w:t>
      </w:r>
      <w:r w:rsidRPr="00BC07ED">
        <w:rPr>
          <w:rStyle w:val="StyleUnderline"/>
        </w:rPr>
        <w:t xml:space="preserve">these </w:t>
      </w:r>
      <w:r w:rsidRPr="00BC07ED">
        <w:rPr>
          <w:rStyle w:val="Emphasis"/>
        </w:rPr>
        <w:t>crises</w:t>
      </w:r>
      <w:r w:rsidRPr="00BC07ED">
        <w:rPr>
          <w:rStyle w:val="StyleUnderline"/>
        </w:rPr>
        <w:t xml:space="preserve"> predate</w:t>
      </w:r>
      <w:r w:rsidRPr="007D4E18">
        <w:rPr>
          <w:sz w:val="16"/>
        </w:rPr>
        <w:t xml:space="preserve"> the </w:t>
      </w:r>
      <w:r w:rsidRPr="00BC07ED">
        <w:rPr>
          <w:rStyle w:val="StyleUnderline"/>
        </w:rPr>
        <w:t>Trump</w:t>
      </w:r>
      <w:r w:rsidRPr="007D4E18">
        <w:rPr>
          <w:sz w:val="16"/>
        </w:rPr>
        <w:t xml:space="preserve"> administration. </w:t>
      </w:r>
      <w:r w:rsidRPr="00BC07ED">
        <w:rPr>
          <w:rStyle w:val="StyleUnderline"/>
        </w:rPr>
        <w:t>But in its zeal to dismantle government regulations</w:t>
      </w:r>
      <w:r w:rsidRPr="007D4E18">
        <w:rPr>
          <w:sz w:val="16"/>
        </w:rPr>
        <w:t xml:space="preserve"> and slash critical programs, </w:t>
      </w:r>
      <w:r w:rsidRPr="00BC07ED">
        <w:rPr>
          <w:rStyle w:val="StyleUnderline"/>
        </w:rPr>
        <w:t xml:space="preserve">it has greatly </w:t>
      </w:r>
      <w:r w:rsidRPr="00BC07ED">
        <w:rPr>
          <w:rStyle w:val="Emphasis"/>
        </w:rPr>
        <w:t>exacerbated them</w:t>
      </w:r>
      <w:r w:rsidRPr="007D4E18">
        <w:rPr>
          <w:sz w:val="16"/>
        </w:rPr>
        <w:t>. At the same time, its fiscal year (FY) 2021 budget calls for spending </w:t>
      </w:r>
      <w:hyperlink r:id="rId19" w:history="1">
        <w:r w:rsidRPr="007D4E18">
          <w:rPr>
            <w:rStyle w:val="Hyperlink"/>
            <w:sz w:val="16"/>
          </w:rPr>
          <w:t>$740.5 billion</w:t>
        </w:r>
      </w:hyperlink>
      <w:r w:rsidRPr="007D4E18">
        <w:rPr>
          <w:sz w:val="16"/>
        </w:rPr>
        <w:t> on the Pentagon, $100 billion more than when President Trump took office and the most since World War II. In late July, both houses of Congress approved that request.</w:t>
      </w:r>
    </w:p>
    <w:p w14:paraId="254D2B7A" w14:textId="77777777" w:rsidR="008B3964" w:rsidRPr="007D4E18" w:rsidRDefault="008B3964" w:rsidP="008B3964">
      <w:pPr>
        <w:rPr>
          <w:sz w:val="16"/>
        </w:rPr>
      </w:pPr>
      <w:r w:rsidRPr="007D4E18">
        <w:rPr>
          <w:sz w:val="16"/>
        </w:rPr>
        <w:t>The Pentagon Wastes Your Money</w:t>
      </w:r>
    </w:p>
    <w:p w14:paraId="1C89BFF7" w14:textId="77777777" w:rsidR="008B3964" w:rsidRPr="007D4E18" w:rsidRDefault="008B3964" w:rsidP="008B3964">
      <w:pPr>
        <w:rPr>
          <w:sz w:val="16"/>
        </w:rPr>
      </w:pPr>
      <w:r w:rsidRPr="007D4E18">
        <w:rPr>
          <w:sz w:val="16"/>
        </w:rPr>
        <w:t xml:space="preserve">There are plenty of reasons to cut </w:t>
      </w:r>
      <w:r w:rsidRPr="00C1137D">
        <w:rPr>
          <w:rStyle w:val="StyleUnderline"/>
          <w:highlight w:val="cyan"/>
        </w:rPr>
        <w:t>the Pentagon’s</w:t>
      </w:r>
      <w:r w:rsidRPr="007D4E18">
        <w:rPr>
          <w:sz w:val="16"/>
        </w:rPr>
        <w:t xml:space="preserve"> budget, but its </w:t>
      </w:r>
      <w:r w:rsidRPr="00BC07ED">
        <w:rPr>
          <w:rStyle w:val="StyleUnderline"/>
        </w:rPr>
        <w:t xml:space="preserve">track record of </w:t>
      </w:r>
      <w:r w:rsidRPr="00C1137D">
        <w:rPr>
          <w:rStyle w:val="Emphasis"/>
          <w:highlight w:val="cyan"/>
        </w:rPr>
        <w:t>profligate</w:t>
      </w:r>
      <w:r w:rsidRPr="00C1137D">
        <w:rPr>
          <w:rStyle w:val="StyleUnderline"/>
          <w:highlight w:val="cyan"/>
        </w:rPr>
        <w:t xml:space="preserve"> spending</w:t>
      </w:r>
      <w:r w:rsidRPr="007D4E18">
        <w:rPr>
          <w:rStyle w:val="StyleUnderline"/>
        </w:rPr>
        <w:t xml:space="preserve"> is</w:t>
      </w:r>
      <w:r w:rsidRPr="007D4E18">
        <w:rPr>
          <w:sz w:val="16"/>
        </w:rPr>
        <w:t xml:space="preserve"> among </w:t>
      </w:r>
      <w:r w:rsidRPr="00BC07ED">
        <w:rPr>
          <w:rStyle w:val="StyleUnderline"/>
        </w:rPr>
        <w:t xml:space="preserve">the most obvious. If the Pentagon were a private corporation, gross </w:t>
      </w:r>
      <w:r w:rsidRPr="00BC07ED">
        <w:rPr>
          <w:rStyle w:val="Emphasis"/>
        </w:rPr>
        <w:t>mismanagement</w:t>
      </w:r>
      <w:r w:rsidRPr="00BC07ED">
        <w:rPr>
          <w:rStyle w:val="StyleUnderline"/>
        </w:rPr>
        <w:t xml:space="preserve"> </w:t>
      </w:r>
      <w:r w:rsidRPr="00C1137D">
        <w:rPr>
          <w:rStyle w:val="StyleUnderline"/>
          <w:highlight w:val="cyan"/>
        </w:rPr>
        <w:t>would</w:t>
      </w:r>
      <w:r w:rsidRPr="00BC07ED">
        <w:rPr>
          <w:rStyle w:val="StyleUnderline"/>
        </w:rPr>
        <w:t xml:space="preserve"> have </w:t>
      </w:r>
      <w:r w:rsidRPr="00C1137D">
        <w:rPr>
          <w:rStyle w:val="StyleUnderline"/>
          <w:highlight w:val="cyan"/>
        </w:rPr>
        <w:t>force</w:t>
      </w:r>
      <w:r w:rsidRPr="00BC07ED">
        <w:rPr>
          <w:rStyle w:val="StyleUnderline"/>
        </w:rPr>
        <w:t xml:space="preserve">d it into </w:t>
      </w:r>
      <w:r w:rsidRPr="00C1137D">
        <w:rPr>
          <w:rStyle w:val="Emphasis"/>
          <w:highlight w:val="cyan"/>
        </w:rPr>
        <w:t>bankruptcy</w:t>
      </w:r>
      <w:r w:rsidRPr="00BC07ED">
        <w:rPr>
          <w:rStyle w:val="StyleUnderline"/>
        </w:rPr>
        <w:t xml:space="preserve"> years ago. </w:t>
      </w:r>
      <w:r w:rsidRPr="00C1137D">
        <w:rPr>
          <w:rStyle w:val="Emphasis"/>
          <w:highlight w:val="cyan"/>
        </w:rPr>
        <w:t>Dysfunction</w:t>
      </w:r>
      <w:r w:rsidRPr="007D4E18">
        <w:rPr>
          <w:rStyle w:val="Emphasis"/>
        </w:rPr>
        <w:t>al</w:t>
      </w:r>
      <w:r w:rsidRPr="00BC07ED">
        <w:rPr>
          <w:rStyle w:val="StyleUnderline"/>
        </w:rPr>
        <w:t xml:space="preserve"> internal controls, </w:t>
      </w:r>
      <w:r w:rsidRPr="00C1137D">
        <w:rPr>
          <w:rStyle w:val="StyleUnderline"/>
          <w:highlight w:val="cyan"/>
        </w:rPr>
        <w:t>aided</w:t>
      </w:r>
      <w:r w:rsidRPr="007D4E18">
        <w:rPr>
          <w:sz w:val="16"/>
        </w:rPr>
        <w:t xml:space="preserve"> and abetted </w:t>
      </w:r>
      <w:r w:rsidRPr="00C1137D">
        <w:rPr>
          <w:rStyle w:val="StyleUnderline"/>
          <w:highlight w:val="cyan"/>
        </w:rPr>
        <w:t xml:space="preserve">by </w:t>
      </w:r>
      <w:r w:rsidRPr="00C1137D">
        <w:rPr>
          <w:rStyle w:val="Emphasis"/>
          <w:highlight w:val="cyan"/>
        </w:rPr>
        <w:t>years</w:t>
      </w:r>
      <w:r w:rsidRPr="00C1137D">
        <w:rPr>
          <w:rStyle w:val="StyleUnderline"/>
          <w:highlight w:val="cyan"/>
        </w:rPr>
        <w:t xml:space="preserve"> of lax</w:t>
      </w:r>
      <w:r w:rsidRPr="00BC07ED">
        <w:rPr>
          <w:rStyle w:val="StyleUnderline"/>
        </w:rPr>
        <w:t xml:space="preserve"> </w:t>
      </w:r>
      <w:r w:rsidRPr="007D4E18">
        <w:rPr>
          <w:sz w:val="16"/>
        </w:rPr>
        <w:t xml:space="preserve">congressional and administration </w:t>
      </w:r>
      <w:r w:rsidRPr="00C1137D">
        <w:rPr>
          <w:rStyle w:val="Emphasis"/>
          <w:highlight w:val="cyan"/>
        </w:rPr>
        <w:t>oversight</w:t>
      </w:r>
      <w:r w:rsidRPr="007D4E18">
        <w:rPr>
          <w:sz w:val="16"/>
        </w:rPr>
        <w:t xml:space="preserve">, have </w:t>
      </w:r>
      <w:r w:rsidRPr="00C1137D">
        <w:rPr>
          <w:rStyle w:val="StyleUnderline"/>
          <w:highlight w:val="cyan"/>
        </w:rPr>
        <w:t xml:space="preserve">enabled it to </w:t>
      </w:r>
      <w:r w:rsidRPr="00C1137D">
        <w:rPr>
          <w:rStyle w:val="Emphasis"/>
          <w:highlight w:val="cyan"/>
        </w:rPr>
        <w:t>waste</w:t>
      </w:r>
      <w:r w:rsidRPr="00BC07ED">
        <w:rPr>
          <w:rStyle w:val="Emphasis"/>
        </w:rPr>
        <w:t xml:space="preserve"> tens of </w:t>
      </w:r>
      <w:r w:rsidRPr="00C1137D">
        <w:rPr>
          <w:rStyle w:val="Emphasis"/>
          <w:highlight w:val="cyan"/>
        </w:rPr>
        <w:t>billions</w:t>
      </w:r>
      <w:r w:rsidRPr="00BC07ED">
        <w:rPr>
          <w:rStyle w:val="StyleUnderline"/>
        </w:rPr>
        <w:t xml:space="preserve"> of dollars annually, and </w:t>
      </w:r>
      <w:r w:rsidRPr="00C1137D">
        <w:rPr>
          <w:rStyle w:val="StyleUnderline"/>
          <w:highlight w:val="cyan"/>
        </w:rPr>
        <w:t xml:space="preserve">the last </w:t>
      </w:r>
      <w:r w:rsidRPr="00C1137D">
        <w:rPr>
          <w:rStyle w:val="Emphasis"/>
          <w:highlight w:val="cyan"/>
        </w:rPr>
        <w:t>20 years</w:t>
      </w:r>
      <w:r w:rsidRPr="00C1137D">
        <w:rPr>
          <w:rStyle w:val="StyleUnderline"/>
          <w:highlight w:val="cyan"/>
        </w:rPr>
        <w:t xml:space="preserve"> are </w:t>
      </w:r>
      <w:r w:rsidRPr="00C1137D">
        <w:rPr>
          <w:rStyle w:val="Emphasis"/>
          <w:highlight w:val="cyan"/>
        </w:rPr>
        <w:t>littered</w:t>
      </w:r>
      <w:r w:rsidRPr="00C1137D">
        <w:rPr>
          <w:rStyle w:val="StyleUnderline"/>
          <w:highlight w:val="cyan"/>
        </w:rPr>
        <w:t xml:space="preserve"> with</w:t>
      </w:r>
      <w:r w:rsidRPr="00BC07ED">
        <w:rPr>
          <w:rStyle w:val="StyleUnderline"/>
        </w:rPr>
        <w:t xml:space="preserve"> a parade of </w:t>
      </w:r>
      <w:r w:rsidRPr="00C1137D">
        <w:rPr>
          <w:rStyle w:val="Emphasis"/>
          <w:highlight w:val="cyan"/>
        </w:rPr>
        <w:t>overpriced</w:t>
      </w:r>
      <w:r w:rsidRPr="00BC07ED">
        <w:rPr>
          <w:rStyle w:val="StyleUnderline"/>
        </w:rPr>
        <w:t xml:space="preserve">, </w:t>
      </w:r>
      <w:r w:rsidRPr="00BC07ED">
        <w:rPr>
          <w:rStyle w:val="Emphasis"/>
        </w:rPr>
        <w:t>botched</w:t>
      </w:r>
      <w:r w:rsidRPr="00BC07ED">
        <w:rPr>
          <w:rStyle w:val="StyleUnderline"/>
        </w:rPr>
        <w:t xml:space="preserve"> </w:t>
      </w:r>
      <w:r w:rsidRPr="00C1137D">
        <w:rPr>
          <w:rStyle w:val="StyleUnderline"/>
          <w:highlight w:val="cyan"/>
        </w:rPr>
        <w:t xml:space="preserve">and </w:t>
      </w:r>
      <w:r w:rsidRPr="00C1137D">
        <w:rPr>
          <w:rStyle w:val="Emphasis"/>
          <w:highlight w:val="cyan"/>
        </w:rPr>
        <w:t>bungled</w:t>
      </w:r>
      <w:r w:rsidRPr="00C1137D">
        <w:rPr>
          <w:rStyle w:val="StyleUnderline"/>
          <w:highlight w:val="cyan"/>
        </w:rPr>
        <w:t xml:space="preserve"> projects</w:t>
      </w:r>
      <w:r w:rsidRPr="007D4E18">
        <w:rPr>
          <w:sz w:val="16"/>
        </w:rPr>
        <w:t>.</w:t>
      </w:r>
    </w:p>
    <w:p w14:paraId="6B9615A2" w14:textId="77777777" w:rsidR="008B3964" w:rsidRPr="007D4E18" w:rsidRDefault="008B3964" w:rsidP="008B3964">
      <w:pPr>
        <w:rPr>
          <w:sz w:val="16"/>
        </w:rPr>
      </w:pPr>
      <w:r w:rsidRPr="007D4E18">
        <w:rPr>
          <w:sz w:val="16"/>
        </w:rPr>
        <w:t xml:space="preserve">In just the first decade of this century, </w:t>
      </w:r>
      <w:r w:rsidRPr="00BC07ED">
        <w:rPr>
          <w:rStyle w:val="StyleUnderline"/>
        </w:rPr>
        <w:t xml:space="preserve">the Pentagon was </w:t>
      </w:r>
      <w:r w:rsidRPr="00C1137D">
        <w:rPr>
          <w:rStyle w:val="StyleUnderline"/>
          <w:highlight w:val="cyan"/>
        </w:rPr>
        <w:t xml:space="preserve">forced to </w:t>
      </w:r>
      <w:r w:rsidRPr="00C1137D">
        <w:rPr>
          <w:rStyle w:val="Emphasis"/>
          <w:highlight w:val="cyan"/>
        </w:rPr>
        <w:t>cancel</w:t>
      </w:r>
      <w:r w:rsidRPr="00C1137D">
        <w:rPr>
          <w:rStyle w:val="StyleUnderline"/>
          <w:highlight w:val="cyan"/>
        </w:rPr>
        <w:t xml:space="preserve"> a dozen</w:t>
      </w:r>
      <w:r w:rsidRPr="00BC07ED">
        <w:rPr>
          <w:rStyle w:val="StyleUnderline"/>
        </w:rPr>
        <w:t xml:space="preserve"> </w:t>
      </w:r>
      <w:r w:rsidRPr="00BC07ED">
        <w:rPr>
          <w:rStyle w:val="Emphasis"/>
        </w:rPr>
        <w:t>ill-conceived</w:t>
      </w:r>
      <w:r w:rsidRPr="00BC07ED">
        <w:rPr>
          <w:rStyle w:val="StyleUnderline"/>
        </w:rPr>
        <w:t xml:space="preserve">, </w:t>
      </w:r>
      <w:r w:rsidRPr="00BC07ED">
        <w:rPr>
          <w:rStyle w:val="Emphasis"/>
        </w:rPr>
        <w:t>ineffective</w:t>
      </w:r>
      <w:r w:rsidRPr="00BC07ED">
        <w:rPr>
          <w:rStyle w:val="StyleUnderline"/>
        </w:rPr>
        <w:t xml:space="preserve"> </w:t>
      </w:r>
      <w:r w:rsidRPr="00C1137D">
        <w:rPr>
          <w:rStyle w:val="StyleUnderline"/>
          <w:highlight w:val="cyan"/>
        </w:rPr>
        <w:t>weapons</w:t>
      </w:r>
      <w:r w:rsidRPr="00BC07ED">
        <w:rPr>
          <w:rStyle w:val="StyleUnderline"/>
        </w:rPr>
        <w:t xml:space="preserve"> programs that cost</w:t>
      </w:r>
      <w:r w:rsidRPr="007D4E18">
        <w:rPr>
          <w:sz w:val="16"/>
        </w:rPr>
        <w:t xml:space="preserve"> taxpayers </w:t>
      </w:r>
      <w:hyperlink r:id="rId20" w:history="1">
        <w:r w:rsidRPr="00BC07ED">
          <w:rPr>
            <w:rStyle w:val="StyleUnderline"/>
          </w:rPr>
          <w:t>$46 billion</w:t>
        </w:r>
      </w:hyperlink>
      <w:r w:rsidRPr="007D4E18">
        <w:rPr>
          <w:sz w:val="16"/>
        </w:rPr>
        <w:t>. They included the </w:t>
      </w:r>
      <w:hyperlink r:id="rId21" w:history="1">
        <w:r w:rsidRPr="007D4E18">
          <w:rPr>
            <w:rStyle w:val="Hyperlink"/>
            <w:sz w:val="16"/>
          </w:rPr>
          <w:t>Future Combat Systems program</w:t>
        </w:r>
      </w:hyperlink>
      <w:r w:rsidRPr="007D4E18">
        <w:rPr>
          <w:sz w:val="16"/>
        </w:rPr>
        <w:t>, a fleet of networked high-tech vehicles that did not work; the </w:t>
      </w:r>
      <w:hyperlink r:id="rId22" w:history="1">
        <w:r w:rsidRPr="007D4E18">
          <w:rPr>
            <w:rStyle w:val="Hyperlink"/>
            <w:sz w:val="16"/>
          </w:rPr>
          <w:t>Comanche helicopter</w:t>
        </w:r>
      </w:hyperlink>
      <w:r w:rsidRPr="007D4E18">
        <w:rPr>
          <w:sz w:val="16"/>
        </w:rPr>
        <w:t>, which—after 22 years in development—was never built; and the 40-ton </w:t>
      </w:r>
      <w:hyperlink r:id="rId23" w:history="1">
        <w:r w:rsidRPr="007D4E18">
          <w:rPr>
            <w:rStyle w:val="Hyperlink"/>
            <w:sz w:val="16"/>
          </w:rPr>
          <w:t>Crusader artillery gun</w:t>
        </w:r>
      </w:hyperlink>
      <w:r w:rsidRPr="007D4E18">
        <w:rPr>
          <w:sz w:val="16"/>
        </w:rPr>
        <w:t>, which never even made it to the prototype stage.</w:t>
      </w:r>
    </w:p>
    <w:p w14:paraId="77C8DCD0" w14:textId="77777777" w:rsidR="008B3964" w:rsidRPr="007D4E18" w:rsidRDefault="008B3964" w:rsidP="008B3964">
      <w:pPr>
        <w:rPr>
          <w:sz w:val="16"/>
        </w:rPr>
      </w:pPr>
      <w:r w:rsidRPr="00BC07ED">
        <w:rPr>
          <w:rStyle w:val="StyleUnderline"/>
        </w:rPr>
        <w:t>To put this</w:t>
      </w:r>
      <w:r w:rsidRPr="007D4E18">
        <w:rPr>
          <w:sz w:val="16"/>
        </w:rPr>
        <w:t xml:space="preserve"> example of </w:t>
      </w:r>
      <w:r w:rsidRPr="00BC07ED">
        <w:rPr>
          <w:rStyle w:val="Emphasis"/>
        </w:rPr>
        <w:t xml:space="preserve">managerial </w:t>
      </w:r>
      <w:r w:rsidRPr="00C1137D">
        <w:rPr>
          <w:rStyle w:val="Emphasis"/>
          <w:highlight w:val="cyan"/>
        </w:rPr>
        <w:t>malfeasance</w:t>
      </w:r>
      <w:r w:rsidRPr="00BC07ED">
        <w:rPr>
          <w:rStyle w:val="StyleUnderline"/>
        </w:rPr>
        <w:t xml:space="preserve"> in context, these </w:t>
      </w:r>
      <w:r w:rsidRPr="00BC07ED">
        <w:rPr>
          <w:rStyle w:val="Emphasis"/>
        </w:rPr>
        <w:t>canceled programs</w:t>
      </w:r>
      <w:r w:rsidRPr="00BC07ED">
        <w:rPr>
          <w:rStyle w:val="StyleUnderline"/>
        </w:rPr>
        <w:t xml:space="preserve"> collectively </w:t>
      </w:r>
      <w:r w:rsidRPr="00C1137D">
        <w:rPr>
          <w:rStyle w:val="Emphasis"/>
          <w:highlight w:val="cyan"/>
        </w:rPr>
        <w:t>cost more</w:t>
      </w:r>
      <w:r w:rsidRPr="00C1137D">
        <w:rPr>
          <w:rStyle w:val="StyleUnderline"/>
          <w:highlight w:val="cyan"/>
        </w:rPr>
        <w:t xml:space="preserve"> than the</w:t>
      </w:r>
      <w:r w:rsidRPr="00BC07ED">
        <w:rPr>
          <w:rStyle w:val="StyleUnderline"/>
        </w:rPr>
        <w:t xml:space="preserve"> federal </w:t>
      </w:r>
      <w:r w:rsidRPr="00C1137D">
        <w:rPr>
          <w:rStyle w:val="StyleUnderline"/>
          <w:highlight w:val="cyan"/>
        </w:rPr>
        <w:t>government </w:t>
      </w:r>
      <w:hyperlink r:id="rId24" w:history="1">
        <w:r w:rsidRPr="00C1137D">
          <w:rPr>
            <w:rStyle w:val="StyleUnderline"/>
            <w:highlight w:val="cyan"/>
          </w:rPr>
          <w:t>spent</w:t>
        </w:r>
      </w:hyperlink>
      <w:r w:rsidRPr="00C1137D">
        <w:rPr>
          <w:rStyle w:val="StyleUnderline"/>
          <w:highlight w:val="cyan"/>
        </w:rPr>
        <w:t xml:space="preserve"> on the </w:t>
      </w:r>
      <w:r w:rsidRPr="00C1137D">
        <w:rPr>
          <w:rStyle w:val="Emphasis"/>
          <w:highlight w:val="cyan"/>
        </w:rPr>
        <w:t>E</w:t>
      </w:r>
      <w:r w:rsidRPr="00BC07ED">
        <w:rPr>
          <w:rStyle w:val="StyleUnderline"/>
        </w:rPr>
        <w:t xml:space="preserve">nvironmental </w:t>
      </w:r>
      <w:r w:rsidRPr="00C1137D">
        <w:rPr>
          <w:rStyle w:val="Emphasis"/>
          <w:highlight w:val="cyan"/>
        </w:rPr>
        <w:t>P</w:t>
      </w:r>
      <w:r w:rsidRPr="00BC07ED">
        <w:rPr>
          <w:rStyle w:val="StyleUnderline"/>
        </w:rPr>
        <w:t xml:space="preserve">rotection </w:t>
      </w:r>
      <w:r w:rsidRPr="00C1137D">
        <w:rPr>
          <w:rStyle w:val="Emphasis"/>
          <w:highlight w:val="cyan"/>
        </w:rPr>
        <w:t>A</w:t>
      </w:r>
      <w:r w:rsidRPr="00BC07ED">
        <w:rPr>
          <w:rStyle w:val="StyleUnderline"/>
        </w:rPr>
        <w:t>gency</w:t>
      </w:r>
      <w:r w:rsidRPr="007D4E18">
        <w:rPr>
          <w:sz w:val="16"/>
        </w:rPr>
        <w:t xml:space="preserve"> (EPA) </w:t>
      </w:r>
      <w:r w:rsidRPr="00C1137D">
        <w:rPr>
          <w:rStyle w:val="StyleUnderline"/>
          <w:highlight w:val="cyan"/>
        </w:rPr>
        <w:t>over</w:t>
      </w:r>
      <w:r w:rsidRPr="00BC07ED">
        <w:rPr>
          <w:rStyle w:val="StyleUnderline"/>
        </w:rPr>
        <w:t xml:space="preserve"> the last </w:t>
      </w:r>
      <w:r w:rsidRPr="00C1137D">
        <w:rPr>
          <w:rStyle w:val="Emphasis"/>
          <w:highlight w:val="cyan"/>
        </w:rPr>
        <w:t>five years</w:t>
      </w:r>
      <w:r w:rsidRPr="007D4E18">
        <w:rPr>
          <w:sz w:val="16"/>
        </w:rPr>
        <w:t>.</w:t>
      </w:r>
    </w:p>
    <w:p w14:paraId="6FCC063B" w14:textId="77777777" w:rsidR="008B3964" w:rsidRPr="007D4E18" w:rsidRDefault="008B3964" w:rsidP="008B3964">
      <w:pPr>
        <w:rPr>
          <w:sz w:val="16"/>
        </w:rPr>
      </w:pPr>
      <w:r w:rsidRPr="007D4E18">
        <w:rPr>
          <w:sz w:val="16"/>
        </w:rPr>
        <w:t xml:space="preserve">At least the Pentagon killed those projects before they wasted any more money. All too often, </w:t>
      </w:r>
      <w:r w:rsidRPr="00BC07ED">
        <w:rPr>
          <w:rStyle w:val="StyleUnderline"/>
        </w:rPr>
        <w:t xml:space="preserve">it does </w:t>
      </w:r>
      <w:r w:rsidRPr="00BC07ED">
        <w:rPr>
          <w:rStyle w:val="Emphasis"/>
        </w:rPr>
        <w:t>not know</w:t>
      </w:r>
      <w:r w:rsidRPr="00BC07ED">
        <w:rPr>
          <w:rStyle w:val="StyleUnderline"/>
        </w:rPr>
        <w:t xml:space="preserve"> when to </w:t>
      </w:r>
      <w:r w:rsidRPr="00BC07ED">
        <w:rPr>
          <w:rStyle w:val="Emphasis"/>
        </w:rPr>
        <w:t>pull the plug</w:t>
      </w:r>
      <w:r w:rsidRPr="00BC07ED">
        <w:rPr>
          <w:rStyle w:val="StyleUnderline"/>
        </w:rPr>
        <w:t>. The Army</w:t>
      </w:r>
      <w:r w:rsidRPr="007D4E18">
        <w:rPr>
          <w:sz w:val="16"/>
        </w:rPr>
        <w:t xml:space="preserve">’s attempt to replace its outmoded Bradley tank is a case in point. Over the last 17 years, it </w:t>
      </w:r>
      <w:r w:rsidRPr="00BC07ED">
        <w:rPr>
          <w:rStyle w:val="StyleUnderline"/>
        </w:rPr>
        <w:t xml:space="preserve">has </w:t>
      </w:r>
      <w:r w:rsidRPr="00BC07ED">
        <w:rPr>
          <w:rStyle w:val="Emphasis"/>
        </w:rPr>
        <w:t>blown</w:t>
      </w:r>
      <w:r w:rsidRPr="00BC07ED">
        <w:rPr>
          <w:rStyle w:val="StyleUnderline"/>
        </w:rPr>
        <w:t xml:space="preserve"> an estimated </w:t>
      </w:r>
      <w:r w:rsidRPr="00BC07ED">
        <w:rPr>
          <w:rStyle w:val="Emphasis"/>
        </w:rPr>
        <w:t>$22.9 billion</w:t>
      </w:r>
      <w:r w:rsidRPr="00BC07ED">
        <w:rPr>
          <w:rStyle w:val="StyleUnderline"/>
        </w:rPr>
        <w:t> on three flawed prototypes</w:t>
      </w:r>
      <w:r w:rsidRPr="007D4E18">
        <w:rPr>
          <w:sz w:val="16"/>
        </w:rPr>
        <w:t>, but in February—just three weeks after rejecting the third failed design—it issued yet another request for proposals from defense contractors.</w:t>
      </w:r>
    </w:p>
    <w:p w14:paraId="0117EA37" w14:textId="77777777" w:rsidR="008B3964" w:rsidRPr="007D4E18" w:rsidRDefault="008B3964" w:rsidP="008B3964">
      <w:pPr>
        <w:rPr>
          <w:sz w:val="16"/>
        </w:rPr>
      </w:pPr>
      <w:r w:rsidRPr="007D4E18">
        <w:rPr>
          <w:sz w:val="16"/>
        </w:rPr>
        <w:t xml:space="preserve">Then </w:t>
      </w:r>
      <w:r w:rsidRPr="00BC07ED">
        <w:rPr>
          <w:rStyle w:val="StyleUnderline"/>
        </w:rPr>
        <w:t xml:space="preserve">there are </w:t>
      </w:r>
      <w:r w:rsidRPr="00C1137D">
        <w:rPr>
          <w:rStyle w:val="StyleUnderline"/>
          <w:highlight w:val="cyan"/>
        </w:rPr>
        <w:t>programs</w:t>
      </w:r>
      <w:r w:rsidRPr="00BC07ED">
        <w:rPr>
          <w:rStyle w:val="StyleUnderline"/>
        </w:rPr>
        <w:t xml:space="preserve"> </w:t>
      </w:r>
      <w:r w:rsidRPr="007D4E18">
        <w:rPr>
          <w:rStyle w:val="StyleUnderline"/>
        </w:rPr>
        <w:t>the Pentagon</w:t>
      </w:r>
      <w:r w:rsidRPr="00BC07ED">
        <w:rPr>
          <w:rStyle w:val="StyleUnderline"/>
        </w:rPr>
        <w:t xml:space="preserve"> </w:t>
      </w:r>
      <w:r w:rsidRPr="00BC07ED">
        <w:rPr>
          <w:rStyle w:val="Emphasis"/>
        </w:rPr>
        <w:t>continues</w:t>
      </w:r>
      <w:r w:rsidRPr="00BC07ED">
        <w:rPr>
          <w:rStyle w:val="StyleUnderline"/>
        </w:rPr>
        <w:t xml:space="preserve"> to </w:t>
      </w:r>
      <w:r w:rsidRPr="00C1137D">
        <w:rPr>
          <w:rStyle w:val="Emphasis"/>
          <w:highlight w:val="cyan"/>
        </w:rPr>
        <w:t>green-light</w:t>
      </w:r>
      <w:r w:rsidRPr="00C1137D">
        <w:rPr>
          <w:rStyle w:val="StyleUnderline"/>
          <w:highlight w:val="cyan"/>
        </w:rPr>
        <w:t xml:space="preserve"> with </w:t>
      </w:r>
      <w:r w:rsidRPr="00C1137D">
        <w:rPr>
          <w:rStyle w:val="Emphasis"/>
          <w:highlight w:val="cyan"/>
        </w:rPr>
        <w:t>zero assurance</w:t>
      </w:r>
      <w:r w:rsidRPr="00C1137D">
        <w:rPr>
          <w:rStyle w:val="StyleUnderline"/>
          <w:highlight w:val="cyan"/>
        </w:rPr>
        <w:t xml:space="preserve"> they</w:t>
      </w:r>
      <w:r w:rsidRPr="00BC07ED">
        <w:rPr>
          <w:rStyle w:val="StyleUnderline"/>
        </w:rPr>
        <w:t xml:space="preserve"> will</w:t>
      </w:r>
      <w:r w:rsidRPr="007D4E18">
        <w:rPr>
          <w:sz w:val="16"/>
        </w:rPr>
        <w:t xml:space="preserve"> ever </w:t>
      </w:r>
      <w:r w:rsidRPr="00C1137D">
        <w:rPr>
          <w:rStyle w:val="StyleUnderline"/>
          <w:highlight w:val="cyan"/>
        </w:rPr>
        <w:t>perform</w:t>
      </w:r>
      <w:r w:rsidRPr="007D4E18">
        <w:rPr>
          <w:sz w:val="16"/>
        </w:rPr>
        <w:t xml:space="preserve"> as advertised. Exhibit A: </w:t>
      </w:r>
      <w:r w:rsidRPr="00BC07ED">
        <w:rPr>
          <w:rStyle w:val="StyleUnderline"/>
        </w:rPr>
        <w:t>The Pentagon</w:t>
      </w:r>
      <w:r w:rsidRPr="007D4E18">
        <w:rPr>
          <w:sz w:val="16"/>
        </w:rPr>
        <w:t xml:space="preserve"> has </w:t>
      </w:r>
      <w:r w:rsidRPr="00BC07ED">
        <w:rPr>
          <w:rStyle w:val="StyleUnderline"/>
        </w:rPr>
        <w:t>wasted</w:t>
      </w:r>
      <w:r w:rsidRPr="007D4E18">
        <w:rPr>
          <w:sz w:val="16"/>
        </w:rPr>
        <w:t xml:space="preserve"> more than </w:t>
      </w:r>
      <w:hyperlink r:id="rId25" w:history="1">
        <w:r w:rsidRPr="00BC07ED">
          <w:rPr>
            <w:rStyle w:val="StyleUnderline"/>
          </w:rPr>
          <w:t>$67 billion</w:t>
        </w:r>
      </w:hyperlink>
      <w:r w:rsidRPr="007D4E18">
        <w:rPr>
          <w:sz w:val="16"/>
        </w:rPr>
        <w:t xml:space="preserve"> since the late 1990s </w:t>
      </w:r>
      <w:r w:rsidRPr="00BC07ED">
        <w:rPr>
          <w:rStyle w:val="StyleUnderline"/>
        </w:rPr>
        <w:t xml:space="preserve">on a </w:t>
      </w:r>
      <w:r w:rsidRPr="00BC07ED">
        <w:rPr>
          <w:rStyle w:val="Emphasis"/>
        </w:rPr>
        <w:t>b</w:t>
      </w:r>
      <w:r w:rsidRPr="00BC07ED">
        <w:rPr>
          <w:rStyle w:val="StyleUnderline"/>
        </w:rPr>
        <w:t xml:space="preserve">allistic </w:t>
      </w:r>
      <w:r w:rsidRPr="00BC07ED">
        <w:rPr>
          <w:rStyle w:val="Emphasis"/>
        </w:rPr>
        <w:t>m</w:t>
      </w:r>
      <w:r w:rsidRPr="00BC07ED">
        <w:rPr>
          <w:rStyle w:val="StyleUnderline"/>
        </w:rPr>
        <w:t xml:space="preserve">issile </w:t>
      </w:r>
      <w:r w:rsidRPr="00BC07ED">
        <w:rPr>
          <w:rStyle w:val="Emphasis"/>
        </w:rPr>
        <w:t>d</w:t>
      </w:r>
      <w:r w:rsidRPr="00BC07ED">
        <w:rPr>
          <w:rStyle w:val="StyleUnderline"/>
        </w:rPr>
        <w:t xml:space="preserve">efense </w:t>
      </w:r>
      <w:r w:rsidRPr="00A64EBF">
        <w:rPr>
          <w:rStyle w:val="StyleUnderline"/>
        </w:rPr>
        <w:t xml:space="preserve">system that has </w:t>
      </w:r>
      <w:r w:rsidRPr="00A64EBF">
        <w:rPr>
          <w:rStyle w:val="Emphasis"/>
        </w:rPr>
        <w:t>never</w:t>
      </w:r>
      <w:r w:rsidRPr="00A64EBF">
        <w:rPr>
          <w:rStyle w:val="StyleUnderline"/>
        </w:rPr>
        <w:t xml:space="preserve"> been demonstrated to work</w:t>
      </w:r>
      <w:r w:rsidRPr="007D4E18">
        <w:rPr>
          <w:sz w:val="16"/>
        </w:rPr>
        <w:t> in a real-world situation. A spawn of Ronald Reagan’s Star Wars fantasy, the system—based in Alaska and California—will never be able to defend the continental United States from a limited nuclear attack. Any country capable of launching a ballistic missile could easily foil the system with </w:t>
      </w:r>
      <w:hyperlink r:id="rId26" w:history="1">
        <w:r w:rsidRPr="007D4E18">
          <w:rPr>
            <w:rStyle w:val="Hyperlink"/>
            <w:sz w:val="16"/>
          </w:rPr>
          <w:t>decoys and other countermeasures</w:t>
        </w:r>
      </w:hyperlink>
      <w:r w:rsidRPr="007D4E18">
        <w:rPr>
          <w:sz w:val="16"/>
        </w:rPr>
        <w:t>.</w:t>
      </w:r>
    </w:p>
    <w:p w14:paraId="0D80FF4C" w14:textId="77777777" w:rsidR="008B3964" w:rsidRPr="007D4E18" w:rsidRDefault="008B3964" w:rsidP="008B3964">
      <w:pPr>
        <w:rPr>
          <w:sz w:val="16"/>
        </w:rPr>
      </w:pPr>
      <w:r w:rsidRPr="00A64EBF">
        <w:rPr>
          <w:rStyle w:val="StyleUnderline"/>
        </w:rPr>
        <w:t>Another</w:t>
      </w:r>
      <w:r w:rsidRPr="007D4E18">
        <w:rPr>
          <w:sz w:val="16"/>
        </w:rPr>
        <w:t xml:space="preserve"> prime </w:t>
      </w:r>
      <w:r w:rsidRPr="00A64EBF">
        <w:rPr>
          <w:rStyle w:val="StyleUnderline"/>
        </w:rPr>
        <w:t xml:space="preserve">example is </w:t>
      </w:r>
      <w:r w:rsidRPr="00C1137D">
        <w:rPr>
          <w:rStyle w:val="StyleUnderline"/>
          <w:highlight w:val="cyan"/>
        </w:rPr>
        <w:t>the </w:t>
      </w:r>
      <w:r w:rsidRPr="00C1137D">
        <w:rPr>
          <w:rStyle w:val="Emphasis"/>
          <w:highlight w:val="cyan"/>
        </w:rPr>
        <w:t>F-35</w:t>
      </w:r>
      <w:r w:rsidRPr="007D4E18">
        <w:rPr>
          <w:sz w:val="16"/>
        </w:rPr>
        <w:t xml:space="preserve"> Joint Strike Fighter. </w:t>
      </w:r>
      <w:r w:rsidRPr="00A64EBF">
        <w:rPr>
          <w:rStyle w:val="StyleUnderline"/>
        </w:rPr>
        <w:t>Expected to cost </w:t>
      </w:r>
      <w:hyperlink r:id="rId27" w:history="1">
        <w:r w:rsidRPr="00A64EBF">
          <w:rPr>
            <w:rStyle w:val="StyleUnderline"/>
          </w:rPr>
          <w:t>$1.5 trillion</w:t>
        </w:r>
      </w:hyperlink>
      <w:r w:rsidRPr="007D4E18">
        <w:rPr>
          <w:sz w:val="16"/>
        </w:rPr>
        <w:t xml:space="preserve"> over its lifespan, it has the dubious distinction of being the Department of Defense’s most expensive weapons program of all time. </w:t>
      </w:r>
      <w:r w:rsidRPr="00A64EBF">
        <w:rPr>
          <w:rStyle w:val="StyleUnderline"/>
        </w:rPr>
        <w:t>The</w:t>
      </w:r>
      <w:r w:rsidRPr="007D4E18">
        <w:rPr>
          <w:sz w:val="16"/>
        </w:rPr>
        <w:t xml:space="preserve"> 490 </w:t>
      </w:r>
      <w:r w:rsidRPr="00A64EBF">
        <w:rPr>
          <w:rStyle w:val="StyleUnderline"/>
        </w:rPr>
        <w:t>F-35s</w:t>
      </w:r>
      <w:r w:rsidRPr="007D4E18">
        <w:rPr>
          <w:sz w:val="16"/>
        </w:rPr>
        <w:t xml:space="preserve"> built since the first prototype flew 20 years ago </w:t>
      </w:r>
      <w:r w:rsidRPr="00C1137D">
        <w:rPr>
          <w:rStyle w:val="StyleUnderline"/>
          <w:highlight w:val="cyan"/>
        </w:rPr>
        <w:t>continue to be </w:t>
      </w:r>
      <w:hyperlink r:id="rId28" w:history="1">
        <w:r w:rsidRPr="00C1137D">
          <w:rPr>
            <w:rStyle w:val="Emphasis"/>
            <w:highlight w:val="cyan"/>
          </w:rPr>
          <w:t>plagued</w:t>
        </w:r>
      </w:hyperlink>
      <w:r w:rsidRPr="00C1137D">
        <w:rPr>
          <w:rStyle w:val="StyleUnderline"/>
          <w:highlight w:val="cyan"/>
        </w:rPr>
        <w:t> by</w:t>
      </w:r>
      <w:r w:rsidRPr="00A64EBF">
        <w:rPr>
          <w:rStyle w:val="StyleUnderline"/>
        </w:rPr>
        <w:t xml:space="preserve"> a dozen serious </w:t>
      </w:r>
      <w:r w:rsidRPr="00A64EBF">
        <w:rPr>
          <w:rStyle w:val="Emphasis"/>
        </w:rPr>
        <w:t>flaws</w:t>
      </w:r>
      <w:r w:rsidRPr="00A64EBF">
        <w:rPr>
          <w:rStyle w:val="StyleUnderline"/>
        </w:rPr>
        <w:t xml:space="preserve"> and nearly 900 software </w:t>
      </w:r>
      <w:r w:rsidRPr="00C1137D">
        <w:rPr>
          <w:rStyle w:val="Emphasis"/>
          <w:highlight w:val="cyan"/>
        </w:rPr>
        <w:t>defects</w:t>
      </w:r>
      <w:r w:rsidRPr="00A64EBF">
        <w:rPr>
          <w:rStyle w:val="StyleUnderline"/>
        </w:rPr>
        <w:t xml:space="preserve">, and roughly </w:t>
      </w:r>
      <w:r w:rsidRPr="00A64EBF">
        <w:rPr>
          <w:rStyle w:val="Emphasis"/>
        </w:rPr>
        <w:t>half</w:t>
      </w:r>
      <w:r w:rsidRPr="007D4E18">
        <w:rPr>
          <w:sz w:val="16"/>
        </w:rPr>
        <w:t xml:space="preserve"> of </w:t>
      </w:r>
      <w:r w:rsidRPr="00A64EBF">
        <w:rPr>
          <w:rStyle w:val="StyleUnderline"/>
        </w:rPr>
        <w:t>the fleet</w:t>
      </w:r>
      <w:r w:rsidRPr="007D4E18">
        <w:rPr>
          <w:sz w:val="16"/>
        </w:rPr>
        <w:t xml:space="preserve"> in 2017 and 2018 </w:t>
      </w:r>
      <w:r w:rsidRPr="00A64EBF">
        <w:rPr>
          <w:rStyle w:val="StyleUnderline"/>
        </w:rPr>
        <w:t xml:space="preserve">was </w:t>
      </w:r>
      <w:r w:rsidRPr="00A64EBF">
        <w:rPr>
          <w:rStyle w:val="Emphasis"/>
        </w:rPr>
        <w:t>grounded</w:t>
      </w:r>
      <w:r w:rsidRPr="00A64EBF">
        <w:rPr>
          <w:rStyle w:val="StyleUnderline"/>
        </w:rPr>
        <w:t xml:space="preserve"> for maintenance</w:t>
      </w:r>
      <w:r w:rsidRPr="007D4E18">
        <w:rPr>
          <w:sz w:val="16"/>
        </w:rPr>
        <w:t>. Regardless, the Pentagon still plans to buy </w:t>
      </w:r>
      <w:hyperlink r:id="rId29" w:history="1">
        <w:r w:rsidRPr="007D4E18">
          <w:rPr>
            <w:rStyle w:val="Hyperlink"/>
            <w:sz w:val="16"/>
          </w:rPr>
          <w:t>2,400 more</w:t>
        </w:r>
      </w:hyperlink>
      <w:r w:rsidRPr="007D4E18">
        <w:rPr>
          <w:sz w:val="16"/>
        </w:rPr>
        <w:t> F-35s over the next 25 years.</w:t>
      </w:r>
    </w:p>
    <w:p w14:paraId="28CECCBF" w14:textId="77777777" w:rsidR="008B3964" w:rsidRPr="007D4E18" w:rsidRDefault="008B3964" w:rsidP="008B3964">
      <w:pPr>
        <w:rPr>
          <w:sz w:val="16"/>
        </w:rPr>
      </w:pPr>
      <w:r w:rsidRPr="00A64EBF">
        <w:rPr>
          <w:rStyle w:val="StyleUnderline"/>
        </w:rPr>
        <w:t xml:space="preserve">The F-35 is </w:t>
      </w:r>
      <w:r w:rsidRPr="00C1137D">
        <w:rPr>
          <w:rStyle w:val="Emphasis"/>
          <w:highlight w:val="cyan"/>
        </w:rPr>
        <w:t>just one</w:t>
      </w:r>
      <w:r w:rsidRPr="00C1137D">
        <w:rPr>
          <w:rStyle w:val="StyleUnderline"/>
          <w:highlight w:val="cyan"/>
        </w:rPr>
        <w:t xml:space="preserve"> of</w:t>
      </w:r>
      <w:r w:rsidRPr="00A64EBF">
        <w:rPr>
          <w:rStyle w:val="StyleUnderline"/>
        </w:rPr>
        <w:t xml:space="preserve"> the </w:t>
      </w:r>
      <w:r w:rsidRPr="00C1137D">
        <w:rPr>
          <w:rStyle w:val="Emphasis"/>
          <w:highlight w:val="cyan"/>
        </w:rPr>
        <w:t>malfunctioning</w:t>
      </w:r>
      <w:r w:rsidRPr="007D4E18">
        <w:rPr>
          <w:sz w:val="16"/>
        </w:rPr>
        <w:t xml:space="preserve"> weapons </w:t>
      </w:r>
      <w:r w:rsidRPr="00A64EBF">
        <w:rPr>
          <w:rStyle w:val="StyleUnderline"/>
        </w:rPr>
        <w:t>systems on the Pentagon’s</w:t>
      </w:r>
      <w:r w:rsidRPr="007D4E18">
        <w:rPr>
          <w:sz w:val="16"/>
        </w:rPr>
        <w:t xml:space="preserve"> current </w:t>
      </w:r>
      <w:hyperlink r:id="rId30" w:anchor="summary" w:history="1">
        <w:r w:rsidRPr="00A64EBF">
          <w:rPr>
            <w:rStyle w:val="StyleUnderline"/>
          </w:rPr>
          <w:t>$1.8-trillion</w:t>
        </w:r>
      </w:hyperlink>
      <w:r w:rsidRPr="007D4E18">
        <w:rPr>
          <w:sz w:val="16"/>
        </w:rPr>
        <w:t xml:space="preserve"> shopping </w:t>
      </w:r>
      <w:r w:rsidRPr="00A64EBF">
        <w:rPr>
          <w:rStyle w:val="StyleUnderline"/>
        </w:rPr>
        <w:t xml:space="preserve">list of overpriced </w:t>
      </w:r>
      <w:r w:rsidRPr="00A64EBF">
        <w:rPr>
          <w:rStyle w:val="Emphasis"/>
        </w:rPr>
        <w:t>air</w:t>
      </w:r>
      <w:r w:rsidRPr="00C1137D">
        <w:rPr>
          <w:rStyle w:val="Emphasis"/>
          <w:highlight w:val="cyan"/>
        </w:rPr>
        <w:t>craft</w:t>
      </w:r>
      <w:r w:rsidRPr="00C1137D">
        <w:rPr>
          <w:rStyle w:val="StyleUnderline"/>
          <w:highlight w:val="cyan"/>
        </w:rPr>
        <w:t xml:space="preserve">, </w:t>
      </w:r>
      <w:r w:rsidRPr="00C1137D">
        <w:rPr>
          <w:rStyle w:val="Emphasis"/>
          <w:highlight w:val="cyan"/>
        </w:rPr>
        <w:t>missiles</w:t>
      </w:r>
      <w:r w:rsidRPr="00C1137D">
        <w:rPr>
          <w:rStyle w:val="StyleUnderline"/>
          <w:highlight w:val="cyan"/>
        </w:rPr>
        <w:t xml:space="preserve">, </w:t>
      </w:r>
      <w:r w:rsidRPr="00C1137D">
        <w:rPr>
          <w:rStyle w:val="Emphasis"/>
          <w:highlight w:val="cyan"/>
        </w:rPr>
        <w:t>ships</w:t>
      </w:r>
      <w:r w:rsidRPr="00A64EBF">
        <w:rPr>
          <w:rStyle w:val="StyleUnderline"/>
        </w:rPr>
        <w:t xml:space="preserve">, </w:t>
      </w:r>
      <w:r w:rsidRPr="00A64EBF">
        <w:rPr>
          <w:rStyle w:val="Emphasis"/>
        </w:rPr>
        <w:t>satellites</w:t>
      </w:r>
      <w:r w:rsidRPr="00A64EBF">
        <w:rPr>
          <w:rStyle w:val="StyleUnderline"/>
        </w:rPr>
        <w:t xml:space="preserve"> </w:t>
      </w:r>
      <w:r w:rsidRPr="00C1137D">
        <w:rPr>
          <w:rStyle w:val="StyleUnderline"/>
          <w:highlight w:val="cyan"/>
        </w:rPr>
        <w:t xml:space="preserve">and </w:t>
      </w:r>
      <w:r w:rsidRPr="00C1137D">
        <w:rPr>
          <w:rStyle w:val="Emphasis"/>
          <w:highlight w:val="cyan"/>
        </w:rPr>
        <w:t>tanks</w:t>
      </w:r>
      <w:r w:rsidRPr="00A64EBF">
        <w:rPr>
          <w:rStyle w:val="StyleUnderline"/>
        </w:rPr>
        <w:t>. Other poor performers include the</w:t>
      </w:r>
      <w:r w:rsidRPr="007D4E18">
        <w:rPr>
          <w:sz w:val="16"/>
        </w:rPr>
        <w:t xml:space="preserve"> $22-billion Zumwalt </w:t>
      </w:r>
      <w:r w:rsidRPr="00A64EBF">
        <w:rPr>
          <w:rStyle w:val="StyleUnderline"/>
        </w:rPr>
        <w:t>destroyer</w:t>
      </w:r>
      <w:r w:rsidRPr="007D4E18">
        <w:rPr>
          <w:sz w:val="16"/>
        </w:rPr>
        <w:t>, a warship without a mission; the $30-billion </w:t>
      </w:r>
      <w:hyperlink r:id="rId31" w:history="1">
        <w:r w:rsidRPr="007D4E18">
          <w:rPr>
            <w:rStyle w:val="Hyperlink"/>
            <w:sz w:val="16"/>
          </w:rPr>
          <w:t>littoral combat ship</w:t>
        </w:r>
      </w:hyperlink>
      <w:r w:rsidRPr="007D4E18">
        <w:rPr>
          <w:sz w:val="16"/>
        </w:rPr>
        <w:t xml:space="preserve">, </w:t>
      </w:r>
      <w:r w:rsidRPr="00A64EBF">
        <w:rPr>
          <w:rStyle w:val="StyleUnderline"/>
        </w:rPr>
        <w:t xml:space="preserve">which </w:t>
      </w:r>
      <w:r w:rsidRPr="00C1137D">
        <w:rPr>
          <w:rStyle w:val="StyleUnderline"/>
          <w:highlight w:val="cyan"/>
        </w:rPr>
        <w:t>the Navy is</w:t>
      </w:r>
      <w:r w:rsidRPr="00A64EBF">
        <w:rPr>
          <w:rStyle w:val="StyleUnderline"/>
        </w:rPr>
        <w:t xml:space="preserve"> already </w:t>
      </w:r>
      <w:r w:rsidRPr="00C1137D">
        <w:rPr>
          <w:rStyle w:val="Emphasis"/>
          <w:highlight w:val="cyan"/>
        </w:rPr>
        <w:t>mothballing</w:t>
      </w:r>
      <w:r w:rsidRPr="00C1137D">
        <w:rPr>
          <w:rStyle w:val="StyleUnderline"/>
          <w:highlight w:val="cyan"/>
        </w:rPr>
        <w:t xml:space="preserve"> because it is</w:t>
      </w:r>
      <w:r w:rsidRPr="00A64EBF">
        <w:rPr>
          <w:rStyle w:val="StyleUnderline"/>
        </w:rPr>
        <w:t xml:space="preserve"> </w:t>
      </w:r>
      <w:r w:rsidRPr="00A64EBF">
        <w:rPr>
          <w:rStyle w:val="Emphasis"/>
        </w:rPr>
        <w:t xml:space="preserve">virtually </w:t>
      </w:r>
      <w:r w:rsidRPr="00C1137D">
        <w:rPr>
          <w:rStyle w:val="Emphasis"/>
          <w:highlight w:val="cyan"/>
        </w:rPr>
        <w:t>unusable</w:t>
      </w:r>
      <w:r w:rsidRPr="007D4E18">
        <w:rPr>
          <w:sz w:val="16"/>
        </w:rPr>
        <w:t>; and the Air Force’s problem-plagued $43-billion </w:t>
      </w:r>
      <w:hyperlink r:id="rId32" w:history="1">
        <w:r w:rsidRPr="007D4E18">
          <w:rPr>
            <w:rStyle w:val="Hyperlink"/>
            <w:sz w:val="16"/>
          </w:rPr>
          <w:t>KC-46 refueling tanker</w:t>
        </w:r>
      </w:hyperlink>
      <w:r w:rsidRPr="007D4E18">
        <w:rPr>
          <w:sz w:val="16"/>
        </w:rPr>
        <w:t>, which offers little improvement over current refuelers.</w:t>
      </w:r>
    </w:p>
    <w:p w14:paraId="20917AF7" w14:textId="77777777" w:rsidR="008B3964" w:rsidRPr="007D4E18" w:rsidRDefault="008B3964" w:rsidP="008B3964">
      <w:pPr>
        <w:pStyle w:val="Heading4"/>
      </w:pPr>
      <w:r>
        <w:t xml:space="preserve">Resource tradeoff risks </w:t>
      </w:r>
      <w:r>
        <w:rPr>
          <w:u w:val="single"/>
        </w:rPr>
        <w:t>extinction</w:t>
      </w:r>
      <w:r>
        <w:t xml:space="preserve">. </w:t>
      </w:r>
    </w:p>
    <w:p w14:paraId="08272113" w14:textId="77777777" w:rsidR="008B3964" w:rsidRDefault="008B3964" w:rsidP="008B3964">
      <w:r>
        <w:rPr>
          <w:rStyle w:val="Style13ptBold"/>
        </w:rPr>
        <w:t xml:space="preserve">MacDonald ‘5 </w:t>
      </w:r>
      <w:r w:rsidRPr="00A25D2D">
        <w:t>[Rhona; August 23; Executive Programs Manager at Warwick Business School; Plos Medicine, “Nuclear Weapons 60 Years On: Still a Global Public Health Threat,” vol. 11]</w:t>
      </w:r>
    </w:p>
    <w:p w14:paraId="602C8EBC" w14:textId="77777777" w:rsidR="008B3964" w:rsidRPr="00AD6144" w:rsidRDefault="008B3964" w:rsidP="008B3964">
      <w:pPr>
        <w:rPr>
          <w:sz w:val="16"/>
        </w:rPr>
      </w:pPr>
      <w:r w:rsidRPr="00AD6144">
        <w:rPr>
          <w:sz w:val="16"/>
        </w:rPr>
        <w:t>Impacts on Health</w:t>
      </w:r>
    </w:p>
    <w:p w14:paraId="286CA6AA" w14:textId="77777777" w:rsidR="008B3964" w:rsidRPr="00AD6144" w:rsidRDefault="008B3964" w:rsidP="008B3964">
      <w:pPr>
        <w:rPr>
          <w:sz w:val="16"/>
        </w:rPr>
      </w:pPr>
      <w:r w:rsidRPr="00C1137D">
        <w:rPr>
          <w:rStyle w:val="StyleUnderline"/>
          <w:highlight w:val="cyan"/>
        </w:rPr>
        <w:t>“There are</w:t>
      </w:r>
      <w:r w:rsidRPr="00A25D2D">
        <w:rPr>
          <w:rStyle w:val="StyleUnderline"/>
        </w:rPr>
        <w:t xml:space="preserve"> the </w:t>
      </w:r>
      <w:r w:rsidRPr="00A25D2D">
        <w:rPr>
          <w:rStyle w:val="Emphasis"/>
        </w:rPr>
        <w:t xml:space="preserve">enormous </w:t>
      </w:r>
      <w:r w:rsidRPr="00C1137D">
        <w:rPr>
          <w:rStyle w:val="Emphasis"/>
          <w:highlight w:val="cyan"/>
        </w:rPr>
        <w:t>impacts</w:t>
      </w:r>
      <w:r w:rsidRPr="00C1137D">
        <w:rPr>
          <w:rStyle w:val="StyleUnderline"/>
          <w:highlight w:val="cyan"/>
        </w:rPr>
        <w:t xml:space="preserve"> on </w:t>
      </w:r>
      <w:r w:rsidRPr="00C1137D">
        <w:rPr>
          <w:rStyle w:val="Emphasis"/>
          <w:highlight w:val="cyan"/>
        </w:rPr>
        <w:t>health</w:t>
      </w:r>
      <w:r w:rsidRPr="00A25D2D">
        <w:rPr>
          <w:rStyle w:val="StyleUnderline"/>
        </w:rPr>
        <w:t xml:space="preserve"> and </w:t>
      </w:r>
      <w:r w:rsidRPr="00A25D2D">
        <w:rPr>
          <w:rStyle w:val="Emphasis"/>
        </w:rPr>
        <w:t>environment</w:t>
      </w:r>
      <w:r w:rsidRPr="00A25D2D">
        <w:rPr>
          <w:rStyle w:val="StyleUnderline"/>
        </w:rPr>
        <w:t xml:space="preserve">, </w:t>
      </w:r>
      <w:r w:rsidRPr="00C1137D">
        <w:rPr>
          <w:rStyle w:val="StyleUnderline"/>
          <w:highlight w:val="cyan"/>
        </w:rPr>
        <w:t>documented in</w:t>
      </w:r>
      <w:r w:rsidRPr="00A25D2D">
        <w:rPr>
          <w:rStyle w:val="StyleUnderline"/>
        </w:rPr>
        <w:t xml:space="preserve"> </w:t>
      </w:r>
      <w:r w:rsidRPr="00A25D2D">
        <w:rPr>
          <w:rStyle w:val="Emphasis"/>
        </w:rPr>
        <w:t xml:space="preserve">numerous </w:t>
      </w:r>
      <w:r w:rsidRPr="00C1137D">
        <w:rPr>
          <w:rStyle w:val="Emphasis"/>
          <w:highlight w:val="cyan"/>
        </w:rPr>
        <w:t>studies</w:t>
      </w:r>
      <w:r w:rsidRPr="00A25D2D">
        <w:rPr>
          <w:rStyle w:val="StyleUnderline"/>
        </w:rPr>
        <w:t>, resulting from</w:t>
      </w:r>
      <w:r w:rsidRPr="00AD6144">
        <w:rPr>
          <w:sz w:val="16"/>
        </w:rPr>
        <w:t xml:space="preserve"> the development, manufacture, testing, stockpiling, maintenance, transport, dismantling, storage, and disposal of </w:t>
      </w:r>
      <w:r w:rsidRPr="00A25D2D">
        <w:rPr>
          <w:rStyle w:val="StyleUnderline"/>
        </w:rPr>
        <w:t>nuclear weapons,”</w:t>
      </w:r>
      <w:r w:rsidRPr="00AD6144">
        <w:rPr>
          <w:sz w:val="16"/>
        </w:rPr>
        <w:t xml:space="preserve"> said Michael Christ. “Every one of these steps poses direct risks to the health of the personnel involved and the general population. We [IPPNW] estimated 430,000 deaths worldwide from fatal cancer as a consequence of US atmospheric nuclear testing, from 1945 to 1963. Nuclear programs worldwide have left behind a toxic legacy that will affect human health and the environment for thousands of years. In the US alone, this folly cost taxpayers $5.5 trillion between 1940 and 1996. And spending is on the rise.”</w:t>
      </w:r>
    </w:p>
    <w:p w14:paraId="6B429A2D" w14:textId="77777777" w:rsidR="008B3964" w:rsidRPr="00AD6144" w:rsidRDefault="008B3964" w:rsidP="008B3964">
      <w:pPr>
        <w:rPr>
          <w:sz w:val="16"/>
        </w:rPr>
      </w:pPr>
      <w:r w:rsidRPr="00AD6144">
        <w:rPr>
          <w:sz w:val="16"/>
        </w:rPr>
        <w:t>He explained what IPPNW is doing to publicise the threat of nuclear weapons: “We are emphasizing the medical and moral imperative of nuclear disarmament. We must stigmatize nuclear weapons not on the basis of who owns them but for what they are and what they can do. These are not weapons at all—they are instruments of indiscriminate mass murder. They are Nazi crematoria mounted on missiles.”</w:t>
      </w:r>
    </w:p>
    <w:p w14:paraId="7521A90E" w14:textId="77777777" w:rsidR="008B3964" w:rsidRPr="00AD6144" w:rsidRDefault="008B3964" w:rsidP="008B3964">
      <w:pPr>
        <w:rPr>
          <w:sz w:val="16"/>
        </w:rPr>
      </w:pPr>
      <w:r w:rsidRPr="0093066A">
        <w:rPr>
          <w:rStyle w:val="StyleUnderline"/>
        </w:rPr>
        <w:t xml:space="preserve">The </w:t>
      </w:r>
      <w:r w:rsidRPr="00C1137D">
        <w:rPr>
          <w:rStyle w:val="StyleUnderline"/>
          <w:highlight w:val="cyan"/>
        </w:rPr>
        <w:t>world</w:t>
      </w:r>
      <w:r w:rsidRPr="0093066A">
        <w:rPr>
          <w:rStyle w:val="StyleUnderline"/>
        </w:rPr>
        <w:t xml:space="preserve">'s </w:t>
      </w:r>
      <w:r w:rsidRPr="0093066A">
        <w:rPr>
          <w:rStyle w:val="Emphasis"/>
        </w:rPr>
        <w:t xml:space="preserve">major health </w:t>
      </w:r>
      <w:r w:rsidRPr="00C1137D">
        <w:rPr>
          <w:rStyle w:val="Emphasis"/>
          <w:highlight w:val="cyan"/>
        </w:rPr>
        <w:t>problems</w:t>
      </w:r>
      <w:r w:rsidRPr="00C1137D">
        <w:rPr>
          <w:rStyle w:val="StyleUnderline"/>
          <w:highlight w:val="cyan"/>
        </w:rPr>
        <w:t xml:space="preserve"> are</w:t>
      </w:r>
      <w:r w:rsidRPr="0093066A">
        <w:rPr>
          <w:rStyle w:val="StyleUnderline"/>
        </w:rPr>
        <w:t xml:space="preserve"> all </w:t>
      </w:r>
      <w:r w:rsidRPr="00C1137D">
        <w:rPr>
          <w:rStyle w:val="StyleUnderline"/>
          <w:highlight w:val="cyan"/>
        </w:rPr>
        <w:t>related, and</w:t>
      </w:r>
      <w:r w:rsidRPr="0093066A">
        <w:rPr>
          <w:rStyle w:val="StyleUnderline"/>
        </w:rPr>
        <w:t xml:space="preserve"> are</w:t>
      </w:r>
      <w:r w:rsidRPr="00AD6144">
        <w:rPr>
          <w:sz w:val="16"/>
        </w:rPr>
        <w:t xml:space="preserve"> ultimately </w:t>
      </w:r>
      <w:r w:rsidRPr="00C1137D">
        <w:rPr>
          <w:rStyle w:val="StyleUnderline"/>
          <w:highlight w:val="cyan"/>
        </w:rPr>
        <w:t>affected by</w:t>
      </w:r>
      <w:r w:rsidRPr="0093066A">
        <w:rPr>
          <w:rStyle w:val="StyleUnderline"/>
        </w:rPr>
        <w:t xml:space="preserve"> </w:t>
      </w:r>
      <w:r w:rsidRPr="0093066A">
        <w:rPr>
          <w:rStyle w:val="Emphasis"/>
        </w:rPr>
        <w:t xml:space="preserve">how much </w:t>
      </w:r>
      <w:r w:rsidRPr="00C1137D">
        <w:rPr>
          <w:rStyle w:val="Emphasis"/>
          <w:highlight w:val="cyan"/>
        </w:rPr>
        <w:t>money</w:t>
      </w:r>
      <w:r w:rsidRPr="0093066A">
        <w:rPr>
          <w:rStyle w:val="StyleUnderline"/>
        </w:rPr>
        <w:t xml:space="preserve"> is </w:t>
      </w:r>
      <w:r w:rsidRPr="00C1137D">
        <w:rPr>
          <w:rStyle w:val="StyleUnderline"/>
          <w:highlight w:val="cyan"/>
        </w:rPr>
        <w:t xml:space="preserve">spent on </w:t>
      </w:r>
      <w:r w:rsidRPr="00C1137D">
        <w:rPr>
          <w:rStyle w:val="Emphasis"/>
          <w:highlight w:val="cyan"/>
        </w:rPr>
        <w:t>weapons</w:t>
      </w:r>
      <w:r w:rsidRPr="00AD6144">
        <w:rPr>
          <w:sz w:val="16"/>
        </w:rPr>
        <w:t xml:space="preserve">, according to Douglas Holdstock: </w:t>
      </w:r>
      <w:r w:rsidRPr="00C1137D">
        <w:rPr>
          <w:rStyle w:val="StyleUnderline"/>
          <w:highlight w:val="cyan"/>
        </w:rPr>
        <w:t>“</w:t>
      </w:r>
      <w:r w:rsidRPr="00C1137D">
        <w:rPr>
          <w:rStyle w:val="Emphasis"/>
          <w:highlight w:val="cyan"/>
        </w:rPr>
        <w:t>Poverty</w:t>
      </w:r>
      <w:r w:rsidRPr="0093066A">
        <w:rPr>
          <w:rStyle w:val="StyleUnderline"/>
        </w:rPr>
        <w:t xml:space="preserve">, </w:t>
      </w:r>
      <w:r w:rsidRPr="0093066A">
        <w:rPr>
          <w:rStyle w:val="Emphasis"/>
        </w:rPr>
        <w:t>under-</w:t>
      </w:r>
      <w:r w:rsidRPr="00C1137D">
        <w:rPr>
          <w:rStyle w:val="Emphasis"/>
          <w:highlight w:val="cyan"/>
        </w:rPr>
        <w:t>development</w:t>
      </w:r>
      <w:r w:rsidRPr="00C1137D">
        <w:rPr>
          <w:rStyle w:val="StyleUnderline"/>
          <w:highlight w:val="cyan"/>
        </w:rPr>
        <w:t xml:space="preserve">, </w:t>
      </w:r>
      <w:r w:rsidRPr="00C1137D">
        <w:rPr>
          <w:rStyle w:val="Emphasis"/>
          <w:highlight w:val="cyan"/>
        </w:rPr>
        <w:t>disease</w:t>
      </w:r>
      <w:r w:rsidRPr="0093066A">
        <w:rPr>
          <w:rStyle w:val="StyleUnderline"/>
        </w:rPr>
        <w:t xml:space="preserve">, [and] war, which </w:t>
      </w:r>
      <w:r w:rsidRPr="00C1137D">
        <w:rPr>
          <w:rStyle w:val="StyleUnderline"/>
          <w:highlight w:val="cyan"/>
        </w:rPr>
        <w:t xml:space="preserve">[are] </w:t>
      </w:r>
      <w:r w:rsidRPr="00C1137D">
        <w:rPr>
          <w:rStyle w:val="Emphasis"/>
          <w:highlight w:val="cyan"/>
        </w:rPr>
        <w:t>fuelled</w:t>
      </w:r>
      <w:r w:rsidRPr="00C1137D">
        <w:rPr>
          <w:rStyle w:val="StyleUnderline"/>
          <w:highlight w:val="cyan"/>
        </w:rPr>
        <w:t xml:space="preserve"> by</w:t>
      </w:r>
      <w:r w:rsidRPr="0093066A">
        <w:rPr>
          <w:rStyle w:val="StyleUnderline"/>
        </w:rPr>
        <w:t xml:space="preserve"> the </w:t>
      </w:r>
      <w:r w:rsidRPr="00C1137D">
        <w:rPr>
          <w:rStyle w:val="Emphasis"/>
          <w:highlight w:val="cyan"/>
        </w:rPr>
        <w:t>arms</w:t>
      </w:r>
      <w:r w:rsidRPr="0093066A">
        <w:rPr>
          <w:rStyle w:val="Emphasis"/>
        </w:rPr>
        <w:t xml:space="preserve"> trade</w:t>
      </w:r>
      <w:r w:rsidRPr="0093066A">
        <w:rPr>
          <w:rStyle w:val="StyleUnderline"/>
        </w:rPr>
        <w:t xml:space="preserve">, </w:t>
      </w:r>
      <w:r w:rsidRPr="00C1137D">
        <w:rPr>
          <w:rStyle w:val="Emphasis"/>
          <w:highlight w:val="cyan"/>
        </w:rPr>
        <w:t>climate change</w:t>
      </w:r>
      <w:r w:rsidRPr="00C1137D">
        <w:rPr>
          <w:rStyle w:val="StyleUnderline"/>
          <w:highlight w:val="cyan"/>
        </w:rPr>
        <w:t>, and</w:t>
      </w:r>
      <w:r w:rsidRPr="0093066A">
        <w:rPr>
          <w:rStyle w:val="StyleUnderline"/>
        </w:rPr>
        <w:t xml:space="preserve"> other environmental threats, such as </w:t>
      </w:r>
      <w:r w:rsidRPr="00C1137D">
        <w:rPr>
          <w:rStyle w:val="Emphasis"/>
          <w:highlight w:val="cyan"/>
        </w:rPr>
        <w:t>over-population</w:t>
      </w:r>
      <w:r w:rsidRPr="00C1137D">
        <w:rPr>
          <w:rStyle w:val="StyleUnderline"/>
          <w:highlight w:val="cyan"/>
        </w:rPr>
        <w:t>, are</w:t>
      </w:r>
      <w:r w:rsidRPr="0093066A">
        <w:rPr>
          <w:rStyle w:val="StyleUnderline"/>
        </w:rPr>
        <w:t xml:space="preserve"> all </w:t>
      </w:r>
      <w:r w:rsidRPr="00C1137D">
        <w:rPr>
          <w:rStyle w:val="Emphasis"/>
          <w:highlight w:val="cyan"/>
        </w:rPr>
        <w:t>inter-linked</w:t>
      </w:r>
      <w:r w:rsidRPr="00C1137D">
        <w:rPr>
          <w:rStyle w:val="StyleUnderline"/>
          <w:highlight w:val="cyan"/>
        </w:rPr>
        <w:t>.”</w:t>
      </w:r>
      <w:r w:rsidRPr="00AD6144">
        <w:rPr>
          <w:sz w:val="16"/>
        </w:rPr>
        <w:t xml:space="preserve"> And </w:t>
      </w:r>
      <w:r w:rsidRPr="00C1137D">
        <w:rPr>
          <w:rStyle w:val="StyleUnderline"/>
          <w:highlight w:val="cyan"/>
        </w:rPr>
        <w:t>reducing</w:t>
      </w:r>
      <w:r w:rsidRPr="00AD6144">
        <w:rPr>
          <w:sz w:val="16"/>
        </w:rPr>
        <w:t xml:space="preserve"> nuclear and other </w:t>
      </w:r>
      <w:r w:rsidRPr="00C1137D">
        <w:rPr>
          <w:rStyle w:val="StyleUnderline"/>
          <w:highlight w:val="cyan"/>
        </w:rPr>
        <w:t xml:space="preserve">arms spending will </w:t>
      </w:r>
      <w:r w:rsidRPr="00C1137D">
        <w:rPr>
          <w:rStyle w:val="Emphasis"/>
          <w:highlight w:val="cyan"/>
        </w:rPr>
        <w:t>free resources</w:t>
      </w:r>
      <w:r w:rsidRPr="0093066A">
        <w:rPr>
          <w:rStyle w:val="StyleUnderline"/>
        </w:rPr>
        <w:t xml:space="preserve"> for better causes</w:t>
      </w:r>
      <w:r w:rsidRPr="00AD6144">
        <w:rPr>
          <w:sz w:val="16"/>
        </w:rPr>
        <w:t>, he said.</w:t>
      </w:r>
    </w:p>
    <w:p w14:paraId="275F6FE7" w14:textId="77777777" w:rsidR="008B3964" w:rsidRPr="00AD6144" w:rsidRDefault="008B3964" w:rsidP="008B3964">
      <w:pPr>
        <w:rPr>
          <w:sz w:val="16"/>
        </w:rPr>
      </w:pPr>
      <w:r w:rsidRPr="00AD6144">
        <w:rPr>
          <w:sz w:val="16"/>
        </w:rPr>
        <w:t>What Can International Health-Care Workers Do?</w:t>
      </w:r>
    </w:p>
    <w:p w14:paraId="1354C777" w14:textId="77777777" w:rsidR="008B3964" w:rsidRPr="00AD6144" w:rsidRDefault="008B3964" w:rsidP="008B3964">
      <w:pPr>
        <w:rPr>
          <w:sz w:val="16"/>
        </w:rPr>
      </w:pPr>
      <w:r w:rsidRPr="00AD6144">
        <w:rPr>
          <w:sz w:val="16"/>
        </w:rPr>
        <w:t xml:space="preserve">Michael Christ reminds us what is at stake: </w:t>
      </w:r>
      <w:r w:rsidRPr="0093066A">
        <w:rPr>
          <w:rStyle w:val="StyleUnderline"/>
        </w:rPr>
        <w:t xml:space="preserve">“We are moving </w:t>
      </w:r>
      <w:r w:rsidRPr="0093066A">
        <w:rPr>
          <w:rStyle w:val="Emphasis"/>
        </w:rPr>
        <w:t>inexorably</w:t>
      </w:r>
      <w:r w:rsidRPr="0093066A">
        <w:rPr>
          <w:rStyle w:val="StyleUnderline"/>
        </w:rPr>
        <w:t xml:space="preserve"> towards a </w:t>
      </w:r>
      <w:r w:rsidRPr="0093066A">
        <w:rPr>
          <w:rStyle w:val="Emphasis"/>
        </w:rPr>
        <w:t>major nuclear disaster</w:t>
      </w:r>
      <w:r w:rsidRPr="00AD6144">
        <w:rPr>
          <w:sz w:val="16"/>
        </w:rPr>
        <w:t xml:space="preserve"> of some form, </w:t>
      </w:r>
      <w:r w:rsidRPr="0093066A">
        <w:rPr>
          <w:rStyle w:val="StyleUnderline"/>
        </w:rPr>
        <w:t>and the</w:t>
      </w:r>
      <w:r w:rsidRPr="00AD6144">
        <w:rPr>
          <w:sz w:val="16"/>
        </w:rPr>
        <w:t xml:space="preserve"> medical </w:t>
      </w:r>
      <w:r w:rsidRPr="0093066A">
        <w:rPr>
          <w:rStyle w:val="StyleUnderline"/>
        </w:rPr>
        <w:t>dangers</w:t>
      </w:r>
      <w:r w:rsidRPr="00AD6144">
        <w:rPr>
          <w:sz w:val="16"/>
        </w:rPr>
        <w:t xml:space="preserve"> are just </w:t>
      </w:r>
      <w:r w:rsidRPr="0093066A">
        <w:rPr>
          <w:rStyle w:val="StyleUnderline"/>
        </w:rPr>
        <w:t>too profound to ignore for</w:t>
      </w:r>
      <w:r w:rsidRPr="00AD6144">
        <w:rPr>
          <w:sz w:val="16"/>
        </w:rPr>
        <w:t xml:space="preserve"> those concerned about and responsible for </w:t>
      </w:r>
      <w:r w:rsidRPr="0093066A">
        <w:rPr>
          <w:rStyle w:val="StyleUnderline"/>
        </w:rPr>
        <w:t>public health.”</w:t>
      </w:r>
    </w:p>
    <w:p w14:paraId="3674CBD7" w14:textId="77777777" w:rsidR="008B3964" w:rsidRPr="00AD6144" w:rsidRDefault="008B3964" w:rsidP="008B3964">
      <w:pPr>
        <w:rPr>
          <w:sz w:val="16"/>
        </w:rPr>
      </w:pPr>
      <w:r w:rsidRPr="00AD6144">
        <w:rPr>
          <w:sz w:val="16"/>
        </w:rPr>
        <w:t>He continued: “The heart of the problem is a lack of political will to rid the world of the only weapons that could extinguish most life on earth in a matter of hours. Creating that political will is our focus for the future.”</w:t>
      </w:r>
    </w:p>
    <w:p w14:paraId="39BCC601" w14:textId="77777777" w:rsidR="008B3964" w:rsidRPr="00AD6144" w:rsidRDefault="008B3964" w:rsidP="008B3964">
      <w:pPr>
        <w:rPr>
          <w:sz w:val="16"/>
        </w:rPr>
      </w:pPr>
      <w:r w:rsidRPr="00AD6144">
        <w:rPr>
          <w:sz w:val="16"/>
        </w:rPr>
        <w:t>Douglas Holdstock said, “[Nobel Peace Laureate] Sir Joseph Rotblat says that to prevent nuclear war we must prevent all war, as the knowledge of how to make nuclear weapons will indeed always be with us. Rotblat ended his Nobel Prize acceptance speech by saying, ‘remember your humanity.’”</w:t>
      </w:r>
    </w:p>
    <w:p w14:paraId="1A04F878" w14:textId="77777777" w:rsidR="008B3964" w:rsidRPr="00AD6144" w:rsidRDefault="008B3964" w:rsidP="008B3964">
      <w:pPr>
        <w:rPr>
          <w:sz w:val="16"/>
        </w:rPr>
      </w:pPr>
      <w:r w:rsidRPr="00AD6144">
        <w:rPr>
          <w:sz w:val="16"/>
        </w:rPr>
        <w:t>“At this difficult and dangerous time it is vital that we work for peace in the world,” said Ruth Tanner. “Nuclear weapons are a threat to the planet and its people and the rogue states that insist on maintaining their destructive arsenal are a minority in a world that wants to be free of nuclear weapons.”</w:t>
      </w:r>
    </w:p>
    <w:p w14:paraId="4BBCE0D8" w14:textId="77777777" w:rsidR="008B3964" w:rsidRPr="00AD6144" w:rsidRDefault="008B3964" w:rsidP="008B3964">
      <w:pPr>
        <w:rPr>
          <w:sz w:val="16"/>
        </w:rPr>
      </w:pPr>
      <w:r w:rsidRPr="00AD6144">
        <w:rPr>
          <w:sz w:val="16"/>
        </w:rPr>
        <w:t>“The NPT is still valid,” said Gunnar Westberg. “A strong international movement for a nuclear weapons convention, prohibiting nuclear weapons, is needed, and may be developing just now. It may work along the pattern of the Campaign to Ban Landmines.”</w:t>
      </w:r>
    </w:p>
    <w:p w14:paraId="280AA2B9" w14:textId="77777777" w:rsidR="008B3964" w:rsidRPr="00AD6144" w:rsidRDefault="008B3964" w:rsidP="008B3964">
      <w:pPr>
        <w:rPr>
          <w:sz w:val="16"/>
        </w:rPr>
      </w:pPr>
      <w:r w:rsidRPr="00AD6144">
        <w:rPr>
          <w:sz w:val="16"/>
        </w:rPr>
        <w:t>He continued: “We [physicians] are used to talking to people about questions of life and death. So we must tell the general public that nuclear weapons are the greatest threat to the survival of mankind, and the only intervention that will work is the complete abolition of all nuclear weapons. Now is the time to do this, in this period of low tension between the big powers, and before nuclear weapons proliferate to many more countries.”</w:t>
      </w:r>
    </w:p>
    <w:p w14:paraId="3B116E65" w14:textId="77777777" w:rsidR="008B3964" w:rsidRPr="00AD6144" w:rsidRDefault="008B3964" w:rsidP="008B3964">
      <w:pPr>
        <w:rPr>
          <w:sz w:val="16"/>
        </w:rPr>
      </w:pPr>
      <w:r w:rsidRPr="00AD6144">
        <w:rPr>
          <w:sz w:val="16"/>
        </w:rPr>
        <w:t>“Nuclear weapons and mankind,” he added, “can in the long run not coexist. Either will be abolished. We have a choice.”</w:t>
      </w:r>
    </w:p>
    <w:p w14:paraId="26C4F4B5" w14:textId="77777777" w:rsidR="008B3964" w:rsidRPr="00AD6144" w:rsidRDefault="008B3964" w:rsidP="008B3964">
      <w:pPr>
        <w:rPr>
          <w:sz w:val="16"/>
        </w:rPr>
      </w:pPr>
      <w:r w:rsidRPr="00AD6144">
        <w:rPr>
          <w:sz w:val="16"/>
        </w:rPr>
        <w:t>Conclusion</w:t>
      </w:r>
    </w:p>
    <w:p w14:paraId="6CEC7953" w14:textId="77777777" w:rsidR="008B3964" w:rsidRPr="00AD6144" w:rsidRDefault="008B3964" w:rsidP="008B3964">
      <w:pPr>
        <w:rPr>
          <w:sz w:val="16"/>
        </w:rPr>
      </w:pPr>
      <w:r w:rsidRPr="0093066A">
        <w:rPr>
          <w:rStyle w:val="StyleUnderline"/>
        </w:rPr>
        <w:t xml:space="preserve">The world is in </w:t>
      </w:r>
      <w:r w:rsidRPr="0093066A">
        <w:rPr>
          <w:rStyle w:val="Emphasis"/>
        </w:rPr>
        <w:t>turmoil</w:t>
      </w:r>
      <w:r w:rsidRPr="00AD6144">
        <w:rPr>
          <w:sz w:val="16"/>
        </w:rPr>
        <w:t xml:space="preserve">: terrorism, or at least the fear of terrorism, seems to have a stranglehold; world governments and the United Nations have an arbitrary way of dealing with “rogue states” (notice, for example, the differences in their treatment of Iraq, the Democratic Republic of Congo, Zimbabwe, and Myanmar); and international treaties can be broken on a whim, such as the recent deal in which the US agreed to share its civilian nuclear knowledge with India. </w:t>
      </w:r>
      <w:r w:rsidRPr="00C1137D">
        <w:rPr>
          <w:rStyle w:val="StyleUnderline"/>
          <w:highlight w:val="cyan"/>
        </w:rPr>
        <w:t xml:space="preserve">Now is </w:t>
      </w:r>
      <w:r w:rsidRPr="00C1137D">
        <w:rPr>
          <w:rStyle w:val="Emphasis"/>
          <w:highlight w:val="cyan"/>
        </w:rPr>
        <w:t>not</w:t>
      </w:r>
      <w:r w:rsidRPr="0093066A">
        <w:rPr>
          <w:rStyle w:val="Emphasis"/>
        </w:rPr>
        <w:t xml:space="preserve"> the </w:t>
      </w:r>
      <w:r w:rsidRPr="00C1137D">
        <w:rPr>
          <w:rStyle w:val="Emphasis"/>
          <w:highlight w:val="cyan"/>
        </w:rPr>
        <w:t>time</w:t>
      </w:r>
      <w:r w:rsidRPr="00C1137D">
        <w:rPr>
          <w:rStyle w:val="StyleUnderline"/>
          <w:highlight w:val="cyan"/>
        </w:rPr>
        <w:t xml:space="preserve"> to</w:t>
      </w:r>
      <w:r w:rsidRPr="0093066A">
        <w:rPr>
          <w:rStyle w:val="StyleUnderline"/>
        </w:rPr>
        <w:t xml:space="preserve"> be </w:t>
      </w:r>
      <w:r w:rsidRPr="00C1137D">
        <w:rPr>
          <w:rStyle w:val="Emphasis"/>
          <w:highlight w:val="cyan"/>
        </w:rPr>
        <w:t>gambl</w:t>
      </w:r>
      <w:r w:rsidRPr="0093066A">
        <w:rPr>
          <w:rStyle w:val="Emphasis"/>
        </w:rPr>
        <w:t>ing</w:t>
      </w:r>
      <w:r w:rsidRPr="0093066A">
        <w:rPr>
          <w:rStyle w:val="StyleUnderline"/>
        </w:rPr>
        <w:t xml:space="preserve"> </w:t>
      </w:r>
      <w:r w:rsidRPr="00C1137D">
        <w:rPr>
          <w:rStyle w:val="StyleUnderline"/>
          <w:highlight w:val="cyan"/>
        </w:rPr>
        <w:t>with the</w:t>
      </w:r>
      <w:r w:rsidRPr="00AD6144">
        <w:rPr>
          <w:rStyle w:val="StyleUnderline"/>
        </w:rPr>
        <w:t xml:space="preserve"> </w:t>
      </w:r>
      <w:r w:rsidRPr="00AD6144">
        <w:rPr>
          <w:rStyle w:val="Emphasis"/>
        </w:rPr>
        <w:t xml:space="preserve">world's </w:t>
      </w:r>
      <w:r w:rsidRPr="00C1137D">
        <w:rPr>
          <w:rStyle w:val="Emphasis"/>
          <w:highlight w:val="cyan"/>
        </w:rPr>
        <w:t>future</w:t>
      </w:r>
      <w:r w:rsidRPr="00AD6144">
        <w:rPr>
          <w:sz w:val="16"/>
        </w:rPr>
        <w:t xml:space="preserve"> and that </w:t>
      </w:r>
      <w:r w:rsidRPr="00C1137D">
        <w:rPr>
          <w:rStyle w:val="StyleUnderline"/>
          <w:highlight w:val="cyan"/>
        </w:rPr>
        <w:t xml:space="preserve">of the </w:t>
      </w:r>
      <w:r w:rsidRPr="00C1137D">
        <w:rPr>
          <w:rStyle w:val="Emphasis"/>
          <w:highlight w:val="cyan"/>
        </w:rPr>
        <w:t>human race</w:t>
      </w:r>
      <w:r w:rsidRPr="00AD6144">
        <w:rPr>
          <w:rStyle w:val="StyleUnderline"/>
        </w:rPr>
        <w:t xml:space="preserve"> by holding</w:t>
      </w:r>
      <w:r w:rsidRPr="0093066A">
        <w:rPr>
          <w:rStyle w:val="StyleUnderline"/>
        </w:rPr>
        <w:t xml:space="preserve"> on to weapons that could </w:t>
      </w:r>
      <w:r w:rsidRPr="0093066A">
        <w:rPr>
          <w:rStyle w:val="Emphasis"/>
        </w:rPr>
        <w:t>destroy the planet</w:t>
      </w:r>
      <w:r w:rsidRPr="0093066A">
        <w:rPr>
          <w:rStyle w:val="StyleUnderline"/>
        </w:rPr>
        <w:t xml:space="preserve"> thousands of times over</w:t>
      </w:r>
      <w:r w:rsidRPr="00AD6144">
        <w:rPr>
          <w:sz w:val="16"/>
        </w:rPr>
        <w:t>. The countries that continue to have such weapons are potential destroyers, not the guardians of democracy, or the defenders of peace, or whatever they choose to call themselves. Democracy should be better than this.</w:t>
      </w:r>
    </w:p>
    <w:p w14:paraId="46F7607C" w14:textId="77777777" w:rsidR="008B3964" w:rsidRDefault="008B3964" w:rsidP="008B3964">
      <w:pPr>
        <w:pStyle w:val="Heading2"/>
      </w:pPr>
      <w:r>
        <w:t>Solvency---1AC</w:t>
      </w:r>
    </w:p>
    <w:p w14:paraId="1B3D4E4A" w14:textId="77777777" w:rsidR="008B3964" w:rsidRDefault="008B3964" w:rsidP="008B3964">
      <w:pPr>
        <w:pStyle w:val="Analytics"/>
      </w:pPr>
      <w:r>
        <w:t xml:space="preserve">Finally, </w:t>
      </w:r>
      <w:r>
        <w:rPr>
          <w:u w:val="single"/>
        </w:rPr>
        <w:t>solvency</w:t>
      </w:r>
      <w:r>
        <w:t xml:space="preserve">: </w:t>
      </w:r>
    </w:p>
    <w:p w14:paraId="19F12D2D" w14:textId="77777777" w:rsidR="008B3964" w:rsidRPr="00293C33" w:rsidRDefault="008B3964" w:rsidP="008B3964">
      <w:pPr>
        <w:pStyle w:val="Heading4"/>
      </w:pPr>
      <w:r>
        <w:t xml:space="preserve">Nationalization is the </w:t>
      </w:r>
      <w:r>
        <w:rPr>
          <w:u w:val="single"/>
        </w:rPr>
        <w:t>only path</w:t>
      </w:r>
      <w:r>
        <w:t xml:space="preserve"> to combatting military excesses---severing the linkage between </w:t>
      </w:r>
      <w:r>
        <w:rPr>
          <w:u w:val="single"/>
        </w:rPr>
        <w:t>profits</w:t>
      </w:r>
      <w:r>
        <w:t xml:space="preserve"> and </w:t>
      </w:r>
      <w:r>
        <w:rPr>
          <w:u w:val="single"/>
        </w:rPr>
        <w:t>war</w:t>
      </w:r>
      <w:r>
        <w:t xml:space="preserve"> demilitarizes foreign policy and </w:t>
      </w:r>
      <w:r>
        <w:rPr>
          <w:u w:val="single"/>
        </w:rPr>
        <w:t>restrains</w:t>
      </w:r>
      <w:r>
        <w:t xml:space="preserve"> provocative posture through </w:t>
      </w:r>
      <w:r>
        <w:rPr>
          <w:u w:val="single"/>
        </w:rPr>
        <w:t>democratic</w:t>
      </w:r>
      <w:r>
        <w:t xml:space="preserve"> control. </w:t>
      </w:r>
    </w:p>
    <w:p w14:paraId="545EC4FA" w14:textId="77777777" w:rsidR="008B3964" w:rsidRDefault="008B3964" w:rsidP="008B3964">
      <w:r>
        <w:rPr>
          <w:rStyle w:val="Style13ptBold"/>
        </w:rPr>
        <w:t xml:space="preserve">Brenes ’19 </w:t>
      </w:r>
      <w:r w:rsidRPr="00131624">
        <w:t xml:space="preserve">[Michael and Peter-Christian Aignes; February 26; Associate Director of the Brady-Johnson Program in Grand Strategy and Lecturer in History at Yale University; Deputy Director of the Gotham Center at the City University of New York; The Nation, “Shrinking the Military-Industrial Complex by Putting It to Work at Home,” </w:t>
      </w:r>
      <w:hyperlink r:id="rId33" w:history="1">
        <w:r w:rsidRPr="00F42B18">
          <w:rPr>
            <w:rStyle w:val="Hyperlink"/>
          </w:rPr>
          <w:t>https://www.thenation.com/article/archive/military-industrial-complex-green-new-deal/</w:t>
        </w:r>
      </w:hyperlink>
      <w:r w:rsidRPr="00131624">
        <w:t>]</w:t>
      </w:r>
    </w:p>
    <w:p w14:paraId="52B79C69" w14:textId="77777777" w:rsidR="008B3964" w:rsidRPr="00293C33" w:rsidRDefault="008B3964" w:rsidP="008B3964">
      <w:pPr>
        <w:rPr>
          <w:sz w:val="16"/>
        </w:rPr>
      </w:pPr>
      <w:r w:rsidRPr="00293C33">
        <w:rPr>
          <w:sz w:val="16"/>
        </w:rPr>
        <w:t xml:space="preserve">If you needed further proof of Bernie Sanders’s argument that most Americans stand with him on the issues, consider the reaction to Alexandria Ocasio-Cortez’s Green New Deal. Despite attacks from the leadership in, or around, both parties, </w:t>
      </w:r>
      <w:r w:rsidRPr="009F32FF">
        <w:rPr>
          <w:rStyle w:val="StyleUnderline"/>
        </w:rPr>
        <w:t>over </w:t>
      </w:r>
      <w:r w:rsidRPr="00C1137D">
        <w:rPr>
          <w:rStyle w:val="Emphasis"/>
          <w:highlight w:val="cyan"/>
        </w:rPr>
        <w:t>80 percent</w:t>
      </w:r>
      <w:r w:rsidRPr="009F32FF">
        <w:rPr>
          <w:rStyle w:val="StyleUnderline"/>
        </w:rPr>
        <w:t xml:space="preserve"> of voters </w:t>
      </w:r>
      <w:r w:rsidRPr="00C1137D">
        <w:rPr>
          <w:rStyle w:val="StyleUnderline"/>
          <w:highlight w:val="cyan"/>
        </w:rPr>
        <w:t>support</w:t>
      </w:r>
      <w:r w:rsidRPr="00293C33">
        <w:rPr>
          <w:sz w:val="16"/>
        </w:rPr>
        <w:t xml:space="preserve"> the litany of proposals advocated by the House </w:t>
      </w:r>
      <w:hyperlink r:id="rId34" w:history="1">
        <w:r w:rsidRPr="00293C33">
          <w:rPr>
            <w:rStyle w:val="Hyperlink"/>
            <w:sz w:val="16"/>
          </w:rPr>
          <w:t>resolution</w:t>
        </w:r>
      </w:hyperlink>
      <w:r w:rsidRPr="00293C33">
        <w:rPr>
          <w:sz w:val="16"/>
        </w:rPr>
        <w:t xml:space="preserve">: </w:t>
      </w:r>
      <w:r w:rsidRPr="009F32FF">
        <w:rPr>
          <w:rStyle w:val="StyleUnderline"/>
        </w:rPr>
        <w:t xml:space="preserve">job and </w:t>
      </w:r>
      <w:r w:rsidRPr="00C1137D">
        <w:rPr>
          <w:rStyle w:val="StyleUnderline"/>
          <w:highlight w:val="cyan"/>
        </w:rPr>
        <w:t>income guarantees</w:t>
      </w:r>
      <w:r w:rsidRPr="009F32FF">
        <w:rPr>
          <w:rStyle w:val="StyleUnderline"/>
        </w:rPr>
        <w:t xml:space="preserve">, universal </w:t>
      </w:r>
      <w:r w:rsidRPr="00C1137D">
        <w:rPr>
          <w:rStyle w:val="Emphasis"/>
          <w:highlight w:val="cyan"/>
        </w:rPr>
        <w:t>health</w:t>
      </w:r>
      <w:r w:rsidRPr="009F32FF">
        <w:rPr>
          <w:rStyle w:val="Emphasis"/>
        </w:rPr>
        <w:t xml:space="preserve"> care</w:t>
      </w:r>
      <w:r w:rsidRPr="009F32FF">
        <w:rPr>
          <w:rStyle w:val="StyleUnderline"/>
        </w:rPr>
        <w:t xml:space="preserve">, </w:t>
      </w:r>
      <w:r w:rsidRPr="00C1137D">
        <w:rPr>
          <w:rStyle w:val="StyleUnderline"/>
          <w:highlight w:val="cyan"/>
        </w:rPr>
        <w:t>a</w:t>
      </w:r>
      <w:r w:rsidRPr="009F32FF">
        <w:rPr>
          <w:rStyle w:val="StyleUnderline"/>
        </w:rPr>
        <w:t xml:space="preserve"> cleaner </w:t>
      </w:r>
      <w:r w:rsidRPr="00C1137D">
        <w:rPr>
          <w:rStyle w:val="Emphasis"/>
          <w:highlight w:val="cyan"/>
        </w:rPr>
        <w:t>environment</w:t>
      </w:r>
      <w:r w:rsidRPr="00C1137D">
        <w:rPr>
          <w:rStyle w:val="StyleUnderline"/>
          <w:highlight w:val="cyan"/>
        </w:rPr>
        <w:t>, and low</w:t>
      </w:r>
      <w:r w:rsidRPr="009F32FF">
        <w:rPr>
          <w:rStyle w:val="StyleUnderline"/>
        </w:rPr>
        <w:t xml:space="preserve">er </w:t>
      </w:r>
      <w:r w:rsidRPr="009F32FF">
        <w:rPr>
          <w:rStyle w:val="Emphasis"/>
        </w:rPr>
        <w:t xml:space="preserve">socioeconomic </w:t>
      </w:r>
      <w:r w:rsidRPr="00C1137D">
        <w:rPr>
          <w:rStyle w:val="Emphasis"/>
          <w:highlight w:val="cyan"/>
        </w:rPr>
        <w:t>inequality</w:t>
      </w:r>
      <w:r w:rsidRPr="00293C33">
        <w:rPr>
          <w:sz w:val="16"/>
        </w:rPr>
        <w:t>. Americans turn out, </w:t>
      </w:r>
      <w:hyperlink r:id="rId35" w:history="1">
        <w:r w:rsidRPr="00293C33">
          <w:rPr>
            <w:rStyle w:val="Hyperlink"/>
            <w:sz w:val="16"/>
          </w:rPr>
          <w:t>yet again</w:t>
        </w:r>
      </w:hyperlink>
      <w:r w:rsidRPr="00293C33">
        <w:rPr>
          <w:sz w:val="16"/>
        </w:rPr>
        <w:t>, to be far less conservative than elites have maintained over the last half-century.</w:t>
      </w:r>
    </w:p>
    <w:p w14:paraId="68F85011" w14:textId="77777777" w:rsidR="008B3964" w:rsidRPr="00293C33" w:rsidRDefault="008B3964" w:rsidP="008B3964">
      <w:pPr>
        <w:rPr>
          <w:sz w:val="16"/>
        </w:rPr>
      </w:pPr>
      <w:r w:rsidRPr="00C1137D">
        <w:rPr>
          <w:rStyle w:val="Emphasis"/>
          <w:highlight w:val="cyan"/>
        </w:rPr>
        <w:t>Nowhere</w:t>
      </w:r>
      <w:r w:rsidRPr="00C1137D">
        <w:rPr>
          <w:rStyle w:val="StyleUnderline"/>
          <w:highlight w:val="cyan"/>
        </w:rPr>
        <w:t xml:space="preserve"> has the </w:t>
      </w:r>
      <w:hyperlink r:id="rId36" w:anchor="page_scan_tab_contents" w:history="1">
        <w:r w:rsidRPr="00C1137D">
          <w:rPr>
            <w:rStyle w:val="StyleUnderline"/>
            <w:highlight w:val="cyan"/>
          </w:rPr>
          <w:t>gap</w:t>
        </w:r>
      </w:hyperlink>
      <w:r w:rsidRPr="009F32FF">
        <w:rPr>
          <w:rStyle w:val="StyleUnderline"/>
        </w:rPr>
        <w:t> between majority</w:t>
      </w:r>
      <w:r w:rsidRPr="00293C33">
        <w:rPr>
          <w:sz w:val="16"/>
        </w:rPr>
        <w:t xml:space="preserve"> will </w:t>
      </w:r>
      <w:r w:rsidRPr="009F32FF">
        <w:rPr>
          <w:rStyle w:val="StyleUnderline"/>
        </w:rPr>
        <w:t xml:space="preserve">and elite consensus </w:t>
      </w:r>
      <w:r w:rsidRPr="00C1137D">
        <w:rPr>
          <w:rStyle w:val="StyleUnderline"/>
          <w:highlight w:val="cyan"/>
        </w:rPr>
        <w:t>been more</w:t>
      </w:r>
      <w:r w:rsidRPr="00293C33">
        <w:rPr>
          <w:sz w:val="16"/>
        </w:rPr>
        <w:t xml:space="preserve"> conspicuous or </w:t>
      </w:r>
      <w:r w:rsidRPr="00C1137D">
        <w:rPr>
          <w:rStyle w:val="Emphasis"/>
          <w:highlight w:val="cyan"/>
        </w:rPr>
        <w:t>longstanding</w:t>
      </w:r>
      <w:r w:rsidRPr="00C1137D">
        <w:rPr>
          <w:rStyle w:val="StyleUnderline"/>
          <w:highlight w:val="cyan"/>
        </w:rPr>
        <w:t xml:space="preserve"> than</w:t>
      </w:r>
      <w:r w:rsidRPr="009F32FF">
        <w:rPr>
          <w:rStyle w:val="StyleUnderline"/>
        </w:rPr>
        <w:t xml:space="preserve"> on US </w:t>
      </w:r>
      <w:r w:rsidRPr="00C1137D">
        <w:rPr>
          <w:rStyle w:val="StyleUnderline"/>
          <w:highlight w:val="cyan"/>
        </w:rPr>
        <w:t>foreign policy</w:t>
      </w:r>
      <w:r w:rsidRPr="00293C33">
        <w:rPr>
          <w:sz w:val="16"/>
        </w:rPr>
        <w:t xml:space="preserve">. Trump’s election is perhaps the best demonstration of that fact. But </w:t>
      </w:r>
      <w:r w:rsidRPr="00C1137D">
        <w:rPr>
          <w:rStyle w:val="StyleUnderline"/>
          <w:highlight w:val="cyan"/>
        </w:rPr>
        <w:t>there is</w:t>
      </w:r>
      <w:r w:rsidRPr="009F32FF">
        <w:rPr>
          <w:rStyle w:val="StyleUnderline"/>
        </w:rPr>
        <w:t xml:space="preserve"> </w:t>
      </w:r>
      <w:r w:rsidRPr="009F32FF">
        <w:rPr>
          <w:rStyle w:val="Emphasis"/>
        </w:rPr>
        <w:t xml:space="preserve">strong </w:t>
      </w:r>
      <w:r w:rsidRPr="00C1137D">
        <w:rPr>
          <w:rStyle w:val="Emphasis"/>
          <w:highlight w:val="cyan"/>
        </w:rPr>
        <w:t>evidence</w:t>
      </w:r>
      <w:r w:rsidRPr="009F32FF">
        <w:rPr>
          <w:rStyle w:val="StyleUnderline"/>
        </w:rPr>
        <w:t xml:space="preserve"> that</w:t>
      </w:r>
      <w:r w:rsidRPr="00293C33">
        <w:rPr>
          <w:sz w:val="16"/>
        </w:rPr>
        <w:t xml:space="preserve"> most </w:t>
      </w:r>
      <w:r w:rsidRPr="00C1137D">
        <w:rPr>
          <w:rStyle w:val="StyleUnderline"/>
          <w:highlight w:val="cyan"/>
        </w:rPr>
        <w:t xml:space="preserve">Americans were </w:t>
      </w:r>
      <w:r w:rsidRPr="00C1137D">
        <w:rPr>
          <w:rStyle w:val="Emphasis"/>
          <w:highlight w:val="cyan"/>
        </w:rPr>
        <w:t>never</w:t>
      </w:r>
      <w:r w:rsidRPr="009F32FF">
        <w:rPr>
          <w:rStyle w:val="StyleUnderline"/>
        </w:rPr>
        <w:t xml:space="preserve"> “liberal </w:t>
      </w:r>
      <w:r w:rsidRPr="00C1137D">
        <w:rPr>
          <w:rStyle w:val="StyleUnderline"/>
          <w:highlight w:val="cyan"/>
        </w:rPr>
        <w:t>internationalists”</w:t>
      </w:r>
      <w:r w:rsidRPr="00293C33">
        <w:rPr>
          <w:sz w:val="16"/>
        </w:rPr>
        <w:t xml:space="preserve"> either. </w:t>
      </w:r>
      <w:r w:rsidRPr="009F32FF">
        <w:rPr>
          <w:rStyle w:val="StyleUnderline"/>
        </w:rPr>
        <w:t>While it is notable</w:t>
      </w:r>
      <w:r w:rsidRPr="00293C33">
        <w:rPr>
          <w:sz w:val="16"/>
        </w:rPr>
        <w:t xml:space="preserve"> that </w:t>
      </w:r>
      <w:r w:rsidRPr="009F32FF">
        <w:rPr>
          <w:rStyle w:val="StyleUnderline"/>
        </w:rPr>
        <w:t>support fo</w:t>
      </w:r>
      <w:r w:rsidRPr="00293C33">
        <w:rPr>
          <w:sz w:val="16"/>
        </w:rPr>
        <w:t xml:space="preserve">r the </w:t>
      </w:r>
      <w:r w:rsidRPr="009F32FF">
        <w:rPr>
          <w:rStyle w:val="Emphasis"/>
        </w:rPr>
        <w:t>wars</w:t>
      </w:r>
      <w:r w:rsidRPr="009F32FF">
        <w:rPr>
          <w:rStyle w:val="StyleUnderline"/>
        </w:rPr>
        <w:t xml:space="preserve"> in Iraq and Afghanistan </w:t>
      </w:r>
      <w:hyperlink r:id="rId37" w:history="1">
        <w:r w:rsidRPr="009F32FF">
          <w:rPr>
            <w:rStyle w:val="StyleUnderline"/>
          </w:rPr>
          <w:t xml:space="preserve">has </w:t>
        </w:r>
        <w:r w:rsidRPr="009F32FF">
          <w:rPr>
            <w:rStyle w:val="Emphasis"/>
          </w:rPr>
          <w:t>waned</w:t>
        </w:r>
      </w:hyperlink>
      <w:r w:rsidRPr="00293C33">
        <w:rPr>
          <w:sz w:val="16"/>
        </w:rPr>
        <w:t> in recent years, in </w:t>
      </w:r>
      <w:hyperlink r:id="rId38" w:history="1">
        <w:r w:rsidRPr="00293C33">
          <w:rPr>
            <w:rStyle w:val="Hyperlink"/>
            <w:sz w:val="16"/>
          </w:rPr>
          <w:t>polls</w:t>
        </w:r>
      </w:hyperlink>
      <w:r w:rsidRPr="00293C33">
        <w:rPr>
          <w:sz w:val="16"/>
        </w:rPr>
        <w:t> </w:t>
      </w:r>
      <w:r w:rsidRPr="009F32FF">
        <w:rPr>
          <w:rStyle w:val="StyleUnderline"/>
        </w:rPr>
        <w:t xml:space="preserve">Americans </w:t>
      </w:r>
      <w:r w:rsidRPr="00C1137D">
        <w:rPr>
          <w:rStyle w:val="StyleUnderline"/>
          <w:highlight w:val="cyan"/>
        </w:rPr>
        <w:t>have</w:t>
      </w:r>
      <w:r w:rsidRPr="009F32FF">
        <w:rPr>
          <w:rStyle w:val="StyleUnderline"/>
        </w:rPr>
        <w:t xml:space="preserve"> </w:t>
      </w:r>
      <w:r w:rsidRPr="009F32FF">
        <w:rPr>
          <w:rStyle w:val="Emphasis"/>
        </w:rPr>
        <w:t>consistently</w:t>
      </w:r>
      <w:r w:rsidRPr="009F32FF">
        <w:rPr>
          <w:rStyle w:val="StyleUnderline"/>
        </w:rPr>
        <w:t xml:space="preserve"> </w:t>
      </w:r>
      <w:r w:rsidRPr="00C1137D">
        <w:rPr>
          <w:rStyle w:val="StyleUnderline"/>
          <w:highlight w:val="cyan"/>
        </w:rPr>
        <w:t xml:space="preserve">preferred </w:t>
      </w:r>
      <w:r w:rsidRPr="00C1137D">
        <w:rPr>
          <w:rStyle w:val="Emphasis"/>
          <w:highlight w:val="cyan"/>
        </w:rPr>
        <w:t>diplomacy</w:t>
      </w:r>
      <w:r w:rsidRPr="00C1137D">
        <w:rPr>
          <w:rStyle w:val="StyleUnderline"/>
          <w:highlight w:val="cyan"/>
        </w:rPr>
        <w:t xml:space="preserve"> to military</w:t>
      </w:r>
      <w:r w:rsidRPr="009F32FF">
        <w:rPr>
          <w:rStyle w:val="StyleUnderline"/>
        </w:rPr>
        <w:t xml:space="preserve"> “solutions”</w:t>
      </w:r>
      <w:r w:rsidRPr="00293C33">
        <w:rPr>
          <w:sz w:val="16"/>
        </w:rPr>
        <w:t xml:space="preserve"> before (and not long after) 9/11. Nonetheless, US soldiers and mercenaries are now prosecuting the latter in 80 countries, </w:t>
      </w:r>
      <w:hyperlink r:id="rId39" w:history="1">
        <w:r w:rsidRPr="00293C33">
          <w:rPr>
            <w:rStyle w:val="Hyperlink"/>
            <w:sz w:val="16"/>
          </w:rPr>
          <w:t>nearly half the planet</w:t>
        </w:r>
      </w:hyperlink>
      <w:r w:rsidRPr="00293C33">
        <w:rPr>
          <w:sz w:val="16"/>
        </w:rPr>
        <w:t>.</w:t>
      </w:r>
    </w:p>
    <w:p w14:paraId="192499E8" w14:textId="77777777" w:rsidR="008B3964" w:rsidRPr="00293C33" w:rsidRDefault="008B3964" w:rsidP="008B3964">
      <w:pPr>
        <w:rPr>
          <w:sz w:val="16"/>
        </w:rPr>
      </w:pPr>
      <w:r w:rsidRPr="00C1137D">
        <w:rPr>
          <w:rStyle w:val="StyleUnderline"/>
          <w:highlight w:val="cyan"/>
        </w:rPr>
        <w:t>This</w:t>
      </w:r>
      <w:r w:rsidRPr="009F32FF">
        <w:rPr>
          <w:rStyle w:val="StyleUnderline"/>
        </w:rPr>
        <w:t xml:space="preserve"> situation has </w:t>
      </w:r>
      <w:r w:rsidRPr="00C1137D">
        <w:rPr>
          <w:rStyle w:val="Emphasis"/>
          <w:highlight w:val="cyan"/>
        </w:rPr>
        <w:t>prompted</w:t>
      </w:r>
      <w:r w:rsidRPr="009F32FF">
        <w:rPr>
          <w:rStyle w:val="Emphasis"/>
        </w:rPr>
        <w:t xml:space="preserve"> the left</w:t>
      </w:r>
      <w:r w:rsidRPr="009F32FF">
        <w:rPr>
          <w:rStyle w:val="StyleUnderline"/>
        </w:rPr>
        <w:t xml:space="preserve"> </w:t>
      </w:r>
      <w:r w:rsidRPr="00C1137D">
        <w:rPr>
          <w:rStyle w:val="StyleUnderline"/>
          <w:highlight w:val="cyan"/>
        </w:rPr>
        <w:t>to call for a</w:t>
      </w:r>
      <w:r w:rsidRPr="009F32FF">
        <w:rPr>
          <w:rStyle w:val="StyleUnderline"/>
        </w:rPr>
        <w:t xml:space="preserve"> </w:t>
      </w:r>
      <w:r w:rsidRPr="009F32FF">
        <w:rPr>
          <w:rStyle w:val="Emphasis"/>
        </w:rPr>
        <w:t xml:space="preserve">comprehensive </w:t>
      </w:r>
      <w:r w:rsidRPr="00C1137D">
        <w:rPr>
          <w:rStyle w:val="Emphasis"/>
          <w:highlight w:val="cyan"/>
        </w:rPr>
        <w:t>alternative</w:t>
      </w:r>
      <w:r w:rsidRPr="009F32FF">
        <w:rPr>
          <w:rStyle w:val="StyleUnderline"/>
        </w:rPr>
        <w:t xml:space="preserve"> in US foreign policy</w:t>
      </w:r>
      <w:r w:rsidRPr="00293C33">
        <w:rPr>
          <w:sz w:val="16"/>
        </w:rPr>
        <w:t xml:space="preserve">. But </w:t>
      </w:r>
      <w:r w:rsidRPr="009F32FF">
        <w:rPr>
          <w:rStyle w:val="StyleUnderline"/>
        </w:rPr>
        <w:t xml:space="preserve">the question remains, </w:t>
      </w:r>
      <w:r w:rsidRPr="00C1137D">
        <w:rPr>
          <w:rStyle w:val="Emphasis"/>
          <w:highlight w:val="cyan"/>
        </w:rPr>
        <w:t>how</w:t>
      </w:r>
      <w:r w:rsidRPr="00293C33">
        <w:rPr>
          <w:sz w:val="16"/>
        </w:rPr>
        <w:t xml:space="preserve">, exactly, </w:t>
      </w:r>
      <w:r w:rsidRPr="00C1137D">
        <w:rPr>
          <w:rStyle w:val="StyleUnderline"/>
          <w:highlight w:val="cyan"/>
        </w:rPr>
        <w:t xml:space="preserve">the left can make </w:t>
      </w:r>
      <w:r w:rsidRPr="00C1137D">
        <w:rPr>
          <w:rStyle w:val="Emphasis"/>
          <w:highlight w:val="cyan"/>
        </w:rPr>
        <w:t>inroads</w:t>
      </w:r>
      <w:r w:rsidRPr="00C1137D">
        <w:rPr>
          <w:rStyle w:val="StyleUnderline"/>
          <w:highlight w:val="cyan"/>
        </w:rPr>
        <w:t xml:space="preserve"> against</w:t>
      </w:r>
      <w:r w:rsidRPr="009F32FF">
        <w:rPr>
          <w:rStyle w:val="StyleUnderline"/>
        </w:rPr>
        <w:t xml:space="preserve"> the “</w:t>
      </w:r>
      <w:r w:rsidRPr="009F32FF">
        <w:rPr>
          <w:rStyle w:val="Emphasis"/>
        </w:rPr>
        <w:t xml:space="preserve">American </w:t>
      </w:r>
      <w:r w:rsidRPr="00C1137D">
        <w:rPr>
          <w:rStyle w:val="Emphasis"/>
          <w:highlight w:val="cyan"/>
        </w:rPr>
        <w:t>empire</w:t>
      </w:r>
      <w:r w:rsidRPr="00C1137D">
        <w:rPr>
          <w:rStyle w:val="StyleUnderline"/>
          <w:highlight w:val="cyan"/>
        </w:rPr>
        <w:t>,”</w:t>
      </w:r>
      <w:r w:rsidRPr="00293C33">
        <w:rPr>
          <w:sz w:val="16"/>
        </w:rPr>
        <w:t xml:space="preserve"> as it is now casually described even on the right. </w:t>
      </w:r>
      <w:r w:rsidRPr="009F32FF">
        <w:rPr>
          <w:rStyle w:val="StyleUnderline"/>
        </w:rPr>
        <w:t xml:space="preserve">Any talk of </w:t>
      </w:r>
      <w:r w:rsidRPr="009F32FF">
        <w:rPr>
          <w:rStyle w:val="Emphasis"/>
        </w:rPr>
        <w:t>dramatically changing</w:t>
      </w:r>
      <w:r w:rsidRPr="009F32FF">
        <w:rPr>
          <w:rStyle w:val="StyleUnderline"/>
        </w:rPr>
        <w:t xml:space="preserve"> foreign policy must give serious attention to </w:t>
      </w:r>
      <w:r w:rsidRPr="009F32FF">
        <w:rPr>
          <w:rStyle w:val="Emphasis"/>
        </w:rPr>
        <w:t>reforming</w:t>
      </w:r>
      <w:r w:rsidRPr="009F32FF">
        <w:rPr>
          <w:rStyle w:val="StyleUnderline"/>
        </w:rPr>
        <w:t xml:space="preserve"> the institutions shaping it</w:t>
      </w:r>
      <w:r w:rsidRPr="00293C33">
        <w:rPr>
          <w:sz w:val="16"/>
        </w:rPr>
        <w:t>. In part, that means creating organizations to compete with the “</w:t>
      </w:r>
      <w:hyperlink r:id="rId40" w:history="1">
        <w:r w:rsidRPr="00293C33">
          <w:rPr>
            <w:rStyle w:val="Hyperlink"/>
            <w:sz w:val="16"/>
          </w:rPr>
          <w:t>foreign-policy establishment</w:t>
        </w:r>
      </w:hyperlink>
      <w:r w:rsidRPr="00293C33">
        <w:rPr>
          <w:sz w:val="16"/>
        </w:rPr>
        <w:t>”—“</w:t>
      </w:r>
      <w:hyperlink r:id="rId41" w:history="1">
        <w:r w:rsidRPr="00293C33">
          <w:rPr>
            <w:rStyle w:val="Hyperlink"/>
            <w:sz w:val="16"/>
          </w:rPr>
          <w:t>the blob</w:t>
        </w:r>
      </w:hyperlink>
      <w:r w:rsidRPr="00293C33">
        <w:rPr>
          <w:sz w:val="16"/>
        </w:rPr>
        <w:t xml:space="preserve">,” to use its apt nickname. But </w:t>
      </w:r>
      <w:r w:rsidRPr="009F32FF">
        <w:rPr>
          <w:rStyle w:val="StyleUnderline"/>
        </w:rPr>
        <w:t>the left might</w:t>
      </w:r>
      <w:r w:rsidRPr="00293C33">
        <w:rPr>
          <w:sz w:val="16"/>
        </w:rPr>
        <w:t xml:space="preserve"> also do well to </w:t>
      </w:r>
      <w:r w:rsidRPr="00C1137D">
        <w:rPr>
          <w:rStyle w:val="StyleUnderline"/>
          <w:highlight w:val="cyan"/>
        </w:rPr>
        <w:t>consider</w:t>
      </w:r>
      <w:r w:rsidRPr="009F32FF">
        <w:rPr>
          <w:rStyle w:val="StyleUnderline"/>
        </w:rPr>
        <w:t xml:space="preserve"> another idea that has fallen into obscurity: </w:t>
      </w:r>
      <w:r w:rsidRPr="00C1137D">
        <w:rPr>
          <w:rStyle w:val="Emphasis"/>
          <w:highlight w:val="cyan"/>
        </w:rPr>
        <w:t>converting</w:t>
      </w:r>
      <w:r w:rsidRPr="00C1137D">
        <w:rPr>
          <w:rStyle w:val="StyleUnderline"/>
          <w:highlight w:val="cyan"/>
        </w:rPr>
        <w:t xml:space="preserve"> the </w:t>
      </w:r>
      <w:r w:rsidRPr="00C1137D">
        <w:rPr>
          <w:rStyle w:val="Emphasis"/>
          <w:highlight w:val="cyan"/>
        </w:rPr>
        <w:t>m</w:t>
      </w:r>
      <w:r w:rsidRPr="009F32FF">
        <w:rPr>
          <w:rStyle w:val="StyleUnderline"/>
        </w:rPr>
        <w:t>ilitary-</w:t>
      </w:r>
      <w:r w:rsidRPr="00C1137D">
        <w:rPr>
          <w:rStyle w:val="Emphasis"/>
          <w:highlight w:val="cyan"/>
        </w:rPr>
        <w:t>i</w:t>
      </w:r>
      <w:r w:rsidRPr="009F32FF">
        <w:rPr>
          <w:rStyle w:val="StyleUnderline"/>
        </w:rPr>
        <w:t xml:space="preserve">ndustrial </w:t>
      </w:r>
      <w:r w:rsidRPr="00C1137D">
        <w:rPr>
          <w:rStyle w:val="Emphasis"/>
          <w:highlight w:val="cyan"/>
        </w:rPr>
        <w:t>c</w:t>
      </w:r>
      <w:r w:rsidRPr="009F32FF">
        <w:rPr>
          <w:rStyle w:val="StyleUnderline"/>
        </w:rPr>
        <w:t xml:space="preserve">omplex </w:t>
      </w:r>
      <w:r w:rsidRPr="00C1137D">
        <w:rPr>
          <w:rStyle w:val="StyleUnderline"/>
          <w:highlight w:val="cyan"/>
        </w:rPr>
        <w:t xml:space="preserve">to </w:t>
      </w:r>
      <w:r w:rsidRPr="00C1137D">
        <w:rPr>
          <w:rStyle w:val="Emphasis"/>
          <w:highlight w:val="cyan"/>
        </w:rPr>
        <w:t>peacetime work</w:t>
      </w:r>
      <w:r w:rsidRPr="00293C33">
        <w:rPr>
          <w:sz w:val="16"/>
        </w:rPr>
        <w:t>.</w:t>
      </w:r>
    </w:p>
    <w:p w14:paraId="2C312B2E" w14:textId="77777777" w:rsidR="008B3964" w:rsidRPr="00293C33" w:rsidRDefault="008B3964" w:rsidP="008B3964">
      <w:pPr>
        <w:rPr>
          <w:sz w:val="16"/>
        </w:rPr>
      </w:pPr>
      <w:r w:rsidRPr="00293C33">
        <w:rPr>
          <w:sz w:val="16"/>
        </w:rPr>
        <w:t xml:space="preserve">Since the end of the Cold War, </w:t>
      </w:r>
      <w:r w:rsidRPr="009F32FF">
        <w:rPr>
          <w:rStyle w:val="StyleUnderline"/>
        </w:rPr>
        <w:t>the military has</w:t>
      </w:r>
      <w:r w:rsidRPr="00293C33">
        <w:rPr>
          <w:sz w:val="16"/>
        </w:rPr>
        <w:t xml:space="preserve"> seemingly </w:t>
      </w:r>
      <w:r w:rsidRPr="009F32FF">
        <w:rPr>
          <w:rStyle w:val="StyleUnderline"/>
        </w:rPr>
        <w:t>become “</w:t>
      </w:r>
      <w:hyperlink r:id="rId42" w:history="1">
        <w:r w:rsidRPr="009F32FF">
          <w:rPr>
            <w:rStyle w:val="Emphasis"/>
          </w:rPr>
          <w:t>everything</w:t>
        </w:r>
      </w:hyperlink>
      <w:r w:rsidRPr="009F32FF">
        <w:rPr>
          <w:rStyle w:val="StyleUnderline"/>
        </w:rPr>
        <w:t>”</w:t>
      </w:r>
      <w:r w:rsidRPr="00293C33">
        <w:rPr>
          <w:sz w:val="16"/>
        </w:rPr>
        <w:t>—</w:t>
      </w:r>
      <w:hyperlink r:id="rId43" w:history="1">
        <w:r w:rsidRPr="00293C33">
          <w:rPr>
            <w:rStyle w:val="Hyperlink"/>
            <w:sz w:val="16"/>
          </w:rPr>
          <w:t>gas-station operators</w:t>
        </w:r>
      </w:hyperlink>
      <w:r w:rsidRPr="00293C33">
        <w:rPr>
          <w:sz w:val="16"/>
        </w:rPr>
        <w:t xml:space="preserve"> in Afghanistan, concert promoters in Africa, and now, potential contractors to build Trump’s wall. </w:t>
      </w:r>
      <w:r w:rsidRPr="009F32FF">
        <w:rPr>
          <w:rStyle w:val="StyleUnderline"/>
        </w:rPr>
        <w:t xml:space="preserve">Yet </w:t>
      </w:r>
      <w:r w:rsidRPr="00C1137D">
        <w:rPr>
          <w:rStyle w:val="StyleUnderline"/>
          <w:highlight w:val="cyan"/>
        </w:rPr>
        <w:t>the</w:t>
      </w:r>
      <w:r w:rsidRPr="009F32FF">
        <w:rPr>
          <w:rStyle w:val="StyleUnderline"/>
        </w:rPr>
        <w:t xml:space="preserve"> </w:t>
      </w:r>
      <w:r w:rsidRPr="009F32FF">
        <w:rPr>
          <w:rStyle w:val="Emphasis"/>
        </w:rPr>
        <w:t xml:space="preserve">defense </w:t>
      </w:r>
      <w:r w:rsidRPr="00C1137D">
        <w:rPr>
          <w:rStyle w:val="Emphasis"/>
          <w:highlight w:val="cyan"/>
        </w:rPr>
        <w:t>industry</w:t>
      </w:r>
      <w:r w:rsidRPr="00C1137D">
        <w:rPr>
          <w:rStyle w:val="StyleUnderline"/>
          <w:highlight w:val="cyan"/>
        </w:rPr>
        <w:t xml:space="preserve"> has gone </w:t>
      </w:r>
      <w:r w:rsidRPr="00C1137D">
        <w:rPr>
          <w:rStyle w:val="Emphasis"/>
          <w:highlight w:val="cyan"/>
        </w:rPr>
        <w:t>unchecked</w:t>
      </w:r>
      <w:r w:rsidRPr="00C1137D">
        <w:rPr>
          <w:rStyle w:val="StyleUnderline"/>
          <w:highlight w:val="cyan"/>
        </w:rPr>
        <w:t>, even</w:t>
      </w:r>
      <w:r w:rsidRPr="009F32FF">
        <w:rPr>
          <w:rStyle w:val="StyleUnderline"/>
        </w:rPr>
        <w:t xml:space="preserve"> as the evidence is </w:t>
      </w:r>
      <w:r w:rsidRPr="009F32FF">
        <w:rPr>
          <w:rStyle w:val="Emphasis"/>
        </w:rPr>
        <w:t>clear</w:t>
      </w:r>
      <w:r w:rsidRPr="009F32FF">
        <w:rPr>
          <w:rStyle w:val="StyleUnderline"/>
        </w:rPr>
        <w:t xml:space="preserve"> that </w:t>
      </w:r>
      <w:r w:rsidRPr="00C1137D">
        <w:rPr>
          <w:rStyle w:val="StyleUnderline"/>
          <w:highlight w:val="cyan"/>
        </w:rPr>
        <w:t>it</w:t>
      </w:r>
      <w:r w:rsidRPr="009F32FF">
        <w:rPr>
          <w:rStyle w:val="StyleUnderline"/>
        </w:rPr>
        <w:t xml:space="preserve"> has </w:t>
      </w:r>
      <w:r w:rsidRPr="00C1137D">
        <w:rPr>
          <w:rStyle w:val="Emphasis"/>
          <w:highlight w:val="cyan"/>
        </w:rPr>
        <w:t>corrupted</w:t>
      </w:r>
      <w:r w:rsidRPr="009F32FF">
        <w:rPr>
          <w:rStyle w:val="Emphasis"/>
        </w:rPr>
        <w:t xml:space="preserve"> the </w:t>
      </w:r>
      <w:r w:rsidRPr="00C1137D">
        <w:rPr>
          <w:rStyle w:val="Emphasis"/>
          <w:highlight w:val="cyan"/>
        </w:rPr>
        <w:t>democratic process</w:t>
      </w:r>
      <w:r w:rsidRPr="00293C33">
        <w:rPr>
          <w:sz w:val="16"/>
        </w:rPr>
        <w:t xml:space="preserve">. Just as </w:t>
      </w:r>
      <w:r w:rsidRPr="009F32FF">
        <w:rPr>
          <w:rStyle w:val="StyleUnderline"/>
        </w:rPr>
        <w:t xml:space="preserve">the </w:t>
      </w:r>
      <w:r w:rsidRPr="00C1137D">
        <w:rPr>
          <w:rStyle w:val="Emphasis"/>
          <w:highlight w:val="cyan"/>
        </w:rPr>
        <w:t>popularity</w:t>
      </w:r>
      <w:r w:rsidRPr="009F32FF">
        <w:rPr>
          <w:rStyle w:val="StyleUnderline"/>
        </w:rPr>
        <w:t xml:space="preserve"> of the Green </w:t>
      </w:r>
      <w:r w:rsidRPr="008E1CCA">
        <w:rPr>
          <w:rStyle w:val="StyleUnderline"/>
        </w:rPr>
        <w:t>New Deal</w:t>
      </w:r>
      <w:r w:rsidRPr="00293C33">
        <w:rPr>
          <w:sz w:val="16"/>
        </w:rPr>
        <w:t xml:space="preserve">—and its focus on the job guarantee—can help us fight global warming, so too </w:t>
      </w:r>
      <w:r w:rsidRPr="00C1137D">
        <w:rPr>
          <w:rStyle w:val="StyleUnderline"/>
          <w:highlight w:val="cyan"/>
        </w:rPr>
        <w:t>might</w:t>
      </w:r>
      <w:r w:rsidRPr="008E1CCA">
        <w:rPr>
          <w:rStyle w:val="StyleUnderline"/>
        </w:rPr>
        <w:t xml:space="preserve"> it go a long way toward </w:t>
      </w:r>
      <w:r w:rsidRPr="00C1137D">
        <w:rPr>
          <w:rStyle w:val="Emphasis"/>
          <w:highlight w:val="cyan"/>
        </w:rPr>
        <w:t>humaniz</w:t>
      </w:r>
      <w:r w:rsidRPr="008E1CCA">
        <w:rPr>
          <w:rStyle w:val="Emphasis"/>
        </w:rPr>
        <w:t>ing</w:t>
      </w:r>
      <w:r w:rsidRPr="008E1CCA">
        <w:rPr>
          <w:rStyle w:val="StyleUnderline"/>
        </w:rPr>
        <w:t xml:space="preserve"> </w:t>
      </w:r>
      <w:r w:rsidRPr="00C1137D">
        <w:rPr>
          <w:rStyle w:val="StyleUnderline"/>
          <w:highlight w:val="cyan"/>
        </w:rPr>
        <w:t xml:space="preserve">our </w:t>
      </w:r>
      <w:r w:rsidRPr="00C1137D">
        <w:rPr>
          <w:rStyle w:val="Emphasis"/>
          <w:highlight w:val="cyan"/>
        </w:rPr>
        <w:t>foreign policy</w:t>
      </w:r>
      <w:r w:rsidRPr="008E1CCA">
        <w:rPr>
          <w:rStyle w:val="StyleUnderline"/>
        </w:rPr>
        <w:t xml:space="preserve"> and creating a better economy</w:t>
      </w:r>
      <w:r w:rsidRPr="00293C33">
        <w:rPr>
          <w:sz w:val="16"/>
        </w:rPr>
        <w:t>.</w:t>
      </w:r>
    </w:p>
    <w:p w14:paraId="75524BA4" w14:textId="77777777" w:rsidR="008B3964" w:rsidRPr="00293C33" w:rsidRDefault="008B3964" w:rsidP="008B3964">
      <w:pPr>
        <w:rPr>
          <w:sz w:val="16"/>
        </w:rPr>
      </w:pPr>
      <w:r w:rsidRPr="00293C33">
        <w:rPr>
          <w:sz w:val="16"/>
        </w:rPr>
        <w:t xml:space="preserve">Defense conversion is most closely associated with South Dakota Democrat and 1972 presidential candidate George McGovern, who made it his signature issue in Congress. A recession in the mid-1950s and the military cuts following the Cuban missile crisis gave him the opportunity to push the idea through the Senate, and in 1964 he called for a National Economic Conversion Commission (NECC) that would oversee the work. McGovern wanted to get the defense industry out of job creation, recognizing, as many liberal and conservative elites did privately, that </w:t>
      </w:r>
      <w:r w:rsidRPr="008E1CCA">
        <w:rPr>
          <w:rStyle w:val="StyleUnderline"/>
        </w:rPr>
        <w:t xml:space="preserve">the </w:t>
      </w:r>
      <w:r w:rsidRPr="008E1CCA">
        <w:rPr>
          <w:rStyle w:val="Emphasis"/>
        </w:rPr>
        <w:t>m</w:t>
      </w:r>
      <w:r w:rsidRPr="008E1CCA">
        <w:rPr>
          <w:rStyle w:val="StyleUnderline"/>
        </w:rPr>
        <w:t>ilitary-</w:t>
      </w:r>
      <w:r w:rsidRPr="008E1CCA">
        <w:rPr>
          <w:rStyle w:val="Emphasis"/>
        </w:rPr>
        <w:t>i</w:t>
      </w:r>
      <w:r w:rsidRPr="008E1CCA">
        <w:rPr>
          <w:rStyle w:val="StyleUnderline"/>
        </w:rPr>
        <w:t xml:space="preserve">ndustrial </w:t>
      </w:r>
      <w:r w:rsidRPr="008E1CCA">
        <w:rPr>
          <w:rStyle w:val="Emphasis"/>
        </w:rPr>
        <w:t>c</w:t>
      </w:r>
      <w:r w:rsidRPr="008E1CCA">
        <w:rPr>
          <w:rStyle w:val="StyleUnderline"/>
        </w:rPr>
        <w:t>omplex was essentially a “</w:t>
      </w:r>
      <w:hyperlink r:id="rId44" w:history="1">
        <w:r w:rsidRPr="008E1CCA">
          <w:rPr>
            <w:rStyle w:val="StyleUnderline"/>
          </w:rPr>
          <w:t xml:space="preserve">gigantic </w:t>
        </w:r>
        <w:r w:rsidRPr="008E1CCA">
          <w:rPr>
            <w:rStyle w:val="Emphasis"/>
          </w:rPr>
          <w:t>WPA</w:t>
        </w:r>
      </w:hyperlink>
      <w:r w:rsidRPr="008E1CCA">
        <w:rPr>
          <w:rStyle w:val="StyleUnderline"/>
        </w:rPr>
        <w:t>.” McGovern</w:t>
      </w:r>
      <w:r w:rsidRPr="00293C33">
        <w:rPr>
          <w:sz w:val="16"/>
        </w:rPr>
        <w:t xml:space="preserve"> also </w:t>
      </w:r>
      <w:r w:rsidRPr="008E1CCA">
        <w:rPr>
          <w:rStyle w:val="StyleUnderline"/>
        </w:rPr>
        <w:t xml:space="preserve">wanted </w:t>
      </w:r>
      <w:r w:rsidRPr="00C1137D">
        <w:rPr>
          <w:rStyle w:val="StyleUnderline"/>
          <w:highlight w:val="cyan"/>
        </w:rPr>
        <w:t xml:space="preserve">to </w:t>
      </w:r>
      <w:r w:rsidRPr="00C1137D">
        <w:rPr>
          <w:rStyle w:val="Emphasis"/>
          <w:highlight w:val="cyan"/>
        </w:rPr>
        <w:t>free up</w:t>
      </w:r>
      <w:r w:rsidRPr="008E1CCA">
        <w:rPr>
          <w:rStyle w:val="StyleUnderline"/>
        </w:rPr>
        <w:t xml:space="preserve"> hundreds of </w:t>
      </w:r>
      <w:r w:rsidRPr="00C1137D">
        <w:rPr>
          <w:rStyle w:val="Emphasis"/>
          <w:highlight w:val="cyan"/>
        </w:rPr>
        <w:t>millions</w:t>
      </w:r>
      <w:r w:rsidRPr="00293C33">
        <w:rPr>
          <w:sz w:val="16"/>
        </w:rPr>
        <w:t xml:space="preserve"> of federal monies </w:t>
      </w:r>
      <w:r w:rsidRPr="00C1137D">
        <w:rPr>
          <w:rStyle w:val="StyleUnderline"/>
          <w:highlight w:val="cyan"/>
        </w:rPr>
        <w:t>for</w:t>
      </w:r>
      <w:r w:rsidRPr="008E1CCA">
        <w:rPr>
          <w:rStyle w:val="StyleUnderline"/>
        </w:rPr>
        <w:t xml:space="preserve"> </w:t>
      </w:r>
      <w:r w:rsidRPr="008E1CCA">
        <w:rPr>
          <w:rStyle w:val="Emphasis"/>
        </w:rPr>
        <w:t xml:space="preserve">domestic </w:t>
      </w:r>
      <w:r w:rsidRPr="00C1137D">
        <w:rPr>
          <w:rStyle w:val="Emphasis"/>
          <w:highlight w:val="cyan"/>
        </w:rPr>
        <w:t>welfare</w:t>
      </w:r>
      <w:r w:rsidRPr="00293C33">
        <w:rPr>
          <w:sz w:val="16"/>
        </w:rPr>
        <w:t>, to shore up the welfare state. But the Vietnam War killed the project, as his fellow Democrats denounced him as a “radical” in the middle of a war.</w:t>
      </w:r>
    </w:p>
    <w:p w14:paraId="712CBACD" w14:textId="77777777" w:rsidR="008B3964" w:rsidRPr="00293C33" w:rsidRDefault="008B3964" w:rsidP="008B3964">
      <w:pPr>
        <w:rPr>
          <w:sz w:val="16"/>
        </w:rPr>
      </w:pPr>
      <w:r w:rsidRPr="00293C33">
        <w:rPr>
          <w:sz w:val="16"/>
        </w:rPr>
        <w:t xml:space="preserve">McGovern drew his ideas from the Columbia economist Seymour Melman, who made defense conversion his lifelong project. In his most famous book, The Permanent War Economy (1974), Melman argued that </w:t>
      </w:r>
      <w:r w:rsidRPr="008E1CCA">
        <w:rPr>
          <w:rStyle w:val="StyleUnderline"/>
        </w:rPr>
        <w:t xml:space="preserve">the </w:t>
      </w:r>
      <w:r w:rsidRPr="008E1CCA">
        <w:rPr>
          <w:rStyle w:val="Emphasis"/>
        </w:rPr>
        <w:t>military economy</w:t>
      </w:r>
      <w:r w:rsidRPr="008E1CCA">
        <w:rPr>
          <w:rStyle w:val="StyleUnderline"/>
        </w:rPr>
        <w:t xml:space="preserve"> was a form of “</w:t>
      </w:r>
      <w:r w:rsidRPr="008E1CCA">
        <w:rPr>
          <w:rStyle w:val="Emphasis"/>
        </w:rPr>
        <w:t>state capitalism</w:t>
      </w:r>
      <w:r w:rsidRPr="008E1CCA">
        <w:rPr>
          <w:rStyle w:val="StyleUnderline"/>
        </w:rPr>
        <w:t xml:space="preserve">” whose “relentlessly </w:t>
      </w:r>
      <w:r w:rsidRPr="008E1CCA">
        <w:rPr>
          <w:rStyle w:val="Emphasis"/>
        </w:rPr>
        <w:t>predatory effects</w:t>
      </w:r>
      <w:r w:rsidRPr="008E1CCA">
        <w:rPr>
          <w:rStyle w:val="StyleUnderline"/>
        </w:rPr>
        <w:t>” had caused</w:t>
      </w:r>
      <w:r w:rsidRPr="00293C33">
        <w:rPr>
          <w:sz w:val="16"/>
        </w:rPr>
        <w:t xml:space="preserve"> America’s </w:t>
      </w:r>
      <w:r w:rsidRPr="008E1CCA">
        <w:rPr>
          <w:rStyle w:val="StyleUnderline"/>
        </w:rPr>
        <w:t>economic decline</w:t>
      </w:r>
      <w:r w:rsidRPr="00293C33">
        <w:rPr>
          <w:sz w:val="16"/>
        </w:rPr>
        <w:t xml:space="preserve">. Melman brought an economists’ predilection for statistics and an activist’s zeal to what he called “Pentagon capitalism.” </w:t>
      </w:r>
      <w:r w:rsidRPr="00C1137D">
        <w:rPr>
          <w:rStyle w:val="StyleUnderline"/>
          <w:highlight w:val="cyan"/>
        </w:rPr>
        <w:t>Americans</w:t>
      </w:r>
      <w:r w:rsidRPr="00293C33">
        <w:rPr>
          <w:sz w:val="16"/>
        </w:rPr>
        <w:t xml:space="preserve">, he insisted, </w:t>
      </w:r>
      <w:r w:rsidRPr="00C1137D">
        <w:rPr>
          <w:rStyle w:val="StyleUnderline"/>
          <w:highlight w:val="cyan"/>
        </w:rPr>
        <w:t xml:space="preserve">had to </w:t>
      </w:r>
      <w:r w:rsidRPr="00C1137D">
        <w:rPr>
          <w:rStyle w:val="Emphasis"/>
          <w:highlight w:val="cyan"/>
        </w:rPr>
        <w:t>eliminate</w:t>
      </w:r>
      <w:r w:rsidRPr="00C1137D">
        <w:rPr>
          <w:rStyle w:val="StyleUnderline"/>
          <w:highlight w:val="cyan"/>
        </w:rPr>
        <w:t xml:space="preserve"> unnecessary</w:t>
      </w:r>
      <w:r w:rsidRPr="008E1CCA">
        <w:rPr>
          <w:rStyle w:val="StyleUnderline"/>
        </w:rPr>
        <w:t xml:space="preserve"> </w:t>
      </w:r>
      <w:r w:rsidRPr="008E1CCA">
        <w:rPr>
          <w:rStyle w:val="Emphasis"/>
        </w:rPr>
        <w:t xml:space="preserve">military </w:t>
      </w:r>
      <w:r w:rsidRPr="00C1137D">
        <w:rPr>
          <w:rStyle w:val="Emphasis"/>
          <w:highlight w:val="cyan"/>
        </w:rPr>
        <w:t>spending</w:t>
      </w:r>
      <w:r w:rsidRPr="008E1CCA">
        <w:rPr>
          <w:rStyle w:val="StyleUnderline"/>
        </w:rPr>
        <w:t xml:space="preserve"> if they wanted </w:t>
      </w:r>
      <w:r w:rsidRPr="00C1137D">
        <w:rPr>
          <w:rStyle w:val="StyleUnderline"/>
          <w:highlight w:val="cyan"/>
        </w:rPr>
        <w:t xml:space="preserve">to </w:t>
      </w:r>
      <w:r w:rsidRPr="00C1137D">
        <w:rPr>
          <w:rStyle w:val="Emphasis"/>
          <w:highlight w:val="cyan"/>
        </w:rPr>
        <w:t>prevent</w:t>
      </w:r>
      <w:r w:rsidRPr="00C1137D">
        <w:rPr>
          <w:rStyle w:val="StyleUnderline"/>
          <w:highlight w:val="cyan"/>
        </w:rPr>
        <w:t xml:space="preserve"> any</w:t>
      </w:r>
      <w:r w:rsidRPr="008E1CCA">
        <w:rPr>
          <w:rStyle w:val="StyleUnderline"/>
        </w:rPr>
        <w:t xml:space="preserve"> future </w:t>
      </w:r>
      <w:r w:rsidRPr="00C1137D">
        <w:rPr>
          <w:rStyle w:val="StyleUnderline"/>
          <w:highlight w:val="cyan"/>
        </w:rPr>
        <w:t>“Vietnam</w:t>
      </w:r>
      <w:r w:rsidRPr="008E1CCA">
        <w:rPr>
          <w:rStyle w:val="StyleUnderline"/>
        </w:rPr>
        <w:t xml:space="preserve">-type </w:t>
      </w:r>
      <w:r w:rsidRPr="00C1137D">
        <w:rPr>
          <w:rStyle w:val="Emphasis"/>
          <w:highlight w:val="cyan"/>
        </w:rPr>
        <w:t>interventions</w:t>
      </w:r>
      <w:r w:rsidRPr="00C1137D">
        <w:rPr>
          <w:rStyle w:val="StyleUnderline"/>
          <w:highlight w:val="cyan"/>
        </w:rPr>
        <w:t>.”</w:t>
      </w:r>
    </w:p>
    <w:p w14:paraId="5C073DC9" w14:textId="77777777" w:rsidR="008B3964" w:rsidRPr="00293C33" w:rsidRDefault="008B3964" w:rsidP="008B3964">
      <w:pPr>
        <w:rPr>
          <w:sz w:val="16"/>
        </w:rPr>
      </w:pPr>
      <w:r w:rsidRPr="00293C33">
        <w:rPr>
          <w:sz w:val="16"/>
        </w:rPr>
        <w:t xml:space="preserve">Melman had a comprehensive vision for defense conversion. He thought </w:t>
      </w:r>
      <w:r w:rsidRPr="00C1137D">
        <w:rPr>
          <w:rStyle w:val="StyleUnderline"/>
          <w:highlight w:val="cyan"/>
        </w:rPr>
        <w:t xml:space="preserve">a combination of </w:t>
      </w:r>
      <w:r w:rsidRPr="00C1137D">
        <w:rPr>
          <w:rStyle w:val="Emphasis"/>
          <w:highlight w:val="cyan"/>
        </w:rPr>
        <w:t>community</w:t>
      </w:r>
      <w:r w:rsidRPr="008E1CCA">
        <w:rPr>
          <w:rStyle w:val="Emphasis"/>
        </w:rPr>
        <w:t xml:space="preserve">-based </w:t>
      </w:r>
      <w:r w:rsidRPr="00C1137D">
        <w:rPr>
          <w:rStyle w:val="Emphasis"/>
          <w:highlight w:val="cyan"/>
        </w:rPr>
        <w:t>groups</w:t>
      </w:r>
      <w:r w:rsidRPr="00293C33">
        <w:rPr>
          <w:sz w:val="16"/>
        </w:rPr>
        <w:t xml:space="preserve">, alternative-use committees, </w:t>
      </w:r>
      <w:r w:rsidRPr="00C1137D">
        <w:rPr>
          <w:rStyle w:val="StyleUnderline"/>
          <w:highlight w:val="cyan"/>
        </w:rPr>
        <w:t>and</w:t>
      </w:r>
      <w:r w:rsidRPr="008E1CCA">
        <w:rPr>
          <w:rStyle w:val="StyleUnderline"/>
        </w:rPr>
        <w:t xml:space="preserve"> </w:t>
      </w:r>
      <w:r w:rsidRPr="008E1CCA">
        <w:rPr>
          <w:rStyle w:val="Emphasis"/>
        </w:rPr>
        <w:t xml:space="preserve">federal </w:t>
      </w:r>
      <w:r w:rsidRPr="00C1137D">
        <w:rPr>
          <w:rStyle w:val="Emphasis"/>
          <w:highlight w:val="cyan"/>
        </w:rPr>
        <w:t>mandates</w:t>
      </w:r>
      <w:r w:rsidRPr="00293C33">
        <w:rPr>
          <w:sz w:val="16"/>
        </w:rPr>
        <w:t xml:space="preserve"> (such as a revitalized NECC) </w:t>
      </w:r>
      <w:r w:rsidRPr="00C1137D">
        <w:rPr>
          <w:rStyle w:val="StyleUnderline"/>
          <w:highlight w:val="cyan"/>
        </w:rPr>
        <w:t xml:space="preserve">to </w:t>
      </w:r>
      <w:r w:rsidRPr="00C1137D">
        <w:rPr>
          <w:rStyle w:val="Emphasis"/>
          <w:highlight w:val="cyan"/>
        </w:rPr>
        <w:t>enforce</w:t>
      </w:r>
      <w:r w:rsidRPr="008E1CCA">
        <w:rPr>
          <w:rStyle w:val="StyleUnderline"/>
        </w:rPr>
        <w:t xml:space="preserve"> conversion </w:t>
      </w:r>
      <w:r w:rsidRPr="00C1137D">
        <w:rPr>
          <w:rStyle w:val="StyleUnderline"/>
          <w:highlight w:val="cyan"/>
        </w:rPr>
        <w:t>could lead</w:t>
      </w:r>
      <w:r w:rsidRPr="008E1CCA">
        <w:rPr>
          <w:rStyle w:val="StyleUnderline"/>
        </w:rPr>
        <w:t xml:space="preserve"> the country </w:t>
      </w:r>
      <w:r w:rsidRPr="00C1137D">
        <w:rPr>
          <w:rStyle w:val="Emphasis"/>
          <w:highlight w:val="cyan"/>
        </w:rPr>
        <w:t>out of</w:t>
      </w:r>
      <w:r w:rsidRPr="008E1CCA">
        <w:rPr>
          <w:rStyle w:val="Emphasis"/>
        </w:rPr>
        <w:t xml:space="preserve"> the </w:t>
      </w:r>
      <w:r w:rsidRPr="00C1137D">
        <w:rPr>
          <w:rStyle w:val="Emphasis"/>
          <w:highlight w:val="cyan"/>
        </w:rPr>
        <w:t>war</w:t>
      </w:r>
      <w:r w:rsidRPr="008E1CCA">
        <w:rPr>
          <w:rStyle w:val="Emphasis"/>
        </w:rPr>
        <w:t xml:space="preserve"> economy</w:t>
      </w:r>
      <w:r w:rsidRPr="008E1CCA">
        <w:rPr>
          <w:rStyle w:val="StyleUnderline"/>
        </w:rPr>
        <w:t xml:space="preserve">. </w:t>
      </w:r>
      <w:r w:rsidRPr="00C1137D">
        <w:rPr>
          <w:rStyle w:val="StyleUnderline"/>
          <w:highlight w:val="cyan"/>
        </w:rPr>
        <w:t xml:space="preserve">The </w:t>
      </w:r>
      <w:r w:rsidRPr="00C1137D">
        <w:rPr>
          <w:rStyle w:val="Emphasis"/>
          <w:highlight w:val="cyan"/>
        </w:rPr>
        <w:t>m</w:t>
      </w:r>
      <w:r w:rsidRPr="008E1CCA">
        <w:rPr>
          <w:rStyle w:val="StyleUnderline"/>
        </w:rPr>
        <w:t>ilitary-</w:t>
      </w:r>
      <w:r w:rsidRPr="00C1137D">
        <w:rPr>
          <w:rStyle w:val="Emphasis"/>
          <w:highlight w:val="cyan"/>
        </w:rPr>
        <w:t>i</w:t>
      </w:r>
      <w:r w:rsidRPr="008E1CCA">
        <w:rPr>
          <w:rStyle w:val="StyleUnderline"/>
        </w:rPr>
        <w:t xml:space="preserve">ndustrial </w:t>
      </w:r>
      <w:r w:rsidRPr="00C1137D">
        <w:rPr>
          <w:rStyle w:val="Emphasis"/>
          <w:highlight w:val="cyan"/>
        </w:rPr>
        <w:t>c</w:t>
      </w:r>
      <w:r w:rsidRPr="008E1CCA">
        <w:rPr>
          <w:rStyle w:val="StyleUnderline"/>
        </w:rPr>
        <w:t>omplex</w:t>
      </w:r>
      <w:r w:rsidRPr="00293C33">
        <w:rPr>
          <w:sz w:val="16"/>
        </w:rPr>
        <w:t xml:space="preserve">, he argued, </w:t>
      </w:r>
      <w:r w:rsidRPr="008E1CCA">
        <w:rPr>
          <w:rStyle w:val="StyleUnderline"/>
        </w:rPr>
        <w:t xml:space="preserve">had </w:t>
      </w:r>
      <w:r w:rsidRPr="00C1137D">
        <w:rPr>
          <w:rStyle w:val="Emphasis"/>
          <w:highlight w:val="cyan"/>
        </w:rPr>
        <w:t>robbed</w:t>
      </w:r>
      <w:r w:rsidRPr="00C1137D">
        <w:rPr>
          <w:rStyle w:val="StyleUnderline"/>
          <w:highlight w:val="cyan"/>
        </w:rPr>
        <w:t xml:space="preserve"> Americans of</w:t>
      </w:r>
      <w:r w:rsidRPr="00293C33">
        <w:rPr>
          <w:sz w:val="16"/>
        </w:rPr>
        <w:t xml:space="preserve"> a manufacturing-based </w:t>
      </w:r>
      <w:r w:rsidRPr="008E1CCA">
        <w:rPr>
          <w:rStyle w:val="StyleUnderline"/>
        </w:rPr>
        <w:t xml:space="preserve">economy, with </w:t>
      </w:r>
      <w:r w:rsidRPr="008E1CCA">
        <w:rPr>
          <w:rStyle w:val="Emphasis"/>
        </w:rPr>
        <w:t xml:space="preserve">stable </w:t>
      </w:r>
      <w:r w:rsidRPr="00C1137D">
        <w:rPr>
          <w:rStyle w:val="Emphasis"/>
          <w:highlight w:val="cyan"/>
        </w:rPr>
        <w:t>wages</w:t>
      </w:r>
      <w:r w:rsidRPr="008E1CCA">
        <w:rPr>
          <w:rStyle w:val="StyleUnderline"/>
        </w:rPr>
        <w:t xml:space="preserve"> for the working class</w:t>
      </w:r>
      <w:r w:rsidRPr="00293C33">
        <w:rPr>
          <w:sz w:val="16"/>
        </w:rPr>
        <w:t>. The result was a “</w:t>
      </w:r>
      <w:hyperlink r:id="rId45" w:history="1">
        <w:r w:rsidRPr="00293C33">
          <w:rPr>
            <w:rStyle w:val="Hyperlink"/>
            <w:sz w:val="16"/>
          </w:rPr>
          <w:t>post-industrial economy</w:t>
        </w:r>
      </w:hyperlink>
      <w:r w:rsidRPr="00293C33">
        <w:rPr>
          <w:sz w:val="16"/>
        </w:rPr>
        <w:t xml:space="preserve">” where wealth was stratified, jobs were scarce, and a few wealthy elites controlled the labor of most workers. </w:t>
      </w:r>
      <w:r w:rsidRPr="008E1CCA">
        <w:rPr>
          <w:rStyle w:val="StyleUnderline"/>
        </w:rPr>
        <w:t>It was the </w:t>
      </w:r>
      <w:hyperlink r:id="rId46" w:history="1">
        <w:r w:rsidRPr="00C1137D">
          <w:rPr>
            <w:rStyle w:val="Emphasis"/>
            <w:highlight w:val="cyan"/>
          </w:rPr>
          <w:t>inequality</w:t>
        </w:r>
      </w:hyperlink>
      <w:r w:rsidRPr="008E1CCA">
        <w:rPr>
          <w:rStyle w:val="StyleUnderline"/>
        </w:rPr>
        <w:t xml:space="preserve"> produced by the </w:t>
      </w:r>
      <w:r w:rsidRPr="008E1CCA">
        <w:rPr>
          <w:rStyle w:val="Emphasis"/>
        </w:rPr>
        <w:t>m</w:t>
      </w:r>
      <w:r w:rsidRPr="008E1CCA">
        <w:rPr>
          <w:rStyle w:val="StyleUnderline"/>
        </w:rPr>
        <w:t>ilitary-</w:t>
      </w:r>
      <w:r w:rsidRPr="008E1CCA">
        <w:rPr>
          <w:rStyle w:val="Emphasis"/>
        </w:rPr>
        <w:t>i</w:t>
      </w:r>
      <w:r w:rsidRPr="008E1CCA">
        <w:rPr>
          <w:rStyle w:val="StyleUnderline"/>
        </w:rPr>
        <w:t xml:space="preserve">ndustrial </w:t>
      </w:r>
      <w:r w:rsidRPr="008E1CCA">
        <w:rPr>
          <w:rStyle w:val="Emphasis"/>
        </w:rPr>
        <w:t>c</w:t>
      </w:r>
      <w:r w:rsidRPr="008E1CCA">
        <w:rPr>
          <w:rStyle w:val="StyleUnderline"/>
        </w:rPr>
        <w:t>omplex</w:t>
      </w:r>
      <w:r w:rsidRPr="00293C33">
        <w:rPr>
          <w:sz w:val="16"/>
        </w:rPr>
        <w:t xml:space="preserve">, he felt, </w:t>
      </w:r>
      <w:r w:rsidRPr="008E1CCA">
        <w:rPr>
          <w:rStyle w:val="StyleUnderline"/>
        </w:rPr>
        <w:t xml:space="preserve">that </w:t>
      </w:r>
      <w:r w:rsidRPr="00C1137D">
        <w:rPr>
          <w:rStyle w:val="StyleUnderline"/>
          <w:highlight w:val="cyan"/>
        </w:rPr>
        <w:t>was the</w:t>
      </w:r>
      <w:r w:rsidRPr="008E1CCA">
        <w:rPr>
          <w:rStyle w:val="StyleUnderline"/>
        </w:rPr>
        <w:t xml:space="preserve"> </w:t>
      </w:r>
      <w:r w:rsidRPr="008E1CCA">
        <w:rPr>
          <w:rStyle w:val="Emphasis"/>
        </w:rPr>
        <w:t xml:space="preserve">true </w:t>
      </w:r>
      <w:r w:rsidRPr="00C1137D">
        <w:rPr>
          <w:rStyle w:val="Emphasis"/>
          <w:highlight w:val="cyan"/>
        </w:rPr>
        <w:t>tragedy</w:t>
      </w:r>
      <w:r w:rsidRPr="00C1137D">
        <w:rPr>
          <w:rStyle w:val="StyleUnderline"/>
          <w:highlight w:val="cyan"/>
        </w:rPr>
        <w:t xml:space="preserve"> of the Cold War, not just</w:t>
      </w:r>
      <w:r w:rsidRPr="008E1CCA">
        <w:rPr>
          <w:rStyle w:val="StyleUnderline"/>
        </w:rPr>
        <w:t xml:space="preserve"> </w:t>
      </w:r>
      <w:r w:rsidRPr="008E1CCA">
        <w:rPr>
          <w:rStyle w:val="Emphasis"/>
        </w:rPr>
        <w:t xml:space="preserve">military </w:t>
      </w:r>
      <w:r w:rsidRPr="00C1137D">
        <w:rPr>
          <w:rStyle w:val="Emphasis"/>
          <w:highlight w:val="cyan"/>
        </w:rPr>
        <w:t>adventurism</w:t>
      </w:r>
      <w:r w:rsidRPr="008E1CCA">
        <w:rPr>
          <w:rStyle w:val="StyleUnderline"/>
        </w:rPr>
        <w:t xml:space="preserve"> and bloated defense budgets</w:t>
      </w:r>
      <w:r w:rsidRPr="00293C33">
        <w:rPr>
          <w:sz w:val="16"/>
        </w:rPr>
        <w:t>.</w:t>
      </w:r>
    </w:p>
    <w:p w14:paraId="1CDA36D7" w14:textId="77777777" w:rsidR="008B3964" w:rsidRPr="00293C33" w:rsidRDefault="008B3964" w:rsidP="008B3964">
      <w:pPr>
        <w:rPr>
          <w:sz w:val="16"/>
        </w:rPr>
      </w:pPr>
      <w:r w:rsidRPr="00293C33">
        <w:rPr>
          <w:sz w:val="16"/>
        </w:rPr>
        <w:t xml:space="preserve">How Melman’s conversion plans would have solved the issue of donor pressure—of Pentagon lobbying—remained a question, however, even without Vietnam. Melman’s answer to this problem was to “send representatives to Congress who would reflect a non-militarist organization,” but even the most liberal Democrats were consistently opposed to military cuts in their districts, as they would be in later decades. </w:t>
      </w:r>
      <w:r w:rsidRPr="00C1137D">
        <w:rPr>
          <w:rStyle w:val="StyleUnderline"/>
          <w:highlight w:val="cyan"/>
        </w:rPr>
        <w:t>The problem of</w:t>
      </w:r>
      <w:r w:rsidRPr="008E1CCA">
        <w:rPr>
          <w:rStyle w:val="StyleUnderline"/>
        </w:rPr>
        <w:t xml:space="preserve"> the </w:t>
      </w:r>
      <w:r w:rsidRPr="00C1137D">
        <w:rPr>
          <w:rStyle w:val="Emphasis"/>
          <w:highlight w:val="cyan"/>
        </w:rPr>
        <w:t>profit</w:t>
      </w:r>
      <w:r w:rsidRPr="008E1CCA">
        <w:rPr>
          <w:rStyle w:val="Emphasis"/>
        </w:rPr>
        <w:t xml:space="preserve"> motive</w:t>
      </w:r>
      <w:r w:rsidRPr="008E1CCA">
        <w:rPr>
          <w:rStyle w:val="StyleUnderline"/>
        </w:rPr>
        <w:t xml:space="preserve"> </w:t>
      </w:r>
      <w:r w:rsidRPr="00C1137D">
        <w:rPr>
          <w:rStyle w:val="StyleUnderline"/>
          <w:highlight w:val="cyan"/>
        </w:rPr>
        <w:t>for</w:t>
      </w:r>
      <w:r w:rsidRPr="008E1CCA">
        <w:rPr>
          <w:rStyle w:val="StyleUnderline"/>
        </w:rPr>
        <w:t xml:space="preserve"> </w:t>
      </w:r>
      <w:r w:rsidRPr="008E1CCA">
        <w:rPr>
          <w:rStyle w:val="Emphasis"/>
        </w:rPr>
        <w:t xml:space="preserve">military </w:t>
      </w:r>
      <w:r w:rsidRPr="00C1137D">
        <w:rPr>
          <w:rStyle w:val="Emphasis"/>
          <w:highlight w:val="cyan"/>
        </w:rPr>
        <w:t>contractors</w:t>
      </w:r>
      <w:r w:rsidRPr="008E1CCA">
        <w:rPr>
          <w:rStyle w:val="StyleUnderline"/>
        </w:rPr>
        <w:t xml:space="preserve">, and how military profits </w:t>
      </w:r>
      <w:r w:rsidRPr="008E1CCA">
        <w:rPr>
          <w:rStyle w:val="Emphasis"/>
        </w:rPr>
        <w:t>insidiously influenced</w:t>
      </w:r>
      <w:r w:rsidRPr="008E1CCA">
        <w:rPr>
          <w:rStyle w:val="StyleUnderline"/>
        </w:rPr>
        <w:t xml:space="preserve"> electoral politics and politicians</w:t>
      </w:r>
      <w:r w:rsidRPr="00293C33">
        <w:rPr>
          <w:sz w:val="16"/>
        </w:rPr>
        <w:t xml:space="preserve"> (ones who aimed to squash conversion efforts), </w:t>
      </w:r>
      <w:r w:rsidRPr="00C1137D">
        <w:rPr>
          <w:rStyle w:val="StyleUnderline"/>
          <w:highlight w:val="cyan"/>
        </w:rPr>
        <w:t>plagued reformers</w:t>
      </w:r>
      <w:r w:rsidRPr="008E1CCA">
        <w:rPr>
          <w:rStyle w:val="StyleUnderline"/>
        </w:rPr>
        <w:t xml:space="preserve"> of the </w:t>
      </w:r>
      <w:r w:rsidRPr="008E1CCA">
        <w:rPr>
          <w:rStyle w:val="Emphasis"/>
        </w:rPr>
        <w:t>m</w:t>
      </w:r>
      <w:r w:rsidRPr="008E1CCA">
        <w:rPr>
          <w:rStyle w:val="StyleUnderline"/>
        </w:rPr>
        <w:t>ilitary-</w:t>
      </w:r>
      <w:r w:rsidRPr="008E1CCA">
        <w:rPr>
          <w:rStyle w:val="Emphasis"/>
        </w:rPr>
        <w:t>i</w:t>
      </w:r>
      <w:r w:rsidRPr="008E1CCA">
        <w:rPr>
          <w:rStyle w:val="StyleUnderline"/>
        </w:rPr>
        <w:t xml:space="preserve">ndustrial </w:t>
      </w:r>
      <w:r w:rsidRPr="008E1CCA">
        <w:rPr>
          <w:rStyle w:val="Emphasis"/>
        </w:rPr>
        <w:t>c</w:t>
      </w:r>
      <w:r w:rsidRPr="008E1CCA">
        <w:rPr>
          <w:rStyle w:val="StyleUnderline"/>
        </w:rPr>
        <w:t>omplex</w:t>
      </w:r>
      <w:r w:rsidRPr="00293C33">
        <w:rPr>
          <w:sz w:val="16"/>
        </w:rPr>
        <w:t>.</w:t>
      </w:r>
    </w:p>
    <w:p w14:paraId="7A76A261" w14:textId="77777777" w:rsidR="008B3964" w:rsidRPr="008E1CCA" w:rsidRDefault="008B3964" w:rsidP="008B3964">
      <w:pPr>
        <w:rPr>
          <w:rStyle w:val="StyleUnderline"/>
        </w:rPr>
      </w:pPr>
      <w:r w:rsidRPr="00C1137D">
        <w:rPr>
          <w:rStyle w:val="StyleUnderline"/>
          <w:highlight w:val="cyan"/>
        </w:rPr>
        <w:t xml:space="preserve">The </w:t>
      </w:r>
      <w:r w:rsidRPr="00C1137D">
        <w:rPr>
          <w:rStyle w:val="Emphasis"/>
          <w:highlight w:val="cyan"/>
        </w:rPr>
        <w:t>solution</w:t>
      </w:r>
      <w:r w:rsidRPr="00C1137D">
        <w:rPr>
          <w:rStyle w:val="StyleUnderline"/>
          <w:highlight w:val="cyan"/>
        </w:rPr>
        <w:t xml:space="preserve"> was</w:t>
      </w:r>
      <w:r w:rsidRPr="00293C33">
        <w:rPr>
          <w:sz w:val="16"/>
        </w:rPr>
        <w:t xml:space="preserve"> left to Harvard’s John Kenneth Galbraith, who had </w:t>
      </w:r>
      <w:r w:rsidRPr="008E1CCA">
        <w:rPr>
          <w:rStyle w:val="StyleUnderline"/>
        </w:rPr>
        <w:t xml:space="preserve">a </w:t>
      </w:r>
      <w:r w:rsidRPr="008E1CCA">
        <w:rPr>
          <w:rStyle w:val="Emphasis"/>
        </w:rPr>
        <w:t>grander</w:t>
      </w:r>
      <w:r w:rsidRPr="008E1CCA">
        <w:rPr>
          <w:rStyle w:val="StyleUnderline"/>
        </w:rPr>
        <w:t xml:space="preserve"> vision for defense conversion: </w:t>
      </w:r>
      <w:r w:rsidRPr="00C1137D">
        <w:rPr>
          <w:rStyle w:val="Emphasis"/>
          <w:highlight w:val="cyan"/>
        </w:rPr>
        <w:t>nationalizing</w:t>
      </w:r>
      <w:r w:rsidRPr="00C1137D">
        <w:rPr>
          <w:rStyle w:val="StyleUnderline"/>
          <w:highlight w:val="cyan"/>
        </w:rPr>
        <w:t xml:space="preserve"> the</w:t>
      </w:r>
      <w:r w:rsidRPr="008E1CCA">
        <w:rPr>
          <w:rStyle w:val="StyleUnderline"/>
        </w:rPr>
        <w:t xml:space="preserve"> </w:t>
      </w:r>
      <w:r w:rsidRPr="008E1CCA">
        <w:rPr>
          <w:rStyle w:val="Emphasis"/>
        </w:rPr>
        <w:t>m</w:t>
      </w:r>
      <w:r w:rsidRPr="008E1CCA">
        <w:rPr>
          <w:rStyle w:val="StyleUnderline"/>
        </w:rPr>
        <w:t>ilitary-</w:t>
      </w:r>
      <w:r w:rsidRPr="00C1137D">
        <w:rPr>
          <w:rStyle w:val="Emphasis"/>
          <w:highlight w:val="cyan"/>
        </w:rPr>
        <w:t>i</w:t>
      </w:r>
      <w:r w:rsidRPr="00C1137D">
        <w:rPr>
          <w:rStyle w:val="StyleUnderline"/>
          <w:highlight w:val="cyan"/>
        </w:rPr>
        <w:t xml:space="preserve">ndustrial </w:t>
      </w:r>
      <w:r w:rsidRPr="00C1137D">
        <w:rPr>
          <w:rStyle w:val="Emphasis"/>
          <w:highlight w:val="cyan"/>
        </w:rPr>
        <w:t>c</w:t>
      </w:r>
      <w:r w:rsidRPr="00C1137D">
        <w:rPr>
          <w:rStyle w:val="StyleUnderline"/>
          <w:highlight w:val="cyan"/>
        </w:rPr>
        <w:t>omplex</w:t>
      </w:r>
      <w:r w:rsidRPr="00293C33">
        <w:rPr>
          <w:sz w:val="16"/>
        </w:rPr>
        <w:t>. His argument was straightforward. Arms manufacturers depended on Washington: Congress funded the research and development. Privately made weapons also routinely underperformed, and </w:t>
      </w:r>
      <w:hyperlink r:id="rId47" w:history="1">
        <w:r w:rsidRPr="00293C33">
          <w:rPr>
            <w:rStyle w:val="Hyperlink"/>
            <w:sz w:val="16"/>
          </w:rPr>
          <w:t>cost far more than estimated</w:t>
        </w:r>
      </w:hyperlink>
      <w:r w:rsidRPr="00293C33">
        <w:rPr>
          <w:sz w:val="16"/>
        </w:rPr>
        <w:t xml:space="preserve">. </w:t>
      </w:r>
      <w:r w:rsidRPr="00C1137D">
        <w:rPr>
          <w:rStyle w:val="StyleUnderline"/>
          <w:highlight w:val="cyan"/>
        </w:rPr>
        <w:t xml:space="preserve">By </w:t>
      </w:r>
      <w:r w:rsidRPr="00C1137D">
        <w:rPr>
          <w:rStyle w:val="Emphasis"/>
          <w:highlight w:val="cyan"/>
        </w:rPr>
        <w:t>converting</w:t>
      </w:r>
      <w:r w:rsidRPr="00293C33">
        <w:rPr>
          <w:sz w:val="16"/>
        </w:rPr>
        <w:t xml:space="preserve"> these </w:t>
      </w:r>
      <w:r w:rsidRPr="008E1CCA">
        <w:rPr>
          <w:rStyle w:val="StyleUnderline"/>
        </w:rPr>
        <w:t>already</w:t>
      </w:r>
      <w:r w:rsidRPr="00293C33">
        <w:rPr>
          <w:sz w:val="16"/>
        </w:rPr>
        <w:t xml:space="preserve"> highly </w:t>
      </w:r>
      <w:r w:rsidRPr="008E1CCA">
        <w:rPr>
          <w:rStyle w:val="StyleUnderline"/>
        </w:rPr>
        <w:t>concentrated</w:t>
      </w:r>
      <w:r w:rsidRPr="00293C33">
        <w:rPr>
          <w:sz w:val="16"/>
        </w:rPr>
        <w:t xml:space="preserve">, essentially public </w:t>
      </w:r>
      <w:r w:rsidRPr="00C1137D">
        <w:rPr>
          <w:rStyle w:val="StyleUnderline"/>
          <w:highlight w:val="cyan"/>
        </w:rPr>
        <w:t>firms into</w:t>
      </w:r>
      <w:r w:rsidRPr="008E1CCA">
        <w:rPr>
          <w:rStyle w:val="StyleUnderline"/>
        </w:rPr>
        <w:t xml:space="preserve"> governmental </w:t>
      </w:r>
      <w:r w:rsidRPr="00C1137D">
        <w:rPr>
          <w:rStyle w:val="Emphasis"/>
          <w:highlight w:val="cyan"/>
        </w:rPr>
        <w:t>nonprofits</w:t>
      </w:r>
      <w:r w:rsidRPr="00293C33">
        <w:rPr>
          <w:sz w:val="16"/>
        </w:rPr>
        <w:t xml:space="preserve">, Galbraith believed </w:t>
      </w:r>
      <w:r w:rsidRPr="00C1137D">
        <w:rPr>
          <w:rStyle w:val="StyleUnderline"/>
          <w:highlight w:val="cyan"/>
        </w:rPr>
        <w:t>voters could</w:t>
      </w:r>
      <w:r w:rsidRPr="008E1CCA">
        <w:rPr>
          <w:rStyle w:val="StyleUnderline"/>
        </w:rPr>
        <w:t xml:space="preserve"> “substantially </w:t>
      </w:r>
      <w:r w:rsidRPr="00C1137D">
        <w:rPr>
          <w:rStyle w:val="Emphasis"/>
          <w:highlight w:val="cyan"/>
        </w:rPr>
        <w:t>civilize</w:t>
      </w:r>
      <w:r w:rsidRPr="00C1137D">
        <w:rPr>
          <w:rStyle w:val="StyleUnderline"/>
          <w:highlight w:val="cyan"/>
        </w:rPr>
        <w:t xml:space="preserve"> the</w:t>
      </w:r>
      <w:r w:rsidRPr="008E1CCA">
        <w:rPr>
          <w:rStyle w:val="StyleUnderline"/>
        </w:rPr>
        <w:t xml:space="preserve"> </w:t>
      </w:r>
      <w:r w:rsidRPr="008E1CCA">
        <w:rPr>
          <w:rStyle w:val="Emphasis"/>
        </w:rPr>
        <w:t xml:space="preserve">incentive </w:t>
      </w:r>
      <w:r w:rsidRPr="00C1137D">
        <w:rPr>
          <w:rStyle w:val="Emphasis"/>
          <w:highlight w:val="cyan"/>
        </w:rPr>
        <w:t>structure</w:t>
      </w:r>
      <w:r w:rsidRPr="00C1137D">
        <w:rPr>
          <w:rStyle w:val="StyleUnderline"/>
          <w:highlight w:val="cyan"/>
        </w:rPr>
        <w:t>.”</w:t>
      </w:r>
    </w:p>
    <w:p w14:paraId="34405FFF" w14:textId="77777777" w:rsidR="008B3964" w:rsidRPr="00293C33" w:rsidRDefault="008B3964" w:rsidP="008B3964">
      <w:pPr>
        <w:rPr>
          <w:sz w:val="16"/>
        </w:rPr>
      </w:pPr>
      <w:r w:rsidRPr="00293C33">
        <w:rPr>
          <w:sz w:val="16"/>
        </w:rPr>
        <w:t xml:space="preserve">Obviously, nationalizing arms production would not (immediately) eliminate the military-industrial complex. Like Eisenhower, Galbraith understood that private “merchants of war” were no more puppet masters than were generals, shadowy CIA directors, or presidents. All pushed for greater internationalism; all saw their powers, and budgets, grow enormously. But </w:t>
      </w:r>
      <w:r w:rsidRPr="00C1137D">
        <w:rPr>
          <w:rStyle w:val="StyleUnderline"/>
          <w:highlight w:val="cyan"/>
        </w:rPr>
        <w:t xml:space="preserve">the </w:t>
      </w:r>
      <w:r w:rsidRPr="00C1137D">
        <w:rPr>
          <w:rStyle w:val="Emphasis"/>
          <w:highlight w:val="cyan"/>
        </w:rPr>
        <w:t>only</w:t>
      </w:r>
      <w:r w:rsidRPr="008E1CCA">
        <w:rPr>
          <w:rStyle w:val="Emphasis"/>
        </w:rPr>
        <w:t xml:space="preserve"> real </w:t>
      </w:r>
      <w:r w:rsidRPr="00C1137D">
        <w:rPr>
          <w:rStyle w:val="Emphasis"/>
          <w:highlight w:val="cyan"/>
        </w:rPr>
        <w:t>way</w:t>
      </w:r>
      <w:r w:rsidRPr="00C1137D">
        <w:rPr>
          <w:rStyle w:val="StyleUnderline"/>
          <w:highlight w:val="cyan"/>
        </w:rPr>
        <w:t xml:space="preserve"> to </w:t>
      </w:r>
      <w:r w:rsidRPr="00C1137D">
        <w:rPr>
          <w:rStyle w:val="Emphasis"/>
          <w:highlight w:val="cyan"/>
        </w:rPr>
        <w:t>shrink</w:t>
      </w:r>
      <w:r w:rsidRPr="00C1137D">
        <w:rPr>
          <w:rStyle w:val="StyleUnderline"/>
          <w:highlight w:val="cyan"/>
        </w:rPr>
        <w:t xml:space="preserve"> the </w:t>
      </w:r>
      <w:r w:rsidRPr="00C1137D">
        <w:rPr>
          <w:rStyle w:val="Emphasis"/>
          <w:highlight w:val="cyan"/>
        </w:rPr>
        <w:t>m</w:t>
      </w:r>
      <w:r w:rsidRPr="00C1137D">
        <w:rPr>
          <w:rStyle w:val="StyleUnderline"/>
          <w:highlight w:val="cyan"/>
        </w:rPr>
        <w:t>ilitary</w:t>
      </w:r>
      <w:r w:rsidRPr="008E1CCA">
        <w:rPr>
          <w:rStyle w:val="StyleUnderline"/>
        </w:rPr>
        <w:t>-</w:t>
      </w:r>
      <w:r w:rsidRPr="008E1CCA">
        <w:rPr>
          <w:rStyle w:val="Emphasis"/>
        </w:rPr>
        <w:t>i</w:t>
      </w:r>
      <w:r w:rsidRPr="008E1CCA">
        <w:rPr>
          <w:rStyle w:val="StyleUnderline"/>
        </w:rPr>
        <w:t xml:space="preserve">ndustrial </w:t>
      </w:r>
      <w:r w:rsidRPr="008E1CCA">
        <w:rPr>
          <w:rStyle w:val="Emphasis"/>
        </w:rPr>
        <w:t>c</w:t>
      </w:r>
      <w:r w:rsidRPr="008E1CCA">
        <w:rPr>
          <w:rStyle w:val="StyleUnderline"/>
        </w:rPr>
        <w:t xml:space="preserve">omplex, </w:t>
      </w:r>
      <w:r w:rsidRPr="00C1137D">
        <w:rPr>
          <w:rStyle w:val="StyleUnderline"/>
          <w:highlight w:val="cyan"/>
        </w:rPr>
        <w:t xml:space="preserve">to </w:t>
      </w:r>
      <w:r w:rsidRPr="00C1137D">
        <w:rPr>
          <w:rStyle w:val="Emphasis"/>
          <w:highlight w:val="cyan"/>
        </w:rPr>
        <w:t>eliminate</w:t>
      </w:r>
      <w:r w:rsidRPr="008E1CCA">
        <w:rPr>
          <w:rStyle w:val="StyleUnderline"/>
        </w:rPr>
        <w:t xml:space="preserve"> the </w:t>
      </w:r>
      <w:r w:rsidRPr="008E1CCA">
        <w:rPr>
          <w:rStyle w:val="Emphasis"/>
        </w:rPr>
        <w:t>private </w:t>
      </w:r>
      <w:r w:rsidRPr="00C1137D">
        <w:rPr>
          <w:rStyle w:val="Emphasis"/>
          <w:highlight w:val="cyan"/>
        </w:rPr>
        <w:t>incentives</w:t>
      </w:r>
      <w:r w:rsidRPr="00C1137D">
        <w:rPr>
          <w:rStyle w:val="StyleUnderline"/>
          <w:highlight w:val="cyan"/>
        </w:rPr>
        <w:t xml:space="preserve"> for</w:t>
      </w:r>
      <w:r w:rsidRPr="008E1CCA">
        <w:rPr>
          <w:rStyle w:val="StyleUnderline"/>
        </w:rPr>
        <w:t xml:space="preserve"> increased military </w:t>
      </w:r>
      <w:r w:rsidRPr="00C1137D">
        <w:rPr>
          <w:rStyle w:val="StyleUnderline"/>
          <w:highlight w:val="cyan"/>
        </w:rPr>
        <w:t xml:space="preserve">spending, lay in </w:t>
      </w:r>
      <w:r w:rsidRPr="00C1137D">
        <w:rPr>
          <w:rStyle w:val="Emphasis"/>
          <w:highlight w:val="cyan"/>
        </w:rPr>
        <w:t>severing</w:t>
      </w:r>
      <w:r w:rsidRPr="008E1CCA">
        <w:rPr>
          <w:rStyle w:val="Emphasis"/>
        </w:rPr>
        <w:t xml:space="preserve"> the </w:t>
      </w:r>
      <w:r w:rsidRPr="00C1137D">
        <w:rPr>
          <w:rStyle w:val="Emphasis"/>
          <w:highlight w:val="cyan"/>
        </w:rPr>
        <w:t>connections</w:t>
      </w:r>
      <w:r w:rsidRPr="00C1137D">
        <w:rPr>
          <w:rStyle w:val="StyleUnderline"/>
          <w:highlight w:val="cyan"/>
        </w:rPr>
        <w:t xml:space="preserve"> of</w:t>
      </w:r>
      <w:r w:rsidRPr="008E1CCA">
        <w:rPr>
          <w:rStyle w:val="StyleUnderline"/>
        </w:rPr>
        <w:t xml:space="preserve"> </w:t>
      </w:r>
      <w:r w:rsidRPr="008E1CCA">
        <w:rPr>
          <w:rStyle w:val="Emphasis"/>
        </w:rPr>
        <w:t>for-</w:t>
      </w:r>
      <w:r w:rsidRPr="00C1137D">
        <w:rPr>
          <w:rStyle w:val="Emphasis"/>
          <w:highlight w:val="cyan"/>
        </w:rPr>
        <w:t>profit</w:t>
      </w:r>
      <w:r w:rsidRPr="008E1CCA">
        <w:rPr>
          <w:rStyle w:val="Emphasis"/>
        </w:rPr>
        <w:t xml:space="preserve"> business</w:t>
      </w:r>
      <w:r w:rsidRPr="008E1CCA">
        <w:rPr>
          <w:rStyle w:val="StyleUnderline"/>
        </w:rPr>
        <w:t xml:space="preserve"> </w:t>
      </w:r>
      <w:r w:rsidRPr="00C1137D">
        <w:rPr>
          <w:rStyle w:val="StyleUnderline"/>
          <w:highlight w:val="cyan"/>
        </w:rPr>
        <w:t>to</w:t>
      </w:r>
      <w:r w:rsidRPr="008E1CCA">
        <w:rPr>
          <w:rStyle w:val="StyleUnderline"/>
        </w:rPr>
        <w:t xml:space="preserve"> </w:t>
      </w:r>
      <w:r w:rsidRPr="008E1CCA">
        <w:rPr>
          <w:rStyle w:val="Emphasis"/>
        </w:rPr>
        <w:t xml:space="preserve">national </w:t>
      </w:r>
      <w:r w:rsidRPr="00C1137D">
        <w:rPr>
          <w:rStyle w:val="Emphasis"/>
          <w:highlight w:val="cyan"/>
        </w:rPr>
        <w:t>security</w:t>
      </w:r>
      <w:r w:rsidRPr="00C1137D">
        <w:rPr>
          <w:rStyle w:val="StyleUnderline"/>
          <w:highlight w:val="cyan"/>
        </w:rPr>
        <w:t>. Nationalization was</w:t>
      </w:r>
      <w:r w:rsidRPr="00293C33">
        <w:rPr>
          <w:sz w:val="16"/>
        </w:rPr>
        <w:t xml:space="preserve"> thus </w:t>
      </w:r>
      <w:r w:rsidRPr="00C1137D">
        <w:rPr>
          <w:rStyle w:val="StyleUnderline"/>
          <w:highlight w:val="cyan"/>
        </w:rPr>
        <w:t>a necessary</w:t>
      </w:r>
      <w:r w:rsidRPr="008E1CCA">
        <w:rPr>
          <w:rStyle w:val="StyleUnderline"/>
        </w:rPr>
        <w:t xml:space="preserve"> </w:t>
      </w:r>
      <w:r w:rsidRPr="008E1CCA">
        <w:rPr>
          <w:rStyle w:val="Emphasis"/>
        </w:rPr>
        <w:t xml:space="preserve">first </w:t>
      </w:r>
      <w:r w:rsidRPr="00C1137D">
        <w:rPr>
          <w:rStyle w:val="Emphasis"/>
          <w:highlight w:val="cyan"/>
        </w:rPr>
        <w:t>step</w:t>
      </w:r>
      <w:r w:rsidRPr="008E1CCA">
        <w:rPr>
          <w:rStyle w:val="StyleUnderline"/>
        </w:rPr>
        <w:t>, before any</w:t>
      </w:r>
      <w:r w:rsidRPr="00293C33">
        <w:rPr>
          <w:sz w:val="16"/>
        </w:rPr>
        <w:t xml:space="preserve"> systematic plan for </w:t>
      </w:r>
      <w:r w:rsidRPr="008E1CCA">
        <w:rPr>
          <w:rStyle w:val="StyleUnderline"/>
        </w:rPr>
        <w:t>conversion might be implemented</w:t>
      </w:r>
      <w:r w:rsidRPr="00293C33">
        <w:rPr>
          <w:sz w:val="16"/>
        </w:rPr>
        <w:t>.</w:t>
      </w:r>
    </w:p>
    <w:p w14:paraId="24AF7DC0" w14:textId="77777777" w:rsidR="008B3964" w:rsidRPr="001915B7" w:rsidRDefault="008B3964" w:rsidP="008B3964">
      <w:pPr>
        <w:pStyle w:val="Heading4"/>
      </w:pPr>
      <w:r>
        <w:rPr>
          <w:u w:val="single"/>
        </w:rPr>
        <w:t>Fiat</w:t>
      </w:r>
      <w:r>
        <w:t xml:space="preserve"> and the </w:t>
      </w:r>
      <w:r>
        <w:rPr>
          <w:u w:val="single"/>
        </w:rPr>
        <w:t>government</w:t>
      </w:r>
      <w:r>
        <w:t xml:space="preserve"> are vital---defense contractors </w:t>
      </w:r>
      <w:r>
        <w:rPr>
          <w:u w:val="single"/>
        </w:rPr>
        <w:t>infiltrate</w:t>
      </w:r>
      <w:r>
        <w:t xml:space="preserve"> academia by </w:t>
      </w:r>
      <w:r>
        <w:rPr>
          <w:u w:val="single"/>
        </w:rPr>
        <w:t>masquerading</w:t>
      </w:r>
      <w:r>
        <w:t xml:space="preserve"> pro-military scholarship as </w:t>
      </w:r>
      <w:r w:rsidRPr="00CD3A98">
        <w:rPr>
          <w:u w:val="single"/>
        </w:rPr>
        <w:t>independent research</w:t>
      </w:r>
      <w:r>
        <w:t xml:space="preserve">---combatting this by advocating </w:t>
      </w:r>
      <w:r>
        <w:rPr>
          <w:u w:val="single"/>
        </w:rPr>
        <w:t>nationalization</w:t>
      </w:r>
      <w:r>
        <w:t xml:space="preserve"> is key. </w:t>
      </w:r>
    </w:p>
    <w:p w14:paraId="7B77E67E" w14:textId="77777777" w:rsidR="008B3964" w:rsidRDefault="008B3964" w:rsidP="008B3964">
      <w:r>
        <w:rPr>
          <w:rStyle w:val="Style13ptBold"/>
        </w:rPr>
        <w:t xml:space="preserve">Marshall ’20 </w:t>
      </w:r>
      <w:r w:rsidRPr="00D15D54">
        <w:t xml:space="preserve">[Shana; Spring 2020; associate director of the Institute for Middle East Studies and assistant research professor at The George Washington University; Middle East Research and Information Project, “The Defense Industry’s Role in Militarizing US Foreign Policy,” </w:t>
      </w:r>
      <w:hyperlink r:id="rId48" w:history="1">
        <w:r w:rsidRPr="00AC519B">
          <w:rPr>
            <w:rStyle w:val="Hyperlink"/>
          </w:rPr>
          <w:t>https://merip.org/2020/06/the-defense-industrys-role-in-militarizing-us-foreign-policy/</w:t>
        </w:r>
      </w:hyperlink>
      <w:r w:rsidRPr="00D15D54">
        <w:t>]</w:t>
      </w:r>
    </w:p>
    <w:p w14:paraId="41D2755F" w14:textId="77777777" w:rsidR="008B3964" w:rsidRPr="0039663A" w:rsidRDefault="008B3964" w:rsidP="008B3964">
      <w:pPr>
        <w:rPr>
          <w:sz w:val="16"/>
        </w:rPr>
      </w:pPr>
      <w:r w:rsidRPr="0039663A">
        <w:rPr>
          <w:sz w:val="16"/>
        </w:rPr>
        <w:t>Defense Industry Financing of Pro-War Policy Research</w:t>
      </w:r>
    </w:p>
    <w:p w14:paraId="41ED9241" w14:textId="77777777" w:rsidR="008B3964" w:rsidRPr="0039663A" w:rsidRDefault="008B3964" w:rsidP="008B3964">
      <w:pPr>
        <w:rPr>
          <w:sz w:val="16"/>
        </w:rPr>
      </w:pPr>
      <w:r w:rsidRPr="00C1137D">
        <w:rPr>
          <w:rStyle w:val="StyleUnderline"/>
          <w:highlight w:val="cyan"/>
        </w:rPr>
        <w:t>The</w:t>
      </w:r>
      <w:r w:rsidRPr="00A12CC9">
        <w:rPr>
          <w:rStyle w:val="StyleUnderline"/>
        </w:rPr>
        <w:t xml:space="preserve"> defense </w:t>
      </w:r>
      <w:r w:rsidRPr="00C1137D">
        <w:rPr>
          <w:rStyle w:val="StyleUnderline"/>
          <w:highlight w:val="cyan"/>
        </w:rPr>
        <w:t>industry’s</w:t>
      </w:r>
      <w:r w:rsidRPr="00A12CC9">
        <w:rPr>
          <w:rStyle w:val="StyleUnderline"/>
        </w:rPr>
        <w:t xml:space="preserve"> </w:t>
      </w:r>
      <w:r w:rsidRPr="00A12CC9">
        <w:rPr>
          <w:rStyle w:val="Emphasis"/>
        </w:rPr>
        <w:t xml:space="preserve">enormous </w:t>
      </w:r>
      <w:r w:rsidRPr="00C1137D">
        <w:rPr>
          <w:rStyle w:val="Emphasis"/>
          <w:highlight w:val="cyan"/>
        </w:rPr>
        <w:t>appetite</w:t>
      </w:r>
      <w:r w:rsidRPr="00C1137D">
        <w:rPr>
          <w:rStyle w:val="StyleUnderline"/>
          <w:highlight w:val="cyan"/>
        </w:rPr>
        <w:t xml:space="preserve"> for </w:t>
      </w:r>
      <w:r w:rsidRPr="00C1137D">
        <w:rPr>
          <w:rStyle w:val="Emphasis"/>
          <w:highlight w:val="cyan"/>
        </w:rPr>
        <w:t>consultants</w:t>
      </w:r>
      <w:r w:rsidRPr="00A12CC9">
        <w:rPr>
          <w:rStyle w:val="StyleUnderline"/>
        </w:rPr>
        <w:t xml:space="preserve"> and </w:t>
      </w:r>
      <w:r w:rsidRPr="00A12CC9">
        <w:rPr>
          <w:rStyle w:val="Emphasis"/>
        </w:rPr>
        <w:t>marketing services</w:t>
      </w:r>
      <w:r w:rsidRPr="0039663A">
        <w:rPr>
          <w:sz w:val="16"/>
        </w:rPr>
        <w:t xml:space="preserve"> has </w:t>
      </w:r>
      <w:r w:rsidRPr="00A12CC9">
        <w:rPr>
          <w:rStyle w:val="StyleUnderline"/>
        </w:rPr>
        <w:t>spawned a collection of complementary industries</w:t>
      </w:r>
      <w:r w:rsidRPr="0039663A">
        <w:rPr>
          <w:sz w:val="16"/>
        </w:rPr>
        <w:t xml:space="preserve"> such as business intelligence analysts, industry journalists, niche financial advisors, and organizers of arms fairs and industry conferences. </w:t>
      </w:r>
      <w:r w:rsidRPr="00A12CC9">
        <w:rPr>
          <w:rStyle w:val="StyleUnderline"/>
        </w:rPr>
        <w:t xml:space="preserve">These businesses </w:t>
      </w:r>
      <w:r w:rsidRPr="00C1137D">
        <w:rPr>
          <w:rStyle w:val="StyleUnderline"/>
          <w:highlight w:val="cyan"/>
        </w:rPr>
        <w:t xml:space="preserve">exist to </w:t>
      </w:r>
      <w:r w:rsidRPr="00C1137D">
        <w:rPr>
          <w:rStyle w:val="Emphasis"/>
          <w:highlight w:val="cyan"/>
        </w:rPr>
        <w:t>service</w:t>
      </w:r>
      <w:r w:rsidRPr="00A12CC9">
        <w:rPr>
          <w:rStyle w:val="Emphasis"/>
        </w:rPr>
        <w:t xml:space="preserve"> defense </w:t>
      </w:r>
      <w:r w:rsidRPr="00C1137D">
        <w:rPr>
          <w:rStyle w:val="Emphasis"/>
          <w:highlight w:val="cyan"/>
        </w:rPr>
        <w:t>firms</w:t>
      </w:r>
      <w:r w:rsidRPr="00A12CC9">
        <w:rPr>
          <w:rStyle w:val="StyleUnderline"/>
        </w:rPr>
        <w:t>: to market them</w:t>
      </w:r>
      <w:r w:rsidRPr="0039663A">
        <w:rPr>
          <w:sz w:val="16"/>
        </w:rPr>
        <w:t xml:space="preserve">, to promote their products, to </w:t>
      </w:r>
      <w:r w:rsidRPr="00A12CC9">
        <w:rPr>
          <w:rStyle w:val="StyleUnderline"/>
        </w:rPr>
        <w:t>facilitate</w:t>
      </w:r>
      <w:r w:rsidRPr="0039663A">
        <w:rPr>
          <w:sz w:val="16"/>
        </w:rPr>
        <w:t xml:space="preserve"> their </w:t>
      </w:r>
      <w:r w:rsidRPr="00A12CC9">
        <w:rPr>
          <w:rStyle w:val="StyleUnderline"/>
        </w:rPr>
        <w:t>growth and expansion</w:t>
      </w:r>
      <w:r w:rsidRPr="0039663A">
        <w:rPr>
          <w:sz w:val="16"/>
        </w:rPr>
        <w:t>.</w:t>
      </w:r>
    </w:p>
    <w:p w14:paraId="5210B229" w14:textId="77777777" w:rsidR="008B3964" w:rsidRPr="0039663A" w:rsidRDefault="008B3964" w:rsidP="008B3964">
      <w:pPr>
        <w:rPr>
          <w:sz w:val="16"/>
        </w:rPr>
      </w:pPr>
      <w:r w:rsidRPr="00C1137D">
        <w:rPr>
          <w:rStyle w:val="StyleUnderline"/>
          <w:highlight w:val="cyan"/>
        </w:rPr>
        <w:t>The</w:t>
      </w:r>
      <w:r w:rsidRPr="00A12CC9">
        <w:rPr>
          <w:rStyle w:val="StyleUnderline"/>
        </w:rPr>
        <w:t xml:space="preserve"> industry’s </w:t>
      </w:r>
      <w:r w:rsidRPr="00A12CC9">
        <w:rPr>
          <w:rStyle w:val="Emphasis"/>
        </w:rPr>
        <w:t xml:space="preserve">greatest </w:t>
      </w:r>
      <w:r w:rsidRPr="00C1137D">
        <w:rPr>
          <w:rStyle w:val="Emphasis"/>
          <w:highlight w:val="cyan"/>
        </w:rPr>
        <w:t>asset</w:t>
      </w:r>
      <w:r w:rsidRPr="0039663A">
        <w:rPr>
          <w:sz w:val="16"/>
        </w:rPr>
        <w:t xml:space="preserve">, however, </w:t>
      </w:r>
      <w:r w:rsidRPr="00C1137D">
        <w:rPr>
          <w:rStyle w:val="StyleUnderline"/>
          <w:highlight w:val="cyan"/>
        </w:rPr>
        <w:t>is</w:t>
      </w:r>
      <w:r w:rsidRPr="00A12CC9">
        <w:rPr>
          <w:rStyle w:val="StyleUnderline"/>
        </w:rPr>
        <w:t xml:space="preserve"> the </w:t>
      </w:r>
      <w:r w:rsidRPr="00A12CC9">
        <w:rPr>
          <w:rStyle w:val="Emphasis"/>
        </w:rPr>
        <w:t xml:space="preserve">vast </w:t>
      </w:r>
      <w:r w:rsidRPr="00C1137D">
        <w:rPr>
          <w:rStyle w:val="Emphasis"/>
          <w:highlight w:val="cyan"/>
        </w:rPr>
        <w:t>troves</w:t>
      </w:r>
      <w:r w:rsidRPr="00C1137D">
        <w:rPr>
          <w:rStyle w:val="StyleUnderline"/>
          <w:highlight w:val="cyan"/>
        </w:rPr>
        <w:t xml:space="preserve"> of</w:t>
      </w:r>
      <w:r w:rsidRPr="00A12CC9">
        <w:rPr>
          <w:rStyle w:val="StyleUnderline"/>
        </w:rPr>
        <w:t xml:space="preserve"> seemingly </w:t>
      </w:r>
      <w:r w:rsidRPr="00C1137D">
        <w:rPr>
          <w:rStyle w:val="StyleUnderline"/>
          <w:highlight w:val="cyan"/>
        </w:rPr>
        <w:t xml:space="preserve">independent </w:t>
      </w:r>
      <w:r w:rsidRPr="00C1137D">
        <w:rPr>
          <w:rStyle w:val="Emphasis"/>
          <w:highlight w:val="cyan"/>
        </w:rPr>
        <w:t>research</w:t>
      </w:r>
      <w:r w:rsidRPr="00C1137D">
        <w:rPr>
          <w:rStyle w:val="StyleUnderline"/>
          <w:highlight w:val="cyan"/>
        </w:rPr>
        <w:t xml:space="preserve"> that supports </w:t>
      </w:r>
      <w:r w:rsidRPr="00C1137D">
        <w:rPr>
          <w:rStyle w:val="Emphasis"/>
          <w:highlight w:val="cyan"/>
        </w:rPr>
        <w:t>interventionist</w:t>
      </w:r>
      <w:r w:rsidRPr="00A12CC9">
        <w:rPr>
          <w:rStyle w:val="Emphasis"/>
        </w:rPr>
        <w:t xml:space="preserve"> foreign </w:t>
      </w:r>
      <w:r w:rsidRPr="00C1137D">
        <w:rPr>
          <w:rStyle w:val="Emphasis"/>
          <w:highlight w:val="cyan"/>
        </w:rPr>
        <w:t>policies</w:t>
      </w:r>
      <w:r w:rsidRPr="00A12CC9">
        <w:rPr>
          <w:rStyle w:val="StyleUnderline"/>
        </w:rPr>
        <w:t xml:space="preserve"> and loose weapons export regimes. Foreign policy and </w:t>
      </w:r>
      <w:r w:rsidRPr="00A12CC9">
        <w:rPr>
          <w:rStyle w:val="Emphasis"/>
        </w:rPr>
        <w:t>military</w:t>
      </w:r>
      <w:r w:rsidRPr="00A12CC9">
        <w:rPr>
          <w:rStyle w:val="StyleUnderline"/>
        </w:rPr>
        <w:t xml:space="preserve"> </w:t>
      </w:r>
      <w:r w:rsidRPr="0072715C">
        <w:rPr>
          <w:rStyle w:val="StyleUnderline"/>
        </w:rPr>
        <w:t xml:space="preserve">policy </w:t>
      </w:r>
      <w:r w:rsidRPr="00C1137D">
        <w:rPr>
          <w:rStyle w:val="Emphasis"/>
          <w:highlight w:val="cyan"/>
        </w:rPr>
        <w:t>intellectuals</w:t>
      </w:r>
      <w:r w:rsidRPr="0039663A">
        <w:rPr>
          <w:sz w:val="16"/>
        </w:rPr>
        <w:t xml:space="preserve">, and the think tanks they staff, </w:t>
      </w:r>
      <w:r w:rsidRPr="00C1137D">
        <w:rPr>
          <w:rStyle w:val="StyleUnderline"/>
          <w:highlight w:val="cyan"/>
        </w:rPr>
        <w:t>form an</w:t>
      </w:r>
      <w:r w:rsidRPr="00A12CC9">
        <w:rPr>
          <w:rStyle w:val="StyleUnderline"/>
        </w:rPr>
        <w:t xml:space="preserve"> </w:t>
      </w:r>
      <w:r w:rsidRPr="00A12CC9">
        <w:rPr>
          <w:rStyle w:val="Emphasis"/>
        </w:rPr>
        <w:t xml:space="preserve">extensive </w:t>
      </w:r>
      <w:r w:rsidRPr="00C1137D">
        <w:rPr>
          <w:rStyle w:val="Emphasis"/>
          <w:highlight w:val="cyan"/>
        </w:rPr>
        <w:t>infrastructure</w:t>
      </w:r>
      <w:r w:rsidRPr="00A12CC9">
        <w:rPr>
          <w:rStyle w:val="StyleUnderline"/>
        </w:rPr>
        <w:t xml:space="preserve"> inter</w:t>
      </w:r>
      <w:r w:rsidRPr="00C1137D">
        <w:rPr>
          <w:rStyle w:val="StyleUnderline"/>
          <w:highlight w:val="cyan"/>
        </w:rPr>
        <w:t>woven with the</w:t>
      </w:r>
      <w:r w:rsidRPr="00A12CC9">
        <w:rPr>
          <w:rStyle w:val="StyleUnderline"/>
        </w:rPr>
        <w:t xml:space="preserve"> </w:t>
      </w:r>
      <w:r w:rsidRPr="00A12CC9">
        <w:rPr>
          <w:rStyle w:val="Emphasis"/>
        </w:rPr>
        <w:t>global</w:t>
      </w:r>
      <w:r w:rsidRPr="00A12CC9">
        <w:rPr>
          <w:rStyle w:val="StyleUnderline"/>
        </w:rPr>
        <w:t xml:space="preserve"> </w:t>
      </w:r>
      <w:r w:rsidRPr="00C1137D">
        <w:rPr>
          <w:rStyle w:val="Emphasis"/>
          <w:highlight w:val="cyan"/>
        </w:rPr>
        <w:t>m</w:t>
      </w:r>
      <w:r w:rsidRPr="00A12CC9">
        <w:rPr>
          <w:rStyle w:val="StyleUnderline"/>
        </w:rPr>
        <w:t>ilitary-</w:t>
      </w:r>
      <w:r w:rsidRPr="00C1137D">
        <w:rPr>
          <w:rStyle w:val="Emphasis"/>
          <w:highlight w:val="cyan"/>
        </w:rPr>
        <w:t>i</w:t>
      </w:r>
      <w:r w:rsidRPr="00A12CC9">
        <w:rPr>
          <w:rStyle w:val="StyleUnderline"/>
        </w:rPr>
        <w:t xml:space="preserve">ndustrial </w:t>
      </w:r>
      <w:r w:rsidRPr="00C1137D">
        <w:rPr>
          <w:rStyle w:val="Emphasis"/>
          <w:highlight w:val="cyan"/>
        </w:rPr>
        <w:t>c</w:t>
      </w:r>
      <w:r w:rsidRPr="00A12CC9">
        <w:rPr>
          <w:rStyle w:val="StyleUnderline"/>
        </w:rPr>
        <w:t xml:space="preserve">omplex, which has a </w:t>
      </w:r>
      <w:r w:rsidRPr="00A12CC9">
        <w:rPr>
          <w:rStyle w:val="Emphasis"/>
        </w:rPr>
        <w:t>dramatic impact</w:t>
      </w:r>
      <w:r w:rsidRPr="00A12CC9">
        <w:rPr>
          <w:rStyle w:val="StyleUnderline"/>
        </w:rPr>
        <w:t xml:space="preserve"> on US foreign policy</w:t>
      </w:r>
      <w:r w:rsidRPr="0039663A">
        <w:rPr>
          <w:sz w:val="16"/>
        </w:rPr>
        <w:t>. Twelve of the 25 most-cited US think tanks receive </w:t>
      </w:r>
      <w:hyperlink r:id="rId49" w:history="1">
        <w:r w:rsidRPr="0039663A">
          <w:rPr>
            <w:rStyle w:val="Hyperlink"/>
            <w:sz w:val="16"/>
          </w:rPr>
          <w:t>big money</w:t>
        </w:r>
      </w:hyperlink>
      <w:r w:rsidRPr="0039663A">
        <w:rPr>
          <w:sz w:val="16"/>
        </w:rPr>
        <w:t> from weapons manufacturers.</w:t>
      </w:r>
      <w:bookmarkStart w:id="1" w:name="_ednref1"/>
      <w:r w:rsidRPr="0039663A">
        <w:rPr>
          <w:sz w:val="16"/>
        </w:rPr>
        <w:fldChar w:fldCharType="begin"/>
      </w:r>
      <w:r w:rsidRPr="0039663A">
        <w:rPr>
          <w:sz w:val="16"/>
        </w:rPr>
        <w:instrText xml:space="preserve"> HYPERLINK "https://merip.org/2020/06/the-defense-industrys-role-in-militarizing-us-foreign-policy/" \l "_edn1" </w:instrText>
      </w:r>
      <w:r w:rsidRPr="0039663A">
        <w:rPr>
          <w:sz w:val="16"/>
        </w:rPr>
        <w:fldChar w:fldCharType="separate"/>
      </w:r>
      <w:r w:rsidRPr="0039663A">
        <w:rPr>
          <w:rStyle w:val="Hyperlink"/>
          <w:sz w:val="16"/>
        </w:rPr>
        <w:t>[1]</w:t>
      </w:r>
      <w:r w:rsidRPr="0039663A">
        <w:rPr>
          <w:sz w:val="16"/>
        </w:rPr>
        <w:fldChar w:fldCharType="end"/>
      </w:r>
      <w:bookmarkEnd w:id="1"/>
      <w:r w:rsidRPr="0039663A">
        <w:rPr>
          <w:sz w:val="16"/>
        </w:rPr>
        <w:t> </w:t>
      </w:r>
      <w:r w:rsidRPr="00C1137D">
        <w:rPr>
          <w:rStyle w:val="StyleUnderline"/>
          <w:highlight w:val="cyan"/>
        </w:rPr>
        <w:t>The</w:t>
      </w:r>
      <w:r w:rsidRPr="00702E5A">
        <w:rPr>
          <w:rStyle w:val="StyleUnderline"/>
        </w:rPr>
        <w:t xml:space="preserve"> </w:t>
      </w:r>
      <w:r w:rsidRPr="00702E5A">
        <w:rPr>
          <w:rStyle w:val="Emphasis"/>
        </w:rPr>
        <w:t xml:space="preserve">security </w:t>
      </w:r>
      <w:r w:rsidRPr="00C1137D">
        <w:rPr>
          <w:rStyle w:val="Emphasis"/>
          <w:highlight w:val="cyan"/>
        </w:rPr>
        <w:t>justifications</w:t>
      </w:r>
      <w:r w:rsidRPr="00702E5A">
        <w:rPr>
          <w:rStyle w:val="StyleUnderline"/>
        </w:rPr>
        <w:t xml:space="preserve"> produced </w:t>
      </w:r>
      <w:r w:rsidRPr="00C1137D">
        <w:rPr>
          <w:rStyle w:val="StyleUnderline"/>
          <w:highlight w:val="cyan"/>
        </w:rPr>
        <w:t>by</w:t>
      </w:r>
      <w:r w:rsidRPr="0039663A">
        <w:rPr>
          <w:sz w:val="16"/>
        </w:rPr>
        <w:t xml:space="preserve"> these </w:t>
      </w:r>
      <w:r w:rsidRPr="00C1137D">
        <w:rPr>
          <w:rStyle w:val="StyleUnderline"/>
          <w:highlight w:val="cyan"/>
        </w:rPr>
        <w:t>researchers and</w:t>
      </w:r>
      <w:r w:rsidRPr="00702E5A">
        <w:rPr>
          <w:rStyle w:val="StyleUnderline"/>
        </w:rPr>
        <w:t xml:space="preserve"> the weapons </w:t>
      </w:r>
      <w:r w:rsidRPr="00C1137D">
        <w:rPr>
          <w:rStyle w:val="StyleUnderline"/>
          <w:highlight w:val="cyan"/>
        </w:rPr>
        <w:t>industry</w:t>
      </w:r>
      <w:r w:rsidRPr="00702E5A">
        <w:rPr>
          <w:rStyle w:val="StyleUnderline"/>
        </w:rPr>
        <w:t xml:space="preserve">’s </w:t>
      </w:r>
      <w:r w:rsidRPr="00702E5A">
        <w:rPr>
          <w:rStyle w:val="Emphasis"/>
        </w:rPr>
        <w:t xml:space="preserve">drive for </w:t>
      </w:r>
      <w:r w:rsidRPr="00C1137D">
        <w:rPr>
          <w:rStyle w:val="Emphasis"/>
          <w:highlight w:val="cyan"/>
        </w:rPr>
        <w:t>profit</w:t>
      </w:r>
      <w:r w:rsidRPr="00C1137D">
        <w:rPr>
          <w:rStyle w:val="StyleUnderline"/>
          <w:highlight w:val="cyan"/>
        </w:rPr>
        <w:t xml:space="preserve"> ar</w:t>
      </w:r>
      <w:r w:rsidRPr="00702E5A">
        <w:rPr>
          <w:rStyle w:val="StyleUnderline"/>
        </w:rPr>
        <w:t xml:space="preserve">e </w:t>
      </w:r>
      <w:r w:rsidRPr="00702E5A">
        <w:rPr>
          <w:rStyle w:val="Emphasis"/>
        </w:rPr>
        <w:t>mutually </w:t>
      </w:r>
      <w:hyperlink r:id="rId50" w:history="1">
        <w:r w:rsidRPr="00C1137D">
          <w:rPr>
            <w:rStyle w:val="Emphasis"/>
            <w:highlight w:val="cyan"/>
          </w:rPr>
          <w:t>reinforcing</w:t>
        </w:r>
      </w:hyperlink>
      <w:r w:rsidRPr="0039663A">
        <w:rPr>
          <w:sz w:val="16"/>
        </w:rPr>
        <w:t>.</w:t>
      </w:r>
      <w:bookmarkStart w:id="2" w:name="_ednref2"/>
      <w:r w:rsidRPr="0039663A">
        <w:rPr>
          <w:sz w:val="16"/>
        </w:rPr>
        <w:fldChar w:fldCharType="begin"/>
      </w:r>
      <w:r w:rsidRPr="0039663A">
        <w:rPr>
          <w:sz w:val="16"/>
        </w:rPr>
        <w:instrText xml:space="preserve"> HYPERLINK "https://merip.org/2020/06/the-defense-industrys-role-in-militarizing-us-foreign-policy/" \l "_edn2" </w:instrText>
      </w:r>
      <w:r w:rsidRPr="0039663A">
        <w:rPr>
          <w:sz w:val="16"/>
        </w:rPr>
        <w:fldChar w:fldCharType="separate"/>
      </w:r>
      <w:r w:rsidRPr="0039663A">
        <w:rPr>
          <w:rStyle w:val="Hyperlink"/>
          <w:sz w:val="16"/>
        </w:rPr>
        <w:t>[2]</w:t>
      </w:r>
      <w:r w:rsidRPr="0039663A">
        <w:rPr>
          <w:sz w:val="16"/>
        </w:rPr>
        <w:fldChar w:fldCharType="end"/>
      </w:r>
      <w:bookmarkEnd w:id="2"/>
      <w:r w:rsidRPr="0039663A">
        <w:rPr>
          <w:sz w:val="16"/>
        </w:rPr>
        <w:t xml:space="preserve"> Most Washington, DC-based </w:t>
      </w:r>
      <w:r w:rsidRPr="00C1137D">
        <w:rPr>
          <w:rStyle w:val="StyleUnderline"/>
          <w:highlight w:val="cyan"/>
        </w:rPr>
        <w:t>think tanks</w:t>
      </w:r>
      <w:r w:rsidRPr="0039663A">
        <w:rPr>
          <w:sz w:val="16"/>
        </w:rPr>
        <w:t xml:space="preserve"> like the International Institute for Strategic Studies, the Brookings Institution, the Center for Strategic and International Studies and the Arab Gulf States Institute, </w:t>
      </w:r>
      <w:r w:rsidRPr="00702E5A">
        <w:rPr>
          <w:rStyle w:val="StyleUnderline"/>
        </w:rPr>
        <w:t xml:space="preserve">produce material that </w:t>
      </w:r>
      <w:r w:rsidRPr="00C1137D">
        <w:rPr>
          <w:rStyle w:val="Emphasis"/>
          <w:highlight w:val="cyan"/>
        </w:rPr>
        <w:t>promote</w:t>
      </w:r>
      <w:r w:rsidRPr="00702E5A">
        <w:rPr>
          <w:rStyle w:val="Emphasis"/>
        </w:rPr>
        <w:t>s</w:t>
      </w:r>
      <w:r w:rsidRPr="00702E5A">
        <w:rPr>
          <w:rStyle w:val="StyleUnderline"/>
        </w:rPr>
        <w:t xml:space="preserve"> an </w:t>
      </w:r>
      <w:r w:rsidRPr="00C1137D">
        <w:rPr>
          <w:rStyle w:val="Emphasis"/>
          <w:highlight w:val="cyan"/>
        </w:rPr>
        <w:t>aggressive</w:t>
      </w:r>
      <w:r w:rsidRPr="00702E5A">
        <w:rPr>
          <w:rStyle w:val="Emphasis"/>
        </w:rPr>
        <w:t xml:space="preserve"> foreign </w:t>
      </w:r>
      <w:r w:rsidRPr="00C1137D">
        <w:rPr>
          <w:rStyle w:val="Emphasis"/>
          <w:highlight w:val="cyan"/>
        </w:rPr>
        <w:t>policy</w:t>
      </w:r>
      <w:r w:rsidRPr="00702E5A">
        <w:rPr>
          <w:rStyle w:val="StyleUnderline"/>
        </w:rPr>
        <w:t xml:space="preserve">. Consider the </w:t>
      </w:r>
      <w:r w:rsidRPr="00702E5A">
        <w:rPr>
          <w:rStyle w:val="Emphasis"/>
        </w:rPr>
        <w:t>C</w:t>
      </w:r>
      <w:r w:rsidRPr="00702E5A">
        <w:rPr>
          <w:rStyle w:val="StyleUnderline"/>
        </w:rPr>
        <w:t xml:space="preserve">enter for </w:t>
      </w:r>
      <w:r w:rsidRPr="00702E5A">
        <w:rPr>
          <w:rStyle w:val="Emphasis"/>
        </w:rPr>
        <w:t>S</w:t>
      </w:r>
      <w:r w:rsidRPr="00702E5A">
        <w:rPr>
          <w:rStyle w:val="StyleUnderline"/>
        </w:rPr>
        <w:t xml:space="preserve">ecurity and </w:t>
      </w:r>
      <w:r w:rsidRPr="00702E5A">
        <w:rPr>
          <w:rStyle w:val="Emphasis"/>
        </w:rPr>
        <w:t>I</w:t>
      </w:r>
      <w:r w:rsidRPr="00702E5A">
        <w:rPr>
          <w:rStyle w:val="StyleUnderline"/>
        </w:rPr>
        <w:t xml:space="preserve">nternational </w:t>
      </w:r>
      <w:r w:rsidRPr="00702E5A">
        <w:rPr>
          <w:rStyle w:val="Emphasis"/>
        </w:rPr>
        <w:t>S</w:t>
      </w:r>
      <w:r w:rsidRPr="00702E5A">
        <w:rPr>
          <w:rStyle w:val="StyleUnderline"/>
        </w:rPr>
        <w:t>tudies</w:t>
      </w:r>
      <w:r w:rsidRPr="0039663A">
        <w:rPr>
          <w:sz w:val="16"/>
        </w:rPr>
        <w:t xml:space="preserve"> (CSIS), one of the leading foreign policy think tanks in the United States: Among </w:t>
      </w:r>
      <w:r w:rsidRPr="00702E5A">
        <w:rPr>
          <w:rStyle w:val="StyleUnderline"/>
        </w:rPr>
        <w:t>its 17 largest donors are</w:t>
      </w:r>
      <w:r w:rsidRPr="0039663A">
        <w:rPr>
          <w:sz w:val="16"/>
        </w:rPr>
        <w:t xml:space="preserve"> six of the largest </w:t>
      </w:r>
      <w:r w:rsidRPr="00702E5A">
        <w:rPr>
          <w:rStyle w:val="StyleUnderline"/>
        </w:rPr>
        <w:t>weapons makers</w:t>
      </w:r>
      <w:r w:rsidRPr="0039663A">
        <w:rPr>
          <w:sz w:val="16"/>
        </w:rPr>
        <w:t xml:space="preserve"> (Northrop Grumman, Lockheed Martin, Boeing, Raytheon, SAAB AB and Huntington Ingalls, the largest military shipbuilder in the United States).</w:t>
      </w:r>
    </w:p>
    <w:p w14:paraId="658FB3F9" w14:textId="77777777" w:rsidR="008B3964" w:rsidRPr="0039663A" w:rsidRDefault="008B3964" w:rsidP="008B3964">
      <w:pPr>
        <w:rPr>
          <w:sz w:val="16"/>
        </w:rPr>
      </w:pPr>
      <w:r w:rsidRPr="0039663A">
        <w:rPr>
          <w:sz w:val="16"/>
        </w:rPr>
        <w:t>Even donors that do not initially look like defense firms are often financial firms with major interests in the defense industry: Starr Insurance is one of the largest insurers of US military contractors and other US government personnel operating overseas and Duquesne Family Capital LLC (run by infamous hedge fund manager Stanley Druckenmiller) has at various points held significant stakes in major defense firms. A scroll down the list of smaller tier donors reveals most of the rest of the military industrial complex, including General Dynamics, BAE, Bell Helicopter, Airbus and Thales.</w:t>
      </w:r>
    </w:p>
    <w:p w14:paraId="54F83292" w14:textId="77777777" w:rsidR="008B3964" w:rsidRPr="0039663A" w:rsidRDefault="008B3964" w:rsidP="008B3964">
      <w:pPr>
        <w:rPr>
          <w:sz w:val="16"/>
        </w:rPr>
      </w:pPr>
      <w:r w:rsidRPr="00A12CC9">
        <w:rPr>
          <w:rStyle w:val="StyleUnderline"/>
        </w:rPr>
        <w:t xml:space="preserve">The major </w:t>
      </w:r>
      <w:r w:rsidRPr="00A12CC9">
        <w:rPr>
          <w:rStyle w:val="Emphasis"/>
        </w:rPr>
        <w:t>think tanks</w:t>
      </w:r>
      <w:r w:rsidRPr="00A12CC9">
        <w:rPr>
          <w:rStyle w:val="StyleUnderline"/>
        </w:rPr>
        <w:t xml:space="preserve"> </w:t>
      </w:r>
      <w:r w:rsidRPr="00C1137D">
        <w:rPr>
          <w:rStyle w:val="StyleUnderline"/>
          <w:highlight w:val="cyan"/>
        </w:rPr>
        <w:t>draw</w:t>
      </w:r>
      <w:r w:rsidRPr="00A12CC9">
        <w:rPr>
          <w:rStyle w:val="StyleUnderline"/>
        </w:rPr>
        <w:t xml:space="preserve"> their </w:t>
      </w:r>
      <w:r w:rsidRPr="00C1137D">
        <w:rPr>
          <w:rStyle w:val="StyleUnderline"/>
          <w:highlight w:val="cyan"/>
        </w:rPr>
        <w:t>research</w:t>
      </w:r>
      <w:r w:rsidRPr="00A12CC9">
        <w:rPr>
          <w:rStyle w:val="StyleUnderline"/>
        </w:rPr>
        <w:t xml:space="preserve"> fellows </w:t>
      </w:r>
      <w:r w:rsidRPr="00A12CC9">
        <w:rPr>
          <w:rStyle w:val="Emphasis"/>
        </w:rPr>
        <w:t>overwhelmingly</w:t>
      </w:r>
      <w:r w:rsidRPr="00A12CC9">
        <w:rPr>
          <w:rStyle w:val="StyleUnderline"/>
        </w:rPr>
        <w:t xml:space="preserve"> </w:t>
      </w:r>
      <w:r w:rsidRPr="00C1137D">
        <w:rPr>
          <w:rStyle w:val="StyleUnderline"/>
          <w:highlight w:val="cyan"/>
        </w:rPr>
        <w:t>from the</w:t>
      </w:r>
      <w:r w:rsidRPr="00A12CC9">
        <w:rPr>
          <w:rStyle w:val="StyleUnderline"/>
        </w:rPr>
        <w:t xml:space="preserve"> national </w:t>
      </w:r>
      <w:r w:rsidRPr="00A12CC9">
        <w:rPr>
          <w:rStyle w:val="Emphasis"/>
        </w:rPr>
        <w:t xml:space="preserve">security </w:t>
      </w:r>
      <w:r w:rsidRPr="00C1137D">
        <w:rPr>
          <w:rStyle w:val="Emphasis"/>
          <w:highlight w:val="cyan"/>
        </w:rPr>
        <w:t>establishment</w:t>
      </w:r>
      <w:r w:rsidRPr="00C1137D">
        <w:rPr>
          <w:rStyle w:val="StyleUnderline"/>
          <w:highlight w:val="cyan"/>
        </w:rPr>
        <w:t>, where they</w:t>
      </w:r>
      <w:r w:rsidRPr="00A12CC9">
        <w:rPr>
          <w:rStyle w:val="StyleUnderline"/>
        </w:rPr>
        <w:t xml:space="preserve"> have </w:t>
      </w:r>
      <w:r w:rsidRPr="00C1137D">
        <w:rPr>
          <w:rStyle w:val="StyleUnderline"/>
          <w:highlight w:val="cyan"/>
        </w:rPr>
        <w:t xml:space="preserve">spent </w:t>
      </w:r>
      <w:r w:rsidRPr="00C1137D">
        <w:rPr>
          <w:rStyle w:val="Emphasis"/>
          <w:highlight w:val="cyan"/>
        </w:rPr>
        <w:t>years</w:t>
      </w:r>
      <w:r w:rsidRPr="00C1137D">
        <w:rPr>
          <w:rStyle w:val="StyleUnderline"/>
          <w:highlight w:val="cyan"/>
        </w:rPr>
        <w:t xml:space="preserve"> cultivating </w:t>
      </w:r>
      <w:r w:rsidRPr="00C1137D">
        <w:rPr>
          <w:rStyle w:val="Emphasis"/>
          <w:highlight w:val="cyan"/>
        </w:rPr>
        <w:t>ties</w:t>
      </w:r>
      <w:r w:rsidRPr="00A12CC9">
        <w:rPr>
          <w:rStyle w:val="Emphasis"/>
        </w:rPr>
        <w:t xml:space="preserve"> with industry</w:t>
      </w:r>
      <w:r w:rsidRPr="00A12CC9">
        <w:rPr>
          <w:rStyle w:val="StyleUnderline"/>
        </w:rPr>
        <w:t xml:space="preserve">. </w:t>
      </w:r>
      <w:r w:rsidRPr="00C1137D">
        <w:rPr>
          <w:rStyle w:val="StyleUnderline"/>
          <w:highlight w:val="cyan"/>
        </w:rPr>
        <w:t>These ties</w:t>
      </w:r>
      <w:r w:rsidRPr="00A12CC9">
        <w:rPr>
          <w:rStyle w:val="StyleUnderline"/>
        </w:rPr>
        <w:t xml:space="preserve"> </w:t>
      </w:r>
      <w:r w:rsidRPr="00A12CC9">
        <w:rPr>
          <w:rStyle w:val="Emphasis"/>
        </w:rPr>
        <w:t xml:space="preserve">directly </w:t>
      </w:r>
      <w:r w:rsidRPr="00C1137D">
        <w:rPr>
          <w:rStyle w:val="Emphasis"/>
          <w:highlight w:val="cyan"/>
        </w:rPr>
        <w:t>impact</w:t>
      </w:r>
      <w:r w:rsidRPr="00A12CC9">
        <w:rPr>
          <w:rStyle w:val="StyleUnderline"/>
        </w:rPr>
        <w:t xml:space="preserve"> the </w:t>
      </w:r>
      <w:r w:rsidRPr="00C1137D">
        <w:rPr>
          <w:rStyle w:val="StyleUnderline"/>
          <w:highlight w:val="cyan"/>
        </w:rPr>
        <w:t>research</w:t>
      </w:r>
      <w:r w:rsidRPr="00A12CC9">
        <w:rPr>
          <w:rStyle w:val="StyleUnderline"/>
        </w:rPr>
        <w:t xml:space="preserve"> they produce, </w:t>
      </w:r>
      <w:r w:rsidRPr="00C1137D">
        <w:rPr>
          <w:rStyle w:val="StyleUnderline"/>
          <w:highlight w:val="cyan"/>
        </w:rPr>
        <w:t>which</w:t>
      </w:r>
      <w:r w:rsidRPr="00A12CC9">
        <w:rPr>
          <w:rStyle w:val="StyleUnderline"/>
        </w:rPr>
        <w:t xml:space="preserve"> </w:t>
      </w:r>
      <w:r w:rsidRPr="00A12CC9">
        <w:rPr>
          <w:rStyle w:val="Emphasis"/>
        </w:rPr>
        <w:t xml:space="preserve">directly </w:t>
      </w:r>
      <w:r w:rsidRPr="00C1137D">
        <w:rPr>
          <w:rStyle w:val="Emphasis"/>
          <w:highlight w:val="cyan"/>
        </w:rPr>
        <w:t>impacts</w:t>
      </w:r>
      <w:r w:rsidRPr="00A12CC9">
        <w:rPr>
          <w:rStyle w:val="StyleUnderline"/>
        </w:rPr>
        <w:t xml:space="preserve"> the </w:t>
      </w:r>
      <w:r w:rsidRPr="00C1137D">
        <w:rPr>
          <w:rStyle w:val="StyleUnderline"/>
          <w:highlight w:val="cyan"/>
        </w:rPr>
        <w:t>policies</w:t>
      </w:r>
      <w:r w:rsidRPr="00A12CC9">
        <w:rPr>
          <w:rStyle w:val="StyleUnderline"/>
        </w:rPr>
        <w:t xml:space="preserve"> that are implemented</w:t>
      </w:r>
      <w:r w:rsidRPr="0039663A">
        <w:rPr>
          <w:sz w:val="16"/>
        </w:rPr>
        <w:t>. Take a recent example: the above-mentioned CSIS authored a report sponsored (paid for) by the Aerospace Industries Association, the defense industry’s largest lobby group, on the status of the US defense industrial base. The CSIS report </w:t>
      </w:r>
      <w:hyperlink r:id="rId51" w:history="1">
        <w:r w:rsidRPr="0039663A">
          <w:rPr>
            <w:rStyle w:val="Hyperlink"/>
            <w:sz w:val="16"/>
          </w:rPr>
          <w:t>states</w:t>
        </w:r>
      </w:hyperlink>
      <w:r w:rsidRPr="0039663A">
        <w:rPr>
          <w:sz w:val="16"/>
        </w:rPr>
        <w:t>, “the number of prime vendors declined from an average of approximately 78,500 to 61,700” between 2011 and 2015, driven (they assert) by sequestration and slower growth in defense spending.</w:t>
      </w:r>
      <w:bookmarkStart w:id="3" w:name="_ednref3"/>
      <w:r w:rsidRPr="0039663A">
        <w:rPr>
          <w:sz w:val="16"/>
        </w:rPr>
        <w:fldChar w:fldCharType="begin"/>
      </w:r>
      <w:r w:rsidRPr="0039663A">
        <w:rPr>
          <w:sz w:val="16"/>
        </w:rPr>
        <w:instrText xml:space="preserve"> HYPERLINK "https://merip.org/2020/06/the-defense-industrys-role-in-militarizing-us-foreign-policy/" \l "_edn3" </w:instrText>
      </w:r>
      <w:r w:rsidRPr="0039663A">
        <w:rPr>
          <w:sz w:val="16"/>
        </w:rPr>
        <w:fldChar w:fldCharType="separate"/>
      </w:r>
      <w:r w:rsidRPr="0039663A">
        <w:rPr>
          <w:rStyle w:val="Hyperlink"/>
          <w:sz w:val="16"/>
        </w:rPr>
        <w:t>[3]</w:t>
      </w:r>
      <w:r w:rsidRPr="0039663A">
        <w:rPr>
          <w:sz w:val="16"/>
        </w:rPr>
        <w:fldChar w:fldCharType="end"/>
      </w:r>
      <w:bookmarkEnd w:id="3"/>
      <w:r w:rsidRPr="0039663A">
        <w:rPr>
          <w:sz w:val="16"/>
        </w:rPr>
        <w:t> This finding percolates through specialized defense industry media until it reaches the mainstream (in this case The Wall Street Journal) where it </w:t>
      </w:r>
      <w:hyperlink r:id="rId52" w:history="1">
        <w:r w:rsidRPr="0039663A">
          <w:rPr>
            <w:rStyle w:val="Hyperlink"/>
            <w:sz w:val="16"/>
          </w:rPr>
          <w:t>becomes</w:t>
        </w:r>
      </w:hyperlink>
      <w:r w:rsidRPr="0039663A">
        <w:rPr>
          <w:sz w:val="16"/>
        </w:rPr>
        <w:t>, “Cuts to US military spending…contributed to an estimated 17,000 US firms leaving the industry between 2011 and 2015.”</w:t>
      </w:r>
      <w:bookmarkStart w:id="4" w:name="_ednref4"/>
      <w:r w:rsidRPr="0039663A">
        <w:rPr>
          <w:sz w:val="16"/>
        </w:rPr>
        <w:fldChar w:fldCharType="begin"/>
      </w:r>
      <w:r w:rsidRPr="0039663A">
        <w:rPr>
          <w:sz w:val="16"/>
        </w:rPr>
        <w:instrText xml:space="preserve"> HYPERLINK "https://merip.org/2020/06/the-defense-industrys-role-in-militarizing-us-foreign-policy/" \l "_edn4" </w:instrText>
      </w:r>
      <w:r w:rsidRPr="0039663A">
        <w:rPr>
          <w:sz w:val="16"/>
        </w:rPr>
        <w:fldChar w:fldCharType="separate"/>
      </w:r>
      <w:r w:rsidRPr="0039663A">
        <w:rPr>
          <w:rStyle w:val="Hyperlink"/>
          <w:sz w:val="16"/>
        </w:rPr>
        <w:t>[4]</w:t>
      </w:r>
      <w:r w:rsidRPr="0039663A">
        <w:rPr>
          <w:sz w:val="16"/>
        </w:rPr>
        <w:fldChar w:fldCharType="end"/>
      </w:r>
      <w:bookmarkEnd w:id="4"/>
      <w:r w:rsidRPr="0039663A">
        <w:rPr>
          <w:sz w:val="16"/>
        </w:rPr>
        <w:t> The report itself, however, states that, “due to the limitations in the subcontract database, CSIS cannot say whether these companies have exited the industrial base,” meaning they could have changed their name, merged with a competitor, incorporated in a different country, been assigned a different industrial code (so they would no longer show up in the relevant database), been acquired by a larger firm or dropped their civilian production lines and become smaller to focus only on defense items.</w:t>
      </w:r>
    </w:p>
    <w:p w14:paraId="50B8E015" w14:textId="77777777" w:rsidR="008B3964" w:rsidRPr="0039663A" w:rsidRDefault="008B3964" w:rsidP="008B3964">
      <w:pPr>
        <w:rPr>
          <w:sz w:val="16"/>
        </w:rPr>
      </w:pPr>
      <w:r w:rsidRPr="0039663A">
        <w:rPr>
          <w:sz w:val="16"/>
        </w:rPr>
        <w:t xml:space="preserve">For an industry lobbying association, the cost of financing a think tank report is peanuts compared to the payoff of getting your biased narrative into the major dailies and in front of the eyeballs of policymakers and their staff members. </w:t>
      </w:r>
      <w:r w:rsidRPr="00702E5A">
        <w:rPr>
          <w:rStyle w:val="StyleUnderline"/>
        </w:rPr>
        <w:t xml:space="preserve">The fact that a </w:t>
      </w:r>
      <w:r w:rsidRPr="00702E5A">
        <w:rPr>
          <w:rStyle w:val="Emphasis"/>
        </w:rPr>
        <w:t>large organization</w:t>
      </w:r>
      <w:r w:rsidRPr="00702E5A">
        <w:rPr>
          <w:rStyle w:val="StyleUnderline"/>
        </w:rPr>
        <w:t xml:space="preserve"> like CSIS with</w:t>
      </w:r>
      <w:r w:rsidRPr="0039663A">
        <w:rPr>
          <w:sz w:val="16"/>
        </w:rPr>
        <w:t xml:space="preserve"> substantial </w:t>
      </w:r>
      <w:r w:rsidRPr="00702E5A">
        <w:rPr>
          <w:rStyle w:val="StyleUnderline"/>
        </w:rPr>
        <w:t xml:space="preserve">resources and personnel that </w:t>
      </w:r>
      <w:r w:rsidRPr="00702E5A">
        <w:rPr>
          <w:rStyle w:val="Emphasis"/>
        </w:rPr>
        <w:t>specializes</w:t>
      </w:r>
      <w:r w:rsidRPr="00702E5A">
        <w:rPr>
          <w:rStyle w:val="StyleUnderline"/>
        </w:rPr>
        <w:t xml:space="preserve"> in</w:t>
      </w:r>
      <w:r w:rsidRPr="0039663A">
        <w:rPr>
          <w:sz w:val="16"/>
        </w:rPr>
        <w:t xml:space="preserve"> researching </w:t>
      </w:r>
      <w:r w:rsidRPr="00702E5A">
        <w:rPr>
          <w:rStyle w:val="StyleUnderline"/>
        </w:rPr>
        <w:t xml:space="preserve">the defense industry cannot even </w:t>
      </w:r>
      <w:r w:rsidRPr="00702E5A">
        <w:rPr>
          <w:rStyle w:val="Emphasis"/>
        </w:rPr>
        <w:t>disentangle</w:t>
      </w:r>
      <w:r w:rsidRPr="00702E5A">
        <w:rPr>
          <w:rStyle w:val="StyleUnderline"/>
        </w:rPr>
        <w:t xml:space="preserve"> corporate filings and</w:t>
      </w:r>
      <w:r w:rsidRPr="0039663A">
        <w:rPr>
          <w:sz w:val="16"/>
        </w:rPr>
        <w:t xml:space="preserve"> government </w:t>
      </w:r>
      <w:r w:rsidRPr="00702E5A">
        <w:rPr>
          <w:rStyle w:val="StyleUnderline"/>
        </w:rPr>
        <w:t>statistics to make a</w:t>
      </w:r>
      <w:r w:rsidRPr="0039663A">
        <w:rPr>
          <w:sz w:val="16"/>
        </w:rPr>
        <w:t xml:space="preserve"> more </w:t>
      </w:r>
      <w:r w:rsidRPr="00702E5A">
        <w:rPr>
          <w:rStyle w:val="StyleUnderline"/>
        </w:rPr>
        <w:t>declarative statement</w:t>
      </w:r>
      <w:r w:rsidRPr="0039663A">
        <w:rPr>
          <w:sz w:val="16"/>
        </w:rPr>
        <w:t xml:space="preserve"> about the fate of these firms also </w:t>
      </w:r>
      <w:r w:rsidRPr="00702E5A">
        <w:rPr>
          <w:rStyle w:val="StyleUnderline"/>
        </w:rPr>
        <w:t xml:space="preserve">hints at </w:t>
      </w:r>
      <w:r w:rsidRPr="00C1137D">
        <w:rPr>
          <w:rStyle w:val="Emphasis"/>
          <w:highlight w:val="cyan"/>
        </w:rPr>
        <w:t>decades</w:t>
      </w:r>
      <w:r w:rsidRPr="00C1137D">
        <w:rPr>
          <w:rStyle w:val="StyleUnderline"/>
          <w:highlight w:val="cyan"/>
        </w:rPr>
        <w:t xml:space="preserve"> of</w:t>
      </w:r>
      <w:r w:rsidRPr="00702E5A">
        <w:rPr>
          <w:rStyle w:val="StyleUnderline"/>
        </w:rPr>
        <w:t xml:space="preserve"> industry </w:t>
      </w:r>
      <w:r w:rsidRPr="00C1137D">
        <w:rPr>
          <w:rStyle w:val="StyleUnderline"/>
          <w:highlight w:val="cyan"/>
        </w:rPr>
        <w:t xml:space="preserve">efforts to </w:t>
      </w:r>
      <w:r w:rsidRPr="00C1137D">
        <w:rPr>
          <w:rStyle w:val="Emphasis"/>
          <w:highlight w:val="cyan"/>
        </w:rPr>
        <w:t>deceive</w:t>
      </w:r>
      <w:r w:rsidRPr="0039663A">
        <w:rPr>
          <w:sz w:val="16"/>
        </w:rPr>
        <w:t xml:space="preserve">, inveigle </w:t>
      </w:r>
      <w:r w:rsidRPr="00702E5A">
        <w:rPr>
          <w:rStyle w:val="StyleUnderline"/>
        </w:rPr>
        <w:t xml:space="preserve">and </w:t>
      </w:r>
      <w:r w:rsidRPr="00702E5A">
        <w:rPr>
          <w:rStyle w:val="Emphasis"/>
        </w:rPr>
        <w:t>obfuscate</w:t>
      </w:r>
      <w:r w:rsidRPr="00702E5A">
        <w:rPr>
          <w:rStyle w:val="StyleUnderline"/>
        </w:rPr>
        <w:t xml:space="preserve">, </w:t>
      </w:r>
      <w:r w:rsidRPr="00C1137D">
        <w:rPr>
          <w:rStyle w:val="StyleUnderline"/>
          <w:highlight w:val="cyan"/>
        </w:rPr>
        <w:t xml:space="preserve">making it </w:t>
      </w:r>
      <w:r w:rsidRPr="00C1137D">
        <w:rPr>
          <w:rStyle w:val="Emphasis"/>
          <w:highlight w:val="cyan"/>
        </w:rPr>
        <w:t>impossible for critics</w:t>
      </w:r>
      <w:r w:rsidRPr="00702E5A">
        <w:rPr>
          <w:rStyle w:val="Emphasis"/>
        </w:rPr>
        <w:t xml:space="preserve"> of militarism</w:t>
      </w:r>
      <w:r w:rsidRPr="00702E5A">
        <w:rPr>
          <w:rStyle w:val="StyleUnderline"/>
        </w:rPr>
        <w:t xml:space="preserve"> to muster </w:t>
      </w:r>
      <w:r w:rsidRPr="0039663A">
        <w:rPr>
          <w:sz w:val="16"/>
        </w:rPr>
        <w:t xml:space="preserve">truly </w:t>
      </w:r>
      <w:r w:rsidRPr="00702E5A">
        <w:rPr>
          <w:rStyle w:val="StyleUnderline"/>
        </w:rPr>
        <w:t>comprehensive figures</w:t>
      </w:r>
      <w:r w:rsidRPr="0039663A">
        <w:rPr>
          <w:sz w:val="16"/>
        </w:rPr>
        <w:t>.</w:t>
      </w:r>
    </w:p>
    <w:p w14:paraId="5F7965AF" w14:textId="77777777" w:rsidR="008B3964" w:rsidRPr="0039663A" w:rsidRDefault="008B3964" w:rsidP="008B3964">
      <w:pPr>
        <w:rPr>
          <w:sz w:val="16"/>
        </w:rPr>
      </w:pPr>
      <w:r w:rsidRPr="0039663A">
        <w:rPr>
          <w:sz w:val="16"/>
        </w:rPr>
        <w:t>Major customers of the US defense industry also finance think tanks to help promote looser export regimes. In 2016 the UAE paid $250,000 for a policy paper at the Center for a New American Security (a major liberal think tank) that argued for loosening the Missile Technology Control Regime that prohibited the export of sophisticated drones to the UAE. Two months after the paper was released, a bipartisan group of House members wrote to President Trump </w:t>
      </w:r>
      <w:hyperlink r:id="rId53" w:history="1">
        <w:r w:rsidRPr="0039663A">
          <w:rPr>
            <w:rStyle w:val="Hyperlink"/>
            <w:sz w:val="16"/>
          </w:rPr>
          <w:t>pressing him</w:t>
        </w:r>
      </w:hyperlink>
      <w:r w:rsidRPr="0039663A">
        <w:rPr>
          <w:sz w:val="16"/>
        </w:rPr>
        <w:t xml:space="preserve"> to approve the UAE drone sale, using the same arguments cited in the paper. </w:t>
      </w:r>
      <w:r w:rsidRPr="00C1137D">
        <w:rPr>
          <w:rStyle w:val="StyleUnderline"/>
          <w:highlight w:val="cyan"/>
        </w:rPr>
        <w:t>Language is</w:t>
      </w:r>
      <w:r w:rsidRPr="00702E5A">
        <w:rPr>
          <w:rStyle w:val="StyleUnderline"/>
        </w:rPr>
        <w:t xml:space="preserve"> often cribbed </w:t>
      </w:r>
      <w:r w:rsidRPr="00702E5A">
        <w:rPr>
          <w:rStyle w:val="Emphasis"/>
        </w:rPr>
        <w:t>directly</w:t>
      </w:r>
      <w:r w:rsidRPr="00702E5A">
        <w:rPr>
          <w:rStyle w:val="StyleUnderline"/>
        </w:rPr>
        <w:t xml:space="preserve"> from</w:t>
      </w:r>
      <w:r w:rsidRPr="0039663A">
        <w:rPr>
          <w:sz w:val="16"/>
        </w:rPr>
        <w:t xml:space="preserve"> literature produced by </w:t>
      </w:r>
      <w:r w:rsidRPr="00702E5A">
        <w:rPr>
          <w:rStyle w:val="StyleUnderline"/>
        </w:rPr>
        <w:t xml:space="preserve">lobbying groups and </w:t>
      </w:r>
      <w:r w:rsidRPr="00C1137D">
        <w:rPr>
          <w:rStyle w:val="Emphasis"/>
          <w:highlight w:val="cyan"/>
        </w:rPr>
        <w:t>reproduced</w:t>
      </w:r>
      <w:r w:rsidRPr="00C1137D">
        <w:rPr>
          <w:rStyle w:val="StyleUnderline"/>
          <w:highlight w:val="cyan"/>
        </w:rPr>
        <w:t xml:space="preserve"> in</w:t>
      </w:r>
      <w:r w:rsidRPr="0039663A">
        <w:rPr>
          <w:sz w:val="16"/>
        </w:rPr>
        <w:t xml:space="preserve"> the statements made by elected representatives and the content of the </w:t>
      </w:r>
      <w:r w:rsidRPr="00C1137D">
        <w:rPr>
          <w:rStyle w:val="StyleUnderline"/>
          <w:highlight w:val="cyan"/>
        </w:rPr>
        <w:t>legislation</w:t>
      </w:r>
      <w:r w:rsidRPr="0039663A">
        <w:rPr>
          <w:sz w:val="16"/>
        </w:rPr>
        <w:t xml:space="preserve"> they pass, yet </w:t>
      </w:r>
      <w:r w:rsidRPr="00C1137D">
        <w:rPr>
          <w:rStyle w:val="StyleUnderline"/>
          <w:highlight w:val="cyan"/>
        </w:rPr>
        <w:t>a</w:t>
      </w:r>
      <w:r w:rsidRPr="00702E5A">
        <w:rPr>
          <w:rStyle w:val="StyleUnderline"/>
        </w:rPr>
        <w:t xml:space="preserve">nother </w:t>
      </w:r>
      <w:r w:rsidRPr="00C1137D">
        <w:rPr>
          <w:rStyle w:val="StyleUnderline"/>
          <w:highlight w:val="cyan"/>
        </w:rPr>
        <w:t>marker of</w:t>
      </w:r>
      <w:r w:rsidRPr="00702E5A">
        <w:rPr>
          <w:rStyle w:val="StyleUnderline"/>
        </w:rPr>
        <w:t xml:space="preserve"> the </w:t>
      </w:r>
      <w:r w:rsidRPr="00C1137D">
        <w:rPr>
          <w:rStyle w:val="Emphasis"/>
          <w:highlight w:val="cyan"/>
        </w:rPr>
        <w:t>blurred lines</w:t>
      </w:r>
      <w:r w:rsidRPr="00C1137D">
        <w:rPr>
          <w:rStyle w:val="StyleUnderline"/>
          <w:highlight w:val="cyan"/>
        </w:rPr>
        <w:t xml:space="preserve"> between</w:t>
      </w:r>
      <w:r w:rsidRPr="00702E5A">
        <w:rPr>
          <w:rStyle w:val="StyleUnderline"/>
        </w:rPr>
        <w:t xml:space="preserve"> the fortunes of </w:t>
      </w:r>
      <w:r w:rsidRPr="00702E5A">
        <w:rPr>
          <w:rStyle w:val="Emphasis"/>
        </w:rPr>
        <w:t xml:space="preserve">private </w:t>
      </w:r>
      <w:r w:rsidRPr="00C1137D">
        <w:rPr>
          <w:rStyle w:val="Emphasis"/>
          <w:highlight w:val="cyan"/>
        </w:rPr>
        <w:t>business</w:t>
      </w:r>
      <w:r w:rsidRPr="00C1137D">
        <w:rPr>
          <w:rStyle w:val="StyleUnderline"/>
          <w:highlight w:val="cyan"/>
        </w:rPr>
        <w:t xml:space="preserve"> and</w:t>
      </w:r>
      <w:r w:rsidRPr="00702E5A">
        <w:rPr>
          <w:rStyle w:val="StyleUnderline"/>
        </w:rPr>
        <w:t xml:space="preserve"> the careers of </w:t>
      </w:r>
      <w:r w:rsidRPr="00702E5A">
        <w:rPr>
          <w:rStyle w:val="Emphasis"/>
        </w:rPr>
        <w:t xml:space="preserve">public </w:t>
      </w:r>
      <w:r w:rsidRPr="00C1137D">
        <w:rPr>
          <w:rStyle w:val="Emphasis"/>
          <w:highlight w:val="cyan"/>
        </w:rPr>
        <w:t>officials</w:t>
      </w:r>
      <w:r w:rsidRPr="0039663A">
        <w:rPr>
          <w:sz w:val="16"/>
        </w:rPr>
        <w:t xml:space="preserve"> in the United States. It also begs the question, if industry groups (directly or indirectly) are dictating the terms of policy, why bother electing representatives in the first place? </w:t>
      </w:r>
      <w:r w:rsidRPr="00702E5A">
        <w:rPr>
          <w:rStyle w:val="StyleUnderline"/>
        </w:rPr>
        <w:t xml:space="preserve">In order </w:t>
      </w:r>
      <w:r w:rsidRPr="00C1137D">
        <w:rPr>
          <w:rStyle w:val="StyleUnderline"/>
          <w:highlight w:val="cyan"/>
        </w:rPr>
        <w:t>to devise</w:t>
      </w:r>
      <w:r w:rsidRPr="00702E5A">
        <w:rPr>
          <w:rStyle w:val="StyleUnderline"/>
        </w:rPr>
        <w:t xml:space="preserve"> a </w:t>
      </w:r>
      <w:r w:rsidRPr="00C1137D">
        <w:rPr>
          <w:rStyle w:val="Emphasis"/>
          <w:highlight w:val="cyan"/>
        </w:rPr>
        <w:t>democratic</w:t>
      </w:r>
      <w:r w:rsidRPr="00C1137D">
        <w:rPr>
          <w:rStyle w:val="StyleUnderline"/>
          <w:highlight w:val="cyan"/>
        </w:rPr>
        <w:t xml:space="preserve"> and </w:t>
      </w:r>
      <w:r w:rsidRPr="00C1137D">
        <w:rPr>
          <w:rStyle w:val="Emphasis"/>
          <w:highlight w:val="cyan"/>
        </w:rPr>
        <w:t>accountable</w:t>
      </w:r>
      <w:r w:rsidRPr="00702E5A">
        <w:rPr>
          <w:rStyle w:val="Emphasis"/>
        </w:rPr>
        <w:t xml:space="preserve"> foreign </w:t>
      </w:r>
      <w:r w:rsidRPr="00C1137D">
        <w:rPr>
          <w:rStyle w:val="Emphasis"/>
          <w:highlight w:val="cyan"/>
        </w:rPr>
        <w:t>policy</w:t>
      </w:r>
      <w:r w:rsidRPr="00C1137D">
        <w:rPr>
          <w:rStyle w:val="StyleUnderline"/>
          <w:highlight w:val="cyan"/>
        </w:rPr>
        <w:t xml:space="preserve"> it is necessary to </w:t>
      </w:r>
      <w:r w:rsidRPr="00C1137D">
        <w:rPr>
          <w:rStyle w:val="Emphasis"/>
          <w:highlight w:val="cyan"/>
        </w:rPr>
        <w:t>divorce</w:t>
      </w:r>
      <w:r w:rsidRPr="00702E5A">
        <w:rPr>
          <w:rStyle w:val="StyleUnderline"/>
        </w:rPr>
        <w:t xml:space="preserve"> questions of </w:t>
      </w:r>
      <w:r w:rsidRPr="00C1137D">
        <w:rPr>
          <w:rStyle w:val="StyleUnderline"/>
          <w:highlight w:val="cyan"/>
        </w:rPr>
        <w:t>war from</w:t>
      </w:r>
      <w:r w:rsidRPr="0039663A">
        <w:rPr>
          <w:sz w:val="16"/>
        </w:rPr>
        <w:t xml:space="preserve"> questions of executive compensation and </w:t>
      </w:r>
      <w:r w:rsidRPr="00C1137D">
        <w:rPr>
          <w:rStyle w:val="StyleUnderline"/>
          <w:highlight w:val="cyan"/>
        </w:rPr>
        <w:t>shareholder</w:t>
      </w:r>
      <w:r w:rsidRPr="00702E5A">
        <w:rPr>
          <w:rStyle w:val="StyleUnderline"/>
        </w:rPr>
        <w:t xml:space="preserve"> dividend</w:t>
      </w:r>
      <w:r w:rsidRPr="00C1137D">
        <w:rPr>
          <w:rStyle w:val="StyleUnderline"/>
          <w:highlight w:val="cyan"/>
        </w:rPr>
        <w:t>s, through</w:t>
      </w:r>
      <w:r w:rsidRPr="00702E5A">
        <w:rPr>
          <w:rStyle w:val="StyleUnderline"/>
        </w:rPr>
        <w:t xml:space="preserve"> processes of </w:t>
      </w:r>
      <w:r w:rsidRPr="00C1137D">
        <w:rPr>
          <w:rStyle w:val="Emphasis"/>
          <w:highlight w:val="cyan"/>
        </w:rPr>
        <w:t>nationalization</w:t>
      </w:r>
      <w:r w:rsidRPr="0039663A">
        <w:rPr>
          <w:sz w:val="16"/>
        </w:rPr>
        <w:t xml:space="preserve"> as outlined by Pete Moore elsewhere in this issue.</w:t>
      </w:r>
    </w:p>
    <w:p w14:paraId="4F3EE588" w14:textId="77777777" w:rsidR="008B3964" w:rsidRPr="0039663A" w:rsidRDefault="008B3964" w:rsidP="008B3964">
      <w:pPr>
        <w:rPr>
          <w:sz w:val="16"/>
        </w:rPr>
      </w:pPr>
      <w:r w:rsidRPr="0039663A">
        <w:rPr>
          <w:sz w:val="16"/>
        </w:rPr>
        <w:t>Like defense firms, the Gulf states spend large sums to influence political campaigns and are major donors to US think tanks, </w:t>
      </w:r>
      <w:hyperlink r:id="rId54" w:history="1">
        <w:r w:rsidRPr="0039663A">
          <w:rPr>
            <w:rStyle w:val="Hyperlink"/>
            <w:sz w:val="16"/>
          </w:rPr>
          <w:t>providing</w:t>
        </w:r>
      </w:hyperlink>
      <w:r w:rsidRPr="0039663A">
        <w:rPr>
          <w:sz w:val="16"/>
        </w:rPr>
        <w:t xml:space="preserve"> over $85 million to nine such organizations between 2010 and 2017. Most of </w:t>
      </w:r>
      <w:r w:rsidRPr="00702E5A">
        <w:rPr>
          <w:rStyle w:val="StyleUnderline"/>
        </w:rPr>
        <w:t xml:space="preserve">these </w:t>
      </w:r>
      <w:r w:rsidRPr="00C1137D">
        <w:rPr>
          <w:rStyle w:val="StyleUnderline"/>
          <w:highlight w:val="cyan"/>
        </w:rPr>
        <w:t>funds were</w:t>
      </w:r>
      <w:r w:rsidRPr="00702E5A">
        <w:rPr>
          <w:rStyle w:val="StyleUnderline"/>
        </w:rPr>
        <w:t xml:space="preserve"> disbursed </w:t>
      </w:r>
      <w:r w:rsidRPr="00C1137D">
        <w:rPr>
          <w:rStyle w:val="StyleUnderline"/>
          <w:highlight w:val="cyan"/>
        </w:rPr>
        <w:t xml:space="preserve">to </w:t>
      </w:r>
      <w:r w:rsidRPr="00C1137D">
        <w:rPr>
          <w:rStyle w:val="Emphasis"/>
          <w:highlight w:val="cyan"/>
        </w:rPr>
        <w:t>deflect criticism</w:t>
      </w:r>
      <w:r w:rsidRPr="00C1137D">
        <w:rPr>
          <w:rStyle w:val="StyleUnderline"/>
          <w:highlight w:val="cyan"/>
        </w:rPr>
        <w:t xml:space="preserve"> of</w:t>
      </w:r>
      <w:r w:rsidRPr="00702E5A">
        <w:rPr>
          <w:rStyle w:val="StyleUnderline"/>
        </w:rPr>
        <w:t xml:space="preserve"> the</w:t>
      </w:r>
      <w:r w:rsidRPr="0039663A">
        <w:rPr>
          <w:sz w:val="16"/>
        </w:rPr>
        <w:t xml:space="preserve"> Saudi-UAE </w:t>
      </w:r>
      <w:r w:rsidRPr="00C1137D">
        <w:rPr>
          <w:rStyle w:val="StyleUnderline"/>
          <w:highlight w:val="cyan"/>
        </w:rPr>
        <w:t>bombing</w:t>
      </w:r>
      <w:r w:rsidRPr="00702E5A">
        <w:rPr>
          <w:rStyle w:val="StyleUnderline"/>
        </w:rPr>
        <w:t xml:space="preserve"> campaign</w:t>
      </w:r>
      <w:r w:rsidRPr="0039663A">
        <w:rPr>
          <w:sz w:val="16"/>
        </w:rPr>
        <w:t xml:space="preserve"> in Yemen </w:t>
      </w:r>
      <w:r w:rsidRPr="00702E5A">
        <w:rPr>
          <w:rStyle w:val="StyleUnderline"/>
        </w:rPr>
        <w:t>and</w:t>
      </w:r>
      <w:r w:rsidRPr="0039663A">
        <w:rPr>
          <w:sz w:val="16"/>
        </w:rPr>
        <w:t xml:space="preserve"> to </w:t>
      </w:r>
      <w:r w:rsidRPr="00702E5A">
        <w:rPr>
          <w:rStyle w:val="Emphasis"/>
        </w:rPr>
        <w:t>undermine</w:t>
      </w:r>
      <w:r w:rsidRPr="00702E5A">
        <w:rPr>
          <w:rStyle w:val="StyleUnderline"/>
        </w:rPr>
        <w:t xml:space="preserve"> the Iran nuclear deal</w:t>
      </w:r>
      <w:r w:rsidRPr="0039663A">
        <w:rPr>
          <w:sz w:val="16"/>
        </w:rPr>
        <w:t xml:space="preserve">. This financial support partly explains the limited opposition to the war on Yemen from establishment US foreign policy circles and Congress (until the Saudi government murdered journalist Jamal Khashoggi in October 2018), as well as the promotion of new weapons exports and defense programs. </w:t>
      </w:r>
      <w:r w:rsidRPr="00702E5A">
        <w:rPr>
          <w:rStyle w:val="StyleUnderline"/>
        </w:rPr>
        <w:t>Other states</w:t>
      </w:r>
      <w:r w:rsidRPr="0039663A">
        <w:rPr>
          <w:sz w:val="16"/>
        </w:rPr>
        <w:t xml:space="preserve">, including Libya, Syria, Tunisia and Egypt, </w:t>
      </w:r>
      <w:r w:rsidRPr="00702E5A">
        <w:rPr>
          <w:rStyle w:val="StyleUnderline"/>
        </w:rPr>
        <w:t>retain</w:t>
      </w:r>
      <w:r w:rsidRPr="0039663A">
        <w:rPr>
          <w:sz w:val="16"/>
        </w:rPr>
        <w:t xml:space="preserve"> highly-paid </w:t>
      </w:r>
      <w:r w:rsidRPr="00702E5A">
        <w:rPr>
          <w:rStyle w:val="StyleUnderline"/>
        </w:rPr>
        <w:t xml:space="preserve">lobbying </w:t>
      </w:r>
      <w:r w:rsidRPr="00C1137D">
        <w:rPr>
          <w:rStyle w:val="StyleUnderline"/>
          <w:highlight w:val="cyan"/>
        </w:rPr>
        <w:t>firms</w:t>
      </w:r>
      <w:r w:rsidRPr="00702E5A">
        <w:rPr>
          <w:rStyle w:val="StyleUnderline"/>
        </w:rPr>
        <w:t xml:space="preserve"> to </w:t>
      </w:r>
      <w:r w:rsidRPr="00C1137D">
        <w:rPr>
          <w:rStyle w:val="Emphasis"/>
          <w:highlight w:val="cyan"/>
        </w:rPr>
        <w:t>plant op-eds</w:t>
      </w:r>
      <w:r w:rsidRPr="00C1137D">
        <w:rPr>
          <w:rStyle w:val="StyleUnderline"/>
          <w:highlight w:val="cyan"/>
        </w:rPr>
        <w:t xml:space="preserve"> in</w:t>
      </w:r>
      <w:r w:rsidRPr="00702E5A">
        <w:rPr>
          <w:rStyle w:val="StyleUnderline"/>
        </w:rPr>
        <w:t xml:space="preserve"> American </w:t>
      </w:r>
      <w:r w:rsidRPr="00C1137D">
        <w:rPr>
          <w:rStyle w:val="StyleUnderline"/>
          <w:highlight w:val="cyan"/>
        </w:rPr>
        <w:t>newspapers</w:t>
      </w:r>
      <w:r w:rsidRPr="0039663A">
        <w:rPr>
          <w:sz w:val="16"/>
        </w:rPr>
        <w:t xml:space="preserve">, secure private meetings with influential government officials </w:t>
      </w:r>
      <w:r w:rsidRPr="001915B7">
        <w:rPr>
          <w:rStyle w:val="StyleUnderline"/>
        </w:rPr>
        <w:t>and fund friendly policy memos</w:t>
      </w:r>
      <w:r w:rsidRPr="0039663A">
        <w:rPr>
          <w:sz w:val="16"/>
        </w:rPr>
        <w:t xml:space="preserve">, often in anticipation of opposition to big defense export deals—another way that </w:t>
      </w:r>
      <w:r w:rsidRPr="00702E5A">
        <w:rPr>
          <w:rStyle w:val="StyleUnderline"/>
        </w:rPr>
        <w:t xml:space="preserve">government policy and spending patterns are </w:t>
      </w:r>
      <w:r w:rsidRPr="00702E5A">
        <w:rPr>
          <w:rStyle w:val="Emphasis"/>
        </w:rPr>
        <w:t>shaped</w:t>
      </w:r>
      <w:r w:rsidRPr="00702E5A">
        <w:rPr>
          <w:rStyle w:val="StyleUnderline"/>
        </w:rPr>
        <w:t xml:space="preserve"> by the </w:t>
      </w:r>
      <w:r w:rsidRPr="00702E5A">
        <w:rPr>
          <w:rStyle w:val="Emphasis"/>
        </w:rPr>
        <w:t>arms trade</w:t>
      </w:r>
      <w:r w:rsidRPr="00702E5A">
        <w:rPr>
          <w:rStyle w:val="StyleUnderline"/>
        </w:rPr>
        <w:t xml:space="preserve"> and military prerogatives</w:t>
      </w:r>
      <w:r w:rsidRPr="0039663A">
        <w:rPr>
          <w:sz w:val="16"/>
        </w:rPr>
        <w:t>.</w:t>
      </w:r>
    </w:p>
    <w:p w14:paraId="3AF86F05" w14:textId="77777777" w:rsidR="008B3964" w:rsidRDefault="008B3964" w:rsidP="008B3964">
      <w:pPr>
        <w:rPr>
          <w:sz w:val="16"/>
        </w:rPr>
      </w:pPr>
      <w:r w:rsidRPr="0039663A">
        <w:rPr>
          <w:sz w:val="16"/>
        </w:rPr>
        <w:t xml:space="preserve">Well-funded </w:t>
      </w:r>
      <w:r w:rsidRPr="00C1137D">
        <w:rPr>
          <w:rStyle w:val="StyleUnderline"/>
          <w:highlight w:val="cyan"/>
        </w:rPr>
        <w:t>think tanks</w:t>
      </w:r>
      <w:r w:rsidRPr="0039663A">
        <w:rPr>
          <w:sz w:val="16"/>
        </w:rPr>
        <w:t>—such as the Foundation for the Defense of Democracy (FDD), a hard-right neoconservative think tank—</w:t>
      </w:r>
      <w:r w:rsidRPr="00A12CC9">
        <w:rPr>
          <w:rStyle w:val="StyleUnderline"/>
        </w:rPr>
        <w:t xml:space="preserve">can even </w:t>
      </w:r>
      <w:r w:rsidRPr="00C1137D">
        <w:rPr>
          <w:rStyle w:val="Emphasis"/>
          <w:highlight w:val="cyan"/>
        </w:rPr>
        <w:t>bankroll</w:t>
      </w:r>
      <w:r w:rsidRPr="00A12CC9">
        <w:rPr>
          <w:rStyle w:val="StyleUnderline"/>
        </w:rPr>
        <w:t xml:space="preserve"> their </w:t>
      </w:r>
      <w:r w:rsidRPr="00C1137D">
        <w:rPr>
          <w:rStyle w:val="StyleUnderline"/>
          <w:highlight w:val="cyan"/>
        </w:rPr>
        <w:t>experts directly into the</w:t>
      </w:r>
      <w:r w:rsidRPr="00A12CC9">
        <w:rPr>
          <w:rStyle w:val="StyleUnderline"/>
        </w:rPr>
        <w:t xml:space="preserve"> executive </w:t>
      </w:r>
      <w:r w:rsidRPr="00A12CC9">
        <w:rPr>
          <w:rStyle w:val="Emphasis"/>
        </w:rPr>
        <w:t xml:space="preserve">foreign policy </w:t>
      </w:r>
      <w:r w:rsidRPr="00C1137D">
        <w:rPr>
          <w:rStyle w:val="Emphasis"/>
          <w:highlight w:val="cyan"/>
        </w:rPr>
        <w:t>apparatus</w:t>
      </w:r>
      <w:r w:rsidRPr="0039663A">
        <w:rPr>
          <w:sz w:val="16"/>
        </w:rPr>
        <w:t>. As </w:t>
      </w:r>
      <w:hyperlink r:id="rId55" w:history="1">
        <w:r w:rsidRPr="0039663A">
          <w:rPr>
            <w:rStyle w:val="Hyperlink"/>
            <w:sz w:val="16"/>
          </w:rPr>
          <w:t>reported</w:t>
        </w:r>
      </w:hyperlink>
      <w:r w:rsidRPr="0039663A">
        <w:rPr>
          <w:sz w:val="16"/>
        </w:rPr>
        <w:t xml:space="preserve"> by the Institute for Responsible Statecraft, Richard Goldberg, </w:t>
      </w:r>
      <w:r w:rsidRPr="00A12CC9">
        <w:rPr>
          <w:rStyle w:val="StyleUnderline"/>
        </w:rPr>
        <w:t>one of the</w:t>
      </w:r>
      <w:r w:rsidRPr="0039663A">
        <w:rPr>
          <w:sz w:val="16"/>
        </w:rPr>
        <w:t xml:space="preserve"> National Security Council’s </w:t>
      </w:r>
      <w:r w:rsidRPr="00A12CC9">
        <w:rPr>
          <w:rStyle w:val="StyleUnderline"/>
        </w:rPr>
        <w:t xml:space="preserve">most outspoken </w:t>
      </w:r>
      <w:r w:rsidRPr="00A12CC9">
        <w:rPr>
          <w:rStyle w:val="Emphasis"/>
        </w:rPr>
        <w:t>Iran hawks</w:t>
      </w:r>
      <w:r w:rsidRPr="00A12CC9">
        <w:rPr>
          <w:rStyle w:val="StyleUnderline"/>
        </w:rPr>
        <w:t xml:space="preserve">, sat on the council while his </w:t>
      </w:r>
      <w:r w:rsidRPr="00A12CC9">
        <w:rPr>
          <w:rStyle w:val="Emphasis"/>
        </w:rPr>
        <w:t>salary</w:t>
      </w:r>
      <w:r w:rsidRPr="00A12CC9">
        <w:rPr>
          <w:rStyle w:val="StyleUnderline"/>
        </w:rPr>
        <w:t xml:space="preserve"> and </w:t>
      </w:r>
      <w:r w:rsidRPr="00A12CC9">
        <w:rPr>
          <w:rStyle w:val="Emphasis"/>
        </w:rPr>
        <w:t>partial expenses</w:t>
      </w:r>
      <w:r w:rsidRPr="00A12CC9">
        <w:rPr>
          <w:rStyle w:val="StyleUnderline"/>
        </w:rPr>
        <w:t xml:space="preserve"> were paid by FDD</w:t>
      </w:r>
      <w:r w:rsidRPr="0039663A">
        <w:rPr>
          <w:sz w:val="16"/>
        </w:rPr>
        <w:t xml:space="preserve">. Nor is this an isolated incident, as researchers from similar organizations, such as the pro-Israel Washington Institute for Near East Policy (WINEP), also make rotations onto the council. </w:t>
      </w:r>
      <w:r w:rsidRPr="00C1137D">
        <w:rPr>
          <w:rStyle w:val="Emphasis"/>
          <w:highlight w:val="cyan"/>
        </w:rPr>
        <w:t>Overlap</w:t>
      </w:r>
      <w:r w:rsidRPr="00A12CC9">
        <w:rPr>
          <w:rStyle w:val="StyleUnderline"/>
        </w:rPr>
        <w:t xml:space="preserve"> of this kind </w:t>
      </w:r>
      <w:r w:rsidRPr="00C1137D">
        <w:rPr>
          <w:rStyle w:val="StyleUnderline"/>
          <w:highlight w:val="cyan"/>
        </w:rPr>
        <w:t xml:space="preserve">is </w:t>
      </w:r>
      <w:r w:rsidRPr="00C1137D">
        <w:rPr>
          <w:rStyle w:val="Emphasis"/>
          <w:highlight w:val="cyan"/>
        </w:rPr>
        <w:t>not surprising</w:t>
      </w:r>
      <w:r w:rsidRPr="00C1137D">
        <w:rPr>
          <w:rStyle w:val="StyleUnderline"/>
          <w:highlight w:val="cyan"/>
        </w:rPr>
        <w:t>, given the</w:t>
      </w:r>
      <w:r w:rsidRPr="00A12CC9">
        <w:rPr>
          <w:rStyle w:val="StyleUnderline"/>
        </w:rPr>
        <w:t xml:space="preserve"> </w:t>
      </w:r>
      <w:r w:rsidRPr="00A12CC9">
        <w:rPr>
          <w:rStyle w:val="Emphasis"/>
        </w:rPr>
        <w:t>formal institutionalization</w:t>
      </w:r>
      <w:r w:rsidRPr="00A12CC9">
        <w:rPr>
          <w:rStyle w:val="StyleUnderline"/>
        </w:rPr>
        <w:t xml:space="preserve"> of the </w:t>
      </w:r>
      <w:r w:rsidRPr="00C1137D">
        <w:rPr>
          <w:rStyle w:val="Emphasis"/>
          <w:highlight w:val="cyan"/>
        </w:rPr>
        <w:t>revolving door</w:t>
      </w:r>
      <w:r w:rsidRPr="00C1137D">
        <w:rPr>
          <w:rStyle w:val="StyleUnderline"/>
          <w:highlight w:val="cyan"/>
        </w:rPr>
        <w:t xml:space="preserve"> between</w:t>
      </w:r>
      <w:r w:rsidRPr="00A12CC9">
        <w:rPr>
          <w:rStyle w:val="StyleUnderline"/>
        </w:rPr>
        <w:t xml:space="preserve"> the </w:t>
      </w:r>
      <w:r w:rsidRPr="00C1137D">
        <w:rPr>
          <w:rStyle w:val="StyleUnderline"/>
          <w:highlight w:val="cyan"/>
        </w:rPr>
        <w:t>private</w:t>
      </w:r>
      <w:r w:rsidRPr="00A12CC9">
        <w:rPr>
          <w:rStyle w:val="StyleUnderline"/>
        </w:rPr>
        <w:t xml:space="preserve"> sector </w:t>
      </w:r>
      <w:r w:rsidRPr="00C1137D">
        <w:rPr>
          <w:rStyle w:val="StyleUnderline"/>
          <w:highlight w:val="cyan"/>
        </w:rPr>
        <w:t>and government</w:t>
      </w:r>
      <w:r w:rsidRPr="0039663A">
        <w:rPr>
          <w:sz w:val="16"/>
        </w:rPr>
        <w:t xml:space="preserve"> through legislation like the Intergovernmental Personnel Act, meant to loan industry and academic experts to the government on a temporary basis. Nonetheless, </w:t>
      </w:r>
      <w:r w:rsidRPr="00A12CC9">
        <w:rPr>
          <w:rStyle w:val="StyleUnderline"/>
        </w:rPr>
        <w:t xml:space="preserve">the </w:t>
      </w:r>
      <w:r w:rsidRPr="00A12CC9">
        <w:rPr>
          <w:rStyle w:val="Emphasis"/>
        </w:rPr>
        <w:t>bias</w:t>
      </w:r>
      <w:r w:rsidRPr="00A12CC9">
        <w:rPr>
          <w:rStyle w:val="StyleUnderline"/>
        </w:rPr>
        <w:t xml:space="preserve"> of the program is clear, since the </w:t>
      </w:r>
      <w:r w:rsidRPr="00A12CC9">
        <w:rPr>
          <w:rStyle w:val="Emphasis"/>
        </w:rPr>
        <w:t>D</w:t>
      </w:r>
      <w:r w:rsidRPr="00A12CC9">
        <w:rPr>
          <w:rStyle w:val="StyleUnderline"/>
        </w:rPr>
        <w:t xml:space="preserve">epartment </w:t>
      </w:r>
      <w:r w:rsidRPr="00A12CC9">
        <w:rPr>
          <w:rStyle w:val="Emphasis"/>
        </w:rPr>
        <w:t>o</w:t>
      </w:r>
      <w:r w:rsidRPr="00A12CC9">
        <w:rPr>
          <w:rStyle w:val="StyleUnderline"/>
        </w:rPr>
        <w:t xml:space="preserve">f </w:t>
      </w:r>
      <w:r w:rsidRPr="00A12CC9">
        <w:rPr>
          <w:rStyle w:val="Emphasis"/>
        </w:rPr>
        <w:t>D</w:t>
      </w:r>
      <w:r w:rsidRPr="00A12CC9">
        <w:rPr>
          <w:rStyle w:val="StyleUnderline"/>
        </w:rPr>
        <w:t>efense has four</w:t>
      </w:r>
      <w:r w:rsidRPr="0039663A">
        <w:rPr>
          <w:sz w:val="16"/>
        </w:rPr>
        <w:t xml:space="preserve"> such </w:t>
      </w:r>
      <w:r w:rsidRPr="00A12CC9">
        <w:rPr>
          <w:rStyle w:val="Emphasis"/>
        </w:rPr>
        <w:t>exchange programs</w:t>
      </w:r>
      <w:r w:rsidRPr="00A12CC9">
        <w:rPr>
          <w:rStyle w:val="StyleUnderline"/>
        </w:rPr>
        <w:t xml:space="preserve"> directly funneling personnel into its units</w:t>
      </w:r>
      <w:r w:rsidRPr="0039663A">
        <w:rPr>
          <w:sz w:val="16"/>
        </w:rPr>
        <w:t>, while other major agencies with equally complex scientific and technical mandates (such as the Department of Energy and the Treasury) have only one such dedicated program.</w:t>
      </w:r>
    </w:p>
    <w:p w14:paraId="67C7D9C5" w14:textId="77777777" w:rsidR="008B3964" w:rsidRPr="000475A6" w:rsidRDefault="008B3964" w:rsidP="008B3964">
      <w:pPr>
        <w:pStyle w:val="Heading4"/>
      </w:pPr>
      <w:r>
        <w:t xml:space="preserve">The plan </w:t>
      </w:r>
      <w:r>
        <w:rPr>
          <w:u w:val="single"/>
        </w:rPr>
        <w:t>catalyzes</w:t>
      </w:r>
      <w:r>
        <w:t xml:space="preserve"> a shift to </w:t>
      </w:r>
      <w:r>
        <w:rPr>
          <w:u w:val="single"/>
        </w:rPr>
        <w:t>non-military</w:t>
      </w:r>
      <w:r>
        <w:t xml:space="preserve"> solutions by </w:t>
      </w:r>
      <w:r>
        <w:rPr>
          <w:u w:val="single"/>
        </w:rPr>
        <w:t>de-embedding</w:t>
      </w:r>
      <w:r>
        <w:t xml:space="preserve"> private control and introducing </w:t>
      </w:r>
      <w:r>
        <w:rPr>
          <w:u w:val="single"/>
        </w:rPr>
        <w:t>opportunity costs</w:t>
      </w:r>
      <w:r>
        <w:t xml:space="preserve"> to military spending. </w:t>
      </w:r>
    </w:p>
    <w:p w14:paraId="78FA5B4A" w14:textId="77777777" w:rsidR="008B3964" w:rsidRPr="00846694" w:rsidRDefault="008B3964" w:rsidP="008B3964">
      <w:r>
        <w:rPr>
          <w:rStyle w:val="Style13ptBold"/>
        </w:rPr>
        <w:t xml:space="preserve">Marshall ’20 </w:t>
      </w:r>
      <w:r w:rsidRPr="00D15D54">
        <w:t xml:space="preserve">[Shana; Spring 2020; associate director of the Institute for Middle East Studies and assistant research professor at The George Washington University; Middle East Research and Information Project, “The Defense Industry’s Role in Militarizing US Foreign Policy,” </w:t>
      </w:r>
      <w:hyperlink r:id="rId56" w:history="1">
        <w:r w:rsidRPr="00AC519B">
          <w:rPr>
            <w:rStyle w:val="Hyperlink"/>
          </w:rPr>
          <w:t>https://merip.org/2020/06/the-defense-industrys-role-in-militarizing-us-foreign-policy/</w:t>
        </w:r>
      </w:hyperlink>
      <w:r w:rsidRPr="00D15D54">
        <w:t>]</w:t>
      </w:r>
    </w:p>
    <w:p w14:paraId="378D2855" w14:textId="77777777" w:rsidR="008B3964" w:rsidRPr="000475A6" w:rsidRDefault="008B3964" w:rsidP="008B3964">
      <w:pPr>
        <w:rPr>
          <w:sz w:val="16"/>
        </w:rPr>
      </w:pPr>
      <w:r w:rsidRPr="000475A6">
        <w:rPr>
          <w:sz w:val="16"/>
        </w:rPr>
        <w:t>Budgeting for War, Indefinitely</w:t>
      </w:r>
    </w:p>
    <w:p w14:paraId="3D5127DC" w14:textId="77777777" w:rsidR="008B3964" w:rsidRPr="000475A6" w:rsidRDefault="008B3964" w:rsidP="008B3964">
      <w:pPr>
        <w:rPr>
          <w:sz w:val="16"/>
        </w:rPr>
      </w:pPr>
      <w:r w:rsidRPr="00B02489">
        <w:rPr>
          <w:rStyle w:val="StyleUnderline"/>
        </w:rPr>
        <w:t>Beyond hawkish think tanks and</w:t>
      </w:r>
      <w:r w:rsidRPr="000475A6">
        <w:rPr>
          <w:sz w:val="16"/>
        </w:rPr>
        <w:t xml:space="preserve"> structural changes in </w:t>
      </w:r>
      <w:r w:rsidRPr="00B02489">
        <w:rPr>
          <w:rStyle w:val="StyleUnderline"/>
        </w:rPr>
        <w:t xml:space="preserve">the economy, </w:t>
      </w:r>
      <w:r w:rsidRPr="00C1137D">
        <w:rPr>
          <w:rStyle w:val="StyleUnderline"/>
          <w:highlight w:val="cyan"/>
        </w:rPr>
        <w:t>there are</w:t>
      </w:r>
      <w:r w:rsidRPr="00B02489">
        <w:rPr>
          <w:rStyle w:val="StyleUnderline"/>
        </w:rPr>
        <w:t xml:space="preserve"> many </w:t>
      </w:r>
      <w:r w:rsidRPr="00C1137D">
        <w:rPr>
          <w:rStyle w:val="Emphasis"/>
          <w:highlight w:val="cyan"/>
        </w:rPr>
        <w:t>spending</w:t>
      </w:r>
      <w:r w:rsidRPr="00B02489">
        <w:rPr>
          <w:rStyle w:val="StyleUnderline"/>
        </w:rPr>
        <w:t xml:space="preserve"> and </w:t>
      </w:r>
      <w:r w:rsidRPr="00B02489">
        <w:rPr>
          <w:rStyle w:val="Emphasis"/>
        </w:rPr>
        <w:t xml:space="preserve">budgetary </w:t>
      </w:r>
      <w:r w:rsidRPr="00C1137D">
        <w:rPr>
          <w:rStyle w:val="Emphasis"/>
          <w:highlight w:val="cyan"/>
        </w:rPr>
        <w:t>practices</w:t>
      </w:r>
      <w:r w:rsidRPr="00C1137D">
        <w:rPr>
          <w:rStyle w:val="StyleUnderline"/>
          <w:highlight w:val="cyan"/>
        </w:rPr>
        <w:t xml:space="preserve"> that promote</w:t>
      </w:r>
      <w:r w:rsidRPr="00B02489">
        <w:rPr>
          <w:rStyle w:val="StyleUnderline"/>
        </w:rPr>
        <w:t xml:space="preserve"> the </w:t>
      </w:r>
      <w:r w:rsidRPr="00C1137D">
        <w:rPr>
          <w:rStyle w:val="Emphasis"/>
          <w:highlight w:val="cyan"/>
        </w:rPr>
        <w:t>continuation</w:t>
      </w:r>
      <w:r w:rsidRPr="00C1137D">
        <w:rPr>
          <w:rStyle w:val="StyleUnderline"/>
          <w:highlight w:val="cyan"/>
        </w:rPr>
        <w:t xml:space="preserve"> of</w:t>
      </w:r>
      <w:r w:rsidRPr="00B02489">
        <w:rPr>
          <w:rStyle w:val="StyleUnderline"/>
        </w:rPr>
        <w:t xml:space="preserve"> </w:t>
      </w:r>
      <w:r w:rsidRPr="00B02489">
        <w:rPr>
          <w:rStyle w:val="Emphasis"/>
        </w:rPr>
        <w:t xml:space="preserve">existing </w:t>
      </w:r>
      <w:r w:rsidRPr="00C1137D">
        <w:rPr>
          <w:rStyle w:val="Emphasis"/>
          <w:highlight w:val="cyan"/>
        </w:rPr>
        <w:t>wars</w:t>
      </w:r>
      <w:r w:rsidRPr="00C1137D">
        <w:rPr>
          <w:rStyle w:val="StyleUnderline"/>
          <w:highlight w:val="cyan"/>
        </w:rPr>
        <w:t xml:space="preserve"> by</w:t>
      </w:r>
      <w:r w:rsidRPr="00B02489">
        <w:rPr>
          <w:rStyle w:val="StyleUnderline"/>
        </w:rPr>
        <w:t xml:space="preserve"> further </w:t>
      </w:r>
      <w:r w:rsidRPr="00C1137D">
        <w:rPr>
          <w:rStyle w:val="Emphasis"/>
          <w:highlight w:val="cyan"/>
        </w:rPr>
        <w:t>embedding</w:t>
      </w:r>
      <w:r w:rsidRPr="00B02489">
        <w:rPr>
          <w:rStyle w:val="StyleUnderline"/>
        </w:rPr>
        <w:t xml:space="preserve"> private </w:t>
      </w:r>
      <w:r w:rsidRPr="00C1137D">
        <w:rPr>
          <w:rStyle w:val="StyleUnderline"/>
          <w:highlight w:val="cyan"/>
        </w:rPr>
        <w:t>profit in</w:t>
      </w:r>
      <w:r w:rsidRPr="00B02489">
        <w:rPr>
          <w:rStyle w:val="StyleUnderline"/>
        </w:rPr>
        <w:t xml:space="preserve"> the </w:t>
      </w:r>
      <w:r w:rsidRPr="00C1137D">
        <w:rPr>
          <w:rStyle w:val="Emphasis"/>
          <w:highlight w:val="cyan"/>
        </w:rPr>
        <w:t>decision-making</w:t>
      </w:r>
      <w:r w:rsidRPr="00B02489">
        <w:rPr>
          <w:rStyle w:val="Emphasis"/>
        </w:rPr>
        <w:t xml:space="preserve"> process</w:t>
      </w:r>
      <w:r w:rsidRPr="00B02489">
        <w:rPr>
          <w:rStyle w:val="StyleUnderline"/>
        </w:rPr>
        <w:t xml:space="preserve">. </w:t>
      </w:r>
      <w:r w:rsidRPr="00C1137D">
        <w:rPr>
          <w:rStyle w:val="StyleUnderline"/>
          <w:highlight w:val="cyan"/>
        </w:rPr>
        <w:t>Being in</w:t>
      </w:r>
      <w:r w:rsidRPr="00B02489">
        <w:rPr>
          <w:rStyle w:val="StyleUnderline"/>
        </w:rPr>
        <w:t xml:space="preserve"> a </w:t>
      </w:r>
      <w:r w:rsidRPr="00C1137D">
        <w:rPr>
          <w:rStyle w:val="Emphasis"/>
          <w:highlight w:val="cyan"/>
        </w:rPr>
        <w:t>constant</w:t>
      </w:r>
      <w:r w:rsidRPr="00B02489">
        <w:rPr>
          <w:rStyle w:val="Emphasis"/>
        </w:rPr>
        <w:t xml:space="preserve"> state of </w:t>
      </w:r>
      <w:r w:rsidRPr="00C1137D">
        <w:rPr>
          <w:rStyle w:val="Emphasis"/>
          <w:highlight w:val="cyan"/>
        </w:rPr>
        <w:t>war</w:t>
      </w:r>
      <w:r w:rsidRPr="00B02489">
        <w:rPr>
          <w:rStyle w:val="StyleUnderline"/>
        </w:rPr>
        <w:t xml:space="preserve"> necessarily </w:t>
      </w:r>
      <w:r w:rsidRPr="00C1137D">
        <w:rPr>
          <w:rStyle w:val="Emphasis"/>
          <w:highlight w:val="cyan"/>
        </w:rPr>
        <w:t>uses up</w:t>
      </w:r>
      <w:r w:rsidRPr="00B02489">
        <w:rPr>
          <w:rStyle w:val="Emphasis"/>
        </w:rPr>
        <w:t xml:space="preserve"> stockpiles</w:t>
      </w:r>
      <w:r w:rsidRPr="00B02489">
        <w:rPr>
          <w:rStyle w:val="StyleUnderline"/>
        </w:rPr>
        <w:t xml:space="preserve"> of existing </w:t>
      </w:r>
      <w:r w:rsidRPr="00C1137D">
        <w:rPr>
          <w:rStyle w:val="StyleUnderline"/>
          <w:highlight w:val="cyan"/>
        </w:rPr>
        <w:t>weapons</w:t>
      </w:r>
      <w:r w:rsidRPr="00B02489">
        <w:rPr>
          <w:rStyle w:val="StyleUnderline"/>
        </w:rPr>
        <w:t>, and defense profits come</w:t>
      </w:r>
      <w:r w:rsidRPr="000475A6">
        <w:rPr>
          <w:sz w:val="16"/>
        </w:rPr>
        <w:t xml:space="preserve"> disproportionately </w:t>
      </w:r>
      <w:r w:rsidRPr="00B02489">
        <w:rPr>
          <w:rStyle w:val="StyleUnderline"/>
        </w:rPr>
        <w:t>from</w:t>
      </w:r>
      <w:r w:rsidRPr="000475A6">
        <w:rPr>
          <w:sz w:val="16"/>
        </w:rPr>
        <w:t xml:space="preserve"> adding additional production </w:t>
      </w:r>
      <w:r w:rsidRPr="00B02489">
        <w:rPr>
          <w:rStyle w:val="StyleUnderline"/>
        </w:rPr>
        <w:t>runs of existing weapons</w:t>
      </w:r>
      <w:r w:rsidRPr="000475A6">
        <w:rPr>
          <w:sz w:val="16"/>
        </w:rPr>
        <w:t xml:space="preserve">. The process of designing and building new weapons systems (not just minor modifications) that will not be fed directly into existing stockpiles, by contrast, is riskier and less profitable. </w:t>
      </w:r>
      <w:r w:rsidRPr="00C1137D">
        <w:rPr>
          <w:rStyle w:val="StyleUnderline"/>
          <w:highlight w:val="cyan"/>
        </w:rPr>
        <w:t>Firms</w:t>
      </w:r>
      <w:r w:rsidRPr="000475A6">
        <w:rPr>
          <w:sz w:val="16"/>
        </w:rPr>
        <w:t xml:space="preserve"> thus </w:t>
      </w:r>
      <w:r w:rsidRPr="00C1137D">
        <w:rPr>
          <w:rStyle w:val="StyleUnderline"/>
          <w:highlight w:val="cyan"/>
        </w:rPr>
        <w:t>spend</w:t>
      </w:r>
      <w:r w:rsidRPr="00B02489">
        <w:rPr>
          <w:rStyle w:val="StyleUnderline"/>
        </w:rPr>
        <w:t xml:space="preserve"> money </w:t>
      </w:r>
      <w:r w:rsidRPr="00C1137D">
        <w:rPr>
          <w:rStyle w:val="StyleUnderline"/>
          <w:highlight w:val="cyan"/>
        </w:rPr>
        <w:t>on</w:t>
      </w:r>
      <w:r w:rsidRPr="000475A6">
        <w:rPr>
          <w:sz w:val="16"/>
        </w:rPr>
        <w:t xml:space="preserve"> research and lobbying to promote looser export regimes and </w:t>
      </w:r>
      <w:r w:rsidRPr="00C1137D">
        <w:rPr>
          <w:rStyle w:val="Emphasis"/>
          <w:highlight w:val="cyan"/>
        </w:rPr>
        <w:t>hawkish policy</w:t>
      </w:r>
      <w:r w:rsidRPr="00B02489">
        <w:rPr>
          <w:rStyle w:val="StyleUnderline"/>
        </w:rPr>
        <w:t xml:space="preserve"> on existing conflicts </w:t>
      </w:r>
      <w:r w:rsidRPr="00C1137D">
        <w:rPr>
          <w:rStyle w:val="StyleUnderline"/>
          <w:highlight w:val="cyan"/>
        </w:rPr>
        <w:t xml:space="preserve">because both </w:t>
      </w:r>
      <w:r w:rsidRPr="00C1137D">
        <w:rPr>
          <w:rStyle w:val="Emphasis"/>
          <w:highlight w:val="cyan"/>
        </w:rPr>
        <w:t>ensure</w:t>
      </w:r>
      <w:r w:rsidRPr="00B02489">
        <w:rPr>
          <w:rStyle w:val="StyleUnderline"/>
        </w:rPr>
        <w:t xml:space="preserve"> continued </w:t>
      </w:r>
      <w:r w:rsidRPr="00C1137D">
        <w:rPr>
          <w:rStyle w:val="Emphasis"/>
          <w:highlight w:val="cyan"/>
        </w:rPr>
        <w:t>demand</w:t>
      </w:r>
      <w:r w:rsidRPr="00B02489">
        <w:rPr>
          <w:rStyle w:val="StyleUnderline"/>
        </w:rPr>
        <w:t xml:space="preserve"> for weapons</w:t>
      </w:r>
      <w:r w:rsidRPr="000475A6">
        <w:rPr>
          <w:sz w:val="16"/>
        </w:rPr>
        <w:t xml:space="preserve"> already designed and in production. And it is not only the declared wars whose battlefields are stocked with weapons. The large numbers of US overseas bases and forward deployment sites often have their own stockpiles, which can (unsurprisingly) </w:t>
      </w:r>
      <w:hyperlink r:id="rId57" w:history="1">
        <w:r w:rsidRPr="000475A6">
          <w:rPr>
            <w:rStyle w:val="Hyperlink"/>
            <w:sz w:val="16"/>
          </w:rPr>
          <w:t>influence</w:t>
        </w:r>
      </w:hyperlink>
      <w:r w:rsidRPr="000475A6">
        <w:rPr>
          <w:sz w:val="16"/>
        </w:rPr>
        <w:t> officials who are deciding whether or not to launch a new US military intervention nearby.</w:t>
      </w:r>
    </w:p>
    <w:p w14:paraId="6D72FABC" w14:textId="77777777" w:rsidR="008B3964" w:rsidRPr="000475A6" w:rsidRDefault="008B3964" w:rsidP="008B3964">
      <w:pPr>
        <w:rPr>
          <w:sz w:val="16"/>
        </w:rPr>
      </w:pPr>
      <w:r w:rsidRPr="00C1137D">
        <w:rPr>
          <w:rStyle w:val="StyleUnderline"/>
          <w:highlight w:val="cyan"/>
        </w:rPr>
        <w:t>A</w:t>
      </w:r>
      <w:r w:rsidRPr="00B02489">
        <w:rPr>
          <w:rStyle w:val="StyleUnderline"/>
        </w:rPr>
        <w:t xml:space="preserve">n additional </w:t>
      </w:r>
      <w:r w:rsidRPr="00B02489">
        <w:rPr>
          <w:rStyle w:val="Emphasis"/>
        </w:rPr>
        <w:t xml:space="preserve">mundane </w:t>
      </w:r>
      <w:r w:rsidRPr="00C1137D">
        <w:rPr>
          <w:rStyle w:val="Emphasis"/>
          <w:highlight w:val="cyan"/>
        </w:rPr>
        <w:t>practice</w:t>
      </w:r>
      <w:r w:rsidRPr="00C1137D">
        <w:rPr>
          <w:rStyle w:val="StyleUnderline"/>
          <w:highlight w:val="cyan"/>
        </w:rPr>
        <w:t xml:space="preserve"> that</w:t>
      </w:r>
      <w:r w:rsidRPr="000475A6">
        <w:rPr>
          <w:sz w:val="16"/>
        </w:rPr>
        <w:t xml:space="preserve"> promotes and </w:t>
      </w:r>
      <w:r w:rsidRPr="00C1137D">
        <w:rPr>
          <w:rStyle w:val="Emphasis"/>
          <w:highlight w:val="cyan"/>
        </w:rPr>
        <w:t>perpetuates war</w:t>
      </w:r>
      <w:r w:rsidRPr="00C1137D">
        <w:rPr>
          <w:rStyle w:val="StyleUnderline"/>
          <w:highlight w:val="cyan"/>
        </w:rPr>
        <w:t xml:space="preserve"> is</w:t>
      </w:r>
      <w:r w:rsidRPr="00B02489">
        <w:rPr>
          <w:rStyle w:val="StyleUnderline"/>
        </w:rPr>
        <w:t xml:space="preserve"> the design of </w:t>
      </w:r>
      <w:r w:rsidRPr="00C1137D">
        <w:rPr>
          <w:rStyle w:val="Emphasis"/>
          <w:highlight w:val="cyan"/>
        </w:rPr>
        <w:t>budgeting</w:t>
      </w:r>
      <w:r w:rsidRPr="00B02489">
        <w:rPr>
          <w:rStyle w:val="StyleUnderline"/>
        </w:rPr>
        <w:t xml:space="preserve"> under conditions of war</w:t>
      </w:r>
      <w:r w:rsidRPr="000475A6">
        <w:rPr>
          <w:sz w:val="16"/>
        </w:rPr>
        <w:t xml:space="preserve">—mainly how Overseas Contingency Operations (OCO) interact with the normal defense budgeting process. </w:t>
      </w:r>
      <w:r w:rsidRPr="00B02489">
        <w:rPr>
          <w:rStyle w:val="StyleUnderline"/>
        </w:rPr>
        <w:t>Actual</w:t>
      </w:r>
      <w:r w:rsidRPr="000475A6">
        <w:rPr>
          <w:sz w:val="16"/>
        </w:rPr>
        <w:t xml:space="preserve"> defense </w:t>
      </w:r>
      <w:r w:rsidRPr="00B02489">
        <w:rPr>
          <w:rStyle w:val="StyleUnderline"/>
        </w:rPr>
        <w:t xml:space="preserve">priorities can be moved into the OCO budget, which </w:t>
      </w:r>
      <w:r w:rsidRPr="00B02489">
        <w:rPr>
          <w:rStyle w:val="Emphasis"/>
        </w:rPr>
        <w:t>funds</w:t>
      </w:r>
      <w:r w:rsidRPr="00B02489">
        <w:rPr>
          <w:rStyle w:val="StyleUnderline"/>
        </w:rPr>
        <w:t xml:space="preserve"> the </w:t>
      </w:r>
      <w:r w:rsidRPr="00B02489">
        <w:rPr>
          <w:rStyle w:val="Emphasis"/>
        </w:rPr>
        <w:t>global war on terror</w:t>
      </w:r>
      <w:r w:rsidRPr="00B02489">
        <w:rPr>
          <w:rStyle w:val="StyleUnderline"/>
        </w:rPr>
        <w:t xml:space="preserve">, making </w:t>
      </w:r>
      <w:r w:rsidRPr="00B02489">
        <w:rPr>
          <w:rStyle w:val="Emphasis"/>
        </w:rPr>
        <w:t>more room</w:t>
      </w:r>
      <w:r w:rsidRPr="00B02489">
        <w:rPr>
          <w:rStyle w:val="StyleUnderline"/>
        </w:rPr>
        <w:t xml:space="preserve"> in the normal</w:t>
      </w:r>
      <w:r w:rsidRPr="000475A6">
        <w:rPr>
          <w:sz w:val="16"/>
        </w:rPr>
        <w:t xml:space="preserve"> defense authorization </w:t>
      </w:r>
      <w:r w:rsidRPr="00B02489">
        <w:rPr>
          <w:rStyle w:val="StyleUnderline"/>
        </w:rPr>
        <w:t>process to pay for things</w:t>
      </w:r>
      <w:r w:rsidRPr="000475A6">
        <w:rPr>
          <w:sz w:val="16"/>
        </w:rPr>
        <w:t xml:space="preserve"> that are </w:t>
      </w:r>
      <w:hyperlink r:id="rId58" w:history="1">
        <w:r w:rsidRPr="000475A6">
          <w:rPr>
            <w:rStyle w:val="Hyperlink"/>
            <w:sz w:val="16"/>
          </w:rPr>
          <w:t>not necessary</w:t>
        </w:r>
      </w:hyperlink>
      <w:r w:rsidRPr="000475A6">
        <w:rPr>
          <w:sz w:val="16"/>
        </w:rPr>
        <w:t xml:space="preserve">, </w:t>
      </w:r>
      <w:r w:rsidRPr="00B02489">
        <w:rPr>
          <w:rStyle w:val="StyleUnderline"/>
        </w:rPr>
        <w:t>like additional</w:t>
      </w:r>
      <w:r w:rsidRPr="000475A6">
        <w:rPr>
          <w:sz w:val="16"/>
        </w:rPr>
        <w:t xml:space="preserve"> production runs of </w:t>
      </w:r>
      <w:r w:rsidRPr="00B02489">
        <w:rPr>
          <w:rStyle w:val="StyleUnderline"/>
        </w:rPr>
        <w:t xml:space="preserve">weapons systems that will keep firms’ assembly lines humming but have </w:t>
      </w:r>
      <w:r w:rsidRPr="00B02489">
        <w:rPr>
          <w:rStyle w:val="Emphasis"/>
        </w:rPr>
        <w:t>not been requested</w:t>
      </w:r>
      <w:r w:rsidRPr="00B02489">
        <w:rPr>
          <w:rStyle w:val="StyleUnderline"/>
        </w:rPr>
        <w:t xml:space="preserve"> by</w:t>
      </w:r>
      <w:r w:rsidRPr="000475A6">
        <w:rPr>
          <w:sz w:val="16"/>
        </w:rPr>
        <w:t xml:space="preserve"> any of </w:t>
      </w:r>
      <w:r w:rsidRPr="00B02489">
        <w:rPr>
          <w:rStyle w:val="StyleUnderline"/>
        </w:rPr>
        <w:t>the</w:t>
      </w:r>
      <w:r w:rsidRPr="000475A6">
        <w:rPr>
          <w:sz w:val="16"/>
        </w:rPr>
        <w:t xml:space="preserve"> uniformed </w:t>
      </w:r>
      <w:r w:rsidRPr="00B02489">
        <w:rPr>
          <w:rStyle w:val="StyleUnderline"/>
        </w:rPr>
        <w:t>military service branches</w:t>
      </w:r>
      <w:r w:rsidRPr="000475A6">
        <w:rPr>
          <w:sz w:val="16"/>
        </w:rPr>
        <w:t>.</w:t>
      </w:r>
    </w:p>
    <w:p w14:paraId="6F09FA00" w14:textId="77777777" w:rsidR="008B3964" w:rsidRPr="000475A6" w:rsidRDefault="008B3964" w:rsidP="008B3964">
      <w:pPr>
        <w:rPr>
          <w:sz w:val="16"/>
        </w:rPr>
      </w:pPr>
      <w:r w:rsidRPr="00B02489">
        <w:rPr>
          <w:rStyle w:val="StyleUnderline"/>
        </w:rPr>
        <w:t xml:space="preserve">Current </w:t>
      </w:r>
      <w:r w:rsidRPr="00C1137D">
        <w:rPr>
          <w:rStyle w:val="StyleUnderline"/>
          <w:highlight w:val="cyan"/>
        </w:rPr>
        <w:t>conflicts</w:t>
      </w:r>
      <w:r w:rsidRPr="000475A6">
        <w:rPr>
          <w:sz w:val="16"/>
        </w:rPr>
        <w:t xml:space="preserve"> also </w:t>
      </w:r>
      <w:r w:rsidRPr="00C1137D">
        <w:rPr>
          <w:rStyle w:val="StyleUnderline"/>
          <w:highlight w:val="cyan"/>
        </w:rPr>
        <w:t xml:space="preserve">act as </w:t>
      </w:r>
      <w:r w:rsidRPr="00C1137D">
        <w:rPr>
          <w:rStyle w:val="Emphasis"/>
          <w:highlight w:val="cyan"/>
        </w:rPr>
        <w:t>lab</w:t>
      </w:r>
      <w:r w:rsidRPr="00B02489">
        <w:rPr>
          <w:rStyle w:val="Emphasis"/>
        </w:rPr>
        <w:t>oratorie</w:t>
      </w:r>
      <w:r w:rsidRPr="00C1137D">
        <w:rPr>
          <w:rStyle w:val="Emphasis"/>
          <w:highlight w:val="cyan"/>
        </w:rPr>
        <w:t>s</w:t>
      </w:r>
      <w:r w:rsidRPr="00C1137D">
        <w:rPr>
          <w:rStyle w:val="StyleUnderline"/>
          <w:highlight w:val="cyan"/>
        </w:rPr>
        <w:t xml:space="preserve"> to </w:t>
      </w:r>
      <w:r w:rsidRPr="00C1137D">
        <w:rPr>
          <w:rStyle w:val="Emphasis"/>
          <w:highlight w:val="cyan"/>
        </w:rPr>
        <w:t>facilitate</w:t>
      </w:r>
      <w:r w:rsidRPr="00B02489">
        <w:rPr>
          <w:rStyle w:val="Emphasis"/>
        </w:rPr>
        <w:t xml:space="preserve"> the use</w:t>
      </w:r>
      <w:r w:rsidRPr="00B02489">
        <w:rPr>
          <w:rStyle w:val="StyleUnderline"/>
        </w:rPr>
        <w:t xml:space="preserve"> of </w:t>
      </w:r>
      <w:r w:rsidRPr="00C1137D">
        <w:rPr>
          <w:rStyle w:val="Emphasis"/>
          <w:highlight w:val="cyan"/>
        </w:rPr>
        <w:t>emerging</w:t>
      </w:r>
      <w:r w:rsidRPr="00C1137D">
        <w:rPr>
          <w:rStyle w:val="StyleUnderline"/>
          <w:highlight w:val="cyan"/>
        </w:rPr>
        <w:t xml:space="preserve"> weapons</w:t>
      </w:r>
      <w:r w:rsidRPr="00B02489">
        <w:rPr>
          <w:rStyle w:val="StyleUnderline"/>
        </w:rPr>
        <w:t xml:space="preserve"> technologies that </w:t>
      </w:r>
      <w:r w:rsidRPr="00B02489">
        <w:rPr>
          <w:rStyle w:val="Emphasis"/>
        </w:rPr>
        <w:t>exacerbate tensions</w:t>
      </w:r>
      <w:r w:rsidRPr="00B02489">
        <w:rPr>
          <w:rStyle w:val="StyleUnderline"/>
        </w:rPr>
        <w:t xml:space="preserve"> and produce </w:t>
      </w:r>
      <w:r w:rsidRPr="00B02489">
        <w:rPr>
          <w:rStyle w:val="Emphasis"/>
        </w:rPr>
        <w:t>new rounds</w:t>
      </w:r>
      <w:r w:rsidRPr="00B02489">
        <w:rPr>
          <w:rStyle w:val="StyleUnderline"/>
        </w:rPr>
        <w:t xml:space="preserve"> of fighting</w:t>
      </w:r>
      <w:r w:rsidRPr="000475A6">
        <w:rPr>
          <w:sz w:val="16"/>
        </w:rPr>
        <w:t>. Such test runs are often less about performance and more about publicity, as they garner significant media attention but often lack a tactical purpose. Two examples are the use of the Massive Ordnance Air Blast Bomb (MOAB) in </w:t>
      </w:r>
      <w:hyperlink r:id="rId59" w:history="1">
        <w:r w:rsidRPr="000475A6">
          <w:rPr>
            <w:rStyle w:val="Hyperlink"/>
            <w:sz w:val="16"/>
          </w:rPr>
          <w:t>Afghanistan</w:t>
        </w:r>
      </w:hyperlink>
      <w:r w:rsidRPr="000475A6">
        <w:rPr>
          <w:sz w:val="16"/>
        </w:rPr>
        <w:t xml:space="preserve"> to target a small number of ISIS fighters and when Israel became the first air force to fly Lockheed Martin’s F-35 in combat. When allies like Israel, which carries out regular military operations in Palestine, Lebanon and elsewhere in the region, publicly use new weapons systems, </w:t>
      </w:r>
      <w:r w:rsidRPr="00C1137D">
        <w:rPr>
          <w:rStyle w:val="StyleUnderline"/>
          <w:highlight w:val="cyan"/>
        </w:rPr>
        <w:t>their actions</w:t>
      </w:r>
      <w:r w:rsidRPr="00B02489">
        <w:rPr>
          <w:rStyle w:val="StyleUnderline"/>
        </w:rPr>
        <w:t xml:space="preserve"> can </w:t>
      </w:r>
      <w:r w:rsidRPr="00C1137D">
        <w:rPr>
          <w:rStyle w:val="Emphasis"/>
          <w:highlight w:val="cyan"/>
        </w:rPr>
        <w:t>drum u</w:t>
      </w:r>
      <w:r w:rsidRPr="00B02489">
        <w:rPr>
          <w:rStyle w:val="Emphasis"/>
        </w:rPr>
        <w:t>p</w:t>
      </w:r>
      <w:r w:rsidRPr="00B02489">
        <w:rPr>
          <w:rStyle w:val="StyleUnderline"/>
        </w:rPr>
        <w:t xml:space="preserve"> additional </w:t>
      </w:r>
      <w:r w:rsidRPr="00B02489">
        <w:rPr>
          <w:rStyle w:val="Emphasis"/>
        </w:rPr>
        <w:t xml:space="preserve">commercial </w:t>
      </w:r>
      <w:r w:rsidRPr="00C1137D">
        <w:rPr>
          <w:rStyle w:val="Emphasis"/>
          <w:highlight w:val="cyan"/>
        </w:rPr>
        <w:t>interest</w:t>
      </w:r>
      <w:r w:rsidRPr="00C1137D">
        <w:rPr>
          <w:rStyle w:val="StyleUnderline"/>
          <w:highlight w:val="cyan"/>
        </w:rPr>
        <w:t xml:space="preserve"> and</w:t>
      </w:r>
      <w:r w:rsidRPr="00B02489">
        <w:rPr>
          <w:rStyle w:val="StyleUnderline"/>
        </w:rPr>
        <w:t xml:space="preserve"> further </w:t>
      </w:r>
      <w:r w:rsidRPr="00C1137D">
        <w:rPr>
          <w:rStyle w:val="Emphasis"/>
          <w:highlight w:val="cyan"/>
        </w:rPr>
        <w:t>solidify</w:t>
      </w:r>
      <w:r w:rsidRPr="00B02489">
        <w:rPr>
          <w:rStyle w:val="StyleUnderline"/>
        </w:rPr>
        <w:t xml:space="preserve"> the relationships between </w:t>
      </w:r>
      <w:r w:rsidRPr="00B02489">
        <w:rPr>
          <w:rStyle w:val="Emphasis"/>
        </w:rPr>
        <w:t xml:space="preserve">major </w:t>
      </w:r>
      <w:r w:rsidRPr="00C1137D">
        <w:rPr>
          <w:rStyle w:val="Emphasis"/>
          <w:highlight w:val="cyan"/>
        </w:rPr>
        <w:t>firms</w:t>
      </w:r>
      <w:r w:rsidRPr="00C1137D">
        <w:rPr>
          <w:rStyle w:val="StyleUnderline"/>
          <w:highlight w:val="cyan"/>
        </w:rPr>
        <w:t xml:space="preserve"> and</w:t>
      </w:r>
      <w:r w:rsidRPr="00B02489">
        <w:rPr>
          <w:rStyle w:val="StyleUnderline"/>
        </w:rPr>
        <w:t xml:space="preserve"> their </w:t>
      </w:r>
      <w:r w:rsidRPr="00B02489">
        <w:rPr>
          <w:rStyle w:val="Emphasis"/>
        </w:rPr>
        <w:t xml:space="preserve">biggest </w:t>
      </w:r>
      <w:r w:rsidRPr="00C1137D">
        <w:rPr>
          <w:rStyle w:val="Emphasis"/>
          <w:highlight w:val="cyan"/>
        </w:rPr>
        <w:t>clients</w:t>
      </w:r>
      <w:r w:rsidRPr="000475A6">
        <w:rPr>
          <w:sz w:val="16"/>
        </w:rPr>
        <w:t>. In this case, the jet was used in Gaza against Hamas, which does not even possess radar or air defense systems (much less its own air force) so it was tactically pointless. But it did terrorize Palestinians and increase tensions on the ground—and its maiden voyage was widely reported in defense industry dailies.</w:t>
      </w:r>
    </w:p>
    <w:p w14:paraId="6CC8CE01" w14:textId="77777777" w:rsidR="008B3964" w:rsidRPr="000475A6" w:rsidRDefault="008B3964" w:rsidP="008B3964">
      <w:pPr>
        <w:rPr>
          <w:sz w:val="16"/>
        </w:rPr>
      </w:pPr>
      <w:r w:rsidRPr="000475A6">
        <w:rPr>
          <w:sz w:val="16"/>
        </w:rPr>
        <w:t>Where to Go from Here?</w:t>
      </w:r>
    </w:p>
    <w:p w14:paraId="6E93EDE1" w14:textId="77777777" w:rsidR="008B3964" w:rsidRPr="000475A6" w:rsidRDefault="008B3964" w:rsidP="008B3964">
      <w:pPr>
        <w:rPr>
          <w:sz w:val="16"/>
        </w:rPr>
      </w:pPr>
      <w:r w:rsidRPr="00C1137D">
        <w:rPr>
          <w:rStyle w:val="StyleUnderline"/>
          <w:highlight w:val="cyan"/>
        </w:rPr>
        <w:t>By recognizing</w:t>
      </w:r>
      <w:r w:rsidRPr="00846694">
        <w:rPr>
          <w:rStyle w:val="StyleUnderline"/>
        </w:rPr>
        <w:t xml:space="preserve"> that </w:t>
      </w:r>
      <w:r w:rsidRPr="00846694">
        <w:rPr>
          <w:rStyle w:val="Emphasis"/>
        </w:rPr>
        <w:t xml:space="preserve">industry </w:t>
      </w:r>
      <w:r w:rsidRPr="00C1137D">
        <w:rPr>
          <w:rStyle w:val="Emphasis"/>
          <w:highlight w:val="cyan"/>
        </w:rPr>
        <w:t>profits</w:t>
      </w:r>
      <w:r w:rsidRPr="00846694">
        <w:rPr>
          <w:rStyle w:val="StyleUnderline"/>
        </w:rPr>
        <w:t xml:space="preserve"> help </w:t>
      </w:r>
      <w:r w:rsidRPr="00C1137D">
        <w:rPr>
          <w:rStyle w:val="Emphasis"/>
          <w:highlight w:val="cyan"/>
        </w:rPr>
        <w:t>drive</w:t>
      </w:r>
      <w:r w:rsidRPr="00846694">
        <w:rPr>
          <w:rStyle w:val="Emphasis"/>
        </w:rPr>
        <w:t xml:space="preserve"> the </w:t>
      </w:r>
      <w:r w:rsidRPr="00C1137D">
        <w:rPr>
          <w:rStyle w:val="Emphasis"/>
          <w:highlight w:val="cyan"/>
        </w:rPr>
        <w:t>war</w:t>
      </w:r>
      <w:r w:rsidRPr="00846694">
        <w:rPr>
          <w:rStyle w:val="Emphasis"/>
        </w:rPr>
        <w:t xml:space="preserve"> machine</w:t>
      </w:r>
      <w:r w:rsidRPr="00846694">
        <w:rPr>
          <w:rStyle w:val="StyleUnderline"/>
        </w:rPr>
        <w:t xml:space="preserve">, </w:t>
      </w:r>
      <w:r w:rsidRPr="00C1137D">
        <w:rPr>
          <w:rStyle w:val="StyleUnderline"/>
          <w:highlight w:val="cyan"/>
        </w:rPr>
        <w:t>the question</w:t>
      </w:r>
      <w:r w:rsidRPr="000475A6">
        <w:rPr>
          <w:sz w:val="16"/>
        </w:rPr>
        <w:t xml:space="preserve"> then </w:t>
      </w:r>
      <w:r w:rsidRPr="00C1137D">
        <w:rPr>
          <w:rStyle w:val="StyleUnderline"/>
          <w:highlight w:val="cyan"/>
        </w:rPr>
        <w:t xml:space="preserve">becomes how to </w:t>
      </w:r>
      <w:r w:rsidRPr="00C1137D">
        <w:rPr>
          <w:rStyle w:val="Emphasis"/>
          <w:highlight w:val="cyan"/>
        </w:rPr>
        <w:t>remove</w:t>
      </w:r>
      <w:r w:rsidRPr="00846694">
        <w:rPr>
          <w:rStyle w:val="Emphasis"/>
        </w:rPr>
        <w:t xml:space="preserve"> those </w:t>
      </w:r>
      <w:r w:rsidRPr="00C1137D">
        <w:rPr>
          <w:rStyle w:val="Emphasis"/>
          <w:highlight w:val="cyan"/>
        </w:rPr>
        <w:t>profits</w:t>
      </w:r>
      <w:r w:rsidRPr="00846694">
        <w:rPr>
          <w:rStyle w:val="StyleUnderline"/>
        </w:rPr>
        <w:t xml:space="preserve"> from the foreign policy equation. </w:t>
      </w:r>
      <w:r w:rsidRPr="00C1137D">
        <w:rPr>
          <w:rStyle w:val="StyleUnderline"/>
          <w:highlight w:val="cyan"/>
        </w:rPr>
        <w:t>If</w:t>
      </w:r>
      <w:r w:rsidRPr="00846694">
        <w:rPr>
          <w:rStyle w:val="StyleUnderline"/>
        </w:rPr>
        <w:t xml:space="preserve"> driving profits</w:t>
      </w:r>
      <w:r w:rsidRPr="000475A6">
        <w:rPr>
          <w:sz w:val="16"/>
        </w:rPr>
        <w:t xml:space="preserve"> into shareholder dividends and executive pay </w:t>
      </w:r>
      <w:r w:rsidRPr="00846694">
        <w:rPr>
          <w:rStyle w:val="StyleUnderline"/>
        </w:rPr>
        <w:t xml:space="preserve">were less of a priority because defense </w:t>
      </w:r>
      <w:r w:rsidRPr="00C1137D">
        <w:rPr>
          <w:rStyle w:val="StyleUnderline"/>
          <w:highlight w:val="cyan"/>
        </w:rPr>
        <w:t xml:space="preserve">companies were </w:t>
      </w:r>
      <w:r w:rsidRPr="00C1137D">
        <w:rPr>
          <w:rStyle w:val="Emphasis"/>
          <w:highlight w:val="cyan"/>
        </w:rPr>
        <w:t>public</w:t>
      </w:r>
      <w:r w:rsidRPr="00846694">
        <w:rPr>
          <w:rStyle w:val="Emphasis"/>
        </w:rPr>
        <w:t>ly owned</w:t>
      </w:r>
      <w:r w:rsidRPr="000475A6">
        <w:rPr>
          <w:sz w:val="16"/>
        </w:rPr>
        <w:t xml:space="preserve">, many of </w:t>
      </w:r>
      <w:r w:rsidRPr="00C1137D">
        <w:rPr>
          <w:rStyle w:val="StyleUnderline"/>
          <w:highlight w:val="cyan"/>
        </w:rPr>
        <w:t>the</w:t>
      </w:r>
      <w:r w:rsidRPr="00846694">
        <w:rPr>
          <w:rStyle w:val="StyleUnderline"/>
        </w:rPr>
        <w:t xml:space="preserve"> </w:t>
      </w:r>
      <w:r w:rsidRPr="00846694">
        <w:rPr>
          <w:rStyle w:val="Emphasis"/>
        </w:rPr>
        <w:t xml:space="preserve">perverse </w:t>
      </w:r>
      <w:r w:rsidRPr="00C1137D">
        <w:rPr>
          <w:rStyle w:val="Emphasis"/>
          <w:highlight w:val="cyan"/>
        </w:rPr>
        <w:t>incentives</w:t>
      </w:r>
      <w:r w:rsidRPr="00C1137D">
        <w:rPr>
          <w:rStyle w:val="StyleUnderline"/>
          <w:highlight w:val="cyan"/>
        </w:rPr>
        <w:t xml:space="preserve"> for</w:t>
      </w:r>
      <w:r w:rsidRPr="00846694">
        <w:rPr>
          <w:rStyle w:val="StyleUnderline"/>
        </w:rPr>
        <w:t xml:space="preserve"> continued </w:t>
      </w:r>
      <w:r w:rsidRPr="00C1137D">
        <w:rPr>
          <w:rStyle w:val="StyleUnderline"/>
          <w:highlight w:val="cyan"/>
        </w:rPr>
        <w:t xml:space="preserve">war would be </w:t>
      </w:r>
      <w:r w:rsidRPr="00C1137D">
        <w:rPr>
          <w:rStyle w:val="Emphasis"/>
          <w:highlight w:val="cyan"/>
        </w:rPr>
        <w:t>short circuited</w:t>
      </w:r>
      <w:r w:rsidRPr="00846694">
        <w:rPr>
          <w:rStyle w:val="StyleUnderline"/>
        </w:rPr>
        <w:t xml:space="preserve">. A policy of </w:t>
      </w:r>
      <w:r w:rsidRPr="00C1137D">
        <w:rPr>
          <w:rStyle w:val="Emphasis"/>
          <w:highlight w:val="cyan"/>
        </w:rPr>
        <w:t>nationalizing</w:t>
      </w:r>
      <w:r w:rsidRPr="00846694">
        <w:rPr>
          <w:rStyle w:val="StyleUnderline"/>
        </w:rPr>
        <w:t xml:space="preserve"> the </w:t>
      </w:r>
      <w:r w:rsidRPr="00C1137D">
        <w:rPr>
          <w:rStyle w:val="StyleUnderline"/>
          <w:highlight w:val="cyan"/>
        </w:rPr>
        <w:t>defense</w:t>
      </w:r>
      <w:r w:rsidRPr="00846694">
        <w:rPr>
          <w:rStyle w:val="StyleUnderline"/>
        </w:rPr>
        <w:t xml:space="preserve"> industry </w:t>
      </w:r>
      <w:r w:rsidRPr="00C1137D">
        <w:rPr>
          <w:rStyle w:val="StyleUnderline"/>
          <w:highlight w:val="cyan"/>
        </w:rPr>
        <w:t xml:space="preserve">would </w:t>
      </w:r>
      <w:r w:rsidRPr="00C1137D">
        <w:rPr>
          <w:rStyle w:val="Emphasis"/>
          <w:highlight w:val="cyan"/>
        </w:rPr>
        <w:t>remove</w:t>
      </w:r>
      <w:r w:rsidRPr="00846694">
        <w:rPr>
          <w:rStyle w:val="Emphasis"/>
        </w:rPr>
        <w:t xml:space="preserve"> the </w:t>
      </w:r>
      <w:r w:rsidRPr="00C1137D">
        <w:rPr>
          <w:rStyle w:val="Emphasis"/>
          <w:highlight w:val="cyan"/>
        </w:rPr>
        <w:t>linkage</w:t>
      </w:r>
      <w:r w:rsidRPr="00C1137D">
        <w:rPr>
          <w:rStyle w:val="StyleUnderline"/>
          <w:highlight w:val="cyan"/>
        </w:rPr>
        <w:t xml:space="preserve"> between profit</w:t>
      </w:r>
      <w:r w:rsidRPr="00846694">
        <w:rPr>
          <w:rStyle w:val="StyleUnderline"/>
        </w:rPr>
        <w:t xml:space="preserve"> and policy, but it would</w:t>
      </w:r>
      <w:r w:rsidRPr="000475A6">
        <w:rPr>
          <w:sz w:val="16"/>
        </w:rPr>
        <w:t xml:space="preserve"> also </w:t>
      </w:r>
      <w:r w:rsidRPr="00846694">
        <w:rPr>
          <w:rStyle w:val="StyleUnderline"/>
        </w:rPr>
        <w:t xml:space="preserve">have </w:t>
      </w:r>
      <w:r w:rsidRPr="00846694">
        <w:rPr>
          <w:rStyle w:val="Emphasis"/>
        </w:rPr>
        <w:t>additional upsides</w:t>
      </w:r>
      <w:r w:rsidRPr="00846694">
        <w:rPr>
          <w:rStyle w:val="StyleUnderline"/>
        </w:rPr>
        <w:t>, like encouraging</w:t>
      </w:r>
      <w:r w:rsidRPr="000475A6">
        <w:rPr>
          <w:sz w:val="16"/>
        </w:rPr>
        <w:t xml:space="preserve"> more </w:t>
      </w:r>
      <w:r w:rsidRPr="00846694">
        <w:rPr>
          <w:rStyle w:val="StyleUnderline"/>
        </w:rPr>
        <w:t>research that has civilian applications</w:t>
      </w:r>
      <w:r w:rsidRPr="000475A6">
        <w:rPr>
          <w:sz w:val="16"/>
        </w:rPr>
        <w:t>. So-called cost plus contracting, for example, which is dominant in defense procurement and incentivizes keeping costs high, prevents spillover of technologies into commercial industry where the impetus is to develop low-cost technologies that are affordable to average consumers.</w:t>
      </w:r>
    </w:p>
    <w:p w14:paraId="3C19B1C5" w14:textId="77777777" w:rsidR="008B3964" w:rsidRPr="000475A6" w:rsidRDefault="008B3964" w:rsidP="008B3964">
      <w:pPr>
        <w:rPr>
          <w:sz w:val="16"/>
        </w:rPr>
      </w:pPr>
      <w:r w:rsidRPr="00C1137D">
        <w:rPr>
          <w:rStyle w:val="StyleUnderline"/>
          <w:highlight w:val="cyan"/>
        </w:rPr>
        <w:t>Nationalization</w:t>
      </w:r>
      <w:r w:rsidRPr="00846694">
        <w:rPr>
          <w:rStyle w:val="StyleUnderline"/>
        </w:rPr>
        <w:t xml:space="preserve"> would</w:t>
      </w:r>
      <w:r w:rsidRPr="000475A6">
        <w:rPr>
          <w:sz w:val="16"/>
        </w:rPr>
        <w:t xml:space="preserve"> also </w:t>
      </w:r>
      <w:r w:rsidRPr="00C1137D">
        <w:rPr>
          <w:rStyle w:val="StyleUnderline"/>
          <w:highlight w:val="cyan"/>
        </w:rPr>
        <w:t>mean</w:t>
      </w:r>
      <w:r w:rsidRPr="00846694">
        <w:rPr>
          <w:rStyle w:val="StyleUnderline"/>
        </w:rPr>
        <w:t xml:space="preserve"> greater </w:t>
      </w:r>
      <w:r w:rsidRPr="00C1137D">
        <w:rPr>
          <w:rStyle w:val="Emphasis"/>
          <w:highlight w:val="cyan"/>
        </w:rPr>
        <w:t>transparency</w:t>
      </w:r>
      <w:r w:rsidRPr="00B02489">
        <w:rPr>
          <w:rStyle w:val="StyleUnderline"/>
        </w:rPr>
        <w:t xml:space="preserve"> since the</w:t>
      </w:r>
      <w:r w:rsidRPr="00846694">
        <w:rPr>
          <w:rStyle w:val="StyleUnderline"/>
        </w:rPr>
        <w:t xml:space="preserve"> industry could </w:t>
      </w:r>
      <w:r w:rsidRPr="00846694">
        <w:rPr>
          <w:rStyle w:val="Emphasis"/>
        </w:rPr>
        <w:t>no longer</w:t>
      </w:r>
      <w:r w:rsidRPr="00846694">
        <w:rPr>
          <w:rStyle w:val="StyleUnderline"/>
        </w:rPr>
        <w:t xml:space="preserve"> use claims of </w:t>
      </w:r>
      <w:r w:rsidRPr="00846694">
        <w:rPr>
          <w:rStyle w:val="Emphasis"/>
        </w:rPr>
        <w:t>proprietary</w:t>
      </w:r>
      <w:r w:rsidRPr="00846694">
        <w:rPr>
          <w:rStyle w:val="StyleUnderline"/>
        </w:rPr>
        <w:t xml:space="preserve"> information to obscure</w:t>
      </w:r>
      <w:r w:rsidRPr="000475A6">
        <w:rPr>
          <w:sz w:val="16"/>
        </w:rPr>
        <w:t xml:space="preserve"> much of </w:t>
      </w:r>
      <w:r w:rsidRPr="00846694">
        <w:rPr>
          <w:rStyle w:val="StyleUnderline"/>
        </w:rPr>
        <w:t>its inner workings</w:t>
      </w:r>
      <w:r w:rsidRPr="000475A6">
        <w:rPr>
          <w:sz w:val="16"/>
        </w:rPr>
        <w:t xml:space="preserve"> (including details that have absolutely nothing to do with sensitive technology, like what percentage of a specific weapons system is produced in overseas factories). Currently, the information needed to track the industry’s global supply chain or allow for independent oversight of procurement spending is either classified or so opaque as to defy systematic examination. </w:t>
      </w:r>
      <w:r w:rsidRPr="00C1137D">
        <w:rPr>
          <w:rStyle w:val="Emphasis"/>
          <w:highlight w:val="cyan"/>
        </w:rPr>
        <w:t>Public control</w:t>
      </w:r>
      <w:r w:rsidRPr="00C1137D">
        <w:rPr>
          <w:rStyle w:val="StyleUnderline"/>
          <w:highlight w:val="cyan"/>
        </w:rPr>
        <w:t xml:space="preserve"> and</w:t>
      </w:r>
      <w:r w:rsidRPr="00846694">
        <w:rPr>
          <w:rStyle w:val="StyleUnderline"/>
        </w:rPr>
        <w:t xml:space="preserve"> greater </w:t>
      </w:r>
      <w:r w:rsidRPr="00C1137D">
        <w:rPr>
          <w:rStyle w:val="Emphasis"/>
          <w:highlight w:val="cyan"/>
        </w:rPr>
        <w:t>oversight</w:t>
      </w:r>
      <w:r w:rsidRPr="00846694">
        <w:rPr>
          <w:rStyle w:val="StyleUnderline"/>
        </w:rPr>
        <w:t xml:space="preserve"> would </w:t>
      </w:r>
      <w:r w:rsidRPr="00C1137D">
        <w:rPr>
          <w:rStyle w:val="StyleUnderline"/>
          <w:highlight w:val="cyan"/>
        </w:rPr>
        <w:t>inaugurate</w:t>
      </w:r>
      <w:r w:rsidRPr="00846694">
        <w:rPr>
          <w:rStyle w:val="StyleUnderline"/>
        </w:rPr>
        <w:t xml:space="preserve"> </w:t>
      </w:r>
      <w:r w:rsidRPr="00846694">
        <w:rPr>
          <w:rStyle w:val="Emphasis"/>
        </w:rPr>
        <w:t>political processes</w:t>
      </w:r>
      <w:r w:rsidRPr="00846694">
        <w:rPr>
          <w:rStyle w:val="StyleUnderline"/>
        </w:rPr>
        <w:t xml:space="preserve"> and </w:t>
      </w:r>
      <w:r w:rsidRPr="00C1137D">
        <w:rPr>
          <w:rStyle w:val="Emphasis"/>
          <w:highlight w:val="cyan"/>
        </w:rPr>
        <w:t>pressures</w:t>
      </w:r>
      <w:r w:rsidRPr="00C1137D">
        <w:rPr>
          <w:rStyle w:val="StyleUnderline"/>
          <w:highlight w:val="cyan"/>
        </w:rPr>
        <w:t xml:space="preserve"> that</w:t>
      </w:r>
      <w:r w:rsidRPr="00846694">
        <w:rPr>
          <w:rStyle w:val="StyleUnderline"/>
        </w:rPr>
        <w:t xml:space="preserve"> can help </w:t>
      </w:r>
      <w:r w:rsidRPr="00C1137D">
        <w:rPr>
          <w:rStyle w:val="StyleUnderline"/>
          <w:highlight w:val="cyan"/>
        </w:rPr>
        <w:t xml:space="preserve">put </w:t>
      </w:r>
      <w:r w:rsidRPr="00C1137D">
        <w:rPr>
          <w:rStyle w:val="Emphasis"/>
          <w:highlight w:val="cyan"/>
        </w:rPr>
        <w:t>non-military solutions</w:t>
      </w:r>
      <w:r w:rsidRPr="00C1137D">
        <w:rPr>
          <w:rStyle w:val="StyleUnderline"/>
          <w:highlight w:val="cyan"/>
        </w:rPr>
        <w:t xml:space="preserve"> on</w:t>
      </w:r>
      <w:r w:rsidRPr="00846694">
        <w:rPr>
          <w:rStyle w:val="StyleUnderline"/>
        </w:rPr>
        <w:t xml:space="preserve"> an </w:t>
      </w:r>
      <w:r w:rsidRPr="00C1137D">
        <w:rPr>
          <w:rStyle w:val="StyleUnderline"/>
          <w:highlight w:val="cyan"/>
        </w:rPr>
        <w:t>equal footing</w:t>
      </w:r>
      <w:r w:rsidRPr="000475A6">
        <w:rPr>
          <w:sz w:val="16"/>
        </w:rPr>
        <w:t>.</w:t>
      </w:r>
    </w:p>
    <w:p w14:paraId="40C5B519" w14:textId="77777777" w:rsidR="008B3964" w:rsidRDefault="008B3964" w:rsidP="008B3964">
      <w:pPr>
        <w:rPr>
          <w:sz w:val="16"/>
        </w:rPr>
      </w:pPr>
      <w:r w:rsidRPr="000475A6">
        <w:rPr>
          <w:sz w:val="16"/>
        </w:rPr>
        <w:t xml:space="preserve">In this environment, </w:t>
      </w:r>
      <w:r w:rsidRPr="00846694">
        <w:rPr>
          <w:rStyle w:val="StyleUnderline"/>
        </w:rPr>
        <w:t xml:space="preserve">military </w:t>
      </w:r>
      <w:r w:rsidRPr="00C1137D">
        <w:rPr>
          <w:rStyle w:val="StyleUnderline"/>
          <w:highlight w:val="cyan"/>
        </w:rPr>
        <w:t>spending can be</w:t>
      </w:r>
      <w:r w:rsidRPr="000475A6">
        <w:rPr>
          <w:sz w:val="16"/>
        </w:rPr>
        <w:t xml:space="preserve"> properly </w:t>
      </w:r>
      <w:r w:rsidRPr="00846694">
        <w:rPr>
          <w:rStyle w:val="StyleUnderline"/>
        </w:rPr>
        <w:t xml:space="preserve">framed as </w:t>
      </w:r>
      <w:r w:rsidRPr="00C1137D">
        <w:rPr>
          <w:rStyle w:val="StyleUnderline"/>
          <w:highlight w:val="cyan"/>
        </w:rPr>
        <w:t>an </w:t>
      </w:r>
      <w:hyperlink r:id="rId60" w:history="1">
        <w:r w:rsidRPr="00C1137D">
          <w:rPr>
            <w:rStyle w:val="Emphasis"/>
            <w:highlight w:val="cyan"/>
          </w:rPr>
          <w:t>opportunity cost</w:t>
        </w:r>
      </w:hyperlink>
      <w:r w:rsidRPr="000475A6">
        <w:rPr>
          <w:sz w:val="16"/>
        </w:rPr>
        <w:t xml:space="preserve">: for example, </w:t>
      </w:r>
      <w:r w:rsidRPr="00846694">
        <w:rPr>
          <w:rStyle w:val="StyleUnderline"/>
        </w:rPr>
        <w:t>how many</w:t>
      </w:r>
      <w:r w:rsidRPr="000475A6">
        <w:rPr>
          <w:sz w:val="16"/>
        </w:rPr>
        <w:t xml:space="preserve"> hospital beds and </w:t>
      </w:r>
      <w:r w:rsidRPr="00846694">
        <w:rPr>
          <w:rStyle w:val="StyleUnderline"/>
        </w:rPr>
        <w:t>ventilators are worth one F-35 sitting</w:t>
      </w:r>
      <w:r w:rsidRPr="000475A6">
        <w:rPr>
          <w:sz w:val="16"/>
        </w:rPr>
        <w:t xml:space="preserve"> in a hanger </w:t>
      </w:r>
      <w:r w:rsidRPr="00846694">
        <w:rPr>
          <w:rStyle w:val="StyleUnderline"/>
        </w:rPr>
        <w:t xml:space="preserve">in Germany? </w:t>
      </w:r>
      <w:r w:rsidRPr="00C1137D">
        <w:rPr>
          <w:rStyle w:val="StyleUnderline"/>
          <w:highlight w:val="cyan"/>
        </w:rPr>
        <w:t>Highlighting</w:t>
      </w:r>
      <w:r w:rsidRPr="00846694">
        <w:rPr>
          <w:rStyle w:val="StyleUnderline"/>
        </w:rPr>
        <w:t xml:space="preserve"> the </w:t>
      </w:r>
      <w:r w:rsidRPr="00C1137D">
        <w:rPr>
          <w:rStyle w:val="Emphasis"/>
          <w:highlight w:val="cyan"/>
        </w:rPr>
        <w:t>disparities</w:t>
      </w:r>
      <w:r w:rsidRPr="00C1137D">
        <w:rPr>
          <w:rStyle w:val="StyleUnderline"/>
          <w:highlight w:val="cyan"/>
        </w:rPr>
        <w:t xml:space="preserve"> in</w:t>
      </w:r>
      <w:r w:rsidRPr="00846694">
        <w:rPr>
          <w:rStyle w:val="StyleUnderline"/>
        </w:rPr>
        <w:t xml:space="preserve"> </w:t>
      </w:r>
      <w:r w:rsidRPr="00846694">
        <w:rPr>
          <w:rStyle w:val="Emphasis"/>
        </w:rPr>
        <w:t xml:space="preserve">funding for </w:t>
      </w:r>
      <w:r w:rsidRPr="00C1137D">
        <w:rPr>
          <w:rStyle w:val="Emphasis"/>
          <w:highlight w:val="cyan"/>
        </w:rPr>
        <w:t>war</w:t>
      </w:r>
      <w:r w:rsidRPr="00C1137D">
        <w:rPr>
          <w:rStyle w:val="StyleUnderline"/>
          <w:highlight w:val="cyan"/>
        </w:rPr>
        <w:t xml:space="preserve"> versus</w:t>
      </w:r>
      <w:r w:rsidRPr="00846694">
        <w:rPr>
          <w:rStyle w:val="StyleUnderline"/>
        </w:rPr>
        <w:t xml:space="preserve"> funding to protect </w:t>
      </w:r>
      <w:r w:rsidRPr="00C1137D">
        <w:rPr>
          <w:rStyle w:val="Emphasis"/>
          <w:highlight w:val="cyan"/>
        </w:rPr>
        <w:t>human life</w:t>
      </w:r>
      <w:r w:rsidRPr="000475A6">
        <w:rPr>
          <w:sz w:val="16"/>
        </w:rPr>
        <w:t xml:space="preserve">, especially during the COVID-19 pandemic, </w:t>
      </w:r>
      <w:r w:rsidRPr="00C1137D">
        <w:rPr>
          <w:rStyle w:val="StyleUnderline"/>
          <w:highlight w:val="cyan"/>
        </w:rPr>
        <w:t>could become</w:t>
      </w:r>
      <w:r w:rsidRPr="00846694">
        <w:rPr>
          <w:rStyle w:val="StyleUnderline"/>
        </w:rPr>
        <w:t xml:space="preserve"> a </w:t>
      </w:r>
      <w:r w:rsidRPr="00C1137D">
        <w:rPr>
          <w:rStyle w:val="Emphasis"/>
          <w:highlight w:val="cyan"/>
        </w:rPr>
        <w:t>routine</w:t>
      </w:r>
      <w:r w:rsidRPr="00846694">
        <w:rPr>
          <w:rStyle w:val="Emphasis"/>
        </w:rPr>
        <w:t xml:space="preserve"> budgetary conversation</w:t>
      </w:r>
      <w:r w:rsidRPr="00846694">
        <w:rPr>
          <w:rStyle w:val="StyleUnderline"/>
        </w:rPr>
        <w:t xml:space="preserve"> </w:t>
      </w:r>
      <w:r w:rsidRPr="00C1137D">
        <w:rPr>
          <w:rStyle w:val="StyleUnderline"/>
          <w:highlight w:val="cyan"/>
        </w:rPr>
        <w:t>with</w:t>
      </w:r>
      <w:r w:rsidRPr="00846694">
        <w:rPr>
          <w:rStyle w:val="StyleUnderline"/>
        </w:rPr>
        <w:t xml:space="preserve"> decidedly </w:t>
      </w:r>
      <w:r w:rsidRPr="00846694">
        <w:rPr>
          <w:rStyle w:val="Emphasis"/>
        </w:rPr>
        <w:t xml:space="preserve">unroutine </w:t>
      </w:r>
      <w:r w:rsidRPr="00C1137D">
        <w:rPr>
          <w:rStyle w:val="Emphasis"/>
          <w:highlight w:val="cyan"/>
        </w:rPr>
        <w:t>effects</w:t>
      </w:r>
      <w:r w:rsidRPr="00C1137D">
        <w:rPr>
          <w:rStyle w:val="StyleUnderline"/>
          <w:highlight w:val="cyan"/>
        </w:rPr>
        <w:t xml:space="preserve"> on the</w:t>
      </w:r>
      <w:r w:rsidRPr="00846694">
        <w:rPr>
          <w:rStyle w:val="StyleUnderline"/>
        </w:rPr>
        <w:t xml:space="preserve"> continuation of the </w:t>
      </w:r>
      <w:r w:rsidRPr="00B02489">
        <w:rPr>
          <w:rStyle w:val="StyleUnderline"/>
        </w:rPr>
        <w:t xml:space="preserve">US </w:t>
      </w:r>
      <w:r w:rsidRPr="00C1137D">
        <w:rPr>
          <w:rStyle w:val="StyleUnderline"/>
          <w:highlight w:val="cyan"/>
        </w:rPr>
        <w:t>imperial project</w:t>
      </w:r>
      <w:r w:rsidRPr="000475A6">
        <w:rPr>
          <w:sz w:val="16"/>
        </w:rPr>
        <w:t>.</w:t>
      </w:r>
    </w:p>
    <w:p w14:paraId="7BC15473" w14:textId="77777777" w:rsidR="008B3964" w:rsidRDefault="008B3964" w:rsidP="008B3964">
      <w:pPr>
        <w:pStyle w:val="Heading4"/>
      </w:pPr>
      <w:r>
        <w:t xml:space="preserve">It solves </w:t>
      </w:r>
      <w:r>
        <w:rPr>
          <w:u w:val="single"/>
        </w:rPr>
        <w:t>durably</w:t>
      </w:r>
      <w:r>
        <w:t xml:space="preserve"> and </w:t>
      </w:r>
      <w:r>
        <w:rPr>
          <w:u w:val="single"/>
        </w:rPr>
        <w:t>sufficiently</w:t>
      </w:r>
      <w:r>
        <w:t xml:space="preserve">. Removing </w:t>
      </w:r>
      <w:r>
        <w:rPr>
          <w:u w:val="single"/>
        </w:rPr>
        <w:t>private influence</w:t>
      </w:r>
      <w:r>
        <w:t xml:space="preserve"> from the military subjects defense to </w:t>
      </w:r>
      <w:r w:rsidRPr="00A16D06">
        <w:t>rigorous</w:t>
      </w:r>
      <w:r>
        <w:t xml:space="preserve"> </w:t>
      </w:r>
      <w:r w:rsidRPr="00A16D06">
        <w:rPr>
          <w:u w:val="single"/>
        </w:rPr>
        <w:t>democratic</w:t>
      </w:r>
      <w:r>
        <w:t xml:space="preserve"> and </w:t>
      </w:r>
      <w:r w:rsidRPr="00A16D06">
        <w:rPr>
          <w:u w:val="single"/>
        </w:rPr>
        <w:t>public controls</w:t>
      </w:r>
      <w:r>
        <w:t xml:space="preserve">. </w:t>
      </w:r>
    </w:p>
    <w:p w14:paraId="42D1ADD9" w14:textId="77777777" w:rsidR="008B3964" w:rsidRDefault="008B3964" w:rsidP="008B3964">
      <w:r>
        <w:rPr>
          <w:rStyle w:val="Style13ptBold"/>
        </w:rPr>
        <w:t xml:space="preserve">Moore ’20 </w:t>
      </w:r>
      <w:r w:rsidRPr="00273AEA">
        <w:t xml:space="preserve">[Pete; Spring 2020; Associate Professor of Political Science at Case Western Reserve University; Middle East Research and Information Project, “A Not-So-Modest Proposal to Nationalize the Defense Industry,” </w:t>
      </w:r>
      <w:hyperlink r:id="rId61" w:history="1">
        <w:r w:rsidRPr="00F42B18">
          <w:rPr>
            <w:rStyle w:val="Hyperlink"/>
          </w:rPr>
          <w:t>https://merip.org/2020/06/a-not-so-modest-proposal-to-nationalize-the-defense-industry/</w:t>
        </w:r>
      </w:hyperlink>
      <w:r w:rsidRPr="00273AEA">
        <w:t>]</w:t>
      </w:r>
    </w:p>
    <w:p w14:paraId="0107313B" w14:textId="77777777" w:rsidR="008B3964" w:rsidRPr="009F32FF" w:rsidRDefault="008B3964" w:rsidP="008B3964">
      <w:pPr>
        <w:rPr>
          <w:sz w:val="16"/>
        </w:rPr>
      </w:pPr>
      <w:r w:rsidRPr="00C1137D">
        <w:rPr>
          <w:rStyle w:val="StyleUnderline"/>
          <w:highlight w:val="cyan"/>
        </w:rPr>
        <w:t>Shifting</w:t>
      </w:r>
      <w:r w:rsidRPr="00273AEA">
        <w:rPr>
          <w:rStyle w:val="StyleUnderline"/>
        </w:rPr>
        <w:t xml:space="preserve"> the course of </w:t>
      </w:r>
      <w:r w:rsidRPr="00C1137D">
        <w:rPr>
          <w:rStyle w:val="StyleUnderline"/>
          <w:highlight w:val="cyan"/>
        </w:rPr>
        <w:t>catastrophic</w:t>
      </w:r>
      <w:r w:rsidRPr="009F32FF">
        <w:rPr>
          <w:sz w:val="16"/>
        </w:rPr>
        <w:t xml:space="preserve"> American </w:t>
      </w:r>
      <w:r w:rsidRPr="00C1137D">
        <w:rPr>
          <w:rStyle w:val="StyleUnderline"/>
          <w:highlight w:val="cyan"/>
        </w:rPr>
        <w:t>policy</w:t>
      </w:r>
      <w:r w:rsidRPr="009F32FF">
        <w:rPr>
          <w:sz w:val="16"/>
        </w:rPr>
        <w:t xml:space="preserve"> in the Middle East </w:t>
      </w:r>
      <w:r w:rsidRPr="00C1137D">
        <w:rPr>
          <w:rStyle w:val="StyleUnderline"/>
          <w:highlight w:val="cyan"/>
        </w:rPr>
        <w:t xml:space="preserve">requires </w:t>
      </w:r>
      <w:r w:rsidRPr="00C1137D">
        <w:rPr>
          <w:rStyle w:val="Emphasis"/>
          <w:highlight w:val="cyan"/>
        </w:rPr>
        <w:t>bolder steps</w:t>
      </w:r>
      <w:r w:rsidRPr="00C1137D">
        <w:rPr>
          <w:rStyle w:val="StyleUnderline"/>
          <w:highlight w:val="cyan"/>
        </w:rPr>
        <w:t xml:space="preserve"> than</w:t>
      </w:r>
      <w:r w:rsidRPr="00273AEA">
        <w:rPr>
          <w:rStyle w:val="StyleUnderline"/>
        </w:rPr>
        <w:t xml:space="preserve"> changes in </w:t>
      </w:r>
      <w:r w:rsidRPr="00C1137D">
        <w:rPr>
          <w:rStyle w:val="Emphasis"/>
          <w:highlight w:val="cyan"/>
        </w:rPr>
        <w:t>doctrine</w:t>
      </w:r>
      <w:r w:rsidRPr="00C1137D">
        <w:rPr>
          <w:rStyle w:val="StyleUnderline"/>
          <w:highlight w:val="cyan"/>
        </w:rPr>
        <w:t xml:space="preserve"> and</w:t>
      </w:r>
      <w:r w:rsidRPr="00273AEA">
        <w:rPr>
          <w:rStyle w:val="StyleUnderline"/>
        </w:rPr>
        <w:t xml:space="preserve"> </w:t>
      </w:r>
      <w:r w:rsidRPr="00273AEA">
        <w:rPr>
          <w:rStyle w:val="Emphasis"/>
        </w:rPr>
        <w:t xml:space="preserve">grand </w:t>
      </w:r>
      <w:r w:rsidRPr="00C1137D">
        <w:rPr>
          <w:rStyle w:val="Emphasis"/>
          <w:highlight w:val="cyan"/>
        </w:rPr>
        <w:t>strategy</w:t>
      </w:r>
      <w:r w:rsidRPr="00C1137D">
        <w:rPr>
          <w:rStyle w:val="StyleUnderline"/>
          <w:highlight w:val="cyan"/>
        </w:rPr>
        <w:t>. A</w:t>
      </w:r>
      <w:r w:rsidRPr="00273AEA">
        <w:rPr>
          <w:rStyle w:val="StyleUnderline"/>
        </w:rPr>
        <w:t xml:space="preserve"> substantially </w:t>
      </w:r>
      <w:r w:rsidRPr="00C1137D">
        <w:rPr>
          <w:rStyle w:val="Emphasis"/>
          <w:highlight w:val="cyan"/>
        </w:rPr>
        <w:t>less militarized</w:t>
      </w:r>
      <w:r w:rsidRPr="00273AEA">
        <w:rPr>
          <w:rStyle w:val="StyleUnderline"/>
        </w:rPr>
        <w:t xml:space="preserve"> foreign </w:t>
      </w:r>
      <w:r w:rsidRPr="00C1137D">
        <w:rPr>
          <w:rStyle w:val="StyleUnderline"/>
          <w:highlight w:val="cyan"/>
        </w:rPr>
        <w:t xml:space="preserve">policy </w:t>
      </w:r>
      <w:r w:rsidRPr="00C1137D">
        <w:rPr>
          <w:rStyle w:val="Emphasis"/>
          <w:highlight w:val="cyan"/>
        </w:rPr>
        <w:t>necessitates</w:t>
      </w:r>
      <w:r w:rsidRPr="00C1137D">
        <w:rPr>
          <w:rStyle w:val="StyleUnderline"/>
          <w:highlight w:val="cyan"/>
        </w:rPr>
        <w:t xml:space="preserve"> altering</w:t>
      </w:r>
      <w:r w:rsidRPr="00C765FA">
        <w:rPr>
          <w:rStyle w:val="StyleUnderline"/>
        </w:rPr>
        <w:t xml:space="preserve"> the </w:t>
      </w:r>
      <w:r w:rsidRPr="00C1137D">
        <w:rPr>
          <w:rStyle w:val="Emphasis"/>
          <w:highlight w:val="cyan"/>
        </w:rPr>
        <w:t>structural</w:t>
      </w:r>
      <w:r w:rsidRPr="00C765FA">
        <w:rPr>
          <w:rStyle w:val="Emphasis"/>
        </w:rPr>
        <w:t xml:space="preserve"> political </w:t>
      </w:r>
      <w:r w:rsidRPr="00C1137D">
        <w:rPr>
          <w:rStyle w:val="Emphasis"/>
          <w:highlight w:val="cyan"/>
        </w:rPr>
        <w:t>economies</w:t>
      </w:r>
      <w:r w:rsidRPr="00C765FA">
        <w:rPr>
          <w:rStyle w:val="StyleUnderline"/>
        </w:rPr>
        <w:t xml:space="preserve"> that</w:t>
      </w:r>
      <w:r w:rsidRPr="009F32FF">
        <w:rPr>
          <w:sz w:val="16"/>
        </w:rPr>
        <w:t xml:space="preserve"> have </w:t>
      </w:r>
      <w:r w:rsidRPr="00C765FA">
        <w:rPr>
          <w:rStyle w:val="StyleUnderline"/>
        </w:rPr>
        <w:t>justified</w:t>
      </w:r>
      <w:r w:rsidRPr="009F32FF">
        <w:rPr>
          <w:sz w:val="16"/>
        </w:rPr>
        <w:t xml:space="preserve">, nurtured and rewarded </w:t>
      </w:r>
      <w:r w:rsidRPr="00C765FA">
        <w:rPr>
          <w:rStyle w:val="StyleUnderline"/>
        </w:rPr>
        <w:t>the carnage</w:t>
      </w:r>
      <w:r w:rsidRPr="009F32FF">
        <w:rPr>
          <w:sz w:val="16"/>
        </w:rPr>
        <w:t xml:space="preserve">. Ending taxpayers’ support for defense industry profits would threaten little of the dynamism and technological achievement of the past. </w:t>
      </w:r>
      <w:r w:rsidRPr="00C1137D">
        <w:rPr>
          <w:rStyle w:val="StyleUnderline"/>
          <w:highlight w:val="cyan"/>
        </w:rPr>
        <w:t xml:space="preserve">A </w:t>
      </w:r>
      <w:r w:rsidRPr="00C1137D">
        <w:rPr>
          <w:rStyle w:val="Emphasis"/>
          <w:highlight w:val="cyan"/>
        </w:rPr>
        <w:t>transition</w:t>
      </w:r>
      <w:r w:rsidRPr="00C1137D">
        <w:rPr>
          <w:rStyle w:val="StyleUnderline"/>
          <w:highlight w:val="cyan"/>
        </w:rPr>
        <w:t xml:space="preserve"> to </w:t>
      </w:r>
      <w:r w:rsidRPr="00C1137D">
        <w:rPr>
          <w:rStyle w:val="Emphasis"/>
          <w:highlight w:val="cyan"/>
        </w:rPr>
        <w:t>public</w:t>
      </w:r>
      <w:r w:rsidRPr="00C765FA">
        <w:rPr>
          <w:rStyle w:val="Emphasis"/>
        </w:rPr>
        <w:t xml:space="preserve"> control</w:t>
      </w:r>
      <w:r w:rsidRPr="00C765FA">
        <w:rPr>
          <w:rStyle w:val="StyleUnderline"/>
        </w:rPr>
        <w:t xml:space="preserve"> and </w:t>
      </w:r>
      <w:r w:rsidRPr="00C1137D">
        <w:rPr>
          <w:rStyle w:val="Emphasis"/>
          <w:highlight w:val="cyan"/>
        </w:rPr>
        <w:t>oversight</w:t>
      </w:r>
      <w:r w:rsidRPr="009F32FF">
        <w:rPr>
          <w:sz w:val="16"/>
        </w:rPr>
        <w:t xml:space="preserve">, however, </w:t>
      </w:r>
      <w:r w:rsidRPr="00C1137D">
        <w:rPr>
          <w:rStyle w:val="StyleUnderline"/>
          <w:highlight w:val="cyan"/>
        </w:rPr>
        <w:t>could</w:t>
      </w:r>
      <w:r w:rsidRPr="00C765FA">
        <w:rPr>
          <w:rStyle w:val="StyleUnderline"/>
        </w:rPr>
        <w:t xml:space="preserve"> prove a </w:t>
      </w:r>
      <w:r w:rsidRPr="00C765FA">
        <w:rPr>
          <w:rStyle w:val="Emphasis"/>
        </w:rPr>
        <w:t>powerful tool</w:t>
      </w:r>
      <w:r w:rsidRPr="00C765FA">
        <w:rPr>
          <w:rStyle w:val="StyleUnderline"/>
        </w:rPr>
        <w:t xml:space="preserve"> to </w:t>
      </w:r>
      <w:r w:rsidRPr="00C1137D">
        <w:rPr>
          <w:rStyle w:val="Emphasis"/>
          <w:highlight w:val="cyan"/>
        </w:rPr>
        <w:t>democratize</w:t>
      </w:r>
      <w:r w:rsidRPr="00C765FA">
        <w:rPr>
          <w:rStyle w:val="StyleUnderline"/>
        </w:rPr>
        <w:t xml:space="preserve"> foreign </w:t>
      </w:r>
      <w:r w:rsidRPr="00C1137D">
        <w:rPr>
          <w:rStyle w:val="StyleUnderline"/>
          <w:highlight w:val="cyan"/>
        </w:rPr>
        <w:t>policy</w:t>
      </w:r>
      <w:r w:rsidRPr="00C765FA">
        <w:rPr>
          <w:rStyle w:val="StyleUnderline"/>
        </w:rPr>
        <w:t xml:space="preserve"> making</w:t>
      </w:r>
      <w:r w:rsidRPr="009F32FF">
        <w:rPr>
          <w:sz w:val="16"/>
        </w:rPr>
        <w:t>.</w:t>
      </w:r>
    </w:p>
    <w:p w14:paraId="0BF85E48" w14:textId="77777777" w:rsidR="008B3964" w:rsidRPr="009F32FF" w:rsidRDefault="008B3964" w:rsidP="008B3964">
      <w:pPr>
        <w:rPr>
          <w:sz w:val="16"/>
        </w:rPr>
      </w:pPr>
      <w:r w:rsidRPr="00C1137D">
        <w:rPr>
          <w:rStyle w:val="StyleUnderline"/>
          <w:highlight w:val="cyan"/>
        </w:rPr>
        <w:t>Subordinating</w:t>
      </w:r>
      <w:r w:rsidRPr="00C765FA">
        <w:rPr>
          <w:rStyle w:val="StyleUnderline"/>
        </w:rPr>
        <w:t xml:space="preserve"> the industry’s </w:t>
      </w:r>
      <w:r w:rsidRPr="00C1137D">
        <w:rPr>
          <w:rStyle w:val="StyleUnderline"/>
          <w:highlight w:val="cyan"/>
        </w:rPr>
        <w:t>profit drive to</w:t>
      </w:r>
      <w:r w:rsidRPr="009F32FF">
        <w:rPr>
          <w:sz w:val="16"/>
        </w:rPr>
        <w:t xml:space="preserve"> the messiness of </w:t>
      </w:r>
      <w:r w:rsidRPr="00C1137D">
        <w:rPr>
          <w:rStyle w:val="StyleUnderline"/>
          <w:highlight w:val="cyan"/>
        </w:rPr>
        <w:t xml:space="preserve">democratic </w:t>
      </w:r>
      <w:r w:rsidRPr="00C1137D">
        <w:rPr>
          <w:rStyle w:val="Emphasis"/>
          <w:highlight w:val="cyan"/>
        </w:rPr>
        <w:t>consensus</w:t>
      </w:r>
      <w:r w:rsidRPr="00C765FA">
        <w:rPr>
          <w:rStyle w:val="Emphasis"/>
        </w:rPr>
        <w:t xml:space="preserve"> </w:t>
      </w:r>
      <w:r w:rsidRPr="006B2991">
        <w:rPr>
          <w:rStyle w:val="Emphasis"/>
        </w:rPr>
        <w:t>building</w:t>
      </w:r>
      <w:r w:rsidRPr="00C765FA">
        <w:rPr>
          <w:rStyle w:val="StyleUnderline"/>
        </w:rPr>
        <w:t xml:space="preserve"> </w:t>
      </w:r>
      <w:r w:rsidRPr="00C1137D">
        <w:rPr>
          <w:rStyle w:val="StyleUnderline"/>
          <w:highlight w:val="cyan"/>
        </w:rPr>
        <w:t xml:space="preserve">can </w:t>
      </w:r>
      <w:r w:rsidRPr="00C1137D">
        <w:rPr>
          <w:rStyle w:val="Emphasis"/>
          <w:highlight w:val="cyan"/>
        </w:rPr>
        <w:t>dismantle</w:t>
      </w:r>
      <w:r w:rsidRPr="00C1137D">
        <w:rPr>
          <w:rStyle w:val="StyleUnderline"/>
          <w:highlight w:val="cyan"/>
        </w:rPr>
        <w:t xml:space="preserve"> the current</w:t>
      </w:r>
      <w:r w:rsidRPr="00C765FA">
        <w:rPr>
          <w:rStyle w:val="StyleUnderline"/>
        </w:rPr>
        <w:t xml:space="preserve"> </w:t>
      </w:r>
      <w:r w:rsidRPr="00C765FA">
        <w:rPr>
          <w:rStyle w:val="Emphasis"/>
        </w:rPr>
        <w:t xml:space="preserve">collusive </w:t>
      </w:r>
      <w:r w:rsidRPr="00C1137D">
        <w:rPr>
          <w:rStyle w:val="Emphasis"/>
          <w:highlight w:val="cyan"/>
        </w:rPr>
        <w:t>networks</w:t>
      </w:r>
      <w:r w:rsidRPr="00C1137D">
        <w:rPr>
          <w:rStyle w:val="StyleUnderline"/>
          <w:highlight w:val="cyan"/>
        </w:rPr>
        <w:t xml:space="preserve"> that</w:t>
      </w:r>
      <w:r w:rsidRPr="009F32FF">
        <w:rPr>
          <w:sz w:val="16"/>
        </w:rPr>
        <w:t xml:space="preserve"> have </w:t>
      </w:r>
      <w:r w:rsidRPr="00C1137D">
        <w:rPr>
          <w:rStyle w:val="StyleUnderline"/>
          <w:highlight w:val="cyan"/>
        </w:rPr>
        <w:t xml:space="preserve">kept the </w:t>
      </w:r>
      <w:r w:rsidRPr="00C1137D">
        <w:rPr>
          <w:rStyle w:val="Emphasis"/>
          <w:highlight w:val="cyan"/>
        </w:rPr>
        <w:t>U</w:t>
      </w:r>
      <w:r w:rsidRPr="00C765FA">
        <w:rPr>
          <w:rStyle w:val="StyleUnderline"/>
        </w:rPr>
        <w:t xml:space="preserve">nited </w:t>
      </w:r>
      <w:r w:rsidRPr="00C1137D">
        <w:rPr>
          <w:rStyle w:val="Emphasis"/>
          <w:highlight w:val="cyan"/>
        </w:rPr>
        <w:t>S</w:t>
      </w:r>
      <w:r w:rsidRPr="00C765FA">
        <w:rPr>
          <w:rStyle w:val="StyleUnderline"/>
        </w:rPr>
        <w:t xml:space="preserve">tates engaged </w:t>
      </w:r>
      <w:r w:rsidRPr="00C1137D">
        <w:rPr>
          <w:rStyle w:val="StyleUnderline"/>
          <w:highlight w:val="cyan"/>
        </w:rPr>
        <w:t>in</w:t>
      </w:r>
      <w:r w:rsidRPr="00C765FA">
        <w:rPr>
          <w:rStyle w:val="StyleUnderline"/>
        </w:rPr>
        <w:t xml:space="preserve"> </w:t>
      </w:r>
      <w:r w:rsidRPr="00C765FA">
        <w:rPr>
          <w:rStyle w:val="Emphasis"/>
        </w:rPr>
        <w:t xml:space="preserve">constant </w:t>
      </w:r>
      <w:r w:rsidRPr="00C1137D">
        <w:rPr>
          <w:rStyle w:val="Emphasis"/>
          <w:highlight w:val="cyan"/>
        </w:rPr>
        <w:t>war</w:t>
      </w:r>
      <w:r w:rsidRPr="00C765FA">
        <w:rPr>
          <w:rStyle w:val="StyleUnderline"/>
        </w:rPr>
        <w:t xml:space="preserve"> for</w:t>
      </w:r>
      <w:r w:rsidRPr="009F32FF">
        <w:rPr>
          <w:sz w:val="16"/>
        </w:rPr>
        <w:t xml:space="preserve"> most of </w:t>
      </w:r>
      <w:r w:rsidRPr="00C765FA">
        <w:rPr>
          <w:rStyle w:val="StyleUnderline"/>
        </w:rPr>
        <w:t xml:space="preserve">our lifetimes. The insular world of </w:t>
      </w:r>
      <w:r w:rsidRPr="00C1137D">
        <w:rPr>
          <w:rStyle w:val="StyleUnderline"/>
          <w:highlight w:val="cyan"/>
        </w:rPr>
        <w:t>industry</w:t>
      </w:r>
      <w:r w:rsidRPr="009F32FF">
        <w:rPr>
          <w:sz w:val="16"/>
        </w:rPr>
        <w:t xml:space="preserve"> executives </w:t>
      </w:r>
      <w:r w:rsidRPr="00C765FA">
        <w:rPr>
          <w:rStyle w:val="StyleUnderline"/>
        </w:rPr>
        <w:t>and</w:t>
      </w:r>
      <w:r w:rsidRPr="009F32FF">
        <w:rPr>
          <w:sz w:val="16"/>
        </w:rPr>
        <w:t xml:space="preserve"> their professional </w:t>
      </w:r>
      <w:r w:rsidRPr="00C765FA">
        <w:rPr>
          <w:rStyle w:val="StyleUnderline"/>
        </w:rPr>
        <w:t xml:space="preserve">foreign policy advocates </w:t>
      </w:r>
      <w:r w:rsidRPr="00C1137D">
        <w:rPr>
          <w:rStyle w:val="StyleUnderline"/>
          <w:highlight w:val="cyan"/>
        </w:rPr>
        <w:t xml:space="preserve">could be </w:t>
      </w:r>
      <w:r w:rsidRPr="00C1137D">
        <w:rPr>
          <w:rStyle w:val="Emphasis"/>
          <w:highlight w:val="cyan"/>
        </w:rPr>
        <w:t>opened</w:t>
      </w:r>
      <w:r w:rsidRPr="00C1137D">
        <w:rPr>
          <w:rStyle w:val="StyleUnderline"/>
          <w:highlight w:val="cyan"/>
        </w:rPr>
        <w:t xml:space="preserve"> to</w:t>
      </w:r>
      <w:r w:rsidRPr="00C765FA">
        <w:rPr>
          <w:rStyle w:val="StyleUnderline"/>
        </w:rPr>
        <w:t xml:space="preserve"> </w:t>
      </w:r>
      <w:r w:rsidRPr="00C765FA">
        <w:rPr>
          <w:rStyle w:val="Emphasis"/>
        </w:rPr>
        <w:t xml:space="preserve">wider </w:t>
      </w:r>
      <w:r w:rsidRPr="00C1137D">
        <w:rPr>
          <w:rStyle w:val="Emphasis"/>
          <w:highlight w:val="cyan"/>
        </w:rPr>
        <w:t>agendas</w:t>
      </w:r>
      <w:r w:rsidRPr="00C765FA">
        <w:rPr>
          <w:rStyle w:val="StyleUnderline"/>
        </w:rPr>
        <w:t xml:space="preserve"> for what constitutes national defense</w:t>
      </w:r>
      <w:r w:rsidRPr="009F32FF">
        <w:rPr>
          <w:sz w:val="16"/>
        </w:rPr>
        <w:t>—</w:t>
      </w:r>
      <w:r w:rsidRPr="00C1137D">
        <w:rPr>
          <w:rStyle w:val="StyleUnderline"/>
          <w:highlight w:val="cyan"/>
        </w:rPr>
        <w:t xml:space="preserve">like </w:t>
      </w:r>
      <w:r w:rsidRPr="00C1137D">
        <w:rPr>
          <w:rStyle w:val="Emphasis"/>
          <w:highlight w:val="cyan"/>
        </w:rPr>
        <w:t>redirecting</w:t>
      </w:r>
      <w:r w:rsidRPr="00C765FA">
        <w:rPr>
          <w:rStyle w:val="Emphasis"/>
        </w:rPr>
        <w:t xml:space="preserve"> funds</w:t>
      </w:r>
      <w:r w:rsidRPr="00C765FA">
        <w:rPr>
          <w:rStyle w:val="StyleUnderline"/>
        </w:rPr>
        <w:t xml:space="preserve"> </w:t>
      </w:r>
      <w:r w:rsidRPr="00C1137D">
        <w:rPr>
          <w:rStyle w:val="StyleUnderline"/>
          <w:highlight w:val="cyan"/>
        </w:rPr>
        <w:t xml:space="preserve">to </w:t>
      </w:r>
      <w:r w:rsidRPr="00C1137D">
        <w:rPr>
          <w:rStyle w:val="Emphasis"/>
          <w:highlight w:val="cyan"/>
        </w:rPr>
        <w:t>buttress</w:t>
      </w:r>
      <w:r w:rsidRPr="00C765FA">
        <w:rPr>
          <w:rStyle w:val="StyleUnderline"/>
        </w:rPr>
        <w:t xml:space="preserve"> agricultural supply</w:t>
      </w:r>
      <w:r w:rsidRPr="009F32FF">
        <w:rPr>
          <w:sz w:val="16"/>
        </w:rPr>
        <w:t xml:space="preserve"> chains </w:t>
      </w:r>
      <w:r w:rsidRPr="00C765FA">
        <w:rPr>
          <w:rStyle w:val="StyleUnderline"/>
        </w:rPr>
        <w:t xml:space="preserve">and rural </w:t>
      </w:r>
      <w:r w:rsidRPr="00C1137D">
        <w:rPr>
          <w:rStyle w:val="StyleUnderline"/>
          <w:highlight w:val="cyan"/>
        </w:rPr>
        <w:t>hospitals. A</w:t>
      </w:r>
      <w:r w:rsidRPr="00C765FA">
        <w:rPr>
          <w:rStyle w:val="StyleUnderline"/>
        </w:rPr>
        <w:t xml:space="preserve"> nationally </w:t>
      </w:r>
      <w:r w:rsidRPr="00C1137D">
        <w:rPr>
          <w:rStyle w:val="Emphasis"/>
          <w:highlight w:val="cyan"/>
        </w:rPr>
        <w:t>decentralized</w:t>
      </w:r>
      <w:r w:rsidRPr="00C765FA">
        <w:rPr>
          <w:rStyle w:val="StyleUnderline"/>
        </w:rPr>
        <w:t xml:space="preserve"> public </w:t>
      </w:r>
      <w:r w:rsidRPr="00C1137D">
        <w:rPr>
          <w:rStyle w:val="StyleUnderline"/>
          <w:highlight w:val="cyan"/>
        </w:rPr>
        <w:t>defense</w:t>
      </w:r>
      <w:r w:rsidRPr="00C765FA">
        <w:rPr>
          <w:rStyle w:val="StyleUnderline"/>
        </w:rPr>
        <w:t xml:space="preserve"> sector </w:t>
      </w:r>
      <w:r w:rsidRPr="00C1137D">
        <w:rPr>
          <w:rStyle w:val="StyleUnderline"/>
          <w:highlight w:val="cyan"/>
        </w:rPr>
        <w:t xml:space="preserve">could </w:t>
      </w:r>
      <w:r w:rsidRPr="00C1137D">
        <w:rPr>
          <w:rStyle w:val="Emphasis"/>
          <w:highlight w:val="cyan"/>
        </w:rPr>
        <w:t>incentivize</w:t>
      </w:r>
      <w:r w:rsidRPr="00C765FA">
        <w:rPr>
          <w:rStyle w:val="StyleUnderline"/>
        </w:rPr>
        <w:t xml:space="preserve"> the growth of a</w:t>
      </w:r>
      <w:r w:rsidRPr="009F32FF">
        <w:rPr>
          <w:sz w:val="16"/>
        </w:rPr>
        <w:t xml:space="preserve"> more </w:t>
      </w:r>
      <w:r w:rsidRPr="00C1137D">
        <w:rPr>
          <w:rStyle w:val="Emphasis"/>
          <w:highlight w:val="cyan"/>
        </w:rPr>
        <w:t>civilian</w:t>
      </w:r>
      <w:r w:rsidRPr="00C765FA">
        <w:rPr>
          <w:rStyle w:val="Emphasis"/>
        </w:rPr>
        <w:t>-oriented</w:t>
      </w:r>
      <w:r w:rsidRPr="00C765FA">
        <w:rPr>
          <w:rStyle w:val="StyleUnderline"/>
        </w:rPr>
        <w:t xml:space="preserve"> cadre of </w:t>
      </w:r>
      <w:r w:rsidRPr="00C1137D">
        <w:rPr>
          <w:rStyle w:val="StyleUnderline"/>
          <w:highlight w:val="cyan"/>
        </w:rPr>
        <w:t>defense</w:t>
      </w:r>
      <w:r w:rsidRPr="00C765FA">
        <w:rPr>
          <w:rStyle w:val="StyleUnderline"/>
        </w:rPr>
        <w:t xml:space="preserve"> experts</w:t>
      </w:r>
      <w:r w:rsidRPr="009F32FF">
        <w:rPr>
          <w:sz w:val="16"/>
        </w:rPr>
        <w:t>.</w:t>
      </w:r>
    </w:p>
    <w:p w14:paraId="5245AC53" w14:textId="77777777" w:rsidR="008B3964" w:rsidRPr="009F32FF" w:rsidRDefault="008B3964" w:rsidP="008B3964">
      <w:pPr>
        <w:rPr>
          <w:sz w:val="16"/>
        </w:rPr>
      </w:pPr>
      <w:r w:rsidRPr="009F32FF">
        <w:rPr>
          <w:sz w:val="16"/>
        </w:rPr>
        <w:t xml:space="preserve">Calls to nationalize America’s defense industries are not new—they typically come when high defense spending is punctuated by domestic economic crisis or when the US military is engaged in an unpopular war. At the height of the Vietnam War, the liberal economist John Kenneth Galbraith argued for making the defense industry de jure what it already was: a public corporation that relied heavily on public support and subsidy. He was motivated to make this argument because of </w:t>
      </w:r>
      <w:r w:rsidRPr="00C765FA">
        <w:rPr>
          <w:rStyle w:val="StyleUnderline"/>
        </w:rPr>
        <w:t xml:space="preserve">the </w:t>
      </w:r>
      <w:r w:rsidRPr="00C765FA">
        <w:rPr>
          <w:rStyle w:val="Emphasis"/>
        </w:rPr>
        <w:t>role</w:t>
      </w:r>
      <w:r w:rsidRPr="00C765FA">
        <w:rPr>
          <w:rStyle w:val="StyleUnderline"/>
        </w:rPr>
        <w:t xml:space="preserve"> that a </w:t>
      </w:r>
      <w:r w:rsidRPr="00C1137D">
        <w:rPr>
          <w:rStyle w:val="StyleUnderline"/>
          <w:highlight w:val="cyan"/>
        </w:rPr>
        <w:t>profit</w:t>
      </w:r>
      <w:r w:rsidRPr="00C765FA">
        <w:rPr>
          <w:rStyle w:val="StyleUnderline"/>
        </w:rPr>
        <w:t xml:space="preserve">-driven industry plays in </w:t>
      </w:r>
      <w:r w:rsidRPr="00C1137D">
        <w:rPr>
          <w:rStyle w:val="Emphasis"/>
          <w:highlight w:val="cyan"/>
        </w:rPr>
        <w:t>militariz</w:t>
      </w:r>
      <w:r w:rsidRPr="00C765FA">
        <w:rPr>
          <w:rStyle w:val="Emphasis"/>
        </w:rPr>
        <w:t xml:space="preserve">ing US foreign </w:t>
      </w:r>
      <w:r w:rsidRPr="00C1137D">
        <w:rPr>
          <w:rStyle w:val="Emphasis"/>
          <w:highlight w:val="cyan"/>
        </w:rPr>
        <w:t>policy</w:t>
      </w:r>
      <w:r w:rsidRPr="00C1137D">
        <w:rPr>
          <w:rStyle w:val="StyleUnderline"/>
          <w:highlight w:val="cyan"/>
        </w:rPr>
        <w:t>, and</w:t>
      </w:r>
      <w:r w:rsidRPr="009F32FF">
        <w:rPr>
          <w:sz w:val="16"/>
        </w:rPr>
        <w:t xml:space="preserve"> in part because he knew that </w:t>
      </w:r>
      <w:r w:rsidRPr="00C765FA">
        <w:rPr>
          <w:rStyle w:val="StyleUnderline"/>
        </w:rPr>
        <w:t xml:space="preserve">increasing spending on defense would </w:t>
      </w:r>
      <w:r w:rsidRPr="00C1137D">
        <w:rPr>
          <w:rStyle w:val="Emphasis"/>
          <w:highlight w:val="cyan"/>
        </w:rPr>
        <w:t>decrease</w:t>
      </w:r>
      <w:r w:rsidRPr="00C1137D">
        <w:rPr>
          <w:rStyle w:val="StyleUnderline"/>
          <w:highlight w:val="cyan"/>
        </w:rPr>
        <w:t xml:space="preserve"> investment in</w:t>
      </w:r>
      <w:r w:rsidRPr="009F32FF">
        <w:rPr>
          <w:sz w:val="16"/>
        </w:rPr>
        <w:t xml:space="preserve"> President Kennedy’s New Frontier package of </w:t>
      </w:r>
      <w:r w:rsidRPr="00C765FA">
        <w:rPr>
          <w:rStyle w:val="Emphasis"/>
        </w:rPr>
        <w:t>economic</w:t>
      </w:r>
      <w:r w:rsidRPr="00C765FA">
        <w:rPr>
          <w:rStyle w:val="StyleUnderline"/>
        </w:rPr>
        <w:t xml:space="preserve"> and </w:t>
      </w:r>
      <w:r w:rsidRPr="00C1137D">
        <w:rPr>
          <w:rStyle w:val="Emphasis"/>
          <w:highlight w:val="cyan"/>
        </w:rPr>
        <w:t>social programs</w:t>
      </w:r>
      <w:r w:rsidRPr="009F32FF">
        <w:rPr>
          <w:sz w:val="16"/>
        </w:rPr>
        <w:t>.</w:t>
      </w:r>
    </w:p>
    <w:p w14:paraId="55F0CC06" w14:textId="77777777" w:rsidR="008B3964" w:rsidRPr="009F32FF" w:rsidRDefault="008B3964" w:rsidP="008B3964">
      <w:pPr>
        <w:rPr>
          <w:sz w:val="16"/>
        </w:rPr>
      </w:pPr>
      <w:r w:rsidRPr="009F32FF">
        <w:rPr>
          <w:sz w:val="16"/>
        </w:rPr>
        <w:t xml:space="preserve">Since that time, formal US </w:t>
      </w:r>
      <w:r w:rsidRPr="006B2991">
        <w:rPr>
          <w:rStyle w:val="StyleUnderline"/>
        </w:rPr>
        <w:t>military spending has gone</w:t>
      </w:r>
      <w:r w:rsidRPr="009F32FF">
        <w:rPr>
          <w:sz w:val="16"/>
        </w:rPr>
        <w:t xml:space="preserve"> from $45 billion </w:t>
      </w:r>
      <w:r w:rsidRPr="006B2991">
        <w:rPr>
          <w:rStyle w:val="StyleUnderline"/>
        </w:rPr>
        <w:t>to</w:t>
      </w:r>
      <w:r w:rsidRPr="009F32FF">
        <w:rPr>
          <w:sz w:val="16"/>
        </w:rPr>
        <w:t xml:space="preserve"> nearly </w:t>
      </w:r>
      <w:r w:rsidRPr="009F32FF">
        <w:rPr>
          <w:rStyle w:val="StyleUnderline"/>
        </w:rPr>
        <w:t>$700 billion annually.</w:t>
      </w:r>
      <w:r w:rsidRPr="006B2991">
        <w:rPr>
          <w:rStyle w:val="StyleUnderline"/>
        </w:rPr>
        <w:t xml:space="preserve"> </w:t>
      </w:r>
      <w:r w:rsidRPr="00C1137D">
        <w:rPr>
          <w:rStyle w:val="StyleUnderline"/>
          <w:highlight w:val="cyan"/>
        </w:rPr>
        <w:t>As</w:t>
      </w:r>
      <w:r w:rsidRPr="006B2991">
        <w:rPr>
          <w:rStyle w:val="StyleUnderline"/>
        </w:rPr>
        <w:t xml:space="preserve"> social </w:t>
      </w:r>
      <w:r w:rsidRPr="00C1137D">
        <w:rPr>
          <w:rStyle w:val="StyleUnderline"/>
          <w:highlight w:val="cyan"/>
        </w:rPr>
        <w:t>programs</w:t>
      </w:r>
      <w:r w:rsidRPr="006B2991">
        <w:rPr>
          <w:rStyle w:val="StyleUnderline"/>
        </w:rPr>
        <w:t xml:space="preserve"> have </w:t>
      </w:r>
      <w:r w:rsidRPr="00C1137D">
        <w:rPr>
          <w:rStyle w:val="Emphasis"/>
          <w:highlight w:val="cyan"/>
        </w:rPr>
        <w:t>atrophied</w:t>
      </w:r>
      <w:r w:rsidRPr="00C1137D">
        <w:rPr>
          <w:rStyle w:val="StyleUnderline"/>
          <w:highlight w:val="cyan"/>
        </w:rPr>
        <w:t>, the</w:t>
      </w:r>
      <w:r w:rsidRPr="006B2991">
        <w:rPr>
          <w:rStyle w:val="StyleUnderline"/>
        </w:rPr>
        <w:t xml:space="preserve"> major </w:t>
      </w:r>
      <w:r w:rsidRPr="006B2991">
        <w:rPr>
          <w:rStyle w:val="Emphasis"/>
        </w:rPr>
        <w:t>d</w:t>
      </w:r>
      <w:r w:rsidRPr="006B2991">
        <w:rPr>
          <w:rStyle w:val="StyleUnderline"/>
        </w:rPr>
        <w:t xml:space="preserve">efense </w:t>
      </w:r>
      <w:r w:rsidRPr="006B2991">
        <w:rPr>
          <w:rStyle w:val="Emphasis"/>
        </w:rPr>
        <w:t>i</w:t>
      </w:r>
      <w:r w:rsidRPr="006B2991">
        <w:rPr>
          <w:rStyle w:val="StyleUnderline"/>
        </w:rPr>
        <w:t xml:space="preserve">ndustry </w:t>
      </w:r>
      <w:r w:rsidRPr="00C1137D">
        <w:rPr>
          <w:rStyle w:val="Emphasis"/>
          <w:highlight w:val="cyan"/>
        </w:rPr>
        <w:t>c</w:t>
      </w:r>
      <w:r w:rsidRPr="00C1137D">
        <w:rPr>
          <w:rStyle w:val="StyleUnderline"/>
          <w:highlight w:val="cyan"/>
        </w:rPr>
        <w:t>orporation</w:t>
      </w:r>
      <w:r w:rsidRPr="00C1137D">
        <w:rPr>
          <w:rStyle w:val="Emphasis"/>
          <w:highlight w:val="cyan"/>
        </w:rPr>
        <w:t>s</w:t>
      </w:r>
      <w:r w:rsidRPr="006B2991">
        <w:rPr>
          <w:rStyle w:val="StyleUnderline"/>
        </w:rPr>
        <w:t xml:space="preserve"> have </w:t>
      </w:r>
      <w:r w:rsidRPr="00C1137D">
        <w:rPr>
          <w:rStyle w:val="Emphasis"/>
          <w:highlight w:val="cyan"/>
        </w:rPr>
        <w:t>diversified</w:t>
      </w:r>
      <w:r w:rsidRPr="006B2991">
        <w:rPr>
          <w:rStyle w:val="StyleUnderline"/>
        </w:rPr>
        <w:t xml:space="preserve"> their sectors to take on</w:t>
      </w:r>
      <w:r w:rsidRPr="009F32FF">
        <w:rPr>
          <w:sz w:val="16"/>
        </w:rPr>
        <w:t xml:space="preserve"> essential </w:t>
      </w:r>
      <w:r w:rsidRPr="006B2991">
        <w:rPr>
          <w:rStyle w:val="StyleUnderline"/>
        </w:rPr>
        <w:t>government functions</w:t>
      </w:r>
      <w:r w:rsidRPr="009F32FF">
        <w:rPr>
          <w:sz w:val="16"/>
        </w:rPr>
        <w:t xml:space="preserve">, including data management and healthcare administration, further expanding their share of government contracting. And </w:t>
      </w:r>
      <w:r w:rsidRPr="00C1137D">
        <w:rPr>
          <w:rStyle w:val="StyleUnderline"/>
          <w:highlight w:val="cyan"/>
        </w:rPr>
        <w:t>thanks to</w:t>
      </w:r>
      <w:r w:rsidRPr="009F32FF">
        <w:rPr>
          <w:sz w:val="16"/>
        </w:rPr>
        <w:t xml:space="preserve"> axiomatic </w:t>
      </w:r>
      <w:r w:rsidRPr="006B2991">
        <w:rPr>
          <w:rStyle w:val="StyleUnderline"/>
        </w:rPr>
        <w:t xml:space="preserve">public subsidies, defense firms have </w:t>
      </w:r>
      <w:r w:rsidRPr="00C1137D">
        <w:rPr>
          <w:rStyle w:val="Emphasis"/>
          <w:highlight w:val="cyan"/>
        </w:rPr>
        <w:t>little to fear</w:t>
      </w:r>
      <w:r w:rsidRPr="00C1137D">
        <w:rPr>
          <w:rStyle w:val="StyleUnderline"/>
          <w:highlight w:val="cyan"/>
        </w:rPr>
        <w:t xml:space="preserve"> from</w:t>
      </w:r>
      <w:r w:rsidRPr="006B2991">
        <w:rPr>
          <w:rStyle w:val="StyleUnderline"/>
        </w:rPr>
        <w:t xml:space="preserve"> any </w:t>
      </w:r>
      <w:r w:rsidRPr="006B2991">
        <w:rPr>
          <w:rStyle w:val="Emphasis"/>
        </w:rPr>
        <w:t xml:space="preserve">market </w:t>
      </w:r>
      <w:r w:rsidRPr="00C1137D">
        <w:rPr>
          <w:rStyle w:val="Emphasis"/>
          <w:highlight w:val="cyan"/>
        </w:rPr>
        <w:t>discipline</w:t>
      </w:r>
      <w:r w:rsidRPr="006B2991">
        <w:rPr>
          <w:rStyle w:val="StyleUnderline"/>
        </w:rPr>
        <w:t xml:space="preserve"> that might endanger their</w:t>
      </w:r>
      <w:r w:rsidRPr="009F32FF">
        <w:rPr>
          <w:sz w:val="16"/>
        </w:rPr>
        <w:t xml:space="preserve"> high annual </w:t>
      </w:r>
      <w:r w:rsidRPr="006B2991">
        <w:rPr>
          <w:rStyle w:val="StyleUnderline"/>
        </w:rPr>
        <w:t>profits and</w:t>
      </w:r>
      <w:r w:rsidRPr="009F32FF">
        <w:rPr>
          <w:sz w:val="16"/>
        </w:rPr>
        <w:t xml:space="preserve"> essentially </w:t>
      </w:r>
      <w:r w:rsidRPr="00131624">
        <w:rPr>
          <w:rStyle w:val="StyleUnderline"/>
        </w:rPr>
        <w:t>recession-proof</w:t>
      </w:r>
      <w:r w:rsidRPr="006B2991">
        <w:rPr>
          <w:rStyle w:val="StyleUnderline"/>
        </w:rPr>
        <w:t xml:space="preserve"> stock valuations</w:t>
      </w:r>
      <w:r w:rsidRPr="009F32FF">
        <w:rPr>
          <w:sz w:val="16"/>
        </w:rPr>
        <w:t xml:space="preserve">. Governments, of course, keep secrets, but </w:t>
      </w:r>
      <w:r w:rsidRPr="006B2991">
        <w:rPr>
          <w:rStyle w:val="StyleUnderline"/>
        </w:rPr>
        <w:t xml:space="preserve">the spread of </w:t>
      </w:r>
      <w:r w:rsidRPr="006B2991">
        <w:rPr>
          <w:rStyle w:val="Emphasis"/>
        </w:rPr>
        <w:t xml:space="preserve">hidden </w:t>
      </w:r>
      <w:r w:rsidRPr="00C1137D">
        <w:rPr>
          <w:rStyle w:val="Emphasis"/>
          <w:highlight w:val="cyan"/>
        </w:rPr>
        <w:t>bureaucracies</w:t>
      </w:r>
      <w:r w:rsidRPr="006B2991">
        <w:rPr>
          <w:rStyle w:val="StyleUnderline"/>
        </w:rPr>
        <w:t xml:space="preserve"> and obscured financial networks around defense contracting </w:t>
      </w:r>
      <w:r w:rsidRPr="00C1137D">
        <w:rPr>
          <w:rStyle w:val="StyleUnderline"/>
          <w:highlight w:val="cyan"/>
        </w:rPr>
        <w:t>push</w:t>
      </w:r>
      <w:r w:rsidRPr="009F32FF">
        <w:rPr>
          <w:sz w:val="16"/>
        </w:rPr>
        <w:t xml:space="preserve"> more and more </w:t>
      </w:r>
      <w:r w:rsidRPr="00C1137D">
        <w:rPr>
          <w:rStyle w:val="StyleUnderline"/>
          <w:highlight w:val="cyan"/>
        </w:rPr>
        <w:t>decision</w:t>
      </w:r>
      <w:r w:rsidRPr="006B2991">
        <w:rPr>
          <w:rStyle w:val="StyleUnderline"/>
        </w:rPr>
        <w:t xml:space="preserve"> making </w:t>
      </w:r>
      <w:r w:rsidRPr="00C1137D">
        <w:rPr>
          <w:rStyle w:val="StyleUnderline"/>
          <w:highlight w:val="cyan"/>
        </w:rPr>
        <w:t>into the</w:t>
      </w:r>
      <w:r w:rsidRPr="006B2991">
        <w:rPr>
          <w:rStyle w:val="StyleUnderline"/>
        </w:rPr>
        <w:t xml:space="preserve"> shadows. </w:t>
      </w:r>
      <w:r w:rsidRPr="00C1137D">
        <w:rPr>
          <w:rStyle w:val="StyleUnderline"/>
          <w:highlight w:val="cyan"/>
        </w:rPr>
        <w:t>Deeper</w:t>
      </w:r>
      <w:r w:rsidRPr="006B2991">
        <w:rPr>
          <w:rStyle w:val="StyleUnderline"/>
        </w:rPr>
        <w:t xml:space="preserve"> forms of </w:t>
      </w:r>
      <w:r w:rsidRPr="00C1137D">
        <w:rPr>
          <w:rStyle w:val="Emphasis"/>
          <w:highlight w:val="cyan"/>
        </w:rPr>
        <w:t>public</w:t>
      </w:r>
      <w:r w:rsidRPr="006B2991">
        <w:rPr>
          <w:rStyle w:val="Emphasis"/>
        </w:rPr>
        <w:t xml:space="preserve"> regulation</w:t>
      </w:r>
      <w:r w:rsidRPr="006B2991">
        <w:rPr>
          <w:rStyle w:val="StyleUnderline"/>
        </w:rPr>
        <w:t xml:space="preserve"> or </w:t>
      </w:r>
      <w:r w:rsidRPr="006B2991">
        <w:rPr>
          <w:rStyle w:val="Emphasis"/>
        </w:rPr>
        <w:t xml:space="preserve">outright </w:t>
      </w:r>
      <w:r w:rsidRPr="00C1137D">
        <w:rPr>
          <w:rStyle w:val="Emphasis"/>
          <w:highlight w:val="cyan"/>
        </w:rPr>
        <w:t>takeover</w:t>
      </w:r>
      <w:r w:rsidRPr="00C1137D">
        <w:rPr>
          <w:rStyle w:val="StyleUnderline"/>
          <w:highlight w:val="cyan"/>
        </w:rPr>
        <w:t xml:space="preserve"> of</w:t>
      </w:r>
      <w:r w:rsidRPr="006B2991">
        <w:rPr>
          <w:rStyle w:val="StyleUnderline"/>
        </w:rPr>
        <w:t xml:space="preserve"> the </w:t>
      </w:r>
      <w:r w:rsidRPr="00C1137D">
        <w:rPr>
          <w:rStyle w:val="StyleUnderline"/>
          <w:highlight w:val="cyan"/>
        </w:rPr>
        <w:t>defense</w:t>
      </w:r>
      <w:r w:rsidRPr="006B2991">
        <w:rPr>
          <w:rStyle w:val="StyleUnderline"/>
        </w:rPr>
        <w:t xml:space="preserve"> sector </w:t>
      </w:r>
      <w:r w:rsidRPr="00C1137D">
        <w:rPr>
          <w:rStyle w:val="StyleUnderline"/>
          <w:highlight w:val="cyan"/>
        </w:rPr>
        <w:t>is</w:t>
      </w:r>
      <w:r w:rsidRPr="009F32FF">
        <w:rPr>
          <w:sz w:val="16"/>
        </w:rPr>
        <w:t xml:space="preserve"> not only reasonable but </w:t>
      </w:r>
      <w:r w:rsidRPr="00C1137D">
        <w:rPr>
          <w:rStyle w:val="StyleUnderline"/>
          <w:highlight w:val="cyan"/>
        </w:rPr>
        <w:t>necessary</w:t>
      </w:r>
      <w:r w:rsidRPr="009F32FF">
        <w:rPr>
          <w:sz w:val="16"/>
        </w:rPr>
        <w:t>.</w:t>
      </w:r>
    </w:p>
    <w:p w14:paraId="11CFD880" w14:textId="77777777" w:rsidR="008B3964" w:rsidRDefault="008B3964" w:rsidP="008B3964">
      <w:pPr>
        <w:rPr>
          <w:sz w:val="16"/>
        </w:rPr>
      </w:pPr>
      <w:r w:rsidRPr="006B2991">
        <w:rPr>
          <w:rStyle w:val="StyleUnderline"/>
        </w:rPr>
        <w:t xml:space="preserve">The current </w:t>
      </w:r>
      <w:r w:rsidRPr="00C1137D">
        <w:rPr>
          <w:rStyle w:val="StyleUnderline"/>
          <w:highlight w:val="cyan"/>
        </w:rPr>
        <w:t>crisis</w:t>
      </w:r>
      <w:r w:rsidRPr="009F32FF">
        <w:rPr>
          <w:sz w:val="16"/>
        </w:rPr>
        <w:t xml:space="preserve"> prompted by the coronavirus pandemic </w:t>
      </w:r>
      <w:r w:rsidRPr="006B2991">
        <w:rPr>
          <w:rStyle w:val="StyleUnderline"/>
        </w:rPr>
        <w:t xml:space="preserve">has </w:t>
      </w:r>
      <w:r w:rsidRPr="00C1137D">
        <w:rPr>
          <w:rStyle w:val="Emphasis"/>
          <w:highlight w:val="cyan"/>
        </w:rPr>
        <w:t>laid bare</w:t>
      </w:r>
      <w:r w:rsidRPr="009F32FF">
        <w:rPr>
          <w:sz w:val="16"/>
        </w:rPr>
        <w:t>—more than ever before—</w:t>
      </w:r>
      <w:r w:rsidRPr="00C1137D">
        <w:rPr>
          <w:rStyle w:val="StyleUnderline"/>
          <w:highlight w:val="cyan"/>
        </w:rPr>
        <w:t>the costs of</w:t>
      </w:r>
      <w:r w:rsidRPr="006B2991">
        <w:rPr>
          <w:rStyle w:val="StyleUnderline"/>
        </w:rPr>
        <w:t xml:space="preserve"> </w:t>
      </w:r>
      <w:r w:rsidRPr="006B2991">
        <w:rPr>
          <w:rStyle w:val="Emphasis"/>
        </w:rPr>
        <w:t>under-</w:t>
      </w:r>
      <w:r w:rsidRPr="00C1137D">
        <w:rPr>
          <w:rStyle w:val="Emphasis"/>
          <w:highlight w:val="cyan"/>
        </w:rPr>
        <w:t>investment</w:t>
      </w:r>
      <w:r w:rsidRPr="00C1137D">
        <w:rPr>
          <w:rStyle w:val="StyleUnderline"/>
          <w:highlight w:val="cyan"/>
        </w:rPr>
        <w:t xml:space="preserve"> in</w:t>
      </w:r>
      <w:r w:rsidRPr="006B2991">
        <w:rPr>
          <w:rStyle w:val="StyleUnderline"/>
        </w:rPr>
        <w:t xml:space="preserve"> </w:t>
      </w:r>
      <w:r w:rsidRPr="006B2991">
        <w:rPr>
          <w:rStyle w:val="Emphasis"/>
        </w:rPr>
        <w:t>non-defense</w:t>
      </w:r>
      <w:r w:rsidRPr="006B2991">
        <w:rPr>
          <w:rStyle w:val="StyleUnderline"/>
        </w:rPr>
        <w:t xml:space="preserve"> sectors like </w:t>
      </w:r>
      <w:r w:rsidRPr="00C1137D">
        <w:rPr>
          <w:rStyle w:val="Emphasis"/>
          <w:highlight w:val="cyan"/>
        </w:rPr>
        <w:t>health</w:t>
      </w:r>
      <w:r w:rsidRPr="00C1137D">
        <w:rPr>
          <w:rStyle w:val="StyleUnderline"/>
          <w:highlight w:val="cyan"/>
        </w:rPr>
        <w:t xml:space="preserve"> and </w:t>
      </w:r>
      <w:r w:rsidRPr="00C1137D">
        <w:rPr>
          <w:rStyle w:val="Emphasis"/>
          <w:highlight w:val="cyan"/>
        </w:rPr>
        <w:t>welfare</w:t>
      </w:r>
      <w:r w:rsidRPr="006B2991">
        <w:rPr>
          <w:rStyle w:val="StyleUnderline"/>
        </w:rPr>
        <w:t xml:space="preserve"> programs within the </w:t>
      </w:r>
      <w:r w:rsidRPr="006B2991">
        <w:rPr>
          <w:rStyle w:val="Emphasis"/>
        </w:rPr>
        <w:t>U</w:t>
      </w:r>
      <w:r w:rsidRPr="006B2991">
        <w:rPr>
          <w:rStyle w:val="StyleUnderline"/>
        </w:rPr>
        <w:t xml:space="preserve">nited </w:t>
      </w:r>
      <w:r w:rsidRPr="006B2991">
        <w:rPr>
          <w:rStyle w:val="Emphasis"/>
        </w:rPr>
        <w:t>S</w:t>
      </w:r>
      <w:r w:rsidRPr="006B2991">
        <w:rPr>
          <w:rStyle w:val="StyleUnderline"/>
        </w:rPr>
        <w:t xml:space="preserve">tates. The swiftness of calls for </w:t>
      </w:r>
      <w:r w:rsidRPr="006B2991">
        <w:rPr>
          <w:rStyle w:val="Emphasis"/>
        </w:rPr>
        <w:t>nationalizing</w:t>
      </w:r>
      <w:r w:rsidRPr="006B2991">
        <w:rPr>
          <w:rStyle w:val="StyleUnderline"/>
        </w:rPr>
        <w:t xml:space="preserve"> parts of the</w:t>
      </w:r>
      <w:r w:rsidRPr="009F32FF">
        <w:rPr>
          <w:sz w:val="16"/>
        </w:rPr>
        <w:t xml:space="preserve"> American </w:t>
      </w:r>
      <w:r w:rsidRPr="006B2991">
        <w:rPr>
          <w:rStyle w:val="StyleUnderline"/>
        </w:rPr>
        <w:t>economy during</w:t>
      </w:r>
      <w:r w:rsidRPr="009F32FF">
        <w:rPr>
          <w:sz w:val="16"/>
        </w:rPr>
        <w:t xml:space="preserve"> the </w:t>
      </w:r>
      <w:r w:rsidRPr="006B2991">
        <w:rPr>
          <w:rStyle w:val="StyleUnderline"/>
        </w:rPr>
        <w:t>coronavirus</w:t>
      </w:r>
      <w:r w:rsidRPr="009F32FF">
        <w:rPr>
          <w:sz w:val="16"/>
        </w:rPr>
        <w:t xml:space="preserve"> crisis </w:t>
      </w:r>
      <w:r w:rsidRPr="006B2991">
        <w:rPr>
          <w:rStyle w:val="StyleUnderline"/>
        </w:rPr>
        <w:t>has been breathtaking</w:t>
      </w:r>
      <w:r w:rsidRPr="009F32FF">
        <w:rPr>
          <w:sz w:val="16"/>
        </w:rPr>
        <w:t xml:space="preserve">. Nevertheless, American neoliberalism dies hard. Worker assistance is temporary, means-tested and tightly regulated, corporate bailouts are programmatic, broad and opaque. </w:t>
      </w:r>
      <w:r w:rsidRPr="006B2991">
        <w:rPr>
          <w:rStyle w:val="StyleUnderline"/>
        </w:rPr>
        <w:t xml:space="preserve">Advocacy for </w:t>
      </w:r>
      <w:r w:rsidRPr="00C1137D">
        <w:rPr>
          <w:rStyle w:val="StyleUnderline"/>
          <w:highlight w:val="cyan"/>
        </w:rPr>
        <w:t xml:space="preserve">a </w:t>
      </w:r>
      <w:r w:rsidRPr="00C1137D">
        <w:rPr>
          <w:rStyle w:val="Emphasis"/>
          <w:highlight w:val="cyan"/>
        </w:rPr>
        <w:t>nationalized</w:t>
      </w:r>
      <w:r w:rsidRPr="006B2991">
        <w:rPr>
          <w:rStyle w:val="StyleUnderline"/>
        </w:rPr>
        <w:t xml:space="preserve"> defense </w:t>
      </w:r>
      <w:r w:rsidRPr="00C1137D">
        <w:rPr>
          <w:rStyle w:val="StyleUnderline"/>
          <w:highlight w:val="cyan"/>
        </w:rPr>
        <w:t>sector</w:t>
      </w:r>
      <w:r w:rsidRPr="009F32FF">
        <w:rPr>
          <w:sz w:val="16"/>
        </w:rPr>
        <w:t xml:space="preserve"> has to tackle some of this conventional wisdom at the same time that it </w:t>
      </w:r>
      <w:r w:rsidRPr="00C1137D">
        <w:rPr>
          <w:rStyle w:val="StyleUnderline"/>
          <w:highlight w:val="cyan"/>
        </w:rPr>
        <w:t>advances</w:t>
      </w:r>
      <w:r w:rsidRPr="00AD6144">
        <w:rPr>
          <w:rStyle w:val="StyleUnderline"/>
        </w:rPr>
        <w:t xml:space="preserve"> a </w:t>
      </w:r>
      <w:r w:rsidRPr="00C1137D">
        <w:rPr>
          <w:rStyle w:val="Emphasis"/>
          <w:highlight w:val="cyan"/>
        </w:rPr>
        <w:t>realistic</w:t>
      </w:r>
      <w:r w:rsidRPr="00AD6144">
        <w:rPr>
          <w:rStyle w:val="StyleUnderline"/>
        </w:rPr>
        <w:t xml:space="preserve"> form of </w:t>
      </w:r>
      <w:r w:rsidRPr="00AD6144">
        <w:rPr>
          <w:rStyle w:val="Emphasis"/>
        </w:rPr>
        <w:t xml:space="preserve">public </w:t>
      </w:r>
      <w:r w:rsidRPr="00C1137D">
        <w:rPr>
          <w:rStyle w:val="Emphasis"/>
          <w:highlight w:val="cyan"/>
        </w:rPr>
        <w:t>sequestration</w:t>
      </w:r>
      <w:r w:rsidRPr="009F32FF">
        <w:rPr>
          <w:sz w:val="16"/>
        </w:rPr>
        <w:t xml:space="preserve">. In other words, sequestration advocacy must acknowledge and build upon </w:t>
      </w:r>
      <w:r w:rsidRPr="006B2991">
        <w:rPr>
          <w:rStyle w:val="StyleUnderline"/>
        </w:rPr>
        <w:t>the past</w:t>
      </w:r>
      <w:r w:rsidRPr="009F32FF">
        <w:rPr>
          <w:sz w:val="16"/>
        </w:rPr>
        <w:t xml:space="preserve"> technical </w:t>
      </w:r>
      <w:r w:rsidRPr="006B2991">
        <w:rPr>
          <w:rStyle w:val="StyleUnderline"/>
        </w:rPr>
        <w:t>successes of defense industries</w:t>
      </w:r>
      <w:r w:rsidRPr="009F32FF">
        <w:rPr>
          <w:sz w:val="16"/>
        </w:rPr>
        <w:t xml:space="preserve"> and their public funders </w:t>
      </w:r>
      <w:r w:rsidRPr="00C1137D">
        <w:rPr>
          <w:rStyle w:val="StyleUnderline"/>
          <w:highlight w:val="cyan"/>
        </w:rPr>
        <w:t>at the same</w:t>
      </w:r>
      <w:r w:rsidRPr="006B2991">
        <w:rPr>
          <w:rStyle w:val="StyleUnderline"/>
        </w:rPr>
        <w:t xml:space="preserve"> time </w:t>
      </w:r>
      <w:r w:rsidRPr="00AD6144">
        <w:rPr>
          <w:rStyle w:val="StyleUnderline"/>
        </w:rPr>
        <w:t xml:space="preserve">it advances </w:t>
      </w:r>
      <w:r w:rsidRPr="00C1137D">
        <w:rPr>
          <w:rStyle w:val="StyleUnderline"/>
          <w:highlight w:val="cyan"/>
        </w:rPr>
        <w:t xml:space="preserve">a </w:t>
      </w:r>
      <w:r w:rsidRPr="00C1137D">
        <w:rPr>
          <w:rStyle w:val="Emphasis"/>
          <w:highlight w:val="cyan"/>
        </w:rPr>
        <w:t>radical</w:t>
      </w:r>
      <w:r w:rsidRPr="00C1137D">
        <w:rPr>
          <w:rStyle w:val="StyleUnderline"/>
          <w:highlight w:val="cyan"/>
        </w:rPr>
        <w:t xml:space="preserve"> reorganization</w:t>
      </w:r>
      <w:r w:rsidRPr="009F32FF">
        <w:rPr>
          <w:sz w:val="16"/>
        </w:rPr>
        <w:t xml:space="preserve"> of that relationship. Nationalization done in this way can be less blunt and more contoured.</w:t>
      </w:r>
    </w:p>
    <w:p w14:paraId="6DB16390" w14:textId="77777777" w:rsidR="008B3964" w:rsidRDefault="008B3964" w:rsidP="008B3964">
      <w:pPr>
        <w:pStyle w:val="Heading4"/>
      </w:pPr>
      <w:r>
        <w:t xml:space="preserve">Fiat is </w:t>
      </w:r>
      <w:r>
        <w:rPr>
          <w:u w:val="single"/>
        </w:rPr>
        <w:t>good</w:t>
      </w:r>
      <w:r>
        <w:t xml:space="preserve">---lack of </w:t>
      </w:r>
      <w:r>
        <w:rPr>
          <w:u w:val="single"/>
        </w:rPr>
        <w:t>scholarly engagement</w:t>
      </w:r>
      <w:r>
        <w:t xml:space="preserve"> with </w:t>
      </w:r>
      <w:r>
        <w:rPr>
          <w:u w:val="single"/>
        </w:rPr>
        <w:t>military details</w:t>
      </w:r>
      <w:r>
        <w:t xml:space="preserve"> and </w:t>
      </w:r>
      <w:r>
        <w:rPr>
          <w:u w:val="single"/>
        </w:rPr>
        <w:t>cost-benefit calculations</w:t>
      </w:r>
      <w:r>
        <w:t xml:space="preserve"> cements poor strategy that </w:t>
      </w:r>
      <w:r>
        <w:rPr>
          <w:u w:val="single"/>
        </w:rPr>
        <w:t>increases</w:t>
      </w:r>
      <w:r>
        <w:t xml:space="preserve"> botched interventions---deferral of </w:t>
      </w:r>
      <w:r>
        <w:rPr>
          <w:u w:val="single"/>
        </w:rPr>
        <w:t>policy choices</w:t>
      </w:r>
      <w:r>
        <w:t xml:space="preserve"> is </w:t>
      </w:r>
      <w:r>
        <w:rPr>
          <w:u w:val="single"/>
        </w:rPr>
        <w:t>ignorance</w:t>
      </w:r>
      <w:r>
        <w:t xml:space="preserve"> that primes the system for </w:t>
      </w:r>
      <w:r>
        <w:rPr>
          <w:u w:val="single"/>
        </w:rPr>
        <w:t>war</w:t>
      </w:r>
      <w:r>
        <w:t xml:space="preserve">. </w:t>
      </w:r>
    </w:p>
    <w:p w14:paraId="49458CF0" w14:textId="77777777" w:rsidR="008B3964" w:rsidRDefault="008B3964" w:rsidP="008B3964">
      <w:r>
        <w:rPr>
          <w:rStyle w:val="Style13ptBold"/>
        </w:rPr>
        <w:t xml:space="preserve">Bolton ’17 </w:t>
      </w:r>
      <w:r w:rsidRPr="00373330">
        <w:t>[John</w:t>
      </w:r>
      <w:r>
        <w:t>, not Trump’s</w:t>
      </w:r>
      <w:r w:rsidRPr="00373330">
        <w:t xml:space="preserve">; February 27; Army aviator, graduate of the Command and General Staff College’s Art of War Scholars Program and holds degrees from West Point and American Military University; Foreign Policy, “America’s military doesn’t need more money — what it needs is an engaged public to demand a genuine strategy,” </w:t>
      </w:r>
      <w:hyperlink r:id="rId62" w:history="1">
        <w:r w:rsidRPr="00F42B18">
          <w:rPr>
            <w:rStyle w:val="Hyperlink"/>
          </w:rPr>
          <w:t>https://foreignpolicy.com/2017/02/27/americas-military-doesnt-need-more-money-what-it-needs-is-an-engaged-public-to-demand-a-genuine-strategy/</w:t>
        </w:r>
      </w:hyperlink>
      <w:r w:rsidRPr="00373330">
        <w:t>]</w:t>
      </w:r>
    </w:p>
    <w:p w14:paraId="0C3CB652" w14:textId="77777777" w:rsidR="008B3964" w:rsidRPr="00085A32" w:rsidRDefault="008B3964" w:rsidP="008B3964">
      <w:pPr>
        <w:rPr>
          <w:sz w:val="16"/>
        </w:rPr>
      </w:pPr>
      <w:r w:rsidRPr="00C1137D">
        <w:rPr>
          <w:rStyle w:val="StyleUnderline"/>
          <w:highlight w:val="cyan"/>
        </w:rPr>
        <w:t>America’s military</w:t>
      </w:r>
      <w:r w:rsidRPr="00085A32">
        <w:rPr>
          <w:sz w:val="16"/>
        </w:rPr>
        <w:t xml:space="preserve"> doesn’t need more money — what it </w:t>
      </w:r>
      <w:r w:rsidRPr="00C1137D">
        <w:rPr>
          <w:rStyle w:val="StyleUnderline"/>
          <w:highlight w:val="cyan"/>
        </w:rPr>
        <w:t>needs</w:t>
      </w:r>
      <w:r w:rsidRPr="008E6295">
        <w:rPr>
          <w:rStyle w:val="StyleUnderline"/>
        </w:rPr>
        <w:t xml:space="preserve"> is </w:t>
      </w:r>
      <w:r w:rsidRPr="00C1137D">
        <w:rPr>
          <w:rStyle w:val="StyleUnderline"/>
          <w:highlight w:val="cyan"/>
        </w:rPr>
        <w:t>a</w:t>
      </w:r>
      <w:r w:rsidRPr="008E6295">
        <w:rPr>
          <w:rStyle w:val="StyleUnderline"/>
        </w:rPr>
        <w:t xml:space="preserve">n </w:t>
      </w:r>
      <w:r w:rsidRPr="008E6295">
        <w:rPr>
          <w:rStyle w:val="Emphasis"/>
        </w:rPr>
        <w:t xml:space="preserve">engaged </w:t>
      </w:r>
      <w:r w:rsidRPr="00C1137D">
        <w:rPr>
          <w:rStyle w:val="Emphasis"/>
          <w:highlight w:val="cyan"/>
        </w:rPr>
        <w:t>public</w:t>
      </w:r>
      <w:r w:rsidRPr="00C1137D">
        <w:rPr>
          <w:rStyle w:val="StyleUnderline"/>
          <w:highlight w:val="cyan"/>
        </w:rPr>
        <w:t xml:space="preserve"> to demand</w:t>
      </w:r>
      <w:r w:rsidRPr="008E6295">
        <w:rPr>
          <w:rStyle w:val="StyleUnderline"/>
        </w:rPr>
        <w:t xml:space="preserve"> a </w:t>
      </w:r>
      <w:r w:rsidRPr="008E6295">
        <w:rPr>
          <w:rStyle w:val="Emphasis"/>
        </w:rPr>
        <w:t xml:space="preserve">genuine </w:t>
      </w:r>
      <w:r w:rsidRPr="00C1137D">
        <w:rPr>
          <w:rStyle w:val="Emphasis"/>
          <w:highlight w:val="cyan"/>
        </w:rPr>
        <w:t>strategy</w:t>
      </w:r>
    </w:p>
    <w:p w14:paraId="102B272F" w14:textId="77777777" w:rsidR="008B3964" w:rsidRPr="00085A32" w:rsidRDefault="008B3964" w:rsidP="008B3964">
      <w:pPr>
        <w:rPr>
          <w:sz w:val="16"/>
        </w:rPr>
      </w:pPr>
      <w:r w:rsidRPr="00085A32">
        <w:rPr>
          <w:sz w:val="16"/>
        </w:rPr>
        <w:t>Money will not fix what ails our military. We don't have a supply problem, we have a demand problem created by poor strategy.</w:t>
      </w:r>
    </w:p>
    <w:p w14:paraId="628ADCCF" w14:textId="77777777" w:rsidR="008B3964" w:rsidRPr="00085A32" w:rsidRDefault="008B3964" w:rsidP="008B3964">
      <w:pPr>
        <w:rPr>
          <w:sz w:val="16"/>
        </w:rPr>
      </w:pPr>
      <w:r w:rsidRPr="00085A32">
        <w:rPr>
          <w:sz w:val="16"/>
        </w:rPr>
        <w:t xml:space="preserve">[Image and author omitted]. </w:t>
      </w:r>
    </w:p>
    <w:p w14:paraId="0445EDE2" w14:textId="77777777" w:rsidR="008B3964" w:rsidRPr="00085A32" w:rsidRDefault="008B3964" w:rsidP="008B3964">
      <w:pPr>
        <w:rPr>
          <w:sz w:val="16"/>
        </w:rPr>
      </w:pPr>
      <w:r w:rsidRPr="00085A32">
        <w:rPr>
          <w:sz w:val="16"/>
        </w:rPr>
        <w:t>Many are hopeful Congress and the new administration will drastically increase the military’s budget. Talk of a 300-plus ship Navy, more Army brigades, and more jets have taken over concerns about sequestration cuts.</w:t>
      </w:r>
    </w:p>
    <w:p w14:paraId="09C3B42C" w14:textId="77777777" w:rsidR="008B3964" w:rsidRPr="00085A32" w:rsidRDefault="008B3964" w:rsidP="008B3964">
      <w:pPr>
        <w:rPr>
          <w:sz w:val="16"/>
        </w:rPr>
      </w:pPr>
      <w:r w:rsidRPr="00085A32">
        <w:rPr>
          <w:sz w:val="16"/>
        </w:rPr>
        <w:t>As a soldier, I welcome additional funds for training, personnel, and equipment.</w:t>
      </w:r>
    </w:p>
    <w:p w14:paraId="33E3B0E3" w14:textId="77777777" w:rsidR="008B3964" w:rsidRPr="00085A32" w:rsidRDefault="008B3964" w:rsidP="008B3964">
      <w:pPr>
        <w:rPr>
          <w:sz w:val="16"/>
        </w:rPr>
      </w:pPr>
      <w:r w:rsidRPr="00085A32">
        <w:rPr>
          <w:sz w:val="16"/>
        </w:rPr>
        <w:t xml:space="preserve">But as a citizen I have concerns. </w:t>
      </w:r>
      <w:r w:rsidRPr="00C1137D">
        <w:rPr>
          <w:rStyle w:val="StyleUnderline"/>
          <w:highlight w:val="cyan"/>
        </w:rPr>
        <w:t xml:space="preserve">Money will </w:t>
      </w:r>
      <w:r w:rsidRPr="00C1137D">
        <w:rPr>
          <w:rStyle w:val="Emphasis"/>
          <w:highlight w:val="cyan"/>
        </w:rPr>
        <w:t>not fix</w:t>
      </w:r>
      <w:r w:rsidRPr="008E6295">
        <w:rPr>
          <w:rStyle w:val="StyleUnderline"/>
        </w:rPr>
        <w:t xml:space="preserve"> what ails </w:t>
      </w:r>
      <w:r w:rsidRPr="00C1137D">
        <w:rPr>
          <w:rStyle w:val="StyleUnderline"/>
          <w:highlight w:val="cyan"/>
        </w:rPr>
        <w:t>our military</w:t>
      </w:r>
      <w:r w:rsidRPr="00085A32">
        <w:rPr>
          <w:sz w:val="16"/>
        </w:rPr>
        <w:t xml:space="preserve">. We don’t have a supply problem, </w:t>
      </w:r>
      <w:r w:rsidRPr="00C1137D">
        <w:rPr>
          <w:rStyle w:val="StyleUnderline"/>
          <w:highlight w:val="cyan"/>
        </w:rPr>
        <w:t>we have a</w:t>
      </w:r>
      <w:r w:rsidRPr="008E6295">
        <w:rPr>
          <w:rStyle w:val="StyleUnderline"/>
        </w:rPr>
        <w:t xml:space="preserve"> demand </w:t>
      </w:r>
      <w:r w:rsidRPr="00C1137D">
        <w:rPr>
          <w:rStyle w:val="StyleUnderline"/>
          <w:highlight w:val="cyan"/>
        </w:rPr>
        <w:t>problem created by</w:t>
      </w:r>
      <w:r w:rsidRPr="008E6295">
        <w:rPr>
          <w:rStyle w:val="StyleUnderline"/>
        </w:rPr>
        <w:t xml:space="preserve"> </w:t>
      </w:r>
      <w:r w:rsidRPr="008E6295">
        <w:rPr>
          <w:rStyle w:val="Emphasis"/>
        </w:rPr>
        <w:t xml:space="preserve">poor </w:t>
      </w:r>
      <w:r w:rsidRPr="00C1137D">
        <w:rPr>
          <w:rStyle w:val="Emphasis"/>
          <w:highlight w:val="cyan"/>
        </w:rPr>
        <w:t>strategy</w:t>
      </w:r>
      <w:r w:rsidRPr="00085A32">
        <w:rPr>
          <w:sz w:val="16"/>
        </w:rPr>
        <w:t>.</w:t>
      </w:r>
      <w:r w:rsidRPr="008E6295">
        <w:rPr>
          <w:rStyle w:val="StyleUnderline"/>
        </w:rPr>
        <w:t xml:space="preserve"> </w:t>
      </w:r>
      <w:r w:rsidRPr="00085A32">
        <w:rPr>
          <w:sz w:val="16"/>
        </w:rPr>
        <w:t xml:space="preserve">We have </w:t>
      </w:r>
      <w:r w:rsidRPr="00C1137D">
        <w:rPr>
          <w:rStyle w:val="StyleUnderline"/>
          <w:highlight w:val="cyan"/>
        </w:rPr>
        <w:t>a military</w:t>
      </w:r>
      <w:r w:rsidRPr="008E6295">
        <w:rPr>
          <w:rStyle w:val="StyleUnderline"/>
        </w:rPr>
        <w:t xml:space="preserve"> doing missions</w:t>
      </w:r>
      <w:r w:rsidRPr="00085A32">
        <w:rPr>
          <w:sz w:val="16"/>
        </w:rPr>
        <w:t xml:space="preserve"> often </w:t>
      </w:r>
      <w:r w:rsidRPr="00C1137D">
        <w:rPr>
          <w:rStyle w:val="Emphasis"/>
          <w:highlight w:val="cyan"/>
        </w:rPr>
        <w:t>beyond</w:t>
      </w:r>
      <w:r w:rsidRPr="00C1137D">
        <w:rPr>
          <w:rStyle w:val="StyleUnderline"/>
          <w:highlight w:val="cyan"/>
        </w:rPr>
        <w:t xml:space="preserve"> its purview, acting as the </w:t>
      </w:r>
      <w:r w:rsidRPr="00C1137D">
        <w:rPr>
          <w:rStyle w:val="Emphasis"/>
          <w:highlight w:val="cyan"/>
        </w:rPr>
        <w:t>lead</w:t>
      </w:r>
      <w:r w:rsidRPr="00085A32">
        <w:rPr>
          <w:sz w:val="16"/>
        </w:rPr>
        <w:t xml:space="preserve"> government </w:t>
      </w:r>
      <w:r w:rsidRPr="008E6295">
        <w:rPr>
          <w:rStyle w:val="Emphasis"/>
        </w:rPr>
        <w:t>agency</w:t>
      </w:r>
      <w:r w:rsidRPr="008E6295">
        <w:rPr>
          <w:rStyle w:val="StyleUnderline"/>
        </w:rPr>
        <w:t xml:space="preserve"> </w:t>
      </w:r>
      <w:r w:rsidRPr="00C1137D">
        <w:rPr>
          <w:rStyle w:val="StyleUnderline"/>
          <w:highlight w:val="cyan"/>
        </w:rPr>
        <w:t xml:space="preserve">in areas it is </w:t>
      </w:r>
      <w:r w:rsidRPr="00C1137D">
        <w:rPr>
          <w:rStyle w:val="Emphasis"/>
          <w:highlight w:val="cyan"/>
        </w:rPr>
        <w:t>not qualified</w:t>
      </w:r>
      <w:r w:rsidRPr="008E6295">
        <w:rPr>
          <w:rStyle w:val="StyleUnderline"/>
        </w:rPr>
        <w:t xml:space="preserve"> to do so, bearing </w:t>
      </w:r>
      <w:r w:rsidRPr="008E6295">
        <w:rPr>
          <w:rStyle w:val="Emphasis"/>
        </w:rPr>
        <w:t>impossible expectations</w:t>
      </w:r>
      <w:r w:rsidRPr="008E6295">
        <w:rPr>
          <w:rStyle w:val="StyleUnderline"/>
        </w:rPr>
        <w:t xml:space="preserve"> in the process. As military professionals</w:t>
      </w:r>
      <w:r w:rsidRPr="00085A32">
        <w:rPr>
          <w:sz w:val="16"/>
        </w:rPr>
        <w:t xml:space="preserve">, we fail if we don’t achieve national goals (end states); the corollary to this is simple, </w:t>
      </w:r>
      <w:r w:rsidRPr="00C1137D">
        <w:rPr>
          <w:rStyle w:val="StyleUnderline"/>
          <w:highlight w:val="cyan"/>
        </w:rPr>
        <w:t xml:space="preserve">we must demand </w:t>
      </w:r>
      <w:r w:rsidRPr="00C1137D">
        <w:rPr>
          <w:rStyle w:val="Emphasis"/>
          <w:highlight w:val="cyan"/>
        </w:rPr>
        <w:t>clear</w:t>
      </w:r>
      <w:r w:rsidRPr="008E6295">
        <w:rPr>
          <w:rStyle w:val="StyleUnderline"/>
        </w:rPr>
        <w:t xml:space="preserve"> and </w:t>
      </w:r>
      <w:r w:rsidRPr="008E6295">
        <w:rPr>
          <w:rStyle w:val="Emphasis"/>
        </w:rPr>
        <w:t xml:space="preserve">achievable </w:t>
      </w:r>
      <w:r w:rsidRPr="00C1137D">
        <w:rPr>
          <w:rStyle w:val="Emphasis"/>
          <w:highlight w:val="cyan"/>
        </w:rPr>
        <w:t>goals</w:t>
      </w:r>
      <w:r w:rsidRPr="00085A32">
        <w:rPr>
          <w:sz w:val="16"/>
        </w:rPr>
        <w:t>. Our lack of both skews defense decisions.</w:t>
      </w:r>
    </w:p>
    <w:p w14:paraId="4105B115" w14:textId="77777777" w:rsidR="008B3964" w:rsidRPr="00085A32" w:rsidRDefault="008B3964" w:rsidP="008B3964">
      <w:pPr>
        <w:rPr>
          <w:sz w:val="16"/>
        </w:rPr>
      </w:pPr>
      <w:r w:rsidRPr="00085A32">
        <w:rPr>
          <w:sz w:val="16"/>
        </w:rPr>
        <w:t xml:space="preserve">I don’t doubt the honesty of military leaders who say maintenance is limiting flights or </w:t>
      </w:r>
      <w:r w:rsidRPr="00C1137D">
        <w:rPr>
          <w:rStyle w:val="StyleUnderline"/>
          <w:highlight w:val="cyan"/>
        </w:rPr>
        <w:t>our forces are stretched</w:t>
      </w:r>
      <w:r w:rsidRPr="008E6295">
        <w:rPr>
          <w:rStyle w:val="StyleUnderline"/>
        </w:rPr>
        <w:t>, but these conditions</w:t>
      </w:r>
      <w:r w:rsidRPr="00085A32">
        <w:rPr>
          <w:sz w:val="16"/>
        </w:rPr>
        <w:t xml:space="preserve">, to me, </w:t>
      </w:r>
      <w:r w:rsidRPr="008E6295">
        <w:rPr>
          <w:rStyle w:val="StyleUnderline"/>
        </w:rPr>
        <w:t xml:space="preserve">are </w:t>
      </w:r>
      <w:r w:rsidRPr="00C1137D">
        <w:rPr>
          <w:rStyle w:val="StyleUnderline"/>
          <w:highlight w:val="cyan"/>
        </w:rPr>
        <w:t xml:space="preserve">a </w:t>
      </w:r>
      <w:r w:rsidRPr="00C1137D">
        <w:rPr>
          <w:rStyle w:val="Emphasis"/>
          <w:highlight w:val="cyan"/>
        </w:rPr>
        <w:t>function</w:t>
      </w:r>
      <w:r w:rsidRPr="00C1137D">
        <w:rPr>
          <w:rStyle w:val="StyleUnderline"/>
          <w:highlight w:val="cyan"/>
        </w:rPr>
        <w:t xml:space="preserve"> of</w:t>
      </w:r>
      <w:r w:rsidRPr="008E6295">
        <w:rPr>
          <w:rStyle w:val="StyleUnderline"/>
        </w:rPr>
        <w:t xml:space="preserve"> a force </w:t>
      </w:r>
      <w:r w:rsidRPr="00C1137D">
        <w:rPr>
          <w:rStyle w:val="StyleUnderline"/>
          <w:highlight w:val="cyan"/>
        </w:rPr>
        <w:t xml:space="preserve">doing </w:t>
      </w:r>
      <w:r w:rsidRPr="00C1137D">
        <w:rPr>
          <w:rStyle w:val="Emphasis"/>
          <w:highlight w:val="cyan"/>
        </w:rPr>
        <w:t>too much</w:t>
      </w:r>
      <w:r w:rsidRPr="008E6295">
        <w:rPr>
          <w:rStyle w:val="StyleUnderline"/>
        </w:rPr>
        <w:t xml:space="preserve">, not a function of </w:t>
      </w:r>
      <w:r w:rsidRPr="008E6295">
        <w:rPr>
          <w:rStyle w:val="Emphasis"/>
        </w:rPr>
        <w:t>limited budgets</w:t>
      </w:r>
      <w:r w:rsidRPr="00085A32">
        <w:rPr>
          <w:sz w:val="16"/>
        </w:rPr>
        <w:t xml:space="preserve">. A glance at Department of Defense budgets over the last ten years begs the question: Where exactly are the budget cuts? Where is the huge gutting of the military? </w:t>
      </w:r>
      <w:r w:rsidRPr="00C1137D">
        <w:rPr>
          <w:rStyle w:val="StyleUnderline"/>
          <w:highlight w:val="cyan"/>
        </w:rPr>
        <w:t>Stories of</w:t>
      </w:r>
      <w:r w:rsidRPr="008E6295">
        <w:rPr>
          <w:rStyle w:val="StyleUnderline"/>
        </w:rPr>
        <w:t xml:space="preserve"> America’s military </w:t>
      </w:r>
      <w:r w:rsidRPr="00C1137D">
        <w:rPr>
          <w:rStyle w:val="StyleUnderline"/>
          <w:highlight w:val="cyan"/>
        </w:rPr>
        <w:t xml:space="preserve">decline </w:t>
      </w:r>
      <w:r w:rsidRPr="00C1137D">
        <w:rPr>
          <w:rStyle w:val="Emphasis"/>
          <w:highlight w:val="cyan"/>
        </w:rPr>
        <w:t>overstate</w:t>
      </w:r>
      <w:r w:rsidRPr="008E6295">
        <w:rPr>
          <w:rStyle w:val="Emphasis"/>
        </w:rPr>
        <w:t xml:space="preserve"> their case</w:t>
      </w:r>
      <w:r w:rsidRPr="008E6295">
        <w:rPr>
          <w:rStyle w:val="StyleUnderline"/>
        </w:rPr>
        <w:t xml:space="preserve"> at best. </w:t>
      </w:r>
      <w:r w:rsidRPr="00C1137D">
        <w:rPr>
          <w:rStyle w:val="Emphasis"/>
          <w:highlight w:val="cyan"/>
        </w:rPr>
        <w:t>Army</w:t>
      </w:r>
      <w:r w:rsidRPr="00C1137D">
        <w:rPr>
          <w:rStyle w:val="StyleUnderline"/>
          <w:highlight w:val="cyan"/>
        </w:rPr>
        <w:t xml:space="preserve">, </w:t>
      </w:r>
      <w:r w:rsidRPr="00C1137D">
        <w:rPr>
          <w:rStyle w:val="Emphasis"/>
          <w:highlight w:val="cyan"/>
        </w:rPr>
        <w:t>Air Force</w:t>
      </w:r>
      <w:r w:rsidRPr="00C1137D">
        <w:rPr>
          <w:rStyle w:val="StyleUnderline"/>
          <w:highlight w:val="cyan"/>
        </w:rPr>
        <w:t xml:space="preserve">, and </w:t>
      </w:r>
      <w:r w:rsidRPr="00C1137D">
        <w:rPr>
          <w:rStyle w:val="Emphasis"/>
          <w:highlight w:val="cyan"/>
        </w:rPr>
        <w:t>Navy</w:t>
      </w:r>
      <w:r w:rsidRPr="00085A32">
        <w:rPr>
          <w:sz w:val="16"/>
        </w:rPr>
        <w:t xml:space="preserve"> aircraft </w:t>
      </w:r>
      <w:r w:rsidRPr="008E6295">
        <w:rPr>
          <w:rStyle w:val="StyleUnderline"/>
        </w:rPr>
        <w:t xml:space="preserve">fleets </w:t>
      </w:r>
      <w:r w:rsidRPr="00C1137D">
        <w:rPr>
          <w:rStyle w:val="Emphasis"/>
          <w:highlight w:val="cyan"/>
        </w:rPr>
        <w:t>outnumber</w:t>
      </w:r>
      <w:r w:rsidRPr="00085A32">
        <w:rPr>
          <w:sz w:val="16"/>
        </w:rPr>
        <w:t xml:space="preserve"> most </w:t>
      </w:r>
      <w:r w:rsidRPr="008E6295">
        <w:rPr>
          <w:rStyle w:val="StyleUnderline"/>
        </w:rPr>
        <w:t xml:space="preserve">other </w:t>
      </w:r>
      <w:r w:rsidRPr="00C1137D">
        <w:rPr>
          <w:rStyle w:val="StyleUnderline"/>
          <w:highlight w:val="cyan"/>
        </w:rPr>
        <w:t>countries</w:t>
      </w:r>
      <w:r w:rsidRPr="00085A32">
        <w:rPr>
          <w:sz w:val="16"/>
        </w:rPr>
        <w:t xml:space="preserve">, the Coast Guard is one of the biggest navies, </w:t>
      </w:r>
      <w:r w:rsidRPr="008E6295">
        <w:rPr>
          <w:rStyle w:val="StyleUnderline"/>
        </w:rPr>
        <w:t xml:space="preserve">and DoD </w:t>
      </w:r>
      <w:r w:rsidRPr="008E6295">
        <w:rPr>
          <w:rStyle w:val="Emphasis"/>
        </w:rPr>
        <w:t>spends more</w:t>
      </w:r>
      <w:r w:rsidRPr="00085A32">
        <w:rPr>
          <w:rStyle w:val="StyleUnderline"/>
        </w:rPr>
        <w:t xml:space="preserve"> </w:t>
      </w:r>
      <w:r w:rsidRPr="008E6295">
        <w:rPr>
          <w:rStyle w:val="StyleUnderline"/>
        </w:rPr>
        <w:t>than the next 5-7 powers combined</w:t>
      </w:r>
      <w:r w:rsidRPr="00085A32">
        <w:rPr>
          <w:sz w:val="16"/>
        </w:rPr>
        <w:t>.</w:t>
      </w:r>
    </w:p>
    <w:p w14:paraId="12674A73" w14:textId="77777777" w:rsidR="008B3964" w:rsidRPr="00085A32" w:rsidRDefault="008B3964" w:rsidP="008B3964">
      <w:pPr>
        <w:rPr>
          <w:sz w:val="16"/>
        </w:rPr>
      </w:pPr>
      <w:r w:rsidRPr="00085A32">
        <w:rPr>
          <w:sz w:val="16"/>
        </w:rPr>
        <w:t xml:space="preserve">In fact, </w:t>
      </w:r>
      <w:r w:rsidRPr="00C1137D">
        <w:rPr>
          <w:rStyle w:val="StyleUnderline"/>
          <w:highlight w:val="cyan"/>
        </w:rPr>
        <w:t xml:space="preserve">money is </w:t>
      </w:r>
      <w:r w:rsidRPr="00C1137D">
        <w:rPr>
          <w:rStyle w:val="Emphasis"/>
          <w:highlight w:val="cyan"/>
        </w:rPr>
        <w:t>not the solution</w:t>
      </w:r>
      <w:r w:rsidRPr="00085A32">
        <w:rPr>
          <w:sz w:val="16"/>
        </w:rPr>
        <w:t xml:space="preserve"> — it may actually be contributing to our problems. </w:t>
      </w:r>
      <w:r w:rsidRPr="00C1137D">
        <w:rPr>
          <w:rStyle w:val="StyleUnderline"/>
          <w:highlight w:val="cyan"/>
        </w:rPr>
        <w:t xml:space="preserve">Enormous budgets and </w:t>
      </w:r>
      <w:r w:rsidRPr="00C1137D">
        <w:rPr>
          <w:rStyle w:val="Emphasis"/>
          <w:highlight w:val="cyan"/>
        </w:rPr>
        <w:t>unclear strategy</w:t>
      </w:r>
      <w:r w:rsidRPr="00C1137D">
        <w:rPr>
          <w:rStyle w:val="StyleUnderline"/>
          <w:highlight w:val="cyan"/>
        </w:rPr>
        <w:t xml:space="preserve"> allow us to </w:t>
      </w:r>
      <w:r w:rsidRPr="00C1137D">
        <w:rPr>
          <w:rStyle w:val="Emphasis"/>
          <w:highlight w:val="cyan"/>
        </w:rPr>
        <w:t>ignore</w:t>
      </w:r>
      <w:r w:rsidRPr="008E6295">
        <w:rPr>
          <w:rStyle w:val="Emphasis"/>
        </w:rPr>
        <w:t xml:space="preserve"> hard </w:t>
      </w:r>
      <w:r w:rsidRPr="00C1137D">
        <w:rPr>
          <w:rStyle w:val="Emphasis"/>
          <w:highlight w:val="cyan"/>
        </w:rPr>
        <w:t>choices</w:t>
      </w:r>
      <w:r w:rsidRPr="00085A32">
        <w:rPr>
          <w:sz w:val="16"/>
        </w:rPr>
        <w:t xml:space="preserve">. Since the advent of the All-Volunteer Force (AVF), America has skipped the “guns vs. butter” argument entirely. </w:t>
      </w:r>
      <w:r w:rsidRPr="00085A32">
        <w:rPr>
          <w:rStyle w:val="StyleUnderline"/>
        </w:rPr>
        <w:t xml:space="preserve">Instead of hard choices, America used debt to </w:t>
      </w:r>
      <w:r w:rsidRPr="00085A32">
        <w:rPr>
          <w:rStyle w:val="Emphasis"/>
        </w:rPr>
        <w:t>outsource its wars</w:t>
      </w:r>
      <w:r w:rsidRPr="00085A32">
        <w:rPr>
          <w:rStyle w:val="StyleUnderline"/>
        </w:rPr>
        <w:t xml:space="preserve"> to a</w:t>
      </w:r>
      <w:r w:rsidRPr="00085A32">
        <w:rPr>
          <w:sz w:val="16"/>
        </w:rPr>
        <w:t xml:space="preserve"> small </w:t>
      </w:r>
      <w:r w:rsidRPr="00085A32">
        <w:rPr>
          <w:rStyle w:val="StyleUnderline"/>
        </w:rPr>
        <w:t>cadre of</w:t>
      </w:r>
      <w:r w:rsidRPr="00085A32">
        <w:rPr>
          <w:sz w:val="16"/>
        </w:rPr>
        <w:t xml:space="preserve"> competent, capable, but increasingly </w:t>
      </w:r>
      <w:r w:rsidRPr="00085A32">
        <w:rPr>
          <w:rStyle w:val="StyleUnderline"/>
        </w:rPr>
        <w:t>distant professionals</w:t>
      </w:r>
      <w:r w:rsidRPr="00085A32">
        <w:rPr>
          <w:sz w:val="16"/>
        </w:rPr>
        <w:t xml:space="preserve">. Former Defense Secretary Bob Gates once remarked that </w:t>
      </w:r>
      <w:r w:rsidRPr="00C1137D">
        <w:rPr>
          <w:rStyle w:val="StyleUnderline"/>
          <w:highlight w:val="cyan"/>
        </w:rPr>
        <w:t xml:space="preserve">we spend </w:t>
      </w:r>
      <w:r w:rsidRPr="00C1137D">
        <w:rPr>
          <w:rStyle w:val="Emphasis"/>
          <w:highlight w:val="cyan"/>
        </w:rPr>
        <w:t>more</w:t>
      </w:r>
      <w:r w:rsidRPr="00C1137D">
        <w:rPr>
          <w:rStyle w:val="StyleUnderline"/>
          <w:highlight w:val="cyan"/>
        </w:rPr>
        <w:t xml:space="preserve"> on </w:t>
      </w:r>
      <w:r w:rsidRPr="00C1137D">
        <w:rPr>
          <w:rStyle w:val="Emphasis"/>
          <w:highlight w:val="cyan"/>
        </w:rPr>
        <w:t>military</w:t>
      </w:r>
      <w:r w:rsidRPr="00085A32">
        <w:rPr>
          <w:rStyle w:val="Emphasis"/>
        </w:rPr>
        <w:t xml:space="preserve"> bands</w:t>
      </w:r>
      <w:r w:rsidRPr="00085A32">
        <w:rPr>
          <w:rStyle w:val="StyleUnderline"/>
        </w:rPr>
        <w:t xml:space="preserve"> </w:t>
      </w:r>
      <w:r w:rsidRPr="00C1137D">
        <w:rPr>
          <w:rStyle w:val="StyleUnderline"/>
          <w:highlight w:val="cyan"/>
        </w:rPr>
        <w:t xml:space="preserve">than </w:t>
      </w:r>
      <w:r w:rsidRPr="00C1137D">
        <w:rPr>
          <w:rStyle w:val="Emphasis"/>
          <w:highlight w:val="cyan"/>
        </w:rPr>
        <w:t>diplomacy</w:t>
      </w:r>
      <w:r w:rsidRPr="00085A32">
        <w:rPr>
          <w:rStyle w:val="StyleUnderline"/>
        </w:rPr>
        <w:t>. Too much money</w:t>
      </w:r>
      <w:r w:rsidRPr="00085A32">
        <w:rPr>
          <w:sz w:val="16"/>
        </w:rPr>
        <w:t xml:space="preserve"> has </w:t>
      </w:r>
      <w:r w:rsidRPr="00085A32">
        <w:rPr>
          <w:rStyle w:val="StyleUnderline"/>
        </w:rPr>
        <w:t xml:space="preserve">allowed the military to </w:t>
      </w:r>
      <w:r w:rsidRPr="00085A32">
        <w:rPr>
          <w:rStyle w:val="Emphasis"/>
        </w:rPr>
        <w:t>dominate</w:t>
      </w:r>
      <w:r w:rsidRPr="00085A32">
        <w:rPr>
          <w:rStyle w:val="StyleUnderline"/>
        </w:rPr>
        <w:t xml:space="preserve"> what should be </w:t>
      </w:r>
      <w:r w:rsidRPr="00085A32">
        <w:rPr>
          <w:rStyle w:val="Emphasis"/>
        </w:rPr>
        <w:t>whole-of-government</w:t>
      </w:r>
      <w:r w:rsidRPr="00085A32">
        <w:rPr>
          <w:rStyle w:val="StyleUnderline"/>
        </w:rPr>
        <w:t xml:space="preserve"> decision making</w:t>
      </w:r>
      <w:r w:rsidRPr="00085A32">
        <w:rPr>
          <w:sz w:val="16"/>
        </w:rPr>
        <w:t>.</w:t>
      </w:r>
    </w:p>
    <w:p w14:paraId="1F9FCCC2" w14:textId="77777777" w:rsidR="008B3964" w:rsidRPr="00085A32" w:rsidRDefault="008B3964" w:rsidP="008B3964">
      <w:pPr>
        <w:rPr>
          <w:sz w:val="16"/>
        </w:rPr>
      </w:pPr>
      <w:r w:rsidRPr="00085A32">
        <w:rPr>
          <w:sz w:val="16"/>
        </w:rPr>
        <w:t xml:space="preserve">The trouble is, it hasn’t worked. Since the Cold War ended, in all but a few cases the employment of American force has not succeed as planned. In fact, </w:t>
      </w:r>
      <w:r w:rsidRPr="00085A32">
        <w:rPr>
          <w:rStyle w:val="StyleUnderline"/>
        </w:rPr>
        <w:t xml:space="preserve">there is substantial evidence </w:t>
      </w:r>
      <w:r w:rsidRPr="00C1137D">
        <w:rPr>
          <w:rStyle w:val="StyleUnderline"/>
          <w:highlight w:val="cyan"/>
        </w:rPr>
        <w:t>our policies are</w:t>
      </w:r>
      <w:r w:rsidRPr="00085A32">
        <w:rPr>
          <w:rStyle w:val="StyleUnderline"/>
        </w:rPr>
        <w:t xml:space="preserve"> actually </w:t>
      </w:r>
      <w:r w:rsidRPr="00C1137D">
        <w:rPr>
          <w:rStyle w:val="Emphasis"/>
          <w:highlight w:val="cyan"/>
        </w:rPr>
        <w:t>exacerbating</w:t>
      </w:r>
      <w:r w:rsidRPr="00085A32">
        <w:rPr>
          <w:rStyle w:val="StyleUnderline"/>
        </w:rPr>
        <w:t xml:space="preserve"> problems of </w:t>
      </w:r>
      <w:r w:rsidRPr="00085A32">
        <w:rPr>
          <w:rStyle w:val="Emphasis"/>
        </w:rPr>
        <w:t xml:space="preserve">regional </w:t>
      </w:r>
      <w:r w:rsidRPr="00C1137D">
        <w:rPr>
          <w:rStyle w:val="Emphasis"/>
          <w:highlight w:val="cyan"/>
        </w:rPr>
        <w:t>instability</w:t>
      </w:r>
      <w:r w:rsidRPr="00C1137D">
        <w:rPr>
          <w:rStyle w:val="StyleUnderline"/>
          <w:highlight w:val="cyan"/>
        </w:rPr>
        <w:t xml:space="preserve"> and </w:t>
      </w:r>
      <w:r w:rsidRPr="00C1137D">
        <w:rPr>
          <w:rStyle w:val="Emphasis"/>
          <w:highlight w:val="cyan"/>
        </w:rPr>
        <w:t>terrorism</w:t>
      </w:r>
      <w:r w:rsidRPr="00C1137D">
        <w:rPr>
          <w:rStyle w:val="StyleUnderline"/>
          <w:highlight w:val="cyan"/>
        </w:rPr>
        <w:t>. Our methods have become</w:t>
      </w:r>
      <w:r w:rsidRPr="00085A32">
        <w:rPr>
          <w:rStyle w:val="StyleUnderline"/>
        </w:rPr>
        <w:t xml:space="preserve"> </w:t>
      </w:r>
      <w:r w:rsidRPr="00085A32">
        <w:rPr>
          <w:rStyle w:val="Emphasis"/>
        </w:rPr>
        <w:t xml:space="preserve">fundamentally </w:t>
      </w:r>
      <w:r w:rsidRPr="00C1137D">
        <w:rPr>
          <w:rStyle w:val="Emphasis"/>
          <w:highlight w:val="cyan"/>
        </w:rPr>
        <w:t>attritional</w:t>
      </w:r>
      <w:r w:rsidRPr="00085A32">
        <w:rPr>
          <w:rStyle w:val="StyleUnderline"/>
        </w:rPr>
        <w:t>, trading lives and spending</w:t>
      </w:r>
      <w:r w:rsidRPr="00085A32">
        <w:rPr>
          <w:sz w:val="16"/>
        </w:rPr>
        <w:t xml:space="preserve"> massive </w:t>
      </w:r>
      <w:r w:rsidRPr="00085A32">
        <w:rPr>
          <w:rStyle w:val="StyleUnderline"/>
        </w:rPr>
        <w:t xml:space="preserve">sums. </w:t>
      </w:r>
      <w:r w:rsidRPr="00C1137D">
        <w:rPr>
          <w:rStyle w:val="StyleUnderline"/>
          <w:highlight w:val="cyan"/>
        </w:rPr>
        <w:t>Our</w:t>
      </w:r>
      <w:r w:rsidRPr="00085A32">
        <w:rPr>
          <w:rStyle w:val="StyleUnderline"/>
        </w:rPr>
        <w:t xml:space="preserve"> </w:t>
      </w:r>
      <w:r w:rsidRPr="00085A32">
        <w:rPr>
          <w:rStyle w:val="Emphasis"/>
        </w:rPr>
        <w:t xml:space="preserve">present </w:t>
      </w:r>
      <w:r w:rsidRPr="00C1137D">
        <w:rPr>
          <w:rStyle w:val="Emphasis"/>
          <w:highlight w:val="cyan"/>
        </w:rPr>
        <w:t>strategy</w:t>
      </w:r>
      <w:r w:rsidRPr="00C1137D">
        <w:rPr>
          <w:rStyle w:val="StyleUnderline"/>
          <w:highlight w:val="cyan"/>
        </w:rPr>
        <w:t xml:space="preserve"> presumes</w:t>
      </w:r>
      <w:r w:rsidRPr="00085A32">
        <w:rPr>
          <w:rStyle w:val="StyleUnderline"/>
        </w:rPr>
        <w:t xml:space="preserve"> </w:t>
      </w:r>
      <w:r w:rsidRPr="00085A32">
        <w:rPr>
          <w:rStyle w:val="Emphasis"/>
        </w:rPr>
        <w:t xml:space="preserve">inexhaustible </w:t>
      </w:r>
      <w:r w:rsidRPr="00C1137D">
        <w:rPr>
          <w:rStyle w:val="Emphasis"/>
          <w:highlight w:val="cyan"/>
        </w:rPr>
        <w:t>money</w:t>
      </w:r>
      <w:r w:rsidRPr="00C1137D">
        <w:rPr>
          <w:rStyle w:val="StyleUnderline"/>
          <w:highlight w:val="cyan"/>
        </w:rPr>
        <w:t xml:space="preserve"> and </w:t>
      </w:r>
      <w:r w:rsidRPr="00C1137D">
        <w:rPr>
          <w:rStyle w:val="Emphasis"/>
          <w:highlight w:val="cyan"/>
        </w:rPr>
        <w:t>willpower</w:t>
      </w:r>
      <w:r w:rsidRPr="00085A32">
        <w:rPr>
          <w:sz w:val="16"/>
        </w:rPr>
        <w:t>. But both our finite and the money pot is running out.</w:t>
      </w:r>
    </w:p>
    <w:p w14:paraId="507F040B" w14:textId="77777777" w:rsidR="008B3964" w:rsidRPr="00085A32" w:rsidRDefault="008B3964" w:rsidP="008B3964">
      <w:pPr>
        <w:rPr>
          <w:rStyle w:val="StyleUnderline"/>
        </w:rPr>
      </w:pPr>
      <w:r w:rsidRPr="00085A32">
        <w:rPr>
          <w:sz w:val="16"/>
        </w:rPr>
        <w:t xml:space="preserve">Fifteen years after launching a worldwide effort to defeat and destroy terrorist organizations, </w:t>
      </w:r>
      <w:r w:rsidRPr="00C1137D">
        <w:rPr>
          <w:rStyle w:val="StyleUnderline"/>
          <w:highlight w:val="cyan"/>
        </w:rPr>
        <w:t xml:space="preserve">the </w:t>
      </w:r>
      <w:r w:rsidRPr="00C1137D">
        <w:rPr>
          <w:rStyle w:val="Emphasis"/>
          <w:highlight w:val="cyan"/>
        </w:rPr>
        <w:t>U</w:t>
      </w:r>
      <w:r w:rsidRPr="00085A32">
        <w:rPr>
          <w:rStyle w:val="StyleUnderline"/>
        </w:rPr>
        <w:t xml:space="preserve">nited </w:t>
      </w:r>
      <w:r w:rsidRPr="00C1137D">
        <w:rPr>
          <w:rStyle w:val="Emphasis"/>
          <w:highlight w:val="cyan"/>
        </w:rPr>
        <w:t>S</w:t>
      </w:r>
      <w:r w:rsidRPr="00085A32">
        <w:rPr>
          <w:rStyle w:val="StyleUnderline"/>
        </w:rPr>
        <w:t xml:space="preserve">tates </w:t>
      </w:r>
      <w:r w:rsidRPr="00C1137D">
        <w:rPr>
          <w:rStyle w:val="StyleUnderline"/>
          <w:highlight w:val="cyan"/>
        </w:rPr>
        <w:t xml:space="preserve">finds itself </w:t>
      </w:r>
      <w:r w:rsidRPr="00C1137D">
        <w:rPr>
          <w:rStyle w:val="Emphasis"/>
          <w:highlight w:val="cyan"/>
        </w:rPr>
        <w:t>locked</w:t>
      </w:r>
      <w:r w:rsidRPr="00C1137D">
        <w:rPr>
          <w:rStyle w:val="StyleUnderline"/>
          <w:highlight w:val="cyan"/>
        </w:rPr>
        <w:t xml:space="preserve"> in a</w:t>
      </w:r>
      <w:r w:rsidRPr="00085A32">
        <w:rPr>
          <w:rStyle w:val="StyleUnderline"/>
        </w:rPr>
        <w:t xml:space="preserve"> pathologically </w:t>
      </w:r>
      <w:r w:rsidRPr="00C1137D">
        <w:rPr>
          <w:rStyle w:val="Emphasis"/>
          <w:highlight w:val="cyan"/>
        </w:rPr>
        <w:t>recursive loop</w:t>
      </w:r>
      <w:r w:rsidRPr="00C1137D">
        <w:rPr>
          <w:rStyle w:val="StyleUnderline"/>
          <w:highlight w:val="cyan"/>
        </w:rPr>
        <w:t>; we fight to</w:t>
      </w:r>
      <w:r w:rsidRPr="00085A32">
        <w:rPr>
          <w:rStyle w:val="StyleUnderline"/>
        </w:rPr>
        <w:t xml:space="preserve"> prevent</w:t>
      </w:r>
      <w:r w:rsidRPr="00085A32">
        <w:rPr>
          <w:sz w:val="16"/>
        </w:rPr>
        <w:t xml:space="preserve"> attacks and defend our values, </w:t>
      </w:r>
      <w:r w:rsidRPr="00085A32">
        <w:rPr>
          <w:rStyle w:val="StyleUnderline"/>
        </w:rPr>
        <w:t xml:space="preserve">only to </w:t>
      </w:r>
      <w:r w:rsidRPr="00C1137D">
        <w:rPr>
          <w:rStyle w:val="Emphasis"/>
          <w:highlight w:val="cyan"/>
        </w:rPr>
        <w:t>incite</w:t>
      </w:r>
      <w:r w:rsidRPr="00085A32">
        <w:rPr>
          <w:rStyle w:val="StyleUnderline"/>
        </w:rPr>
        <w:t xml:space="preserve"> further </w:t>
      </w:r>
      <w:r w:rsidRPr="00C1137D">
        <w:rPr>
          <w:rStyle w:val="Emphasis"/>
          <w:highlight w:val="cyan"/>
        </w:rPr>
        <w:t>violence</w:t>
      </w:r>
      <w:r w:rsidRPr="00085A32">
        <w:rPr>
          <w:rStyle w:val="StyleUnderline"/>
        </w:rPr>
        <w:t xml:space="preserve"> against ourselves and allies </w:t>
      </w:r>
      <w:r w:rsidRPr="00C1137D">
        <w:rPr>
          <w:rStyle w:val="StyleUnderline"/>
          <w:highlight w:val="cyan"/>
        </w:rPr>
        <w:t xml:space="preserve">while </w:t>
      </w:r>
      <w:r w:rsidRPr="00C1137D">
        <w:rPr>
          <w:rStyle w:val="Emphasis"/>
          <w:highlight w:val="cyan"/>
        </w:rPr>
        <w:t>destabilizing</w:t>
      </w:r>
      <w:r w:rsidRPr="00085A32">
        <w:rPr>
          <w:rStyle w:val="StyleUnderline"/>
        </w:rPr>
        <w:t xml:space="preserve"> already chaotic </w:t>
      </w:r>
      <w:r w:rsidRPr="00C1137D">
        <w:rPr>
          <w:rStyle w:val="StyleUnderline"/>
          <w:highlight w:val="cyan"/>
        </w:rPr>
        <w:t>regions</w:t>
      </w:r>
      <w:r w:rsidRPr="00085A32">
        <w:rPr>
          <w:sz w:val="16"/>
        </w:rPr>
        <w:t xml:space="preserve">. Our forces are competent, professional, and effective. But, no matter how good our forces are, it is irrelevant for the reasons laid out by historian Williamson Murray: </w:t>
      </w:r>
      <w:r w:rsidRPr="00C1137D">
        <w:rPr>
          <w:rStyle w:val="StyleUnderline"/>
          <w:highlight w:val="cyan"/>
        </w:rPr>
        <w:t>“</w:t>
      </w:r>
      <w:r w:rsidRPr="00C1137D">
        <w:rPr>
          <w:rStyle w:val="Emphasis"/>
          <w:highlight w:val="cyan"/>
        </w:rPr>
        <w:t>No matter how effective</w:t>
      </w:r>
      <w:r w:rsidRPr="00085A32">
        <w:rPr>
          <w:rStyle w:val="StyleUnderline"/>
        </w:rPr>
        <w:t xml:space="preserve"> the military</w:t>
      </w:r>
      <w:r w:rsidRPr="00085A32">
        <w:rPr>
          <w:sz w:val="16"/>
        </w:rPr>
        <w:t xml:space="preserve"> institutions </w:t>
      </w:r>
      <w:r w:rsidRPr="00085A32">
        <w:rPr>
          <w:rStyle w:val="StyleUnderline"/>
        </w:rPr>
        <w:t xml:space="preserve">might be </w:t>
      </w:r>
      <w:r w:rsidRPr="00C1137D">
        <w:rPr>
          <w:rStyle w:val="StyleUnderline"/>
          <w:highlight w:val="cyan"/>
        </w:rPr>
        <w:t xml:space="preserve">at the </w:t>
      </w:r>
      <w:r w:rsidRPr="00C1137D">
        <w:rPr>
          <w:rStyle w:val="Emphasis"/>
          <w:highlight w:val="cyan"/>
        </w:rPr>
        <w:t>tactical</w:t>
      </w:r>
      <w:r w:rsidRPr="00085A32">
        <w:rPr>
          <w:rStyle w:val="StyleUnderline"/>
        </w:rPr>
        <w:t xml:space="preserve"> and operational </w:t>
      </w:r>
      <w:r w:rsidRPr="00C1137D">
        <w:rPr>
          <w:rStyle w:val="StyleUnderline"/>
          <w:highlight w:val="cyan"/>
        </w:rPr>
        <w:t xml:space="preserve">levels, if the </w:t>
      </w:r>
      <w:r w:rsidRPr="00C1137D">
        <w:rPr>
          <w:rStyle w:val="Emphasis"/>
          <w:highlight w:val="cyan"/>
        </w:rPr>
        <w:t>strategy</w:t>
      </w:r>
      <w:r w:rsidRPr="00085A32">
        <w:rPr>
          <w:rStyle w:val="StyleUnderline"/>
        </w:rPr>
        <w:t xml:space="preserve"> and </w:t>
      </w:r>
      <w:r w:rsidRPr="00085A32">
        <w:rPr>
          <w:rStyle w:val="Emphasis"/>
        </w:rPr>
        <w:t>political framework</w:t>
      </w:r>
      <w:r w:rsidRPr="00085A32">
        <w:rPr>
          <w:rStyle w:val="StyleUnderline"/>
        </w:rPr>
        <w:t xml:space="preserve"> </w:t>
      </w:r>
      <w:r w:rsidRPr="00C1137D">
        <w:rPr>
          <w:rStyle w:val="StyleUnderline"/>
          <w:highlight w:val="cyan"/>
        </w:rPr>
        <w:t xml:space="preserve">[was] flawed, the result was </w:t>
      </w:r>
      <w:r w:rsidRPr="00C1137D">
        <w:rPr>
          <w:rStyle w:val="Emphasis"/>
          <w:highlight w:val="cyan"/>
        </w:rPr>
        <w:t>defeat</w:t>
      </w:r>
      <w:r w:rsidRPr="00C1137D">
        <w:rPr>
          <w:rStyle w:val="StyleUnderline"/>
          <w:highlight w:val="cyan"/>
        </w:rPr>
        <w:t>.”</w:t>
      </w:r>
    </w:p>
    <w:p w14:paraId="33CB0478" w14:textId="77777777" w:rsidR="008B3964" w:rsidRPr="00085A32" w:rsidRDefault="008B3964" w:rsidP="008B3964">
      <w:pPr>
        <w:rPr>
          <w:sz w:val="16"/>
        </w:rPr>
      </w:pPr>
      <w:r w:rsidRPr="00C1137D">
        <w:rPr>
          <w:rStyle w:val="StyleUnderline"/>
          <w:highlight w:val="cyan"/>
        </w:rPr>
        <w:t xml:space="preserve">The </w:t>
      </w:r>
      <w:r w:rsidRPr="00C1137D">
        <w:rPr>
          <w:rStyle w:val="Emphasis"/>
          <w:highlight w:val="cyan"/>
        </w:rPr>
        <w:t>solution</w:t>
      </w:r>
      <w:r w:rsidRPr="00C1137D">
        <w:rPr>
          <w:rStyle w:val="StyleUnderline"/>
          <w:highlight w:val="cyan"/>
        </w:rPr>
        <w:t xml:space="preserve"> to</w:t>
      </w:r>
      <w:r w:rsidRPr="00085A32">
        <w:rPr>
          <w:rStyle w:val="StyleUnderline"/>
        </w:rPr>
        <w:t xml:space="preserve"> our </w:t>
      </w:r>
      <w:r w:rsidRPr="00085A32">
        <w:rPr>
          <w:rStyle w:val="Emphasis"/>
        </w:rPr>
        <w:t xml:space="preserve">strategic </w:t>
      </w:r>
      <w:r w:rsidRPr="00C1137D">
        <w:rPr>
          <w:rStyle w:val="Emphasis"/>
          <w:highlight w:val="cyan"/>
        </w:rPr>
        <w:t>malaise</w:t>
      </w:r>
      <w:r w:rsidRPr="00C1137D">
        <w:rPr>
          <w:rStyle w:val="StyleUnderline"/>
          <w:highlight w:val="cyan"/>
        </w:rPr>
        <w:t xml:space="preserve"> is</w:t>
      </w:r>
      <w:r w:rsidRPr="00085A32">
        <w:rPr>
          <w:rStyle w:val="StyleUnderline"/>
        </w:rPr>
        <w:t xml:space="preserve"> not funding</w:t>
      </w:r>
      <w:r w:rsidRPr="00085A32">
        <w:rPr>
          <w:sz w:val="16"/>
        </w:rPr>
        <w:t xml:space="preserve">, equipment or technology. </w:t>
      </w:r>
      <w:r w:rsidRPr="00085A32">
        <w:rPr>
          <w:rStyle w:val="StyleUnderline"/>
        </w:rPr>
        <w:t xml:space="preserve">We need </w:t>
      </w:r>
      <w:r w:rsidRPr="00C1137D">
        <w:rPr>
          <w:rStyle w:val="StyleUnderline"/>
          <w:highlight w:val="cyan"/>
        </w:rPr>
        <w:t xml:space="preserve">a </w:t>
      </w:r>
      <w:r w:rsidRPr="00C1137D">
        <w:rPr>
          <w:rStyle w:val="Emphasis"/>
          <w:highlight w:val="cyan"/>
        </w:rPr>
        <w:t>strategy</w:t>
      </w:r>
      <w:r w:rsidRPr="00C1137D">
        <w:rPr>
          <w:rStyle w:val="StyleUnderline"/>
          <w:highlight w:val="cyan"/>
        </w:rPr>
        <w:t xml:space="preserve"> that is</w:t>
      </w:r>
      <w:r w:rsidRPr="00085A32">
        <w:rPr>
          <w:rStyle w:val="StyleUnderline"/>
        </w:rPr>
        <w:t xml:space="preserve"> </w:t>
      </w:r>
      <w:r w:rsidRPr="00085A32">
        <w:rPr>
          <w:rStyle w:val="Emphasis"/>
        </w:rPr>
        <w:t>sustainable</w:t>
      </w:r>
      <w:r w:rsidRPr="00085A32">
        <w:rPr>
          <w:rStyle w:val="StyleUnderline"/>
        </w:rPr>
        <w:t xml:space="preserve"> and </w:t>
      </w:r>
      <w:r w:rsidRPr="00C1137D">
        <w:rPr>
          <w:rStyle w:val="Emphasis"/>
          <w:highlight w:val="cyan"/>
        </w:rPr>
        <w:t>realistic</w:t>
      </w:r>
      <w:r w:rsidRPr="00085A32">
        <w:rPr>
          <w:sz w:val="16"/>
        </w:rPr>
        <w:t xml:space="preserve">— one that evaluates threats and defense needs (engagements, support to allies, etc.) against a harsh assessment of resources available. </w:t>
      </w:r>
      <w:r w:rsidRPr="00085A32">
        <w:rPr>
          <w:rStyle w:val="StyleUnderline"/>
        </w:rPr>
        <w:t xml:space="preserve">It is likely that American politics and political turnover prevent </w:t>
      </w:r>
      <w:r w:rsidRPr="00085A32">
        <w:rPr>
          <w:rStyle w:val="Emphasis"/>
        </w:rPr>
        <w:t>formulation</w:t>
      </w:r>
      <w:r w:rsidRPr="00085A32">
        <w:rPr>
          <w:rStyle w:val="StyleUnderline"/>
        </w:rPr>
        <w:t xml:space="preserve"> of a long-standing </w:t>
      </w:r>
      <w:r w:rsidRPr="00085A32">
        <w:rPr>
          <w:rStyle w:val="Emphasis"/>
        </w:rPr>
        <w:t>grand strategy</w:t>
      </w:r>
      <w:r w:rsidRPr="00085A32">
        <w:rPr>
          <w:sz w:val="16"/>
        </w:rPr>
        <w:t>. Nevertheless, this does not alleviate leadership from laying out a vision of American power that incorporates the interagency better; rather than putting the military in the lead on so many issues.</w:t>
      </w:r>
    </w:p>
    <w:p w14:paraId="0E774DB5" w14:textId="77777777" w:rsidR="008B3964" w:rsidRPr="00085A32" w:rsidRDefault="008B3964" w:rsidP="008B3964">
      <w:pPr>
        <w:rPr>
          <w:sz w:val="16"/>
        </w:rPr>
      </w:pPr>
      <w:r w:rsidRPr="00085A32">
        <w:rPr>
          <w:sz w:val="16"/>
        </w:rPr>
        <w:t xml:space="preserve">As it stands, </w:t>
      </w:r>
      <w:r w:rsidRPr="00C1137D">
        <w:rPr>
          <w:rStyle w:val="StyleUnderline"/>
          <w:highlight w:val="cyan"/>
        </w:rPr>
        <w:t xml:space="preserve">we </w:t>
      </w:r>
      <w:r w:rsidRPr="00C1137D">
        <w:rPr>
          <w:rStyle w:val="Emphasis"/>
          <w:highlight w:val="cyan"/>
        </w:rPr>
        <w:t>rarely</w:t>
      </w:r>
      <w:r w:rsidRPr="00C1137D">
        <w:rPr>
          <w:rStyle w:val="StyleUnderline"/>
          <w:highlight w:val="cyan"/>
        </w:rPr>
        <w:t xml:space="preserve"> discuss</w:t>
      </w:r>
      <w:r w:rsidRPr="00085A32">
        <w:rPr>
          <w:rStyle w:val="StyleUnderline"/>
        </w:rPr>
        <w:t xml:space="preserve"> </w:t>
      </w:r>
      <w:r w:rsidRPr="00085A32">
        <w:rPr>
          <w:rStyle w:val="Emphasis"/>
        </w:rPr>
        <w:t xml:space="preserve">long-term </w:t>
      </w:r>
      <w:r w:rsidRPr="00C1137D">
        <w:rPr>
          <w:rStyle w:val="Emphasis"/>
          <w:highlight w:val="cyan"/>
        </w:rPr>
        <w:t>policy</w:t>
      </w:r>
      <w:r w:rsidRPr="00085A32">
        <w:rPr>
          <w:rStyle w:val="StyleUnderline"/>
        </w:rPr>
        <w:t xml:space="preserve"> or </w:t>
      </w:r>
      <w:r w:rsidRPr="00085A32">
        <w:rPr>
          <w:rStyle w:val="Emphasis"/>
        </w:rPr>
        <w:t>strategy</w:t>
      </w:r>
      <w:r w:rsidRPr="00085A32">
        <w:rPr>
          <w:sz w:val="16"/>
        </w:rPr>
        <w:t xml:space="preserve">. For example, at Defense Secretary James Mattis’s confirmation hearings there was little questioning of our strategy against terror. Rather, like the recent raid in Yemen, </w:t>
      </w:r>
      <w:r w:rsidRPr="00085A32">
        <w:rPr>
          <w:rStyle w:val="StyleUnderline"/>
        </w:rPr>
        <w:t xml:space="preserve">conversations </w:t>
      </w:r>
      <w:r w:rsidRPr="00085A32">
        <w:rPr>
          <w:rStyle w:val="Emphasis"/>
        </w:rPr>
        <w:t>devolve</w:t>
      </w:r>
      <w:r w:rsidRPr="00085A32">
        <w:rPr>
          <w:rStyle w:val="StyleUnderline"/>
        </w:rPr>
        <w:t xml:space="preserve"> into discussions of tactics</w:t>
      </w:r>
      <w:r w:rsidRPr="00085A32">
        <w:rPr>
          <w:sz w:val="16"/>
        </w:rPr>
        <w:t>.</w:t>
      </w:r>
    </w:p>
    <w:p w14:paraId="11ECD1A1" w14:textId="77777777" w:rsidR="008B3964" w:rsidRPr="00085A32" w:rsidRDefault="008B3964" w:rsidP="008B3964">
      <w:pPr>
        <w:rPr>
          <w:sz w:val="16"/>
        </w:rPr>
      </w:pPr>
      <w:r w:rsidRPr="00085A32">
        <w:rPr>
          <w:sz w:val="16"/>
        </w:rPr>
        <w:t xml:space="preserve">Lately, even these </w:t>
      </w:r>
      <w:r w:rsidRPr="00085A32">
        <w:rPr>
          <w:rStyle w:val="StyleUnderline"/>
        </w:rPr>
        <w:t xml:space="preserve">discussions have been </w:t>
      </w:r>
      <w:r w:rsidRPr="00085A32">
        <w:rPr>
          <w:rStyle w:val="Emphasis"/>
        </w:rPr>
        <w:t>politicized</w:t>
      </w:r>
      <w:r w:rsidRPr="00085A32">
        <w:rPr>
          <w:sz w:val="16"/>
        </w:rPr>
        <w:t>, with some asserting that questioning tactics is tantamount to admitting defeat. This is nonsense. As Peter Lucier recently wrote in this blog, “Failing to question whether they died for a good reason doesn’t do a disservice to those who died. Failure to examine their deaths is what truly does disservice to the lives of heroes.”</w:t>
      </w:r>
    </w:p>
    <w:p w14:paraId="4532BBCB" w14:textId="77777777" w:rsidR="008B3964" w:rsidRPr="00085A32" w:rsidRDefault="008B3964" w:rsidP="008B3964">
      <w:pPr>
        <w:rPr>
          <w:sz w:val="16"/>
        </w:rPr>
      </w:pPr>
      <w:r w:rsidRPr="00085A32">
        <w:rPr>
          <w:rStyle w:val="StyleUnderline"/>
        </w:rPr>
        <w:t>War is</w:t>
      </w:r>
      <w:r w:rsidRPr="00085A32">
        <w:rPr>
          <w:sz w:val="16"/>
        </w:rPr>
        <w:t xml:space="preserve"> always </w:t>
      </w:r>
      <w:r w:rsidRPr="00085A32">
        <w:rPr>
          <w:rStyle w:val="StyleUnderline"/>
        </w:rPr>
        <w:t xml:space="preserve">difficult for democracies but </w:t>
      </w:r>
      <w:r w:rsidRPr="00C1137D">
        <w:rPr>
          <w:rStyle w:val="StyleUnderline"/>
          <w:highlight w:val="cyan"/>
        </w:rPr>
        <w:t>the</w:t>
      </w:r>
      <w:r w:rsidRPr="00085A32">
        <w:rPr>
          <w:rStyle w:val="StyleUnderline"/>
        </w:rPr>
        <w:t xml:space="preserve"> national </w:t>
      </w:r>
      <w:r w:rsidRPr="00C1137D">
        <w:rPr>
          <w:rStyle w:val="Emphasis"/>
          <w:highlight w:val="cyan"/>
        </w:rPr>
        <w:t>consensus building</w:t>
      </w:r>
      <w:r w:rsidRPr="00085A32">
        <w:rPr>
          <w:rStyle w:val="StyleUnderline"/>
        </w:rPr>
        <w:t xml:space="preserve"> seen in previously eras </w:t>
      </w:r>
      <w:r w:rsidRPr="00C1137D">
        <w:rPr>
          <w:rStyle w:val="StyleUnderline"/>
          <w:highlight w:val="cyan"/>
        </w:rPr>
        <w:t>is</w:t>
      </w:r>
      <w:r w:rsidRPr="00085A32">
        <w:rPr>
          <w:rStyle w:val="StyleUnderline"/>
        </w:rPr>
        <w:t xml:space="preserve"> largely </w:t>
      </w:r>
      <w:r w:rsidRPr="00C1137D">
        <w:rPr>
          <w:rStyle w:val="Emphasis"/>
          <w:highlight w:val="cyan"/>
        </w:rPr>
        <w:t>ignored</w:t>
      </w:r>
      <w:r w:rsidRPr="00C1137D">
        <w:rPr>
          <w:rStyle w:val="StyleUnderline"/>
          <w:highlight w:val="cyan"/>
        </w:rPr>
        <w:t xml:space="preserve"> because the </w:t>
      </w:r>
      <w:r w:rsidRPr="00C1137D">
        <w:rPr>
          <w:rStyle w:val="Emphasis"/>
          <w:highlight w:val="cyan"/>
        </w:rPr>
        <w:t>public</w:t>
      </w:r>
      <w:r w:rsidRPr="00C1137D">
        <w:rPr>
          <w:rStyle w:val="StyleUnderline"/>
          <w:highlight w:val="cyan"/>
        </w:rPr>
        <w:t xml:space="preserve"> bears little</w:t>
      </w:r>
      <w:r w:rsidRPr="00085A32">
        <w:rPr>
          <w:rStyle w:val="StyleUnderline"/>
        </w:rPr>
        <w:t xml:space="preserve"> of the </w:t>
      </w:r>
      <w:r w:rsidRPr="00085A32">
        <w:rPr>
          <w:rStyle w:val="Emphasis"/>
        </w:rPr>
        <w:t xml:space="preserve">direct </w:t>
      </w:r>
      <w:r w:rsidRPr="00C1137D">
        <w:rPr>
          <w:rStyle w:val="Emphasis"/>
          <w:highlight w:val="cyan"/>
        </w:rPr>
        <w:t>cost</w:t>
      </w:r>
      <w:r w:rsidRPr="00085A32">
        <w:rPr>
          <w:sz w:val="16"/>
        </w:rPr>
        <w:t>. Even the massive debt accumulated by fighting is only abstract.</w:t>
      </w:r>
    </w:p>
    <w:p w14:paraId="465B3E53" w14:textId="77777777" w:rsidR="008B3964" w:rsidRPr="00085A32" w:rsidRDefault="008B3964" w:rsidP="008B3964">
      <w:pPr>
        <w:rPr>
          <w:sz w:val="16"/>
        </w:rPr>
      </w:pPr>
      <w:r w:rsidRPr="00085A32">
        <w:rPr>
          <w:sz w:val="16"/>
        </w:rPr>
        <w:t xml:space="preserve">In this sense the AVF short-circuited America’s social contract. </w:t>
      </w:r>
      <w:r w:rsidRPr="00C1137D">
        <w:rPr>
          <w:rStyle w:val="StyleUnderline"/>
          <w:highlight w:val="cyan"/>
        </w:rPr>
        <w:t>It freed</w:t>
      </w:r>
      <w:r w:rsidRPr="00085A32">
        <w:rPr>
          <w:rStyle w:val="StyleUnderline"/>
        </w:rPr>
        <w:t xml:space="preserve"> national </w:t>
      </w:r>
      <w:r w:rsidRPr="00C1137D">
        <w:rPr>
          <w:rStyle w:val="StyleUnderline"/>
          <w:highlight w:val="cyan"/>
        </w:rPr>
        <w:t>leadership from</w:t>
      </w:r>
      <w:r w:rsidRPr="00085A32">
        <w:rPr>
          <w:rStyle w:val="StyleUnderline"/>
        </w:rPr>
        <w:t xml:space="preserve"> the </w:t>
      </w:r>
      <w:r w:rsidRPr="00C1137D">
        <w:rPr>
          <w:rStyle w:val="Emphasis"/>
          <w:highlight w:val="cyan"/>
        </w:rPr>
        <w:t>grounding</w:t>
      </w:r>
      <w:r w:rsidRPr="00C1137D">
        <w:rPr>
          <w:rStyle w:val="StyleUnderline"/>
          <w:highlight w:val="cyan"/>
        </w:rPr>
        <w:t xml:space="preserve"> reality</w:t>
      </w:r>
      <w:r w:rsidRPr="00085A32">
        <w:rPr>
          <w:rStyle w:val="StyleUnderline"/>
        </w:rPr>
        <w:t xml:space="preserve"> of </w:t>
      </w:r>
      <w:r w:rsidRPr="00085A32">
        <w:rPr>
          <w:rStyle w:val="Emphasis"/>
        </w:rPr>
        <w:t>public involvement</w:t>
      </w:r>
      <w:r w:rsidRPr="00085A32">
        <w:rPr>
          <w:sz w:val="16"/>
        </w:rPr>
        <w:t xml:space="preserve">. Today </w:t>
      </w:r>
      <w:r w:rsidRPr="00085A32">
        <w:rPr>
          <w:rStyle w:val="StyleUnderline"/>
        </w:rPr>
        <w:t xml:space="preserve">almost all </w:t>
      </w:r>
      <w:r w:rsidRPr="00C1137D">
        <w:rPr>
          <w:rStyle w:val="StyleUnderline"/>
          <w:highlight w:val="cyan"/>
        </w:rPr>
        <w:t>Americans</w:t>
      </w:r>
      <w:r w:rsidRPr="00085A32">
        <w:rPr>
          <w:rStyle w:val="StyleUnderline"/>
        </w:rPr>
        <w:t xml:space="preserve"> will say they </w:t>
      </w:r>
      <w:r w:rsidRPr="00C1137D">
        <w:rPr>
          <w:rStyle w:val="StyleUnderline"/>
          <w:highlight w:val="cyan"/>
        </w:rPr>
        <w:t>“</w:t>
      </w:r>
      <w:r w:rsidRPr="00C1137D">
        <w:rPr>
          <w:rStyle w:val="Emphasis"/>
          <w:highlight w:val="cyan"/>
        </w:rPr>
        <w:t>support</w:t>
      </w:r>
      <w:r w:rsidRPr="00085A32">
        <w:rPr>
          <w:rStyle w:val="StyleUnderline"/>
        </w:rPr>
        <w:t xml:space="preserve"> the </w:t>
      </w:r>
      <w:r w:rsidRPr="00C1137D">
        <w:rPr>
          <w:rStyle w:val="Emphasis"/>
          <w:highlight w:val="cyan"/>
        </w:rPr>
        <w:t>troops</w:t>
      </w:r>
      <w:r w:rsidRPr="00C1137D">
        <w:rPr>
          <w:rStyle w:val="StyleUnderline"/>
          <w:highlight w:val="cyan"/>
        </w:rPr>
        <w:t>”</w:t>
      </w:r>
      <w:r w:rsidRPr="00085A32">
        <w:rPr>
          <w:rStyle w:val="StyleUnderline"/>
        </w:rPr>
        <w:t xml:space="preserve"> and</w:t>
      </w:r>
      <w:r w:rsidRPr="00085A32">
        <w:rPr>
          <w:sz w:val="16"/>
        </w:rPr>
        <w:t xml:space="preserve"> most will support </w:t>
      </w:r>
      <w:r w:rsidRPr="00085A32">
        <w:rPr>
          <w:rStyle w:val="StyleUnderline"/>
        </w:rPr>
        <w:t xml:space="preserve">increased defense budgets. </w:t>
      </w:r>
      <w:r w:rsidRPr="00C1137D">
        <w:rPr>
          <w:rStyle w:val="StyleUnderline"/>
          <w:highlight w:val="cyan"/>
        </w:rPr>
        <w:t>But few</w:t>
      </w:r>
      <w:r w:rsidRPr="00085A32">
        <w:rPr>
          <w:sz w:val="16"/>
        </w:rPr>
        <w:t xml:space="preserve"> senior officials or national leaders — certainly not the public at large — </w:t>
      </w:r>
      <w:r w:rsidRPr="00085A32">
        <w:rPr>
          <w:rStyle w:val="StyleUnderline"/>
        </w:rPr>
        <w:t>will</w:t>
      </w:r>
      <w:r w:rsidRPr="00085A32">
        <w:rPr>
          <w:sz w:val="16"/>
        </w:rPr>
        <w:t xml:space="preserve"> even </w:t>
      </w:r>
      <w:r w:rsidRPr="00C1137D">
        <w:rPr>
          <w:rStyle w:val="Emphasis"/>
          <w:highlight w:val="cyan"/>
        </w:rPr>
        <w:t>ask</w:t>
      </w:r>
      <w:r w:rsidRPr="00C1137D">
        <w:rPr>
          <w:rStyle w:val="StyleUnderline"/>
          <w:highlight w:val="cyan"/>
        </w:rPr>
        <w:t xml:space="preserve"> what, </w:t>
      </w:r>
      <w:r w:rsidRPr="00C1137D">
        <w:rPr>
          <w:rStyle w:val="Emphasis"/>
          <w:highlight w:val="cyan"/>
        </w:rPr>
        <w:t>exactly</w:t>
      </w:r>
      <w:r w:rsidRPr="00C1137D">
        <w:rPr>
          <w:rStyle w:val="StyleUnderline"/>
          <w:highlight w:val="cyan"/>
        </w:rPr>
        <w:t>, are we doing in Yemen?</w:t>
      </w:r>
      <w:r w:rsidRPr="00085A32">
        <w:rPr>
          <w:sz w:val="16"/>
        </w:rPr>
        <w:t xml:space="preserve"> Moreover, is our policy of targeted killing working? </w:t>
      </w:r>
      <w:r w:rsidRPr="00085A32">
        <w:rPr>
          <w:rStyle w:val="StyleUnderline"/>
        </w:rPr>
        <w:t xml:space="preserve">Since we </w:t>
      </w:r>
      <w:r w:rsidRPr="00085A32">
        <w:rPr>
          <w:rStyle w:val="Emphasis"/>
        </w:rPr>
        <w:t>don’t ask</w:t>
      </w:r>
      <w:r w:rsidRPr="00085A32">
        <w:rPr>
          <w:rStyle w:val="StyleUnderline"/>
        </w:rPr>
        <w:t xml:space="preserve"> even the basic questions, </w:t>
      </w:r>
      <w:r w:rsidRPr="00C1137D">
        <w:rPr>
          <w:rStyle w:val="StyleUnderline"/>
          <w:highlight w:val="cyan"/>
        </w:rPr>
        <w:t xml:space="preserve">we </w:t>
      </w:r>
      <w:r w:rsidRPr="00C1137D">
        <w:rPr>
          <w:rStyle w:val="Emphasis"/>
          <w:highlight w:val="cyan"/>
        </w:rPr>
        <w:t>doom ourselves</w:t>
      </w:r>
      <w:r w:rsidRPr="00C1137D">
        <w:rPr>
          <w:rStyle w:val="StyleUnderline"/>
          <w:highlight w:val="cyan"/>
        </w:rPr>
        <w:t xml:space="preserve"> to</w:t>
      </w:r>
      <w:r w:rsidRPr="00085A32">
        <w:rPr>
          <w:rStyle w:val="StyleUnderline"/>
        </w:rPr>
        <w:t xml:space="preserve"> continue </w:t>
      </w:r>
      <w:r w:rsidRPr="00C1137D">
        <w:rPr>
          <w:rStyle w:val="StyleUnderline"/>
          <w:highlight w:val="cyan"/>
        </w:rPr>
        <w:t xml:space="preserve">policies that may </w:t>
      </w:r>
      <w:r w:rsidRPr="00C1137D">
        <w:rPr>
          <w:rStyle w:val="Emphasis"/>
          <w:highlight w:val="cyan"/>
        </w:rPr>
        <w:t>not work</w:t>
      </w:r>
      <w:r w:rsidRPr="00085A32">
        <w:rPr>
          <w:sz w:val="16"/>
        </w:rPr>
        <w:t>.</w:t>
      </w:r>
    </w:p>
    <w:p w14:paraId="3572DF5A" w14:textId="77777777" w:rsidR="008B3964" w:rsidRDefault="008B3964" w:rsidP="008B3964">
      <w:pPr>
        <w:rPr>
          <w:sz w:val="16"/>
        </w:rPr>
      </w:pPr>
      <w:r w:rsidRPr="00C1137D">
        <w:rPr>
          <w:rStyle w:val="StyleUnderline"/>
          <w:highlight w:val="cyan"/>
        </w:rPr>
        <w:t>We need</w:t>
      </w:r>
      <w:r w:rsidRPr="00085A32">
        <w:rPr>
          <w:rStyle w:val="StyleUnderline"/>
        </w:rPr>
        <w:t xml:space="preserve"> </w:t>
      </w:r>
      <w:r w:rsidRPr="00085A32">
        <w:rPr>
          <w:rStyle w:val="Emphasis"/>
        </w:rPr>
        <w:t xml:space="preserve">clear </w:t>
      </w:r>
      <w:r w:rsidRPr="00C1137D">
        <w:rPr>
          <w:rStyle w:val="Emphasis"/>
          <w:highlight w:val="cyan"/>
        </w:rPr>
        <w:t>understanding</w:t>
      </w:r>
      <w:r w:rsidRPr="00C1137D">
        <w:rPr>
          <w:rStyle w:val="StyleUnderline"/>
          <w:highlight w:val="cyan"/>
        </w:rPr>
        <w:t xml:space="preserve"> that</w:t>
      </w:r>
      <w:r w:rsidRPr="00085A32">
        <w:rPr>
          <w:rStyle w:val="StyleUnderline"/>
        </w:rPr>
        <w:t xml:space="preserve"> </w:t>
      </w:r>
      <w:r w:rsidRPr="00085A32">
        <w:rPr>
          <w:rStyle w:val="Emphasis"/>
        </w:rPr>
        <w:t xml:space="preserve">using </w:t>
      </w:r>
      <w:r w:rsidRPr="00C1137D">
        <w:rPr>
          <w:rStyle w:val="Emphasis"/>
          <w:highlight w:val="cyan"/>
        </w:rPr>
        <w:t>force</w:t>
      </w:r>
      <w:r w:rsidRPr="00C1137D">
        <w:rPr>
          <w:rStyle w:val="StyleUnderline"/>
          <w:highlight w:val="cyan"/>
        </w:rPr>
        <w:t xml:space="preserve"> is a </w:t>
      </w:r>
      <w:r w:rsidRPr="00C1137D">
        <w:rPr>
          <w:rStyle w:val="Emphasis"/>
          <w:highlight w:val="cyan"/>
        </w:rPr>
        <w:t>means</w:t>
      </w:r>
      <w:r w:rsidRPr="00085A32">
        <w:rPr>
          <w:rStyle w:val="StyleUnderline"/>
        </w:rPr>
        <w:t xml:space="preserve">, not an end; it is certainly </w:t>
      </w:r>
      <w:r w:rsidRPr="00C1137D">
        <w:rPr>
          <w:rStyle w:val="Emphasis"/>
          <w:highlight w:val="cyan"/>
        </w:rPr>
        <w:t>not</w:t>
      </w:r>
      <w:r w:rsidRPr="00085A32">
        <w:rPr>
          <w:rStyle w:val="Emphasis"/>
        </w:rPr>
        <w:t xml:space="preserve"> a </w:t>
      </w:r>
      <w:r w:rsidRPr="00C1137D">
        <w:rPr>
          <w:rStyle w:val="Emphasis"/>
          <w:highlight w:val="cyan"/>
        </w:rPr>
        <w:t>strategy</w:t>
      </w:r>
      <w:r w:rsidRPr="00C1137D">
        <w:rPr>
          <w:rStyle w:val="StyleUnderline"/>
          <w:highlight w:val="cyan"/>
        </w:rPr>
        <w:t xml:space="preserve">. Our military has </w:t>
      </w:r>
      <w:r w:rsidRPr="00C1137D">
        <w:rPr>
          <w:rStyle w:val="Emphasis"/>
          <w:highlight w:val="cyan"/>
        </w:rPr>
        <w:t>taken</w:t>
      </w:r>
      <w:r w:rsidRPr="00085A32">
        <w:rPr>
          <w:rStyle w:val="Emphasis"/>
        </w:rPr>
        <w:t xml:space="preserve"> the </w:t>
      </w:r>
      <w:r w:rsidRPr="00C1137D">
        <w:rPr>
          <w:rStyle w:val="Emphasis"/>
          <w:highlight w:val="cyan"/>
        </w:rPr>
        <w:t>lead</w:t>
      </w:r>
      <w:r w:rsidRPr="00085A32">
        <w:rPr>
          <w:rStyle w:val="StyleUnderline"/>
        </w:rPr>
        <w:t xml:space="preserve"> in foreign policy, </w:t>
      </w:r>
      <w:r w:rsidRPr="00C1137D">
        <w:rPr>
          <w:rStyle w:val="StyleUnderline"/>
          <w:highlight w:val="cyan"/>
        </w:rPr>
        <w:t xml:space="preserve">resulting in </w:t>
      </w:r>
      <w:r w:rsidRPr="00C1137D">
        <w:rPr>
          <w:rStyle w:val="Emphasis"/>
          <w:highlight w:val="cyan"/>
        </w:rPr>
        <w:t>militarized solutions</w:t>
      </w:r>
      <w:r w:rsidRPr="00C1137D">
        <w:rPr>
          <w:rStyle w:val="StyleUnderline"/>
          <w:highlight w:val="cyan"/>
        </w:rPr>
        <w:t xml:space="preserve"> to</w:t>
      </w:r>
      <w:r w:rsidRPr="00085A32">
        <w:rPr>
          <w:rStyle w:val="StyleUnderline"/>
        </w:rPr>
        <w:t xml:space="preserve"> complex </w:t>
      </w:r>
      <w:r w:rsidRPr="00085A32">
        <w:rPr>
          <w:rStyle w:val="Emphasis"/>
        </w:rPr>
        <w:t xml:space="preserve">political </w:t>
      </w:r>
      <w:r w:rsidRPr="00C1137D">
        <w:rPr>
          <w:rStyle w:val="Emphasis"/>
          <w:highlight w:val="cyan"/>
        </w:rPr>
        <w:t>problems</w:t>
      </w:r>
      <w:r w:rsidRPr="00C1137D">
        <w:rPr>
          <w:rStyle w:val="StyleUnderline"/>
          <w:highlight w:val="cyan"/>
        </w:rPr>
        <w:t>. Only wit</w:t>
      </w:r>
      <w:r w:rsidRPr="00085A32">
        <w:rPr>
          <w:rStyle w:val="StyleUnderline"/>
        </w:rPr>
        <w:t xml:space="preserve">h a </w:t>
      </w:r>
      <w:r w:rsidRPr="00085A32">
        <w:rPr>
          <w:rStyle w:val="Emphasis"/>
        </w:rPr>
        <w:t>proper</w:t>
      </w:r>
      <w:r w:rsidRPr="00085A32">
        <w:rPr>
          <w:rStyle w:val="StyleUnderline"/>
        </w:rPr>
        <w:t xml:space="preserve">, </w:t>
      </w:r>
      <w:r w:rsidRPr="00C1137D">
        <w:rPr>
          <w:rStyle w:val="Emphasis"/>
          <w:highlight w:val="cyan"/>
        </w:rPr>
        <w:t>realistic</w:t>
      </w:r>
      <w:r w:rsidRPr="00C1137D">
        <w:rPr>
          <w:rStyle w:val="StyleUnderline"/>
          <w:highlight w:val="cyan"/>
        </w:rPr>
        <w:t xml:space="preserve"> strategy can we</w:t>
      </w:r>
      <w:r w:rsidRPr="00085A32">
        <w:rPr>
          <w:rStyle w:val="StyleUnderline"/>
        </w:rPr>
        <w:t xml:space="preserve"> align national means with strategic ends</w:t>
      </w:r>
      <w:r w:rsidRPr="00085A32">
        <w:rPr>
          <w:sz w:val="16"/>
        </w:rPr>
        <w:t xml:space="preserve"> in order </w:t>
      </w:r>
      <w:r w:rsidRPr="00085A32">
        <w:rPr>
          <w:rStyle w:val="StyleUnderline"/>
        </w:rPr>
        <w:t xml:space="preserve">to </w:t>
      </w:r>
      <w:r w:rsidRPr="00C1137D">
        <w:rPr>
          <w:rStyle w:val="Emphasis"/>
          <w:highlight w:val="cyan"/>
        </w:rPr>
        <w:t>cease using</w:t>
      </w:r>
      <w:r w:rsidRPr="00085A32">
        <w:rPr>
          <w:rStyle w:val="Emphasis"/>
        </w:rPr>
        <w:t xml:space="preserve"> our </w:t>
      </w:r>
      <w:r w:rsidRPr="00C1137D">
        <w:rPr>
          <w:rStyle w:val="Emphasis"/>
          <w:highlight w:val="cyan"/>
        </w:rPr>
        <w:t>military</w:t>
      </w:r>
      <w:r w:rsidRPr="00C1137D">
        <w:rPr>
          <w:rStyle w:val="StyleUnderline"/>
          <w:highlight w:val="cyan"/>
        </w:rPr>
        <w:t xml:space="preserve"> as the</w:t>
      </w:r>
      <w:r w:rsidRPr="00085A32">
        <w:rPr>
          <w:rStyle w:val="StyleUnderline"/>
        </w:rPr>
        <w:t xml:space="preserve"> national </w:t>
      </w:r>
      <w:r w:rsidRPr="00C1137D">
        <w:rPr>
          <w:rStyle w:val="Emphasis"/>
          <w:highlight w:val="cyan"/>
        </w:rPr>
        <w:t>Band-Aid</w:t>
      </w:r>
      <w:r w:rsidRPr="00085A32">
        <w:rPr>
          <w:rStyle w:val="StyleUnderline"/>
        </w:rPr>
        <w:t xml:space="preserve"> to problems</w:t>
      </w:r>
      <w:r w:rsidRPr="00085A32">
        <w:rPr>
          <w:sz w:val="16"/>
        </w:rPr>
        <w:t xml:space="preserve"> better addressed throughout the interagency. Anything less is a disservice to the public and its military.</w:t>
      </w:r>
    </w:p>
    <w:p w14:paraId="12EF5A70" w14:textId="77777777" w:rsidR="008B3964" w:rsidRDefault="008B3964" w:rsidP="008B3964">
      <w:pPr>
        <w:pStyle w:val="Heading4"/>
      </w:pPr>
      <w:r>
        <w:t xml:space="preserve">Imagining the </w:t>
      </w:r>
      <w:r>
        <w:rPr>
          <w:u w:val="single"/>
        </w:rPr>
        <w:t>hypothetical</w:t>
      </w:r>
      <w:r>
        <w:t xml:space="preserve"> consequences of </w:t>
      </w:r>
      <w:r>
        <w:rPr>
          <w:u w:val="single"/>
        </w:rPr>
        <w:t>foreign policy proposals</w:t>
      </w:r>
      <w:r>
        <w:t xml:space="preserve"> teaches </w:t>
      </w:r>
      <w:r>
        <w:rPr>
          <w:u w:val="single"/>
        </w:rPr>
        <w:t>ideological reflexivity</w:t>
      </w:r>
      <w:r>
        <w:t xml:space="preserve">, accurate </w:t>
      </w:r>
      <w:r>
        <w:rPr>
          <w:u w:val="single"/>
        </w:rPr>
        <w:t>policy prediction</w:t>
      </w:r>
      <w:r>
        <w:t xml:space="preserve">, and </w:t>
      </w:r>
      <w:r>
        <w:rPr>
          <w:u w:val="single"/>
        </w:rPr>
        <w:t>argumentative agency</w:t>
      </w:r>
      <w:r>
        <w:t xml:space="preserve">. </w:t>
      </w:r>
    </w:p>
    <w:p w14:paraId="036D2CE5" w14:textId="77777777" w:rsidR="008B3964" w:rsidRPr="006D20A0" w:rsidRDefault="008B3964" w:rsidP="008B3964">
      <w:r>
        <w:rPr>
          <w:b/>
          <w:bCs/>
          <w:sz w:val="26"/>
          <w:szCs w:val="26"/>
        </w:rPr>
        <w:t>Esberg and Sagan ’12</w:t>
      </w:r>
      <w:r>
        <w:t xml:space="preserve"> </w:t>
      </w:r>
      <w:r w:rsidRPr="00C1137D">
        <w:t>[Jane and Scott; 2012; Special assistant to the Director at New York University’s Center on International Cooperation; Professor of Political Science and Director of Stanford's Center for International Security and Cooperation; The Nonproliferation Review, “Negotiating Nonproliferation: Scholarship, Pedagogy, and Nuclear Weapons Policy,” p. 95-96]</w:t>
      </w:r>
    </w:p>
    <w:p w14:paraId="0E5FF522" w14:textId="77777777" w:rsidR="008B3964" w:rsidRPr="006D20A0" w:rsidRDefault="008B3964" w:rsidP="008B3964">
      <w:pPr>
        <w:rPr>
          <w:sz w:val="16"/>
        </w:rPr>
      </w:pPr>
      <w:r w:rsidRPr="006D20A0">
        <w:rPr>
          <w:sz w:val="16"/>
        </w:rPr>
        <w:t xml:space="preserve">These </w:t>
      </w:r>
      <w:r w:rsidRPr="00C1137D">
        <w:rPr>
          <w:rStyle w:val="StyleUnderline"/>
          <w:highlight w:val="cyan"/>
        </w:rPr>
        <w:t>government</w:t>
      </w:r>
      <w:r w:rsidRPr="006D20A0">
        <w:rPr>
          <w:sz w:val="16"/>
        </w:rPr>
        <w:t xml:space="preserve"> or quasi-government think tank </w:t>
      </w:r>
      <w:r w:rsidRPr="00C1137D">
        <w:rPr>
          <w:rStyle w:val="Emphasis"/>
          <w:highlight w:val="cyan"/>
        </w:rPr>
        <w:t>simulations</w:t>
      </w:r>
      <w:r w:rsidRPr="002A4539">
        <w:rPr>
          <w:rStyle w:val="StyleUnderline"/>
        </w:rPr>
        <w:t xml:space="preserve"> often </w:t>
      </w:r>
      <w:r w:rsidRPr="00C1137D">
        <w:rPr>
          <w:rStyle w:val="StyleUnderline"/>
          <w:highlight w:val="cyan"/>
        </w:rPr>
        <w:t>provide</w:t>
      </w:r>
      <w:r w:rsidRPr="006D20A0">
        <w:rPr>
          <w:sz w:val="16"/>
        </w:rPr>
        <w:t xml:space="preserve"> very similar </w:t>
      </w:r>
      <w:r w:rsidRPr="00C1137D">
        <w:rPr>
          <w:rStyle w:val="Emphasis"/>
          <w:highlight w:val="cyan"/>
        </w:rPr>
        <w:t>lessons</w:t>
      </w:r>
      <w:r w:rsidRPr="00C1137D">
        <w:rPr>
          <w:rStyle w:val="StyleUnderline"/>
          <w:highlight w:val="cyan"/>
        </w:rPr>
        <w:t xml:space="preserve"> for</w:t>
      </w:r>
      <w:r w:rsidRPr="006D20A0">
        <w:rPr>
          <w:sz w:val="16"/>
        </w:rPr>
        <w:t xml:space="preserve"> high-level players as are learned by </w:t>
      </w:r>
      <w:r w:rsidRPr="00C1137D">
        <w:rPr>
          <w:rStyle w:val="Emphasis"/>
          <w:highlight w:val="cyan"/>
        </w:rPr>
        <w:t>students</w:t>
      </w:r>
      <w:r w:rsidRPr="006D20A0">
        <w:rPr>
          <w:sz w:val="16"/>
        </w:rPr>
        <w:t xml:space="preserve"> in educational simulations. Government </w:t>
      </w:r>
      <w:r w:rsidRPr="00C1137D">
        <w:rPr>
          <w:rStyle w:val="StyleUnderline"/>
          <w:highlight w:val="cyan"/>
        </w:rPr>
        <w:t>participants learn</w:t>
      </w:r>
      <w:r w:rsidRPr="002A4539">
        <w:rPr>
          <w:rStyle w:val="StyleUnderline"/>
        </w:rPr>
        <w:t xml:space="preserve"> about </w:t>
      </w:r>
      <w:r w:rsidRPr="00C1137D">
        <w:rPr>
          <w:rStyle w:val="StyleUnderline"/>
          <w:highlight w:val="cyan"/>
        </w:rPr>
        <w:t xml:space="preserve">the </w:t>
      </w:r>
      <w:r w:rsidRPr="00C1137D">
        <w:rPr>
          <w:rStyle w:val="Emphasis"/>
          <w:highlight w:val="cyan"/>
        </w:rPr>
        <w:t>importance</w:t>
      </w:r>
      <w:r w:rsidRPr="00C1137D">
        <w:rPr>
          <w:rStyle w:val="StyleUnderline"/>
          <w:highlight w:val="cyan"/>
        </w:rPr>
        <w:t xml:space="preserve"> of </w:t>
      </w:r>
      <w:r w:rsidRPr="002A4539">
        <w:rPr>
          <w:rStyle w:val="Emphasis"/>
        </w:rPr>
        <w:t xml:space="preserve">understanding </w:t>
      </w:r>
      <w:r w:rsidRPr="00C1137D">
        <w:rPr>
          <w:rStyle w:val="Emphasis"/>
          <w:highlight w:val="cyan"/>
        </w:rPr>
        <w:t>foreign perspectives</w:t>
      </w:r>
      <w:r w:rsidRPr="006D20A0">
        <w:rPr>
          <w:sz w:val="16"/>
        </w:rPr>
        <w:t xml:space="preserve">, the need to practice internal coordination, </w:t>
      </w:r>
      <w:r w:rsidRPr="00C1137D">
        <w:rPr>
          <w:rStyle w:val="StyleUnderline"/>
          <w:highlight w:val="cyan"/>
        </w:rPr>
        <w:t xml:space="preserve">and the </w:t>
      </w:r>
      <w:r w:rsidRPr="00C1137D">
        <w:rPr>
          <w:rStyle w:val="Emphasis"/>
          <w:highlight w:val="cyan"/>
        </w:rPr>
        <w:t>necessity</w:t>
      </w:r>
      <w:r w:rsidRPr="00C1137D">
        <w:rPr>
          <w:rStyle w:val="StyleUnderline"/>
          <w:highlight w:val="cyan"/>
        </w:rPr>
        <w:t xml:space="preserve"> to </w:t>
      </w:r>
      <w:r w:rsidRPr="00C1137D">
        <w:rPr>
          <w:rStyle w:val="Emphasis"/>
          <w:highlight w:val="cyan"/>
        </w:rPr>
        <w:t>compromise</w:t>
      </w:r>
      <w:r w:rsidRPr="002A4539">
        <w:rPr>
          <w:rStyle w:val="Emphasis"/>
        </w:rPr>
        <w:t xml:space="preserve"> and coordinate</w:t>
      </w:r>
      <w:r w:rsidRPr="006D20A0">
        <w:rPr>
          <w:sz w:val="16"/>
        </w:rPr>
        <w:t xml:space="preserve"> with other governments in negotiations and crises. During the Cold War, political scientist Robert Mandel noted how </w:t>
      </w:r>
      <w:r w:rsidRPr="00C1137D">
        <w:rPr>
          <w:rStyle w:val="Emphasis"/>
        </w:rPr>
        <w:t xml:space="preserve">crisis </w:t>
      </w:r>
      <w:r w:rsidRPr="00C1137D">
        <w:rPr>
          <w:rStyle w:val="Emphasis"/>
          <w:highlight w:val="cyan"/>
        </w:rPr>
        <w:t>exercises</w:t>
      </w:r>
      <w:r w:rsidRPr="006D20A0">
        <w:rPr>
          <w:sz w:val="16"/>
        </w:rPr>
        <w:t xml:space="preserve"> and war games </w:t>
      </w:r>
      <w:r w:rsidRPr="00C1137D">
        <w:rPr>
          <w:rStyle w:val="StyleUnderline"/>
          <w:highlight w:val="cyan"/>
        </w:rPr>
        <w:t>forced</w:t>
      </w:r>
      <w:r w:rsidRPr="006D20A0">
        <w:rPr>
          <w:sz w:val="16"/>
        </w:rPr>
        <w:t xml:space="preserve"> government </w:t>
      </w:r>
      <w:r w:rsidRPr="006D20A0">
        <w:rPr>
          <w:rStyle w:val="StyleUnderline"/>
          <w:sz w:val="16"/>
          <w:u w:val="none"/>
        </w:rPr>
        <w:t>officials to overcome ‘‘bureaucratic myopia</w:t>
      </w:r>
      <w:r w:rsidRPr="006D20A0">
        <w:rPr>
          <w:sz w:val="16"/>
        </w:rPr>
        <w:t xml:space="preserve">,’’ moving beyond their normal organizational roles and thinking more creatively about how others might react in a crisis or conflict. </w:t>
      </w:r>
      <w:r w:rsidRPr="002A4539">
        <w:rPr>
          <w:rStyle w:val="StyleUnderline"/>
        </w:rPr>
        <w:t xml:space="preserve">The </w:t>
      </w:r>
      <w:r w:rsidRPr="002A4539">
        <w:rPr>
          <w:rStyle w:val="Emphasis"/>
        </w:rPr>
        <w:t xml:space="preserve">skills of </w:t>
      </w:r>
      <w:r w:rsidRPr="00C1137D">
        <w:rPr>
          <w:rStyle w:val="Emphasis"/>
          <w:highlight w:val="cyan"/>
        </w:rPr>
        <w:t>imagination</w:t>
      </w:r>
      <w:r w:rsidRPr="00C1137D">
        <w:rPr>
          <w:rStyle w:val="StyleUnderline"/>
          <w:highlight w:val="cyan"/>
        </w:rPr>
        <w:t xml:space="preserve"> and</w:t>
      </w:r>
      <w:r w:rsidRPr="002A4539">
        <w:rPr>
          <w:rStyle w:val="StyleUnderline"/>
        </w:rPr>
        <w:t xml:space="preserve"> the subsequent </w:t>
      </w:r>
      <w:r w:rsidRPr="00C1137D">
        <w:rPr>
          <w:rStyle w:val="StyleUnderline"/>
          <w:highlight w:val="cyan"/>
        </w:rPr>
        <w:t xml:space="preserve">ability to predict </w:t>
      </w:r>
      <w:r w:rsidRPr="002A4539">
        <w:rPr>
          <w:rStyle w:val="Emphasis"/>
        </w:rPr>
        <w:t xml:space="preserve">foreign interests and </w:t>
      </w:r>
      <w:r w:rsidRPr="00C1137D">
        <w:rPr>
          <w:rStyle w:val="Emphasis"/>
          <w:highlight w:val="cyan"/>
        </w:rPr>
        <w:t>reactions</w:t>
      </w:r>
      <w:r w:rsidRPr="00C1137D">
        <w:rPr>
          <w:rStyle w:val="StyleUnderline"/>
          <w:highlight w:val="cyan"/>
        </w:rPr>
        <w:t xml:space="preserve"> remain critical for </w:t>
      </w:r>
      <w:r w:rsidRPr="00C1137D">
        <w:rPr>
          <w:rStyle w:val="Emphasis"/>
        </w:rPr>
        <w:t xml:space="preserve">real-world foreign </w:t>
      </w:r>
      <w:r w:rsidRPr="00C1137D">
        <w:rPr>
          <w:rStyle w:val="Emphasis"/>
          <w:highlight w:val="cyan"/>
        </w:rPr>
        <w:t>policy makers</w:t>
      </w:r>
      <w:r w:rsidRPr="006D20A0">
        <w:rPr>
          <w:sz w:val="16"/>
        </w:rPr>
        <w:t xml:space="preserve">. For example, simulations of the Iranian nuclear crisis*held in 2009 and 2010 at the Brookings Institution’s Saban Center and at Harvard University’s Belfer Center, and involving former US senior officials and regional experts*highlighted the dangers of misunderstanding foreign governments’ preferences and misinterpreting their subsequent behavior. In both simulations, the primary criticism of the US negotiating team lay in a failure </w:t>
      </w:r>
      <w:r w:rsidRPr="00C1137D">
        <w:rPr>
          <w:rStyle w:val="StyleUnderline"/>
          <w:highlight w:val="cyan"/>
        </w:rPr>
        <w:t xml:space="preserve">to </w:t>
      </w:r>
      <w:r w:rsidRPr="00C1137D">
        <w:rPr>
          <w:rStyle w:val="Emphasis"/>
          <w:highlight w:val="cyan"/>
        </w:rPr>
        <w:t>predict</w:t>
      </w:r>
      <w:r w:rsidRPr="006D20A0">
        <w:rPr>
          <w:rStyle w:val="Emphasis"/>
        </w:rPr>
        <w:t xml:space="preserve"> accuratel</w:t>
      </w:r>
      <w:r w:rsidRPr="00C1137D">
        <w:rPr>
          <w:rStyle w:val="Emphasis"/>
          <w:highlight w:val="cyan"/>
        </w:rPr>
        <w:t>y</w:t>
      </w:r>
      <w:r w:rsidRPr="00C1137D">
        <w:rPr>
          <w:rStyle w:val="StyleUnderline"/>
          <w:highlight w:val="cyan"/>
        </w:rPr>
        <w:t xml:space="preserve"> how </w:t>
      </w:r>
      <w:r w:rsidRPr="006D20A0">
        <w:rPr>
          <w:rStyle w:val="Emphasis"/>
        </w:rPr>
        <w:t xml:space="preserve">other </w:t>
      </w:r>
      <w:r w:rsidRPr="00C1137D">
        <w:rPr>
          <w:rStyle w:val="Emphasis"/>
          <w:highlight w:val="cyan"/>
        </w:rPr>
        <w:t>states</w:t>
      </w:r>
      <w:r w:rsidRPr="006D20A0">
        <w:rPr>
          <w:sz w:val="16"/>
        </w:rPr>
        <w:t xml:space="preserve">, both </w:t>
      </w:r>
      <w:r w:rsidRPr="00C1137D">
        <w:rPr>
          <w:rStyle w:val="Emphasis"/>
          <w:highlight w:val="cyan"/>
        </w:rPr>
        <w:t>allies</w:t>
      </w:r>
      <w:r w:rsidRPr="006D20A0">
        <w:rPr>
          <w:rStyle w:val="Emphasis"/>
        </w:rPr>
        <w:t xml:space="preserve"> and adversaries</w:t>
      </w:r>
      <w:r w:rsidRPr="00C1137D">
        <w:rPr>
          <w:rStyle w:val="StyleUnderline"/>
          <w:highlight w:val="cyan"/>
        </w:rPr>
        <w:t xml:space="preserve">, would behave </w:t>
      </w:r>
      <w:r w:rsidRPr="00C1137D">
        <w:rPr>
          <w:rStyle w:val="Emphasis"/>
          <w:highlight w:val="cyan"/>
        </w:rPr>
        <w:t>in response</w:t>
      </w:r>
      <w:r w:rsidRPr="00C1137D">
        <w:rPr>
          <w:rStyle w:val="StyleUnderline"/>
          <w:highlight w:val="cyan"/>
        </w:rPr>
        <w:t xml:space="preserve"> to </w:t>
      </w:r>
      <w:r w:rsidRPr="00C1137D">
        <w:rPr>
          <w:rStyle w:val="Emphasis"/>
          <w:highlight w:val="cyan"/>
        </w:rPr>
        <w:t>US policy</w:t>
      </w:r>
      <w:r w:rsidRPr="006D20A0">
        <w:rPr>
          <w:rStyle w:val="Emphasis"/>
        </w:rPr>
        <w:t xml:space="preserve"> initiatives</w:t>
      </w:r>
      <w:r w:rsidRPr="002A4539">
        <w:rPr>
          <w:rStyle w:val="StyleUnderline"/>
        </w:rPr>
        <w:t>.</w:t>
      </w:r>
    </w:p>
    <w:p w14:paraId="124BC5B6" w14:textId="77777777" w:rsidR="008B3964" w:rsidRPr="00C1137D" w:rsidRDefault="008B3964" w:rsidP="008B3964">
      <w:pPr>
        <w:rPr>
          <w:sz w:val="16"/>
        </w:rPr>
      </w:pPr>
      <w:r w:rsidRPr="00C1137D">
        <w:rPr>
          <w:rStyle w:val="StyleUnderline"/>
          <w:highlight w:val="cyan"/>
        </w:rPr>
        <w:t xml:space="preserve">By </w:t>
      </w:r>
      <w:r w:rsidRPr="00C1137D">
        <w:rPr>
          <w:rStyle w:val="Emphasis"/>
          <w:highlight w:val="cyan"/>
        </w:rPr>
        <w:t>university</w:t>
      </w:r>
      <w:r w:rsidRPr="006D20A0">
        <w:rPr>
          <w:rStyle w:val="Emphasis"/>
        </w:rPr>
        <w:t xml:space="preserve"> age</w:t>
      </w:r>
      <w:r w:rsidRPr="00C1137D">
        <w:rPr>
          <w:rStyle w:val="StyleUnderline"/>
          <w:highlight w:val="cyan"/>
        </w:rPr>
        <w:t>, students</w:t>
      </w:r>
      <w:r w:rsidRPr="006D20A0">
        <w:rPr>
          <w:sz w:val="16"/>
        </w:rPr>
        <w:t xml:space="preserve"> often </w:t>
      </w:r>
      <w:r w:rsidRPr="00C1137D">
        <w:rPr>
          <w:rStyle w:val="StyleUnderline"/>
          <w:highlight w:val="cyan"/>
        </w:rPr>
        <w:t xml:space="preserve">have a </w:t>
      </w:r>
      <w:r w:rsidRPr="0028723D">
        <w:rPr>
          <w:rStyle w:val="Emphasis"/>
        </w:rPr>
        <w:t>pre-d</w:t>
      </w:r>
      <w:r w:rsidRPr="006D20A0">
        <w:rPr>
          <w:rStyle w:val="Emphasis"/>
        </w:rPr>
        <w:t xml:space="preserve">efined </w:t>
      </w:r>
      <w:r w:rsidRPr="00C1137D">
        <w:rPr>
          <w:rStyle w:val="Emphasis"/>
          <w:highlight w:val="cyan"/>
        </w:rPr>
        <w:t>view</w:t>
      </w:r>
      <w:r w:rsidRPr="00C1137D">
        <w:rPr>
          <w:rStyle w:val="StyleUnderline"/>
          <w:highlight w:val="cyan"/>
        </w:rPr>
        <w:t xml:space="preserve"> of </w:t>
      </w:r>
      <w:r w:rsidRPr="006D20A0">
        <w:rPr>
          <w:rStyle w:val="Emphasis"/>
        </w:rPr>
        <w:t xml:space="preserve">international </w:t>
      </w:r>
      <w:r w:rsidRPr="00C1137D">
        <w:rPr>
          <w:rStyle w:val="Emphasis"/>
          <w:highlight w:val="cyan"/>
        </w:rPr>
        <w:t>affairs</w:t>
      </w:r>
      <w:r w:rsidRPr="006D20A0">
        <w:rPr>
          <w:sz w:val="16"/>
        </w:rPr>
        <w:t xml:space="preserve">, and the literature on simulations in education has long emphasized how such </w:t>
      </w:r>
      <w:r w:rsidRPr="00C1137D">
        <w:rPr>
          <w:rStyle w:val="StyleUnderline"/>
          <w:highlight w:val="cyan"/>
        </w:rPr>
        <w:t xml:space="preserve">exercises </w:t>
      </w:r>
      <w:r w:rsidRPr="00C1137D">
        <w:rPr>
          <w:rStyle w:val="Emphasis"/>
          <w:highlight w:val="cyan"/>
        </w:rPr>
        <w:t>force students</w:t>
      </w:r>
      <w:r w:rsidRPr="00C1137D">
        <w:rPr>
          <w:rStyle w:val="StyleUnderline"/>
          <w:highlight w:val="cyan"/>
        </w:rPr>
        <w:t xml:space="preserve"> to challenge </w:t>
      </w:r>
      <w:r w:rsidRPr="006D20A0">
        <w:rPr>
          <w:rStyle w:val="Emphasis"/>
        </w:rPr>
        <w:t xml:space="preserve">their </w:t>
      </w:r>
      <w:r w:rsidRPr="00C1137D">
        <w:rPr>
          <w:rStyle w:val="Emphasis"/>
          <w:highlight w:val="cyan"/>
        </w:rPr>
        <w:t>assumptions</w:t>
      </w:r>
      <w:r w:rsidRPr="00C1137D">
        <w:rPr>
          <w:rStyle w:val="StyleUnderline"/>
          <w:highlight w:val="cyan"/>
        </w:rPr>
        <w:t xml:space="preserve"> about how</w:t>
      </w:r>
      <w:r w:rsidRPr="006D20A0">
        <w:rPr>
          <w:rStyle w:val="StyleUnderline"/>
        </w:rPr>
        <w:t xml:space="preserve"> other </w:t>
      </w:r>
      <w:r w:rsidRPr="00C1137D">
        <w:rPr>
          <w:rStyle w:val="StyleUnderline"/>
          <w:highlight w:val="cyan"/>
        </w:rPr>
        <w:t xml:space="preserve">governments </w:t>
      </w:r>
      <w:r w:rsidRPr="00C1137D">
        <w:rPr>
          <w:rStyle w:val="Emphasis"/>
          <w:highlight w:val="cyan"/>
        </w:rPr>
        <w:t>behave</w:t>
      </w:r>
      <w:r w:rsidRPr="00C1137D">
        <w:rPr>
          <w:rStyle w:val="StyleUnderline"/>
          <w:highlight w:val="cyan"/>
        </w:rPr>
        <w:t xml:space="preserve"> and</w:t>
      </w:r>
      <w:r w:rsidRPr="006D20A0">
        <w:rPr>
          <w:rStyle w:val="StyleUnderline"/>
        </w:rPr>
        <w:t xml:space="preserve"> how their own government </w:t>
      </w:r>
      <w:r w:rsidRPr="00C1137D">
        <w:rPr>
          <w:rStyle w:val="StyleUnderline"/>
          <w:highlight w:val="cyan"/>
        </w:rPr>
        <w:t>work</w:t>
      </w:r>
      <w:r w:rsidRPr="006D20A0">
        <w:rPr>
          <w:rStyle w:val="StyleUnderline"/>
        </w:rPr>
        <w:t>s</w:t>
      </w:r>
      <w:r w:rsidRPr="006D20A0">
        <w:rPr>
          <w:sz w:val="16"/>
        </w:rPr>
        <w:t xml:space="preserve">. Since simulations became more common as a teaching tool in the late 1950s, educational literature has expounded on their benefits, from encouraging engagement by breaking from the typical lecture format, to improving communication skills, to promoting teamwork. More broadly, </w:t>
      </w:r>
      <w:r w:rsidRPr="00C1137D">
        <w:rPr>
          <w:rStyle w:val="Emphasis"/>
          <w:highlight w:val="cyan"/>
        </w:rPr>
        <w:t>simulations</w:t>
      </w:r>
      <w:r w:rsidRPr="006D20A0">
        <w:rPr>
          <w:rStyle w:val="StyleUnderline"/>
        </w:rPr>
        <w:t xml:space="preserve"> can </w:t>
      </w:r>
      <w:r w:rsidRPr="00C1137D">
        <w:rPr>
          <w:rStyle w:val="StyleUnderline"/>
          <w:highlight w:val="cyan"/>
        </w:rPr>
        <w:t xml:space="preserve">deepen </w:t>
      </w:r>
      <w:r w:rsidRPr="00C1137D">
        <w:rPr>
          <w:rStyle w:val="Emphasis"/>
          <w:highlight w:val="cyan"/>
        </w:rPr>
        <w:t>understanding</w:t>
      </w:r>
      <w:r w:rsidRPr="00C1137D">
        <w:rPr>
          <w:rStyle w:val="StyleUnderline"/>
          <w:highlight w:val="cyan"/>
        </w:rPr>
        <w:t xml:space="preserve"> by asking </w:t>
      </w:r>
      <w:r w:rsidRPr="00C1137D">
        <w:rPr>
          <w:rStyle w:val="Emphasis"/>
          <w:highlight w:val="cyan"/>
        </w:rPr>
        <w:t>students</w:t>
      </w:r>
      <w:r w:rsidRPr="00C1137D">
        <w:rPr>
          <w:rStyle w:val="StyleUnderline"/>
          <w:highlight w:val="cyan"/>
        </w:rPr>
        <w:t xml:space="preserve"> to link </w:t>
      </w:r>
      <w:r w:rsidRPr="00C1137D">
        <w:rPr>
          <w:rStyle w:val="Emphasis"/>
          <w:highlight w:val="cyan"/>
        </w:rPr>
        <w:t>fact and theory</w:t>
      </w:r>
      <w:r w:rsidRPr="006D20A0">
        <w:rPr>
          <w:sz w:val="16"/>
        </w:rPr>
        <w:t xml:space="preserve">, providing a context for facts while bringing theory into the realm of practice. These exercises are particularly valuable in teaching international affairs for many of the same reasons they are useful for policy makers: </w:t>
      </w:r>
      <w:r w:rsidRPr="006D20A0">
        <w:rPr>
          <w:rStyle w:val="StyleUnderline"/>
        </w:rPr>
        <w:t xml:space="preserve">they force </w:t>
      </w:r>
      <w:r w:rsidRPr="00C1137D">
        <w:rPr>
          <w:rStyle w:val="Emphasis"/>
          <w:highlight w:val="cyan"/>
        </w:rPr>
        <w:t>participants</w:t>
      </w:r>
      <w:r w:rsidRPr="006D20A0">
        <w:rPr>
          <w:rStyle w:val="StyleUnderline"/>
        </w:rPr>
        <w:t xml:space="preserve"> to </w:t>
      </w:r>
      <w:r w:rsidRPr="00C1137D">
        <w:rPr>
          <w:rStyle w:val="StyleUnderline"/>
          <w:highlight w:val="cyan"/>
        </w:rPr>
        <w:t>‘‘grapple with</w:t>
      </w:r>
      <w:r w:rsidRPr="002A4539">
        <w:rPr>
          <w:rStyle w:val="StyleUnderline"/>
        </w:rPr>
        <w:t xml:space="preserve"> the issues arising from </w:t>
      </w:r>
      <w:r w:rsidRPr="00C1137D">
        <w:rPr>
          <w:rStyle w:val="Emphasis"/>
          <w:highlight w:val="cyan"/>
        </w:rPr>
        <w:t>a world in flux.</w:t>
      </w:r>
      <w:r w:rsidRPr="006D20A0">
        <w:rPr>
          <w:sz w:val="16"/>
        </w:rPr>
        <w:t xml:space="preserve"> Simulations have been used successfully to teach students about such disparate topics as European politics, the Kashmir crisis, and US response to the mass killings in Darfur. Role-playing </w:t>
      </w:r>
      <w:r w:rsidRPr="00C1137D">
        <w:rPr>
          <w:rStyle w:val="StyleUnderline"/>
          <w:highlight w:val="cyan"/>
        </w:rPr>
        <w:t>exercises</w:t>
      </w:r>
      <w:r w:rsidRPr="006D20A0">
        <w:rPr>
          <w:sz w:val="16"/>
        </w:rPr>
        <w:t xml:space="preserve"> certainly </w:t>
      </w:r>
      <w:r w:rsidRPr="00C1137D">
        <w:rPr>
          <w:rStyle w:val="StyleUnderline"/>
          <w:highlight w:val="cyan"/>
        </w:rPr>
        <w:t xml:space="preserve">encourage </w:t>
      </w:r>
      <w:r w:rsidRPr="00C1137D">
        <w:rPr>
          <w:rStyle w:val="Emphasis"/>
          <w:highlight w:val="cyan"/>
        </w:rPr>
        <w:t>students</w:t>
      </w:r>
      <w:r w:rsidRPr="00C1137D">
        <w:rPr>
          <w:rStyle w:val="StyleUnderline"/>
          <w:highlight w:val="cyan"/>
        </w:rPr>
        <w:t xml:space="preserve"> to learn </w:t>
      </w:r>
      <w:r w:rsidRPr="00C1137D">
        <w:rPr>
          <w:rStyle w:val="Emphasis"/>
          <w:highlight w:val="cyan"/>
        </w:rPr>
        <w:t>political</w:t>
      </w:r>
      <w:r w:rsidRPr="006D20A0">
        <w:rPr>
          <w:rStyle w:val="Emphasis"/>
        </w:rPr>
        <w:t xml:space="preserve"> and technical </w:t>
      </w:r>
      <w:r w:rsidRPr="00C1137D">
        <w:rPr>
          <w:rStyle w:val="Emphasis"/>
          <w:highlight w:val="cyan"/>
        </w:rPr>
        <w:t>facts</w:t>
      </w:r>
      <w:r w:rsidRPr="006D20A0">
        <w:rPr>
          <w:sz w:val="16"/>
        </w:rPr>
        <w:t xml:space="preserve">* but they learn them </w:t>
      </w:r>
      <w:r w:rsidRPr="00C1137D">
        <w:rPr>
          <w:rStyle w:val="StyleUnderline"/>
          <w:highlight w:val="cyan"/>
        </w:rPr>
        <w:t xml:space="preserve">in a </w:t>
      </w:r>
      <w:r w:rsidRPr="006D20A0">
        <w:rPr>
          <w:rStyle w:val="Emphasis"/>
        </w:rPr>
        <w:t xml:space="preserve">more </w:t>
      </w:r>
      <w:r w:rsidRPr="00C1137D">
        <w:rPr>
          <w:rStyle w:val="Emphasis"/>
          <w:highlight w:val="cyan"/>
        </w:rPr>
        <w:t>active style</w:t>
      </w:r>
      <w:r w:rsidRPr="006D20A0">
        <w:rPr>
          <w:sz w:val="16"/>
        </w:rPr>
        <w:t xml:space="preserve">. Rather than sitting in a classroom and merely receiving knowledge, </w:t>
      </w:r>
      <w:r w:rsidRPr="002A4539">
        <w:rPr>
          <w:rStyle w:val="StyleUnderline"/>
        </w:rPr>
        <w:t>students actively research</w:t>
      </w:r>
      <w:r w:rsidRPr="006D20A0">
        <w:rPr>
          <w:sz w:val="16"/>
        </w:rPr>
        <w:t xml:space="preserve"> ‘‘their’’ government’s positions </w:t>
      </w:r>
      <w:r w:rsidRPr="002A4539">
        <w:rPr>
          <w:rStyle w:val="StyleUnderline"/>
        </w:rPr>
        <w:t>and</w:t>
      </w:r>
      <w:r w:rsidRPr="006D20A0">
        <w:rPr>
          <w:sz w:val="16"/>
        </w:rPr>
        <w:t xml:space="preserve"> actively </w:t>
      </w:r>
      <w:r w:rsidRPr="002A4539">
        <w:rPr>
          <w:rStyle w:val="StyleUnderline"/>
        </w:rPr>
        <w:t>argue</w:t>
      </w:r>
      <w:r w:rsidRPr="006D20A0">
        <w:rPr>
          <w:sz w:val="16"/>
        </w:rPr>
        <w:t xml:space="preserve">, brief, and negotiate with others. Acts can change quickly; </w:t>
      </w:r>
      <w:r w:rsidRPr="00C1137D">
        <w:rPr>
          <w:rStyle w:val="Emphasis"/>
          <w:highlight w:val="cyan"/>
        </w:rPr>
        <w:t>simulations</w:t>
      </w:r>
      <w:r w:rsidRPr="00C1137D">
        <w:rPr>
          <w:rStyle w:val="StyleUnderline"/>
          <w:highlight w:val="cyan"/>
        </w:rPr>
        <w:t xml:space="preserve"> teach</w:t>
      </w:r>
      <w:r w:rsidRPr="002A4539">
        <w:rPr>
          <w:rStyle w:val="StyleUnderline"/>
        </w:rPr>
        <w:t xml:space="preserve"> students </w:t>
      </w:r>
      <w:r w:rsidRPr="00C1137D">
        <w:rPr>
          <w:rStyle w:val="StyleUnderline"/>
          <w:highlight w:val="cyan"/>
        </w:rPr>
        <w:t xml:space="preserve">how to </w:t>
      </w:r>
      <w:r w:rsidRPr="006D20A0">
        <w:rPr>
          <w:rStyle w:val="Emphasis"/>
        </w:rPr>
        <w:t xml:space="preserve">contextualize and </w:t>
      </w:r>
      <w:r w:rsidRPr="00C1137D">
        <w:rPr>
          <w:rStyle w:val="Emphasis"/>
          <w:highlight w:val="cyan"/>
        </w:rPr>
        <w:t>act</w:t>
      </w:r>
      <w:r w:rsidRPr="00C1137D">
        <w:rPr>
          <w:rStyle w:val="StyleUnderline"/>
          <w:highlight w:val="cyan"/>
        </w:rPr>
        <w:t xml:space="preserve"> on info</w:t>
      </w:r>
      <w:r w:rsidRPr="006D20A0">
        <w:rPr>
          <w:rStyle w:val="StyleUnderline"/>
        </w:rPr>
        <w:t>rmation</w:t>
      </w:r>
      <w:r w:rsidRPr="00C1137D">
        <w:t xml:space="preserve">. </w:t>
      </w:r>
      <w:bookmarkEnd w:id="0"/>
    </w:p>
    <w:p w14:paraId="6C0142AA" w14:textId="1A8F8318"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B3964"/>
    <w:rsid w:val="000139A3"/>
    <w:rsid w:val="00040D0D"/>
    <w:rsid w:val="00100833"/>
    <w:rsid w:val="00104529"/>
    <w:rsid w:val="00105942"/>
    <w:rsid w:val="00107396"/>
    <w:rsid w:val="00144A4C"/>
    <w:rsid w:val="00176AB0"/>
    <w:rsid w:val="00177B7D"/>
    <w:rsid w:val="0018322D"/>
    <w:rsid w:val="001B5776"/>
    <w:rsid w:val="001C5808"/>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06368"/>
    <w:rsid w:val="00531E3F"/>
    <w:rsid w:val="00537BD5"/>
    <w:rsid w:val="0057268A"/>
    <w:rsid w:val="005D2912"/>
    <w:rsid w:val="006065BD"/>
    <w:rsid w:val="00645FA9"/>
    <w:rsid w:val="00647866"/>
    <w:rsid w:val="00665003"/>
    <w:rsid w:val="006A2AD0"/>
    <w:rsid w:val="006C2375"/>
    <w:rsid w:val="006D4ECC"/>
    <w:rsid w:val="006D6302"/>
    <w:rsid w:val="00722258"/>
    <w:rsid w:val="007243E5"/>
    <w:rsid w:val="00766EA0"/>
    <w:rsid w:val="007A2226"/>
    <w:rsid w:val="007F5B66"/>
    <w:rsid w:val="00823A1C"/>
    <w:rsid w:val="00845B9D"/>
    <w:rsid w:val="00860984"/>
    <w:rsid w:val="008B3964"/>
    <w:rsid w:val="008B3ECB"/>
    <w:rsid w:val="008B4E85"/>
    <w:rsid w:val="008C1B2E"/>
    <w:rsid w:val="0091627E"/>
    <w:rsid w:val="0097032B"/>
    <w:rsid w:val="009D2EAD"/>
    <w:rsid w:val="009D54B2"/>
    <w:rsid w:val="009E1922"/>
    <w:rsid w:val="009F7ED2"/>
    <w:rsid w:val="00A93661"/>
    <w:rsid w:val="00A95652"/>
    <w:rsid w:val="00AC0AB8"/>
    <w:rsid w:val="00AD3C24"/>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EE31E0"/>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7AD0"/>
  <w15:chartTrackingRefBased/>
  <w15:docId w15:val="{EA0B731E-6DD4-44E2-BF74-F6A47A6CA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B3964"/>
    <w:pPr>
      <w:spacing w:after="0" w:line="240" w:lineRule="auto"/>
    </w:pPr>
    <w:rPr>
      <w:rFonts w:ascii="Georgia" w:hAnsi="Georgia"/>
    </w:rPr>
  </w:style>
  <w:style w:type="paragraph" w:styleId="Heading1">
    <w:name w:val="heading 1"/>
    <w:aliases w:val="Pocket"/>
    <w:basedOn w:val="Normal"/>
    <w:next w:val="Normal"/>
    <w:link w:val="Heading1Char"/>
    <w:qFormat/>
    <w:rsid w:val="008B3964"/>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
    <w:basedOn w:val="Normal"/>
    <w:next w:val="Normal"/>
    <w:link w:val="Heading2Char"/>
    <w:uiPriority w:val="1"/>
    <w:unhideWhenUsed/>
    <w:qFormat/>
    <w:rsid w:val="008B3964"/>
    <w:pPr>
      <w:keepNext/>
      <w:keepLines/>
      <w:pageBreakBefore/>
      <w:spacing w:before="40" w:line="360" w:lineRule="auto"/>
      <w:jc w:val="center"/>
      <w:outlineLvl w:val="1"/>
    </w:pPr>
    <w:rPr>
      <w:rFonts w:eastAsiaTheme="majorEastAsia" w:cstheme="majorBidi"/>
      <w:b/>
      <w:caps/>
      <w:sz w:val="44"/>
      <w:szCs w:val="26"/>
      <w:u w:val="double"/>
    </w:rPr>
  </w:style>
  <w:style w:type="paragraph" w:styleId="Heading3">
    <w:name w:val="heading 3"/>
    <w:aliases w:val="Block"/>
    <w:basedOn w:val="Normal"/>
    <w:next w:val="Normal"/>
    <w:link w:val="Heading3Char"/>
    <w:uiPriority w:val="2"/>
    <w:unhideWhenUsed/>
    <w:qFormat/>
    <w:rsid w:val="008B3964"/>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
    <w:basedOn w:val="Normal"/>
    <w:next w:val="Normal"/>
    <w:link w:val="Heading4Char"/>
    <w:uiPriority w:val="3"/>
    <w:unhideWhenUsed/>
    <w:qFormat/>
    <w:rsid w:val="008B3964"/>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rsid w:val="008B39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3964"/>
  </w:style>
  <w:style w:type="character" w:customStyle="1" w:styleId="Heading1Char">
    <w:name w:val="Heading 1 Char"/>
    <w:aliases w:val="Pocket Char"/>
    <w:basedOn w:val="DefaultParagraphFont"/>
    <w:link w:val="Heading1"/>
    <w:rsid w:val="008B3964"/>
    <w:rPr>
      <w:rFonts w:ascii="Georgia" w:eastAsiaTheme="majorEastAsia" w:hAnsi="Georgia" w:cstheme="majorBidi"/>
      <w:b/>
      <w:caps/>
      <w:sz w:val="52"/>
      <w:szCs w:val="32"/>
    </w:rPr>
  </w:style>
  <w:style w:type="character" w:customStyle="1" w:styleId="Heading2Char">
    <w:name w:val="Heading 2 Char"/>
    <w:aliases w:val="Hat Char"/>
    <w:basedOn w:val="DefaultParagraphFont"/>
    <w:link w:val="Heading2"/>
    <w:uiPriority w:val="1"/>
    <w:rsid w:val="008B3964"/>
    <w:rPr>
      <w:rFonts w:ascii="Georgia" w:eastAsiaTheme="majorEastAsia" w:hAnsi="Georgia" w:cstheme="majorBidi"/>
      <w:b/>
      <w:caps/>
      <w:sz w:val="44"/>
      <w:szCs w:val="26"/>
      <w:u w:val="double"/>
    </w:rPr>
  </w:style>
  <w:style w:type="character" w:customStyle="1" w:styleId="Heading3Char">
    <w:name w:val="Heading 3 Char"/>
    <w:aliases w:val="Block Char"/>
    <w:basedOn w:val="DefaultParagraphFont"/>
    <w:link w:val="Heading3"/>
    <w:uiPriority w:val="2"/>
    <w:rsid w:val="008B3964"/>
    <w:rPr>
      <w:rFonts w:ascii="Georgia" w:eastAsiaTheme="majorEastAsia" w:hAnsi="Georgia" w:cstheme="majorBidi"/>
      <w:b/>
      <w:caps/>
      <w:sz w:val="32"/>
      <w:szCs w:val="24"/>
      <w:u w:val="single"/>
    </w:rPr>
  </w:style>
  <w:style w:type="character" w:customStyle="1" w:styleId="Heading4Char">
    <w:name w:val="Heading 4 Char"/>
    <w:aliases w:val="Tag Char"/>
    <w:basedOn w:val="DefaultParagraphFont"/>
    <w:link w:val="Heading4"/>
    <w:uiPriority w:val="3"/>
    <w:rsid w:val="008B3964"/>
    <w:rPr>
      <w:rFonts w:ascii="Georgia" w:eastAsiaTheme="majorEastAsia" w:hAnsi="Georgia" w:cstheme="majorBidi"/>
      <w:b/>
      <w:iCs/>
    </w:rPr>
  </w:style>
  <w:style w:type="character" w:styleId="Emphasis">
    <w:name w:val="Emphasis"/>
    <w:aliases w:val="Evidence,Minimized,minimized,Highlighted,tag2,Size 10,emphasis in card,CD Card,ED - Tag,emphasis,Emphasis!!,Qualifications,normal card text,Shrunk,qualifications in card,qualifications,Underlined,Bold Underline,small,bold underline,Debate,s,Box"/>
    <w:basedOn w:val="DefaultParagraphFont"/>
    <w:link w:val="textbold"/>
    <w:uiPriority w:val="7"/>
    <w:qFormat/>
    <w:rsid w:val="008B3964"/>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8B3964"/>
    <w:rPr>
      <w:rFonts w:ascii="Georgia" w:hAnsi="Georgia"/>
      <w:b/>
      <w:bCs/>
      <w:sz w:val="22"/>
      <w:u w:val="none"/>
    </w:rPr>
  </w:style>
  <w:style w:type="character" w:customStyle="1" w:styleId="StyleUnderline">
    <w:name w:val="Style Underline"/>
    <w:aliases w:val="Intense Emphasis,Underline,Style Bold Underline,apple-style-span + 6 pt,Bold,Kern at 16 pt,Intense Emphasis1,Intense Emphasis2,HHeading 3 + 12 pt,Style,ci,Intense Emphasis11,Intense Emphasis111,c,Bo,B,Sty,S,Body text + 8.5 pt,9.5 pt,cite"/>
    <w:basedOn w:val="DefaultParagraphFont"/>
    <w:uiPriority w:val="6"/>
    <w:qFormat/>
    <w:rsid w:val="008B3964"/>
    <w:rPr>
      <w:rFonts w:ascii="Georgia" w:hAnsi="Georgia"/>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8B3964"/>
    <w:rPr>
      <w:color w:val="auto"/>
      <w:u w:val="none"/>
    </w:rPr>
  </w:style>
  <w:style w:type="character" w:styleId="FollowedHyperlink">
    <w:name w:val="FollowedHyperlink"/>
    <w:basedOn w:val="DefaultParagraphFont"/>
    <w:uiPriority w:val="99"/>
    <w:semiHidden/>
    <w:unhideWhenUsed/>
    <w:rsid w:val="008B3964"/>
    <w:rPr>
      <w:color w:val="auto"/>
      <w:u w:val="none"/>
    </w:rPr>
  </w:style>
  <w:style w:type="paragraph" w:customStyle="1" w:styleId="Analytics">
    <w:name w:val="Analytics"/>
    <w:link w:val="AnalyticsChar"/>
    <w:uiPriority w:val="4"/>
    <w:qFormat/>
    <w:rsid w:val="008B396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8B3964"/>
    <w:rPr>
      <w:rFonts w:ascii="Calibri" w:eastAsiaTheme="majorEastAsia" w:hAnsi="Calibri" w:cstheme="majorBidi"/>
      <w:b/>
      <w:iCs/>
      <w:sz w:val="26"/>
      <w:szCs w:val="28"/>
    </w:rPr>
  </w:style>
  <w:style w:type="character" w:styleId="UnresolvedMention">
    <w:name w:val="Unresolved Mention"/>
    <w:basedOn w:val="DefaultParagraphFont"/>
    <w:uiPriority w:val="99"/>
    <w:semiHidden/>
    <w:unhideWhenUsed/>
    <w:rsid w:val="008B3964"/>
    <w:rPr>
      <w:color w:val="605E5C"/>
      <w:shd w:val="clear" w:color="auto" w:fill="E1DFDD"/>
    </w:rPr>
  </w:style>
  <w:style w:type="paragraph" w:styleId="NormalWeb">
    <w:name w:val="Normal (Web)"/>
    <w:basedOn w:val="Normal"/>
    <w:uiPriority w:val="99"/>
    <w:unhideWhenUsed/>
    <w:rsid w:val="008B396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B3964"/>
    <w:rPr>
      <w:b/>
      <w:bCs/>
    </w:rPr>
  </w:style>
  <w:style w:type="paragraph" w:customStyle="1" w:styleId="p">
    <w:name w:val="p"/>
    <w:basedOn w:val="Normal"/>
    <w:rsid w:val="008B3964"/>
    <w:pPr>
      <w:spacing w:before="100" w:beforeAutospacing="1" w:after="100" w:afterAutospacing="1"/>
    </w:pPr>
    <w:rPr>
      <w:rFonts w:ascii="Times New Roman" w:eastAsia="Times New Roman" w:hAnsi="Times New Roman" w:cs="Times New Roman"/>
      <w:sz w:val="24"/>
      <w:szCs w:val="24"/>
    </w:rPr>
  </w:style>
  <w:style w:type="paragraph" w:customStyle="1" w:styleId="textbold">
    <w:name w:val="text bold"/>
    <w:basedOn w:val="Normal"/>
    <w:link w:val="Emphasis"/>
    <w:uiPriority w:val="7"/>
    <w:qFormat/>
    <w:rsid w:val="008B3964"/>
    <w:pPr>
      <w:ind w:left="720"/>
      <w:jc w:val="both"/>
    </w:pPr>
    <w:rPr>
      <w:b/>
      <w:iCs/>
      <w:u w:val="single"/>
      <w:bdr w:val="single" w:sz="8" w:space="0" w:color="auto"/>
    </w:rPr>
  </w:style>
  <w:style w:type="character" w:customStyle="1" w:styleId="dropcap">
    <w:name w:val="dropcap"/>
    <w:basedOn w:val="DefaultParagraphFont"/>
    <w:rsid w:val="008B3964"/>
  </w:style>
  <w:style w:type="paragraph" w:customStyle="1" w:styleId="article-n-logo">
    <w:name w:val="article-n-logo"/>
    <w:basedOn w:val="Normal"/>
    <w:rsid w:val="008B396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crc.org/en/nuclear-weapons-a-threat-to-humanity" TargetMode="External"/><Relationship Id="rId18" Type="http://schemas.openxmlformats.org/officeDocument/2006/relationships/hyperlink" Target="https://www.statista.com/statistics/200507/outlays-of-the-us-department-of-veterans-affairs-since-2000/" TargetMode="External"/><Relationship Id="rId26" Type="http://schemas.openxmlformats.org/officeDocument/2006/relationships/hyperlink" Target="https://www.ucsusa.org/resources/decoys-used-missile-defense-intercept-tests" TargetMode="External"/><Relationship Id="rId39" Type="http://schemas.openxmlformats.org/officeDocument/2006/relationships/hyperlink" Target="mailto:https://www.thenation.com/article/america-empire-war-terror-counterterrorism/" TargetMode="External"/><Relationship Id="rId21" Type="http://schemas.openxmlformats.org/officeDocument/2006/relationships/hyperlink" Target="https://www.defensenews.com/30th-annivesary/2016/10/25/30-years-future-combat-systems-acquisition-gone-wrong/" TargetMode="External"/><Relationship Id="rId34" Type="http://schemas.openxmlformats.org/officeDocument/2006/relationships/hyperlink" Target="https://www.congress.gov/116/bills/hres109/BILLS-116hres109ih.pdf" TargetMode="External"/><Relationship Id="rId42" Type="http://schemas.openxmlformats.org/officeDocument/2006/relationships/hyperlink" Target="https://www.simonandschuster.com/books/How-Everything-Became-War-and-the-Military-Became-Everything/Rosa-Brooks/9781476777870" TargetMode="External"/><Relationship Id="rId47" Type="http://schemas.openxmlformats.org/officeDocument/2006/relationships/hyperlink" Target="https://books.google.com/books?id=sKYeAQAAMAAJ&amp;q=The+C-5A+scandal&amp;dq=The+C-5A+scandal&amp;hl=en&amp;sa=X&amp;ved=0ahUKEwjJ5uuGusXgAhUNPN8KHSk0B2EQ6AEIKDAA" TargetMode="External"/><Relationship Id="rId50" Type="http://schemas.openxmlformats.org/officeDocument/2006/relationships/hyperlink" Target="https://merip.org/2020/06/the-defense-industrys-role-in-militarizing-us-foreign-policy/,%20https:/www.investors.com/news/defense-stocks-rally-iran-nuclear-deal-middle-east-conflict" TargetMode="External"/><Relationship Id="rId55" Type="http://schemas.openxmlformats.org/officeDocument/2006/relationships/hyperlink" Target="https://responsiblestatecraft.org/2020/01/09/fdd-war-iran-paid-salary-of-departing-trump-nsc-staffer/" TargetMode="External"/><Relationship Id="rId63" Type="http://schemas.openxmlformats.org/officeDocument/2006/relationships/fontTable" Target="fontTable.xml"/><Relationship Id="rId7" Type="http://schemas.openxmlformats.org/officeDocument/2006/relationships/hyperlink" Target="https://www.propublica.org/article/hidden-in-the-new-house-coronavirus-relief-bill-billions-for-defense-contractors" TargetMode="External"/><Relationship Id="rId2" Type="http://schemas.openxmlformats.org/officeDocument/2006/relationships/numbering" Target="numbering.xml"/><Relationship Id="rId16" Type="http://schemas.openxmlformats.org/officeDocument/2006/relationships/hyperlink" Target="https://www.scientificamerican.com/article/its-time-to-rein-in-inflated-military-budgets/" TargetMode="External"/><Relationship Id="rId29" Type="http://schemas.openxmlformats.org/officeDocument/2006/relationships/hyperlink" Target="https://www.washingtonexaminer.com/f-35-takes-flak-but-still-flying-high" TargetMode="External"/><Relationship Id="rId11" Type="http://schemas.openxmlformats.org/officeDocument/2006/relationships/hyperlink" Target="https://inequality.org/great-divide/war-profiteering-iran/" TargetMode="External"/><Relationship Id="rId24" Type="http://schemas.openxmlformats.org/officeDocument/2006/relationships/hyperlink" Target="https://www.epa.gov/planandbudget/budget" TargetMode="External"/><Relationship Id="rId32" Type="http://schemas.openxmlformats.org/officeDocument/2006/relationships/hyperlink" Target="https://www.defensenews.com/air/2020/06/09/the-air-force-delays-a-full-rate-production-decision-for-the-kc-46/" TargetMode="External"/><Relationship Id="rId37" Type="http://schemas.openxmlformats.org/officeDocument/2006/relationships/hyperlink" Target="http://www.pewresearch.org/fact-tank/2018/10/05/after-17-years-of-war-in-afghanistan-more-say-u-s-has-failed-than-succeeded-in-achieving-its-goals/" TargetMode="External"/><Relationship Id="rId40" Type="http://schemas.openxmlformats.org/officeDocument/2006/relationships/hyperlink" Target="https://us.macmillan.com/books/9780374280031" TargetMode="External"/><Relationship Id="rId45" Type="http://schemas.openxmlformats.org/officeDocument/2006/relationships/hyperlink" Target="https://books.google.com/books/about/Profits_Without_Production.html?id=g8ixAAAAIAAJ" TargetMode="External"/><Relationship Id="rId53" Type="http://schemas.openxmlformats.org/officeDocument/2006/relationships/hyperlink" Target="https://www.cnn.com/2017/04/17/politics/congress-sales-drones-jordan-uae-trump/index.html" TargetMode="External"/><Relationship Id="rId58" Type="http://schemas.openxmlformats.org/officeDocument/2006/relationships/hyperlink" Target="https://www.niskanencenter.org/the-repercussions-of-defense-pork/" TargetMode="External"/><Relationship Id="rId5" Type="http://schemas.openxmlformats.org/officeDocument/2006/relationships/webSettings" Target="webSettings.xml"/><Relationship Id="rId61" Type="http://schemas.openxmlformats.org/officeDocument/2006/relationships/hyperlink" Target="https://merip.org/2020/06/a-not-so-modest-proposal-to-nationalize-the-defense-industry/" TargetMode="External"/><Relationship Id="rId19" Type="http://schemas.openxmlformats.org/officeDocument/2006/relationships/hyperlink" Target="https://www.defense.gov/Newsroom/Releases/Release/Article/2079489/dod-releases-fiscal-year-2021-budget-proposal/" TargetMode="External"/><Relationship Id="rId14" Type="http://schemas.openxmlformats.org/officeDocument/2006/relationships/hyperlink" Target="https://ndupress.ndu.edu/Portals/68/Documents/strat-monograph/mercenaries-and-war.pdf" TargetMode="External"/><Relationship Id="rId22" Type="http://schemas.openxmlformats.org/officeDocument/2006/relationships/hyperlink" Target="https://nation.time.com/2012/05/25/real-lessons-from-an-unreal-helicopter/" TargetMode="External"/><Relationship Id="rId27" Type="http://schemas.openxmlformats.org/officeDocument/2006/relationships/hyperlink" Target="https://www.thenation.com/article/archive/f35-fighter-jet-pentagon/" TargetMode="External"/><Relationship Id="rId30" Type="http://schemas.openxmlformats.org/officeDocument/2006/relationships/hyperlink" Target="https://www.gao.gov/products/GAO-20-439" TargetMode="External"/><Relationship Id="rId35" Type="http://schemas.openxmlformats.org/officeDocument/2006/relationships/hyperlink" Target="https://press.uchicago.edu/ucp/books/book/chicago/D/bo27316263.html" TargetMode="External"/><Relationship Id="rId43" Type="http://schemas.openxmlformats.org/officeDocument/2006/relationships/hyperlink" Target="https://www.pogo.org/analysis/2015/11/dod-pays-premium-for-gas-station-in-afghanistan/" TargetMode="External"/><Relationship Id="rId48" Type="http://schemas.openxmlformats.org/officeDocument/2006/relationships/hyperlink" Target="https://merip.org/2020/06/the-defense-industrys-role-in-militarizing-us-foreign-policy/" TargetMode="External"/><Relationship Id="rId56" Type="http://schemas.openxmlformats.org/officeDocument/2006/relationships/hyperlink" Target="https://merip.org/2020/06/the-defense-industrys-role-in-militarizing-us-foreign-policy/" TargetMode="External"/><Relationship Id="rId64" Type="http://schemas.openxmlformats.org/officeDocument/2006/relationships/theme" Target="theme/theme1.xml"/><Relationship Id="rId8" Type="http://schemas.openxmlformats.org/officeDocument/2006/relationships/hyperlink" Target="https://www.defensenews.com/congress/2020/06/10/defense-industrys-covid-costs-could-tank-dod-modernization-plans/" TargetMode="External"/><Relationship Id="rId51" Type="http://schemas.openxmlformats.org/officeDocument/2006/relationships/hyperlink" Target="https://www.csis.org/analysis/measuring-impact-sequestration-and-drawdown-defense-industrial-base" TargetMode="External"/><Relationship Id="rId3" Type="http://schemas.openxmlformats.org/officeDocument/2006/relationships/styles" Target="styles.xml"/><Relationship Id="rId12" Type="http://schemas.openxmlformats.org/officeDocument/2006/relationships/hyperlink" Target="https://responsiblestatecraft.org/2020/09/18/the-merchants-of-nuclear-war-are-striving-and-thriving-through-the-pandemic/" TargetMode="External"/><Relationship Id="rId17" Type="http://schemas.openxmlformats.org/officeDocument/2006/relationships/hyperlink" Target="https://comptroller.defense.gov/Portals/45/Documents/defbudget/fy2019/FY19_Green_Book.pdf" TargetMode="External"/><Relationship Id="rId25" Type="http://schemas.openxmlformats.org/officeDocument/2006/relationships/hyperlink" Target="https://www.gao.gov/assets/700/692136.pdf" TargetMode="External"/><Relationship Id="rId33" Type="http://schemas.openxmlformats.org/officeDocument/2006/relationships/hyperlink" Target="https://www.thenation.com/article/archive/military-industrial-complex-green-new-deal/" TargetMode="External"/><Relationship Id="rId38" Type="http://schemas.openxmlformats.org/officeDocument/2006/relationships/hyperlink" Target="http://www.people-press.org/2017/10/05/3-foreign-policy/3_4-13/" TargetMode="External"/><Relationship Id="rId46" Type="http://schemas.openxmlformats.org/officeDocument/2006/relationships/hyperlink" Target="https://www.counterpunch.org/2018/01/02/more-power-to-the-workers-the-political-economy-of-seymour-melman/" TargetMode="External"/><Relationship Id="rId59" Type="http://schemas.openxmlformats.org/officeDocument/2006/relationships/hyperlink" Target="https://theintercept.com/2017/04/13/mother-of-all-bombs-never-used-before-due-to-civilian-casualty-concerns/?comments=1" TargetMode="External"/><Relationship Id="rId20" Type="http://schemas.openxmlformats.org/officeDocument/2006/relationships/hyperlink" Target="https://www.military.com/defensetech/2011/07/19/46-billion-worth-of-cancelled-programs" TargetMode="External"/><Relationship Id="rId41" Type="http://schemas.openxmlformats.org/officeDocument/2006/relationships/hyperlink" Target="https://www.thenation.com/article/matt-duss-bernie-sanders-foreign-policy-blob/" TargetMode="External"/><Relationship Id="rId54" Type="http://schemas.openxmlformats.org/officeDocument/2006/relationships/hyperlink" Target="https://bahrainwatch.org/blog/2017/06/12/qatar-gcc-think-tank-cheatsheet" TargetMode="External"/><Relationship Id="rId62" Type="http://schemas.openxmlformats.org/officeDocument/2006/relationships/hyperlink" Target="https://foreignpolicy.com/2017/02/27/americas-military-doesnt-need-more-money-what-it-needs-is-an-engaged-public-to-demand-a-genuine-strategy/" TargetMode="External"/><Relationship Id="rId1" Type="http://schemas.openxmlformats.org/officeDocument/2006/relationships/customXml" Target="../customXml/item1.xml"/><Relationship Id="rId6" Type="http://schemas.openxmlformats.org/officeDocument/2006/relationships/hyperlink" Target="https://merip.org/2020/06/the-defense-industrys-role-in-militarizing-us-foreign-policy/" TargetMode="External"/><Relationship Id="rId15" Type="http://schemas.openxmlformats.org/officeDocument/2006/relationships/hyperlink" Target="https://ndupress.ndu.edu/Portals/68/Documents/strat-monograph/mercenaries-and-war.pdf" TargetMode="External"/><Relationship Id="rId23" Type="http://schemas.openxmlformats.org/officeDocument/2006/relationships/hyperlink" Target="https://www.baltimoresun.com/news/bs-xpm-2002-05-09-0205090111-story.html" TargetMode="External"/><Relationship Id="rId28" Type="http://schemas.openxmlformats.org/officeDocument/2006/relationships/hyperlink" Target="https://www.popularmechanics.com/military/aviation/a30718538/f-35-flaws/" TargetMode="External"/><Relationship Id="rId36" Type="http://schemas.openxmlformats.org/officeDocument/2006/relationships/hyperlink" Target="https://www.jstor.org/stable/3014003?seq=1" TargetMode="External"/><Relationship Id="rId49" Type="http://schemas.openxmlformats.org/officeDocument/2006/relationships/hyperlink" Target="https://fair.org/extra/who-pays-for-think-tanks" TargetMode="External"/><Relationship Id="rId57" Type="http://schemas.openxmlformats.org/officeDocument/2006/relationships/hyperlink" Target="https://www.cato.org/blog/will-covid-bring-troops-home-maybe-some-them" TargetMode="External"/><Relationship Id="rId10" Type="http://schemas.openxmlformats.org/officeDocument/2006/relationships/hyperlink" Target="https://www.nytimes.com/2016/06/27/world/middleeast/cia-arms-for-syrian-rebels-supplied-black-market-officials-say.html" TargetMode="External"/><Relationship Id="rId31" Type="http://schemas.openxmlformats.org/officeDocument/2006/relationships/hyperlink" Target="https://www.nbcnews.com/think/opinion/navy-spent-30b-16-years-fight-iran-littoral-combat-ship-ncna1031806" TargetMode="External"/><Relationship Id="rId44" Type="http://schemas.openxmlformats.org/officeDocument/2006/relationships/hyperlink" Target="https://www.politico.com/magazine/story/2018/12/19/green-new-deal-congress-history-mcgovern-223315" TargetMode="External"/><Relationship Id="rId52" Type="http://schemas.openxmlformats.org/officeDocument/2006/relationships/hyperlink" Target="https://www.wsj.com/articles/defense-consolidation-continues-as-spending-priorities-shift-11560245580" TargetMode="External"/><Relationship Id="rId60" Type="http://schemas.openxmlformats.org/officeDocument/2006/relationships/hyperlink" Target="https://www.cato.org/blog/comparing-military-spending-covid-19-related-medical-costs" TargetMode="External"/><Relationship Id="rId4" Type="http://schemas.openxmlformats.org/officeDocument/2006/relationships/settings" Target="settings.xml"/><Relationship Id="rId9" Type="http://schemas.openxmlformats.org/officeDocument/2006/relationships/hyperlink" Target="https://www.washingtonpost.com/world/where-us-troops-are-in-the-middle-east-and-could-now-be-a-target-visualized/2020/01/04/1a6233ee-2f3c-11ea-9b60-817cc18cf173_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98A43-FDEE-48B4-9BEB-557FD5068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14289</Words>
  <Characters>81451</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1</cp:revision>
  <dcterms:created xsi:type="dcterms:W3CDTF">2021-09-15T15:47:00Z</dcterms:created>
  <dcterms:modified xsi:type="dcterms:W3CDTF">2021-09-15T15:53:00Z</dcterms:modified>
</cp:coreProperties>
</file>