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ED5D0" w14:textId="77777777" w:rsidR="00873B35" w:rsidRPr="002723C6" w:rsidRDefault="00873B35" w:rsidP="00873B35">
      <w:pPr>
        <w:pStyle w:val="Heading1"/>
        <w:rPr>
          <w:rFonts w:cs="Arial"/>
        </w:rPr>
      </w:pPr>
      <w:bookmarkStart w:id="0" w:name="_Hlk86362898"/>
      <w:r w:rsidRPr="002723C6">
        <w:rPr>
          <w:rFonts w:cs="Arial"/>
        </w:rPr>
        <w:t>1AC</w:t>
      </w:r>
    </w:p>
    <w:p w14:paraId="1D5D76E3" w14:textId="77777777" w:rsidR="00873B35" w:rsidRPr="002723C6" w:rsidRDefault="00873B35" w:rsidP="00873B35">
      <w:pPr>
        <w:pStyle w:val="Heading3"/>
        <w:rPr>
          <w:rFonts w:cs="Arial"/>
        </w:rPr>
      </w:pPr>
      <w:r w:rsidRPr="002723C6">
        <w:rPr>
          <w:rFonts w:cs="Arial"/>
        </w:rPr>
        <w:t>1AC---Economy</w:t>
      </w:r>
    </w:p>
    <w:p w14:paraId="25A6B2B7" w14:textId="77777777" w:rsidR="00873B35" w:rsidRPr="002723C6" w:rsidRDefault="00873B35" w:rsidP="00873B35">
      <w:pPr>
        <w:pStyle w:val="Heading4"/>
        <w:rPr>
          <w:rFonts w:cs="Arial"/>
        </w:rPr>
      </w:pPr>
      <w:r w:rsidRPr="002723C6">
        <w:rPr>
          <w:rFonts w:cs="Arial"/>
        </w:rPr>
        <w:t xml:space="preserve">Advantage 1 is the </w:t>
      </w:r>
      <w:r w:rsidRPr="002723C6">
        <w:rPr>
          <w:rFonts w:cs="Arial"/>
          <w:u w:val="single"/>
        </w:rPr>
        <w:t>Economy</w:t>
      </w:r>
      <w:r w:rsidRPr="002723C6">
        <w:rPr>
          <w:rFonts w:cs="Arial"/>
        </w:rPr>
        <w:t>:</w:t>
      </w:r>
    </w:p>
    <w:p w14:paraId="0722DE91" w14:textId="77777777" w:rsidR="00873B35" w:rsidRPr="002723C6" w:rsidRDefault="00873B35" w:rsidP="00873B35"/>
    <w:p w14:paraId="5FC10A1C" w14:textId="77777777" w:rsidR="00873B35" w:rsidRPr="002723C6" w:rsidRDefault="00873B35" w:rsidP="00873B35">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0BADBF2C" w14:textId="77777777" w:rsidR="00873B35" w:rsidRPr="002723C6" w:rsidRDefault="00873B35" w:rsidP="00873B35">
      <w:r w:rsidRPr="002723C6">
        <w:rPr>
          <w:rStyle w:val="Style13ptBold"/>
        </w:rPr>
        <w:t>Georgieva 20</w:t>
      </w:r>
      <w:r w:rsidRPr="002723C6">
        <w:t xml:space="preserve">, J.D. candidate 2020, Tulane University Law School. (Ralitsa, 2020, Cracking Down Antitrust Prohibitions: Conferences, Mergers and Acquisitions, and Alliances in the Shipping Industry, 44 </w:t>
      </w:r>
      <w:proofErr w:type="spellStart"/>
      <w:r w:rsidRPr="002723C6">
        <w:t>Tul</w:t>
      </w:r>
      <w:proofErr w:type="spellEnd"/>
      <w:r w:rsidRPr="002723C6">
        <w:t>. Mar. L. J. 291, Lexis Nexis)</w:t>
      </w:r>
    </w:p>
    <w:p w14:paraId="238BBD26" w14:textId="77777777" w:rsidR="00873B35" w:rsidRPr="002723C6" w:rsidRDefault="00873B35" w:rsidP="00873B35">
      <w:pPr>
        <w:rPr>
          <w:color w:val="212121"/>
          <w:sz w:val="16"/>
          <w:szCs w:val="18"/>
          <w:shd w:val="clear" w:color="auto" w:fill="FFFFFF"/>
        </w:rPr>
      </w:pPr>
      <w:r w:rsidRPr="002723C6">
        <w:rPr>
          <w:color w:val="212121"/>
          <w:sz w:val="16"/>
          <w:szCs w:val="18"/>
          <w:shd w:val="clear" w:color="auto" w:fill="FFFFFF"/>
        </w:rPr>
        <w:t xml:space="preserve">The viable distinction between M&amp;As and alliances is that alliances are often cooperative </w:t>
      </w:r>
      <w:proofErr w:type="gramStart"/>
      <w:r w:rsidRPr="002723C6">
        <w:rPr>
          <w:color w:val="212121"/>
          <w:sz w:val="16"/>
          <w:szCs w:val="18"/>
          <w:shd w:val="clear" w:color="auto" w:fill="FFFFFF"/>
        </w:rPr>
        <w:t>agreements</w:t>
      </w:r>
      <w:proofErr w:type="gramEnd"/>
      <w:r w:rsidRPr="002723C6">
        <w:rPr>
          <w:color w:val="212121"/>
          <w:sz w:val="16"/>
          <w:szCs w:val="18"/>
          <w:shd w:val="clear" w:color="auto" w:fill="FFFFFF"/>
        </w:rPr>
        <w:t xml:space="preserve">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4F73B7">
        <w:rPr>
          <w:rStyle w:val="Emphasis"/>
          <w:highlight w:val="cyan"/>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an alliance</w:t>
      </w:r>
      <w:r w:rsidRPr="002723C6">
        <w:rPr>
          <w:rStyle w:val="StyleUnderline"/>
        </w:rPr>
        <w:t xml:space="preserve">, </w:t>
      </w:r>
      <w:r w:rsidRPr="004F73B7">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w:t>
      </w:r>
      <w:proofErr w:type="gramStart"/>
      <w:r w:rsidRPr="002723C6">
        <w:rPr>
          <w:rStyle w:val="StyleUnderline"/>
        </w:rPr>
        <w:t>in order to</w:t>
      </w:r>
      <w:proofErr w:type="gramEnd"/>
      <w:r w:rsidRPr="002723C6">
        <w:rPr>
          <w:rStyle w:val="StyleUnderline"/>
        </w:rPr>
        <w:t xml:space="preserve">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42E41D31" w14:textId="77777777" w:rsidR="00873B35" w:rsidRPr="002723C6" w:rsidRDefault="00873B35" w:rsidP="00873B35">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4440B818" w14:textId="080B744E" w:rsidR="00873B35" w:rsidRPr="002723C6" w:rsidRDefault="00873B35" w:rsidP="00873B35">
      <w:proofErr w:type="spellStart"/>
      <w:r w:rsidRPr="002723C6">
        <w:rPr>
          <w:rStyle w:val="Style13ptBold"/>
        </w:rPr>
        <w:t>Maiorano</w:t>
      </w:r>
      <w:proofErr w:type="spellEnd"/>
      <w:r w:rsidRPr="002723C6">
        <w:rPr>
          <w:rStyle w:val="Style13ptBold"/>
        </w:rPr>
        <w:t xml:space="preserve"> 21</w:t>
      </w:r>
      <w:r w:rsidRPr="002723C6">
        <w:t>,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01E33BA7" w14:textId="77777777" w:rsidR="00873B35" w:rsidRPr="002723C6" w:rsidRDefault="00873B35" w:rsidP="00873B35">
      <w:pPr>
        <w:rPr>
          <w:sz w:val="16"/>
        </w:rPr>
      </w:pPr>
      <w:r w:rsidRPr="002723C6">
        <w:rPr>
          <w:rStyle w:val="Emphasis"/>
        </w:rPr>
        <w:t>Ocean shipping</w:t>
      </w:r>
      <w:r w:rsidRPr="002723C6">
        <w:rPr>
          <w:sz w:val="16"/>
        </w:rPr>
        <w:t xml:space="preserve"> 12. </w:t>
      </w:r>
      <w:r w:rsidRPr="00F017C5">
        <w:rPr>
          <w:rStyle w:val="StyleUnderline"/>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w:t>
      </w:r>
      <w:r w:rsidRPr="00F017C5">
        <w:rPr>
          <w:rStyle w:val="Emphasis"/>
        </w:rPr>
        <w:t xml:space="preserve">nited </w:t>
      </w:r>
      <w:r w:rsidRPr="004F73B7">
        <w:rPr>
          <w:rStyle w:val="Emphasis"/>
          <w:highlight w:val="cyan"/>
        </w:rPr>
        <w:t>S</w:t>
      </w:r>
      <w:r w:rsidRPr="00F017C5">
        <w:rPr>
          <w:rStyle w:val="Emphasis"/>
        </w:rPr>
        <w:t>tates</w:t>
      </w:r>
      <w:r w:rsidRPr="00F017C5">
        <w:rPr>
          <w:rStyle w:val="StyleUnderline"/>
        </w:rPr>
        <w:t xml:space="preserve"> </w:t>
      </w:r>
      <w:r w:rsidRPr="004F73B7">
        <w:rPr>
          <w:rStyle w:val="StyleUnderline"/>
          <w:highlight w:val="cyan"/>
        </w:rPr>
        <w:t>and</w:t>
      </w:r>
      <w:r w:rsidRPr="00F017C5">
        <w:rPr>
          <w:rStyle w:val="StyleUnderline"/>
        </w:rPr>
        <w:t xml:space="preserve">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 xml:space="preserve">shipping </w:t>
      </w:r>
      <w:r w:rsidRPr="00F017C5">
        <w:rPr>
          <w:rStyle w:val="Emphasis"/>
          <w:highlight w:val="cyan"/>
        </w:rPr>
        <w:t>rates</w:t>
      </w:r>
      <w:r w:rsidRPr="00F017C5">
        <w:rPr>
          <w:rStyle w:val="StyleUnderline"/>
          <w:highlight w:val="cyan"/>
        </w:rPr>
        <w:t xml:space="preserve">, </w:t>
      </w:r>
      <w:r w:rsidRPr="00F017C5">
        <w:rPr>
          <w:rStyle w:val="Emphasis"/>
          <w:highlight w:val="cyan"/>
        </w:rPr>
        <w:t>pooling arrangements</w:t>
      </w:r>
      <w:r w:rsidRPr="00F017C5">
        <w:rPr>
          <w:rStyle w:val="StyleUnderline"/>
          <w:highlight w:val="cyan"/>
        </w:rPr>
        <w:t xml:space="preserve">, and </w:t>
      </w:r>
      <w:r w:rsidRPr="00F017C5">
        <w:rPr>
          <w:rStyle w:val="Emphasis"/>
          <w:highlight w:val="cyan"/>
        </w:rPr>
        <w:t xml:space="preserve">shipping </w:t>
      </w:r>
      <w:r w:rsidRPr="004F73B7">
        <w:rPr>
          <w:rStyle w:val="Emphasis"/>
          <w:highlight w:val="cyan"/>
        </w:rPr>
        <w:t>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w:t>
      </w:r>
      <w:proofErr w:type="gramStart"/>
      <w:r w:rsidRPr="002723C6">
        <w:rPr>
          <w:sz w:val="16"/>
        </w:rPr>
        <w:t>particular cargo</w:t>
      </w:r>
      <w:proofErr w:type="gramEnd"/>
      <w:r w:rsidRPr="002723C6">
        <w:rPr>
          <w:sz w:val="16"/>
        </w:rPr>
        <w:t xml:space="preserve">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w:t>
      </w:r>
      <w:proofErr w:type="spellStart"/>
      <w:r w:rsidRPr="002723C6">
        <w:rPr>
          <w:sz w:val="16"/>
        </w:rPr>
        <w:t>pricefixing</w:t>
      </w:r>
      <w:proofErr w:type="spellEnd"/>
      <w:r w:rsidRPr="002723C6">
        <w:rPr>
          <w:sz w:val="16"/>
        </w:rPr>
        <w:t xml:space="preserve">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w:t>
      </w:r>
      <w:proofErr w:type="gramStart"/>
      <w:r w:rsidRPr="002723C6">
        <w:rPr>
          <w:sz w:val="16"/>
        </w:rPr>
        <w:t>off of</w:t>
      </w:r>
      <w:proofErr w:type="gramEnd"/>
      <w:r w:rsidRPr="002723C6">
        <w:rPr>
          <w:sz w:val="16"/>
        </w:rPr>
        <w:t xml:space="preserve"> an ocean-going vessel; examples include new and used cars and trucks and construction and agricultural equipment. In 2015 and 2016, four companies (</w:t>
      </w:r>
      <w:proofErr w:type="spellStart"/>
      <w:r w:rsidRPr="002723C6">
        <w:rPr>
          <w:sz w:val="16"/>
        </w:rPr>
        <w:t>Wallenius</w:t>
      </w:r>
      <w:proofErr w:type="spellEnd"/>
      <w:r w:rsidRPr="002723C6">
        <w:rPr>
          <w:sz w:val="16"/>
        </w:rPr>
        <w:t xml:space="preserve"> Wilhelmsen Logistics AS, Kawasaki Kisen Kaisha Ltd., Nippon Yusen Kabushiki Kaisha, and </w:t>
      </w:r>
      <w:proofErr w:type="spellStart"/>
      <w:r w:rsidRPr="002723C6">
        <w:rPr>
          <w:sz w:val="16"/>
        </w:rPr>
        <w:t>Compañia</w:t>
      </w:r>
      <w:proofErr w:type="spellEnd"/>
      <w:r w:rsidRPr="002723C6">
        <w:rPr>
          <w:sz w:val="16"/>
        </w:rPr>
        <w:t xml:space="preserve"> Sud Americana de </w:t>
      </w:r>
      <w:proofErr w:type="spellStart"/>
      <w:r w:rsidRPr="002723C6">
        <w:rPr>
          <w:sz w:val="16"/>
        </w:rPr>
        <w:t>Vapores</w:t>
      </w:r>
      <w:proofErr w:type="spellEnd"/>
      <w:r w:rsidRPr="002723C6">
        <w:rPr>
          <w:sz w:val="16"/>
        </w:rPr>
        <w:t xml:space="preserve">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F017C5">
        <w:rPr>
          <w:rStyle w:val="StyleUnderline"/>
        </w:rPr>
        <w:t xml:space="preserve">The </w:t>
      </w:r>
      <w:r w:rsidRPr="004F73B7">
        <w:rPr>
          <w:rStyle w:val="Emphasis"/>
          <w:highlight w:val="cyan"/>
        </w:rPr>
        <w:t>ABA Antitrust</w:t>
      </w:r>
      <w:r w:rsidRPr="00F017C5">
        <w:rPr>
          <w:rStyle w:val="Emphasis"/>
        </w:rPr>
        <w:t xml:space="preserve"> Law Section</w:t>
      </w:r>
      <w:r w:rsidRPr="00F017C5">
        <w:rPr>
          <w:rStyle w:val="StyleUnderline"/>
        </w:rPr>
        <w:t xml:space="preserve"> </w:t>
      </w:r>
      <w:r w:rsidRPr="004F73B7">
        <w:rPr>
          <w:rStyle w:val="StyleUnderline"/>
          <w:highlight w:val="cyan"/>
        </w:rPr>
        <w:t>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05741B5C" w14:textId="77777777" w:rsidR="00873B35" w:rsidRPr="002723C6" w:rsidRDefault="00873B35" w:rsidP="00873B35">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524A59E9" w14:textId="77777777" w:rsidR="00873B35" w:rsidRPr="002723C6" w:rsidRDefault="00873B35" w:rsidP="00873B35">
      <w:r w:rsidRPr="002723C6">
        <w:t>---Department of Justice and private parties are barred from litigating maritime alliances</w:t>
      </w:r>
    </w:p>
    <w:p w14:paraId="0968270A" w14:textId="77777777" w:rsidR="00873B35" w:rsidRPr="002723C6" w:rsidRDefault="00873B35" w:rsidP="00873B35">
      <w:r w:rsidRPr="002723C6">
        <w:t>---Alliances divert cargo from United States ports because of unilateral unjust contract terms</w:t>
      </w:r>
    </w:p>
    <w:p w14:paraId="7BAE684C" w14:textId="77777777" w:rsidR="00873B35" w:rsidRPr="002723C6" w:rsidRDefault="00873B35" w:rsidP="00873B35">
      <w:r w:rsidRPr="002723C6">
        <w:rPr>
          <w:rStyle w:val="Style13ptBold"/>
        </w:rPr>
        <w:t>O’Shea 17</w:t>
      </w:r>
      <w:r w:rsidRPr="002723C6">
        <w:t xml:space="preserve">, an attorney who works on transportation and infrastructure issues, (Sean, 10-3-2017, Congress Must Stop Foreign Ocean Carriers </w:t>
      </w:r>
      <w:proofErr w:type="gramStart"/>
      <w:r w:rsidRPr="002723C6">
        <w:t>From</w:t>
      </w:r>
      <w:proofErr w:type="gramEnd"/>
      <w:r w:rsidRPr="002723C6">
        <w:t xml:space="preserve"> Harming U.S. Economy, Morning Consult, </w:t>
      </w:r>
      <w:hyperlink r:id="rId6" w:history="1">
        <w:r w:rsidRPr="002723C6">
          <w:rPr>
            <w:rStyle w:val="Hyperlink"/>
          </w:rPr>
          <w:t>https://bit.ly/3BxRtu9</w:t>
        </w:r>
      </w:hyperlink>
      <w:r w:rsidRPr="002723C6">
        <w:t>)</w:t>
      </w:r>
    </w:p>
    <w:p w14:paraId="6CE41841" w14:textId="3A799B85" w:rsidR="00873B35" w:rsidRDefault="00873B35" w:rsidP="00873B35">
      <w:pPr>
        <w:rPr>
          <w:sz w:val="16"/>
        </w:rPr>
      </w:pPr>
      <w:r w:rsidRPr="004F73B7">
        <w:rPr>
          <w:rStyle w:val="StyleUnderline"/>
          <w:highlight w:val="cyan"/>
        </w:rPr>
        <w:t xml:space="preserve">After </w:t>
      </w:r>
      <w:r w:rsidRPr="004F73B7">
        <w:rPr>
          <w:rStyle w:val="Emphasis"/>
          <w:highlight w:val="cyan"/>
        </w:rPr>
        <w:t>years of 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F017C5">
        <w:rPr>
          <w:sz w:val="16"/>
        </w:rPr>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F017C5">
        <w:rPr>
          <w:sz w:val="16"/>
        </w:rPr>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F017C5">
        <w:rPr>
          <w:sz w:val="16"/>
        </w:rPr>
        <w:t xml:space="preserve">. Over the past several years, </w:t>
      </w:r>
      <w:r w:rsidRPr="002723C6">
        <w:rPr>
          <w:rStyle w:val="StyleUnderline"/>
        </w:rPr>
        <w:t>these ocean carriers have</w:t>
      </w:r>
      <w:r w:rsidRPr="00F017C5">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F017C5">
        <w:rPr>
          <w:sz w:val="16"/>
        </w:rPr>
        <w:t xml:space="preserve">. </w:t>
      </w:r>
      <w:r w:rsidRPr="004F73B7">
        <w:rPr>
          <w:rStyle w:val="StyleUnderline"/>
          <w:highlight w:val="cyan"/>
        </w:rPr>
        <w:t xml:space="preserve">Under normal </w:t>
      </w:r>
      <w:r w:rsidRPr="00F017C5">
        <w:rPr>
          <w:rStyle w:val="StyleUnderline"/>
          <w:highlight w:val="cyan"/>
        </w:rPr>
        <w:t>circumstances, 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would run afoul of</w:t>
      </w:r>
      <w:r w:rsidRPr="00F017C5">
        <w:rPr>
          <w:rStyle w:val="StyleUnderline"/>
        </w:rPr>
        <w:t xml:space="preserve"> the </w:t>
      </w:r>
      <w:r w:rsidRPr="004F73B7">
        <w:rPr>
          <w:rStyle w:val="Emphasis"/>
          <w:highlight w:val="cyan"/>
        </w:rPr>
        <w:t>Sherman</w:t>
      </w:r>
      <w:r w:rsidRPr="00F017C5">
        <w:rPr>
          <w:rStyle w:val="Emphasis"/>
        </w:rPr>
        <w:t xml:space="preserve"> Anti-Trust Act</w:t>
      </w:r>
      <w:r w:rsidRPr="00F017C5">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F017C5">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F017C5">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F017C5">
        <w:rPr>
          <w:sz w:val="16"/>
        </w:rPr>
        <w:t xml:space="preserve">. </w:t>
      </w:r>
      <w:r w:rsidRPr="002723C6">
        <w:rPr>
          <w:rStyle w:val="StyleUnderline"/>
        </w:rPr>
        <w:t xml:space="preserve">This </w:t>
      </w:r>
      <w:r w:rsidRPr="004F73B7">
        <w:rPr>
          <w:rStyle w:val="Emphasis"/>
          <w:highlight w:val="cyan"/>
        </w:rPr>
        <w:t xml:space="preserve">special </w:t>
      </w:r>
      <w:r w:rsidRPr="00F017C5">
        <w:rPr>
          <w:rStyle w:val="Emphasis"/>
          <w:highlight w:val="cyan"/>
        </w:rPr>
        <w:t>treatment</w:t>
      </w:r>
      <w:r w:rsidRPr="00F017C5">
        <w:rPr>
          <w:rStyle w:val="StyleUnderline"/>
          <w:highlight w:val="cyan"/>
        </w:rPr>
        <w:t xml:space="preserve"> 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F017C5">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F017C5">
        <w:rPr>
          <w:sz w:val="16"/>
        </w:rPr>
        <w:t xml:space="preserve">, </w:t>
      </w:r>
      <w:proofErr w:type="gramStart"/>
      <w:r w:rsidRPr="00F017C5">
        <w:rPr>
          <w:sz w:val="16"/>
        </w:rPr>
        <w:t>shippers</w:t>
      </w:r>
      <w:proofErr w:type="gramEnd"/>
      <w:r w:rsidRPr="00F017C5">
        <w:rPr>
          <w:sz w:val="16"/>
        </w:rPr>
        <w:t xml:space="preserve"> and workers. </w:t>
      </w:r>
      <w:r w:rsidRPr="002723C6">
        <w:rPr>
          <w:rStyle w:val="StyleUnderline"/>
        </w:rPr>
        <w:t xml:space="preserve">Today, </w:t>
      </w:r>
      <w:r w:rsidRPr="00F017C5">
        <w:rPr>
          <w:rStyle w:val="Emphasis"/>
        </w:rPr>
        <w:t xml:space="preserve">exactly </w:t>
      </w:r>
      <w:r w:rsidRPr="00F017C5">
        <w:rPr>
          <w:rStyle w:val="Emphasis"/>
          <w:highlight w:val="cyan"/>
        </w:rPr>
        <w:t>zero</w:t>
      </w:r>
      <w:r w:rsidRPr="00F017C5">
        <w:rPr>
          <w:rStyle w:val="StyleUnderline"/>
          <w:highlight w:val="cyan"/>
        </w:rPr>
        <w:t xml:space="preserve"> U.S. </w:t>
      </w:r>
      <w:r w:rsidRPr="004F73B7">
        <w:rPr>
          <w:rStyle w:val="StyleUnderline"/>
          <w:highlight w:val="cyan"/>
        </w:rPr>
        <w:t>ship owners participate in</w:t>
      </w:r>
      <w:r w:rsidRPr="00F017C5">
        <w:rPr>
          <w:rStyle w:val="StyleUnderline"/>
        </w:rPr>
        <w:t xml:space="preserve">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F017C5">
        <w:rPr>
          <w:sz w:val="16"/>
        </w:rPr>
        <w:t>.</w:t>
      </w:r>
    </w:p>
    <w:p w14:paraId="66500638" w14:textId="77777777" w:rsidR="00F017C5" w:rsidRPr="00F017C5" w:rsidRDefault="00F017C5" w:rsidP="00F017C5"/>
    <w:p w14:paraId="05835E24" w14:textId="77777777" w:rsidR="00873B35" w:rsidRPr="002723C6" w:rsidRDefault="00873B35" w:rsidP="00873B35">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1BBF4D8B" w14:textId="77777777" w:rsidR="00873B35" w:rsidRPr="002723C6" w:rsidRDefault="00873B35" w:rsidP="00873B35">
      <w:proofErr w:type="spellStart"/>
      <w:r w:rsidRPr="002723C6">
        <w:rPr>
          <w:rStyle w:val="Style13ptBold"/>
        </w:rPr>
        <w:t>Haveman</w:t>
      </w:r>
      <w:proofErr w:type="spellEnd"/>
      <w:r w:rsidRPr="00F017C5">
        <w:t xml:space="preserve"> and Schatz </w:t>
      </w:r>
      <w:r w:rsidRPr="002723C6">
        <w:rPr>
          <w:rStyle w:val="Style13ptBold"/>
        </w:rPr>
        <w:t>6</w:t>
      </w:r>
      <w:r w:rsidRPr="002723C6">
        <w:t xml:space="preserve">, </w:t>
      </w:r>
      <w:proofErr w:type="spellStart"/>
      <w:r w:rsidRPr="002723C6">
        <w:t>Haveman</w:t>
      </w:r>
      <w:proofErr w:type="spellEnd"/>
      <w:r w:rsidRPr="002723C6">
        <w:t xml:space="preserve"> is a research fellow and director of the Economy Program at the Public Policy Institute of California. </w:t>
      </w:r>
      <w:proofErr w:type="spellStart"/>
      <w:r w:rsidRPr="002723C6">
        <w:t>Shatz</w:t>
      </w:r>
      <w:proofErr w:type="spellEnd"/>
      <w:r w:rsidRPr="002723C6">
        <w:t xml:space="preserve"> is a research fellow at the Public Policy Institute of California, where he focuses on California’s interactions with the global economy. (Jon &amp; Howard, 2006, “Protecting the Nation’s Seaports: Balancing Security and Cost,” Public Policy Institute of California, </w:t>
      </w:r>
      <w:hyperlink r:id="rId7" w:history="1">
        <w:r w:rsidRPr="002723C6">
          <w:rPr>
            <w:rStyle w:val="Hyperlink"/>
          </w:rPr>
          <w:t>https://www.ppic.org/wp-content/uploads/content/pubs/report/R_606JHR.pdf</w:t>
        </w:r>
      </w:hyperlink>
      <w:r w:rsidRPr="002723C6">
        <w:t>)</w:t>
      </w:r>
    </w:p>
    <w:p w14:paraId="150E8565" w14:textId="77777777" w:rsidR="00873B35" w:rsidRPr="002723C6" w:rsidRDefault="00873B35" w:rsidP="00873B35">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w:t>
      </w:r>
      <w:proofErr w:type="gramStart"/>
      <w:r w:rsidRPr="002723C6">
        <w:rPr>
          <w:sz w:val="16"/>
        </w:rPr>
        <w:t>final destination</w:t>
      </w:r>
      <w:proofErr w:type="gramEnd"/>
      <w:r w:rsidRPr="002723C6">
        <w:rPr>
          <w:sz w:val="16"/>
        </w:rPr>
        <w:t xml:space="preserve">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69203A7F" w14:textId="77777777" w:rsidR="00873B35" w:rsidRPr="002723C6" w:rsidRDefault="00873B35" w:rsidP="00873B35">
      <w:pPr>
        <w:pStyle w:val="Heading4"/>
        <w:rPr>
          <w:rFonts w:cs="Arial"/>
        </w:rPr>
      </w:pPr>
      <w:r w:rsidRPr="002723C6">
        <w:rPr>
          <w:rFonts w:cs="Arial"/>
        </w:rPr>
        <w:t xml:space="preserve">Ports are </w:t>
      </w:r>
      <w:r w:rsidRPr="002723C6">
        <w:rPr>
          <w:rFonts w:cs="Arial"/>
          <w:u w:val="single"/>
        </w:rPr>
        <w:t>vital</w:t>
      </w:r>
      <w:r w:rsidRPr="002723C6">
        <w:rPr>
          <w:rFonts w:cs="Arial"/>
        </w:rPr>
        <w:t xml:space="preserve"> to the </w:t>
      </w:r>
      <w:r w:rsidRPr="002723C6">
        <w:rPr>
          <w:rFonts w:cs="Arial"/>
          <w:u w:val="single"/>
        </w:rPr>
        <w:t xml:space="preserve">domestic </w:t>
      </w:r>
      <w:proofErr w:type="gramStart"/>
      <w:r w:rsidRPr="002723C6">
        <w:rPr>
          <w:rFonts w:cs="Arial"/>
          <w:u w:val="single"/>
        </w:rPr>
        <w:t>stability</w:t>
      </w:r>
      <w:r w:rsidRPr="002723C6">
        <w:rPr>
          <w:rFonts w:cs="Arial"/>
        </w:rPr>
        <w:t>,</w:t>
      </w:r>
      <w:proofErr w:type="gramEnd"/>
      <w:r w:rsidRPr="002723C6">
        <w:rPr>
          <w:rFonts w:cs="Arial"/>
        </w:rPr>
        <w:t xml:space="preserve"> failure will wipe out </w:t>
      </w:r>
      <w:r w:rsidRPr="002723C6">
        <w:rPr>
          <w:rFonts w:cs="Arial"/>
          <w:u w:val="single"/>
        </w:rPr>
        <w:t>60 percent</w:t>
      </w:r>
      <w:r w:rsidRPr="002723C6">
        <w:rPr>
          <w:rFonts w:cs="Arial"/>
        </w:rPr>
        <w:t xml:space="preserve"> of the economy</w:t>
      </w:r>
    </w:p>
    <w:p w14:paraId="14710CEE" w14:textId="77777777" w:rsidR="00873B35" w:rsidRPr="002723C6" w:rsidRDefault="00873B35" w:rsidP="00873B35">
      <w:r w:rsidRPr="002723C6">
        <w:t>---Lack of port infrastructure</w:t>
      </w:r>
    </w:p>
    <w:p w14:paraId="5009C46D" w14:textId="77777777" w:rsidR="00873B35" w:rsidRPr="002723C6" w:rsidRDefault="00873B35" w:rsidP="00873B35">
      <w:r w:rsidRPr="002723C6">
        <w:t>---Cargo volume</w:t>
      </w:r>
    </w:p>
    <w:p w14:paraId="21C16BC2" w14:textId="77777777" w:rsidR="00873B35" w:rsidRPr="002723C6" w:rsidRDefault="00873B35" w:rsidP="00873B35">
      <w:r w:rsidRPr="002723C6">
        <w:rPr>
          <w:rStyle w:val="Style13ptBold"/>
        </w:rPr>
        <w:t>O’Shea 17</w:t>
      </w:r>
      <w:r w:rsidRPr="002723C6">
        <w:t xml:space="preserve">, an attorney who works on transportation and infrastructure issues, (Sean, 10-3-2017, Congress Must Stop Foreign Ocean Carriers </w:t>
      </w:r>
      <w:proofErr w:type="gramStart"/>
      <w:r w:rsidRPr="002723C6">
        <w:t>From</w:t>
      </w:r>
      <w:proofErr w:type="gramEnd"/>
      <w:r w:rsidRPr="002723C6">
        <w:t xml:space="preserve"> Harming U.S. Economy, Morning Consult, </w:t>
      </w:r>
      <w:hyperlink r:id="rId8" w:history="1">
        <w:r w:rsidRPr="002723C6">
          <w:rPr>
            <w:rStyle w:val="Hyperlink"/>
          </w:rPr>
          <w:t>https://bit.ly/3BxRtu9</w:t>
        </w:r>
      </w:hyperlink>
      <w:r w:rsidRPr="002723C6">
        <w:t>)</w:t>
      </w:r>
    </w:p>
    <w:p w14:paraId="144FA302" w14:textId="77777777" w:rsidR="00873B35" w:rsidRPr="002723C6" w:rsidRDefault="00873B35" w:rsidP="00873B35">
      <w:pPr>
        <w:rPr>
          <w:sz w:val="16"/>
        </w:rPr>
      </w:pPr>
      <w:r w:rsidRPr="002723C6">
        <w:rPr>
          <w:rStyle w:val="StyleUnderline"/>
        </w:rPr>
        <w:t>It is</w:t>
      </w:r>
      <w:r w:rsidRPr="002723C6">
        <w:rPr>
          <w:sz w:val="16"/>
        </w:rPr>
        <w:t xml:space="preserve"> long </w:t>
      </w:r>
      <w:r w:rsidRPr="002723C6">
        <w:rPr>
          <w:rStyle w:val="StyleUnderline"/>
        </w:rPr>
        <w:t xml:space="preserve">past time for </w:t>
      </w:r>
      <w:r w:rsidRPr="002723C6">
        <w:rPr>
          <w:rStyle w:val="Emphasis"/>
        </w:rPr>
        <w:t>Congress</w:t>
      </w:r>
      <w:r w:rsidRPr="002723C6">
        <w:rPr>
          <w:rStyle w:val="StyleUnderline"/>
        </w:rPr>
        <w:t xml:space="preserve"> to update the Shipping Act to give the </w:t>
      </w:r>
      <w:r w:rsidRPr="002723C6">
        <w:rPr>
          <w:rStyle w:val="Emphasis"/>
        </w:rPr>
        <w:t>FMC</w:t>
      </w:r>
      <w:r w:rsidRPr="002723C6">
        <w:rPr>
          <w:rStyle w:val="StyleUnderline"/>
        </w:rPr>
        <w:t xml:space="preserve"> the power it needs to </w:t>
      </w:r>
      <w:r w:rsidRPr="002723C6">
        <w:rPr>
          <w:rStyle w:val="Emphasis"/>
        </w:rPr>
        <w:t>bring lawsuits</w:t>
      </w:r>
      <w:r w:rsidRPr="002723C6">
        <w:rPr>
          <w:rStyle w:val="StyleUnderline"/>
        </w:rPr>
        <w:t xml:space="preserve"> to </w:t>
      </w:r>
      <w:r w:rsidRPr="002723C6">
        <w:rPr>
          <w:rStyle w:val="Emphasis"/>
        </w:rPr>
        <w:t>block foreign carriers</w:t>
      </w:r>
      <w:r w:rsidRPr="002723C6">
        <w:rPr>
          <w:rStyle w:val="StyleUnderline"/>
        </w:rPr>
        <w:t xml:space="preserve"> from colluding to set </w:t>
      </w:r>
      <w:r w:rsidRPr="002723C6">
        <w:rPr>
          <w:rStyle w:val="Emphasis"/>
        </w:rPr>
        <w:t>unfair prices</w:t>
      </w:r>
      <w:r w:rsidRPr="002723C6">
        <w:rPr>
          <w:rStyle w:val="StyleUnderline"/>
        </w:rPr>
        <w:t xml:space="preserve"> and </w:t>
      </w:r>
      <w:r w:rsidRPr="002723C6">
        <w:rPr>
          <w:rStyle w:val="Emphasis"/>
        </w:rPr>
        <w:t>service terms</w:t>
      </w:r>
      <w:r w:rsidRPr="002723C6">
        <w:rPr>
          <w:sz w:val="16"/>
        </w:rPr>
        <w:t xml:space="preserve">. At the same time, </w:t>
      </w:r>
      <w:r w:rsidRPr="002723C6">
        <w:rPr>
          <w:rStyle w:val="StyleUnderline"/>
        </w:rPr>
        <w:t xml:space="preserve">lawmakers also must allow U.S. port service providers to demonstrate in </w:t>
      </w:r>
      <w:r w:rsidRPr="002723C6">
        <w:rPr>
          <w:rStyle w:val="Emphasis"/>
        </w:rPr>
        <w:t>court</w:t>
      </w:r>
      <w:r w:rsidRPr="002723C6">
        <w:rPr>
          <w:rStyle w:val="StyleUnderline"/>
        </w:rPr>
        <w:t xml:space="preserve"> how these anticompetitive practices by the foreign cartels are harming their businesses and workers</w:t>
      </w:r>
      <w:r w:rsidRPr="002723C6">
        <w:rPr>
          <w:sz w:val="16"/>
        </w:rPr>
        <w:t xml:space="preserve">. Currently, their </w:t>
      </w:r>
      <w:r w:rsidRPr="002723C6">
        <w:rPr>
          <w:rStyle w:val="StyleUnderline"/>
        </w:rPr>
        <w:t>interests are barred from being considered in antitrust actions</w:t>
      </w:r>
      <w:r w:rsidRPr="002723C6">
        <w:rPr>
          <w:sz w:val="16"/>
        </w:rPr>
        <w:t xml:space="preserve"> against foreign ocean carriers. </w:t>
      </w:r>
      <w:r w:rsidRPr="004F73B7">
        <w:rPr>
          <w:rStyle w:val="Emphasis"/>
          <w:highlight w:val="cyan"/>
        </w:rPr>
        <w:t>Absent reform</w:t>
      </w:r>
      <w:r w:rsidRPr="002723C6">
        <w:rPr>
          <w:rStyle w:val="StyleUnderline"/>
        </w:rPr>
        <w:t xml:space="preserve"> of this outdated regulatory environment</w:t>
      </w:r>
      <w:r w:rsidRPr="002723C6">
        <w:rPr>
          <w:sz w:val="16"/>
        </w:rPr>
        <w:t xml:space="preserve">, </w:t>
      </w:r>
      <w:r w:rsidRPr="004F73B7">
        <w:rPr>
          <w:rStyle w:val="StyleUnderline"/>
          <w:highlight w:val="cyan"/>
        </w:rPr>
        <w:t>ports will be unable to make</w:t>
      </w:r>
      <w:r w:rsidRPr="002723C6">
        <w:rPr>
          <w:rStyle w:val="StyleUnderline"/>
        </w:rPr>
        <w:t xml:space="preserve"> </w:t>
      </w:r>
      <w:r w:rsidRPr="002723C6">
        <w:rPr>
          <w:rStyle w:val="Emphasis"/>
        </w:rPr>
        <w:t xml:space="preserve">critical </w:t>
      </w:r>
      <w:r w:rsidRPr="004F73B7">
        <w:rPr>
          <w:rStyle w:val="Emphasis"/>
          <w:highlight w:val="cyan"/>
        </w:rPr>
        <w:t>infrastructure upgrades</w:t>
      </w:r>
      <w:r w:rsidRPr="002723C6">
        <w:rPr>
          <w:rStyle w:val="StyleUnderline"/>
        </w:rPr>
        <w:t xml:space="preserve"> </w:t>
      </w:r>
      <w:r w:rsidRPr="004F73B7">
        <w:rPr>
          <w:rStyle w:val="StyleUnderline"/>
          <w:highlight w:val="cyan"/>
        </w:rPr>
        <w:t>that will allow the</w:t>
      </w:r>
      <w:r w:rsidRPr="002723C6">
        <w:rPr>
          <w:rStyle w:val="StyleUnderline"/>
        </w:rPr>
        <w:t xml:space="preserve"> U.S. </w:t>
      </w:r>
      <w:r w:rsidRPr="004F73B7">
        <w:rPr>
          <w:rStyle w:val="StyleUnderline"/>
          <w:highlight w:val="cyan"/>
        </w:rPr>
        <w:t xml:space="preserve">maritime industry to continue serving as </w:t>
      </w:r>
      <w:r w:rsidRPr="004F73B7">
        <w:rPr>
          <w:rStyle w:val="Emphasis"/>
          <w:highlight w:val="cyan"/>
        </w:rPr>
        <w:t>vital economic engine</w:t>
      </w:r>
      <w:r w:rsidRPr="002723C6">
        <w:rPr>
          <w:rStyle w:val="StyleUnderline"/>
        </w:rPr>
        <w:t xml:space="preserve"> for the country</w:t>
      </w:r>
      <w:r w:rsidRPr="002723C6">
        <w:rPr>
          <w:sz w:val="16"/>
        </w:rPr>
        <w:t xml:space="preserve">. </w:t>
      </w:r>
      <w:r w:rsidRPr="004F73B7">
        <w:rPr>
          <w:rStyle w:val="StyleUnderline"/>
          <w:highlight w:val="cyan"/>
        </w:rPr>
        <w:t>Ports</w:t>
      </w:r>
      <w:r w:rsidRPr="002723C6">
        <w:rPr>
          <w:sz w:val="16"/>
        </w:rPr>
        <w:t xml:space="preserve"> currently </w:t>
      </w:r>
      <w:r w:rsidRPr="004F73B7">
        <w:rPr>
          <w:rStyle w:val="StyleUnderline"/>
          <w:highlight w:val="cyan"/>
        </w:rPr>
        <w:t xml:space="preserve">support </w:t>
      </w:r>
      <w:r w:rsidRPr="004F73B7">
        <w:rPr>
          <w:rStyle w:val="Emphasis"/>
          <w:highlight w:val="cyan"/>
        </w:rPr>
        <w:t>23 million jobs</w:t>
      </w:r>
      <w:r w:rsidRPr="002723C6">
        <w:rPr>
          <w:rStyle w:val="StyleUnderline"/>
        </w:rPr>
        <w:t xml:space="preserve"> </w:t>
      </w:r>
      <w:r w:rsidRPr="004F73B7">
        <w:rPr>
          <w:rStyle w:val="StyleUnderline"/>
          <w:highlight w:val="cyan"/>
        </w:rPr>
        <w:t>and generate</w:t>
      </w:r>
      <w:r w:rsidRPr="002723C6">
        <w:rPr>
          <w:rStyle w:val="StyleUnderline"/>
        </w:rPr>
        <w:t xml:space="preserve"> more than </w:t>
      </w:r>
      <w:r w:rsidRPr="004F73B7">
        <w:rPr>
          <w:rStyle w:val="Emphasis"/>
          <w:highlight w:val="cyan"/>
        </w:rPr>
        <w:t>$320 billion in tax revenue</w:t>
      </w:r>
      <w:r w:rsidRPr="002723C6">
        <w:rPr>
          <w:rStyle w:val="StyleUnderline"/>
        </w:rPr>
        <w:t xml:space="preserve"> each year</w:t>
      </w:r>
      <w:r w:rsidRPr="002723C6">
        <w:rPr>
          <w:sz w:val="16"/>
        </w:rPr>
        <w:t xml:space="preserve">. And </w:t>
      </w:r>
      <w:r w:rsidRPr="002723C6">
        <w:rPr>
          <w:rStyle w:val="StyleUnderline"/>
        </w:rPr>
        <w:t>if current growth projections hold</w:t>
      </w:r>
      <w:r w:rsidRPr="002723C6">
        <w:rPr>
          <w:sz w:val="16"/>
        </w:rPr>
        <w:t xml:space="preserve">, </w:t>
      </w:r>
      <w:r w:rsidRPr="002723C6">
        <w:rPr>
          <w:rStyle w:val="StyleUnderline"/>
        </w:rPr>
        <w:t>they will become even more indispensable</w:t>
      </w:r>
      <w:r w:rsidRPr="002723C6">
        <w:rPr>
          <w:sz w:val="16"/>
        </w:rPr>
        <w:t xml:space="preserve">. By 2030, </w:t>
      </w:r>
      <w:r w:rsidRPr="002723C6">
        <w:rPr>
          <w:rStyle w:val="StyleUnderline"/>
        </w:rPr>
        <w:t xml:space="preserve">America’s </w:t>
      </w:r>
      <w:r w:rsidRPr="004F73B7">
        <w:rPr>
          <w:rStyle w:val="StyleUnderline"/>
          <w:highlight w:val="cyan"/>
        </w:rPr>
        <w:t xml:space="preserve">trade volume is expected to </w:t>
      </w:r>
      <w:r w:rsidRPr="004F73B7">
        <w:rPr>
          <w:rStyle w:val="Emphasis"/>
          <w:highlight w:val="cyan"/>
        </w:rPr>
        <w:t>quadruple</w:t>
      </w:r>
      <w:r w:rsidRPr="002723C6">
        <w:rPr>
          <w:sz w:val="16"/>
        </w:rPr>
        <w:t xml:space="preserve">, </w:t>
      </w:r>
      <w:r w:rsidRPr="002723C6">
        <w:rPr>
          <w:rStyle w:val="StyleUnderline"/>
        </w:rPr>
        <w:t>including tremendous growth in the amount of freight bound for export</w:t>
      </w:r>
      <w:r w:rsidRPr="002723C6">
        <w:rPr>
          <w:sz w:val="16"/>
        </w:rPr>
        <w:t xml:space="preserve">. Within 20 years, </w:t>
      </w:r>
      <w:r w:rsidRPr="004F73B7">
        <w:rPr>
          <w:rStyle w:val="Emphasis"/>
          <w:highlight w:val="cyan"/>
        </w:rPr>
        <w:t>60 percent</w:t>
      </w:r>
      <w:r w:rsidRPr="004F73B7">
        <w:rPr>
          <w:rStyle w:val="StyleUnderline"/>
          <w:highlight w:val="cyan"/>
        </w:rPr>
        <w:t xml:space="preserve"> of the U.S. economy is</w:t>
      </w:r>
      <w:r w:rsidRPr="002723C6">
        <w:rPr>
          <w:rStyle w:val="StyleUnderline"/>
        </w:rPr>
        <w:t xml:space="preserve"> </w:t>
      </w:r>
      <w:r w:rsidRPr="004F73B7">
        <w:rPr>
          <w:rStyle w:val="StyleUnderline"/>
          <w:highlight w:val="cyan"/>
        </w:rPr>
        <w:t xml:space="preserve">expected to </w:t>
      </w:r>
      <w:r w:rsidRPr="004F73B7">
        <w:rPr>
          <w:rStyle w:val="Emphasis"/>
          <w:highlight w:val="cyan"/>
        </w:rPr>
        <w:t>depend</w:t>
      </w:r>
      <w:r w:rsidRPr="002723C6">
        <w:rPr>
          <w:rStyle w:val="StyleUnderline"/>
        </w:rPr>
        <w:t xml:space="preserve"> </w:t>
      </w:r>
      <w:r w:rsidRPr="004F73B7">
        <w:rPr>
          <w:rStyle w:val="StyleUnderline"/>
          <w:highlight w:val="cyan"/>
        </w:rPr>
        <w:t>upon port</w:t>
      </w:r>
      <w:r w:rsidRPr="002723C6">
        <w:rPr>
          <w:rStyle w:val="StyleUnderline"/>
        </w:rPr>
        <w:t xml:space="preserve">-related </w:t>
      </w:r>
      <w:r w:rsidRPr="004F73B7">
        <w:rPr>
          <w:rStyle w:val="StyleUnderline"/>
          <w:highlight w:val="cyan"/>
        </w:rPr>
        <w:t>activity</w:t>
      </w:r>
      <w:r w:rsidRPr="002723C6">
        <w:rPr>
          <w:sz w:val="16"/>
        </w:rPr>
        <w:t xml:space="preserve">. But </w:t>
      </w:r>
      <w:r w:rsidRPr="004F73B7">
        <w:rPr>
          <w:rStyle w:val="StyleUnderline"/>
          <w:highlight w:val="cyan"/>
        </w:rPr>
        <w:t>America’s maritime industry will not be able to</w:t>
      </w:r>
      <w:r w:rsidRPr="002723C6">
        <w:rPr>
          <w:rStyle w:val="StyleUnderline"/>
        </w:rPr>
        <w:t xml:space="preserve"> continue to </w:t>
      </w:r>
      <w:r w:rsidRPr="004F73B7">
        <w:rPr>
          <w:rStyle w:val="StyleUnderline"/>
          <w:highlight w:val="cyan"/>
        </w:rPr>
        <w:t>attract</w:t>
      </w:r>
      <w:r w:rsidRPr="002723C6">
        <w:rPr>
          <w:rStyle w:val="StyleUnderline"/>
        </w:rPr>
        <w:t xml:space="preserve"> </w:t>
      </w:r>
      <w:r w:rsidRPr="002723C6">
        <w:rPr>
          <w:rStyle w:val="Emphasis"/>
        </w:rPr>
        <w:t xml:space="preserve">private </w:t>
      </w:r>
      <w:r w:rsidRPr="004F73B7">
        <w:rPr>
          <w:rStyle w:val="Emphasis"/>
          <w:highlight w:val="cyan"/>
        </w:rPr>
        <w:t>investors</w:t>
      </w:r>
      <w:r w:rsidRPr="004F73B7">
        <w:rPr>
          <w:rStyle w:val="StyleUnderline"/>
          <w:highlight w:val="cyan"/>
        </w:rPr>
        <w:t xml:space="preserve"> and </w:t>
      </w:r>
      <w:r w:rsidRPr="004F73B7">
        <w:rPr>
          <w:rStyle w:val="Emphasis"/>
          <w:highlight w:val="cyan"/>
        </w:rPr>
        <w:t>lenders</w:t>
      </w:r>
      <w:r w:rsidRPr="004F73B7">
        <w:rPr>
          <w:rStyle w:val="StyleUnderline"/>
          <w:highlight w:val="cyan"/>
        </w:rPr>
        <w:t xml:space="preserve"> to build infrastructure to meet</w:t>
      </w:r>
      <w:r w:rsidRPr="002723C6">
        <w:rPr>
          <w:rStyle w:val="StyleUnderline"/>
        </w:rPr>
        <w:t xml:space="preserve"> this future economic </w:t>
      </w:r>
      <w:r w:rsidRPr="004F73B7">
        <w:rPr>
          <w:rStyle w:val="StyleUnderline"/>
          <w:highlight w:val="cyan"/>
        </w:rPr>
        <w:t xml:space="preserve">demand unless Congress </w:t>
      </w:r>
      <w:proofErr w:type="gramStart"/>
      <w:r w:rsidRPr="004F73B7">
        <w:rPr>
          <w:rStyle w:val="StyleUnderline"/>
          <w:highlight w:val="cyan"/>
        </w:rPr>
        <w:t>takes action</w:t>
      </w:r>
      <w:proofErr w:type="gramEnd"/>
      <w:r w:rsidRPr="002723C6">
        <w:rPr>
          <w:rStyle w:val="StyleUnderline"/>
        </w:rPr>
        <w:t xml:space="preserve"> now </w:t>
      </w:r>
      <w:r w:rsidRPr="004F73B7">
        <w:rPr>
          <w:rStyle w:val="StyleUnderline"/>
          <w:highlight w:val="cyan"/>
        </w:rPr>
        <w:t>to end price-fixing</w:t>
      </w:r>
      <w:r w:rsidRPr="002723C6">
        <w:rPr>
          <w:rStyle w:val="StyleUnderline"/>
        </w:rPr>
        <w:t xml:space="preserve"> and other anticompetitive practices by foreign ocean </w:t>
      </w:r>
      <w:r w:rsidRPr="004F73B7">
        <w:rPr>
          <w:rStyle w:val="StyleUnderline"/>
          <w:highlight w:val="cyan"/>
        </w:rPr>
        <w:t xml:space="preserve">carriers that </w:t>
      </w:r>
      <w:r w:rsidRPr="004F73B7">
        <w:rPr>
          <w:rStyle w:val="Emphasis"/>
          <w:highlight w:val="cyan"/>
        </w:rPr>
        <w:t>stifle industry profits</w:t>
      </w:r>
      <w:r w:rsidRPr="002723C6">
        <w:rPr>
          <w:sz w:val="16"/>
        </w:rPr>
        <w:t xml:space="preserve">, </w:t>
      </w:r>
      <w:r w:rsidRPr="004F73B7">
        <w:rPr>
          <w:rStyle w:val="StyleUnderline"/>
          <w:highlight w:val="cyan"/>
        </w:rPr>
        <w:t xml:space="preserve">put </w:t>
      </w:r>
      <w:r w:rsidRPr="004F73B7">
        <w:rPr>
          <w:rStyle w:val="Emphasis"/>
          <w:highlight w:val="cyan"/>
        </w:rPr>
        <w:t>jobs</w:t>
      </w:r>
      <w:r w:rsidRPr="004F73B7">
        <w:rPr>
          <w:rStyle w:val="StyleUnderline"/>
          <w:highlight w:val="cyan"/>
        </w:rPr>
        <w:t xml:space="preserve"> at risk and stifle </w:t>
      </w:r>
      <w:r w:rsidRPr="002723C6">
        <w:rPr>
          <w:rStyle w:val="Emphasis"/>
        </w:rPr>
        <w:t xml:space="preserve">private </w:t>
      </w:r>
      <w:r w:rsidRPr="004F73B7">
        <w:rPr>
          <w:rStyle w:val="Emphasis"/>
          <w:highlight w:val="cyan"/>
        </w:rPr>
        <w:t>investment</w:t>
      </w:r>
      <w:r w:rsidRPr="002723C6">
        <w:rPr>
          <w:rStyle w:val="StyleUnderline"/>
        </w:rPr>
        <w:t xml:space="preserve"> in much-needed port infrastructure upgrades</w:t>
      </w:r>
      <w:r w:rsidRPr="002723C6">
        <w:rPr>
          <w:sz w:val="16"/>
        </w:rPr>
        <w:t xml:space="preserve">. </w:t>
      </w:r>
      <w:proofErr w:type="gramStart"/>
      <w:r w:rsidRPr="002723C6">
        <w:rPr>
          <w:sz w:val="16"/>
        </w:rPr>
        <w:t xml:space="preserve">In particular, </w:t>
      </w:r>
      <w:r w:rsidRPr="002723C6">
        <w:rPr>
          <w:rStyle w:val="StyleUnderline"/>
        </w:rPr>
        <w:t>carriers</w:t>
      </w:r>
      <w:proofErr w:type="gramEnd"/>
      <w:r w:rsidRPr="002723C6">
        <w:rPr>
          <w:rStyle w:val="StyleUnderline"/>
        </w:rPr>
        <w:t xml:space="preserve"> immunized from antitrust regulation are also ordering enormous</w:t>
      </w:r>
      <w:r w:rsidRPr="002723C6">
        <w:rPr>
          <w:sz w:val="16"/>
        </w:rPr>
        <w:t xml:space="preserve">, </w:t>
      </w:r>
      <w:r w:rsidRPr="004F73B7">
        <w:rPr>
          <w:rStyle w:val="StyleUnderline"/>
          <w:highlight w:val="cyan"/>
        </w:rPr>
        <w:t>new</w:t>
      </w:r>
      <w:r w:rsidRPr="002723C6">
        <w:rPr>
          <w:rStyle w:val="StyleUnderline"/>
        </w:rPr>
        <w:t xml:space="preserve"> 22,000-container </w:t>
      </w:r>
      <w:r w:rsidRPr="004F73B7">
        <w:rPr>
          <w:rStyle w:val="StyleUnderline"/>
          <w:highlight w:val="cyan"/>
        </w:rPr>
        <w:t>ships</w:t>
      </w:r>
      <w:r w:rsidRPr="002723C6">
        <w:rPr>
          <w:rStyle w:val="StyleUnderline"/>
        </w:rPr>
        <w:t xml:space="preserve"> that </w:t>
      </w:r>
      <w:r w:rsidRPr="004F73B7">
        <w:rPr>
          <w:rStyle w:val="StyleUnderline"/>
          <w:highlight w:val="cyan"/>
        </w:rPr>
        <w:t xml:space="preserve">will require </w:t>
      </w:r>
      <w:r w:rsidRPr="004F73B7">
        <w:rPr>
          <w:rStyle w:val="Emphasis"/>
          <w:highlight w:val="cyan"/>
        </w:rPr>
        <w:t>new cranes</w:t>
      </w:r>
      <w:r w:rsidRPr="002723C6">
        <w:rPr>
          <w:rStyle w:val="StyleUnderline"/>
        </w:rPr>
        <w:t xml:space="preserve"> </w:t>
      </w:r>
      <w:r w:rsidRPr="004F73B7">
        <w:rPr>
          <w:rStyle w:val="StyleUnderline"/>
          <w:highlight w:val="cyan"/>
        </w:rPr>
        <w:t>and</w:t>
      </w:r>
      <w:r w:rsidRPr="002723C6">
        <w:rPr>
          <w:rStyle w:val="StyleUnderline"/>
        </w:rPr>
        <w:t xml:space="preserve"> </w:t>
      </w:r>
      <w:r w:rsidRPr="002723C6">
        <w:rPr>
          <w:rStyle w:val="Emphasis"/>
        </w:rPr>
        <w:t xml:space="preserve">shore </w:t>
      </w:r>
      <w:r w:rsidRPr="004F73B7">
        <w:rPr>
          <w:rStyle w:val="Emphasis"/>
          <w:highlight w:val="cyan"/>
        </w:rPr>
        <w:t>facilities</w:t>
      </w:r>
      <w:r w:rsidRPr="002723C6">
        <w:rPr>
          <w:sz w:val="16"/>
        </w:rPr>
        <w:t xml:space="preserve">, </w:t>
      </w:r>
      <w:r w:rsidRPr="004F73B7">
        <w:rPr>
          <w:rStyle w:val="StyleUnderline"/>
          <w:highlight w:val="cyan"/>
        </w:rPr>
        <w:t>but they will not provide</w:t>
      </w:r>
      <w:r w:rsidRPr="002723C6">
        <w:rPr>
          <w:rStyle w:val="StyleUnderline"/>
        </w:rPr>
        <w:t xml:space="preserve"> </w:t>
      </w:r>
      <w:r w:rsidRPr="002723C6">
        <w:rPr>
          <w:rStyle w:val="Emphasis"/>
        </w:rPr>
        <w:t xml:space="preserve">long-term </w:t>
      </w:r>
      <w:r w:rsidRPr="004F73B7">
        <w:rPr>
          <w:rStyle w:val="Emphasis"/>
          <w:highlight w:val="cyan"/>
        </w:rPr>
        <w:t>volume guarantees</w:t>
      </w:r>
      <w:r w:rsidRPr="004F73B7">
        <w:rPr>
          <w:rStyle w:val="StyleUnderline"/>
          <w:highlight w:val="cyan"/>
        </w:rPr>
        <w:t xml:space="preserve"> necessary for</w:t>
      </w:r>
      <w:r w:rsidRPr="002723C6">
        <w:rPr>
          <w:rStyle w:val="StyleUnderline"/>
        </w:rPr>
        <w:t xml:space="preserve"> ports to finance these capital </w:t>
      </w:r>
      <w:r w:rsidRPr="004F73B7">
        <w:rPr>
          <w:rStyle w:val="StyleUnderline"/>
          <w:highlight w:val="cyan"/>
        </w:rPr>
        <w:t>improvements</w:t>
      </w:r>
      <w:r w:rsidRPr="002723C6">
        <w:rPr>
          <w:rStyle w:val="StyleUnderline"/>
        </w:rPr>
        <w:t xml:space="preserve"> through regular commercial markets</w:t>
      </w:r>
      <w:r w:rsidRPr="002723C6">
        <w:rPr>
          <w:sz w:val="16"/>
        </w:rPr>
        <w:t>. Aside from</w:t>
      </w:r>
      <w:r w:rsidRPr="002723C6">
        <w:rPr>
          <w:rStyle w:val="StyleUnderline"/>
        </w:rPr>
        <w:t xml:space="preserve"> this obvious legislative restoration of reasonable balance to enable private industry to meet demands</w:t>
      </w:r>
      <w:r w:rsidRPr="002723C6">
        <w:rPr>
          <w:sz w:val="16"/>
        </w:rPr>
        <w:t xml:space="preserve">, </w:t>
      </w:r>
      <w:r w:rsidRPr="002723C6">
        <w:rPr>
          <w:rStyle w:val="StyleUnderline"/>
        </w:rPr>
        <w:t xml:space="preserve">the two equally </w:t>
      </w:r>
      <w:r w:rsidRPr="002723C6">
        <w:rPr>
          <w:rStyle w:val="Emphasis"/>
        </w:rPr>
        <w:t>unacceptable</w:t>
      </w:r>
      <w:r w:rsidRPr="002723C6">
        <w:rPr>
          <w:rStyle w:val="StyleUnderline"/>
        </w:rPr>
        <w:t xml:space="preserve"> outcomes are to do without the infrastructure and pay the </w:t>
      </w:r>
      <w:r w:rsidRPr="002723C6">
        <w:rPr>
          <w:rStyle w:val="Emphasis"/>
        </w:rPr>
        <w:t>economic penalty</w:t>
      </w:r>
      <w:r w:rsidRPr="002723C6">
        <w:rPr>
          <w:sz w:val="16"/>
        </w:rPr>
        <w:t xml:space="preserve"> when bottlenecks </w:t>
      </w:r>
      <w:proofErr w:type="gramStart"/>
      <w:r w:rsidRPr="002723C6">
        <w:rPr>
          <w:sz w:val="16"/>
        </w:rPr>
        <w:t>occur, or</w:t>
      </w:r>
      <w:proofErr w:type="gramEnd"/>
      <w:r w:rsidRPr="002723C6">
        <w:rPr>
          <w:sz w:val="16"/>
        </w:rPr>
        <w:t xml:space="preserve"> look to taxpayer-funded solutions. Many</w:t>
      </w:r>
      <w:r w:rsidRPr="002723C6">
        <w:rPr>
          <w:rStyle w:val="StyleUnderline"/>
        </w:rPr>
        <w:t xml:space="preserve"> lawmakers in Congress</w:t>
      </w:r>
      <w:r w:rsidRPr="002723C6">
        <w:rPr>
          <w:sz w:val="16"/>
        </w:rPr>
        <w:t xml:space="preserve"> have </w:t>
      </w:r>
      <w:r w:rsidRPr="002723C6">
        <w:rPr>
          <w:rStyle w:val="StyleUnderline"/>
        </w:rPr>
        <w:t>talked about</w:t>
      </w:r>
      <w:r w:rsidRPr="002723C6">
        <w:rPr>
          <w:sz w:val="16"/>
        </w:rPr>
        <w:t xml:space="preserve"> the need for </w:t>
      </w:r>
      <w:r w:rsidRPr="002723C6">
        <w:rPr>
          <w:rStyle w:val="StyleUnderline"/>
        </w:rPr>
        <w:t>modernizing regulations that constrain U.S. economic and job growth</w:t>
      </w:r>
      <w:r w:rsidRPr="002723C6">
        <w:rPr>
          <w:sz w:val="16"/>
        </w:rPr>
        <w:t xml:space="preserve">. </w:t>
      </w:r>
      <w:r w:rsidRPr="002723C6">
        <w:rPr>
          <w:rStyle w:val="StyleUnderline"/>
        </w:rPr>
        <w:t xml:space="preserve">They now have the </w:t>
      </w:r>
      <w:r w:rsidRPr="002723C6">
        <w:rPr>
          <w:rStyle w:val="Emphasis"/>
        </w:rPr>
        <w:t>perfect opportunity</w:t>
      </w:r>
      <w:r w:rsidRPr="002723C6">
        <w:rPr>
          <w:rStyle w:val="StyleUnderline"/>
        </w:rPr>
        <w:t xml:space="preserve"> to reform U.S. maritime </w:t>
      </w:r>
      <w:proofErr w:type="gramStart"/>
      <w:r w:rsidRPr="002723C6">
        <w:rPr>
          <w:rStyle w:val="StyleUnderline"/>
        </w:rPr>
        <w:t>laws</w:t>
      </w:r>
      <w:proofErr w:type="gramEnd"/>
      <w:r w:rsidRPr="002723C6">
        <w:rPr>
          <w:rStyle w:val="StyleUnderline"/>
        </w:rPr>
        <w:t xml:space="preserve"> so they protect America’s shipping industry and port workers instead of lining the wallets of foreign competitors</w:t>
      </w:r>
      <w:r w:rsidRPr="002723C6">
        <w:rPr>
          <w:sz w:val="16"/>
        </w:rPr>
        <w:t xml:space="preserve">. </w:t>
      </w:r>
      <w:r w:rsidRPr="002723C6">
        <w:rPr>
          <w:rStyle w:val="StyleUnderline"/>
        </w:rPr>
        <w:t xml:space="preserve">And these </w:t>
      </w:r>
      <w:r w:rsidRPr="004F73B7">
        <w:rPr>
          <w:rStyle w:val="Emphasis"/>
          <w:highlight w:val="cyan"/>
        </w:rPr>
        <w:t>reforms</w:t>
      </w:r>
      <w:r w:rsidRPr="004F73B7">
        <w:rPr>
          <w:rStyle w:val="StyleUnderline"/>
          <w:highlight w:val="cyan"/>
        </w:rPr>
        <w:t xml:space="preserve"> must begin with giving the </w:t>
      </w:r>
      <w:r w:rsidRPr="004F73B7">
        <w:rPr>
          <w:rStyle w:val="Emphasis"/>
          <w:highlight w:val="cyan"/>
        </w:rPr>
        <w:t>FMC</w:t>
      </w:r>
      <w:r w:rsidRPr="002723C6">
        <w:rPr>
          <w:rStyle w:val="StyleUnderline"/>
        </w:rPr>
        <w:t xml:space="preserve"> and the </w:t>
      </w:r>
      <w:r w:rsidRPr="002723C6">
        <w:rPr>
          <w:rStyle w:val="Emphasis"/>
        </w:rPr>
        <w:t>American maritime industry</w:t>
      </w:r>
      <w:r w:rsidRPr="002723C6">
        <w:rPr>
          <w:rStyle w:val="StyleUnderline"/>
        </w:rPr>
        <w:t xml:space="preserve"> </w:t>
      </w:r>
      <w:r w:rsidRPr="004F73B7">
        <w:rPr>
          <w:rStyle w:val="StyleUnderline"/>
          <w:highlight w:val="cyan"/>
        </w:rPr>
        <w:t xml:space="preserve">the </w:t>
      </w:r>
      <w:r w:rsidRPr="004F73B7">
        <w:rPr>
          <w:rStyle w:val="Emphasis"/>
          <w:highlight w:val="cyan"/>
        </w:rPr>
        <w:t>power to take legal action</w:t>
      </w:r>
      <w:r w:rsidRPr="004F73B7">
        <w:rPr>
          <w:rStyle w:val="StyleUnderline"/>
          <w:highlight w:val="cyan"/>
        </w:rPr>
        <w:t xml:space="preserve"> to block</w:t>
      </w:r>
      <w:r w:rsidRPr="002723C6">
        <w:rPr>
          <w:rStyle w:val="StyleUnderline"/>
        </w:rPr>
        <w:t xml:space="preserve"> unfair, </w:t>
      </w:r>
      <w:r w:rsidRPr="004F73B7">
        <w:rPr>
          <w:rStyle w:val="StyleUnderline"/>
          <w:highlight w:val="cyan"/>
        </w:rPr>
        <w:t>anticompetitive actions by foreign cartels</w:t>
      </w:r>
      <w:r w:rsidRPr="002723C6">
        <w:rPr>
          <w:sz w:val="16"/>
        </w:rPr>
        <w:t>.</w:t>
      </w:r>
    </w:p>
    <w:p w14:paraId="4E2D39AD" w14:textId="77777777" w:rsidR="00873B35" w:rsidRPr="002723C6" w:rsidRDefault="00873B35" w:rsidP="00873B35">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380A734C" w14:textId="77777777" w:rsidR="00873B35" w:rsidRPr="002723C6" w:rsidRDefault="00873B35" w:rsidP="00873B35">
      <w:r w:rsidRPr="002723C6">
        <w:rPr>
          <w:rStyle w:val="Style13ptBold"/>
        </w:rPr>
        <w:t>Cullinane 21</w:t>
      </w:r>
      <w:r w:rsidRPr="002723C6">
        <w:t xml:space="preserve">, is a professor at the Department of Business Administration at the University of Gothenburg, Hercules </w:t>
      </w:r>
      <w:proofErr w:type="spellStart"/>
      <w:r w:rsidRPr="002723C6">
        <w:t>Haralambides</w:t>
      </w:r>
      <w:proofErr w:type="spellEnd"/>
      <w:r w:rsidRPr="002723C6">
        <w:t xml:space="preserve"> is a professor at the Department of Maritime Economics at Erasmus University. (Kevin, 7-26-2021, “Global trends in maritime and port economics: the COVID-19 pandemic and beyond,” Nature Public Health Emergency Collection, https://bit.ly/3mlxb2z)</w:t>
      </w:r>
    </w:p>
    <w:p w14:paraId="03F5EF19" w14:textId="77777777" w:rsidR="00873B35" w:rsidRPr="002723C6" w:rsidRDefault="00873B35" w:rsidP="00873B35">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w:t>
      </w:r>
      <w:proofErr w:type="spellStart"/>
      <w:r w:rsidRPr="002723C6">
        <w:rPr>
          <w:sz w:val="16"/>
        </w:rPr>
        <w:t>Attinasi</w:t>
      </w:r>
      <w:proofErr w:type="spellEnd"/>
      <w:r w:rsidRPr="002723C6">
        <w:rPr>
          <w:sz w:val="16"/>
        </w:rPr>
        <w:t xml:space="preserve"> et al. 2021). Judging on the basis of their shipbuilding program, it would appear that the overall positive perspective </w:t>
      </w:r>
      <w:proofErr w:type="gramStart"/>
      <w:r w:rsidRPr="002723C6">
        <w:rPr>
          <w:sz w:val="16"/>
        </w:rPr>
        <w:t>on</w:t>
      </w:r>
      <w:proofErr w:type="gramEnd"/>
      <w:r w:rsidRPr="002723C6">
        <w:rPr>
          <w:sz w:val="16"/>
        </w:rPr>
        <w:t xml:space="preserve"> 2021 described above is a vision shared by container carriers. As reported by Chambers (2021a), as of 5 March 2021, a total of 147 </w:t>
      </w:r>
      <w:proofErr w:type="spellStart"/>
      <w:r w:rsidRPr="002723C6">
        <w:rPr>
          <w:sz w:val="16"/>
        </w:rPr>
        <w:t>boxships</w:t>
      </w:r>
      <w:proofErr w:type="spellEnd"/>
      <w:r w:rsidRPr="002723C6">
        <w:rPr>
          <w:sz w:val="16"/>
        </w:rPr>
        <w:t xml:space="preserve">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w:t>
      </w:r>
      <w:proofErr w:type="spellStart"/>
      <w:r w:rsidRPr="002723C6">
        <w:rPr>
          <w:sz w:val="16"/>
        </w:rPr>
        <w:t>Youd</w:t>
      </w:r>
      <w:proofErr w:type="spellEnd"/>
      <w:r w:rsidRPr="002723C6">
        <w:rPr>
          <w:sz w:val="16"/>
        </w:rPr>
        <w:t xml:space="preserve">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w:t>
      </w:r>
      <w:proofErr w:type="gramStart"/>
      <w:r w:rsidRPr="002723C6">
        <w:rPr>
          <w:sz w:val="16"/>
        </w:rPr>
        <w:t>example;</w:t>
      </w:r>
      <w:proofErr w:type="gramEnd"/>
      <w:r w:rsidRPr="002723C6">
        <w:rPr>
          <w:sz w:val="16"/>
        </w:rPr>
        <w:t xml:space="preserv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 xml:space="preserve">carrier </w:t>
      </w:r>
      <w:proofErr w:type="spellStart"/>
      <w:r w:rsidRPr="004F73B7">
        <w:rPr>
          <w:rStyle w:val="Emphasis"/>
          <w:highlight w:val="cyan"/>
        </w:rPr>
        <w:t>behaviour</w:t>
      </w:r>
      <w:proofErr w:type="spellEnd"/>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proofErr w:type="gramStart"/>
      <w:r w:rsidRPr="002723C6">
        <w:rPr>
          <w:rStyle w:val="StyleUnderline"/>
        </w:rPr>
        <w:t>i.e.</w:t>
      </w:r>
      <w:proofErr w:type="gramEnd"/>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w:t>
      </w:r>
      <w:proofErr w:type="spellStart"/>
      <w:r w:rsidRPr="002723C6">
        <w:rPr>
          <w:sz w:val="16"/>
        </w:rPr>
        <w:t>Drewry</w:t>
      </w:r>
      <w:proofErr w:type="spellEnd"/>
      <w:r w:rsidRPr="002723C6">
        <w:rPr>
          <w:sz w:val="16"/>
        </w:rPr>
        <w:t xml:space="preserve">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w:t>
      </w:r>
      <w:proofErr w:type="spellStart"/>
      <w:r w:rsidRPr="002723C6">
        <w:rPr>
          <w:sz w:val="16"/>
        </w:rPr>
        <w:t>Drewry</w:t>
      </w:r>
      <w:proofErr w:type="spellEnd"/>
      <w:r w:rsidRPr="002723C6">
        <w:rPr>
          <w:sz w:val="16"/>
        </w:rPr>
        <w:t xml:space="preserve"> 2021). The </w:t>
      </w:r>
      <w:proofErr w:type="spellStart"/>
      <w:r w:rsidRPr="002723C6">
        <w:rPr>
          <w:sz w:val="16"/>
        </w:rPr>
        <w:t>deus</w:t>
      </w:r>
      <w:proofErr w:type="spellEnd"/>
      <w:r w:rsidRPr="002723C6">
        <w:rPr>
          <w:sz w:val="16"/>
        </w:rPr>
        <w:t xml:space="preserve"> ex </w:t>
      </w:r>
      <w:proofErr w:type="spellStart"/>
      <w:r w:rsidRPr="002723C6">
        <w:rPr>
          <w:sz w:val="16"/>
        </w:rPr>
        <w:t>machina</w:t>
      </w:r>
      <w:proofErr w:type="spellEnd"/>
      <w:r w:rsidRPr="002723C6">
        <w:rPr>
          <w:sz w:val="16"/>
        </w:rPr>
        <w:t xml:space="preserve">: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proofErr w:type="gramStart"/>
      <w:r w:rsidRPr="004F73B7">
        <w:rPr>
          <w:rStyle w:val="StyleUnderline"/>
          <w:highlight w:val="cyan"/>
        </w:rPr>
        <w:t>were</w:t>
      </w:r>
      <w:proofErr w:type="gramEnd"/>
      <w:r w:rsidRPr="004F73B7">
        <w:rPr>
          <w:rStyle w:val="StyleUnderline"/>
          <w:highlight w:val="cyan"/>
        </w:rPr>
        <w:t xml:space="preserv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 xml:space="preserve">under pressure from shippers, have started to </w:t>
      </w:r>
      <w:proofErr w:type="gramStart"/>
      <w:r w:rsidRPr="002723C6">
        <w:rPr>
          <w:rStyle w:val="StyleUnderline"/>
        </w:rPr>
        <w:t>take a look</w:t>
      </w:r>
      <w:proofErr w:type="gramEnd"/>
      <w:r w:rsidRPr="002723C6">
        <w:rPr>
          <w:rStyle w:val="StyleUnderline"/>
        </w:rPr>
        <w:t xml:space="preserve">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w:t>
      </w:r>
      <w:proofErr w:type="gramStart"/>
      <w:r w:rsidRPr="002723C6">
        <w:rPr>
          <w:sz w:val="16"/>
        </w:rPr>
        <w:t>alliances</w:t>
      </w:r>
      <w:proofErr w:type="gramEnd"/>
      <w:r w:rsidRPr="002723C6">
        <w:rPr>
          <w:sz w:val="16"/>
        </w:rPr>
        <w:t xml:space="preserve">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w:t>
      </w:r>
      <w:proofErr w:type="gramStart"/>
      <w:r w:rsidRPr="002723C6">
        <w:rPr>
          <w:sz w:val="16"/>
        </w:rPr>
        <w:t>have to</w:t>
      </w:r>
      <w:proofErr w:type="gramEnd"/>
      <w:r w:rsidRPr="002723C6">
        <w:rPr>
          <w:sz w:val="16"/>
        </w:rPr>
        <w:t xml:space="preserve">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w:t>
      </w:r>
      <w:proofErr w:type="spellStart"/>
      <w:r w:rsidRPr="002723C6">
        <w:rPr>
          <w:sz w:val="16"/>
        </w:rPr>
        <w:t>Gioia</w:t>
      </w:r>
      <w:proofErr w:type="spellEnd"/>
      <w:r w:rsidRPr="002723C6">
        <w:rPr>
          <w:sz w:val="16"/>
        </w:rPr>
        <w:t xml:space="preserve"> </w:t>
      </w:r>
      <w:proofErr w:type="spellStart"/>
      <w:r w:rsidRPr="002723C6">
        <w:rPr>
          <w:sz w:val="16"/>
        </w:rPr>
        <w:t>Tauro</w:t>
      </w:r>
      <w:proofErr w:type="spellEnd"/>
      <w:r w:rsidRPr="002723C6">
        <w:rPr>
          <w:sz w:val="16"/>
        </w:rPr>
        <w:t xml:space="preserve"> (+52.5%), Tangier Med (+22%), Port Said-SCCT (+23.5%) and Antwerp (+0.4%).6 However, the spectacular revival of demand in H2 2020 translated immediately to increased demand for port services, with many ports reporting record throughput volumes in September, </w:t>
      </w:r>
      <w:proofErr w:type="gramStart"/>
      <w:r w:rsidRPr="002723C6">
        <w:rPr>
          <w:sz w:val="16"/>
        </w:rPr>
        <w:t>October</w:t>
      </w:r>
      <w:proofErr w:type="gramEnd"/>
      <w:r w:rsidRPr="002723C6">
        <w:rPr>
          <w:sz w:val="16"/>
        </w:rPr>
        <w:t xml:space="preserve">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 xml:space="preserve">truck drivers and dock </w:t>
      </w:r>
      <w:proofErr w:type="spellStart"/>
      <w:r w:rsidRPr="002723C6">
        <w:rPr>
          <w:rStyle w:val="StyleUnderline"/>
        </w:rPr>
        <w:t>labour</w:t>
      </w:r>
      <w:proofErr w:type="spellEnd"/>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proofErr w:type="gramStart"/>
      <w:r w:rsidRPr="002723C6">
        <w:rPr>
          <w:rStyle w:val="StyleUnderline"/>
        </w:rPr>
        <w:t>in order to</w:t>
      </w:r>
      <w:proofErr w:type="gramEnd"/>
      <w:r w:rsidRPr="002723C6">
        <w:rPr>
          <w:rStyle w:val="StyleUnderline"/>
        </w:rPr>
        <w:t xml:space="preserve">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0CE2464F" w14:textId="77777777" w:rsidR="00873B35" w:rsidRPr="002723C6" w:rsidRDefault="00873B35" w:rsidP="00873B35">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5FB00F54" w14:textId="77777777" w:rsidR="00873B35" w:rsidRPr="002723C6" w:rsidRDefault="00873B35" w:rsidP="00873B35">
      <w:proofErr w:type="spellStart"/>
      <w:r w:rsidRPr="002723C6">
        <w:rPr>
          <w:rStyle w:val="Style13ptBold"/>
        </w:rPr>
        <w:t>Savvides</w:t>
      </w:r>
      <w:proofErr w:type="spellEnd"/>
      <w:r w:rsidRPr="002723C6">
        <w:rPr>
          <w:rStyle w:val="Style13ptBold"/>
        </w:rPr>
        <w:t xml:space="preserve"> 21</w:t>
      </w:r>
      <w:r w:rsidRPr="002723C6">
        <w:t xml:space="preserve">, Reporter for The Loadstar. (Nick, March 18, 2021, </w:t>
      </w:r>
      <w:proofErr w:type="gramStart"/>
      <w:r w:rsidRPr="002723C6">
        <w:t>More</w:t>
      </w:r>
      <w:proofErr w:type="gramEnd"/>
      <w:r w:rsidRPr="002723C6">
        <w:t xml:space="preserve"> complaints against 'profiteering' carriers expected as shippers' costs soar, </w:t>
      </w:r>
      <w:hyperlink r:id="rId9" w:history="1">
        <w:r w:rsidRPr="002723C6">
          <w:rPr>
            <w:rStyle w:val="Hyperlink"/>
          </w:rPr>
          <w:t>https://theloadstar.com/more-complaints-against-profiteering-carriers-expected-as-shippers-costs-soar/</w:t>
        </w:r>
      </w:hyperlink>
      <w:r w:rsidRPr="002723C6">
        <w:t>)</w:t>
      </w:r>
    </w:p>
    <w:p w14:paraId="0048E010" w14:textId="77777777" w:rsidR="00873B35" w:rsidRDefault="00873B35" w:rsidP="00873B35">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w:t>
      </w:r>
      <w:proofErr w:type="spellStart"/>
      <w:r w:rsidRPr="002723C6">
        <w:rPr>
          <w:sz w:val="16"/>
        </w:rPr>
        <w:t>Mr</w:t>
      </w:r>
      <w:proofErr w:type="spellEnd"/>
      <w:r w:rsidRPr="002723C6">
        <w:rPr>
          <w:sz w:val="16"/>
        </w:rPr>
        <w:t xml:space="preserve"> Master said he had been in contact with </w:t>
      </w:r>
      <w:proofErr w:type="gramStart"/>
      <w:r w:rsidRPr="002723C6">
        <w:rPr>
          <w:sz w:val="16"/>
        </w:rPr>
        <w:t>a number of</w:t>
      </w:r>
      <w:proofErr w:type="gramEnd"/>
      <w:r w:rsidRPr="002723C6">
        <w:rPr>
          <w:sz w:val="16"/>
        </w:rPr>
        <w:t xml:space="preserve"> larger and smaller shippers and there was concern for their businesses as well as anger at the failure of shipping lines to meet their contractual obligations. “Some lines are more co-operative than others, but none has supplied us like we supply our customers,” claimed </w:t>
      </w:r>
      <w:proofErr w:type="spellStart"/>
      <w:r w:rsidRPr="002723C6">
        <w:rPr>
          <w:sz w:val="16"/>
        </w:rPr>
        <w:t>Mr</w:t>
      </w:r>
      <w:proofErr w:type="spellEnd"/>
      <w:r w:rsidRPr="002723C6">
        <w:rPr>
          <w:sz w:val="16"/>
        </w:rPr>
        <w:t xml:space="preserve"> Master. “When we make a </w:t>
      </w:r>
      <w:proofErr w:type="gramStart"/>
      <w:r w:rsidRPr="002723C6">
        <w:rPr>
          <w:sz w:val="16"/>
        </w:rPr>
        <w:t>deal</w:t>
      </w:r>
      <w:proofErr w:type="gramEnd"/>
      <w:r w:rsidRPr="002723C6">
        <w:rPr>
          <w:sz w:val="16"/>
        </w:rPr>
        <w:t xml:space="preserve">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w:t>
      </w:r>
      <w:proofErr w:type="spellStart"/>
      <w:r w:rsidRPr="002723C6">
        <w:rPr>
          <w:sz w:val="16"/>
        </w:rPr>
        <w:t>Mr</w:t>
      </w:r>
      <w:proofErr w:type="spellEnd"/>
      <w:r w:rsidRPr="002723C6">
        <w:rPr>
          <w:sz w:val="16"/>
        </w:rPr>
        <w:t xml:space="preserve">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w:t>
      </w:r>
      <w:proofErr w:type="spellStart"/>
      <w:r w:rsidRPr="002723C6">
        <w:rPr>
          <w:sz w:val="16"/>
        </w:rPr>
        <w:t>Mr</w:t>
      </w:r>
      <w:proofErr w:type="spellEnd"/>
      <w:r w:rsidRPr="002723C6">
        <w:rPr>
          <w:sz w:val="16"/>
        </w:rPr>
        <w:t xml:space="preserve"> Master. It is not that the shippers do not understand that the pandemic has caused disruption, however. And </w:t>
      </w:r>
      <w:proofErr w:type="spellStart"/>
      <w:r w:rsidRPr="002723C6">
        <w:rPr>
          <w:sz w:val="16"/>
        </w:rPr>
        <w:t>Mr</w:t>
      </w:r>
      <w:proofErr w:type="spellEnd"/>
      <w:r w:rsidRPr="002723C6">
        <w:rPr>
          <w:sz w:val="16"/>
        </w:rPr>
        <w:t xml:space="preserve">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w:t>
      </w:r>
      <w:proofErr w:type="gramStart"/>
      <w:r w:rsidRPr="002723C6">
        <w:rPr>
          <w:sz w:val="16"/>
        </w:rPr>
        <w:t>excessive</w:t>
      </w:r>
      <w:proofErr w:type="gramEnd"/>
      <w:r w:rsidRPr="002723C6">
        <w:rPr>
          <w:sz w:val="16"/>
        </w:rPr>
        <w:t xml:space="preserve"> but it reflected the disruption and market conditions,” he conceded. But, he said, once the contracts were signed, “we didn’t get the containers [agreed to] and the prices </w:t>
      </w:r>
      <w:proofErr w:type="spellStart"/>
      <w:r w:rsidRPr="002723C6">
        <w:rPr>
          <w:sz w:val="16"/>
        </w:rPr>
        <w:t>spiralled</w:t>
      </w:r>
      <w:proofErr w:type="spellEnd"/>
      <w:r w:rsidRPr="002723C6">
        <w:rPr>
          <w:sz w:val="16"/>
        </w:rPr>
        <w:t xml:space="preserve">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xml:space="preserve">, </w:t>
      </w:r>
      <w:proofErr w:type="spellStart"/>
      <w:r w:rsidRPr="002723C6">
        <w:rPr>
          <w:sz w:val="16"/>
        </w:rPr>
        <w:t>Mr</w:t>
      </w:r>
      <w:proofErr w:type="spellEnd"/>
      <w:r w:rsidRPr="002723C6">
        <w:rPr>
          <w:sz w:val="16"/>
        </w:rPr>
        <w:t xml:space="preserve"> Master said. In a letter to chairman of the FMC Daniel Maffei, </w:t>
      </w:r>
      <w:proofErr w:type="spellStart"/>
      <w:r w:rsidRPr="002723C6">
        <w:rPr>
          <w:sz w:val="16"/>
        </w:rPr>
        <w:t>Mr</w:t>
      </w:r>
      <w:proofErr w:type="spellEnd"/>
      <w:r w:rsidRPr="002723C6">
        <w:rPr>
          <w:sz w:val="16"/>
        </w:rPr>
        <w:t xml:space="preserve">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w:t>
      </w:r>
      <w:proofErr w:type="spellStart"/>
      <w:r w:rsidRPr="002723C6">
        <w:rPr>
          <w:sz w:val="16"/>
        </w:rPr>
        <w:t>Mr</w:t>
      </w:r>
      <w:proofErr w:type="spellEnd"/>
      <w:r w:rsidRPr="002723C6">
        <w:rPr>
          <w:sz w:val="16"/>
        </w:rPr>
        <w:t xml:space="preserve">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w:t>
      </w:r>
      <w:proofErr w:type="gramStart"/>
      <w:r w:rsidRPr="002723C6">
        <w:rPr>
          <w:rStyle w:val="StyleUnderline"/>
        </w:rPr>
        <w:t>practices, and</w:t>
      </w:r>
      <w:proofErr w:type="gramEnd"/>
      <w:r w:rsidRPr="002723C6">
        <w:rPr>
          <w:rStyle w:val="StyleUnderline"/>
        </w:rPr>
        <w:t xml:space="preserve">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xml:space="preserve">,” he alleged. </w:t>
      </w:r>
      <w:proofErr w:type="spellStart"/>
      <w:r w:rsidRPr="002723C6">
        <w:rPr>
          <w:sz w:val="16"/>
        </w:rPr>
        <w:t>Mr</w:t>
      </w:r>
      <w:proofErr w:type="spellEnd"/>
      <w:r w:rsidRPr="002723C6">
        <w:rPr>
          <w:sz w:val="16"/>
        </w:rPr>
        <w:t xml:space="preserve">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w:t>
      </w:r>
      <w:proofErr w:type="spellStart"/>
      <w:r w:rsidRPr="002723C6">
        <w:rPr>
          <w:sz w:val="16"/>
        </w:rPr>
        <w:t>Mr</w:t>
      </w:r>
      <w:proofErr w:type="spellEnd"/>
      <w:r w:rsidRPr="002723C6">
        <w:rPr>
          <w:sz w:val="16"/>
        </w:rPr>
        <w:t xml:space="preserve"> Master.</w:t>
      </w:r>
    </w:p>
    <w:p w14:paraId="06C8716D" w14:textId="5A26B718" w:rsidR="00873B35" w:rsidRPr="00A46EBC" w:rsidRDefault="003C5319" w:rsidP="00873B35">
      <w:pPr>
        <w:pStyle w:val="Heading4"/>
      </w:pPr>
      <w:r>
        <w:t>G</w:t>
      </w:r>
      <w:r w:rsidR="00873B35">
        <w:t xml:space="preserve">oes </w:t>
      </w:r>
      <w:r w:rsidR="00873B35" w:rsidRPr="009668E5">
        <w:rPr>
          <w:u w:val="single"/>
        </w:rPr>
        <w:t>nuclear</w:t>
      </w:r>
      <w:r w:rsidR="00873B35" w:rsidRPr="006B3A99">
        <w:rPr>
          <w:b w:val="0"/>
          <w:bCs/>
        </w:rPr>
        <w:t xml:space="preserve">---unravels </w:t>
      </w:r>
      <w:r w:rsidR="00873B35" w:rsidRPr="006B3A99">
        <w:rPr>
          <w:b w:val="0"/>
          <w:bCs/>
          <w:u w:val="single"/>
        </w:rPr>
        <w:t>interdependence</w:t>
      </w:r>
      <w:r w:rsidR="00873B35" w:rsidRPr="006B3A99">
        <w:rPr>
          <w:b w:val="0"/>
          <w:bCs/>
        </w:rPr>
        <w:t xml:space="preserve">, hastens </w:t>
      </w:r>
      <w:r w:rsidR="00873B35" w:rsidRPr="006B3A99">
        <w:rPr>
          <w:b w:val="0"/>
          <w:bCs/>
          <w:u w:val="single"/>
        </w:rPr>
        <w:t>multipolarity</w:t>
      </w:r>
      <w:r w:rsidR="00873B35" w:rsidRPr="006B3A99">
        <w:rPr>
          <w:b w:val="0"/>
          <w:bCs/>
        </w:rPr>
        <w:t xml:space="preserve">, and </w:t>
      </w:r>
      <w:r w:rsidR="00873B35" w:rsidRPr="006B3A99">
        <w:rPr>
          <w:b w:val="0"/>
          <w:bCs/>
          <w:u w:val="single"/>
        </w:rPr>
        <w:t>invigorates</w:t>
      </w:r>
      <w:r w:rsidR="00873B35" w:rsidRPr="006B3A99">
        <w:rPr>
          <w:b w:val="0"/>
          <w:bCs/>
        </w:rPr>
        <w:t xml:space="preserve"> nationalism.</w:t>
      </w:r>
    </w:p>
    <w:p w14:paraId="52B40B22" w14:textId="77777777" w:rsidR="00873B35" w:rsidRDefault="00873B35" w:rsidP="00873B35">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601C09D5" w14:textId="77777777" w:rsidR="00873B35" w:rsidRPr="003B596A" w:rsidRDefault="00873B35" w:rsidP="00873B35">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w:t>
      </w:r>
      <w:proofErr w:type="gramStart"/>
      <w:r w:rsidRPr="003B596A">
        <w:rPr>
          <w:rStyle w:val="StyleUnderline"/>
        </w:rPr>
        <w:t>globalization, but</w:t>
      </w:r>
      <w:proofErr w:type="gramEnd"/>
      <w:r w:rsidRPr="003B596A">
        <w:rPr>
          <w:rStyle w:val="StyleUnderline"/>
        </w:rPr>
        <w:t xml:space="preserve">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3B596A">
        <w:rPr>
          <w:sz w:val="16"/>
        </w:rPr>
        <w:t>sustainability</w:t>
      </w:r>
      <w:proofErr w:type="gramEnd"/>
      <w:r w:rsidRPr="003B596A">
        <w:rPr>
          <w:sz w:val="16"/>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w:t>
      </w:r>
      <w:proofErr w:type="gramStart"/>
      <w:r w:rsidRPr="003B596A">
        <w:rPr>
          <w:sz w:val="16"/>
        </w:rPr>
        <w:t>It is clear that the</w:t>
      </w:r>
      <w:proofErr w:type="gramEnd"/>
      <w:r w:rsidRPr="003B596A">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3B596A">
        <w:rPr>
          <w:sz w:val="16"/>
          <w:szCs w:val="18"/>
        </w:rPr>
        <w:t>Of</w:t>
      </w:r>
      <w:proofErr w:type="gramEnd"/>
      <w:r w:rsidRPr="003B596A">
        <w:rPr>
          <w:sz w:val="16"/>
          <w:szCs w:val="18"/>
        </w:rPr>
        <w:t xml:space="preserve"> Action (JCPOA), is another example of the rule of law succumbing to geopolitical competition. Though more mercantilist in intent than geopolitical, US tariffs on steel and aluminum, and their threatened use in </w:t>
      </w:r>
      <w:proofErr w:type="spellStart"/>
      <w:r w:rsidRPr="003B596A">
        <w:rPr>
          <w:sz w:val="16"/>
          <w:szCs w:val="18"/>
        </w:rPr>
        <w:t>automotives</w:t>
      </w:r>
      <w:proofErr w:type="spellEnd"/>
      <w:r w:rsidRPr="003B596A">
        <w:rPr>
          <w:sz w:val="16"/>
          <w:szCs w:val="18"/>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w:t>
      </w:r>
      <w:proofErr w:type="gramStart"/>
      <w:r w:rsidRPr="003B596A">
        <w:rPr>
          <w:sz w:val="16"/>
          <w:szCs w:val="18"/>
        </w:rPr>
        <w:t>thought</w:t>
      </w:r>
      <w:proofErr w:type="gramEnd"/>
      <w:r w:rsidRPr="003B596A">
        <w:rPr>
          <w:sz w:val="16"/>
          <w:szCs w:val="18"/>
        </w:rPr>
        <w:t xml:space="preserve">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3B596A">
        <w:rPr>
          <w:sz w:val="16"/>
          <w:szCs w:val="18"/>
        </w:rPr>
        <w:t>have to</w:t>
      </w:r>
      <w:proofErr w:type="gramEnd"/>
      <w:r w:rsidRPr="003B596A">
        <w:rPr>
          <w:sz w:val="16"/>
          <w:szCs w:val="18"/>
        </w:rPr>
        <w:t xml:space="preserve">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w:t>
      </w:r>
      <w:proofErr w:type="spellStart"/>
      <w:r w:rsidRPr="003B596A">
        <w:rPr>
          <w:sz w:val="16"/>
        </w:rPr>
        <w:t>Drezner</w:t>
      </w:r>
      <w:proofErr w:type="spellEnd"/>
      <w:r w:rsidRPr="003B596A">
        <w:rPr>
          <w:sz w:val="16"/>
        </w:rPr>
        <w:t xml:space="preserve">,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w:t>
      </w:r>
      <w:proofErr w:type="gramStart"/>
      <w:r w:rsidRPr="003B596A">
        <w:rPr>
          <w:sz w:val="16"/>
        </w:rPr>
        <w:t>as a result of</w:t>
      </w:r>
      <w:proofErr w:type="gramEnd"/>
      <w:r w:rsidRPr="003B596A">
        <w:rPr>
          <w:sz w:val="16"/>
        </w:rPr>
        <w:t xml:space="preserve">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w:t>
      </w:r>
      <w:proofErr w:type="spellStart"/>
      <w:r w:rsidRPr="003B596A">
        <w:rPr>
          <w:sz w:val="16"/>
        </w:rPr>
        <w:t>Organski</w:t>
      </w:r>
      <w:proofErr w:type="spellEnd"/>
      <w:r w:rsidRPr="003B596A">
        <w:rPr>
          <w:sz w:val="16"/>
        </w:rPr>
        <w:t xml:space="preserve"> (the “rear-end collision”)25 during the Cold War, and recently </w:t>
      </w:r>
      <w:proofErr w:type="spellStart"/>
      <w:r w:rsidRPr="003B596A">
        <w:rPr>
          <w:sz w:val="16"/>
        </w:rPr>
        <w:t>repopularized</w:t>
      </w:r>
      <w:proofErr w:type="spellEnd"/>
      <w:r w:rsidRPr="003B596A">
        <w:rPr>
          <w:sz w:val="16"/>
        </w:rPr>
        <w:t xml:space="preserve">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w:t>
      </w:r>
      <w:proofErr w:type="gramStart"/>
      <w:r w:rsidRPr="003B596A">
        <w:rPr>
          <w:sz w:val="16"/>
        </w:rPr>
        <w:t>over time</w:t>
      </w:r>
      <w:proofErr w:type="gramEnd"/>
      <w:r w:rsidRPr="003B596A">
        <w:rPr>
          <w:sz w:val="16"/>
        </w:rPr>
        <w:t xml:space="preserv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3B596A">
        <w:rPr>
          <w:sz w:val="16"/>
          <w:szCs w:val="12"/>
        </w:rPr>
        <w:t>in the course of</w:t>
      </w:r>
      <w:proofErr w:type="gramEnd"/>
      <w:r w:rsidRPr="003B596A">
        <w:rPr>
          <w:sz w:val="16"/>
          <w:szCs w:val="12"/>
        </w:rPr>
        <w:t xml:space="preserve">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w:t>
      </w:r>
      <w:proofErr w:type="gramStart"/>
      <w:r w:rsidRPr="003B596A">
        <w:rPr>
          <w:sz w:val="16"/>
          <w:szCs w:val="12"/>
        </w:rPr>
        <w:t>polar opposites</w:t>
      </w:r>
      <w:proofErr w:type="gramEnd"/>
      <w:r w:rsidRPr="003B596A">
        <w:rPr>
          <w:sz w:val="16"/>
          <w:szCs w:val="12"/>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t>
      </w:r>
      <w:proofErr w:type="gramStart"/>
      <w:r w:rsidRPr="003B596A">
        <w:rPr>
          <w:sz w:val="16"/>
          <w:szCs w:val="18"/>
        </w:rPr>
        <w:t>wire, and</w:t>
      </w:r>
      <w:proofErr w:type="gramEnd"/>
      <w:r w:rsidRPr="003B596A">
        <w:rPr>
          <w:sz w:val="16"/>
          <w:szCs w:val="18"/>
        </w:rPr>
        <w:t xml:space="preserve">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w:t>
      </w:r>
      <w:proofErr w:type="gramStart"/>
      <w:r w:rsidRPr="003B596A">
        <w:rPr>
          <w:sz w:val="16"/>
        </w:rPr>
        <w:t>democracies’</w:t>
      </w:r>
      <w:proofErr w:type="gramEnd"/>
      <w:r w:rsidRPr="003B596A">
        <w:rPr>
          <w:sz w:val="16"/>
        </w:rPr>
        <w:t xml:space="preserve">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3B596A">
        <w:rPr>
          <w:sz w:val="16"/>
        </w:rPr>
        <w:t>process</w:t>
      </w:r>
      <w:proofErr w:type="gramEnd"/>
      <w:r w:rsidRPr="003B596A">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w:t>
      </w:r>
      <w:proofErr w:type="gramStart"/>
      <w:r w:rsidRPr="003B596A">
        <w:rPr>
          <w:sz w:val="16"/>
        </w:rPr>
        <w:t>to</w:t>
      </w:r>
      <w:proofErr w:type="gramEnd"/>
      <w:r w:rsidRPr="003B596A">
        <w:rPr>
          <w:sz w:val="16"/>
        </w:rPr>
        <w:t xml:space="preserve">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w:t>
      </w:r>
      <w:proofErr w:type="spellStart"/>
      <w:r w:rsidRPr="003B596A">
        <w:rPr>
          <w:sz w:val="16"/>
        </w:rPr>
        <w:t>Unbrave</w:t>
      </w:r>
      <w:proofErr w:type="spellEnd"/>
      <w:r w:rsidRPr="003B596A">
        <w:rPr>
          <w:sz w:val="16"/>
        </w:rP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w:t>
      </w:r>
      <w:proofErr w:type="gramStart"/>
      <w:r w:rsidRPr="003B596A">
        <w:rPr>
          <w:sz w:val="16"/>
        </w:rPr>
        <w:t>actually look</w:t>
      </w:r>
      <w:proofErr w:type="gramEnd"/>
      <w:r w:rsidRPr="003B596A">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w:t>
      </w:r>
      <w:proofErr w:type="gramStart"/>
      <w:r w:rsidRPr="003B596A">
        <w:rPr>
          <w:sz w:val="16"/>
        </w:rPr>
        <w:t>principle</w:t>
      </w:r>
      <w:proofErr w:type="gramEnd"/>
      <w:r w:rsidRPr="003B596A">
        <w:rPr>
          <w:sz w:val="16"/>
        </w:rPr>
        <w:t xml:space="preserv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3B596A">
        <w:rPr>
          <w:sz w:val="16"/>
          <w:szCs w:val="18"/>
        </w:rPr>
        <w:t>achievement, and</w:t>
      </w:r>
      <w:proofErr w:type="gramEnd"/>
      <w:r w:rsidRPr="003B596A">
        <w:rPr>
          <w:sz w:val="16"/>
          <w:szCs w:val="18"/>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w:t>
      </w:r>
      <w:proofErr w:type="gramStart"/>
      <w:r w:rsidRPr="003B596A">
        <w:rPr>
          <w:sz w:val="16"/>
          <w:szCs w:val="18"/>
        </w:rPr>
        <w:t>liberalism</w:t>
      </w:r>
      <w:proofErr w:type="gramEnd"/>
      <w:r w:rsidRPr="003B596A">
        <w:rPr>
          <w:sz w:val="16"/>
          <w:szCs w:val="18"/>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3B596A">
        <w:rPr>
          <w:sz w:val="16"/>
          <w:szCs w:val="18"/>
        </w:rPr>
        <w:t>Rudbeck’s</w:t>
      </w:r>
      <w:proofErr w:type="spellEnd"/>
      <w:r w:rsidRPr="003B596A">
        <w:rPr>
          <w:sz w:val="16"/>
          <w:szCs w:val="18"/>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3B596A">
        <w:rPr>
          <w:sz w:val="16"/>
        </w:rPr>
        <w:t>bring to a close</w:t>
      </w:r>
      <w:proofErr w:type="gramEnd"/>
      <w:r w:rsidRPr="003B596A">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2EB20FEA" w14:textId="77777777" w:rsidR="00873B35" w:rsidRPr="002723C6" w:rsidRDefault="00873B35" w:rsidP="00873B35">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00194E31" w14:textId="77777777" w:rsidR="00873B35" w:rsidRPr="002723C6" w:rsidRDefault="00873B35" w:rsidP="00873B35">
      <w:proofErr w:type="gramStart"/>
      <w:r w:rsidRPr="002723C6">
        <w:rPr>
          <w:rStyle w:val="Style13ptBold"/>
        </w:rPr>
        <w:t>Posen 21</w:t>
      </w:r>
      <w:r w:rsidRPr="002723C6">
        <w:t>,</w:t>
      </w:r>
      <w:proofErr w:type="gramEnd"/>
      <w:r w:rsidRPr="002723C6">
        <w:t xml:space="preserve"> is the president of the Peterson Institute for International Economics, PhD at Harvard University. (Adam, February 2021, “Rebuilding the Global Economy,” Peterson Institute for International Economics, https://bit.ly/3jLZZ2n)</w:t>
      </w:r>
    </w:p>
    <w:p w14:paraId="65D95A88" w14:textId="77777777" w:rsidR="00873B35" w:rsidRPr="002723C6" w:rsidRDefault="00873B35" w:rsidP="00873B35">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w:t>
      </w:r>
      <w:proofErr w:type="gramStart"/>
      <w:r w:rsidRPr="002723C6">
        <w:rPr>
          <w:sz w:val="16"/>
        </w:rPr>
        <w:t>shifts</w:t>
      </w:r>
      <w:proofErr w:type="gramEnd"/>
      <w:r w:rsidRPr="002723C6">
        <w:rPr>
          <w:sz w:val="16"/>
        </w:rPr>
        <w:t xml:space="preserve">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w:t>
      </w:r>
      <w:proofErr w:type="gramStart"/>
      <w:r w:rsidRPr="002723C6">
        <w:rPr>
          <w:rStyle w:val="StyleUnderline"/>
        </w:rPr>
        <w:t>hand-in-hand</w:t>
      </w:r>
      <w:proofErr w:type="gramEnd"/>
      <w:r w:rsidRPr="002723C6">
        <w:rPr>
          <w:rStyle w:val="StyleUnderline"/>
        </w:rPr>
        <w:t xml:space="preserve">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proofErr w:type="gramStart"/>
      <w:r w:rsidRPr="002723C6">
        <w:rPr>
          <w:rStyle w:val="StyleUnderline"/>
        </w:rPr>
        <w:t>All of</w:t>
      </w:r>
      <w:proofErr w:type="gramEnd"/>
      <w:r w:rsidRPr="002723C6">
        <w:rPr>
          <w:rStyle w:val="StyleUnderline"/>
        </w:rPr>
        <w:t xml:space="preserve">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proofErr w:type="gramStart"/>
      <w:r w:rsidRPr="002723C6">
        <w:rPr>
          <w:rStyle w:val="StyleUnderline"/>
        </w:rPr>
        <w:t>All of</w:t>
      </w:r>
      <w:proofErr w:type="gramEnd"/>
      <w:r w:rsidRPr="002723C6">
        <w:rPr>
          <w:rStyle w:val="StyleUnderline"/>
        </w:rPr>
        <w:t xml:space="preserve">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proofErr w:type="gramStart"/>
      <w:r w:rsidRPr="004F73B7">
        <w:rPr>
          <w:rStyle w:val="StyleUnderline"/>
          <w:highlight w:val="cyan"/>
        </w:rPr>
        <w:t>whether or not</w:t>
      </w:r>
      <w:proofErr w:type="gramEnd"/>
      <w:r w:rsidRPr="004F73B7">
        <w:rPr>
          <w:rStyle w:val="StyleUnderline"/>
          <w:highlight w:val="cyan"/>
        </w:rPr>
        <w:t xml:space="preserve">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 xml:space="preserve">we all </w:t>
      </w:r>
      <w:proofErr w:type="gramStart"/>
      <w:r w:rsidRPr="002723C6">
        <w:rPr>
          <w:rStyle w:val="StyleUnderline"/>
        </w:rPr>
        <w:t>have to</w:t>
      </w:r>
      <w:proofErr w:type="gramEnd"/>
      <w:r w:rsidRPr="002723C6">
        <w:rPr>
          <w:rStyle w:val="StyleUnderline"/>
        </w:rPr>
        <w:t xml:space="preserve">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5E72FE1B" w14:textId="6103144C" w:rsidR="00873B35" w:rsidRPr="002723C6" w:rsidRDefault="00E55163" w:rsidP="00873B35">
      <w:pPr>
        <w:pStyle w:val="Heading4"/>
        <w:rPr>
          <w:rFonts w:cs="Arial"/>
        </w:rPr>
      </w:pPr>
      <w:r>
        <w:rPr>
          <w:rFonts w:cs="Arial"/>
        </w:rPr>
        <w:t>P</w:t>
      </w:r>
      <w:r w:rsidR="00873B35" w:rsidRPr="002723C6">
        <w:rPr>
          <w:rFonts w:cs="Arial"/>
        </w:rPr>
        <w:t xml:space="preserve">revents </w:t>
      </w:r>
      <w:r w:rsidR="00873B35" w:rsidRPr="002723C6">
        <w:rPr>
          <w:rFonts w:cs="Arial"/>
          <w:u w:val="single"/>
        </w:rPr>
        <w:t>war</w:t>
      </w:r>
      <w:r w:rsidR="00873B35" w:rsidRPr="002723C6">
        <w:rPr>
          <w:rFonts w:cs="Arial"/>
        </w:rPr>
        <w:t xml:space="preserve"> with China</w:t>
      </w:r>
      <w:r w:rsidR="00873B35" w:rsidRPr="002723C6">
        <w:rPr>
          <w:rFonts w:cs="Arial"/>
          <w:b w:val="0"/>
          <w:bCs/>
        </w:rPr>
        <w:t>---geopolitical tensions, interdependence, and decline</w:t>
      </w:r>
    </w:p>
    <w:p w14:paraId="7C8B2C18" w14:textId="77777777" w:rsidR="00873B35" w:rsidRPr="002723C6" w:rsidRDefault="00873B35" w:rsidP="00873B35">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02279034" w14:textId="77777777" w:rsidR="00873B35" w:rsidRPr="002723C6" w:rsidRDefault="00873B35" w:rsidP="00873B35">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4F73B7">
        <w:rPr>
          <w:rStyle w:val="Emphasis"/>
          <w:highlight w:val="cyan"/>
        </w:rPr>
        <w:t>strong competition</w:t>
      </w:r>
      <w:r w:rsidRPr="002723C6">
        <w:rPr>
          <w:rStyle w:val="StyleUnderline"/>
        </w:rPr>
        <w:t xml:space="preserve"> that </w:t>
      </w:r>
      <w:r w:rsidRPr="004F73B7">
        <w:rPr>
          <w:rStyle w:val="StyleUnderline"/>
          <w:highlight w:val="cyan"/>
        </w:rPr>
        <w:t xml:space="preserve">required a </w:t>
      </w:r>
      <w:r w:rsidRPr="004F73B7">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entering a period of conflic</w:t>
      </w:r>
      <w:r w:rsidRPr="002723C6">
        <w:rPr>
          <w:rStyle w:val="StyleUnderline"/>
        </w:rPr>
        <w:t>t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 the 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 xml:space="preserve">because both countries have an incentive to cooperate in </w:t>
      </w:r>
      <w:proofErr w:type="gramStart"/>
      <w:r w:rsidRPr="002723C6">
        <w:rPr>
          <w:rStyle w:val="StyleUnderline"/>
        </w:rPr>
        <w:t>a number of</w:t>
      </w:r>
      <w:proofErr w:type="gramEnd"/>
      <w:r w:rsidRPr="002723C6">
        <w:rPr>
          <w:rStyle w:val="StyleUnderline"/>
        </w:rPr>
        <w:t xml:space="preserve"> areas</w:t>
      </w:r>
      <w:r w:rsidRPr="002723C6">
        <w:rPr>
          <w:sz w:val="16"/>
        </w:rPr>
        <w:t xml:space="preserve">. At the same time, miscalculation is always </w:t>
      </w:r>
      <w:proofErr w:type="gramStart"/>
      <w:r w:rsidRPr="002723C6">
        <w:rPr>
          <w:sz w:val="16"/>
        </w:rPr>
        <w:t>possible</w:t>
      </w:r>
      <w:proofErr w:type="gramEnd"/>
      <w:r w:rsidRPr="002723C6">
        <w:rPr>
          <w:sz w:val="16"/>
        </w:rPr>
        <w:t xml:space="preserv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It is equally dangerous for Americans to over- or underestimate Chinese power</w:t>
      </w:r>
      <w:r w:rsidRPr="002723C6">
        <w:rPr>
          <w:sz w:val="16"/>
        </w:rPr>
        <w:t xml:space="preserve">, </w:t>
      </w:r>
      <w:r w:rsidRPr="002723C6">
        <w:rPr>
          <w:rStyle w:val="StyleUnderline"/>
        </w:rPr>
        <w:t>and the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4F73B7">
        <w:rPr>
          <w:rStyle w:val="StyleUnderline"/>
          <w:highlight w:val="cyan"/>
        </w:rPr>
        <w:t>2030s</w:t>
      </w:r>
      <w:r w:rsidRPr="002723C6">
        <w:rPr>
          <w:sz w:val="16"/>
        </w:rPr>
        <w:t xml:space="preserve">, </w:t>
      </w:r>
      <w:r w:rsidRPr="004F73B7">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 a 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w:t>
      </w:r>
      <w:proofErr w:type="spellStart"/>
      <w:r w:rsidRPr="002723C6">
        <w:rPr>
          <w:sz w:val="16"/>
        </w:rPr>
        <w:t>neighbours</w:t>
      </w:r>
      <w:proofErr w:type="spellEnd"/>
      <w:r w:rsidRPr="002723C6">
        <w:rPr>
          <w:sz w:val="16"/>
        </w:rPr>
        <w:t xml:space="preserve">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w:t>
      </w:r>
      <w:proofErr w:type="spellStart"/>
      <w:r w:rsidRPr="002723C6">
        <w:rPr>
          <w:sz w:val="16"/>
        </w:rPr>
        <w:t>labour</w:t>
      </w:r>
      <w:proofErr w:type="spellEnd"/>
      <w:r w:rsidRPr="002723C6">
        <w:rPr>
          <w:sz w:val="16"/>
        </w:rPr>
        <w:t xml:space="preserve"> force peaked in 2015 and India will soon overtake it as the world’s most populous country. America also remains at the forefront in key technologies (bio, </w:t>
      </w:r>
      <w:proofErr w:type="gramStart"/>
      <w:r w:rsidRPr="002723C6">
        <w:rPr>
          <w:sz w:val="16"/>
        </w:rPr>
        <w:t>nano</w:t>
      </w:r>
      <w:proofErr w:type="gramEnd"/>
      <w:r w:rsidRPr="002723C6">
        <w:rPr>
          <w:sz w:val="16"/>
        </w:rPr>
        <w:t xml:space="preserve"> and information) that are central to 21st-century economic growth. China is investing heavily in research and </w:t>
      </w:r>
      <w:proofErr w:type="gramStart"/>
      <w:r w:rsidRPr="002723C6">
        <w:rPr>
          <w:sz w:val="16"/>
        </w:rPr>
        <w:t>development, and</w:t>
      </w:r>
      <w:proofErr w:type="gramEnd"/>
      <w:r w:rsidRPr="002723C6">
        <w:rPr>
          <w:sz w:val="16"/>
        </w:rPr>
        <w:t xml:space="preserve"> competes well in some fields. But 15 of the world’s top 20 research universities are in the US; none is in China. Those who proclaim Pax </w:t>
      </w:r>
      <w:proofErr w:type="spellStart"/>
      <w:r w:rsidRPr="002723C6">
        <w:rPr>
          <w:sz w:val="16"/>
        </w:rPr>
        <w:t>Sinica</w:t>
      </w:r>
      <w:proofErr w:type="spellEnd"/>
      <w:r w:rsidRPr="002723C6">
        <w:rPr>
          <w:sz w:val="16"/>
        </w:rPr>
        <w:t xml:space="preserve"> and American decline fail to take account of the full range of power resources. </w:t>
      </w:r>
      <w:r w:rsidRPr="004F73B7">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which can lead to overreaction</w:t>
      </w:r>
      <w:r w:rsidRPr="002723C6">
        <w:rPr>
          <w:sz w:val="16"/>
        </w:rPr>
        <w:t xml:space="preserve">. </w:t>
      </w:r>
      <w:r w:rsidRPr="002723C6">
        <w:rPr>
          <w:rStyle w:val="StyleUnderline"/>
        </w:rPr>
        <w:t>E</w:t>
      </w:r>
      <w:r w:rsidRPr="004F73B7">
        <w:rPr>
          <w:rStyle w:val="StyleUnderline"/>
          <w:highlight w:val="cyan"/>
        </w:rPr>
        <w:t>qually dangerous is rising Chinese nationalism</w:t>
      </w:r>
      <w:r w:rsidRPr="002723C6">
        <w:rPr>
          <w:sz w:val="16"/>
        </w:rPr>
        <w:t xml:space="preserve">, </w:t>
      </w:r>
      <w:r w:rsidRPr="004F73B7">
        <w:rPr>
          <w:rStyle w:val="StyleUnderline"/>
          <w:highlight w:val="cyan"/>
        </w:rPr>
        <w:t>which</w:t>
      </w:r>
      <w:r w:rsidRPr="002723C6">
        <w:rPr>
          <w:sz w:val="16"/>
        </w:rPr>
        <w:t xml:space="preserve">, </w:t>
      </w:r>
      <w:r w:rsidRPr="004F73B7">
        <w:rPr>
          <w:rStyle w:val="StyleUnderline"/>
          <w:highlight w:val="cyan"/>
        </w:rPr>
        <w:t xml:space="preserve">combined with a </w:t>
      </w:r>
      <w:r w:rsidRPr="004F73B7">
        <w:rPr>
          <w:rStyle w:val="Emphasis"/>
          <w:highlight w:val="cyan"/>
        </w:rPr>
        <w:t>belief in American decline</w:t>
      </w:r>
      <w:r w:rsidRPr="002723C6">
        <w:rPr>
          <w:sz w:val="16"/>
        </w:rPr>
        <w:t xml:space="preserve">, </w:t>
      </w:r>
      <w:r w:rsidRPr="004F73B7">
        <w:rPr>
          <w:rStyle w:val="StyleUnderline"/>
          <w:highlight w:val="cyan"/>
        </w:rPr>
        <w:t xml:space="preserve">leads China to take </w:t>
      </w:r>
      <w:r w:rsidRPr="004F73B7">
        <w:rPr>
          <w:rStyle w:val="Emphasis"/>
          <w:highlight w:val="cyan"/>
        </w:rPr>
        <w:t>greater risks</w:t>
      </w:r>
      <w:r w:rsidRPr="002723C6">
        <w:rPr>
          <w:sz w:val="16"/>
        </w:rPr>
        <w:t xml:space="preserve">. </w:t>
      </w:r>
      <w:r w:rsidRPr="004F73B7">
        <w:rPr>
          <w:rStyle w:val="StyleUnderline"/>
          <w:highlight w:val="cyan"/>
        </w:rPr>
        <w:t xml:space="preserve">Both sides must beware of </w:t>
      </w:r>
      <w:r w:rsidRPr="004F73B7">
        <w:rPr>
          <w:rStyle w:val="Emphasis"/>
          <w:highlight w:val="cyan"/>
        </w:rPr>
        <w:t>miscalculation</w:t>
      </w:r>
      <w:r w:rsidRPr="002723C6">
        <w:rPr>
          <w:sz w:val="16"/>
        </w:rPr>
        <w:t xml:space="preserve">. After all, </w:t>
      </w:r>
      <w:proofErr w:type="gramStart"/>
      <w:r w:rsidRPr="002723C6">
        <w:rPr>
          <w:sz w:val="16"/>
        </w:rPr>
        <w:t>more often than not</w:t>
      </w:r>
      <w:proofErr w:type="gramEnd"/>
      <w:r w:rsidRPr="002723C6">
        <w:rPr>
          <w:sz w:val="16"/>
        </w:rPr>
        <w:t>, the greatest risk we face is our own capacity for error.</w:t>
      </w:r>
    </w:p>
    <w:p w14:paraId="42D3DB8E" w14:textId="77777777" w:rsidR="00873B35" w:rsidRPr="002723C6" w:rsidRDefault="00873B35" w:rsidP="00873B35">
      <w:pPr>
        <w:pStyle w:val="Heading4"/>
        <w:rPr>
          <w:rFonts w:cs="Arial"/>
        </w:rPr>
      </w:pPr>
      <w:r>
        <w:rPr>
          <w:rFonts w:cs="Arial"/>
        </w:rPr>
        <w:t>Taiwan g</w:t>
      </w:r>
      <w:r w:rsidRPr="002723C6">
        <w:rPr>
          <w:rFonts w:cs="Arial"/>
        </w:rPr>
        <w:t xml:space="preserve">oes </w:t>
      </w:r>
      <w:r w:rsidRPr="00761DF6">
        <w:rPr>
          <w:rFonts w:cs="Arial"/>
          <w:u w:val="single"/>
        </w:rPr>
        <w:t>nuclear</w:t>
      </w:r>
    </w:p>
    <w:p w14:paraId="549AA70F" w14:textId="77777777" w:rsidR="00873B35" w:rsidRPr="002723C6" w:rsidRDefault="00873B35" w:rsidP="00873B35">
      <w:r w:rsidRPr="002723C6">
        <w:rPr>
          <w:rStyle w:val="Style13ptBold"/>
        </w:rPr>
        <w:t>Talmadge 18</w:t>
      </w:r>
      <w:r w:rsidRPr="002723C6">
        <w:t xml:space="preserve">, Associate Professor of Security Studies at the Edmund A. Walsh School of Foreign Service at Georgetown University. (Caitlin, 10/15/18, "Beijing’s Nuclear Option: Why a U.S.-Chinese War Could Spiral Out of Control", </w:t>
      </w:r>
      <w:r w:rsidRPr="002723C6">
        <w:rPr>
          <w:i/>
          <w:iCs/>
        </w:rPr>
        <w:t>Foreign Affairs</w:t>
      </w:r>
      <w:r w:rsidRPr="002723C6">
        <w:t>, https://www.foreignaffairs.com/articles/china/2018-10-15/beijings-nuclear-option)</w:t>
      </w:r>
    </w:p>
    <w:p w14:paraId="4C07DE70" w14:textId="77777777" w:rsidR="00873B35" w:rsidRPr="002723C6" w:rsidRDefault="00873B35" w:rsidP="00873B35">
      <w:pPr>
        <w:rPr>
          <w:b/>
          <w:iCs/>
          <w:u w:val="single"/>
          <w:bdr w:val="single" w:sz="8" w:space="0" w:color="auto"/>
        </w:rPr>
      </w:pPr>
      <w:r w:rsidRPr="002723C6">
        <w:rPr>
          <w:sz w:val="16"/>
        </w:rPr>
        <w:t xml:space="preserve">As China’s power has grown in recent years, so, too, has the risk of war with the United States. Under President Xi Jinping, </w:t>
      </w:r>
      <w:r w:rsidRPr="002723C6">
        <w:rPr>
          <w:rStyle w:val="StyleUnderline"/>
        </w:rPr>
        <w:t xml:space="preserve">China has </w:t>
      </w:r>
      <w:r w:rsidRPr="002723C6">
        <w:rPr>
          <w:rStyle w:val="Emphasis"/>
        </w:rPr>
        <w:t>increased</w:t>
      </w:r>
      <w:r w:rsidRPr="002723C6">
        <w:rPr>
          <w:rStyle w:val="StyleUnderline"/>
        </w:rPr>
        <w:t xml:space="preserve"> its</w:t>
      </w:r>
      <w:r w:rsidRPr="002723C6">
        <w:rPr>
          <w:sz w:val="16"/>
        </w:rPr>
        <w:t xml:space="preserve"> political and economic </w:t>
      </w:r>
      <w:r w:rsidRPr="002723C6">
        <w:rPr>
          <w:rStyle w:val="StyleUnderline"/>
        </w:rPr>
        <w:t xml:space="preserve">pressure on Taiwan and built </w:t>
      </w:r>
      <w:r w:rsidRPr="002723C6">
        <w:rPr>
          <w:rStyle w:val="Emphasis"/>
        </w:rPr>
        <w:t>military installations</w:t>
      </w:r>
      <w:r w:rsidRPr="002723C6">
        <w:rPr>
          <w:rStyle w:val="StyleUnderline"/>
        </w:rPr>
        <w:t xml:space="preserve"> on coral reefs in the </w:t>
      </w:r>
      <w:r w:rsidRPr="002723C6">
        <w:rPr>
          <w:rStyle w:val="Emphasis"/>
        </w:rPr>
        <w:t>S</w:t>
      </w:r>
      <w:r w:rsidRPr="002723C6">
        <w:rPr>
          <w:sz w:val="16"/>
        </w:rPr>
        <w:t xml:space="preserve">outh </w:t>
      </w:r>
      <w:r w:rsidRPr="002723C6">
        <w:rPr>
          <w:rStyle w:val="Emphasis"/>
        </w:rPr>
        <w:t>C</w:t>
      </w:r>
      <w:r w:rsidRPr="002723C6">
        <w:rPr>
          <w:sz w:val="16"/>
        </w:rPr>
        <w:t xml:space="preserve">hina </w:t>
      </w:r>
      <w:r w:rsidRPr="002723C6">
        <w:rPr>
          <w:rStyle w:val="Emphasis"/>
        </w:rPr>
        <w:t>S</w:t>
      </w:r>
      <w:r w:rsidRPr="002723C6">
        <w:rPr>
          <w:sz w:val="16"/>
        </w:rPr>
        <w:t xml:space="preserve">ea, fueling Washington’s fears that </w:t>
      </w:r>
      <w:r w:rsidRPr="002723C6">
        <w:rPr>
          <w:rStyle w:val="StyleUnderline"/>
        </w:rPr>
        <w:t xml:space="preserve">Chinese expansionism will </w:t>
      </w:r>
      <w:r w:rsidRPr="002723C6">
        <w:rPr>
          <w:rStyle w:val="Emphasis"/>
        </w:rPr>
        <w:t>threaten U.S. allies</w:t>
      </w:r>
      <w:r w:rsidRPr="002723C6">
        <w:rPr>
          <w:rStyle w:val="StyleUnderline"/>
        </w:rPr>
        <w:t xml:space="preserve"> and </w:t>
      </w:r>
      <w:r w:rsidRPr="002723C6">
        <w:rPr>
          <w:rStyle w:val="Emphasis"/>
        </w:rPr>
        <w:t>influence</w:t>
      </w:r>
      <w:r w:rsidRPr="002723C6">
        <w:rPr>
          <w:rStyle w:val="StyleUnderline"/>
        </w:rPr>
        <w:t xml:space="preserve"> in the region</w:t>
      </w:r>
      <w:r w:rsidRPr="002723C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RPr="002723C6">
        <w:rPr>
          <w:rStyle w:val="StyleUnderline"/>
        </w:rPr>
        <w:t xml:space="preserve">a </w:t>
      </w:r>
      <w:r w:rsidRPr="004F73B7">
        <w:rPr>
          <w:rStyle w:val="Emphasis"/>
          <w:highlight w:val="cyan"/>
        </w:rPr>
        <w:t>military confrontation</w:t>
      </w:r>
      <w:r w:rsidRPr="002723C6">
        <w:rPr>
          <w:rStyle w:val="StyleUnderline"/>
        </w:rPr>
        <w:t>—resulting, for example, from a Chinese campaign against Taiwan—</w:t>
      </w:r>
      <w:r w:rsidRPr="004F73B7">
        <w:rPr>
          <w:rStyle w:val="Emphasis"/>
          <w:highlight w:val="cyan"/>
        </w:rPr>
        <w:t>no longer seems</w:t>
      </w:r>
      <w:r w:rsidRPr="002723C6">
        <w:rPr>
          <w:rStyle w:val="StyleUnderline"/>
        </w:rPr>
        <w:t xml:space="preserve"> as </w:t>
      </w:r>
      <w:r w:rsidRPr="004F73B7">
        <w:rPr>
          <w:rStyle w:val="Emphasis"/>
          <w:highlight w:val="cyan"/>
        </w:rPr>
        <w:t>implausible</w:t>
      </w:r>
      <w:r w:rsidRPr="002723C6">
        <w:rPr>
          <w:sz w:val="16"/>
        </w:rPr>
        <w:t xml:space="preserve"> as it once did. And </w:t>
      </w:r>
      <w:r w:rsidRPr="002723C6">
        <w:rPr>
          <w:rStyle w:val="StyleUnderline"/>
        </w:rPr>
        <w:t xml:space="preserve">the </w:t>
      </w:r>
      <w:r w:rsidRPr="004F73B7">
        <w:rPr>
          <w:rStyle w:val="StyleUnderline"/>
          <w:highlight w:val="cyan"/>
        </w:rPr>
        <w:t>odds of</w:t>
      </w:r>
      <w:r w:rsidRPr="002723C6">
        <w:rPr>
          <w:rStyle w:val="StyleUnderline"/>
        </w:rPr>
        <w:t xml:space="preserve"> such a </w:t>
      </w:r>
      <w:r w:rsidRPr="004F73B7">
        <w:rPr>
          <w:rStyle w:val="StyleUnderline"/>
          <w:highlight w:val="cyan"/>
        </w:rPr>
        <w:t xml:space="preserve">confrontation </w:t>
      </w:r>
      <w:r w:rsidRPr="004F73B7">
        <w:rPr>
          <w:rStyle w:val="Emphasis"/>
          <w:highlight w:val="cyan"/>
        </w:rPr>
        <w:t>going nuclear</w:t>
      </w:r>
      <w:r w:rsidRPr="004F73B7">
        <w:rPr>
          <w:rStyle w:val="StyleUnderline"/>
          <w:highlight w:val="cyan"/>
        </w:rPr>
        <w:t xml:space="preserve"> are </w:t>
      </w:r>
      <w:r w:rsidRPr="004F73B7">
        <w:rPr>
          <w:rStyle w:val="Emphasis"/>
          <w:highlight w:val="cyan"/>
        </w:rPr>
        <w:t>high</w:t>
      </w:r>
      <w:r w:rsidRPr="002723C6">
        <w:rPr>
          <w:rStyle w:val="Emphasis"/>
        </w:rPr>
        <w:t>er</w:t>
      </w:r>
      <w:r w:rsidRPr="002723C6">
        <w:rPr>
          <w:rStyle w:val="StyleUnderline"/>
        </w:rPr>
        <w:t xml:space="preserve"> than most policymakers and analysts </w:t>
      </w:r>
      <w:r w:rsidRPr="002723C6">
        <w:rPr>
          <w:rStyle w:val="Emphasis"/>
        </w:rPr>
        <w:t>think</w:t>
      </w:r>
      <w:r w:rsidRPr="002723C6">
        <w:rPr>
          <w:rStyle w:val="StyleUnderline"/>
        </w:rPr>
        <w:t xml:space="preserve">. </w:t>
      </w:r>
      <w:r w:rsidRPr="002723C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RPr="002723C6">
        <w:rPr>
          <w:rStyle w:val="StyleUnderline"/>
        </w:rPr>
        <w:t xml:space="preserve">This assurance is </w:t>
      </w:r>
      <w:r w:rsidRPr="002723C6">
        <w:rPr>
          <w:rStyle w:val="Emphasis"/>
        </w:rPr>
        <w:t>misguided</w:t>
      </w:r>
      <w:r w:rsidRPr="002723C6">
        <w:rPr>
          <w:sz w:val="16"/>
        </w:rPr>
        <w:t xml:space="preserve">. If deployed against China, </w:t>
      </w:r>
      <w:r w:rsidRPr="002723C6">
        <w:rPr>
          <w:rStyle w:val="StyleUnderline"/>
        </w:rPr>
        <w:t xml:space="preserve">the Pentagon’s preferred style of </w:t>
      </w:r>
      <w:r w:rsidRPr="002723C6">
        <w:rPr>
          <w:sz w:val="16"/>
        </w:rPr>
        <w:t xml:space="preserve">conventional </w:t>
      </w:r>
      <w:r w:rsidRPr="002723C6">
        <w:rPr>
          <w:rStyle w:val="StyleUnderline"/>
        </w:rPr>
        <w:t>warfare would be a</w:t>
      </w:r>
      <w:r w:rsidRPr="002723C6">
        <w:rPr>
          <w:sz w:val="16"/>
        </w:rPr>
        <w:t xml:space="preserve"> potential </w:t>
      </w:r>
      <w:r w:rsidRPr="002723C6">
        <w:rPr>
          <w:rStyle w:val="Emphasis"/>
        </w:rPr>
        <w:t>recipe for nuclear escalation</w:t>
      </w:r>
      <w:r w:rsidRPr="002723C6">
        <w:rPr>
          <w:sz w:val="16"/>
        </w:rPr>
        <w:t xml:space="preserve">. Since the end of the Cold War, </w:t>
      </w:r>
      <w:r w:rsidRPr="002723C6">
        <w:rPr>
          <w:rStyle w:val="StyleUnderline"/>
        </w:rPr>
        <w:t>the U</w:t>
      </w:r>
      <w:r w:rsidRPr="002723C6">
        <w:rPr>
          <w:sz w:val="16"/>
        </w:rPr>
        <w:t xml:space="preserve">nited </w:t>
      </w:r>
      <w:r w:rsidRPr="002723C6">
        <w:rPr>
          <w:rStyle w:val="StyleUnderline"/>
        </w:rPr>
        <w:t>S</w:t>
      </w:r>
      <w:r w:rsidRPr="002723C6">
        <w:rPr>
          <w:sz w:val="16"/>
        </w:rPr>
        <w:t xml:space="preserve">tates’ </w:t>
      </w:r>
      <w:r w:rsidRPr="002723C6">
        <w:rPr>
          <w:rStyle w:val="StyleUnderline"/>
        </w:rPr>
        <w:t xml:space="preserve">signature approach to war has been simple: punch deep into enemy territory </w:t>
      </w:r>
      <w:proofErr w:type="gramStart"/>
      <w:r w:rsidRPr="002723C6">
        <w:rPr>
          <w:rStyle w:val="StyleUnderline"/>
        </w:rPr>
        <w:t>in order to</w:t>
      </w:r>
      <w:proofErr w:type="gramEnd"/>
      <w:r w:rsidRPr="002723C6">
        <w:rPr>
          <w:rStyle w:val="StyleUnderline"/>
        </w:rPr>
        <w:t xml:space="preserve"> rapidly knock out the opponent’s key military assets</w:t>
      </w:r>
      <w:r w:rsidRPr="002723C6">
        <w:rPr>
          <w:sz w:val="16"/>
        </w:rPr>
        <w:t xml:space="preserve"> at minimal cost. But the Pentagon developed this formula in wars against Afghanistan, Iraq, Libya, and Serbia, none of which was a nuclear power. </w:t>
      </w:r>
      <w:r w:rsidRPr="004F73B7">
        <w:rPr>
          <w:rStyle w:val="StyleUnderline"/>
          <w:highlight w:val="cyan"/>
        </w:rPr>
        <w:t>China</w:t>
      </w:r>
      <w:r w:rsidRPr="002723C6">
        <w:rPr>
          <w:sz w:val="16"/>
        </w:rPr>
        <w:t xml:space="preserve">, by contrast, not only </w:t>
      </w:r>
      <w:r w:rsidRPr="004F73B7">
        <w:rPr>
          <w:rStyle w:val="StyleUnderline"/>
          <w:highlight w:val="cyan"/>
        </w:rPr>
        <w:t>has nuc</w:t>
      </w:r>
      <w:r w:rsidRPr="002723C6">
        <w:rPr>
          <w:rStyle w:val="StyleUnderline"/>
        </w:rPr>
        <w:t>lear weapon</w:t>
      </w:r>
      <w:r w:rsidRPr="004F73B7">
        <w:rPr>
          <w:rStyle w:val="StyleUnderline"/>
          <w:highlight w:val="cyan"/>
        </w:rPr>
        <w:t>s</w:t>
      </w:r>
      <w:r w:rsidRPr="002723C6">
        <w:rPr>
          <w:sz w:val="16"/>
        </w:rPr>
        <w:t xml:space="preserve">; it has also </w:t>
      </w:r>
      <w:r w:rsidRPr="004F73B7">
        <w:rPr>
          <w:rStyle w:val="Emphasis"/>
          <w:highlight w:val="cyan"/>
        </w:rPr>
        <w:t>intermingled</w:t>
      </w:r>
      <w:r w:rsidRPr="002723C6">
        <w:rPr>
          <w:sz w:val="16"/>
        </w:rPr>
        <w:t xml:space="preserve"> them </w:t>
      </w:r>
      <w:r w:rsidRPr="004F73B7">
        <w:rPr>
          <w:rStyle w:val="StyleUnderline"/>
          <w:highlight w:val="cyan"/>
        </w:rPr>
        <w:t>with</w:t>
      </w:r>
      <w:r w:rsidRPr="002723C6">
        <w:rPr>
          <w:sz w:val="16"/>
        </w:rPr>
        <w:t xml:space="preserve"> its </w:t>
      </w:r>
      <w:r w:rsidRPr="004F73B7">
        <w:rPr>
          <w:rStyle w:val="Emphasis"/>
          <w:highlight w:val="cyan"/>
        </w:rPr>
        <w:t>conventional</w:t>
      </w:r>
      <w:r w:rsidRPr="002723C6">
        <w:rPr>
          <w:sz w:val="16"/>
        </w:rPr>
        <w:t xml:space="preserve"> military </w:t>
      </w:r>
      <w:r w:rsidRPr="004F73B7">
        <w:rPr>
          <w:rStyle w:val="Emphasis"/>
          <w:highlight w:val="cyan"/>
        </w:rPr>
        <w:t>forces</w:t>
      </w:r>
      <w:r w:rsidRPr="002723C6">
        <w:rPr>
          <w:rStyle w:val="StyleUnderline"/>
        </w:rPr>
        <w:t xml:space="preserve">, making it difficult to </w:t>
      </w:r>
      <w:r w:rsidRPr="002723C6">
        <w:rPr>
          <w:rStyle w:val="Emphasis"/>
        </w:rPr>
        <w:t>attack one</w:t>
      </w:r>
      <w:r w:rsidRPr="002723C6">
        <w:rPr>
          <w:rStyle w:val="StyleUnderline"/>
        </w:rPr>
        <w:t xml:space="preserve"> without </w:t>
      </w:r>
      <w:r w:rsidRPr="002723C6">
        <w:rPr>
          <w:rStyle w:val="Emphasis"/>
        </w:rPr>
        <w:t>attacking the other</w:t>
      </w:r>
      <w:r w:rsidRPr="002723C6">
        <w:rPr>
          <w:sz w:val="16"/>
        </w:rPr>
        <w:t xml:space="preserve">. This means that </w:t>
      </w:r>
      <w:r w:rsidRPr="004F73B7">
        <w:rPr>
          <w:rStyle w:val="StyleUnderline"/>
          <w:highlight w:val="cyan"/>
        </w:rPr>
        <w:t xml:space="preserve">a </w:t>
      </w:r>
      <w:r w:rsidRPr="004F73B7">
        <w:rPr>
          <w:rStyle w:val="Emphasis"/>
          <w:highlight w:val="cyan"/>
        </w:rPr>
        <w:t>major</w:t>
      </w:r>
      <w:r w:rsidRPr="002723C6">
        <w:rPr>
          <w:sz w:val="16"/>
        </w:rPr>
        <w:t xml:space="preserve"> U.S. military </w:t>
      </w:r>
      <w:r w:rsidRPr="004F73B7">
        <w:rPr>
          <w:rStyle w:val="Emphasis"/>
          <w:highlight w:val="cyan"/>
        </w:rPr>
        <w:t>campaign</w:t>
      </w:r>
      <w:r w:rsidRPr="002723C6">
        <w:rPr>
          <w:sz w:val="16"/>
        </w:rPr>
        <w:t xml:space="preserve"> </w:t>
      </w:r>
      <w:r w:rsidRPr="002723C6">
        <w:rPr>
          <w:rStyle w:val="StyleUnderline"/>
        </w:rPr>
        <w:t xml:space="preserve">targeting China’s conventional forces </w:t>
      </w:r>
      <w:r w:rsidRPr="004F73B7">
        <w:rPr>
          <w:rStyle w:val="StyleUnderline"/>
          <w:highlight w:val="cyan"/>
        </w:rPr>
        <w:t>would</w:t>
      </w:r>
      <w:r w:rsidRPr="002723C6">
        <w:rPr>
          <w:rStyle w:val="StyleUnderline"/>
        </w:rPr>
        <w:t xml:space="preserve"> likely also </w:t>
      </w:r>
      <w:r w:rsidRPr="004F73B7">
        <w:rPr>
          <w:rStyle w:val="Emphasis"/>
          <w:highlight w:val="cyan"/>
        </w:rPr>
        <w:t>threaten its nuclear arsenal</w:t>
      </w:r>
      <w:r w:rsidRPr="002723C6">
        <w:rPr>
          <w:sz w:val="16"/>
        </w:rPr>
        <w:t xml:space="preserve">. Faced with such a threat, </w:t>
      </w:r>
      <w:r w:rsidRPr="004F73B7">
        <w:rPr>
          <w:rStyle w:val="StyleUnderline"/>
          <w:highlight w:val="cyan"/>
        </w:rPr>
        <w:t>Chinese leaders could</w:t>
      </w:r>
      <w:r w:rsidRPr="002723C6">
        <w:rPr>
          <w:rStyle w:val="StyleUnderline"/>
        </w:rPr>
        <w:t xml:space="preserve"> decide to </w:t>
      </w:r>
      <w:r w:rsidRPr="004F73B7">
        <w:rPr>
          <w:rStyle w:val="Emphasis"/>
          <w:highlight w:val="cyan"/>
        </w:rPr>
        <w:t>use</w:t>
      </w:r>
      <w:r w:rsidRPr="002723C6">
        <w:rPr>
          <w:rStyle w:val="Emphasis"/>
        </w:rPr>
        <w:t xml:space="preserve"> their </w:t>
      </w:r>
      <w:r w:rsidRPr="004F73B7">
        <w:rPr>
          <w:rStyle w:val="Emphasis"/>
          <w:highlight w:val="cyan"/>
        </w:rPr>
        <w:t>nuc</w:t>
      </w:r>
      <w:r w:rsidRPr="002723C6">
        <w:rPr>
          <w:rStyle w:val="StyleUnderline"/>
        </w:rPr>
        <w:t>lear weapon</w:t>
      </w:r>
      <w:r w:rsidRPr="004F73B7">
        <w:rPr>
          <w:rStyle w:val="Emphasis"/>
          <w:highlight w:val="cyan"/>
        </w:rPr>
        <w:t>s</w:t>
      </w:r>
      <w:r w:rsidRPr="002723C6">
        <w:rPr>
          <w:rStyle w:val="StyleUnderline"/>
        </w:rPr>
        <w:t xml:space="preserve"> </w:t>
      </w:r>
      <w:r w:rsidRPr="004F73B7">
        <w:rPr>
          <w:rStyle w:val="StyleUnderline"/>
          <w:highlight w:val="cyan"/>
        </w:rPr>
        <w:t xml:space="preserve">while they were </w:t>
      </w:r>
      <w:r w:rsidRPr="004F73B7">
        <w:rPr>
          <w:rStyle w:val="Emphasis"/>
          <w:highlight w:val="cyan"/>
        </w:rPr>
        <w:t>still able to.</w:t>
      </w:r>
      <w:r w:rsidRPr="002723C6">
        <w:rPr>
          <w:b/>
          <w:iCs/>
          <w:u w:val="single"/>
          <w:bdr w:val="single" w:sz="8" w:space="0" w:color="auto"/>
        </w:rPr>
        <w:t xml:space="preserve"> </w:t>
      </w:r>
      <w:r w:rsidRPr="002723C6">
        <w:rPr>
          <w:sz w:val="16"/>
        </w:rPr>
        <w:t xml:space="preserve">As U.S. and Chinese leaders navigate a relationship fraught with mutual suspicion, they must come to grips with the fact that </w:t>
      </w:r>
      <w:r w:rsidRPr="002723C6">
        <w:rPr>
          <w:rStyle w:val="StyleUnderline"/>
        </w:rPr>
        <w:t xml:space="preserve">a conventional war could </w:t>
      </w:r>
      <w:r w:rsidRPr="002723C6">
        <w:rPr>
          <w:rStyle w:val="Emphasis"/>
        </w:rPr>
        <w:t>skid into a nuclear confrontation</w:t>
      </w:r>
      <w:r w:rsidRPr="002723C6">
        <w:rPr>
          <w:sz w:val="16"/>
        </w:rPr>
        <w:t xml:space="preserve">. Although this risk is not high in absolute terms, its consequences for the region and the world would be devastating. </w:t>
      </w:r>
      <w:proofErr w:type="gramStart"/>
      <w:r w:rsidRPr="002723C6">
        <w:rPr>
          <w:sz w:val="16"/>
        </w:rPr>
        <w:t>As long as</w:t>
      </w:r>
      <w:proofErr w:type="gramEnd"/>
      <w:r w:rsidRPr="002723C6">
        <w:rPr>
          <w:sz w:val="16"/>
        </w:rPr>
        <w:t xml:space="preserve"> the United States and China continue to pursue their current grand strategies, </w:t>
      </w:r>
      <w:r w:rsidRPr="002723C6">
        <w:rPr>
          <w:rStyle w:val="StyleUnderline"/>
        </w:rPr>
        <w:t xml:space="preserve">the risk is </w:t>
      </w:r>
      <w:r w:rsidRPr="002723C6">
        <w:rPr>
          <w:rStyle w:val="Emphasis"/>
        </w:rPr>
        <w:t>likely to endure</w:t>
      </w:r>
      <w:r w:rsidRPr="002723C6">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RPr="002723C6">
        <w:rPr>
          <w:rStyle w:val="StyleUnderline"/>
        </w:rPr>
        <w:t xml:space="preserve">one other trigger remains: a </w:t>
      </w:r>
      <w:r w:rsidRPr="002723C6">
        <w:rPr>
          <w:rStyle w:val="Emphasis"/>
        </w:rPr>
        <w:t>conventional war</w:t>
      </w:r>
      <w:r w:rsidRPr="002723C6">
        <w:rPr>
          <w:rStyle w:val="StyleUnderline"/>
        </w:rPr>
        <w:t xml:space="preserve"> that </w:t>
      </w:r>
      <w:r w:rsidRPr="002723C6">
        <w:rPr>
          <w:rStyle w:val="Emphasis"/>
        </w:rPr>
        <w:t>threatens China’s nuclear arsenal</w:t>
      </w:r>
      <w:r w:rsidRPr="002723C6">
        <w:rPr>
          <w:sz w:val="16"/>
        </w:rPr>
        <w:t xml:space="preserve">. </w:t>
      </w:r>
      <w:r w:rsidRPr="004F73B7">
        <w:rPr>
          <w:rStyle w:val="Emphasis"/>
          <w:highlight w:val="cyan"/>
        </w:rPr>
        <w:t>Conventional forces</w:t>
      </w:r>
      <w:r w:rsidRPr="004F73B7">
        <w:rPr>
          <w:rStyle w:val="StyleUnderline"/>
          <w:highlight w:val="cyan"/>
        </w:rPr>
        <w:t xml:space="preserve"> can</w:t>
      </w:r>
      <w:r w:rsidRPr="002723C6">
        <w:rPr>
          <w:rStyle w:val="StyleUnderline"/>
        </w:rPr>
        <w:t xml:space="preserve"> threaten nuclear forces in ways that </w:t>
      </w:r>
      <w:r w:rsidRPr="004F73B7">
        <w:rPr>
          <w:rStyle w:val="Emphasis"/>
          <w:highlight w:val="cyan"/>
        </w:rPr>
        <w:t>generate pressures to escalate</w:t>
      </w:r>
      <w:r w:rsidRPr="002723C6">
        <w:rPr>
          <w:rStyle w:val="StyleUnderline"/>
        </w:rPr>
        <w:t>—</w:t>
      </w:r>
      <w:r w:rsidRPr="004F73B7">
        <w:rPr>
          <w:rStyle w:val="Emphasis"/>
          <w:highlight w:val="cyan"/>
        </w:rPr>
        <w:t>especially</w:t>
      </w:r>
      <w:r w:rsidRPr="004F73B7">
        <w:rPr>
          <w:rStyle w:val="StyleUnderline"/>
          <w:highlight w:val="cyan"/>
        </w:rPr>
        <w:t xml:space="preserve"> when</w:t>
      </w:r>
      <w:r w:rsidRPr="002723C6">
        <w:rPr>
          <w:rStyle w:val="StyleUnderline"/>
        </w:rPr>
        <w:t xml:space="preserve"> ever more capable U.S. conventional </w:t>
      </w:r>
      <w:r w:rsidRPr="004F73B7">
        <w:rPr>
          <w:rStyle w:val="StyleUnderline"/>
          <w:highlight w:val="cyan"/>
        </w:rPr>
        <w:t>forces face adversaries with</w:t>
      </w:r>
      <w:r w:rsidRPr="002723C6">
        <w:rPr>
          <w:rStyle w:val="StyleUnderline"/>
        </w:rPr>
        <w:t xml:space="preserve"> relatively </w:t>
      </w:r>
      <w:r w:rsidRPr="004F73B7">
        <w:rPr>
          <w:rStyle w:val="Emphasis"/>
          <w:highlight w:val="cyan"/>
        </w:rPr>
        <w:t>small</w:t>
      </w:r>
      <w:r w:rsidRPr="004F73B7">
        <w:rPr>
          <w:rStyle w:val="StyleUnderline"/>
          <w:highlight w:val="cyan"/>
        </w:rPr>
        <w:t xml:space="preserve"> and </w:t>
      </w:r>
      <w:r w:rsidRPr="004F73B7">
        <w:rPr>
          <w:rStyle w:val="Emphasis"/>
          <w:highlight w:val="cyan"/>
        </w:rPr>
        <w:t>fragile nuclear arsenals</w:t>
      </w:r>
      <w:r w:rsidRPr="004F73B7">
        <w:rPr>
          <w:rStyle w:val="StyleUnderline"/>
          <w:highlight w:val="cyan"/>
        </w:rPr>
        <w:t>, such as China.</w:t>
      </w:r>
      <w:r w:rsidRPr="002723C6">
        <w:rPr>
          <w:rStyle w:val="StyleUnderline"/>
        </w:rPr>
        <w:t xml:space="preserve"> If U.S. operations </w:t>
      </w:r>
      <w:r w:rsidRPr="002723C6">
        <w:rPr>
          <w:rStyle w:val="Emphasis"/>
        </w:rPr>
        <w:t>endangered</w:t>
      </w:r>
      <w:r w:rsidRPr="002723C6">
        <w:rPr>
          <w:rStyle w:val="StyleUnderline"/>
        </w:rPr>
        <w:t xml:space="preserve"> or </w:t>
      </w:r>
      <w:r w:rsidRPr="002723C6">
        <w:rPr>
          <w:rStyle w:val="Emphasis"/>
        </w:rPr>
        <w:t>damaged</w:t>
      </w:r>
      <w:r w:rsidRPr="002723C6">
        <w:rPr>
          <w:rStyle w:val="StyleUnderline"/>
        </w:rPr>
        <w:t xml:space="preserve"> China’s nuclear forces, Chinese leaders might come to think that Washington had aims </w:t>
      </w:r>
      <w:r w:rsidRPr="002723C6">
        <w:rPr>
          <w:rStyle w:val="Emphasis"/>
        </w:rPr>
        <w:t>beyond</w:t>
      </w:r>
      <w:r w:rsidRPr="002723C6">
        <w:rPr>
          <w:rStyle w:val="StyleUnderline"/>
        </w:rPr>
        <w:t xml:space="preserve"> winning the </w:t>
      </w:r>
      <w:r w:rsidRPr="002723C6">
        <w:rPr>
          <w:rStyle w:val="Emphasis"/>
        </w:rPr>
        <w:t>conventional war</w:t>
      </w:r>
      <w:r w:rsidRPr="002723C6">
        <w:rPr>
          <w:sz w:val="16"/>
        </w:rPr>
        <w:t>—</w:t>
      </w:r>
      <w:r w:rsidRPr="002723C6">
        <w:rPr>
          <w:rStyle w:val="StyleUnderline"/>
        </w:rPr>
        <w:t xml:space="preserve">that it might be seeking to </w:t>
      </w:r>
      <w:r w:rsidRPr="002723C6">
        <w:rPr>
          <w:strike/>
          <w:sz w:val="16"/>
        </w:rPr>
        <w:t>disable</w:t>
      </w:r>
      <w:r w:rsidRPr="002723C6">
        <w:rPr>
          <w:sz w:val="16"/>
        </w:rPr>
        <w:t xml:space="preserve"> or </w:t>
      </w:r>
      <w:r w:rsidRPr="002723C6">
        <w:rPr>
          <w:rStyle w:val="Emphasis"/>
        </w:rPr>
        <w:t>destroy China’s nuclear arsenal outright</w:t>
      </w:r>
      <w:r w:rsidRPr="002723C6">
        <w:rPr>
          <w:rStyle w:val="StyleUnderline"/>
        </w:rPr>
        <w:t xml:space="preserve">, perhaps as a </w:t>
      </w:r>
      <w:r w:rsidRPr="002723C6">
        <w:rPr>
          <w:rStyle w:val="Emphasis"/>
        </w:rPr>
        <w:t>prelude to regime change</w:t>
      </w:r>
      <w:r w:rsidRPr="002723C6">
        <w:rPr>
          <w:rStyle w:val="StyleUnderline"/>
        </w:rPr>
        <w:t xml:space="preserve">. In the </w:t>
      </w:r>
      <w:r w:rsidRPr="002723C6">
        <w:rPr>
          <w:rStyle w:val="Emphasis"/>
        </w:rPr>
        <w:t>fog of war</w:t>
      </w:r>
      <w:r w:rsidRPr="002723C6">
        <w:rPr>
          <w:rStyle w:val="StyleUnderline"/>
        </w:rPr>
        <w:t xml:space="preserve">, Beijing might reluctantly conclude that </w:t>
      </w:r>
      <w:r w:rsidRPr="002723C6">
        <w:rPr>
          <w:rStyle w:val="Emphasis"/>
        </w:rPr>
        <w:t>limited nuclear escalation</w:t>
      </w:r>
      <w:r w:rsidRPr="002723C6">
        <w:rPr>
          <w:sz w:val="16"/>
        </w:rPr>
        <w:t>—an initial strike small enough that it could avoid full-scale U.S. retaliation—</w:t>
      </w:r>
      <w:r w:rsidRPr="002723C6">
        <w:rPr>
          <w:rStyle w:val="StyleUnderline"/>
        </w:rPr>
        <w:t>was</w:t>
      </w:r>
      <w:r w:rsidRPr="002723C6">
        <w:rPr>
          <w:sz w:val="16"/>
        </w:rPr>
        <w:t xml:space="preserve"> a </w:t>
      </w:r>
      <w:r w:rsidRPr="002723C6">
        <w:rPr>
          <w:rStyle w:val="Emphasis"/>
        </w:rPr>
        <w:t>viable</w:t>
      </w:r>
      <w:r w:rsidRPr="002723C6">
        <w:rPr>
          <w:sz w:val="16"/>
        </w:rPr>
        <w:t xml:space="preserve"> option to defend itself. STRAIT SHOOTERS </w:t>
      </w:r>
      <w:r w:rsidRPr="002723C6">
        <w:rPr>
          <w:rStyle w:val="StyleUnderline"/>
        </w:rPr>
        <w:t xml:space="preserve">The most worrisome flash point for a U.S.-Chinese war is </w:t>
      </w:r>
      <w:r w:rsidRPr="002723C6">
        <w:rPr>
          <w:rStyle w:val="Emphasis"/>
        </w:rPr>
        <w:t>Taiwan</w:t>
      </w:r>
      <w:r w:rsidRPr="002723C6">
        <w:rPr>
          <w:rStyle w:val="StyleUnderline"/>
        </w:rPr>
        <w:t>.</w:t>
      </w:r>
      <w:r w:rsidRPr="002723C6">
        <w:rPr>
          <w:sz w:val="16"/>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RPr="002723C6">
        <w:rPr>
          <w:rStyle w:val="StyleUnderline"/>
        </w:rPr>
        <w:t xml:space="preserve">China could decide that the political or military window for regaining control over the island was closing and </w:t>
      </w:r>
      <w:r w:rsidRPr="002723C6">
        <w:rPr>
          <w:rStyle w:val="Emphasis"/>
        </w:rPr>
        <w:t>launch an attack</w:t>
      </w:r>
      <w:r w:rsidRPr="002723C6">
        <w:rPr>
          <w:sz w:val="16"/>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w:t>
      </w:r>
      <w:proofErr w:type="gramStart"/>
      <w:r w:rsidRPr="002723C6">
        <w:rPr>
          <w:sz w:val="16"/>
        </w:rPr>
        <w:t>In the course of</w:t>
      </w:r>
      <w:proofErr w:type="gramEnd"/>
      <w:r w:rsidRPr="002723C6">
        <w:rPr>
          <w:sz w:val="16"/>
        </w:rPr>
        <w:t xml:space="preserve"> such a war, </w:t>
      </w:r>
      <w:r w:rsidRPr="002723C6">
        <w:rPr>
          <w:rStyle w:val="StyleUnderline"/>
        </w:rPr>
        <w:t xml:space="preserve">U.S. conventional military operations would likely </w:t>
      </w:r>
      <w:r w:rsidRPr="002723C6">
        <w:rPr>
          <w:rStyle w:val="Emphasis"/>
        </w:rPr>
        <w:t>threaten</w:t>
      </w:r>
      <w:r w:rsidRPr="002723C6">
        <w:rPr>
          <w:sz w:val="16"/>
        </w:rPr>
        <w:t xml:space="preserve">, </w:t>
      </w:r>
      <w:r w:rsidRPr="002723C6">
        <w:rPr>
          <w:strike/>
          <w:sz w:val="16"/>
        </w:rPr>
        <w:t>disable</w:t>
      </w:r>
      <w:r w:rsidRPr="002723C6">
        <w:rPr>
          <w:sz w:val="16"/>
        </w:rPr>
        <w:t xml:space="preserve">, or outright eliminate some </w:t>
      </w:r>
      <w:r w:rsidRPr="002723C6">
        <w:rPr>
          <w:rStyle w:val="StyleUnderline"/>
        </w:rPr>
        <w:t xml:space="preserve">Chinese </w:t>
      </w:r>
      <w:r w:rsidRPr="002723C6">
        <w:rPr>
          <w:rStyle w:val="Emphasis"/>
        </w:rPr>
        <w:t>nuclear capabilities</w:t>
      </w:r>
      <w:r w:rsidRPr="002723C6">
        <w:rPr>
          <w:sz w:val="16"/>
        </w:rPr>
        <w:t xml:space="preserve">—whether doing so was Washington’s stated objective or not. In fact, if the United States engaged in the style of warfare it has practiced over the last 30 years, </w:t>
      </w:r>
      <w:r w:rsidRPr="002723C6">
        <w:rPr>
          <w:rStyle w:val="StyleUnderline"/>
        </w:rPr>
        <w:t xml:space="preserve">this outcome would be </w:t>
      </w:r>
      <w:r w:rsidRPr="002723C6">
        <w:rPr>
          <w:rStyle w:val="Emphasis"/>
        </w:rPr>
        <w:t>all but guaranteed</w:t>
      </w:r>
      <w:r w:rsidRPr="002723C6">
        <w:rPr>
          <w:sz w:val="16"/>
        </w:rPr>
        <w:t xml:space="preserve">. Consider submarine warfare. China could use its conventionally armed attack submarines to blockade Taiwanese harbors or bomb the island, or to attack U.S. and allied forces in the region. If that happened, </w:t>
      </w:r>
      <w:r w:rsidRPr="002723C6">
        <w:rPr>
          <w:rStyle w:val="StyleUnderline"/>
        </w:rPr>
        <w:t xml:space="preserve">the U.S. Navy would almost certainly undertake </w:t>
      </w:r>
      <w:r w:rsidRPr="004F73B7">
        <w:rPr>
          <w:rStyle w:val="StyleUnderline"/>
          <w:highlight w:val="cyan"/>
        </w:rPr>
        <w:t xml:space="preserve">an </w:t>
      </w:r>
      <w:r w:rsidRPr="004F73B7">
        <w:rPr>
          <w:rStyle w:val="Emphasis"/>
          <w:highlight w:val="cyan"/>
        </w:rPr>
        <w:t>antisubmarine campaign</w:t>
      </w:r>
      <w:r w:rsidRPr="002723C6">
        <w:rPr>
          <w:rStyle w:val="StyleUnderline"/>
        </w:rPr>
        <w:t xml:space="preserve">, which </w:t>
      </w:r>
      <w:r w:rsidRPr="004F73B7">
        <w:rPr>
          <w:rStyle w:val="StyleUnderline"/>
          <w:highlight w:val="cyan"/>
        </w:rPr>
        <w:t>would</w:t>
      </w:r>
      <w:r w:rsidRPr="002723C6">
        <w:rPr>
          <w:rStyle w:val="StyleUnderline"/>
        </w:rPr>
        <w:t xml:space="preserve"> likely </w:t>
      </w:r>
      <w:r w:rsidRPr="004F73B7">
        <w:rPr>
          <w:rStyle w:val="StyleUnderline"/>
          <w:highlight w:val="cyan"/>
        </w:rPr>
        <w:t>threaten China’s</w:t>
      </w:r>
      <w:r w:rsidRPr="002723C6">
        <w:rPr>
          <w:sz w:val="16"/>
        </w:rPr>
        <w:t xml:space="preserve"> “boomers,” the four </w:t>
      </w:r>
      <w:r w:rsidRPr="004F73B7">
        <w:rPr>
          <w:rStyle w:val="Emphasis"/>
          <w:highlight w:val="cyan"/>
        </w:rPr>
        <w:t>nuclear</w:t>
      </w:r>
      <w:r w:rsidRPr="002723C6">
        <w:rPr>
          <w:sz w:val="16"/>
        </w:rPr>
        <w:t xml:space="preserve">-armed </w:t>
      </w:r>
      <w:r w:rsidRPr="002723C6">
        <w:rPr>
          <w:rStyle w:val="Emphasis"/>
        </w:rPr>
        <w:t xml:space="preserve">ballistic missile </w:t>
      </w:r>
      <w:r w:rsidRPr="004F73B7">
        <w:rPr>
          <w:rStyle w:val="Emphasis"/>
          <w:highlight w:val="cyan"/>
        </w:rPr>
        <w:t>submarines</w:t>
      </w:r>
      <w:r w:rsidRPr="002723C6">
        <w:rPr>
          <w:sz w:val="16"/>
        </w:rPr>
        <w:t xml:space="preserve"> that form its naval nuclear deterrent. China’s conventionally armed and nuclear-armed submarines share the same shore-based communications system; </w:t>
      </w:r>
      <w:r w:rsidRPr="002723C6">
        <w:rPr>
          <w:rStyle w:val="StyleUnderline"/>
        </w:rPr>
        <w:t xml:space="preserve">a U.S. attack on these transmitters would thus not only disrupt the activities of China’s attack submarine force but also cut off its boomers from </w:t>
      </w:r>
      <w:r w:rsidRPr="002723C6">
        <w:rPr>
          <w:rStyle w:val="Emphasis"/>
        </w:rPr>
        <w:t>contact with Beijing</w:t>
      </w:r>
      <w:r w:rsidRPr="002723C6">
        <w:rPr>
          <w:sz w:val="16"/>
        </w:rPr>
        <w:t xml:space="preserve">,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 Even more dangerous, </w:t>
      </w:r>
      <w:r w:rsidRPr="002723C6">
        <w:rPr>
          <w:rStyle w:val="StyleUnderline"/>
        </w:rPr>
        <w:t xml:space="preserve">U.S. forces hunting Chinese attack submarines could </w:t>
      </w:r>
      <w:r w:rsidRPr="002723C6">
        <w:rPr>
          <w:rStyle w:val="Emphasis"/>
        </w:rPr>
        <w:t>inadvertently</w:t>
      </w:r>
      <w:r w:rsidRPr="002723C6">
        <w:rPr>
          <w:rStyle w:val="StyleUnderline"/>
        </w:rPr>
        <w:t xml:space="preserve"> sink a Chinese boomer instead</w:t>
      </w:r>
      <w:r w:rsidRPr="002723C6">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RPr="002723C6">
        <w:rPr>
          <w:rStyle w:val="StyleUnderline"/>
        </w:rPr>
        <w:t xml:space="preserve">Platitudes about caution are </w:t>
      </w:r>
      <w:r w:rsidRPr="002723C6">
        <w:rPr>
          <w:rStyle w:val="Emphasis"/>
        </w:rPr>
        <w:t>easy in peacetime</w:t>
      </w:r>
      <w:r w:rsidRPr="002723C6">
        <w:rPr>
          <w:rStyle w:val="StyleUnderline"/>
        </w:rPr>
        <w:t xml:space="preserve">. In wartime, when Chinese attack submarines might already have launched </w:t>
      </w:r>
      <w:r w:rsidRPr="002723C6">
        <w:rPr>
          <w:rStyle w:val="Emphasis"/>
        </w:rPr>
        <w:t>deadly strikes</w:t>
      </w:r>
      <w:r w:rsidRPr="002723C6">
        <w:rPr>
          <w:rStyle w:val="StyleUnderline"/>
        </w:rPr>
        <w:t xml:space="preserve">, the U.S. crew might decide to </w:t>
      </w:r>
      <w:r w:rsidRPr="002723C6">
        <w:rPr>
          <w:rStyle w:val="Emphasis"/>
        </w:rPr>
        <w:t>shoot first</w:t>
      </w:r>
      <w:r w:rsidRPr="002723C6">
        <w:rPr>
          <w:rStyle w:val="StyleUnderline"/>
        </w:rPr>
        <w:t xml:space="preserve"> and </w:t>
      </w:r>
      <w:r w:rsidRPr="002723C6">
        <w:rPr>
          <w:rStyle w:val="Emphasis"/>
        </w:rPr>
        <w:t>ask questions later.</w:t>
      </w:r>
      <w:r w:rsidRPr="002723C6">
        <w:rPr>
          <w:sz w:val="16"/>
        </w:rPr>
        <w:t xml:space="preserve"> 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r w:rsidRPr="002723C6">
        <w:rPr>
          <w:rStyle w:val="StyleUnderline"/>
        </w:rPr>
        <w:t xml:space="preserve">The situation is similar onshore, where any U.S. military campaign would have to contend with China’s growing land-based conventional ballistic missile force. Much of this force is </w:t>
      </w:r>
      <w:r w:rsidRPr="002723C6">
        <w:rPr>
          <w:rStyle w:val="Emphasis"/>
        </w:rPr>
        <w:t>within range of Taiwan</w:t>
      </w:r>
      <w:r w:rsidRPr="002723C6">
        <w:rPr>
          <w:sz w:val="16"/>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RPr="004F73B7">
        <w:rPr>
          <w:rStyle w:val="StyleUnderline"/>
          <w:highlight w:val="cyan"/>
        </w:rPr>
        <w:t>Chinese conventional and nuclear</w:t>
      </w:r>
      <w:r w:rsidRPr="002723C6">
        <w:rPr>
          <w:rStyle w:val="StyleUnderline"/>
        </w:rPr>
        <w:t xml:space="preserve"> ballistic </w:t>
      </w:r>
      <w:r w:rsidRPr="004F73B7">
        <w:rPr>
          <w:rStyle w:val="StyleUnderline"/>
          <w:highlight w:val="cyan"/>
        </w:rPr>
        <w:t>missiles are</w:t>
      </w:r>
      <w:r w:rsidRPr="002723C6">
        <w:rPr>
          <w:rStyle w:val="StyleUnderline"/>
        </w:rPr>
        <w:t xml:space="preserve"> often </w:t>
      </w:r>
      <w:r w:rsidRPr="004F73B7">
        <w:rPr>
          <w:rStyle w:val="Emphasis"/>
          <w:highlight w:val="cyan"/>
        </w:rPr>
        <w:t xml:space="preserve">attached to the same </w:t>
      </w:r>
      <w:r w:rsidRPr="002723C6">
        <w:rPr>
          <w:rStyle w:val="Emphasis"/>
        </w:rPr>
        <w:t xml:space="preserve">base </w:t>
      </w:r>
      <w:r w:rsidRPr="004F73B7">
        <w:rPr>
          <w:rStyle w:val="Emphasis"/>
          <w:highlight w:val="cyan"/>
        </w:rPr>
        <w:t>headquarters</w:t>
      </w:r>
      <w:r w:rsidRPr="002723C6">
        <w:rPr>
          <w:rStyle w:val="StyleUnderline"/>
        </w:rPr>
        <w:t xml:space="preserve">, meaning that they likely share </w:t>
      </w:r>
      <w:r w:rsidRPr="002723C6">
        <w:rPr>
          <w:rStyle w:val="Emphasis"/>
        </w:rPr>
        <w:t>transportation</w:t>
      </w:r>
      <w:r w:rsidRPr="002723C6">
        <w:rPr>
          <w:rStyle w:val="StyleUnderline"/>
        </w:rPr>
        <w:t xml:space="preserve"> and </w:t>
      </w:r>
      <w:r w:rsidRPr="002723C6">
        <w:rPr>
          <w:rStyle w:val="Emphasis"/>
        </w:rPr>
        <w:t>supply networks</w:t>
      </w:r>
      <w:r w:rsidRPr="002723C6">
        <w:rPr>
          <w:rStyle w:val="StyleUnderline"/>
        </w:rPr>
        <w:t xml:space="preserve">, </w:t>
      </w:r>
      <w:r w:rsidRPr="002723C6">
        <w:rPr>
          <w:rStyle w:val="Emphasis"/>
        </w:rPr>
        <w:t>patrol routes</w:t>
      </w:r>
      <w:r w:rsidRPr="002723C6">
        <w:rPr>
          <w:rStyle w:val="StyleUnderline"/>
        </w:rPr>
        <w:t xml:space="preserve">, and other </w:t>
      </w:r>
      <w:r w:rsidRPr="002723C6">
        <w:rPr>
          <w:rStyle w:val="Emphasis"/>
        </w:rPr>
        <w:t>supporting infrastructure</w:t>
      </w:r>
      <w:r w:rsidRPr="002723C6">
        <w:rPr>
          <w:sz w:val="16"/>
        </w:rPr>
        <w:t xml:space="preserve">. </w:t>
      </w:r>
      <w:r w:rsidRPr="002723C6">
        <w:rPr>
          <w:rStyle w:val="StyleUnderline"/>
        </w:rPr>
        <w:t>It is</w:t>
      </w:r>
      <w:r w:rsidRPr="002723C6">
        <w:rPr>
          <w:sz w:val="16"/>
        </w:rPr>
        <w:t xml:space="preserve"> also </w:t>
      </w:r>
      <w:r w:rsidRPr="002723C6">
        <w:rPr>
          <w:rStyle w:val="StyleUnderline"/>
        </w:rPr>
        <w:t xml:space="preserve">possible that they </w:t>
      </w:r>
      <w:r w:rsidRPr="002723C6">
        <w:rPr>
          <w:rStyle w:val="Emphasis"/>
        </w:rPr>
        <w:t>share</w:t>
      </w:r>
      <w:r w:rsidRPr="002723C6">
        <w:rPr>
          <w:rStyle w:val="StyleUnderline"/>
        </w:rPr>
        <w:t xml:space="preserve"> some </w:t>
      </w:r>
      <w:r w:rsidRPr="002723C6">
        <w:rPr>
          <w:rStyle w:val="Emphasis"/>
        </w:rPr>
        <w:t>c</w:t>
      </w:r>
      <w:r w:rsidRPr="002723C6">
        <w:rPr>
          <w:rStyle w:val="StyleUnderline"/>
        </w:rPr>
        <w:t>ommand-and-</w:t>
      </w:r>
      <w:r w:rsidRPr="002723C6">
        <w:rPr>
          <w:rStyle w:val="Emphasis"/>
        </w:rPr>
        <w:t>c</w:t>
      </w:r>
      <w:r w:rsidRPr="002723C6">
        <w:rPr>
          <w:rStyle w:val="StyleUnderline"/>
        </w:rPr>
        <w:t xml:space="preserve">ontrol </w:t>
      </w:r>
      <w:r w:rsidRPr="002723C6">
        <w:rPr>
          <w:rStyle w:val="Emphasis"/>
        </w:rPr>
        <w:t>networks</w:t>
      </w:r>
      <w:r w:rsidRPr="002723C6">
        <w:rPr>
          <w:sz w:val="16"/>
        </w:rPr>
        <w:t xml:space="preserve">, </w:t>
      </w:r>
      <w:r w:rsidRPr="002723C6">
        <w:rPr>
          <w:rStyle w:val="StyleUnderline"/>
        </w:rPr>
        <w:t>or that the U</w:t>
      </w:r>
      <w:r w:rsidRPr="002723C6">
        <w:rPr>
          <w:sz w:val="16"/>
        </w:rPr>
        <w:t xml:space="preserve">nited </w:t>
      </w:r>
      <w:r w:rsidRPr="002723C6">
        <w:rPr>
          <w:rStyle w:val="StyleUnderline"/>
        </w:rPr>
        <w:t>S</w:t>
      </w:r>
      <w:r w:rsidRPr="002723C6">
        <w:rPr>
          <w:sz w:val="16"/>
        </w:rPr>
        <w:t xml:space="preserve">tates would </w:t>
      </w:r>
      <w:r w:rsidRPr="002723C6">
        <w:rPr>
          <w:rStyle w:val="StyleUnderline"/>
        </w:rPr>
        <w:t xml:space="preserve">be </w:t>
      </w:r>
      <w:r w:rsidRPr="002723C6">
        <w:rPr>
          <w:rStyle w:val="Emphasis"/>
        </w:rPr>
        <w:t>unable to distinguish</w:t>
      </w:r>
      <w:r w:rsidRPr="002723C6">
        <w:rPr>
          <w:rStyle w:val="StyleUnderline"/>
        </w:rPr>
        <w:t xml:space="preserve"> between the conventional and nuclear networks even if they were physically separate.</w:t>
      </w:r>
      <w:r w:rsidRPr="002723C6">
        <w:rPr>
          <w:u w:val="single"/>
        </w:rPr>
        <w:t xml:space="preserve"> </w:t>
      </w:r>
      <w:r w:rsidRPr="002723C6">
        <w:rPr>
          <w:sz w:val="16"/>
        </w:rPr>
        <w:t xml:space="preserve">To add to the challenge, </w:t>
      </w:r>
      <w:r w:rsidRPr="002723C6">
        <w:rPr>
          <w:rStyle w:val="StyleUnderline"/>
        </w:rPr>
        <w:t xml:space="preserve">some of China’s ballistic missiles can carry either a conventional or a nuclear warhead, and </w:t>
      </w:r>
      <w:r w:rsidRPr="004F73B7">
        <w:rPr>
          <w:rStyle w:val="StyleUnderline"/>
          <w:highlight w:val="cyan"/>
        </w:rPr>
        <w:t>the two</w:t>
      </w:r>
      <w:r w:rsidRPr="002723C6">
        <w:rPr>
          <w:rStyle w:val="StyleUnderline"/>
        </w:rPr>
        <w:t xml:space="preserve"> versions </w:t>
      </w:r>
      <w:r w:rsidRPr="004F73B7">
        <w:rPr>
          <w:rStyle w:val="StyleUnderline"/>
          <w:highlight w:val="cyan"/>
        </w:rPr>
        <w:t>are</w:t>
      </w:r>
      <w:r w:rsidRPr="002723C6">
        <w:rPr>
          <w:rStyle w:val="StyleUnderline"/>
        </w:rPr>
        <w:t xml:space="preserve"> virtually </w:t>
      </w:r>
      <w:r w:rsidRPr="004F73B7">
        <w:rPr>
          <w:rStyle w:val="Emphasis"/>
          <w:highlight w:val="cyan"/>
        </w:rPr>
        <w:t>indistinguishable</w:t>
      </w:r>
      <w:r w:rsidRPr="002723C6">
        <w:rPr>
          <w:rStyle w:val="Emphasis"/>
        </w:rPr>
        <w:t xml:space="preserve"> to U.S. aerial surveillance</w:t>
      </w:r>
      <w:r w:rsidRPr="002723C6">
        <w:rPr>
          <w:sz w:val="16"/>
        </w:rPr>
        <w:t xml:space="preserve">. In a war, </w:t>
      </w:r>
      <w:r w:rsidRPr="002723C6">
        <w:rPr>
          <w:rStyle w:val="StyleUnderline"/>
        </w:rPr>
        <w:t xml:space="preserve">targeting the conventional variants would likely mean </w:t>
      </w:r>
      <w:r w:rsidRPr="002723C6">
        <w:rPr>
          <w:rStyle w:val="Emphasis"/>
        </w:rPr>
        <w:t>destroying</w:t>
      </w:r>
      <w:r w:rsidRPr="002723C6">
        <w:rPr>
          <w:rStyle w:val="StyleUnderline"/>
        </w:rPr>
        <w:t xml:space="preserve"> some </w:t>
      </w:r>
      <w:r w:rsidRPr="002723C6">
        <w:rPr>
          <w:rStyle w:val="Emphasis"/>
        </w:rPr>
        <w:t>nuclear ones in the process</w:t>
      </w:r>
      <w:r w:rsidRPr="002723C6">
        <w:rPr>
          <w:rStyle w:val="StyleUnderline"/>
        </w:rPr>
        <w:t>.</w:t>
      </w:r>
      <w:r w:rsidRPr="002723C6">
        <w:rPr>
          <w:sz w:val="16"/>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w:t>
      </w:r>
      <w:proofErr w:type="gramStart"/>
      <w:r w:rsidRPr="002723C6">
        <w:rPr>
          <w:sz w:val="16"/>
        </w:rPr>
        <w:t>in order to</w:t>
      </w:r>
      <w:proofErr w:type="gramEnd"/>
      <w:r w:rsidRPr="002723C6">
        <w:rPr>
          <w:sz w:val="16"/>
        </w:rPr>
        <w:t xml:space="preserve"> fight a conventional war would also leave much of its nuclear force without protection. 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r w:rsidRPr="002723C6">
        <w:rPr>
          <w:rStyle w:val="StyleUnderline"/>
        </w:rPr>
        <w:t xml:space="preserve">Put simply, the favored U.S. strategy to </w:t>
      </w:r>
      <w:r w:rsidRPr="002723C6">
        <w:rPr>
          <w:rStyle w:val="Emphasis"/>
        </w:rPr>
        <w:t>ensure a conventional victory</w:t>
      </w:r>
      <w:r w:rsidRPr="002723C6">
        <w:rPr>
          <w:rStyle w:val="StyleUnderline"/>
        </w:rPr>
        <w:t xml:space="preserve"> would likely </w:t>
      </w:r>
      <w:r w:rsidRPr="002723C6">
        <w:rPr>
          <w:rStyle w:val="Emphasis"/>
        </w:rPr>
        <w:t>endanger</w:t>
      </w:r>
      <w:r w:rsidRPr="002723C6">
        <w:rPr>
          <w:rStyle w:val="StyleUnderline"/>
        </w:rPr>
        <w:t xml:space="preserve"> much of China’s nuclear arsenal </w:t>
      </w:r>
      <w:r w:rsidRPr="002723C6">
        <w:rPr>
          <w:rStyle w:val="Emphasis"/>
        </w:rPr>
        <w:t>in the process</w:t>
      </w:r>
      <w:r w:rsidRPr="002723C6">
        <w:rPr>
          <w:rStyle w:val="StyleUnderline"/>
        </w:rPr>
        <w:t>, at sea and on la</w:t>
      </w:r>
      <w:r w:rsidRPr="002723C6">
        <w:rPr>
          <w:sz w:val="16"/>
        </w:rPr>
        <w:t xml:space="preserve">nd. </w:t>
      </w:r>
      <w:r w:rsidRPr="002723C6">
        <w:rPr>
          <w:rStyle w:val="StyleUnderline"/>
        </w:rPr>
        <w:t>Whether the U</w:t>
      </w:r>
      <w:r w:rsidRPr="002723C6">
        <w:rPr>
          <w:sz w:val="16"/>
        </w:rPr>
        <w:t xml:space="preserve">nited </w:t>
      </w:r>
      <w:r w:rsidRPr="002723C6">
        <w:rPr>
          <w:rStyle w:val="StyleUnderline"/>
        </w:rPr>
        <w:t>S</w:t>
      </w:r>
      <w:r w:rsidRPr="002723C6">
        <w:rPr>
          <w:sz w:val="16"/>
        </w:rPr>
        <w:t xml:space="preserve">tates </w:t>
      </w:r>
      <w:proofErr w:type="gramStart"/>
      <w:r w:rsidRPr="002723C6">
        <w:rPr>
          <w:rStyle w:val="Emphasis"/>
        </w:rPr>
        <w:t>actually intended</w:t>
      </w:r>
      <w:proofErr w:type="gramEnd"/>
      <w:r w:rsidRPr="002723C6">
        <w:rPr>
          <w:rStyle w:val="StyleUnderline"/>
        </w:rPr>
        <w:t xml:space="preserve"> to target all of China’s nuclear weapons would be </w:t>
      </w:r>
      <w:r w:rsidRPr="002723C6">
        <w:rPr>
          <w:rStyle w:val="Emphasis"/>
        </w:rPr>
        <w:t>incidental</w:t>
      </w:r>
      <w:r w:rsidRPr="002723C6">
        <w:rPr>
          <w:rStyle w:val="StyleUnderline"/>
        </w:rPr>
        <w:t xml:space="preserve">. </w:t>
      </w:r>
      <w:r w:rsidRPr="002723C6">
        <w:rPr>
          <w:rStyle w:val="Emphasis"/>
        </w:rPr>
        <w:t>All that would matter</w:t>
      </w:r>
      <w:r w:rsidRPr="002723C6">
        <w:rPr>
          <w:rStyle w:val="StyleUnderline"/>
        </w:rPr>
        <w:t xml:space="preserve"> is that Chinese leaders would </w:t>
      </w:r>
      <w:r w:rsidRPr="002723C6">
        <w:rPr>
          <w:rStyle w:val="Emphasis"/>
        </w:rPr>
        <w:t xml:space="preserve">consider them threatened. </w:t>
      </w:r>
      <w:r w:rsidRPr="002723C6">
        <w:rPr>
          <w:sz w:val="16"/>
        </w:rPr>
        <w:t xml:space="preserve">LESSONS FROM THE PAST At that point, the question becomes, </w:t>
      </w:r>
      <w:proofErr w:type="gramStart"/>
      <w:r w:rsidRPr="002723C6">
        <w:rPr>
          <w:rStyle w:val="StyleUnderline"/>
        </w:rPr>
        <w:t>How</w:t>
      </w:r>
      <w:proofErr w:type="gramEnd"/>
      <w:r w:rsidRPr="002723C6">
        <w:rPr>
          <w:rStyle w:val="StyleUnderline"/>
        </w:rPr>
        <w:t xml:space="preserve"> will China react? Will it practice restraint and uphold the “no first use” pledge once its nuclear forces appear to be under attack?</w:t>
      </w:r>
      <w:r w:rsidRPr="002723C6">
        <w:rPr>
          <w:sz w:val="16"/>
        </w:rPr>
        <w:t xml:space="preserve">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The danger lies in </w:t>
      </w:r>
      <w:r w:rsidRPr="002723C6">
        <w:rPr>
          <w:rStyle w:val="StyleUnderline"/>
        </w:rPr>
        <w:t xml:space="preserve">wartime developments that could </w:t>
      </w:r>
      <w:r w:rsidRPr="002723C6">
        <w:rPr>
          <w:rStyle w:val="Emphasis"/>
        </w:rPr>
        <w:t>shift China’s assumptions</w:t>
      </w:r>
      <w:r w:rsidRPr="002723C6">
        <w:rPr>
          <w:rStyle w:val="StyleUnderline"/>
        </w:rPr>
        <w:t xml:space="preserve"> about U.S. intentions. </w:t>
      </w:r>
      <w:r w:rsidRPr="004F73B7">
        <w:rPr>
          <w:rStyle w:val="StyleUnderline"/>
          <w:highlight w:val="cyan"/>
        </w:rPr>
        <w:t xml:space="preserve">If Beijing interprets the </w:t>
      </w:r>
      <w:r w:rsidRPr="004F73B7">
        <w:rPr>
          <w:rStyle w:val="Emphasis"/>
          <w:highlight w:val="cyan"/>
        </w:rPr>
        <w:t>erosion</w:t>
      </w:r>
      <w:r w:rsidRPr="004F73B7">
        <w:rPr>
          <w:sz w:val="16"/>
          <w:highlight w:val="cyan"/>
        </w:rPr>
        <w:t xml:space="preserve"> </w:t>
      </w:r>
      <w:r w:rsidRPr="004F73B7">
        <w:rPr>
          <w:rStyle w:val="StyleUnderline"/>
          <w:highlight w:val="cyan"/>
        </w:rPr>
        <w:t>of its</w:t>
      </w:r>
      <w:r w:rsidRPr="002723C6">
        <w:rPr>
          <w:sz w:val="16"/>
        </w:rPr>
        <w:t xml:space="preserve"> sea- and land-based </w:t>
      </w:r>
      <w:r w:rsidRPr="002723C6">
        <w:rPr>
          <w:rStyle w:val="StyleUnderline"/>
        </w:rPr>
        <w:t xml:space="preserve">nuclear </w:t>
      </w:r>
      <w:r w:rsidRPr="004F73B7">
        <w:rPr>
          <w:rStyle w:val="StyleUnderline"/>
          <w:highlight w:val="cyan"/>
        </w:rPr>
        <w:t>forces</w:t>
      </w:r>
      <w:r w:rsidRPr="002723C6">
        <w:rPr>
          <w:rStyle w:val="StyleUnderline"/>
        </w:rPr>
        <w:t xml:space="preserve"> as a deliberate effort to destroy its nuclear deterrent, or perhaps even </w:t>
      </w:r>
      <w:r w:rsidRPr="004F73B7">
        <w:rPr>
          <w:rStyle w:val="StyleUnderline"/>
          <w:highlight w:val="cyan"/>
        </w:rPr>
        <w:t xml:space="preserve">as a </w:t>
      </w:r>
      <w:r w:rsidRPr="004F73B7">
        <w:rPr>
          <w:rStyle w:val="Emphasis"/>
          <w:highlight w:val="cyan"/>
        </w:rPr>
        <w:t>prelude to a nuclear attack</w:t>
      </w:r>
      <w:r w:rsidRPr="004F73B7">
        <w:rPr>
          <w:rStyle w:val="StyleUnderline"/>
          <w:highlight w:val="cyan"/>
        </w:rPr>
        <w:t>, it might see limited</w:t>
      </w:r>
      <w:r w:rsidRPr="002723C6">
        <w:rPr>
          <w:rStyle w:val="StyleUnderline"/>
        </w:rPr>
        <w:t xml:space="preserve"> nuclear </w:t>
      </w:r>
      <w:r w:rsidRPr="004F73B7">
        <w:rPr>
          <w:rStyle w:val="StyleUnderline"/>
          <w:highlight w:val="cyan"/>
        </w:rPr>
        <w:t xml:space="preserve">escalation </w:t>
      </w:r>
      <w:proofErr w:type="gramStart"/>
      <w:r w:rsidRPr="004F73B7">
        <w:rPr>
          <w:rStyle w:val="StyleUnderline"/>
          <w:highlight w:val="cyan"/>
        </w:rPr>
        <w:t>as a way to</w:t>
      </w:r>
      <w:proofErr w:type="gramEnd"/>
      <w:r w:rsidRPr="002723C6">
        <w:rPr>
          <w:rStyle w:val="StyleUnderline"/>
        </w:rPr>
        <w:t xml:space="preserve"> </w:t>
      </w:r>
      <w:r w:rsidRPr="002723C6">
        <w:rPr>
          <w:rStyle w:val="Emphasis"/>
        </w:rPr>
        <w:t xml:space="preserve">force an </w:t>
      </w:r>
      <w:r w:rsidRPr="004F73B7">
        <w:rPr>
          <w:rStyle w:val="Emphasis"/>
          <w:highlight w:val="cyan"/>
        </w:rPr>
        <w:t>end</w:t>
      </w:r>
      <w:r w:rsidRPr="002723C6">
        <w:rPr>
          <w:rStyle w:val="Emphasis"/>
        </w:rPr>
        <w:t xml:space="preserve"> to </w:t>
      </w:r>
      <w:r w:rsidRPr="004F73B7">
        <w:rPr>
          <w:rStyle w:val="Emphasis"/>
          <w:highlight w:val="cyan"/>
        </w:rPr>
        <w:t>the conflict</w:t>
      </w:r>
      <w:r w:rsidRPr="002723C6">
        <w:rPr>
          <w:sz w:val="16"/>
        </w:rPr>
        <w:t xml:space="preserve">. For example, </w:t>
      </w:r>
      <w:r w:rsidRPr="002723C6">
        <w:rPr>
          <w:rStyle w:val="StyleUnderline"/>
        </w:rPr>
        <w:t xml:space="preserve">China could use nuclear weapons to instantaneously destroy the U.S. air bases that posed the </w:t>
      </w:r>
      <w:r w:rsidRPr="002723C6">
        <w:rPr>
          <w:rStyle w:val="Emphasis"/>
        </w:rPr>
        <w:t>biggest threat to its arsenal</w:t>
      </w:r>
      <w:r w:rsidRPr="002723C6">
        <w:rPr>
          <w:sz w:val="16"/>
        </w:rPr>
        <w:t xml:space="preserve">. </w:t>
      </w:r>
      <w:r w:rsidRPr="002723C6">
        <w:rPr>
          <w:rStyle w:val="StyleUnderline"/>
        </w:rPr>
        <w:t xml:space="preserve">It could also launch a nuclear strike </w:t>
      </w:r>
      <w:r w:rsidRPr="002723C6">
        <w:rPr>
          <w:rStyle w:val="Emphasis"/>
        </w:rPr>
        <w:t>with no direct military purpose</w:t>
      </w:r>
      <w:r w:rsidRPr="002723C6">
        <w:rPr>
          <w:sz w:val="16"/>
        </w:rPr>
        <w:t>—on an unpopulated area or at sea—</w:t>
      </w:r>
      <w:proofErr w:type="gramStart"/>
      <w:r w:rsidRPr="002723C6">
        <w:rPr>
          <w:rStyle w:val="StyleUnderline"/>
        </w:rPr>
        <w:t>as a way to</w:t>
      </w:r>
      <w:proofErr w:type="gramEnd"/>
      <w:r w:rsidRPr="002723C6">
        <w:rPr>
          <w:rStyle w:val="StyleUnderline"/>
        </w:rPr>
        <w:t xml:space="preserve"> </w:t>
      </w:r>
      <w:r w:rsidRPr="002723C6">
        <w:rPr>
          <w:rStyle w:val="Emphasis"/>
        </w:rPr>
        <w:t>signal</w:t>
      </w:r>
      <w:r w:rsidRPr="002723C6">
        <w:rPr>
          <w:rStyle w:val="StyleUnderline"/>
        </w:rPr>
        <w:t xml:space="preserve"> that the United States had </w:t>
      </w:r>
      <w:r w:rsidRPr="002723C6">
        <w:rPr>
          <w:rStyle w:val="Emphasis"/>
        </w:rPr>
        <w:t>crossed a redline.</w:t>
      </w:r>
    </w:p>
    <w:p w14:paraId="64ED4F6B" w14:textId="77777777" w:rsidR="00873B35" w:rsidRPr="002723C6" w:rsidRDefault="00873B35" w:rsidP="00873B35">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7F0CA8D0" w14:textId="77777777" w:rsidR="00873B35" w:rsidRPr="002723C6" w:rsidRDefault="00873B35" w:rsidP="00873B35">
      <w:r w:rsidRPr="002723C6">
        <w:rPr>
          <w:rStyle w:val="Style13ptBold"/>
        </w:rPr>
        <w:t>Murray et al 21</w:t>
      </w:r>
      <w:r w:rsidRPr="002723C6">
        <w:t xml:space="preserve">, reporters for Bloomberg. (Brendon, with Isis Almeida, Ann Koh and Michael </w:t>
      </w:r>
      <w:proofErr w:type="spellStart"/>
      <w:r w:rsidRPr="002723C6">
        <w:t>Hirtzer</w:t>
      </w:r>
      <w:proofErr w:type="spellEnd"/>
      <w:r w:rsidRPr="002723C6">
        <w:t>, Feb 3, 2021, Container crunch upends global food trade while ships queue at U.S. ports, https://www.japantimes.co.jp/news/2021/02/03/world/food-shipping-global-economy-covid-19-u-s-china/)</w:t>
      </w:r>
    </w:p>
    <w:p w14:paraId="23B537D0" w14:textId="77777777" w:rsidR="00873B35" w:rsidRPr="002723C6" w:rsidRDefault="00873B35" w:rsidP="00873B35">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w:t>
      </w:r>
      <w:proofErr w:type="spellStart"/>
      <w:r w:rsidRPr="002723C6">
        <w:rPr>
          <w:sz w:val="16"/>
        </w:rPr>
        <w:t>Kranig</w:t>
      </w:r>
      <w:proofErr w:type="spellEnd"/>
      <w:r w:rsidRPr="002723C6">
        <w:rPr>
          <w:sz w:val="16"/>
        </w:rPr>
        <w:t xml:space="preserve">, director of logistics at IM-EX Global Inc., a freight forwarder that handles cargoes including rice, </w:t>
      </w:r>
      <w:proofErr w:type="gramStart"/>
      <w:r w:rsidRPr="002723C6">
        <w:rPr>
          <w:sz w:val="16"/>
        </w:rPr>
        <w:t>bananas</w:t>
      </w:r>
      <w:proofErr w:type="gramEnd"/>
      <w:r w:rsidRPr="002723C6">
        <w:rPr>
          <w:sz w:val="16"/>
        </w:rPr>
        <w:t xml:space="preserve">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 xml:space="preserve">delays in food-grade soybean shipments from the U.S. could mean higher tofu and </w:t>
      </w:r>
      <w:proofErr w:type="gramStart"/>
      <w:r w:rsidRPr="002723C6">
        <w:rPr>
          <w:rStyle w:val="StyleUnderline"/>
        </w:rPr>
        <w:t>soy milk</w:t>
      </w:r>
      <w:proofErr w:type="gramEnd"/>
      <w:r w:rsidRPr="002723C6">
        <w:rPr>
          <w:rStyle w:val="StyleUnderline"/>
        </w:rPr>
        <w:t xml:space="preserve"> costs for consumers in Asia,</w:t>
      </w:r>
      <w:r w:rsidRPr="002723C6">
        <w:rPr>
          <w:sz w:val="16"/>
        </w:rPr>
        <w:t xml:space="preserve"> said Eric </w:t>
      </w:r>
      <w:proofErr w:type="spellStart"/>
      <w:r w:rsidRPr="002723C6">
        <w:rPr>
          <w:sz w:val="16"/>
        </w:rPr>
        <w:t>Wenberg</w:t>
      </w:r>
      <w:proofErr w:type="spellEnd"/>
      <w:r w:rsidRPr="002723C6">
        <w:rPr>
          <w:sz w:val="16"/>
        </w:rPr>
        <w:t xml:space="preserve">,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w:t>
      </w:r>
      <w:proofErr w:type="spellStart"/>
      <w:r w:rsidRPr="002723C6">
        <w:rPr>
          <w:sz w:val="16"/>
        </w:rPr>
        <w:t>Freightos</w:t>
      </w:r>
      <w:proofErr w:type="spellEnd"/>
      <w:r w:rsidRPr="002723C6">
        <w:rPr>
          <w:sz w:val="16"/>
        </w:rPr>
        <w:t xml:space="preserve">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xml:space="preserve">, said Ravi Gupta, president of Shree Renuka Sugars Ltd., the nation’s top refiner. Vietnam, the largest producer of the </w:t>
      </w:r>
      <w:proofErr w:type="spellStart"/>
      <w:r w:rsidRPr="002723C6">
        <w:rPr>
          <w:sz w:val="16"/>
        </w:rPr>
        <w:t>robusta</w:t>
      </w:r>
      <w:proofErr w:type="spellEnd"/>
      <w:r w:rsidRPr="002723C6">
        <w:rPr>
          <w:sz w:val="16"/>
        </w:rPr>
        <w:t xml:space="preserve"> coffee beans used to make instant drinks and espresso, is also struggling to export. Shipments dropped more than 20% in November and December, said Le Tien Hung, chairman of </w:t>
      </w:r>
      <w:proofErr w:type="spellStart"/>
      <w:r w:rsidRPr="002723C6">
        <w:rPr>
          <w:sz w:val="16"/>
        </w:rPr>
        <w:t>Simexco</w:t>
      </w:r>
      <w:proofErr w:type="spellEnd"/>
      <w:r w:rsidRPr="002723C6">
        <w:rPr>
          <w:sz w:val="16"/>
        </w:rPr>
        <w:t xml:space="preserve"> Dak Lak, Vietnam’s No. 2 exporter. Around the world, some foodstuff buyers are waiting while others have halted purchases altogether, traders say. “It’s been like that since December,” said </w:t>
      </w:r>
      <w:proofErr w:type="spellStart"/>
      <w:r w:rsidRPr="002723C6">
        <w:rPr>
          <w:sz w:val="16"/>
        </w:rPr>
        <w:t>Kranig</w:t>
      </w:r>
      <w:proofErr w:type="spellEnd"/>
      <w:r w:rsidRPr="002723C6">
        <w:rPr>
          <w:sz w:val="16"/>
        </w:rPr>
        <w:t xml:space="preserve">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w:t>
      </w:r>
      <w:proofErr w:type="gramStart"/>
      <w:r w:rsidRPr="002723C6">
        <w:rPr>
          <w:sz w:val="16"/>
        </w:rPr>
        <w:t>restaurants</w:t>
      </w:r>
      <w:proofErr w:type="gramEnd"/>
      <w:r w:rsidRPr="002723C6">
        <w:rPr>
          <w:sz w:val="16"/>
        </w:rPr>
        <w:t xml:space="preserve">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7A2AF0F7" w14:textId="77777777" w:rsidR="00873B35" w:rsidRPr="002723C6" w:rsidRDefault="00873B35" w:rsidP="00873B35">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5C6B1BBB" w14:textId="77777777" w:rsidR="00873B35" w:rsidRPr="002723C6" w:rsidRDefault="00873B35" w:rsidP="00873B35">
      <w:r w:rsidRPr="002723C6">
        <w:rPr>
          <w:rStyle w:val="Style13ptBold"/>
        </w:rPr>
        <w:t>FDI 12</w:t>
      </w:r>
      <w:r w:rsidRPr="002723C6">
        <w:t xml:space="preserve">, is a Research institute providing strategic analysis of Australia’s global interests, citing Lindsay </w:t>
      </w:r>
      <w:proofErr w:type="spellStart"/>
      <w:r w:rsidRPr="002723C6">
        <w:t>Falvery</w:t>
      </w:r>
      <w:proofErr w:type="spellEnd"/>
      <w:r w:rsidRPr="002723C6">
        <w:t xml:space="preserve">, PhD in Agricultural Science and former  Professor at the University of Melbourne’s Institute of Land and Environment (Future Directions International, “Food and Water Insecurity: International Conflict Triggers &amp; Potential Conflict Points,” </w:t>
      </w:r>
      <w:hyperlink r:id="rId10" w:history="1">
        <w:r w:rsidRPr="002723C6">
          <w:rPr>
            <w:rStyle w:val="Hyperlink"/>
          </w:rPr>
          <w:t>http://www.futuredirections.org.au/workshop-papers/537-international-conflict-triggers-and-potential-conflict-points-resulting-from-food-and-water-insecurity.html</w:t>
        </w:r>
      </w:hyperlink>
      <w:r w:rsidRPr="002723C6">
        <w:t>)</w:t>
      </w:r>
    </w:p>
    <w:p w14:paraId="1413B345" w14:textId="77777777" w:rsidR="00873B35" w:rsidRPr="002723C6" w:rsidRDefault="00873B35" w:rsidP="00873B35">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w:t>
      </w:r>
      <w:proofErr w:type="gramStart"/>
      <w:r w:rsidRPr="002723C6">
        <w:rPr>
          <w:sz w:val="8"/>
        </w:rPr>
        <w:t>as a result of</w:t>
      </w:r>
      <w:proofErr w:type="gramEnd"/>
      <w:r w:rsidRPr="002723C6">
        <w:rPr>
          <w:sz w:val="8"/>
        </w:rPr>
        <w:t xml:space="preserve"> population pressures, changing weather, </w:t>
      </w:r>
      <w:proofErr w:type="spellStart"/>
      <w:r w:rsidRPr="002723C6">
        <w:rPr>
          <w:sz w:val="8"/>
        </w:rPr>
        <w:t>urbanisation</w:t>
      </w:r>
      <w:proofErr w:type="spellEnd"/>
      <w:r w:rsidRPr="002723C6">
        <w:rPr>
          <w:sz w:val="8"/>
        </w:rPr>
        <w:t xml:space="preserve">,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w:t>
      </w:r>
      <w:proofErr w:type="gramStart"/>
      <w:r w:rsidRPr="002723C6">
        <w:rPr>
          <w:sz w:val="8"/>
        </w:rPr>
        <w:t>. .</w:t>
      </w:r>
      <w:proofErr w:type="gramEnd"/>
      <w:r w:rsidRPr="002723C6">
        <w:rPr>
          <w:sz w:val="8"/>
        </w:rPr>
        <w:t xml:space="preserve">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w:t>
      </w:r>
      <w:proofErr w:type="gramStart"/>
      <w:r w:rsidRPr="002723C6">
        <w:rPr>
          <w:sz w:val="8"/>
        </w:rPr>
        <w:t>super powers</w:t>
      </w:r>
      <w:proofErr w:type="gramEnd"/>
      <w:r w:rsidRPr="002723C6">
        <w:rPr>
          <w:sz w:val="8"/>
        </w:rPr>
        <w:t xml:space="preserve">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 xml:space="preserve">Darfur, Rwanda, </w:t>
      </w:r>
      <w:proofErr w:type="gramStart"/>
      <w:r w:rsidRPr="002723C6">
        <w:rPr>
          <w:b/>
          <w:iCs/>
          <w:u w:val="single"/>
          <w:bdr w:val="single" w:sz="8" w:space="0" w:color="auto"/>
        </w:rPr>
        <w:t>Eritrea</w:t>
      </w:r>
      <w:proofErr w:type="gramEnd"/>
      <w:r w:rsidRPr="002723C6">
        <w:rPr>
          <w:b/>
          <w:iCs/>
          <w:u w:val="single"/>
          <w:bdr w:val="single" w:sz="8" w:space="0" w:color="auto"/>
        </w:rPr>
        <w:t xml:space="preserve">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w:t>
      </w:r>
      <w:proofErr w:type="spellStart"/>
      <w:r w:rsidRPr="002723C6">
        <w:rPr>
          <w:bCs/>
          <w:u w:val="single"/>
        </w:rPr>
        <w:t>Defence</w:t>
      </w:r>
      <w:proofErr w:type="spellEnd"/>
      <w:r w:rsidRPr="002723C6">
        <w:rPr>
          <w:bCs/>
          <w:u w:val="single"/>
        </w:rPr>
        <w:t xml:space="preserv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52D12BD7" w14:textId="77777777" w:rsidR="00873B35" w:rsidRPr="002723C6" w:rsidRDefault="00873B35" w:rsidP="00873B35">
      <w:pPr>
        <w:pStyle w:val="Heading3"/>
        <w:rPr>
          <w:rFonts w:cs="Arial"/>
        </w:rPr>
      </w:pPr>
      <w:r w:rsidRPr="002723C6">
        <w:rPr>
          <w:rFonts w:cs="Arial"/>
        </w:rPr>
        <w:t>1AC---Ports</w:t>
      </w:r>
    </w:p>
    <w:p w14:paraId="3D8BC5C6" w14:textId="77777777" w:rsidR="00873B35" w:rsidRPr="002723C6" w:rsidRDefault="00873B35" w:rsidP="00873B35">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362F21A2" w14:textId="77777777" w:rsidR="00873B35" w:rsidRPr="002723C6" w:rsidRDefault="00873B35" w:rsidP="00873B35"/>
    <w:p w14:paraId="492A227C" w14:textId="77777777" w:rsidR="00873B35" w:rsidRPr="002723C6" w:rsidRDefault="00873B35" w:rsidP="00873B35">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7079D8B1" w14:textId="77777777" w:rsidR="00873B35" w:rsidRPr="002723C6" w:rsidRDefault="00873B35" w:rsidP="00873B35">
      <w:r w:rsidRPr="002723C6">
        <w:rPr>
          <w:rStyle w:val="Style13ptBold"/>
        </w:rPr>
        <w:t>Alger et al 21</w:t>
      </w:r>
      <w:r w:rsidRPr="002723C6">
        <w:t xml:space="preserve">, global environmental politics scholar at the University of British Columbia. (Justin, with Jane Lister a Senior Research Fellow and Associate Director of the Centre for Transportation Studies at the Sauder School of Business, University of British Columbia, and Peter </w:t>
      </w:r>
      <w:proofErr w:type="spellStart"/>
      <w:r w:rsidRPr="002723C6">
        <w:t>Dauvergne</w:t>
      </w:r>
      <w:proofErr w:type="spellEnd"/>
      <w:r w:rsidRPr="002723C6">
        <w:t xml:space="preserve"> is Professor of International Relations at the University of British Columbia, Feb 18, 2021, Corporate </w:t>
      </w:r>
      <w:proofErr w:type="gramStart"/>
      <w:r w:rsidRPr="002723C6">
        <w:t>Governance</w:t>
      </w:r>
      <w:proofErr w:type="gramEnd"/>
      <w:r w:rsidRPr="002723C6">
        <w:t xml:space="preserve"> and the Environmental Politics of Shipping, https://brill.com/view/journals/gg/27/1/article-p144_7.xml?language=en</w:t>
      </w:r>
    </w:p>
    <w:p w14:paraId="0D7B02DA" w14:textId="77777777" w:rsidR="00873B35" w:rsidRPr="002723C6" w:rsidRDefault="00873B35" w:rsidP="00873B35">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w:t>
      </w:r>
      <w:proofErr w:type="gramStart"/>
      <w:r w:rsidRPr="002723C6">
        <w:rPr>
          <w:sz w:val="16"/>
        </w:rPr>
        <w:t>shipping</w:t>
      </w:r>
      <w:proofErr w:type="gramEnd"/>
      <w:r w:rsidRPr="002723C6">
        <w:rPr>
          <w:sz w:val="16"/>
        </w:rPr>
        <w:t xml:space="preserve">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w:t>
      </w:r>
      <w:proofErr w:type="gramStart"/>
      <w:r w:rsidRPr="002723C6">
        <w:rPr>
          <w:sz w:val="16"/>
        </w:rPr>
        <w:t>seas</w:t>
      </w:r>
      <w:proofErr w:type="gramEnd"/>
      <w:r w:rsidRPr="002723C6">
        <w:rPr>
          <w:sz w:val="16"/>
        </w:rPr>
        <w:t xml:space="preserve">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w:t>
      </w:r>
      <w:proofErr w:type="gramStart"/>
      <w:r w:rsidRPr="002723C6">
        <w:rPr>
          <w:sz w:val="16"/>
        </w:rPr>
        <w:t>conferences, but</w:t>
      </w:r>
      <w:proofErr w:type="gramEnd"/>
      <w:r w:rsidRPr="002723C6">
        <w:rPr>
          <w:sz w:val="16"/>
        </w:rPr>
        <w:t xml:space="preserve">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 xml:space="preserve">consolidation also means a few firms have substantial market power that they can leverage to shape the content of state </w:t>
      </w:r>
      <w:proofErr w:type="gramStart"/>
      <w:r w:rsidRPr="002723C6">
        <w:rPr>
          <w:rStyle w:val="StyleUnderline"/>
        </w:rPr>
        <w:t>regulation, or</w:t>
      </w:r>
      <w:proofErr w:type="gramEnd"/>
      <w:r w:rsidRPr="002723C6">
        <w:rPr>
          <w:rStyle w:val="StyleUnderline"/>
        </w:rPr>
        <w:t xml:space="preserve">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w:t>
      </w:r>
      <w:proofErr w:type="gramStart"/>
      <w:r w:rsidRPr="002723C6">
        <w:rPr>
          <w:sz w:val="16"/>
        </w:rPr>
        <w:t>as long as</w:t>
      </w:r>
      <w:proofErr w:type="gramEnd"/>
      <w:r w:rsidRPr="002723C6">
        <w:rPr>
          <w:sz w:val="16"/>
        </w:rPr>
        <w:t xml:space="preserve"> it could set its own regulatory agenda.33 As the transmission belt of the global economy, it was simply too essential to all countries to risk disruption. Exemptions in Paris and Kyoto, and the so-called corporate capture of the IMO, </w:t>
      </w:r>
      <w:proofErr w:type="gramStart"/>
      <w:r w:rsidRPr="002723C6">
        <w:rPr>
          <w:sz w:val="16"/>
        </w:rPr>
        <w:t>therefore</w:t>
      </w:r>
      <w:proofErr w:type="gramEnd"/>
      <w:r w:rsidRPr="002723C6">
        <w:rPr>
          <w:sz w:val="16"/>
        </w:rPr>
        <w:t xml:space="preserve"> merely reflect the application of this norm to global shipping and its centrality in the global economy. That is not to say that state-led governance of shipping has not been strong and successful at times. For example, states </w:t>
      </w:r>
      <w:proofErr w:type="gramStart"/>
      <w:r w:rsidRPr="002723C6">
        <w:rPr>
          <w:sz w:val="16"/>
        </w:rPr>
        <w:t>took action</w:t>
      </w:r>
      <w:proofErr w:type="gramEnd"/>
      <w:r w:rsidRPr="002723C6">
        <w:rPr>
          <w:sz w:val="16"/>
        </w:rPr>
        <w:t xml:space="preserve">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w:t>
      </w:r>
      <w:proofErr w:type="gramStart"/>
      <w:r w:rsidRPr="002723C6">
        <w:rPr>
          <w:sz w:val="16"/>
        </w:rPr>
        <w:t>are able to</w:t>
      </w:r>
      <w:proofErr w:type="gramEnd"/>
      <w:r w:rsidRPr="002723C6">
        <w:rPr>
          <w:sz w:val="16"/>
        </w:rPr>
        <w:t xml:space="preserve"> go it alone to similar result. More recently, major industry players are moving toward greater environmental self-governance, as exemplified by green ship certification schemes. Spearheaded by industry leaders, these voluntary CSR programs, such as </w:t>
      </w:r>
      <w:proofErr w:type="spellStart"/>
      <w:r w:rsidRPr="002723C6">
        <w:rPr>
          <w:sz w:val="16"/>
        </w:rPr>
        <w:t>RightShip</w:t>
      </w:r>
      <w:proofErr w:type="spellEnd"/>
      <w:r w:rsidRPr="002723C6">
        <w:rPr>
          <w:sz w:val="16"/>
        </w:rPr>
        <w:t xml:space="preserve">,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w:t>
      </w:r>
      <w:proofErr w:type="spellStart"/>
      <w:r w:rsidRPr="002723C6">
        <w:rPr>
          <w:sz w:val="16"/>
        </w:rPr>
        <w:t>Møller</w:t>
      </w:r>
      <w:proofErr w:type="spellEnd"/>
      <w:r w:rsidRPr="002723C6">
        <w:rPr>
          <w:sz w:val="16"/>
        </w:rPr>
        <w:t>—</w:t>
      </w:r>
      <w:proofErr w:type="spellStart"/>
      <w:r w:rsidRPr="002723C6">
        <w:rPr>
          <w:sz w:val="16"/>
        </w:rPr>
        <w:t>Mærsk</w:t>
      </w:r>
      <w:proofErr w:type="spellEnd"/>
      <w:r w:rsidRPr="002723C6">
        <w:rPr>
          <w:sz w:val="16"/>
        </w:rPr>
        <w:t xml:space="preserve"> A/S). Maersk’s sustainability initiatives and its advocacy for better environmental performance by the industry have earned it a positive reputation, even among industry critics. </w:t>
      </w:r>
      <w:proofErr w:type="spellStart"/>
      <w:r w:rsidRPr="002723C6">
        <w:rPr>
          <w:sz w:val="16"/>
        </w:rPr>
        <w:t>InfluenceMap’s</w:t>
      </w:r>
      <w:proofErr w:type="spellEnd"/>
      <w:r w:rsidRPr="002723C6">
        <w:rPr>
          <w:sz w:val="16"/>
        </w:rPr>
        <w:t xml:space="preserve"> report on corporate capture of the IMO, for example, specifically lauds Maersk for its transparency and progressive voice in an otherwise scathing report.39 As Maersk CEO </w:t>
      </w:r>
      <w:proofErr w:type="spellStart"/>
      <w:r w:rsidRPr="002723C6">
        <w:rPr>
          <w:sz w:val="16"/>
        </w:rPr>
        <w:t>Søren</w:t>
      </w:r>
      <w:proofErr w:type="spellEnd"/>
      <w:r w:rsidRPr="002723C6">
        <w:rPr>
          <w:sz w:val="16"/>
        </w:rPr>
        <w:t xml:space="preserve"> </w:t>
      </w:r>
      <w:proofErr w:type="spellStart"/>
      <w:r w:rsidRPr="002723C6">
        <w:rPr>
          <w:sz w:val="16"/>
        </w:rPr>
        <w:t>Skou</w:t>
      </w:r>
      <w:proofErr w:type="spellEnd"/>
      <w:r w:rsidRPr="002723C6">
        <w:rPr>
          <w:sz w:val="16"/>
        </w:rPr>
        <w:t xml:space="preserve">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w:t>
      </w:r>
      <w:proofErr w:type="gramStart"/>
      <w:r w:rsidRPr="002723C6">
        <w:rPr>
          <w:sz w:val="16"/>
        </w:rPr>
        <w:t>Beyond gaining political influence, there</w:t>
      </w:r>
      <w:proofErr w:type="gramEnd"/>
      <w:r w:rsidRPr="002723C6">
        <w:rPr>
          <w:sz w:val="16"/>
        </w:rPr>
        <w:t xml:space="preserv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w:t>
      </w:r>
      <w:proofErr w:type="gramStart"/>
      <w:r w:rsidRPr="002723C6">
        <w:rPr>
          <w:sz w:val="16"/>
        </w:rPr>
        <w:t>in particular are</w:t>
      </w:r>
      <w:proofErr w:type="gramEnd"/>
      <w:r w:rsidRPr="002723C6">
        <w:rPr>
          <w:sz w:val="16"/>
        </w:rPr>
        <w:t xml:space="preserve"> increasingly employing tactics similar to Maersk’s pressuring of the Port of Hong Kong. While </w:t>
      </w:r>
      <w:proofErr w:type="gramStart"/>
      <w:r w:rsidRPr="002723C6">
        <w:rPr>
          <w:sz w:val="16"/>
        </w:rPr>
        <w:t>the majority of</w:t>
      </w:r>
      <w:proofErr w:type="gramEnd"/>
      <w:r w:rsidRPr="002723C6">
        <w:rPr>
          <w:sz w:val="16"/>
        </w:rPr>
        <w:t xml:space="preserve">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w:t>
      </w:r>
      <w:proofErr w:type="gramStart"/>
      <w:r w:rsidRPr="002723C6">
        <w:rPr>
          <w:sz w:val="16"/>
        </w:rPr>
        <w:t>lagging behind</w:t>
      </w:r>
      <w:proofErr w:type="gramEnd"/>
      <w:r w:rsidRPr="002723C6">
        <w:rPr>
          <w:sz w:val="16"/>
        </w:rPr>
        <w:t xml:space="preserve">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w:t>
      </w:r>
      <w:proofErr w:type="gramStart"/>
      <w:r w:rsidRPr="002723C6">
        <w:rPr>
          <w:sz w:val="16"/>
        </w:rPr>
        <w:t>the majority of</w:t>
      </w:r>
      <w:proofErr w:type="gramEnd"/>
      <w:r w:rsidRPr="002723C6">
        <w:rPr>
          <w:sz w:val="16"/>
        </w:rPr>
        <w:t xml:space="preserve">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4329251C" w14:textId="77777777" w:rsidR="00873B35" w:rsidRPr="002723C6" w:rsidRDefault="00873B35" w:rsidP="00873B35">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1C817AB1" w14:textId="77777777" w:rsidR="00873B35" w:rsidRPr="002723C6" w:rsidRDefault="00873B35" w:rsidP="00873B35">
      <w:r w:rsidRPr="002723C6">
        <w:rPr>
          <w:rStyle w:val="Style13ptBold"/>
        </w:rPr>
        <w:t>UNEP 21</w:t>
      </w:r>
      <w:r w:rsidRPr="002723C6">
        <w:t xml:space="preserve">, United Nations Environmental </w:t>
      </w:r>
      <w:proofErr w:type="spellStart"/>
      <w:r w:rsidRPr="002723C6">
        <w:t>Programme</w:t>
      </w:r>
      <w:proofErr w:type="spellEnd"/>
      <w:r w:rsidRPr="002723C6">
        <w:t xml:space="preserve"> (August 5, 2021, 5 EXAMPLES OF BEST PRACTICE TO SUSTAINABLY FINANCE THE PORT SECTOR, </w:t>
      </w:r>
      <w:hyperlink r:id="rId11" w:history="1">
        <w:r w:rsidRPr="002723C6">
          <w:rPr>
            <w:rStyle w:val="Hyperlink"/>
          </w:rPr>
          <w:t>https://www.unepfi.org/news/themes/ecosystems/5-examples-of-best-practice-to-sustainably-finance-the-port-sector/</w:t>
        </w:r>
      </w:hyperlink>
    </w:p>
    <w:p w14:paraId="2E4C91C6" w14:textId="77777777" w:rsidR="00873B35" w:rsidRPr="002723C6" w:rsidRDefault="00873B35" w:rsidP="00873B35">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w:t>
      </w:r>
      <w:proofErr w:type="gramStart"/>
      <w:r w:rsidRPr="002723C6">
        <w:rPr>
          <w:sz w:val="16"/>
        </w:rPr>
        <w:t>trade</w:t>
      </w:r>
      <w:proofErr w:type="gramEnd"/>
      <w:r w:rsidRPr="002723C6">
        <w:rPr>
          <w:sz w:val="16"/>
        </w:rPr>
        <w:t xml:space="preserv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w:t>
      </w:r>
      <w:proofErr w:type="spellStart"/>
      <w:r w:rsidRPr="002723C6">
        <w:rPr>
          <w:sz w:val="16"/>
        </w:rPr>
        <w:t>Notteboom</w:t>
      </w:r>
      <w:proofErr w:type="spellEnd"/>
      <w:r w:rsidRPr="002723C6">
        <w:rPr>
          <w:sz w:val="16"/>
        </w:rPr>
        <w:t xml:space="preserve">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w:t>
      </w:r>
      <w:proofErr w:type="gramStart"/>
      <w:r w:rsidRPr="002723C6">
        <w:rPr>
          <w:rStyle w:val="StyleUnderline"/>
        </w:rPr>
        <w:t xml:space="preserve">sea, </w:t>
      </w:r>
      <w:r w:rsidRPr="004F73B7">
        <w:rPr>
          <w:rStyle w:val="StyleUnderline"/>
          <w:highlight w:val="cyan"/>
        </w:rPr>
        <w:t>and</w:t>
      </w:r>
      <w:proofErr w:type="gramEnd"/>
      <w:r w:rsidRPr="004F73B7">
        <w:rPr>
          <w:rStyle w:val="StyleUnderline"/>
          <w:highlight w:val="cyan"/>
        </w:rPr>
        <w:t xml:space="preserve">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w:t>
      </w:r>
      <w:proofErr w:type="spellStart"/>
      <w:r w:rsidRPr="002723C6">
        <w:rPr>
          <w:sz w:val="16"/>
        </w:rPr>
        <w:t>centre</w:t>
      </w:r>
      <w:proofErr w:type="spellEnd"/>
      <w:r w:rsidRPr="002723C6">
        <w:rPr>
          <w:sz w:val="16"/>
        </w:rPr>
        <w:t xml:space="preserve"> for spinning off new business opportunities. Seek out ports that have skills and systems available to support green port technologies, for example in funding green technology development, as in the case of the Maritime and Port Authority of Singapore’s Maritime </w:t>
      </w:r>
      <w:proofErr w:type="spellStart"/>
      <w:r w:rsidRPr="002723C6">
        <w:rPr>
          <w:sz w:val="16"/>
        </w:rPr>
        <w:t>Decarbonisation</w:t>
      </w:r>
      <w:proofErr w:type="spellEnd"/>
      <w:r w:rsidRPr="002723C6">
        <w:rPr>
          <w:sz w:val="16"/>
        </w:rPr>
        <w:t xml:space="preserve"> Centre. Another green port initiative in Singapore is led by ship management company Eastern Pacific Shipping (EPS) and entrepreneur network </w:t>
      </w:r>
      <w:proofErr w:type="spellStart"/>
      <w:r w:rsidRPr="002723C6">
        <w:rPr>
          <w:sz w:val="16"/>
        </w:rPr>
        <w:t>Techstars</w:t>
      </w:r>
      <w:proofErr w:type="spellEnd"/>
      <w:r w:rsidRPr="002723C6">
        <w:rPr>
          <w:sz w:val="16"/>
        </w:rPr>
        <w:t xml:space="preserve">. The duo announced a joint-venture project to launch a global start-up accelerator, the “EPS </w:t>
      </w:r>
      <w:proofErr w:type="spellStart"/>
      <w:r w:rsidRPr="002723C6">
        <w:rPr>
          <w:sz w:val="16"/>
        </w:rPr>
        <w:t>MaritimeTech</w:t>
      </w:r>
      <w:proofErr w:type="spellEnd"/>
      <w:r w:rsidRPr="002723C6">
        <w:rPr>
          <w:sz w:val="16"/>
        </w:rPr>
        <w:t xml:space="preserve"> Accelerator Powered by </w:t>
      </w:r>
      <w:proofErr w:type="spellStart"/>
      <w:r w:rsidRPr="002723C6">
        <w:rPr>
          <w:sz w:val="16"/>
        </w:rPr>
        <w:t>Techstars</w:t>
      </w:r>
      <w:proofErr w:type="spellEnd"/>
      <w:r w:rsidRPr="002723C6">
        <w:rPr>
          <w:sz w:val="16"/>
        </w:rPr>
        <w:t xml:space="preserve">”. Digital technology is transforming the maritime space, making it possible to advance and monitor sustainability goals in everything from port operations to fuel efficiency and sustainable fishing. A shortlist of start-up companies was chosen for an intensive three-month </w:t>
      </w:r>
      <w:proofErr w:type="spellStart"/>
      <w:r w:rsidRPr="002723C6">
        <w:rPr>
          <w:sz w:val="16"/>
        </w:rPr>
        <w:t>programme</w:t>
      </w:r>
      <w:proofErr w:type="spellEnd"/>
      <w:r w:rsidRPr="002723C6">
        <w:rPr>
          <w:sz w:val="16"/>
        </w:rPr>
        <w:t xml:space="preserv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w:t>
      </w:r>
      <w:proofErr w:type="spellStart"/>
      <w:r w:rsidRPr="002723C6">
        <w:rPr>
          <w:sz w:val="16"/>
        </w:rPr>
        <w:t>Dhritiman</w:t>
      </w:r>
      <w:proofErr w:type="spellEnd"/>
      <w:r w:rsidRPr="002723C6">
        <w:rPr>
          <w:sz w:val="16"/>
        </w:rPr>
        <w:t xml:space="preserve"> Hui, the new managing director of the </w:t>
      </w:r>
      <w:proofErr w:type="gramStart"/>
      <w:r w:rsidRPr="002723C6">
        <w:rPr>
          <w:sz w:val="16"/>
        </w:rPr>
        <w:t>mentorship-driven</w:t>
      </w:r>
      <w:proofErr w:type="gramEnd"/>
      <w:r w:rsidRPr="002723C6">
        <w:rPr>
          <w:sz w:val="16"/>
        </w:rPr>
        <w:t xml:space="preserve"> </w:t>
      </w:r>
      <w:proofErr w:type="spellStart"/>
      <w:r w:rsidRPr="002723C6">
        <w:rPr>
          <w:sz w:val="16"/>
        </w:rPr>
        <w:t>Techstars</w:t>
      </w:r>
      <w:proofErr w:type="spellEnd"/>
      <w:r w:rsidRPr="002723C6">
        <w:rPr>
          <w:sz w:val="16"/>
        </w:rPr>
        <w:t xml:space="preserve">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proofErr w:type="spellStart"/>
      <w:r w:rsidRPr="004F73B7">
        <w:rPr>
          <w:rStyle w:val="StyleUnderline"/>
          <w:highlight w:val="cyan"/>
        </w:rPr>
        <w:t>utilising</w:t>
      </w:r>
      <w:proofErr w:type="spellEnd"/>
      <w:r w:rsidRPr="004F73B7">
        <w:rPr>
          <w:rStyle w:val="StyleUnderline"/>
          <w:highlight w:val="cyan"/>
        </w:rPr>
        <w:t xml:space="preserve">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proofErr w:type="spellStart"/>
      <w:r w:rsidRPr="004F73B7">
        <w:rPr>
          <w:rStyle w:val="StyleUnderline"/>
          <w:highlight w:val="cyan"/>
        </w:rPr>
        <w:t>incentivise</w:t>
      </w:r>
      <w:proofErr w:type="spellEnd"/>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w:t>
      </w:r>
      <w:proofErr w:type="gramStart"/>
      <w:r w:rsidRPr="002723C6">
        <w:rPr>
          <w:sz w:val="16"/>
        </w:rPr>
        <w:t>e.g.</w:t>
      </w:r>
      <w:proofErr w:type="gramEnd"/>
      <w:r w:rsidRPr="002723C6">
        <w:rPr>
          <w:sz w:val="16"/>
        </w:rPr>
        <w:t xml:space="preserve">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4A81189E" w14:textId="77777777" w:rsidR="00873B35" w:rsidRPr="002723C6" w:rsidRDefault="00873B35" w:rsidP="00873B35">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559A4E5F" w14:textId="77777777" w:rsidR="00873B35" w:rsidRPr="002723C6" w:rsidRDefault="00873B35" w:rsidP="00873B35">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1BBD7EB6" w14:textId="77777777" w:rsidR="00873B35" w:rsidRPr="002723C6" w:rsidRDefault="00873B35" w:rsidP="00873B35">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w:t>
      </w:r>
      <w:proofErr w:type="gramStart"/>
      <w:r w:rsidRPr="002723C6">
        <w:rPr>
          <w:sz w:val="16"/>
        </w:rPr>
        <w:t>has to</w:t>
      </w:r>
      <w:proofErr w:type="gramEnd"/>
      <w:r w:rsidRPr="002723C6">
        <w:rPr>
          <w:sz w:val="16"/>
        </w:rPr>
        <w:t xml:space="preserve"> be grown or manufactured. And, since many products originate from abroad, it </w:t>
      </w:r>
      <w:proofErr w:type="gramStart"/>
      <w:r w:rsidRPr="002723C6">
        <w:rPr>
          <w:sz w:val="16"/>
        </w:rPr>
        <w:t>has to</w:t>
      </w:r>
      <w:proofErr w:type="gramEnd"/>
      <w:r w:rsidRPr="002723C6">
        <w:rPr>
          <w:sz w:val="16"/>
        </w:rPr>
        <w:t xml:space="preserve">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w:t>
      </w:r>
      <w:proofErr w:type="gramStart"/>
      <w:r w:rsidRPr="004F73B7">
        <w:rPr>
          <w:rStyle w:val="StyleUnderline"/>
          <w:highlight w:val="cyan"/>
        </w:rPr>
        <w:t>is in need of</w:t>
      </w:r>
      <w:proofErr w:type="gramEnd"/>
      <w:r w:rsidRPr="004F73B7">
        <w:rPr>
          <w:rStyle w:val="StyleUnderline"/>
          <w:highlight w:val="cyan"/>
        </w:rPr>
        <w:t xml:space="preserve">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w:t>
      </w:r>
      <w:proofErr w:type="spellStart"/>
      <w:r w:rsidRPr="002723C6">
        <w:rPr>
          <w:sz w:val="16"/>
        </w:rPr>
        <w:t>Suezmax</w:t>
      </w:r>
      <w:proofErr w:type="spellEnd"/>
      <w:r w:rsidRPr="002723C6">
        <w:rPr>
          <w:sz w:val="16"/>
        </w:rPr>
        <w:t xml:space="preserve">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w:t>
      </w:r>
      <w:proofErr w:type="spellStart"/>
      <w:r w:rsidRPr="002723C6">
        <w:rPr>
          <w:sz w:val="16"/>
        </w:rPr>
        <w:t>litres</w:t>
      </w:r>
      <w:proofErr w:type="spellEnd"/>
      <w:r w:rsidRPr="002723C6">
        <w:rPr>
          <w:sz w:val="16"/>
        </w:rPr>
        <w:t xml:space="preserve">)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w:t>
      </w:r>
      <w:proofErr w:type="gramStart"/>
      <w:r w:rsidRPr="002723C6">
        <w:rPr>
          <w:sz w:val="16"/>
        </w:rPr>
        <w:t>The</w:t>
      </w:r>
      <w:proofErr w:type="gramEnd"/>
      <w:r w:rsidRPr="002723C6">
        <w:rPr>
          <w:sz w:val="16"/>
        </w:rPr>
        <w:t xml:space="preserv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 xml:space="preserve">where there is little </w:t>
      </w:r>
      <w:proofErr w:type="gramStart"/>
      <w:r w:rsidRPr="002723C6">
        <w:rPr>
          <w:rStyle w:val="StyleUnderline"/>
        </w:rPr>
        <w:t>supervision</w:t>
      </w:r>
      <w:proofErr w:type="gramEnd"/>
      <w:r w:rsidRPr="002723C6">
        <w:rPr>
          <w:rStyle w:val="StyleUnderline"/>
        </w:rPr>
        <w:t xml:space="preserve">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w:t>
      </w:r>
      <w:proofErr w:type="gramStart"/>
      <w:r w:rsidRPr="002723C6">
        <w:rPr>
          <w:sz w:val="16"/>
        </w:rPr>
        <w:t xml:space="preserve">aforementioned </w:t>
      </w:r>
      <w:r w:rsidRPr="002723C6">
        <w:rPr>
          <w:rStyle w:val="StyleUnderline"/>
        </w:rPr>
        <w:t>movement</w:t>
      </w:r>
      <w:proofErr w:type="gramEnd"/>
      <w:r w:rsidRPr="002723C6">
        <w:rPr>
          <w:rStyle w:val="StyleUnderline"/>
        </w:rPr>
        <w:t xml:space="preserve">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xml:space="preserve">. Though </w:t>
      </w:r>
      <w:proofErr w:type="gramStart"/>
      <w:r w:rsidRPr="002723C6">
        <w:rPr>
          <w:sz w:val="16"/>
        </w:rPr>
        <w:t>w</w:t>
      </w:r>
      <w:r w:rsidRPr="002723C6">
        <w:rPr>
          <w:rStyle w:val="StyleUnderline"/>
        </w:rPr>
        <w:t>hether or not</w:t>
      </w:r>
      <w:proofErr w:type="gramEnd"/>
      <w:r w:rsidRPr="002723C6">
        <w:rPr>
          <w:rStyle w:val="StyleUnderline"/>
        </w:rPr>
        <w:t xml:space="preserve">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xml:space="preserve">. Most of the things in your life have been shipped by cargo---from the food you eat, to the clothes you wear. Even if a product is manufactured locally, the odds are that parts and materials were shipped. Our globalized world </w:t>
      </w:r>
      <w:proofErr w:type="spellStart"/>
      <w:r w:rsidRPr="002723C6">
        <w:rPr>
          <w:sz w:val="16"/>
        </w:rPr>
        <w:t>trives</w:t>
      </w:r>
      <w:proofErr w:type="spellEnd"/>
      <w:r w:rsidRPr="002723C6">
        <w:rPr>
          <w:sz w:val="16"/>
        </w:rPr>
        <w:t xml:space="preserve">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4FB2CAAF" w14:textId="77777777" w:rsidR="00873B35" w:rsidRPr="002723C6" w:rsidRDefault="00873B35" w:rsidP="00873B35">
      <w:pPr>
        <w:pStyle w:val="Heading4"/>
        <w:rPr>
          <w:rFonts w:cs="Arial"/>
          <w:u w:val="single"/>
        </w:rPr>
      </w:pPr>
      <w:r w:rsidRPr="002723C6">
        <w:rPr>
          <w:rFonts w:cs="Arial"/>
        </w:rPr>
        <w:t xml:space="preserve">Warming causes </w:t>
      </w:r>
      <w:r w:rsidRPr="002723C6">
        <w:rPr>
          <w:rFonts w:cs="Arial"/>
          <w:u w:val="single"/>
        </w:rPr>
        <w:t>extinction</w:t>
      </w:r>
    </w:p>
    <w:p w14:paraId="191668C1" w14:textId="77777777" w:rsidR="00873B35" w:rsidRPr="002723C6" w:rsidRDefault="00873B35" w:rsidP="00873B35">
      <w:proofErr w:type="spellStart"/>
      <w:r w:rsidRPr="002723C6">
        <w:rPr>
          <w:rStyle w:val="Style13ptBold"/>
        </w:rPr>
        <w:t>Kareiva</w:t>
      </w:r>
      <w:proofErr w:type="spellEnd"/>
      <w:r w:rsidRPr="002723C6">
        <w:rPr>
          <w:rStyle w:val="Style13ptBold"/>
        </w:rPr>
        <w:t xml:space="preserve">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0BBD6B0A" w14:textId="77777777" w:rsidR="00873B35" w:rsidRPr="002723C6" w:rsidRDefault="00873B35" w:rsidP="00873B35">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2723C6">
        <w:rPr>
          <w:sz w:val="10"/>
        </w:rPr>
        <w:t>as a result of</w:t>
      </w:r>
      <w:proofErr w:type="gramEnd"/>
      <w:r w:rsidRPr="002723C6">
        <w:rPr>
          <w:sz w:val="10"/>
        </w:rPr>
        <w:t xml:space="preserve">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2723C6">
        <w:rPr>
          <w:sz w:val="10"/>
        </w:rPr>
        <w:t>rarity, but</w:t>
      </w:r>
      <w:proofErr w:type="gramEnd"/>
      <w:r w:rsidRPr="002723C6">
        <w:rPr>
          <w:sz w:val="10"/>
        </w:rPr>
        <w:t xml:space="preserve"> are exactly the manifestations of climate change that we must get better at anticipating (</w:t>
      </w:r>
      <w:proofErr w:type="spellStart"/>
      <w:r w:rsidRPr="002723C6">
        <w:rPr>
          <w:sz w:val="10"/>
        </w:rPr>
        <w:t>Diffenbaugh</w:t>
      </w:r>
      <w:proofErr w:type="spellEnd"/>
      <w:r w:rsidRPr="002723C6">
        <w:rPr>
          <w:sz w:val="10"/>
        </w:rPr>
        <w:t xml:space="preserve">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w:t>
      </w:r>
      <w:proofErr w:type="gramStart"/>
      <w:r w:rsidRPr="002723C6">
        <w:rPr>
          <w:rStyle w:val="StyleUnderline"/>
        </w:rPr>
        <w:t>ingenious, and</w:t>
      </w:r>
      <w:proofErr w:type="gramEnd"/>
      <w:r w:rsidRPr="002723C6">
        <w:rPr>
          <w:rStyle w:val="StyleUnderline"/>
        </w:rPr>
        <w:t xml:space="preserve">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2723C6">
        <w:rPr>
          <w:sz w:val="10"/>
        </w:rPr>
        <w:t>fact</w:t>
      </w:r>
      <w:proofErr w:type="gramEnd"/>
      <w:r w:rsidRPr="002723C6">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w:t>
      </w:r>
      <w:proofErr w:type="gramStart"/>
      <w:r w:rsidRPr="002723C6">
        <w:rPr>
          <w:sz w:val="10"/>
        </w:rPr>
        <w:t>long time</w:t>
      </w:r>
      <w:proofErr w:type="gramEnd"/>
      <w:r w:rsidRPr="002723C6">
        <w:rPr>
          <w:sz w:val="10"/>
        </w:rPr>
        <w:t xml:space="preserve"> delays between rising CO2 concentrations and damage to humans. The consequence of these delays </w:t>
      </w:r>
      <w:proofErr w:type="gramStart"/>
      <w:r w:rsidRPr="002723C6">
        <w:rPr>
          <w:sz w:val="10"/>
        </w:rPr>
        <w:t>are</w:t>
      </w:r>
      <w:proofErr w:type="gramEnd"/>
      <w:r w:rsidRPr="002723C6">
        <w:rPr>
          <w:sz w:val="10"/>
        </w:rPr>
        <w:t xml:space="preserv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proofErr w:type="gramStart"/>
      <w:r w:rsidRPr="002723C6">
        <w:rPr>
          <w:rStyle w:val="StyleUnderline"/>
        </w:rPr>
        <w:t>In particular, as</w:t>
      </w:r>
      <w:proofErr w:type="gramEnd"/>
      <w:r w:rsidRPr="002723C6">
        <w:rPr>
          <w:rStyle w:val="StyleUnderline"/>
        </w:rPr>
        <w:t xml:space="preserve">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w:t>
      </w:r>
      <w:proofErr w:type="spellStart"/>
      <w:r w:rsidRPr="002723C6">
        <w:rPr>
          <w:sz w:val="10"/>
        </w:rPr>
        <w:t>biogeophysical</w:t>
      </w:r>
      <w:proofErr w:type="spellEnd"/>
      <w:r w:rsidRPr="002723C6">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2723C6">
        <w:rPr>
          <w:sz w:val="10"/>
        </w:rPr>
        <w:t>Totterdell</w:t>
      </w:r>
      <w:proofErr w:type="spellEnd"/>
      <w:r w:rsidRPr="002723C6">
        <w:rPr>
          <w:sz w:val="10"/>
        </w:rPr>
        <w:t xml:space="preserve">, 2000; </w:t>
      </w:r>
      <w:proofErr w:type="spellStart"/>
      <w:r w:rsidRPr="002723C6">
        <w:rPr>
          <w:sz w:val="10"/>
        </w:rPr>
        <w:t>Hajima</w:t>
      </w:r>
      <w:proofErr w:type="spellEnd"/>
      <w:r w:rsidRPr="002723C6">
        <w:rPr>
          <w:sz w:val="10"/>
        </w:rPr>
        <w:t xml:space="preserve">, </w:t>
      </w:r>
      <w:proofErr w:type="spellStart"/>
      <w:r w:rsidRPr="002723C6">
        <w:rPr>
          <w:sz w:val="10"/>
        </w:rPr>
        <w:t>Tachiiri</w:t>
      </w:r>
      <w:proofErr w:type="spellEnd"/>
      <w:r w:rsidRPr="002723C6">
        <w:rPr>
          <w:sz w:val="10"/>
        </w:rPr>
        <w:t xml:space="preserve">, Ito, &amp; </w:t>
      </w:r>
      <w:proofErr w:type="spellStart"/>
      <w:r w:rsidRPr="002723C6">
        <w:rPr>
          <w:sz w:val="10"/>
        </w:rPr>
        <w:t>Kawamiya</w:t>
      </w:r>
      <w:proofErr w:type="spellEnd"/>
      <w:r w:rsidRPr="002723C6">
        <w:rPr>
          <w:sz w:val="10"/>
        </w:rPr>
        <w:t xml:space="preserve">, 2014; </w:t>
      </w:r>
      <w:proofErr w:type="spellStart"/>
      <w:r w:rsidRPr="002723C6">
        <w:rPr>
          <w:sz w:val="10"/>
        </w:rPr>
        <w:t>Knutti</w:t>
      </w:r>
      <w:proofErr w:type="spellEnd"/>
      <w:r w:rsidRPr="002723C6">
        <w:rPr>
          <w:sz w:val="10"/>
        </w:rPr>
        <w:t xml:space="preserve"> &amp; </w:t>
      </w:r>
      <w:proofErr w:type="spellStart"/>
      <w:r w:rsidRPr="002723C6">
        <w:rPr>
          <w:sz w:val="10"/>
        </w:rPr>
        <w:t>Rugenstein</w:t>
      </w:r>
      <w:proofErr w:type="spellEnd"/>
      <w:r w:rsidRPr="002723C6">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2723C6">
        <w:rPr>
          <w:sz w:val="10"/>
        </w:rPr>
        <w:t>Friedlingstein</w:t>
      </w:r>
      <w:proofErr w:type="spellEnd"/>
      <w:r w:rsidRPr="002723C6">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2723C6">
        <w:rPr>
          <w:sz w:val="10"/>
        </w:rPr>
        <w:t>biogeophysical</w:t>
      </w:r>
      <w:proofErr w:type="spellEnd"/>
      <w:r w:rsidRPr="002723C6">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2723C6">
        <w:rPr>
          <w:sz w:val="10"/>
        </w:rPr>
        <w:t>Chamey</w:t>
      </w:r>
      <w:proofErr w:type="spellEnd"/>
      <w:r w:rsidRPr="002723C6">
        <w:rPr>
          <w:sz w:val="10"/>
        </w:rPr>
        <w:t>, Stone, &amp; Quirk, 1975). To top it off, overgrazing depletes the soil, leading to augmented vegetation loss (</w:t>
      </w:r>
      <w:proofErr w:type="spellStart"/>
      <w:r w:rsidRPr="002723C6">
        <w:rPr>
          <w:sz w:val="10"/>
        </w:rPr>
        <w:t>Anderies</w:t>
      </w:r>
      <w:proofErr w:type="spellEnd"/>
      <w:r w:rsidRPr="002723C6">
        <w:rPr>
          <w:sz w:val="10"/>
        </w:rPr>
        <w:t xml:space="preserve">, Janssen, &amp; Walker, 2002). Climate change often also increases the risk of forest fires, </w:t>
      </w:r>
      <w:proofErr w:type="gramStart"/>
      <w:r w:rsidRPr="002723C6">
        <w:rPr>
          <w:sz w:val="10"/>
        </w:rPr>
        <w:t>as a result of</w:t>
      </w:r>
      <w:proofErr w:type="gramEnd"/>
      <w:r w:rsidRPr="002723C6">
        <w:rPr>
          <w:sz w:val="10"/>
        </w:rPr>
        <w:t xml:space="preserve">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w:t>
      </w:r>
      <w:proofErr w:type="spellStart"/>
      <w:r w:rsidRPr="002723C6">
        <w:rPr>
          <w:sz w:val="10"/>
        </w:rPr>
        <w:t>Scholze</w:t>
      </w:r>
      <w:proofErr w:type="spellEnd"/>
      <w:r w:rsidRPr="002723C6">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2723C6">
        <w:rPr>
          <w:sz w:val="10"/>
        </w:rPr>
        <w:t>Jin</w:t>
      </w:r>
      <w:proofErr w:type="spellEnd"/>
      <w:r w:rsidRPr="002723C6">
        <w:rPr>
          <w:sz w:val="10"/>
        </w:rPr>
        <w:t xml:space="preserve">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2723C6">
        <w:rPr>
          <w:sz w:val="10"/>
        </w:rPr>
        <w:t>Of course</w:t>
      </w:r>
      <w:proofErr w:type="gramEnd"/>
      <w:r w:rsidRPr="002723C6">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2723C6">
        <w:rPr>
          <w:sz w:val="10"/>
        </w:rPr>
        <w:t>as a consequence of</w:t>
      </w:r>
      <w:proofErr w:type="gramEnd"/>
      <w:r w:rsidRPr="002723C6">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2723C6">
        <w:rPr>
          <w:sz w:val="10"/>
        </w:rPr>
        <w:t>Wetherald</w:t>
      </w:r>
      <w:proofErr w:type="spellEnd"/>
      <w:r w:rsidRPr="002723C6">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2723C6">
        <w:rPr>
          <w:sz w:val="10"/>
        </w:rPr>
        <w:t>Lashof</w:t>
      </w:r>
      <w:proofErr w:type="spellEnd"/>
      <w:r w:rsidRPr="002723C6">
        <w:rPr>
          <w:sz w:val="10"/>
        </w:rPr>
        <w:t xml:space="preserve">, DeAngelo, </w:t>
      </w:r>
      <w:proofErr w:type="spellStart"/>
      <w:r w:rsidRPr="002723C6">
        <w:rPr>
          <w:sz w:val="10"/>
        </w:rPr>
        <w:t>Saleska</w:t>
      </w:r>
      <w:proofErr w:type="spellEnd"/>
      <w:r w:rsidRPr="002723C6">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2723C6">
        <w:rPr>
          <w:sz w:val="10"/>
        </w:rPr>
        <w:t>Burgman</w:t>
      </w:r>
      <w:proofErr w:type="spellEnd"/>
      <w:r w:rsidRPr="002723C6">
        <w:rPr>
          <w:sz w:val="10"/>
        </w:rPr>
        <w:t xml:space="preserve">,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xml:space="preserve">, and runaway perturbations </w:t>
      </w:r>
      <w:proofErr w:type="gramStart"/>
      <w:r w:rsidRPr="002723C6">
        <w:rPr>
          <w:rStyle w:val="StyleUnderline"/>
        </w:rPr>
        <w:t>have to</w:t>
      </w:r>
      <w:proofErr w:type="gramEnd"/>
      <w:r w:rsidRPr="002723C6">
        <w:rPr>
          <w:rStyle w:val="StyleUnderline"/>
        </w:rPr>
        <w:t xml:space="preserve">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w:t>
      </w:r>
      <w:proofErr w:type="gramStart"/>
      <w:r w:rsidRPr="002723C6">
        <w:rPr>
          <w:rStyle w:val="StyleUnderline"/>
        </w:rPr>
        <w:t>exhaustive</w:t>
      </w:r>
      <w:proofErr w:type="gramEnd"/>
      <w:r w:rsidRPr="002723C6">
        <w:rPr>
          <w:rStyle w:val="StyleUnderline"/>
        </w:rPr>
        <w:t xml:space="preser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CC01793" w14:textId="77777777" w:rsidR="00873B35" w:rsidRPr="002723C6" w:rsidRDefault="00873B35" w:rsidP="00873B35">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70556466" w14:textId="77777777" w:rsidR="00873B35" w:rsidRPr="002723C6" w:rsidRDefault="00873B35" w:rsidP="00873B35">
      <w:r w:rsidRPr="002723C6">
        <w:rPr>
          <w:rStyle w:val="Style13ptBold"/>
        </w:rPr>
        <w:t>Merk et al 18,</w:t>
      </w:r>
      <w:r w:rsidRPr="002723C6">
        <w:t xml:space="preserve"> Associate Professor at the Urban School of the Institute for Political Science (Sciences Po) in Paris and leader of port and shipping work at the International Transport Forum (ITF) of the </w:t>
      </w:r>
      <w:proofErr w:type="spellStart"/>
      <w:r w:rsidRPr="002723C6">
        <w:t>Organisation</w:t>
      </w:r>
      <w:proofErr w:type="spellEnd"/>
      <w:r w:rsidRPr="002723C6">
        <w:t xml:space="preserve"> for Economic Co-operation and Development (OECD). (Olaf, with Lucie Kirstein and Filip </w:t>
      </w:r>
      <w:proofErr w:type="spellStart"/>
      <w:r w:rsidRPr="002723C6">
        <w:t>Salamitov</w:t>
      </w:r>
      <w:proofErr w:type="spellEnd"/>
      <w:r w:rsidRPr="002723C6">
        <w:t xml:space="preserve">, 2018, The Impact of Alliances in Container Shipping, </w:t>
      </w:r>
      <w:hyperlink r:id="rId12" w:history="1">
        <w:r w:rsidRPr="002723C6">
          <w:rPr>
            <w:rStyle w:val="Hyperlink"/>
          </w:rPr>
          <w:t>https://www.itf-oecd.org/sites/default/files/docs/impact-alliances-container-shipping.pdf</w:t>
        </w:r>
      </w:hyperlink>
      <w:r w:rsidRPr="002723C6">
        <w:t>.)</w:t>
      </w:r>
    </w:p>
    <w:p w14:paraId="16F9A2F4" w14:textId="77777777" w:rsidR="00873B35" w:rsidRPr="002723C6" w:rsidRDefault="00873B35" w:rsidP="00873B35">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w:t>
      </w:r>
      <w:proofErr w:type="gramStart"/>
      <w:r w:rsidRPr="002723C6">
        <w:rPr>
          <w:rStyle w:val="StyleUnderline"/>
        </w:rPr>
        <w:t>terminals</w:t>
      </w:r>
      <w:proofErr w:type="gramEnd"/>
      <w:r w:rsidRPr="002723C6">
        <w:rPr>
          <w:rStyle w:val="StyleUnderline"/>
        </w:rPr>
        <w:t xml:space="preserve">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ports depend on one or two</w:t>
      </w:r>
      <w:r w:rsidRPr="002723C6">
        <w:rPr>
          <w:rStyle w:val="StyleUnderline"/>
        </w:rPr>
        <w:t xml:space="preserve"> </w:t>
      </w:r>
      <w:r w:rsidRPr="004F73B7">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w:t>
      </w:r>
      <w:proofErr w:type="spellStart"/>
      <w:r w:rsidRPr="004F73B7">
        <w:rPr>
          <w:rStyle w:val="Emphasis"/>
          <w:highlight w:val="cyan"/>
        </w:rPr>
        <w:t>utilisation</w:t>
      </w:r>
      <w:proofErr w:type="spellEnd"/>
      <w:r w:rsidRPr="004F73B7">
        <w:rPr>
          <w:rStyle w:val="StyleUnderline"/>
          <w:highlight w:val="cyan"/>
        </w:rPr>
        <w:t xml:space="preserve"> and </w:t>
      </w:r>
      <w:proofErr w:type="spellStart"/>
      <w:r w:rsidRPr="004F73B7">
        <w:rPr>
          <w:rStyle w:val="Emphasis"/>
          <w:highlight w:val="cyan"/>
        </w:rPr>
        <w:t>under-utilisation</w:t>
      </w:r>
      <w:proofErr w:type="spellEnd"/>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w:t>
      </w:r>
      <w:proofErr w:type="spellStart"/>
      <w:r w:rsidRPr="002723C6">
        <w:rPr>
          <w:sz w:val="16"/>
        </w:rPr>
        <w:t>Rationalisation</w:t>
      </w:r>
      <w:proofErr w:type="spellEnd"/>
      <w:r w:rsidRPr="002723C6">
        <w:rPr>
          <w:sz w:val="16"/>
        </w:rPr>
        <w:t xml:space="preserve">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01ED34E6" w14:textId="77777777" w:rsidR="00873B35" w:rsidRPr="002723C6" w:rsidRDefault="00873B35" w:rsidP="00873B35">
      <w:pPr>
        <w:pStyle w:val="Heading4"/>
        <w:rPr>
          <w:rFonts w:cs="Arial"/>
        </w:rPr>
      </w:pPr>
      <w:r w:rsidRPr="002723C6">
        <w:rPr>
          <w:rFonts w:cs="Arial"/>
        </w:rPr>
        <w:t xml:space="preserve">Strong ports promote </w:t>
      </w:r>
      <w:r w:rsidRPr="002723C6">
        <w:rPr>
          <w:rFonts w:cs="Arial"/>
          <w:u w:val="single"/>
        </w:rPr>
        <w:t>naval readiness</w:t>
      </w:r>
    </w:p>
    <w:p w14:paraId="04130F42" w14:textId="77777777" w:rsidR="00873B35" w:rsidRPr="002723C6" w:rsidRDefault="00873B35" w:rsidP="00873B35">
      <w:r w:rsidRPr="002723C6">
        <w:rPr>
          <w:rStyle w:val="Style13ptBold"/>
        </w:rPr>
        <w:t>EPA 21</w:t>
      </w:r>
      <w:r w:rsidRPr="002723C6">
        <w:t xml:space="preserve">, Environmental Protection Agency (Ports Primer: 2.1 The Role of Ports, </w:t>
      </w:r>
      <w:hyperlink r:id="rId13" w:history="1">
        <w:r w:rsidRPr="002723C6">
          <w:rPr>
            <w:rStyle w:val="Hyperlink"/>
          </w:rPr>
          <w:t>https://www.epa.gov/community-port-collaboration/ports-primer-21-role-ports</w:t>
        </w:r>
      </w:hyperlink>
      <w:r w:rsidRPr="002723C6">
        <w:t>)</w:t>
      </w:r>
    </w:p>
    <w:p w14:paraId="6A3D1731" w14:textId="77777777" w:rsidR="00873B35" w:rsidRPr="002723C6" w:rsidRDefault="00873B35" w:rsidP="00873B35">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staging areas</w:t>
      </w:r>
      <w:r w:rsidRPr="002723C6">
        <w:rPr>
          <w:rStyle w:val="StyleUnderline"/>
        </w:rPr>
        <w:t xml:space="preserve">, </w:t>
      </w:r>
      <w:r w:rsidRPr="004F73B7">
        <w:rPr>
          <w:rStyle w:val="StyleUnderline"/>
          <w:highlight w:val="cyan"/>
        </w:rPr>
        <w:t xml:space="preserve">connections 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4F73B7">
        <w:rPr>
          <w:rStyle w:val="StyleUnderline"/>
          <w:highlight w:val="cyan"/>
        </w:rPr>
        <w:t>Seaports to have 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44AF96D2" w14:textId="77777777" w:rsidR="00873B35" w:rsidRPr="002723C6" w:rsidRDefault="00873B35" w:rsidP="00873B35">
      <w:pPr>
        <w:pStyle w:val="Heading4"/>
        <w:rPr>
          <w:rFonts w:cs="Arial"/>
          <w:u w:val="single"/>
        </w:rPr>
      </w:pPr>
      <w:r w:rsidRPr="002723C6">
        <w:rPr>
          <w:rFonts w:cs="Arial"/>
        </w:rPr>
        <w:t xml:space="preserve">Readiness prevents </w:t>
      </w:r>
      <w:r w:rsidRPr="002723C6">
        <w:rPr>
          <w:rFonts w:cs="Arial"/>
          <w:u w:val="single"/>
        </w:rPr>
        <w:t>global conflict</w:t>
      </w:r>
    </w:p>
    <w:p w14:paraId="1F39D3A7" w14:textId="77777777" w:rsidR="00873B35" w:rsidRPr="002723C6" w:rsidRDefault="00873B35" w:rsidP="00873B35">
      <w:r w:rsidRPr="002723C6">
        <w:rPr>
          <w:rStyle w:val="Style13ptBold"/>
        </w:rPr>
        <w:t xml:space="preserve">Cropsey and McGrath 18 </w:t>
      </w:r>
      <w:r w:rsidRPr="002723C6">
        <w:t xml:space="preserve">is Director of the Center for American </w:t>
      </w:r>
      <w:proofErr w:type="spellStart"/>
      <w:r w:rsidRPr="002723C6">
        <w:t>Seapower</w:t>
      </w:r>
      <w:proofErr w:type="spellEnd"/>
      <w:r w:rsidRPr="002723C6">
        <w:t xml:space="preserve"> at the Hudson Institute, is former Deputy Director of the Center for American </w:t>
      </w:r>
      <w:proofErr w:type="spellStart"/>
      <w:r w:rsidRPr="002723C6">
        <w:t>Seapower</w:t>
      </w:r>
      <w:proofErr w:type="spellEnd"/>
      <w:r w:rsidRPr="002723C6">
        <w:t xml:space="preserve"> at the Hudson Institute and naval officer former assistant to the Secretary of Defense and naval officer. (Seth and Bryan, January 2018, “Maritime Strategy in a New Era of Great Power Competition,</w:t>
      </w:r>
      <w:proofErr w:type="gramStart"/>
      <w:r w:rsidRPr="002723C6">
        <w:t>” ,</w:t>
      </w:r>
      <w:proofErr w:type="gramEnd"/>
      <w:r w:rsidRPr="002723C6">
        <w:t xml:space="preserve"> Hudson Institute, </w:t>
      </w:r>
      <w:hyperlink r:id="rId14" w:history="1">
        <w:r w:rsidRPr="002723C6">
          <w:rPr>
            <w:rStyle w:val="Hyperlink"/>
          </w:rPr>
          <w:t>https://s3.amazonaws.com/media.hudson.org/files/publications/HudsonMaritimeStrategy.pdf</w:t>
        </w:r>
      </w:hyperlink>
      <w:r w:rsidRPr="002723C6">
        <w:t>]</w:t>
      </w:r>
    </w:p>
    <w:p w14:paraId="08796D96" w14:textId="77777777" w:rsidR="00873B35" w:rsidRPr="002723C6" w:rsidRDefault="00873B35" w:rsidP="00873B35">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w:t>
      </w:r>
      <w:proofErr w:type="gramStart"/>
      <w:r w:rsidRPr="002723C6">
        <w:rPr>
          <w:sz w:val="16"/>
        </w:rPr>
        <w:t>are</w:t>
      </w:r>
      <w:proofErr w:type="gramEnd"/>
      <w:r w:rsidRPr="002723C6">
        <w:rPr>
          <w:sz w:val="16"/>
        </w:rPr>
        <w:t xml:space="preserv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356DC4A5" w14:textId="77777777" w:rsidR="00873B35" w:rsidRPr="002723C6" w:rsidRDefault="00873B35" w:rsidP="00873B35">
      <w:pPr>
        <w:pStyle w:val="Heading3"/>
        <w:rPr>
          <w:rFonts w:cs="Arial"/>
        </w:rPr>
      </w:pPr>
      <w:r w:rsidRPr="002723C6">
        <w:rPr>
          <w:rFonts w:cs="Arial"/>
        </w:rPr>
        <w:t>1AC---Plan</w:t>
      </w:r>
    </w:p>
    <w:p w14:paraId="4F1DCDC6" w14:textId="77777777" w:rsidR="00873B35" w:rsidRPr="002723C6" w:rsidRDefault="00873B35" w:rsidP="00873B35">
      <w:pPr>
        <w:pStyle w:val="Heading4"/>
        <w:rPr>
          <w:rFonts w:cs="Arial"/>
        </w:rPr>
      </w:pPr>
      <w:r w:rsidRPr="002723C6">
        <w:rPr>
          <w:rFonts w:cs="Arial"/>
        </w:rPr>
        <w:t>Plan: The United States federal government should substantially increase prohibitions on private sector anticompetitive business practices by removing the Shipping Act antitrust exemption.</w:t>
      </w:r>
    </w:p>
    <w:p w14:paraId="456C0AFB" w14:textId="77777777" w:rsidR="00873B35" w:rsidRPr="002723C6" w:rsidRDefault="00873B35" w:rsidP="00873B35"/>
    <w:p w14:paraId="5CEE2828" w14:textId="37A9CC32" w:rsidR="00873B35" w:rsidRPr="002723C6" w:rsidRDefault="00873B35" w:rsidP="00873B35">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378772BB" w14:textId="77777777" w:rsidR="00873B35" w:rsidRPr="002723C6" w:rsidRDefault="00873B35" w:rsidP="00873B35">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4A1FB28D" w14:textId="77777777" w:rsidR="00826BF2" w:rsidRDefault="00873B35" w:rsidP="00873B35">
      <w:pPr>
        <w:rPr>
          <w:rStyle w:val="StyleUnderline"/>
          <w:highlight w:val="cyan"/>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 xml:space="preserve">is calling on Congress to modernize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 business 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2723C6">
        <w:rPr>
          <w:sz w:val="16"/>
        </w:rPr>
        <w:t xml:space="preserve">. </w:t>
      </w:r>
      <w:r w:rsidRPr="004F73B7">
        <w:rPr>
          <w:rStyle w:val="StyleUnderline"/>
          <w:highlight w:val="cyan"/>
        </w:rPr>
        <w:t>Expanding the 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w:t>
      </w:r>
    </w:p>
    <w:p w14:paraId="6B3ACE5C" w14:textId="5FE73BC8" w:rsidR="00826BF2" w:rsidRDefault="00826BF2" w:rsidP="00873B35">
      <w:pPr>
        <w:rPr>
          <w:rStyle w:val="StyleUnderline"/>
          <w:highlight w:val="cyan"/>
        </w:rPr>
      </w:pPr>
    </w:p>
    <w:p w14:paraId="44ED4C6F" w14:textId="77777777" w:rsidR="00660D5C" w:rsidRDefault="00660D5C" w:rsidP="00873B35">
      <w:pPr>
        <w:rPr>
          <w:rStyle w:val="StyleUnderline"/>
          <w:highlight w:val="cyan"/>
        </w:rPr>
      </w:pPr>
    </w:p>
    <w:p w14:paraId="62492E7F" w14:textId="3D11B433" w:rsidR="00873B35" w:rsidRDefault="00873B35" w:rsidP="00873B35">
      <w:pPr>
        <w:rPr>
          <w:sz w:val="16"/>
        </w:rPr>
      </w:pPr>
      <w:r w:rsidRPr="004F73B7">
        <w:rPr>
          <w:rStyle w:val="StyleUnderline"/>
          <w:highlight w:val="cyan"/>
        </w:rPr>
        <w:t xml:space="preserve">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proceedings</w:t>
      </w:r>
      <w:r w:rsidRPr="002723C6">
        <w:rPr>
          <w:rStyle w:val="StyleUnderline"/>
        </w:rPr>
        <w:t xml:space="preserve"> </w:t>
      </w:r>
      <w:r w:rsidRPr="004F73B7">
        <w:rPr>
          <w:rStyle w:val="StyleUnderline"/>
          <w:highlight w:val="cyan"/>
        </w:rPr>
        <w:t xml:space="preserve">initiated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w:t>
      </w:r>
      <w:proofErr w:type="spellStart"/>
      <w:r w:rsidRPr="002723C6">
        <w:rPr>
          <w:sz w:val="16"/>
        </w:rPr>
        <w:t>Fellmer</w:t>
      </w:r>
      <w:proofErr w:type="spellEnd"/>
      <w:r w:rsidRPr="002723C6">
        <w:rPr>
          <w:sz w:val="16"/>
        </w:rPr>
        <w:t xml:space="preserve">.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xml:space="preserve">,” said </w:t>
      </w:r>
      <w:proofErr w:type="spellStart"/>
      <w:r w:rsidRPr="002723C6">
        <w:rPr>
          <w:sz w:val="16"/>
        </w:rPr>
        <w:t>Fellmer</w:t>
      </w:r>
      <w:proofErr w:type="spellEnd"/>
      <w:r w:rsidRPr="002723C6">
        <w:rPr>
          <w:sz w:val="16"/>
        </w:rPr>
        <w:t>.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4EDD8BE2" w14:textId="77777777" w:rsidR="00F017C5" w:rsidRPr="002723C6" w:rsidRDefault="00F017C5" w:rsidP="00F017C5"/>
    <w:p w14:paraId="2C89B1AD" w14:textId="1E376798" w:rsidR="00873B35" w:rsidRPr="002723C6" w:rsidRDefault="00873B35" w:rsidP="00873B35">
      <w:pPr>
        <w:pStyle w:val="Heading4"/>
        <w:rPr>
          <w:rFonts w:cs="Arial"/>
        </w:rPr>
      </w:pPr>
      <w:r w:rsidRPr="002723C6">
        <w:rPr>
          <w:rFonts w:cs="Arial"/>
        </w:rPr>
        <w:t xml:space="preserve">Federal Maritime Commission </w:t>
      </w:r>
      <w:r w:rsidRPr="002723C6">
        <w:rPr>
          <w:rFonts w:cs="Arial"/>
          <w:b w:val="0"/>
          <w:bCs/>
        </w:rPr>
        <w:t>(FMC)</w:t>
      </w:r>
      <w:r w:rsidRPr="002723C6">
        <w:rPr>
          <w:rFonts w:cs="Arial"/>
        </w:rPr>
        <w:t xml:space="preserve"> decisions</w:t>
      </w:r>
      <w:r w:rsidR="00F017C5">
        <w:rPr>
          <w:rFonts w:cs="Arial"/>
        </w:rPr>
        <w:t xml:space="preserve"> aren’t currently under antitrust</w:t>
      </w:r>
      <w:r w:rsidRPr="002723C6">
        <w:rPr>
          <w:rFonts w:cs="Arial"/>
        </w:rPr>
        <w:t xml:space="preserve"> </w:t>
      </w:r>
    </w:p>
    <w:p w14:paraId="39721722" w14:textId="77777777" w:rsidR="00873B35" w:rsidRPr="002723C6" w:rsidRDefault="00873B35" w:rsidP="00873B35">
      <w:proofErr w:type="gramStart"/>
      <w:r w:rsidRPr="002723C6">
        <w:rPr>
          <w:rStyle w:val="Style13ptBold"/>
        </w:rPr>
        <w:t>Young-Bascom 11</w:t>
      </w:r>
      <w:r w:rsidRPr="002723C6">
        <w:t>,</w:t>
      </w:r>
      <w:proofErr w:type="gramEnd"/>
      <w:r w:rsidRPr="002723C6">
        <w:t xml:space="preserve">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280BE68E" w14:textId="77777777" w:rsidR="00F017C5" w:rsidRDefault="00873B35" w:rsidP="00873B35">
      <w:pPr>
        <w:rPr>
          <w:sz w:val="16"/>
        </w:rPr>
      </w:pPr>
      <w:r w:rsidRPr="002723C6">
        <w:rPr>
          <w:sz w:val="16"/>
        </w:rPr>
        <w:t xml:space="preserve">4. Some Tentative Conclusions </w:t>
      </w:r>
    </w:p>
    <w:p w14:paraId="68EE52A8" w14:textId="48C426A8" w:rsidR="00873B35" w:rsidRPr="002723C6" w:rsidRDefault="00873B35" w:rsidP="00873B35">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w:t>
      </w:r>
      <w:proofErr w:type="gramStart"/>
      <w:r w:rsidRPr="002723C6">
        <w:rPr>
          <w:sz w:val="16"/>
        </w:rPr>
        <w:t>a majority of</w:t>
      </w:r>
      <w:proofErr w:type="gramEnd"/>
      <w:r w:rsidRPr="002723C6">
        <w:rPr>
          <w:sz w:val="16"/>
        </w:rPr>
        <w:t xml:space="preserve">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under antitrust law</w:t>
      </w:r>
      <w:r w:rsidRPr="002723C6">
        <w:rPr>
          <w:sz w:val="16"/>
        </w:rPr>
        <w:t xml:space="preserve">, </w:t>
      </w:r>
      <w:r w:rsidRPr="004F73B7">
        <w:rPr>
          <w:rStyle w:val="StyleUnderline"/>
          <w:highlight w:val="cyan"/>
        </w:rPr>
        <w:t>they 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 ocean 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remain</w:t>
      </w:r>
      <w:r w:rsidRPr="002723C6">
        <w:rPr>
          <w:sz w:val="16"/>
        </w:rPr>
        <w:t xml:space="preserve">. </w:t>
      </w:r>
      <w:r w:rsidRPr="002723C6">
        <w:rPr>
          <w:rStyle w:val="StyleUnderline"/>
        </w:rPr>
        <w:t>There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19E5F909" w14:textId="77777777" w:rsidR="00873B35" w:rsidRPr="002723C6" w:rsidRDefault="00873B35" w:rsidP="00873B35">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268F875E" w14:textId="77777777" w:rsidR="00873B35" w:rsidRPr="002723C6" w:rsidRDefault="00873B35" w:rsidP="00F017C5">
      <w:proofErr w:type="spellStart"/>
      <w:r w:rsidRPr="002723C6">
        <w:rPr>
          <w:rStyle w:val="Style13ptBold"/>
        </w:rPr>
        <w:t>Lande</w:t>
      </w:r>
      <w:proofErr w:type="spellEnd"/>
      <w:r w:rsidRPr="002723C6">
        <w:rPr>
          <w:rStyle w:val="Style13ptBold"/>
        </w:rPr>
        <w:t xml:space="preserve"> 16</w:t>
      </w:r>
      <w:r w:rsidRPr="002723C6">
        <w:t>,</w:t>
      </w:r>
      <w:r w:rsidRPr="00F017C5">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5" w:history="1">
        <w:r w:rsidRPr="002723C6">
          <w:rPr>
            <w:rStyle w:val="Hyperlink"/>
          </w:rPr>
          <w:t>https://scholarworks.law.ubalt.edu/cgi/viewcontent.cgi?article=2019&amp;context=all_fac</w:t>
        </w:r>
      </w:hyperlink>
      <w:r w:rsidRPr="002723C6">
        <w:t>)</w:t>
      </w:r>
    </w:p>
    <w:p w14:paraId="6B48E45B" w14:textId="77777777" w:rsidR="00873B35" w:rsidRPr="002723C6" w:rsidRDefault="00873B35" w:rsidP="00873B35">
      <w:pPr>
        <w:rPr>
          <w:sz w:val="16"/>
        </w:rPr>
      </w:pPr>
      <w:r w:rsidRPr="002723C6">
        <w:rPr>
          <w:sz w:val="16"/>
        </w:rPr>
        <w:t xml:space="preserve">OUR </w:t>
      </w:r>
      <w:r w:rsidRPr="002723C6">
        <w:rPr>
          <w:rStyle w:val="StyleUnderline"/>
        </w:rPr>
        <w:t xml:space="preserve">RECENT </w:t>
      </w:r>
      <w:r w:rsidRPr="004F73B7">
        <w:rPr>
          <w:rStyle w:val="StyleUnderline"/>
          <w:highlight w:val="cyan"/>
        </w:rPr>
        <w:t>EMPIRICAL STUDIES demonstrate</w:t>
      </w:r>
      <w:r w:rsidRPr="00F017C5">
        <w:rPr>
          <w:rStyle w:val="StyleUnderline"/>
        </w:rPr>
        <w:t xml:space="preserve"> five </w:t>
      </w:r>
      <w:r w:rsidRPr="004F73B7">
        <w:rPr>
          <w:rStyle w:val="StyleUnderline"/>
          <w:highlight w:val="cyan"/>
        </w:rPr>
        <w:t>reasons</w:t>
      </w:r>
      <w:r w:rsidRPr="002723C6">
        <w:rPr>
          <w:rStyle w:val="StyleUnderline"/>
        </w:rPr>
        <w:t xml:space="preserve"> why </w:t>
      </w:r>
      <w:r w:rsidRPr="004F73B7">
        <w:rPr>
          <w:rStyle w:val="StyleUnderline"/>
          <w:highlight w:val="cyan"/>
        </w:rPr>
        <w:t>antitrust class action</w:t>
      </w:r>
      <w:r w:rsidRPr="00F017C5">
        <w:rPr>
          <w:rStyle w:val="StyleUnderline"/>
        </w:rPr>
        <w:t xml:space="preserve"> cases </w:t>
      </w:r>
      <w:r w:rsidRPr="004F73B7">
        <w:rPr>
          <w:rStyle w:val="StyleUnderline"/>
          <w:highlight w:val="cyan"/>
        </w:rPr>
        <w:t>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class actions</w:t>
      </w:r>
      <w:r w:rsidRPr="002723C6">
        <w:rPr>
          <w:rStyle w:val="StyleUnderline"/>
        </w:rPr>
        <w:t xml:space="preserve"> </w:t>
      </w:r>
      <w:r w:rsidRPr="004F73B7">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w:t>
      </w:r>
      <w:proofErr w:type="spellStart"/>
      <w:r w:rsidRPr="002723C6">
        <w:rPr>
          <w:rStyle w:val="StyleUnderline"/>
        </w:rPr>
        <w:t>underdeterred</w:t>
      </w:r>
      <w:proofErr w:type="spellEnd"/>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w:t>
      </w:r>
      <w:proofErr w:type="gramStart"/>
      <w:r w:rsidRPr="002723C6">
        <w:rPr>
          <w:sz w:val="16"/>
        </w:rPr>
        <w:t>9 )</w:t>
      </w:r>
      <w:proofErr w:type="gramEnd"/>
      <w:r w:rsidRPr="002723C6">
        <w:rPr>
          <w:sz w:val="16"/>
        </w:rPr>
        <w:t>.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2723C6">
        <w:rPr>
          <w:sz w:val="16"/>
        </w:rPr>
        <w:t>the majority of</w:t>
      </w:r>
      <w:proofErr w:type="gramEnd"/>
      <w:r w:rsidRPr="002723C6">
        <w:rPr>
          <w:sz w:val="16"/>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2723C6">
        <w:rPr>
          <w:sz w:val="16"/>
        </w:rPr>
        <w:t>the vast majority of</w:t>
      </w:r>
      <w:proofErr w:type="gramEnd"/>
      <w:r w:rsidRPr="002723C6">
        <w:rPr>
          <w:sz w:val="16"/>
        </w:rPr>
        <w:t xml:space="preserve"> class action cases in the Davis/</w:t>
      </w:r>
      <w:proofErr w:type="spellStart"/>
      <w:r w:rsidRPr="002723C6">
        <w:rPr>
          <w:sz w:val="16"/>
        </w:rPr>
        <w:t>Lande</w:t>
      </w:r>
      <w:proofErr w:type="spellEnd"/>
      <w:r w:rsidRPr="002723C6">
        <w:rPr>
          <w:sz w:val="16"/>
        </w:rPr>
        <w:t xml:space="preserv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.2</w:t>
      </w:r>
      <w:r w:rsidRPr="00F017C5">
        <w:rPr>
          <w:sz w:val="8"/>
          <w:szCs w:val="14"/>
        </w:rPr>
        <w:t xml:space="preserve">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F017C5">
        <w:rPr>
          <w:sz w:val="8"/>
          <w:szCs w:val="14"/>
        </w:rPr>
        <w:t>with regard to</w:t>
      </w:r>
      <w:proofErr w:type="gramEnd"/>
      <w:r w:rsidRPr="00F017C5">
        <w:rPr>
          <w:sz w:val="8"/>
          <w:szCs w:val="14"/>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w:t>
      </w:r>
      <w:proofErr w:type="spellStart"/>
      <w:r w:rsidRPr="00F017C5">
        <w:rPr>
          <w:sz w:val="8"/>
          <w:szCs w:val="14"/>
        </w:rPr>
        <w:t>Lande</w:t>
      </w:r>
      <w:proofErr w:type="spellEnd"/>
      <w:r w:rsidRPr="00F017C5">
        <w:rPr>
          <w:sz w:val="8"/>
          <w:szCs w:val="14"/>
        </w:rPr>
        <w:t xml:space="preserv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2723C6">
        <w:rPr>
          <w:sz w:val="16"/>
        </w:rPr>
        <w:t>Sonotone</w:t>
      </w:r>
      <w:proofErr w:type="spellEnd"/>
      <w:r w:rsidRPr="002723C6">
        <w:rPr>
          <w:sz w:val="16"/>
        </w:rPr>
        <w:t xml:space="preserv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p>
    <w:bookmarkEnd w:id="0"/>
    <w:p w14:paraId="5D1F7444" w14:textId="77777777" w:rsidR="008B35E4" w:rsidRDefault="008B35E4" w:rsidP="008B35E4">
      <w:pPr>
        <w:pStyle w:val="Heading1"/>
      </w:pPr>
      <w:r>
        <w:t>2AC</w:t>
      </w:r>
    </w:p>
    <w:p w14:paraId="1ABC4672" w14:textId="77777777" w:rsidR="008B35E4" w:rsidRDefault="008B35E4" w:rsidP="008B35E4">
      <w:pPr>
        <w:pStyle w:val="Heading2"/>
      </w:pPr>
      <w:r>
        <w:t>ADV---Economy</w:t>
      </w:r>
    </w:p>
    <w:p w14:paraId="74A87ED7" w14:textId="27973DF0" w:rsidR="008B35E4" w:rsidRPr="008B75E7" w:rsidRDefault="008B35E4" w:rsidP="008B35E4">
      <w:pPr>
        <w:pStyle w:val="Heading3"/>
      </w:pPr>
      <w:r>
        <w:t>2AC---AT: Turn</w:t>
      </w:r>
    </w:p>
    <w:p w14:paraId="7F16F517" w14:textId="77777777" w:rsidR="008B35E4" w:rsidRDefault="008B35E4" w:rsidP="008B35E4">
      <w:pPr>
        <w:pStyle w:val="Heading4"/>
        <w:rPr>
          <w:u w:val="single"/>
        </w:rPr>
      </w:pPr>
      <w:r>
        <w:t xml:space="preserve">Unilateral application causes global </w:t>
      </w:r>
      <w:r w:rsidRPr="004F73B7">
        <w:rPr>
          <w:u w:val="single"/>
        </w:rPr>
        <w:t>market stabilit</w:t>
      </w:r>
      <w:r>
        <w:rPr>
          <w:u w:val="single"/>
        </w:rPr>
        <w:t>y</w:t>
      </w:r>
    </w:p>
    <w:p w14:paraId="2EC55E48" w14:textId="77777777" w:rsidR="008B35E4" w:rsidRPr="004F73B7" w:rsidRDefault="008B35E4" w:rsidP="008B35E4">
      <w:proofErr w:type="gramStart"/>
      <w:r w:rsidRPr="004F73B7">
        <w:rPr>
          <w:rStyle w:val="Style13ptBold"/>
        </w:rPr>
        <w:t>Leonardo 16</w:t>
      </w:r>
      <w:r>
        <w:t>,</w:t>
      </w:r>
      <w:proofErr w:type="gramEnd"/>
      <w:r>
        <w:t xml:space="preserve"> is J.D. candidate at </w:t>
      </w:r>
      <w:proofErr w:type="spellStart"/>
      <w:r>
        <w:t>Depaul</w:t>
      </w:r>
      <w:proofErr w:type="spellEnd"/>
      <w:r>
        <w:t xml:space="preserve"> University College of Law. (</w:t>
      </w:r>
      <w:proofErr w:type="spellStart"/>
      <w:r>
        <w:t>Lizl</w:t>
      </w:r>
      <w:proofErr w:type="spellEnd"/>
      <w:r>
        <w:t xml:space="preserve">, 2016, ““A Proposal to the Seventh and Ninth Circuit Split: Expand the Reach of the U.S. Antitrust Laws to Extraterritorial Conduct that Impacts U.S. Commerce,” </w:t>
      </w:r>
      <w:proofErr w:type="spellStart"/>
      <w:r>
        <w:t>Depaul</w:t>
      </w:r>
      <w:proofErr w:type="spellEnd"/>
      <w:r>
        <w:t xml:space="preserve"> Law Review, vol. 66, https://via.library.depaul.edu/cgi/viewcontent.cgi?article=4008&amp;context=law-review)</w:t>
      </w:r>
    </w:p>
    <w:p w14:paraId="64BEAB6C" w14:textId="77777777" w:rsidR="008B35E4" w:rsidRPr="001E1533" w:rsidRDefault="008B35E4" w:rsidP="008B35E4">
      <w:pPr>
        <w:rPr>
          <w:sz w:val="16"/>
        </w:rPr>
      </w:pPr>
      <w:r w:rsidRPr="00F530C9">
        <w:rPr>
          <w:sz w:val="16"/>
        </w:rPr>
        <w:t>C. The Ninth Circuit Must Prevail: Apply the Broad Rule</w:t>
      </w:r>
      <w:r>
        <w:rPr>
          <w:sz w:val="16"/>
        </w:rPr>
        <w:t xml:space="preserve"> </w:t>
      </w:r>
      <w:r w:rsidRPr="004F73B7">
        <w:rPr>
          <w:rStyle w:val="Emphasis"/>
          <w:highlight w:val="cyan"/>
        </w:rPr>
        <w:t>International</w:t>
      </w:r>
      <w:r w:rsidRPr="00F530C9">
        <w:rPr>
          <w:rStyle w:val="StyleUnderline"/>
        </w:rPr>
        <w:t xml:space="preserve"> </w:t>
      </w:r>
      <w:r w:rsidRPr="004F73B7">
        <w:rPr>
          <w:rStyle w:val="StyleUnderline"/>
          <w:highlight w:val="cyan"/>
        </w:rPr>
        <w:t xml:space="preserve">supply chains have </w:t>
      </w:r>
      <w:r w:rsidRPr="004F73B7">
        <w:rPr>
          <w:rStyle w:val="Emphasis"/>
          <w:highlight w:val="cyan"/>
        </w:rPr>
        <w:t>benefits</w:t>
      </w:r>
      <w:r w:rsidRPr="00F530C9">
        <w:rPr>
          <w:sz w:val="16"/>
        </w:rPr>
        <w:t xml:space="preserve"> in today’s modern world. </w:t>
      </w:r>
      <w:r w:rsidRPr="002478D8">
        <w:rPr>
          <w:rStyle w:val="StyleUnderline"/>
          <w:highlight w:val="cyan"/>
        </w:rPr>
        <w:t>Raw materials, parts, and labor costs are</w:t>
      </w:r>
      <w:r w:rsidRPr="00F530C9">
        <w:rPr>
          <w:sz w:val="16"/>
        </w:rPr>
        <w:t xml:space="preserve"> generally </w:t>
      </w:r>
      <w:r w:rsidRPr="002478D8">
        <w:rPr>
          <w:rStyle w:val="Emphasis"/>
          <w:highlight w:val="cyan"/>
        </w:rPr>
        <w:t>cheaper</w:t>
      </w:r>
      <w:r w:rsidRPr="00F530C9">
        <w:rPr>
          <w:sz w:val="16"/>
        </w:rPr>
        <w:t xml:space="preserve"> in Asia.291 </w:t>
      </w:r>
      <w:r w:rsidRPr="004F73B7">
        <w:rPr>
          <w:rStyle w:val="StyleUnderline"/>
        </w:rPr>
        <w:t xml:space="preserve">Companies have </w:t>
      </w:r>
      <w:r w:rsidRPr="004F73B7">
        <w:rPr>
          <w:rStyle w:val="Emphasis"/>
        </w:rPr>
        <w:t>more flexibility</w:t>
      </w:r>
      <w:r w:rsidRPr="004F73B7">
        <w:rPr>
          <w:rStyle w:val="StyleUnderline"/>
        </w:rPr>
        <w:t xml:space="preserve"> to look for </w:t>
      </w:r>
      <w:r w:rsidRPr="004F73B7">
        <w:rPr>
          <w:rStyle w:val="Emphasis"/>
        </w:rPr>
        <w:t>other companies</w:t>
      </w:r>
      <w:r w:rsidRPr="004F73B7">
        <w:rPr>
          <w:rStyle w:val="StyleUnderline"/>
        </w:rPr>
        <w:t xml:space="preserve"> to </w:t>
      </w:r>
      <w:r w:rsidRPr="004F73B7">
        <w:rPr>
          <w:rStyle w:val="Emphasis"/>
        </w:rPr>
        <w:t>transact with</w:t>
      </w:r>
      <w:r w:rsidRPr="004F73B7">
        <w:rPr>
          <w:rStyle w:val="StyleUnderline"/>
        </w:rPr>
        <w:t xml:space="preserve">, given the </w:t>
      </w:r>
      <w:r w:rsidRPr="004F73B7">
        <w:rPr>
          <w:rStyle w:val="Emphasis"/>
        </w:rPr>
        <w:t>advancement in techn</w:t>
      </w:r>
      <w:r w:rsidRPr="00F530C9">
        <w:rPr>
          <w:rStyle w:val="Emphasis"/>
        </w:rPr>
        <w:t>ology</w:t>
      </w:r>
      <w:r w:rsidRPr="00F530C9">
        <w:rPr>
          <w:rStyle w:val="StyleUnderline"/>
        </w:rPr>
        <w:t xml:space="preserve"> and the volatility of the marketplace</w:t>
      </w:r>
      <w:r w:rsidRPr="00F530C9">
        <w:rPr>
          <w:sz w:val="16"/>
        </w:rPr>
        <w:t xml:space="preserve">.292 </w:t>
      </w:r>
      <w:r w:rsidRPr="002478D8">
        <w:rPr>
          <w:rStyle w:val="Emphasis"/>
          <w:highlight w:val="cyan"/>
        </w:rPr>
        <w:t>Efficiency</w:t>
      </w:r>
      <w:r w:rsidRPr="002478D8">
        <w:rPr>
          <w:rStyle w:val="StyleUnderline"/>
          <w:highlight w:val="cyan"/>
        </w:rPr>
        <w:t xml:space="preserve"> and </w:t>
      </w:r>
      <w:r w:rsidRPr="002478D8">
        <w:rPr>
          <w:rStyle w:val="Emphasis"/>
          <w:highlight w:val="cyan"/>
        </w:rPr>
        <w:t>effectiveness increase</w:t>
      </w:r>
      <w:r w:rsidRPr="00F530C9">
        <w:rPr>
          <w:rStyle w:val="StyleUnderline"/>
        </w:rPr>
        <w:t xml:space="preserve"> over time</w:t>
      </w:r>
      <w:r w:rsidRPr="00F530C9">
        <w:rPr>
          <w:sz w:val="16"/>
        </w:rPr>
        <w:t xml:space="preserve"> as these </w:t>
      </w:r>
      <w:r w:rsidRPr="002478D8">
        <w:rPr>
          <w:rStyle w:val="StyleUnderline"/>
          <w:highlight w:val="cyan"/>
        </w:rPr>
        <w:t xml:space="preserve">companies </w:t>
      </w:r>
      <w:r w:rsidRPr="002478D8">
        <w:rPr>
          <w:rStyle w:val="Emphasis"/>
          <w:highlight w:val="cyan"/>
        </w:rPr>
        <w:t>collaborate</w:t>
      </w:r>
      <w:r w:rsidRPr="00F530C9">
        <w:rPr>
          <w:rStyle w:val="StyleUnderline"/>
        </w:rPr>
        <w:t xml:space="preserve"> and </w:t>
      </w:r>
      <w:r w:rsidRPr="00F530C9">
        <w:rPr>
          <w:rStyle w:val="Emphasis"/>
        </w:rPr>
        <w:t>integrate their efforts</w:t>
      </w:r>
      <w:r w:rsidRPr="00F530C9">
        <w:rPr>
          <w:rStyle w:val="StyleUnderline"/>
        </w:rPr>
        <w:t xml:space="preserve"> to achieve optimal returns</w:t>
      </w:r>
      <w:r w:rsidRPr="00F530C9">
        <w:rPr>
          <w:sz w:val="16"/>
        </w:rPr>
        <w:t xml:space="preserve">.293 </w:t>
      </w:r>
      <w:r w:rsidRPr="00F530C9">
        <w:rPr>
          <w:rStyle w:val="StyleUnderline"/>
        </w:rPr>
        <w:t>Customers</w:t>
      </w:r>
      <w:r w:rsidRPr="00F530C9">
        <w:rPr>
          <w:sz w:val="16"/>
        </w:rPr>
        <w:t xml:space="preserve">, generally, </w:t>
      </w:r>
      <w:r w:rsidRPr="00F530C9">
        <w:rPr>
          <w:rStyle w:val="StyleUnderline"/>
        </w:rPr>
        <w:t xml:space="preserve">want </w:t>
      </w:r>
      <w:r w:rsidRPr="00F530C9">
        <w:rPr>
          <w:rStyle w:val="Emphasis"/>
        </w:rPr>
        <w:t>cheap</w:t>
      </w:r>
      <w:r w:rsidRPr="00F530C9">
        <w:rPr>
          <w:rStyle w:val="StyleUnderline"/>
        </w:rPr>
        <w:t xml:space="preserve"> but quality-made products</w:t>
      </w:r>
      <w:r w:rsidRPr="00F530C9">
        <w:rPr>
          <w:sz w:val="16"/>
        </w:rPr>
        <w:t xml:space="preserve">.294 When companies meet these demands, </w:t>
      </w:r>
      <w:r w:rsidRPr="00F530C9">
        <w:rPr>
          <w:rStyle w:val="StyleUnderline"/>
        </w:rPr>
        <w:t>customers</w:t>
      </w:r>
      <w:r w:rsidRPr="00F530C9">
        <w:rPr>
          <w:sz w:val="16"/>
        </w:rPr>
        <w:t xml:space="preserve"> are more likely to </w:t>
      </w:r>
      <w:r w:rsidRPr="00F530C9">
        <w:rPr>
          <w:rStyle w:val="StyleUnderline"/>
        </w:rPr>
        <w:t>buy the products</w:t>
      </w:r>
      <w:r w:rsidRPr="00F530C9">
        <w:rPr>
          <w:sz w:val="16"/>
        </w:rPr>
        <w:t xml:space="preserve">, and as a result, </w:t>
      </w:r>
      <w:r w:rsidRPr="00F530C9">
        <w:rPr>
          <w:rStyle w:val="StyleUnderline"/>
        </w:rPr>
        <w:t>other companies enter the market</w:t>
      </w:r>
      <w:r w:rsidRPr="00F530C9">
        <w:rPr>
          <w:sz w:val="16"/>
        </w:rPr>
        <w:t xml:space="preserve"> with the intention of delivering the same goods at a lower price.295 </w:t>
      </w:r>
      <w:r w:rsidRPr="00F530C9">
        <w:rPr>
          <w:rStyle w:val="StyleUnderline"/>
        </w:rPr>
        <w:t>Companies</w:t>
      </w:r>
      <w:r w:rsidRPr="00F530C9">
        <w:rPr>
          <w:sz w:val="16"/>
        </w:rPr>
        <w:t xml:space="preserve">, then, </w:t>
      </w:r>
      <w:r w:rsidRPr="00F530C9">
        <w:rPr>
          <w:rStyle w:val="StyleUnderline"/>
        </w:rPr>
        <w:t xml:space="preserve">both </w:t>
      </w:r>
      <w:r w:rsidRPr="00F530C9">
        <w:rPr>
          <w:rStyle w:val="Emphasis"/>
        </w:rPr>
        <w:t>cooperate</w:t>
      </w:r>
      <w:r w:rsidRPr="00F530C9">
        <w:rPr>
          <w:rStyle w:val="StyleUnderline"/>
        </w:rPr>
        <w:t xml:space="preserve"> and </w:t>
      </w:r>
      <w:r w:rsidRPr="00F530C9">
        <w:rPr>
          <w:rStyle w:val="Emphasis"/>
        </w:rPr>
        <w:t>compete</w:t>
      </w:r>
      <w:r w:rsidRPr="00F530C9">
        <w:rPr>
          <w:sz w:val="16"/>
        </w:rPr>
        <w:t xml:space="preserve"> against each other, </w:t>
      </w:r>
      <w:r w:rsidRPr="00F530C9">
        <w:rPr>
          <w:rStyle w:val="StyleUnderline"/>
        </w:rPr>
        <w:t xml:space="preserve">finding ways </w:t>
      </w:r>
      <w:r w:rsidRPr="002478D8">
        <w:rPr>
          <w:rStyle w:val="StyleUnderline"/>
          <w:highlight w:val="cyan"/>
        </w:rPr>
        <w:t>to come up with</w:t>
      </w:r>
      <w:r w:rsidRPr="00F530C9">
        <w:rPr>
          <w:rStyle w:val="StyleUnderline"/>
        </w:rPr>
        <w:t xml:space="preserve"> </w:t>
      </w:r>
      <w:r w:rsidRPr="00F530C9">
        <w:rPr>
          <w:rStyle w:val="Emphasis"/>
        </w:rPr>
        <w:t xml:space="preserve">final </w:t>
      </w:r>
      <w:r w:rsidRPr="002478D8">
        <w:rPr>
          <w:rStyle w:val="Emphasis"/>
          <w:highlight w:val="cyan"/>
        </w:rPr>
        <w:t>products</w:t>
      </w:r>
      <w:r w:rsidRPr="002478D8">
        <w:rPr>
          <w:rStyle w:val="StyleUnderline"/>
          <w:highlight w:val="cyan"/>
        </w:rPr>
        <w:t xml:space="preserve"> that are</w:t>
      </w:r>
      <w:r w:rsidRPr="00F530C9">
        <w:rPr>
          <w:rStyle w:val="StyleUnderline"/>
        </w:rPr>
        <w:t xml:space="preserve"> </w:t>
      </w:r>
      <w:r w:rsidRPr="00F530C9">
        <w:rPr>
          <w:rStyle w:val="Emphasis"/>
        </w:rPr>
        <w:t xml:space="preserve">more </w:t>
      </w:r>
      <w:r w:rsidRPr="002478D8">
        <w:rPr>
          <w:rStyle w:val="Emphasis"/>
          <w:highlight w:val="cyan"/>
        </w:rPr>
        <w:t>efficient</w:t>
      </w:r>
      <w:r w:rsidRPr="00F530C9">
        <w:rPr>
          <w:rStyle w:val="StyleUnderline"/>
        </w:rPr>
        <w:t xml:space="preserve">, eventually leading to </w:t>
      </w:r>
      <w:r w:rsidRPr="00F530C9">
        <w:rPr>
          <w:rStyle w:val="Emphasis"/>
        </w:rPr>
        <w:t>market growth</w:t>
      </w:r>
      <w:r w:rsidRPr="00F530C9">
        <w:rPr>
          <w:sz w:val="16"/>
        </w:rPr>
        <w:t xml:space="preserve">.296 However, despite these described benefits, </w:t>
      </w:r>
      <w:r w:rsidRPr="00F530C9">
        <w:rPr>
          <w:rStyle w:val="StyleUnderline"/>
        </w:rPr>
        <w:t>price-fixing cartels</w:t>
      </w:r>
      <w:r w:rsidRPr="00F530C9">
        <w:rPr>
          <w:sz w:val="16"/>
        </w:rPr>
        <w:t xml:space="preserve"> still find a way to </w:t>
      </w:r>
      <w:r w:rsidRPr="00F530C9">
        <w:rPr>
          <w:rStyle w:val="StyleUnderline"/>
        </w:rPr>
        <w:t>impose higher costs of products to consumers</w:t>
      </w:r>
      <w:r w:rsidRPr="00F530C9">
        <w:rPr>
          <w:sz w:val="16"/>
        </w:rPr>
        <w:t>.297</w:t>
      </w:r>
      <w:r>
        <w:rPr>
          <w:sz w:val="16"/>
        </w:rPr>
        <w:t xml:space="preserve"> </w:t>
      </w:r>
      <w:r w:rsidRPr="00F530C9">
        <w:rPr>
          <w:rStyle w:val="StyleUnderline"/>
        </w:rPr>
        <w:t>A price-fixing cartel</w:t>
      </w:r>
      <w:r w:rsidRPr="00F530C9">
        <w:rPr>
          <w:sz w:val="16"/>
        </w:rPr>
        <w:t xml:space="preserve"> considers the product flow among regions in order to </w:t>
      </w:r>
      <w:r w:rsidRPr="00F530C9">
        <w:rPr>
          <w:rStyle w:val="StyleUnderline"/>
        </w:rPr>
        <w:t>establish the price</w:t>
      </w:r>
      <w:r w:rsidRPr="00F530C9">
        <w:rPr>
          <w:sz w:val="16"/>
        </w:rPr>
        <w:t xml:space="preserve"> it will charge for a particular product.298 </w:t>
      </w:r>
      <w:r w:rsidRPr="00F530C9">
        <w:rPr>
          <w:rStyle w:val="StyleUnderline"/>
        </w:rPr>
        <w:t>The conspiracy</w:t>
      </w:r>
      <w:r w:rsidRPr="00F530C9">
        <w:rPr>
          <w:sz w:val="16"/>
        </w:rPr>
        <w:t xml:space="preserve">, generally, </w:t>
      </w:r>
      <w:r w:rsidRPr="00F530C9">
        <w:rPr>
          <w:rStyle w:val="StyleUnderline"/>
        </w:rPr>
        <w:t xml:space="preserve">will </w:t>
      </w:r>
      <w:r w:rsidRPr="00F530C9">
        <w:rPr>
          <w:rStyle w:val="Emphasis"/>
        </w:rPr>
        <w:t>not work</w:t>
      </w:r>
      <w:r w:rsidRPr="00F530C9">
        <w:rPr>
          <w:rStyle w:val="StyleUnderline"/>
        </w:rPr>
        <w:t xml:space="preserve"> if the price of the product is </w:t>
      </w:r>
      <w:r w:rsidRPr="00F530C9">
        <w:rPr>
          <w:rStyle w:val="Emphasis"/>
        </w:rPr>
        <w:t>only increased in one region</w:t>
      </w:r>
      <w:r w:rsidRPr="00F530C9">
        <w:rPr>
          <w:rStyle w:val="StyleUnderline"/>
        </w:rPr>
        <w:t xml:space="preserve"> because market forces will essentially </w:t>
      </w:r>
      <w:r w:rsidRPr="00F530C9">
        <w:rPr>
          <w:rStyle w:val="Emphasis"/>
        </w:rPr>
        <w:t>reallocate</w:t>
      </w:r>
      <w:r w:rsidRPr="00F530C9">
        <w:rPr>
          <w:rStyle w:val="StyleUnderline"/>
        </w:rPr>
        <w:t xml:space="preserve"> the sales to other regions</w:t>
      </w:r>
      <w:r w:rsidRPr="00F530C9">
        <w:rPr>
          <w:sz w:val="16"/>
        </w:rPr>
        <w:t xml:space="preserve"> that sell the product at lower prices.299 For example, if the LCD conspirators focused their price increase on regions outside of the United States, U.S. companies would have a strong inclination towards limiting their purchases to LCD panels sold in the United States at lower prices and then exporting these panels to foreign subsidiaries themselves, thus effectively avoiding the cartel’s products.300 However, </w:t>
      </w:r>
      <w:r w:rsidRPr="00F530C9">
        <w:rPr>
          <w:rStyle w:val="StyleUnderline"/>
        </w:rPr>
        <w:t>conspirators are savvy enough to avoid being cut out of certain markets,</w:t>
      </w:r>
      <w:r w:rsidRPr="00F530C9">
        <w:rPr>
          <w:sz w:val="16"/>
        </w:rPr>
        <w:t xml:space="preserve"> particularly as the United States is one of the largest consumer markets in the world.301</w:t>
      </w:r>
      <w:r>
        <w:rPr>
          <w:sz w:val="16"/>
        </w:rPr>
        <w:t xml:space="preserve"> </w:t>
      </w:r>
      <w:r w:rsidRPr="00F530C9">
        <w:rPr>
          <w:sz w:val="16"/>
        </w:rPr>
        <w:t xml:space="preserve">To avoid this problem, </w:t>
      </w:r>
      <w:r w:rsidRPr="00F530C9">
        <w:rPr>
          <w:rStyle w:val="StyleUnderline"/>
        </w:rPr>
        <w:t xml:space="preserve">the LCD </w:t>
      </w:r>
      <w:r w:rsidRPr="002478D8">
        <w:rPr>
          <w:rStyle w:val="StyleUnderline"/>
          <w:highlight w:val="cyan"/>
        </w:rPr>
        <w:t>conspirators</w:t>
      </w:r>
      <w:r w:rsidRPr="00F530C9">
        <w:rPr>
          <w:sz w:val="16"/>
        </w:rPr>
        <w:t xml:space="preserve"> (or any international cartel) have an </w:t>
      </w:r>
      <w:r w:rsidRPr="00F530C9">
        <w:rPr>
          <w:rStyle w:val="StyleUnderline"/>
        </w:rPr>
        <w:t xml:space="preserve">incentive to </w:t>
      </w:r>
      <w:r w:rsidRPr="002478D8">
        <w:rPr>
          <w:rStyle w:val="Emphasis"/>
          <w:highlight w:val="cyan"/>
        </w:rPr>
        <w:t>raise</w:t>
      </w:r>
      <w:r w:rsidRPr="00F530C9">
        <w:rPr>
          <w:rStyle w:val="Emphasis"/>
        </w:rPr>
        <w:t xml:space="preserve"> the </w:t>
      </w:r>
      <w:r w:rsidRPr="002478D8">
        <w:rPr>
          <w:rStyle w:val="Emphasis"/>
          <w:highlight w:val="cyan"/>
        </w:rPr>
        <w:t>prices</w:t>
      </w:r>
      <w:r w:rsidRPr="00F530C9">
        <w:rPr>
          <w:rStyle w:val="Emphasis"/>
        </w:rPr>
        <w:t xml:space="preserve"> of the products</w:t>
      </w:r>
      <w:r w:rsidRPr="00F530C9">
        <w:rPr>
          <w:rStyle w:val="StyleUnderline"/>
        </w:rPr>
        <w:t xml:space="preserve"> </w:t>
      </w:r>
      <w:r w:rsidRPr="002478D8">
        <w:rPr>
          <w:rStyle w:val="StyleUnderline"/>
          <w:highlight w:val="cyan"/>
        </w:rPr>
        <w:t xml:space="preserve">in </w:t>
      </w:r>
      <w:r w:rsidRPr="002478D8">
        <w:rPr>
          <w:rStyle w:val="Emphasis"/>
          <w:highlight w:val="cyan"/>
        </w:rPr>
        <w:t>all regions</w:t>
      </w:r>
      <w:r w:rsidRPr="00F530C9">
        <w:rPr>
          <w:rStyle w:val="StyleUnderline"/>
        </w:rPr>
        <w:t xml:space="preserve"> </w:t>
      </w:r>
      <w:r w:rsidRPr="004F73B7">
        <w:rPr>
          <w:rStyle w:val="StyleUnderline"/>
          <w:highlight w:val="cyan"/>
        </w:rPr>
        <w:t xml:space="preserve">that have </w:t>
      </w:r>
      <w:r w:rsidRPr="004F73B7">
        <w:rPr>
          <w:rStyle w:val="Emphasis"/>
          <w:highlight w:val="cyan"/>
        </w:rPr>
        <w:t>multinational operations</w:t>
      </w:r>
      <w:r w:rsidRPr="00F530C9">
        <w:rPr>
          <w:rStyle w:val="StyleUnderline"/>
        </w:rPr>
        <w:t>, including the United States</w:t>
      </w:r>
      <w:r w:rsidRPr="00F530C9">
        <w:rPr>
          <w:sz w:val="16"/>
        </w:rPr>
        <w:t xml:space="preserve">.302 </w:t>
      </w:r>
      <w:r w:rsidRPr="00F530C9">
        <w:rPr>
          <w:rStyle w:val="StyleUnderline"/>
        </w:rPr>
        <w:t xml:space="preserve">This </w:t>
      </w:r>
      <w:r w:rsidRPr="002478D8">
        <w:rPr>
          <w:rStyle w:val="StyleUnderline"/>
          <w:highlight w:val="cyan"/>
        </w:rPr>
        <w:t>action</w:t>
      </w:r>
      <w:r w:rsidRPr="00F530C9">
        <w:rPr>
          <w:sz w:val="16"/>
        </w:rPr>
        <w:t xml:space="preserve"> will </w:t>
      </w:r>
      <w:r w:rsidRPr="002478D8">
        <w:rPr>
          <w:rStyle w:val="Emphasis"/>
          <w:highlight w:val="cyan"/>
        </w:rPr>
        <w:t>disrupt</w:t>
      </w:r>
      <w:r w:rsidRPr="00F530C9">
        <w:rPr>
          <w:rStyle w:val="StyleUnderline"/>
        </w:rPr>
        <w:t xml:space="preserve"> the </w:t>
      </w:r>
      <w:r w:rsidRPr="00F530C9">
        <w:rPr>
          <w:rStyle w:val="Emphasis"/>
        </w:rPr>
        <w:t>efficient</w:t>
      </w:r>
      <w:r w:rsidRPr="00F530C9">
        <w:rPr>
          <w:rStyle w:val="StyleUnderline"/>
        </w:rPr>
        <w:t xml:space="preserve"> and </w:t>
      </w:r>
      <w:r w:rsidRPr="002478D8">
        <w:rPr>
          <w:rStyle w:val="Emphasis"/>
          <w:highlight w:val="cyan"/>
        </w:rPr>
        <w:t>organized processes</w:t>
      </w:r>
      <w:r w:rsidRPr="002478D8">
        <w:rPr>
          <w:rStyle w:val="StyleUnderline"/>
          <w:highlight w:val="cyan"/>
        </w:rPr>
        <w:t xml:space="preserve"> that</w:t>
      </w:r>
      <w:r w:rsidRPr="00F530C9">
        <w:rPr>
          <w:rStyle w:val="StyleUnderline"/>
        </w:rPr>
        <w:t xml:space="preserve"> help </w:t>
      </w:r>
      <w:r w:rsidRPr="002478D8">
        <w:rPr>
          <w:rStyle w:val="Emphasis"/>
          <w:highlight w:val="cyan"/>
        </w:rPr>
        <w:t>lower</w:t>
      </w:r>
      <w:r w:rsidRPr="00F530C9">
        <w:rPr>
          <w:rStyle w:val="Emphasis"/>
        </w:rPr>
        <w:t xml:space="preserve"> production </w:t>
      </w:r>
      <w:r w:rsidRPr="002478D8">
        <w:rPr>
          <w:rStyle w:val="Emphasis"/>
          <w:highlight w:val="cyan"/>
        </w:rPr>
        <w:t>costs</w:t>
      </w:r>
      <w:r w:rsidRPr="00F530C9">
        <w:rPr>
          <w:sz w:val="16"/>
        </w:rPr>
        <w:t xml:space="preserve">, primarily because </w:t>
      </w:r>
      <w:r w:rsidRPr="00F530C9">
        <w:rPr>
          <w:rStyle w:val="StyleUnderline"/>
        </w:rPr>
        <w:t>the United States has higher than usual labor costs compared to other countries</w:t>
      </w:r>
      <w:r w:rsidRPr="00F530C9">
        <w:rPr>
          <w:sz w:val="16"/>
        </w:rPr>
        <w:t>.303 With insufficient rules curtailing price-fixing cartels</w:t>
      </w:r>
      <w:r w:rsidRPr="004F73B7">
        <w:rPr>
          <w:sz w:val="16"/>
        </w:rPr>
        <w:t xml:space="preserve">, </w:t>
      </w:r>
      <w:r w:rsidRPr="004F73B7">
        <w:rPr>
          <w:rStyle w:val="StyleUnderline"/>
        </w:rPr>
        <w:t xml:space="preserve">U.S. companies could </w:t>
      </w:r>
      <w:r w:rsidRPr="004F73B7">
        <w:rPr>
          <w:rStyle w:val="Emphasis"/>
        </w:rPr>
        <w:t>limit</w:t>
      </w:r>
      <w:r w:rsidRPr="004F73B7">
        <w:rPr>
          <w:sz w:val="16"/>
        </w:rPr>
        <w:t xml:space="preserve"> the use of </w:t>
      </w:r>
      <w:r w:rsidRPr="004F73B7">
        <w:rPr>
          <w:rStyle w:val="Emphasis"/>
        </w:rPr>
        <w:t>international supply chains</w:t>
      </w:r>
      <w:r w:rsidRPr="004F73B7">
        <w:rPr>
          <w:sz w:val="16"/>
        </w:rPr>
        <w:t xml:space="preserve">.304 Moreover, </w:t>
      </w:r>
      <w:r w:rsidRPr="004F73B7">
        <w:rPr>
          <w:rStyle w:val="StyleUnderline"/>
        </w:rPr>
        <w:t xml:space="preserve">they will be </w:t>
      </w:r>
      <w:r w:rsidRPr="004F73B7">
        <w:rPr>
          <w:rStyle w:val="Emphasis"/>
        </w:rPr>
        <w:t>discouraged</w:t>
      </w:r>
      <w:r w:rsidRPr="004F73B7">
        <w:rPr>
          <w:rStyle w:val="StyleUnderline"/>
        </w:rPr>
        <w:t xml:space="preserve"> from </w:t>
      </w:r>
      <w:r w:rsidRPr="004F73B7">
        <w:rPr>
          <w:rStyle w:val="Emphasis"/>
        </w:rPr>
        <w:t>conducting business</w:t>
      </w:r>
      <w:r w:rsidRPr="004F73B7">
        <w:rPr>
          <w:rStyle w:val="StyleUnderline"/>
        </w:rPr>
        <w:t xml:space="preserve"> or moving some businesses offshore whe</w:t>
      </w:r>
      <w:r w:rsidRPr="00F530C9">
        <w:rPr>
          <w:rStyle w:val="StyleUnderline"/>
        </w:rPr>
        <w:t>re it will be more beneficial</w:t>
      </w:r>
      <w:r w:rsidRPr="00F530C9">
        <w:rPr>
          <w:sz w:val="16"/>
        </w:rPr>
        <w:t xml:space="preserve">.305 As a result, the </w:t>
      </w:r>
      <w:r w:rsidRPr="00F530C9">
        <w:rPr>
          <w:rStyle w:val="Emphasis"/>
        </w:rPr>
        <w:t>total price</w:t>
      </w:r>
      <w:r w:rsidRPr="00F530C9">
        <w:rPr>
          <w:rStyle w:val="StyleUnderline"/>
        </w:rPr>
        <w:t xml:space="preserve"> of U.S. consumer goods will be </w:t>
      </w:r>
      <w:r w:rsidRPr="00F530C9">
        <w:rPr>
          <w:rStyle w:val="Emphasis"/>
        </w:rPr>
        <w:t>higher</w:t>
      </w:r>
      <w:r w:rsidRPr="00F530C9">
        <w:rPr>
          <w:sz w:val="16"/>
        </w:rPr>
        <w:t xml:space="preserve"> than it would have been had they been created in countries that have lower production and labor costs.306 </w:t>
      </w:r>
      <w:r w:rsidRPr="00F530C9">
        <w:rPr>
          <w:rStyle w:val="StyleUnderline"/>
        </w:rPr>
        <w:t xml:space="preserve">This kind of </w:t>
      </w:r>
      <w:r w:rsidRPr="0028498A">
        <w:rPr>
          <w:rStyle w:val="Emphasis"/>
          <w:highlight w:val="cyan"/>
        </w:rPr>
        <w:t>uncertainty</w:t>
      </w:r>
      <w:r w:rsidRPr="0028498A">
        <w:rPr>
          <w:rStyle w:val="StyleUnderline"/>
          <w:highlight w:val="cyan"/>
        </w:rPr>
        <w:t xml:space="preserve"> makes it </w:t>
      </w:r>
      <w:r w:rsidRPr="0028498A">
        <w:rPr>
          <w:rStyle w:val="Emphasis"/>
          <w:highlight w:val="cyan"/>
        </w:rPr>
        <w:t>difficult</w:t>
      </w:r>
      <w:r w:rsidRPr="00F530C9">
        <w:rPr>
          <w:rStyle w:val="StyleUnderline"/>
        </w:rPr>
        <w:t xml:space="preserve"> for both producers and consumers </w:t>
      </w:r>
      <w:r w:rsidRPr="0028498A">
        <w:rPr>
          <w:rStyle w:val="StyleUnderline"/>
          <w:highlight w:val="cyan"/>
        </w:rPr>
        <w:t xml:space="preserve">to </w:t>
      </w:r>
      <w:r w:rsidRPr="0028498A">
        <w:rPr>
          <w:rStyle w:val="Emphasis"/>
          <w:highlight w:val="cyan"/>
        </w:rPr>
        <w:t>manage</w:t>
      </w:r>
      <w:r w:rsidRPr="00F530C9">
        <w:rPr>
          <w:rStyle w:val="Emphasis"/>
        </w:rPr>
        <w:t xml:space="preserve"> the </w:t>
      </w:r>
      <w:r w:rsidRPr="0028498A">
        <w:rPr>
          <w:rStyle w:val="Emphasis"/>
          <w:highlight w:val="cyan"/>
        </w:rPr>
        <w:t>volatility</w:t>
      </w:r>
      <w:r w:rsidRPr="00F530C9">
        <w:rPr>
          <w:rStyle w:val="StyleUnderline"/>
        </w:rPr>
        <w:t xml:space="preserve"> </w:t>
      </w:r>
      <w:r w:rsidRPr="004F73B7">
        <w:rPr>
          <w:rStyle w:val="StyleUnderline"/>
          <w:highlight w:val="cyan"/>
        </w:rPr>
        <w:t>of the marke</w:t>
      </w:r>
      <w:r w:rsidRPr="00F530C9">
        <w:rPr>
          <w:rStyle w:val="StyleUnderline"/>
        </w:rPr>
        <w:t>t.</w:t>
      </w:r>
      <w:r>
        <w:rPr>
          <w:rStyle w:val="StyleUnderline"/>
        </w:rPr>
        <w:t xml:space="preserve"> </w:t>
      </w:r>
      <w:proofErr w:type="gramStart"/>
      <w:r w:rsidRPr="00F530C9">
        <w:rPr>
          <w:rStyle w:val="StyleUnderline"/>
        </w:rPr>
        <w:t>In light of</w:t>
      </w:r>
      <w:proofErr w:type="gramEnd"/>
      <w:r w:rsidRPr="00F530C9">
        <w:rPr>
          <w:rStyle w:val="StyleUnderline"/>
        </w:rPr>
        <w:t xml:space="preserve"> the increasing demand</w:t>
      </w:r>
      <w:r w:rsidRPr="00F530C9">
        <w:rPr>
          <w:sz w:val="16"/>
        </w:rPr>
        <w:t xml:space="preserve"> for international business transactions, </w:t>
      </w:r>
      <w:r w:rsidRPr="004F73B7">
        <w:rPr>
          <w:rStyle w:val="StyleUnderline"/>
          <w:highlight w:val="cyan"/>
        </w:rPr>
        <w:t>it is</w:t>
      </w:r>
      <w:r w:rsidRPr="00F530C9">
        <w:rPr>
          <w:rStyle w:val="StyleUnderline"/>
        </w:rPr>
        <w:t xml:space="preserve"> more </w:t>
      </w:r>
      <w:r w:rsidRPr="004F73B7">
        <w:rPr>
          <w:rStyle w:val="StyleUnderline"/>
          <w:highlight w:val="cyan"/>
        </w:rPr>
        <w:t>important</w:t>
      </w:r>
      <w:r w:rsidRPr="00F530C9">
        <w:rPr>
          <w:rStyle w:val="StyleUnderline"/>
        </w:rPr>
        <w:t xml:space="preserve"> than ever that U.S. </w:t>
      </w:r>
      <w:r w:rsidRPr="004F73B7">
        <w:rPr>
          <w:rStyle w:val="StyleUnderline"/>
          <w:highlight w:val="cyan"/>
        </w:rPr>
        <w:t xml:space="preserve">consumers are </w:t>
      </w:r>
      <w:r w:rsidRPr="004F73B7">
        <w:rPr>
          <w:rStyle w:val="Emphasis"/>
          <w:highlight w:val="cyan"/>
        </w:rPr>
        <w:t>continuously protected</w:t>
      </w:r>
      <w:r w:rsidRPr="004F73B7">
        <w:rPr>
          <w:rStyle w:val="StyleUnderline"/>
          <w:highlight w:val="cyan"/>
        </w:rPr>
        <w:t xml:space="preserve"> from</w:t>
      </w:r>
      <w:r w:rsidRPr="00F530C9">
        <w:rPr>
          <w:rStyle w:val="StyleUnderline"/>
        </w:rPr>
        <w:t xml:space="preserve"> companies’ </w:t>
      </w:r>
      <w:r w:rsidRPr="004F73B7">
        <w:rPr>
          <w:rStyle w:val="StyleUnderline"/>
          <w:highlight w:val="cyan"/>
        </w:rPr>
        <w:t>wrongful conduct</w:t>
      </w:r>
      <w:r w:rsidRPr="00F530C9">
        <w:rPr>
          <w:rStyle w:val="StyleUnderline"/>
        </w:rPr>
        <w:t>,</w:t>
      </w:r>
      <w:r w:rsidRPr="00F530C9">
        <w:rPr>
          <w:sz w:val="16"/>
        </w:rPr>
        <w:t xml:space="preserve"> whether or not these companies engage in these transactions while outside of the United States’ jurisdiction.307 The </w:t>
      </w:r>
      <w:r w:rsidRPr="00F530C9">
        <w:rPr>
          <w:rStyle w:val="StyleUnderline"/>
        </w:rPr>
        <w:t xml:space="preserve">Seventh Circuit’s ruling </w:t>
      </w:r>
      <w:r w:rsidRPr="00F530C9">
        <w:rPr>
          <w:rStyle w:val="Emphasis"/>
        </w:rPr>
        <w:t>undermines</w:t>
      </w:r>
      <w:r w:rsidRPr="00F530C9">
        <w:rPr>
          <w:rStyle w:val="StyleUnderline"/>
        </w:rPr>
        <w:t xml:space="preserve"> this protection.</w:t>
      </w:r>
      <w:r w:rsidRPr="00F530C9">
        <w:rPr>
          <w:sz w:val="16"/>
        </w:rPr>
        <w:t xml:space="preserve"> It focused its analysis on technicalities of the statute, and it placed more weight on international comity concerns than on the protection of U.S. consumers, whom the legislators intended to protect when </w:t>
      </w:r>
      <w:r w:rsidRPr="004F73B7">
        <w:rPr>
          <w:sz w:val="16"/>
        </w:rPr>
        <w:t xml:space="preserve">it enacted the statute.308 On the contrary, the </w:t>
      </w:r>
      <w:r w:rsidRPr="004F73B7">
        <w:rPr>
          <w:rStyle w:val="Emphasis"/>
        </w:rPr>
        <w:t>Ninth Circuit’s interpretation</w:t>
      </w:r>
      <w:r w:rsidRPr="004F73B7">
        <w:rPr>
          <w:rStyle w:val="StyleUnderline"/>
        </w:rPr>
        <w:t xml:space="preserve"> of the FTAIA is </w:t>
      </w:r>
      <w:r w:rsidRPr="004F73B7">
        <w:rPr>
          <w:rStyle w:val="Emphasis"/>
        </w:rPr>
        <w:t>aligned more closely</w:t>
      </w:r>
      <w:r w:rsidRPr="004F73B7">
        <w:t xml:space="preserve"> </w:t>
      </w:r>
      <w:r w:rsidRPr="004F73B7">
        <w:rPr>
          <w:rStyle w:val="StyleUnderline"/>
        </w:rPr>
        <w:t xml:space="preserve">with the </w:t>
      </w:r>
      <w:r w:rsidRPr="004F73B7">
        <w:rPr>
          <w:rStyle w:val="Emphasis"/>
        </w:rPr>
        <w:t>canons of statutory interpretation</w:t>
      </w:r>
      <w:r w:rsidRPr="004F73B7">
        <w:rPr>
          <w:rStyle w:val="StyleUnderline"/>
        </w:rPr>
        <w:t>.</w:t>
      </w:r>
      <w:r>
        <w:rPr>
          <w:rStyle w:val="StyleUnderline"/>
        </w:rPr>
        <w:t xml:space="preserve"> </w:t>
      </w:r>
      <w:r w:rsidRPr="00F530C9">
        <w:rPr>
          <w:sz w:val="16"/>
        </w:rPr>
        <w:t xml:space="preserve">The Seventh Circuit’s holding that “it was Motorola, rather than the defendants, that imported these panels into the United States”309 is inconsistent with the legislative intent of the FTAIA.310 Congress plainly intended to read the import-commerce exclusion broadly when it enacted the FTAIA.311 In Hartford Fire, the U.S. Supreme Court recognized that the “FTAIA was intended to exempt from the Sherman Act [1] export transactions that [2] did not injure the United States economy.”312 The court reiterated this in </w:t>
      </w:r>
      <w:proofErr w:type="spellStart"/>
      <w:r w:rsidRPr="00F530C9">
        <w:rPr>
          <w:sz w:val="16"/>
        </w:rPr>
        <w:t>Empagran</w:t>
      </w:r>
      <w:proofErr w:type="spellEnd"/>
      <w:r w:rsidRPr="00F530C9">
        <w:rPr>
          <w:sz w:val="16"/>
        </w:rPr>
        <w:t xml:space="preserve"> when it held that the “FTAIA seeks to make clear to American exporters . . . that the Sherman Act does not prevent them from entering into business arrangements . . . , however anticompetitive, as long as those arrangements adversely affect only foreign markets.”313 The language of the Sherman Act neither implies nor explicitly states that it should only be applied when commercial transactions occurred in the United States, and not abroad.314 This is a strained interpretation of the Act given that Congress could have explicitly stated such a rule.315 The Ninth Circuit, therefore, correctly dismissed the defendants’ suggestion that because they were not the importers, they should not be held liable.316</w:t>
      </w:r>
      <w:r>
        <w:rPr>
          <w:sz w:val="16"/>
        </w:rPr>
        <w:t xml:space="preserve"> </w:t>
      </w:r>
      <w:r w:rsidRPr="00F530C9">
        <w:rPr>
          <w:sz w:val="16"/>
        </w:rPr>
        <w:t xml:space="preserve">Other Federal Circuit Courts of Appeal have held in accordance with the Ninth Circuit, suggesting that </w:t>
      </w:r>
      <w:r w:rsidRPr="00F530C9">
        <w:rPr>
          <w:rStyle w:val="StyleUnderline"/>
        </w:rPr>
        <w:t>some federal courts are in agreement with this reading of the FTAIA’s legislative intent</w:t>
      </w:r>
      <w:r w:rsidRPr="00F530C9">
        <w:rPr>
          <w:sz w:val="16"/>
        </w:rPr>
        <w:t>. In Animal Science, the Third Circuit held that in order to find liability, the anticompetitive behavior of the defendant must have been “directed at an import market.”317 Thus, in holding this, the defendants needed only to “function as the physical importers of goods.”318 This meant that there was not a “necessary prerequisite” that the defendants are the importers per se before antitrust laws could apply;319 “[f]</w:t>
      </w:r>
      <w:proofErr w:type="spellStart"/>
      <w:r w:rsidRPr="00F530C9">
        <w:rPr>
          <w:sz w:val="16"/>
        </w:rPr>
        <w:t>unctioning</w:t>
      </w:r>
      <w:proofErr w:type="spellEnd"/>
      <w:r w:rsidRPr="00F530C9">
        <w:rPr>
          <w:sz w:val="16"/>
        </w:rPr>
        <w:t xml:space="preserve"> as a physical importer” will be sufficient.320 Here, even though the defendants did not import the LCD panels into the United States per se, the panels’ incorporation into the electronics that were subsequently imported into the United States was sufficient to pass the test.321 The defendants knew that these panels could not stand alone, but rather must be combined with other parts to manufacture a final product.322 That knowledge, the foreseeability of the effect to the United States, and the intentional inflation of the price to an artificially high level meant that the defendants “functioned as a physical importer,” falling squarely under the Sherman Act.323</w:t>
      </w:r>
      <w:r>
        <w:rPr>
          <w:sz w:val="16"/>
        </w:rPr>
        <w:t xml:space="preserve"> </w:t>
      </w:r>
      <w:r w:rsidRPr="00F530C9">
        <w:rPr>
          <w:sz w:val="16"/>
        </w:rPr>
        <w:t>With regard to the first requirement of the FTAIA, Judge Posner for the Seventh Circuit, wrote that the domestic effect was too “remote” to satisfy the “direct effects” test because the conduct occurred abroad and then passed through a multi-step process before causing “a few ripples in the United States.”324 However, this reasoning assumes the presence of a complicated process to import the LCDs when, in fact, there was none.325 The LCDs were purchased at a high price, incorporated into electronics, and almost instantly shipped to the United States.326 The process was limited to purchasing, manufacturing, and distribution,327 and the LCD panels have no utility without being incorporated in various consumer products, such as mobile phones.328 The artificially high price of the panels was the exclusive factor that adversely impacted U.S. commerce.329 Assuming relatively flat labor costs, the price of the final product would not have increased had it not been for the defendants’ anticompetitive conspiracy to increase the panels’ price. The Ninth Circuit’s interpretation of “direct effects” is therefore proper. The United States market was directly impacted as a result of the “immediate consequence” of the defendants’ price-fixing conspiracy.330</w:t>
      </w:r>
      <w:r>
        <w:rPr>
          <w:sz w:val="16"/>
        </w:rPr>
        <w:t xml:space="preserve"> </w:t>
      </w:r>
      <w:r w:rsidRPr="00F530C9">
        <w:rPr>
          <w:sz w:val="16"/>
        </w:rPr>
        <w:t xml:space="preserve">With regard to the “gives rise to” requirement of the FTAIA, the Seventh Circuit’s opinion was sparse, despite consensus among the other circuits.331 The Seventh Circuit relied on the argument that Motorola could not recover because the injury “occurred entirely in foreign commerce.”332 By concluding that the defendants’ conduct did not give rise to Motorola’s claim, the court misread the holding in </w:t>
      </w:r>
      <w:proofErr w:type="spellStart"/>
      <w:r w:rsidRPr="00F530C9">
        <w:rPr>
          <w:sz w:val="16"/>
        </w:rPr>
        <w:t>Empagran</w:t>
      </w:r>
      <w:proofErr w:type="spellEnd"/>
      <w:r w:rsidRPr="00F530C9">
        <w:rPr>
          <w:sz w:val="16"/>
        </w:rPr>
        <w:t xml:space="preserve">, 333 in which the U.S. Supreme Court highlighted the importance of our nation’s “ability . . . to regulate its own commercial affairs.”334 However, it also held that antitrust laws may be applied to foreign anticompetitive conduct so long as it is “reasonable” and it reflects “legislative effort to redress domestic antitrust injury that foreign anticompetitive conduct has caused.”335 That is exactly the issue in Motorola. The Seventh Circuit held that Motorola’s overcharge claims as a result of defendants’ inflated price did not give rise to those claims.336 It reasoned that the harm happened abroad when Motorola purchased the price-fixed panels, independent of the increased cell phone prices.337 But as stated above, the artificially high price of the LCD panels was the reason Motorola was seeking a remedy.338 Had the defendants not conspired to fix the price of these components, the final product price of the mobile phones would not have increased; Motorola would not have been forced to pass on the artificial price increase to U.S. consumers.339 Instead of focusing on the linguistics the U.S. Supreme Court employed in </w:t>
      </w:r>
      <w:proofErr w:type="spellStart"/>
      <w:r w:rsidRPr="00F530C9">
        <w:rPr>
          <w:sz w:val="16"/>
        </w:rPr>
        <w:t>Empagran</w:t>
      </w:r>
      <w:proofErr w:type="spellEnd"/>
      <w:r w:rsidRPr="00F530C9">
        <w:rPr>
          <w:sz w:val="16"/>
        </w:rPr>
        <w:t xml:space="preserve">, the Seventh Circuit should have applied a “more natural” reading by focusing on the basic purpose of the FTAIA and the Sherman Act— protection of U.S. consumers.340 After all, </w:t>
      </w:r>
      <w:r w:rsidRPr="00F530C9">
        <w:rPr>
          <w:rStyle w:val="StyleUnderline"/>
        </w:rPr>
        <w:t xml:space="preserve">it has been widely recognized that, in a global economy, </w:t>
      </w:r>
      <w:r w:rsidRPr="0028498A">
        <w:rPr>
          <w:rStyle w:val="Emphasis"/>
          <w:highlight w:val="cyan"/>
        </w:rPr>
        <w:t>anticompetitive conduct</w:t>
      </w:r>
      <w:r w:rsidRPr="00F530C9">
        <w:rPr>
          <w:rStyle w:val="StyleUnderline"/>
        </w:rPr>
        <w:t xml:space="preserve"> can </w:t>
      </w:r>
      <w:r w:rsidRPr="0028498A">
        <w:rPr>
          <w:rStyle w:val="Emphasis"/>
          <w:highlight w:val="cyan"/>
        </w:rPr>
        <w:t>negatively impact domestic markets</w:t>
      </w:r>
      <w:r w:rsidRPr="0028498A">
        <w:rPr>
          <w:rStyle w:val="StyleUnderline"/>
          <w:highlight w:val="cyan"/>
        </w:rPr>
        <w:t xml:space="preserve"> by inflating prices</w:t>
      </w:r>
      <w:r w:rsidRPr="00F530C9">
        <w:rPr>
          <w:rStyle w:val="StyleUnderline"/>
        </w:rPr>
        <w:t xml:space="preserve"> paid by U.S. commerce</w:t>
      </w:r>
      <w:r w:rsidRPr="00F530C9">
        <w:rPr>
          <w:sz w:val="16"/>
        </w:rPr>
        <w:t xml:space="preserve">.341 </w:t>
      </w:r>
      <w:r w:rsidRPr="00F530C9">
        <w:rPr>
          <w:rStyle w:val="StyleUnderline"/>
        </w:rPr>
        <w:t>This is an outcome that U.S. antitrust laws were created to combat</w:t>
      </w:r>
      <w:r w:rsidRPr="00F530C9">
        <w:rPr>
          <w:sz w:val="16"/>
        </w:rPr>
        <w:t>.342</w:t>
      </w:r>
      <w:r>
        <w:rPr>
          <w:sz w:val="16"/>
        </w:rPr>
        <w:t xml:space="preserve"> </w:t>
      </w:r>
    </w:p>
    <w:p w14:paraId="01C34214" w14:textId="77777777" w:rsidR="008B35E4" w:rsidRDefault="008B35E4" w:rsidP="008B35E4">
      <w:pPr>
        <w:pStyle w:val="Heading3"/>
      </w:pPr>
      <w:r>
        <w:t>2AC</w:t>
      </w:r>
      <w:proofErr w:type="gramStart"/>
      <w:r>
        <w:t>---!---</w:t>
      </w:r>
      <w:proofErr w:type="gramEnd"/>
      <w:r>
        <w:t>Terrorism</w:t>
      </w:r>
    </w:p>
    <w:p w14:paraId="691E108C" w14:textId="77777777" w:rsidR="008B35E4" w:rsidRDefault="008B35E4" w:rsidP="008B35E4">
      <w:pPr>
        <w:pStyle w:val="Heading3"/>
      </w:pPr>
      <w:r>
        <w:t>2AC</w:t>
      </w:r>
      <w:proofErr w:type="gramStart"/>
      <w:r>
        <w:t>---!---</w:t>
      </w:r>
      <w:proofErr w:type="gramEnd"/>
      <w:r>
        <w:t>Economy</w:t>
      </w:r>
    </w:p>
    <w:p w14:paraId="5B69A806" w14:textId="77777777" w:rsidR="008B35E4" w:rsidRDefault="008B35E4" w:rsidP="008B35E4">
      <w:pPr>
        <w:pStyle w:val="Heading3"/>
      </w:pPr>
      <w:r>
        <w:t>2AC</w:t>
      </w:r>
      <w:proofErr w:type="gramStart"/>
      <w:r>
        <w:t>---!---</w:t>
      </w:r>
      <w:proofErr w:type="gramEnd"/>
      <w:r>
        <w:t>Taiwan</w:t>
      </w:r>
    </w:p>
    <w:p w14:paraId="474DDBA9" w14:textId="77777777" w:rsidR="008B35E4" w:rsidRDefault="008B35E4" w:rsidP="008B35E4">
      <w:pPr>
        <w:pStyle w:val="Heading3"/>
      </w:pPr>
      <w:r>
        <w:t>2AC</w:t>
      </w:r>
      <w:proofErr w:type="gramStart"/>
      <w:r>
        <w:t>---!---</w:t>
      </w:r>
      <w:proofErr w:type="gramEnd"/>
      <w:r>
        <w:t>Food Shortage</w:t>
      </w:r>
    </w:p>
    <w:p w14:paraId="30B7B08E" w14:textId="77777777" w:rsidR="008B35E4" w:rsidRDefault="008B35E4" w:rsidP="008B35E4">
      <w:pPr>
        <w:pStyle w:val="Heading2"/>
      </w:pPr>
      <w:r>
        <w:t>ADV---Ports</w:t>
      </w:r>
    </w:p>
    <w:p w14:paraId="11FCF794" w14:textId="77777777" w:rsidR="008B35E4" w:rsidRDefault="008B35E4" w:rsidP="008B35E4">
      <w:pPr>
        <w:pStyle w:val="Heading3"/>
      </w:pPr>
      <w:r>
        <w:t>2AC</w:t>
      </w:r>
      <w:proofErr w:type="gramStart"/>
      <w:r>
        <w:t>---!---</w:t>
      </w:r>
      <w:proofErr w:type="gramEnd"/>
      <w:r>
        <w:t>Warming</w:t>
      </w:r>
    </w:p>
    <w:p w14:paraId="16621659" w14:textId="77777777" w:rsidR="008B35E4" w:rsidRDefault="008B35E4" w:rsidP="008B35E4">
      <w:pPr>
        <w:pStyle w:val="Heading3"/>
      </w:pPr>
      <w:r>
        <w:t>2AC</w:t>
      </w:r>
      <w:proofErr w:type="gramStart"/>
      <w:r>
        <w:t>---!---</w:t>
      </w:r>
      <w:proofErr w:type="gramEnd"/>
      <w:r>
        <w:t>Readiness</w:t>
      </w:r>
    </w:p>
    <w:p w14:paraId="754B7A3C" w14:textId="77777777" w:rsidR="008B35E4" w:rsidRDefault="008B35E4" w:rsidP="008B35E4">
      <w:pPr>
        <w:pStyle w:val="Heading2"/>
      </w:pPr>
      <w:r>
        <w:t>AT: T---Subs</w:t>
      </w:r>
    </w:p>
    <w:p w14:paraId="4976441B" w14:textId="702FF54E" w:rsidR="008B35E4" w:rsidRPr="008B35E4" w:rsidRDefault="008B35E4" w:rsidP="008B35E4">
      <w:pPr>
        <w:pStyle w:val="Heading3"/>
        <w:rPr>
          <w:rFonts w:cs="Arial"/>
        </w:rPr>
      </w:pPr>
      <w:r w:rsidRPr="002723C6">
        <w:rPr>
          <w:rFonts w:cs="Arial"/>
        </w:rPr>
        <w:t>2AC---AT: Private Sector</w:t>
      </w:r>
    </w:p>
    <w:p w14:paraId="591F9B72" w14:textId="77777777" w:rsidR="008B35E4" w:rsidRPr="002723C6" w:rsidRDefault="008B35E4" w:rsidP="008B35E4">
      <w:pPr>
        <w:pStyle w:val="Heading4"/>
        <w:rPr>
          <w:rFonts w:cs="Arial"/>
        </w:rPr>
      </w:pPr>
      <w:r w:rsidRPr="002723C6">
        <w:rPr>
          <w:rFonts w:cs="Arial"/>
        </w:rPr>
        <w:t xml:space="preserve">Counter-interpretation---the private sector includes an industry. </w:t>
      </w:r>
    </w:p>
    <w:p w14:paraId="2C9B43E0" w14:textId="77777777" w:rsidR="008B35E4" w:rsidRPr="002723C6" w:rsidRDefault="008B35E4" w:rsidP="008B35E4">
      <w:r w:rsidRPr="002723C6">
        <w:rPr>
          <w:rStyle w:val="Style13ptBold"/>
        </w:rPr>
        <w:t>The Law Dictionary N.D.</w:t>
      </w:r>
      <w:r w:rsidRPr="002723C6">
        <w:t>, (The Law Dictionary: Featuring Black's Law Dictionary Free Online Legal Dictionary 2nd Ed. “Private Sector</w:t>
      </w:r>
      <w:proofErr w:type="gramStart"/>
      <w:r w:rsidRPr="002723C6">
        <w:t>” ,</w:t>
      </w:r>
      <w:proofErr w:type="gramEnd"/>
      <w:r w:rsidRPr="002723C6">
        <w:t xml:space="preserve"> </w:t>
      </w:r>
      <w:hyperlink r:id="rId16" w:history="1">
        <w:r w:rsidRPr="002723C6">
          <w:rPr>
            <w:rStyle w:val="Hyperlink"/>
          </w:rPr>
          <w:t>https://thelawdictionary.org/private-sector/</w:t>
        </w:r>
      </w:hyperlink>
      <w:r w:rsidRPr="002723C6">
        <w:t xml:space="preserve"> , date accessed 9/11/21) </w:t>
      </w:r>
    </w:p>
    <w:p w14:paraId="5B87AB96" w14:textId="77777777" w:rsidR="008B35E4" w:rsidRPr="002723C6" w:rsidRDefault="008B35E4" w:rsidP="008B35E4">
      <w:pPr>
        <w:rPr>
          <w:sz w:val="16"/>
        </w:rPr>
      </w:pPr>
      <w:r w:rsidRPr="004F73B7">
        <w:rPr>
          <w:rStyle w:val="StyleUnderline"/>
          <w:highlight w:val="cyan"/>
        </w:rPr>
        <w:t>What is PRIVATE SECTOR?</w:t>
      </w:r>
      <w:r w:rsidRPr="002723C6">
        <w:rPr>
          <w:rStyle w:val="StyleUnderline"/>
        </w:rPr>
        <w:t xml:space="preserve"> </w:t>
      </w:r>
      <w:r w:rsidRPr="004F73B7">
        <w:rPr>
          <w:rStyle w:val="StyleUnderline"/>
          <w:highlight w:val="cyan"/>
        </w:rPr>
        <w:t xml:space="preserve">An </w:t>
      </w:r>
      <w:r w:rsidRPr="004F73B7">
        <w:rPr>
          <w:rStyle w:val="Emphasis"/>
          <w:highlight w:val="cyan"/>
        </w:rPr>
        <w:t>industry</w:t>
      </w:r>
      <w:r w:rsidRPr="004F73B7">
        <w:rPr>
          <w:rStyle w:val="StyleUnderline"/>
          <w:highlight w:val="cyan"/>
        </w:rPr>
        <w:t xml:space="preserve"> that is </w:t>
      </w:r>
      <w:r w:rsidRPr="004F73B7">
        <w:rPr>
          <w:rStyle w:val="Emphasis"/>
          <w:highlight w:val="cyan"/>
        </w:rPr>
        <w:t>composed</w:t>
      </w:r>
      <w:r w:rsidRPr="004F73B7">
        <w:rPr>
          <w:rStyle w:val="StyleUnderline"/>
          <w:highlight w:val="cyan"/>
        </w:rPr>
        <w:t xml:space="preserve"> of </w:t>
      </w:r>
      <w:r w:rsidRPr="004F73B7">
        <w:rPr>
          <w:rStyle w:val="Emphasis"/>
          <w:highlight w:val="cyan"/>
        </w:rPr>
        <w:t>private companies</w:t>
      </w:r>
      <w:r w:rsidRPr="002723C6">
        <w:rPr>
          <w:rStyle w:val="StyleUnderline"/>
        </w:rPr>
        <w:t>.</w:t>
      </w:r>
      <w:r w:rsidRPr="002723C6">
        <w:rPr>
          <w:sz w:val="16"/>
        </w:rPr>
        <w:t xml:space="preserve"> The corporate sector and the personal sector are encompassed in the private sector and they are responsible for the allocation of </w:t>
      </w:r>
      <w:proofErr w:type="gramStart"/>
      <w:r w:rsidRPr="002723C6">
        <w:rPr>
          <w:sz w:val="16"/>
        </w:rPr>
        <w:t>the majority of</w:t>
      </w:r>
      <w:proofErr w:type="gramEnd"/>
      <w:r w:rsidRPr="002723C6">
        <w:rPr>
          <w:sz w:val="16"/>
        </w:rPr>
        <w:t xml:space="preserve"> resources within the economy.</w:t>
      </w:r>
    </w:p>
    <w:p w14:paraId="7ECE70B5" w14:textId="77777777" w:rsidR="008B35E4" w:rsidRPr="002723C6" w:rsidRDefault="008B35E4" w:rsidP="008B35E4">
      <w:pPr>
        <w:pStyle w:val="Heading4"/>
        <w:rPr>
          <w:rFonts w:cs="Arial"/>
        </w:rPr>
      </w:pPr>
      <w:r w:rsidRPr="002723C6">
        <w:rPr>
          <w:rFonts w:cs="Arial"/>
        </w:rPr>
        <w:t xml:space="preserve">The private sector includes subsets---refers to many different actors. </w:t>
      </w:r>
    </w:p>
    <w:p w14:paraId="50C6BA14" w14:textId="77777777" w:rsidR="008B35E4" w:rsidRPr="002723C6" w:rsidRDefault="008B35E4" w:rsidP="008B35E4">
      <w:r w:rsidRPr="002723C6">
        <w:rPr>
          <w:rStyle w:val="Style13ptBold"/>
        </w:rPr>
        <w:t>Waler and Hofstetter 16</w:t>
      </w:r>
      <w:r w:rsidRPr="002723C6">
        <w:t xml:space="preserve"> (Katharina Walker is Advisor for vocational skills development and </w:t>
      </w:r>
      <w:proofErr w:type="spellStart"/>
      <w:r w:rsidRPr="002723C6">
        <w:t>Helvetas</w:t>
      </w:r>
      <w:proofErr w:type="spellEnd"/>
      <w:r w:rsidRPr="002723C6">
        <w:t xml:space="preserve">’ youth focal person. Sonja Hofstetter joined </w:t>
      </w:r>
      <w:proofErr w:type="spellStart"/>
      <w:r w:rsidRPr="002723C6">
        <w:t>Swisscontact</w:t>
      </w:r>
      <w:proofErr w:type="spellEnd"/>
      <w:r w:rsidRPr="002723C6">
        <w:t xml:space="preserve"> in Cambodia in July 2016. She is the Quality Assurance Manager and Deputy Team Leader of the Skills Development </w:t>
      </w:r>
      <w:proofErr w:type="spellStart"/>
      <w:r w:rsidRPr="002723C6">
        <w:t>Programme</w:t>
      </w:r>
      <w:proofErr w:type="spellEnd"/>
      <w:r w:rsidRPr="002723C6">
        <w:t xml:space="preserve">. “ Study on Agricultural Technical and Vocational Education and Training (ATVET) in Developing Countries” Federal Department of Foreign Affairs FDFA, Swiss Agency for Development and Cooperation SDC, Global </w:t>
      </w:r>
      <w:proofErr w:type="spellStart"/>
      <w:r w:rsidRPr="002723C6">
        <w:t>Programme</w:t>
      </w:r>
      <w:proofErr w:type="spellEnd"/>
      <w:r w:rsidRPr="002723C6">
        <w:t xml:space="preserve"> Food Security, 25.1.2016, </w:t>
      </w:r>
      <w:hyperlink r:id="rId17" w:history="1">
        <w:r w:rsidRPr="002723C6">
          <w:rPr>
            <w:rStyle w:val="Hyperlink"/>
          </w:rPr>
          <w:t>https://www.shareweb.ch/site/Agriculture-and-Food-Security/focusareas/Documents/ras_capex_ATVET_Study_2016.pdf</w:t>
        </w:r>
      </w:hyperlink>
      <w:r w:rsidRPr="002723C6">
        <w:t xml:space="preserve"> , date accessed 7/19/21) </w:t>
      </w:r>
    </w:p>
    <w:p w14:paraId="72DD6183" w14:textId="77777777" w:rsidR="008B35E4" w:rsidRPr="002723C6" w:rsidRDefault="008B35E4" w:rsidP="008B35E4">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4F73B7">
        <w:rPr>
          <w:rStyle w:val="StyleUnderline"/>
          <w:highlight w:val="cyan"/>
        </w:rPr>
        <w:t xml:space="preserve">The private sector is </w:t>
      </w:r>
      <w:r w:rsidRPr="004F73B7">
        <w:rPr>
          <w:rStyle w:val="Emphasis"/>
          <w:highlight w:val="cyan"/>
        </w:rPr>
        <w:t>not</w:t>
      </w:r>
      <w:r w:rsidRPr="002723C6">
        <w:rPr>
          <w:rStyle w:val="StyleUnderline"/>
        </w:rPr>
        <w:t xml:space="preserve"> perceived as </w:t>
      </w:r>
      <w:r w:rsidRPr="004F73B7">
        <w:rPr>
          <w:rStyle w:val="StyleUnderline"/>
          <w:highlight w:val="cyan"/>
        </w:rPr>
        <w:t xml:space="preserve">a </w:t>
      </w:r>
      <w:r w:rsidRPr="004F73B7">
        <w:rPr>
          <w:rStyle w:val="Emphasis"/>
          <w:highlight w:val="cyan"/>
        </w:rPr>
        <w:t>homogenous mass</w:t>
      </w:r>
      <w:r w:rsidRPr="002723C6">
        <w:rPr>
          <w:rStyle w:val="StyleUnderline"/>
        </w:rPr>
        <w:t xml:space="preserve"> even though the terminology might suggest this to be the case. In this study, the term “</w:t>
      </w:r>
      <w:r w:rsidRPr="004F73B7">
        <w:rPr>
          <w:rStyle w:val="StyleUnderline"/>
          <w:highlight w:val="cyan"/>
        </w:rPr>
        <w:t>private sector” is used to circumscribe</w:t>
      </w:r>
      <w:r w:rsidRPr="002723C6">
        <w:rPr>
          <w:rStyle w:val="StyleUnderline"/>
        </w:rPr>
        <w:t xml:space="preserve"> the </w:t>
      </w:r>
      <w:r w:rsidRPr="004F73B7">
        <w:rPr>
          <w:rStyle w:val="Emphasis"/>
          <w:highlight w:val="cyan"/>
        </w:rPr>
        <w:t>various actors</w:t>
      </w:r>
      <w:r w:rsidRPr="004F73B7">
        <w:rPr>
          <w:rStyle w:val="StyleUnderline"/>
          <w:highlight w:val="cyan"/>
        </w:rPr>
        <w:t xml:space="preserve"> </w:t>
      </w:r>
      <w:r w:rsidRPr="002723C6">
        <w:rPr>
          <w:rStyle w:val="StyleUnderline"/>
        </w:rPr>
        <w:t xml:space="preserve">such as small and medium sized </w:t>
      </w:r>
      <w:r w:rsidRPr="004F73B7">
        <w:rPr>
          <w:rStyle w:val="StyleUnderline"/>
          <w:highlight w:val="cyan"/>
        </w:rPr>
        <w:t>companies</w:t>
      </w:r>
      <w:r w:rsidRPr="002723C6">
        <w:rPr>
          <w:rStyle w:val="StyleUnderline"/>
        </w:rPr>
        <w:t xml:space="preserve">, large companies, sectorial </w:t>
      </w:r>
      <w:r w:rsidRPr="004F73B7">
        <w:rPr>
          <w:rStyle w:val="StyleUnderline"/>
          <w:highlight w:val="cyan"/>
        </w:rPr>
        <w:t>associations</w:t>
      </w:r>
      <w:r w:rsidRPr="002723C6">
        <w:rPr>
          <w:rStyle w:val="StyleUnderline"/>
        </w:rPr>
        <w:t xml:space="preserve">, business associations, </w:t>
      </w:r>
      <w:r w:rsidRPr="004F73B7">
        <w:rPr>
          <w:rStyle w:val="StyleUnderline"/>
          <w:highlight w:val="cyan"/>
        </w:rPr>
        <w:t>chambers of commerce</w:t>
      </w:r>
      <w:r w:rsidRPr="002723C6">
        <w:rPr>
          <w:rStyle w:val="StyleUnderline"/>
        </w:rPr>
        <w:t xml:space="preserve">, </w:t>
      </w:r>
      <w:proofErr w:type="gramStart"/>
      <w:r w:rsidRPr="002723C6">
        <w:rPr>
          <w:rStyle w:val="StyleUnderline"/>
        </w:rPr>
        <w:t>etc</w:t>
      </w:r>
      <w:r w:rsidRPr="002723C6">
        <w:rPr>
          <w:rStyle w:val="Style13ptBold"/>
          <w:sz w:val="16"/>
        </w:rPr>
        <w:t>.[</w:t>
      </w:r>
      <w:proofErr w:type="gramEnd"/>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w:t>
      </w:r>
      <w:proofErr w:type="gramStart"/>
      <w:r w:rsidRPr="002723C6">
        <w:rPr>
          <w:sz w:val="16"/>
        </w:rPr>
        <w:t>e.g.</w:t>
      </w:r>
      <w:proofErr w:type="gramEnd"/>
      <w:r w:rsidRPr="002723C6">
        <w:rPr>
          <w:sz w:val="16"/>
        </w:rPr>
        <w:t xml:space="preserve"> processing, distribution, marketing, etc. The development of ATVET from a purely productivity-oriented approach to provide broader and more </w:t>
      </w:r>
      <w:proofErr w:type="spellStart"/>
      <w:r w:rsidRPr="002723C6">
        <w:rPr>
          <w:sz w:val="16"/>
        </w:rPr>
        <w:t>specialised</w:t>
      </w:r>
      <w:proofErr w:type="spellEnd"/>
      <w:r w:rsidRPr="002723C6">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31F2CD09" w14:textId="77777777" w:rsidR="008B35E4" w:rsidRPr="002723C6" w:rsidRDefault="008B35E4" w:rsidP="008B35E4">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4AB0A238" w14:textId="77777777" w:rsidR="008B35E4" w:rsidRPr="002723C6" w:rsidRDefault="008B35E4" w:rsidP="008B35E4">
      <w:r w:rsidRPr="002723C6">
        <w:rPr>
          <w:rStyle w:val="Style13ptBold"/>
        </w:rPr>
        <w:t>Michigan Court of Appeals 10</w:t>
      </w:r>
      <w:r w:rsidRPr="002723C6">
        <w:t xml:space="preserve"> (SAWYER, J. Opinion in DEQ. v. Worth Twp., 808 N.W.2d 260, 289 Mich. App. 414 (Ct. App. 2010). Google scholar caselaw. Date accessed 7/23/21). </w:t>
      </w:r>
    </w:p>
    <w:p w14:paraId="7663E8B8" w14:textId="7AE2985C" w:rsidR="008B35E4" w:rsidRPr="008B35E4" w:rsidRDefault="008B35E4" w:rsidP="008B35E4">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w:t>
      </w:r>
      <w:proofErr w:type="gramStart"/>
      <w:r w:rsidRPr="002723C6">
        <w:rPr>
          <w:rStyle w:val="StyleUnderline"/>
        </w:rPr>
        <w:t>result</w:t>
      </w:r>
      <w:proofErr w:type="gramEnd"/>
      <w:r w:rsidRPr="002723C6">
        <w:rPr>
          <w:rStyle w:val="StyleUnderline"/>
        </w:rPr>
        <w:t xml:space="preserve">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1A90A256" w14:textId="77777777" w:rsidR="008B35E4" w:rsidRPr="002723C6" w:rsidRDefault="008B35E4" w:rsidP="008B35E4">
      <w:pPr>
        <w:pStyle w:val="Heading2"/>
        <w:rPr>
          <w:rFonts w:cs="Arial"/>
        </w:rPr>
      </w:pPr>
      <w:r w:rsidRPr="002723C6">
        <w:rPr>
          <w:rFonts w:cs="Arial"/>
        </w:rPr>
        <w:t>AT: CP---States</w:t>
      </w:r>
    </w:p>
    <w:p w14:paraId="39B06E2C" w14:textId="77777777" w:rsidR="008B35E4" w:rsidRPr="002723C6" w:rsidRDefault="008B35E4" w:rsidP="008B35E4">
      <w:pPr>
        <w:pStyle w:val="Heading3"/>
        <w:rPr>
          <w:rFonts w:cs="Arial"/>
        </w:rPr>
      </w:pPr>
      <w:r w:rsidRPr="002723C6">
        <w:rPr>
          <w:rFonts w:cs="Arial"/>
        </w:rPr>
        <w:t>2AC---Permutations</w:t>
      </w:r>
    </w:p>
    <w:p w14:paraId="5E0011C1" w14:textId="77777777" w:rsidR="008B35E4" w:rsidRPr="002723C6" w:rsidRDefault="008B35E4" w:rsidP="008B35E4">
      <w:pPr>
        <w:pStyle w:val="Heading3"/>
        <w:rPr>
          <w:rFonts w:cs="Arial"/>
        </w:rPr>
      </w:pPr>
      <w:r w:rsidRPr="002723C6">
        <w:rPr>
          <w:rFonts w:cs="Arial"/>
        </w:rPr>
        <w:t>2AC---Deficit---Preemption</w:t>
      </w:r>
    </w:p>
    <w:p w14:paraId="43B5FC2B" w14:textId="77777777" w:rsidR="008B35E4" w:rsidRPr="002723C6" w:rsidRDefault="008B35E4" w:rsidP="008B35E4">
      <w:pPr>
        <w:pStyle w:val="Heading4"/>
        <w:rPr>
          <w:rFonts w:cs="Arial"/>
        </w:rPr>
      </w:pPr>
      <w:r w:rsidRPr="002723C6">
        <w:rPr>
          <w:rFonts w:cs="Arial"/>
        </w:rPr>
        <w:t xml:space="preserve">State efforts are </w:t>
      </w:r>
      <w:r w:rsidRPr="002723C6">
        <w:rPr>
          <w:rFonts w:cs="Arial"/>
          <w:u w:val="single"/>
        </w:rPr>
        <w:t>preempted</w:t>
      </w:r>
    </w:p>
    <w:p w14:paraId="3797DC68" w14:textId="77777777" w:rsidR="008B35E4" w:rsidRPr="002723C6" w:rsidRDefault="008B35E4" w:rsidP="008B35E4">
      <w:proofErr w:type="spellStart"/>
      <w:r w:rsidRPr="002723C6">
        <w:rPr>
          <w:rStyle w:val="Style13ptBold"/>
        </w:rPr>
        <w:t>Longstreth</w:t>
      </w:r>
      <w:proofErr w:type="spellEnd"/>
      <w:r w:rsidRPr="002723C6">
        <w:rPr>
          <w:rStyle w:val="Style13ptBold"/>
        </w:rPr>
        <w:t xml:space="preserve"> and Bachman 15</w:t>
      </w:r>
      <w:r w:rsidRPr="002723C6">
        <w:t xml:space="preserve">, </w:t>
      </w:r>
      <w:proofErr w:type="spellStart"/>
      <w:r w:rsidRPr="002723C6">
        <w:t>Longsreth</w:t>
      </w:r>
      <w:proofErr w:type="spellEnd"/>
      <w:r w:rsidRPr="002723C6">
        <w:t xml:space="preserve">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57EF5301" w14:textId="77777777" w:rsidR="008B35E4" w:rsidRDefault="008B35E4" w:rsidP="008B35E4">
      <w:pPr>
        <w:rPr>
          <w:sz w:val="16"/>
        </w:rPr>
      </w:pPr>
      <w:r w:rsidRPr="002723C6">
        <w:rPr>
          <w:sz w:val="16"/>
        </w:rPr>
        <w:t xml:space="preserve">For the first time, </w:t>
      </w:r>
      <w:r w:rsidRPr="004F73B7">
        <w:rPr>
          <w:rStyle w:val="StyleUnderline"/>
          <w:highlight w:val="cyan"/>
        </w:rPr>
        <w:t xml:space="preserve">a </w:t>
      </w:r>
      <w:r w:rsidRPr="004F73B7">
        <w:rPr>
          <w:rStyle w:val="Emphasis"/>
          <w:highlight w:val="cyan"/>
        </w:rPr>
        <w:t>federal court</w:t>
      </w:r>
      <w:r w:rsidRPr="002723C6">
        <w:rPr>
          <w:rStyle w:val="StyleUnderline"/>
        </w:rPr>
        <w:t xml:space="preserve"> has </w:t>
      </w:r>
      <w:r w:rsidRPr="004F73B7">
        <w:rPr>
          <w:rStyle w:val="StyleUnderline"/>
          <w:highlight w:val="cyan"/>
        </w:rPr>
        <w:t>held</w:t>
      </w:r>
      <w:r w:rsidRPr="002723C6">
        <w:rPr>
          <w:rStyle w:val="StyleUnderline"/>
        </w:rPr>
        <w:t xml:space="preserve"> that </w:t>
      </w:r>
      <w:r w:rsidRPr="004F73B7">
        <w:rPr>
          <w:rStyle w:val="StyleUnderline"/>
          <w:highlight w:val="cyan"/>
        </w:rPr>
        <w:t>the</w:t>
      </w:r>
      <w:r w:rsidRPr="002723C6">
        <w:rPr>
          <w:rStyle w:val="StyleUnderline"/>
        </w:rPr>
        <w:t xml:space="preserve"> Shipping Act of 1984</w:t>
      </w:r>
      <w:r w:rsidRPr="002723C6">
        <w:rPr>
          <w:sz w:val="16"/>
        </w:rPr>
        <w:t>, 46 U.S.C. §§ 40101–41309 (</w:t>
      </w:r>
      <w:r w:rsidRPr="004F73B7">
        <w:rPr>
          <w:rStyle w:val="Emphasis"/>
          <w:highlight w:val="cyan"/>
        </w:rPr>
        <w:t>Shipping Act</w:t>
      </w:r>
      <w:r w:rsidRPr="002723C6">
        <w:rPr>
          <w:sz w:val="16"/>
        </w:rPr>
        <w:t xml:space="preserve">), </w:t>
      </w:r>
      <w:r w:rsidRPr="004F73B7">
        <w:rPr>
          <w:rStyle w:val="Emphasis"/>
          <w:highlight w:val="cyan"/>
        </w:rPr>
        <w:t>preempts state-law antitrust claims</w:t>
      </w:r>
      <w:r w:rsidRPr="002723C6">
        <w:rPr>
          <w:sz w:val="16"/>
        </w:rPr>
        <w:t xml:space="preserve">. </w:t>
      </w:r>
      <w:r w:rsidRPr="004F73B7">
        <w:rPr>
          <w:rStyle w:val="StyleUnderline"/>
          <w:highlight w:val="cyan"/>
        </w:rPr>
        <w:t>The</w:t>
      </w:r>
      <w:r w:rsidRPr="002723C6">
        <w:rPr>
          <w:rStyle w:val="StyleUnderline"/>
        </w:rPr>
        <w:t xml:space="preserve"> federal district </w:t>
      </w:r>
      <w:r w:rsidRPr="004F73B7">
        <w:rPr>
          <w:rStyle w:val="StyleUnderline"/>
          <w:highlight w:val="cyan"/>
        </w:rPr>
        <w:t>court</w:t>
      </w:r>
      <w:r w:rsidRPr="002723C6">
        <w:rPr>
          <w:rStyle w:val="StyleUnderline"/>
        </w:rPr>
        <w:t xml:space="preserve"> in New Jersey </w:t>
      </w:r>
      <w:r w:rsidRPr="004F73B7">
        <w:rPr>
          <w:rStyle w:val="StyleUnderline"/>
          <w:highlight w:val="cyan"/>
        </w:rPr>
        <w:t>applied</w:t>
      </w:r>
      <w:r w:rsidRPr="002723C6">
        <w:rPr>
          <w:rStyle w:val="StyleUnderline"/>
        </w:rPr>
        <w:t xml:space="preserve"> conflict </w:t>
      </w:r>
      <w:r w:rsidRPr="004F73B7">
        <w:rPr>
          <w:rStyle w:val="StyleUnderline"/>
          <w:highlight w:val="cyan"/>
        </w:rPr>
        <w:t>preemption</w:t>
      </w:r>
      <w:r w:rsidRPr="002723C6">
        <w:rPr>
          <w:rStyle w:val="StyleUnderline"/>
        </w:rPr>
        <w:t xml:space="preserve"> principles </w:t>
      </w:r>
      <w:r w:rsidRPr="004F73B7">
        <w:rPr>
          <w:rStyle w:val="StyleUnderline"/>
          <w:highlight w:val="cyan"/>
        </w:rPr>
        <w:t>to hold</w:t>
      </w:r>
      <w:r w:rsidRPr="002723C6">
        <w:rPr>
          <w:rStyle w:val="StyleUnderline"/>
        </w:rPr>
        <w:t xml:space="preserve"> that a challenge to a price fixing and capacity reduction agreement among international </w:t>
      </w:r>
      <w:r w:rsidRPr="004F73B7">
        <w:rPr>
          <w:rStyle w:val="StyleUnderline"/>
          <w:highlight w:val="cyan"/>
        </w:rPr>
        <w:t>shipping</w:t>
      </w:r>
      <w:r w:rsidRPr="002723C6">
        <w:rPr>
          <w:rStyle w:val="StyleUnderline"/>
        </w:rPr>
        <w:t xml:space="preserve"> companies </w:t>
      </w:r>
      <w:r w:rsidRPr="004F73B7">
        <w:rPr>
          <w:rStyle w:val="StyleUnderline"/>
          <w:highlight w:val="cyan"/>
        </w:rPr>
        <w:t xml:space="preserve">was within the </w:t>
      </w:r>
      <w:r w:rsidRPr="004F73B7">
        <w:rPr>
          <w:rStyle w:val="Emphasis"/>
          <w:highlight w:val="cyan"/>
        </w:rPr>
        <w:t>exclusive jurisdiction</w:t>
      </w:r>
      <w:r w:rsidRPr="004F73B7">
        <w:rPr>
          <w:rStyle w:val="StyleUnderline"/>
          <w:highlight w:val="cyan"/>
        </w:rPr>
        <w:t xml:space="preserve"> of the</w:t>
      </w:r>
      <w:r w:rsidRPr="002723C6">
        <w:rPr>
          <w:rStyle w:val="StyleUnderline"/>
        </w:rPr>
        <w:t xml:space="preserve"> </w:t>
      </w:r>
      <w:r w:rsidRPr="002723C6">
        <w:rPr>
          <w:rStyle w:val="Emphasis"/>
        </w:rPr>
        <w:t>Federal Maritime Commission</w:t>
      </w:r>
      <w:r w:rsidRPr="002723C6">
        <w:rPr>
          <w:rStyle w:val="StyleUnderline"/>
        </w:rPr>
        <w:t xml:space="preserve"> (</w:t>
      </w:r>
      <w:r w:rsidRPr="004F73B7">
        <w:rPr>
          <w:rStyle w:val="Emphasis"/>
          <w:highlight w:val="cyan"/>
        </w:rPr>
        <w:t>FMC</w:t>
      </w:r>
      <w:r w:rsidRPr="002723C6">
        <w:rPr>
          <w:rStyle w:val="StyleUnderline"/>
        </w:rPr>
        <w:t>)</w:t>
      </w:r>
      <w:r w:rsidRPr="002723C6">
        <w:rPr>
          <w:sz w:val="16"/>
        </w:rPr>
        <w:t xml:space="preserve">, </w:t>
      </w:r>
      <w:r w:rsidRPr="002723C6">
        <w:rPr>
          <w:rStyle w:val="StyleUnderline"/>
        </w:rPr>
        <w:t>and that the Shipping Act preempts state law antitrust claims that would apply to such conduct</w:t>
      </w:r>
      <w:r w:rsidRPr="002723C6">
        <w:rPr>
          <w:sz w:val="16"/>
        </w:rPr>
        <w:t>. In re Vehicle Carrier Services Antitrust Litigation, No. 13-3306 (ES</w:t>
      </w:r>
      <w:proofErr w:type="gramStart"/>
      <w:r w:rsidRPr="002723C6">
        <w:rPr>
          <w:sz w:val="16"/>
        </w:rPr>
        <w:t>)(</w:t>
      </w:r>
      <w:proofErr w:type="gramEnd"/>
      <w:r w:rsidRPr="002723C6">
        <w:rPr>
          <w:sz w:val="16"/>
        </w:rPr>
        <w:t xml:space="preserve">MDL No. 2471) (D.N.J. Aug. 28, 2015). </w:t>
      </w:r>
      <w:r w:rsidRPr="004F73B7">
        <w:rPr>
          <w:rStyle w:val="StyleUnderline"/>
          <w:highlight w:val="cyan"/>
        </w:rPr>
        <w:t>The decision is important</w:t>
      </w:r>
      <w:r w:rsidRPr="002723C6">
        <w:rPr>
          <w:rStyle w:val="StyleUnderline"/>
        </w:rPr>
        <w:t xml:space="preserve"> not only as the first case to address this issue under the Shipping Ac</w:t>
      </w:r>
      <w:r w:rsidRPr="002723C6">
        <w:rPr>
          <w:sz w:val="16"/>
        </w:rPr>
        <w:t xml:space="preserve">t, </w:t>
      </w:r>
      <w:r w:rsidRPr="002723C6">
        <w:rPr>
          <w:rStyle w:val="StyleUnderline"/>
        </w:rPr>
        <w:t xml:space="preserve">but also </w:t>
      </w:r>
      <w:r w:rsidRPr="004F73B7">
        <w:rPr>
          <w:rStyle w:val="StyleUnderline"/>
          <w:highlight w:val="cyan"/>
        </w:rPr>
        <w:t>as</w:t>
      </w:r>
      <w:r w:rsidRPr="002723C6">
        <w:rPr>
          <w:rStyle w:val="StyleUnderline"/>
        </w:rPr>
        <w:t xml:space="preserve"> a </w:t>
      </w:r>
      <w:r w:rsidRPr="004F73B7">
        <w:rPr>
          <w:rStyle w:val="StyleUnderline"/>
          <w:highlight w:val="cyan"/>
        </w:rPr>
        <w:t xml:space="preserve">confirmation that </w:t>
      </w:r>
      <w:r w:rsidRPr="004F73B7">
        <w:rPr>
          <w:rStyle w:val="Emphasis"/>
          <w:highlight w:val="cyan"/>
        </w:rPr>
        <w:t>federal preemption</w:t>
      </w:r>
      <w:r w:rsidRPr="004F73B7">
        <w:rPr>
          <w:rStyle w:val="StyleUnderline"/>
          <w:highlight w:val="cyan"/>
        </w:rPr>
        <w:t xml:space="preserve"> remains</w:t>
      </w:r>
      <w:r w:rsidRPr="002723C6">
        <w:rPr>
          <w:rStyle w:val="StyleUnderline"/>
        </w:rPr>
        <w:t xml:space="preserve"> a </w:t>
      </w:r>
      <w:r w:rsidRPr="004F73B7">
        <w:rPr>
          <w:rStyle w:val="Emphasis"/>
          <w:highlight w:val="cyan"/>
        </w:rPr>
        <w:t>viable</w:t>
      </w:r>
      <w:r w:rsidRPr="002723C6">
        <w:rPr>
          <w:rStyle w:val="Emphasis"/>
        </w:rPr>
        <w:t xml:space="preserve"> defense</w:t>
      </w:r>
      <w:r w:rsidRPr="002723C6">
        <w:rPr>
          <w:rStyle w:val="StyleUnderline"/>
        </w:rPr>
        <w:t xml:space="preserve"> to state-law antitrust claims</w:t>
      </w:r>
      <w:r w:rsidRPr="002723C6">
        <w:rPr>
          <w:sz w:val="16"/>
        </w:rPr>
        <w:t xml:space="preserve">, notwithstanding the Supreme Court’s recent decision in </w:t>
      </w:r>
      <w:proofErr w:type="spellStart"/>
      <w:r w:rsidRPr="002723C6">
        <w:rPr>
          <w:sz w:val="16"/>
        </w:rPr>
        <w:t>Oneok</w:t>
      </w:r>
      <w:proofErr w:type="spellEnd"/>
      <w:r w:rsidRPr="002723C6">
        <w:rPr>
          <w:sz w:val="16"/>
        </w:rPr>
        <w:t xml:space="preserve">, Inc. v. Learjet, Inc., 135 S. Ct. 1591 (2015) declining to find state antitrust claims preempted by the Natural Gas Act. </w:t>
      </w:r>
      <w:r w:rsidRPr="002723C6">
        <w:rPr>
          <w:rStyle w:val="StyleUnderline"/>
        </w:rPr>
        <w:t>The scope of the Shipping Act’s antitrust exemption Agreements that are filed with the FMC and become effective under the Shipping Act</w:t>
      </w:r>
      <w:r w:rsidRPr="002723C6">
        <w:rPr>
          <w:sz w:val="16"/>
        </w:rPr>
        <w:t xml:space="preserve">, or that are exempt from filing under the Act, </w:t>
      </w:r>
      <w:r w:rsidRPr="002723C6">
        <w:rPr>
          <w:rStyle w:val="StyleUnderline"/>
        </w:rPr>
        <w:t xml:space="preserve">are </w:t>
      </w:r>
      <w:r w:rsidRPr="002723C6">
        <w:rPr>
          <w:rStyle w:val="Emphasis"/>
        </w:rPr>
        <w:t>expressly exempted</w:t>
      </w:r>
      <w:r w:rsidRPr="002723C6">
        <w:rPr>
          <w:rStyle w:val="StyleUnderline"/>
        </w:rPr>
        <w:t xml:space="preserve"> from </w:t>
      </w:r>
      <w:r w:rsidRPr="002723C6">
        <w:rPr>
          <w:rStyle w:val="Emphasis"/>
        </w:rPr>
        <w:t>federal antitrust laws</w:t>
      </w:r>
      <w:r w:rsidRPr="002723C6">
        <w:rPr>
          <w:sz w:val="16"/>
        </w:rPr>
        <w:t xml:space="preserve">. 46 U.S.C. §§ 40307(a)(1), (2). </w:t>
      </w:r>
      <w:r w:rsidRPr="002723C6">
        <w:rPr>
          <w:rStyle w:val="StyleUnderline"/>
        </w:rPr>
        <w:t>Conduct may</w:t>
      </w:r>
      <w:r w:rsidRPr="002723C6">
        <w:rPr>
          <w:sz w:val="16"/>
        </w:rPr>
        <w:t xml:space="preserve"> also </w:t>
      </w:r>
      <w:r w:rsidRPr="002723C6">
        <w:rPr>
          <w:rStyle w:val="StyleUnderline"/>
        </w:rPr>
        <w:t>fall outside of the specific authority granted in an effective agreement but still be immune if there is a reasonable basis to believe it was authorized</w:t>
      </w:r>
      <w:r w:rsidRPr="002723C6">
        <w:rPr>
          <w:sz w:val="16"/>
        </w:rPr>
        <w:t xml:space="preserve">, </w:t>
      </w:r>
      <w:r w:rsidRPr="002723C6">
        <w:rPr>
          <w:rStyle w:val="StyleUnderline"/>
        </w:rPr>
        <w:t>and if the conduct falls within the scope of the Act.</w:t>
      </w:r>
      <w:r w:rsidRPr="002723C6">
        <w:rPr>
          <w:sz w:val="16"/>
        </w:rPr>
        <w:t xml:space="preserve"> 46 U.S.C. § 40307(a)(3). “[</w:t>
      </w:r>
      <w:r w:rsidRPr="002723C6">
        <w:rPr>
          <w:rStyle w:val="StyleUnderline"/>
        </w:rPr>
        <w:t>A]</w:t>
      </w:r>
      <w:proofErr w:type="spellStart"/>
      <w:r w:rsidRPr="002723C6">
        <w:rPr>
          <w:rStyle w:val="StyleUnderline"/>
        </w:rPr>
        <w:t>ll</w:t>
      </w:r>
      <w:proofErr w:type="spellEnd"/>
      <w:r w:rsidRPr="002723C6">
        <w:rPr>
          <w:rStyle w:val="StyleUnderline"/>
        </w:rPr>
        <w:t xml:space="preserve"> activity permitted or prohibited by the Act enjoys immunity from antitrust coverage if undertaken</w:t>
      </w:r>
      <w:r w:rsidRPr="002723C6">
        <w:rPr>
          <w:sz w:val="16"/>
        </w:rPr>
        <w:t xml:space="preserve"> with a reasonable belief that it was being done </w:t>
      </w:r>
      <w:r w:rsidRPr="002723C6">
        <w:rPr>
          <w:rStyle w:val="StyleUnderline"/>
        </w:rPr>
        <w:t>under an effective agreement filed with the FMC</w:t>
      </w:r>
      <w:r w:rsidRPr="002723C6">
        <w:rPr>
          <w:sz w:val="16"/>
        </w:rPr>
        <w:t xml:space="preserve">.” A&amp;E Pac. Constr. Co. v. Saipan Stevedore Co., 888 F.2d 68, 72 n.6 (9th Cir. </w:t>
      </w:r>
      <w:proofErr w:type="gramStart"/>
      <w:r w:rsidRPr="002723C6">
        <w:rPr>
          <w:sz w:val="16"/>
        </w:rPr>
        <w:t>1989)(</w:t>
      </w:r>
      <w:proofErr w:type="gramEnd"/>
      <w:r w:rsidRPr="002723C6">
        <w:rPr>
          <w:sz w:val="16"/>
        </w:rPr>
        <w:t xml:space="preserve">emphasis added). </w:t>
      </w:r>
      <w:r w:rsidRPr="004F73B7">
        <w:rPr>
          <w:rStyle w:val="StyleUnderline"/>
          <w:highlight w:val="cyan"/>
        </w:rPr>
        <w:t>The Shipping Act and its</w:t>
      </w:r>
      <w:r w:rsidRPr="002723C6">
        <w:rPr>
          <w:rStyle w:val="StyleUnderline"/>
        </w:rPr>
        <w:t xml:space="preserve"> antitrust </w:t>
      </w:r>
      <w:r w:rsidRPr="004F73B7">
        <w:rPr>
          <w:rStyle w:val="StyleUnderline"/>
          <w:highlight w:val="cyan"/>
        </w:rPr>
        <w:t>exemption apply to</w:t>
      </w:r>
      <w:r w:rsidRPr="002723C6">
        <w:rPr>
          <w:rStyle w:val="StyleUnderline"/>
        </w:rPr>
        <w:t xml:space="preserve"> agreements among vessel-operating common </w:t>
      </w:r>
      <w:r w:rsidRPr="004F73B7">
        <w:rPr>
          <w:rStyle w:val="Emphasis"/>
          <w:highlight w:val="cyan"/>
        </w:rPr>
        <w:t>carriers</w:t>
      </w:r>
      <w:r w:rsidRPr="004F73B7">
        <w:rPr>
          <w:rStyle w:val="StyleUnderline"/>
          <w:highlight w:val="cyan"/>
        </w:rPr>
        <w:t xml:space="preserve"> in the U.S.-foreign trades</w:t>
      </w:r>
      <w:r w:rsidRPr="002723C6">
        <w:rPr>
          <w:sz w:val="16"/>
        </w:rPr>
        <w:t xml:space="preserve">, </w:t>
      </w:r>
      <w:r w:rsidRPr="004F73B7">
        <w:rPr>
          <w:rStyle w:val="StyleUnderline"/>
          <w:highlight w:val="cyan"/>
        </w:rPr>
        <w:t>or with</w:t>
      </w:r>
      <w:r w:rsidRPr="002723C6">
        <w:rPr>
          <w:rStyle w:val="StyleUnderline"/>
        </w:rPr>
        <w:t xml:space="preserve"> or among one or more </w:t>
      </w:r>
      <w:r w:rsidRPr="004F73B7">
        <w:rPr>
          <w:rStyle w:val="Emphasis"/>
          <w:highlight w:val="cyan"/>
        </w:rPr>
        <w:t>marine terminal operators</w:t>
      </w:r>
      <w:r w:rsidRPr="002723C6">
        <w:rPr>
          <w:rStyle w:val="StyleUnderline"/>
        </w:rPr>
        <w:t xml:space="preserve"> serving such carriers</w:t>
      </w:r>
      <w:r w:rsidRPr="002723C6">
        <w:rPr>
          <w:sz w:val="16"/>
        </w:rPr>
        <w:t xml:space="preserve">. See 46 U.S.C. § 40102(6), (14), § 40301(a), (b). </w:t>
      </w:r>
      <w:r w:rsidRPr="002723C6">
        <w:rPr>
          <w:rStyle w:val="StyleUnderline"/>
        </w:rPr>
        <w:t xml:space="preserve">The Shipping Act and its exemption do not apply to the </w:t>
      </w:r>
      <w:r w:rsidRPr="002723C6">
        <w:rPr>
          <w:rStyle w:val="Emphasis"/>
        </w:rPr>
        <w:t>U.S. domestic</w:t>
      </w:r>
      <w:r w:rsidRPr="002723C6">
        <w:rPr>
          <w:rStyle w:val="StyleUnderline"/>
        </w:rPr>
        <w:t xml:space="preserve"> or offshore </w:t>
      </w:r>
      <w:r w:rsidRPr="002723C6">
        <w:rPr>
          <w:rStyle w:val="Emphasis"/>
        </w:rPr>
        <w:t>trades</w:t>
      </w:r>
      <w:r w:rsidRPr="002723C6">
        <w:rPr>
          <w:sz w:val="16"/>
        </w:rPr>
        <w:t xml:space="preserve">, sometimes known as the “coastwise” or “Jones Act” trades. </w:t>
      </w:r>
      <w:r w:rsidRPr="002723C6">
        <w:rPr>
          <w:rStyle w:val="StyleUnderline"/>
        </w:rPr>
        <w:t>Nor do they apply to noncommon carriers</w:t>
      </w:r>
      <w:r w:rsidRPr="002723C6">
        <w:rPr>
          <w:sz w:val="16"/>
        </w:rPr>
        <w:t xml:space="preserve">, such as many bulk or tanker operators, </w:t>
      </w:r>
      <w:r w:rsidRPr="002723C6">
        <w:rPr>
          <w:rStyle w:val="StyleUnderline"/>
        </w:rPr>
        <w:t>or to agreements between carriers and entities that are not marine terminal operators</w:t>
      </w:r>
      <w:r w:rsidRPr="002723C6">
        <w:rPr>
          <w:sz w:val="16"/>
        </w:rPr>
        <w:t xml:space="preserve">, </w:t>
      </w:r>
      <w:r w:rsidRPr="002723C6">
        <w:rPr>
          <w:rStyle w:val="StyleUnderline"/>
        </w:rPr>
        <w:t>such as shippers or non-vessel-operating carriers</w:t>
      </w:r>
      <w:r w:rsidRPr="002723C6">
        <w:rPr>
          <w:sz w:val="16"/>
        </w:rPr>
        <w:t xml:space="preserve">.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2015 Practice Groups: Antitrust, Competition &amp; Trade Regulation Maritime Shipping Act </w:t>
      </w:r>
      <w:proofErr w:type="spellStart"/>
      <w:r w:rsidRPr="002723C6">
        <w:rPr>
          <w:sz w:val="16"/>
        </w:rPr>
        <w:t>Antiturst</w:t>
      </w:r>
      <w:proofErr w:type="spellEnd"/>
      <w:r w:rsidRPr="002723C6">
        <w:rPr>
          <w:sz w:val="16"/>
        </w:rPr>
        <w:t xml:space="preserve"> Exemption Held for the First Time to Preempt State Antitrust Laws 2 actions against the cartel. See, </w:t>
      </w:r>
      <w:proofErr w:type="spellStart"/>
      <w:r w:rsidRPr="002723C6">
        <w:rPr>
          <w:sz w:val="16"/>
        </w:rPr>
        <w:t>e.g</w:t>
      </w:r>
      <w:proofErr w:type="spellEnd"/>
      <w:r w:rsidRPr="002723C6">
        <w:rPr>
          <w:sz w:val="16"/>
        </w:rPr>
        <w:t xml:space="preserve">, United States v. </w:t>
      </w:r>
      <w:proofErr w:type="spellStart"/>
      <w:r w:rsidRPr="002723C6">
        <w:rPr>
          <w:sz w:val="16"/>
        </w:rPr>
        <w:t>Compania</w:t>
      </w:r>
      <w:proofErr w:type="spellEnd"/>
      <w:r w:rsidRPr="002723C6">
        <w:rPr>
          <w:sz w:val="16"/>
        </w:rPr>
        <w:t xml:space="preserve"> Sud Americana de </w:t>
      </w:r>
      <w:proofErr w:type="spellStart"/>
      <w:r w:rsidRPr="002723C6">
        <w:rPr>
          <w:sz w:val="16"/>
        </w:rPr>
        <w:t>Vapores</w:t>
      </w:r>
      <w:proofErr w:type="spellEnd"/>
      <w:r w:rsidRPr="002723C6">
        <w:rPr>
          <w:sz w:val="16"/>
        </w:rPr>
        <w:t xml:space="preserve"> S.A., No. 1:14-cr-100 (D. Md.) However, conduct that is prohibited by the Shipping Act cannot be the subject of a private civil antitrust suit under any circumstances. 46 U.S.C. § 40307(d).</w:t>
      </w:r>
    </w:p>
    <w:p w14:paraId="1350234F" w14:textId="77777777" w:rsidR="008B35E4" w:rsidRPr="006D4280" w:rsidRDefault="008B35E4" w:rsidP="008B35E4">
      <w:pPr>
        <w:pStyle w:val="Heading3"/>
        <w:rPr>
          <w:rFonts w:cs="Arial"/>
        </w:rPr>
      </w:pPr>
      <w:r w:rsidRPr="002723C6">
        <w:rPr>
          <w:rFonts w:cs="Arial"/>
        </w:rPr>
        <w:t>2AC---Deficit---Extraterritoriality</w:t>
      </w:r>
    </w:p>
    <w:p w14:paraId="04674E4B" w14:textId="77777777" w:rsidR="008B35E4" w:rsidRPr="002723C6" w:rsidRDefault="008B35E4" w:rsidP="008B35E4">
      <w:pPr>
        <w:pStyle w:val="Heading4"/>
        <w:rPr>
          <w:rFonts w:cs="Arial"/>
        </w:rPr>
      </w:pPr>
      <w:r w:rsidRPr="002723C6">
        <w:rPr>
          <w:rFonts w:cs="Arial"/>
        </w:rPr>
        <w:t xml:space="preserve">States get </w:t>
      </w:r>
      <w:r w:rsidRPr="002723C6">
        <w:rPr>
          <w:rFonts w:cs="Arial"/>
          <w:u w:val="single"/>
        </w:rPr>
        <w:t>squashed</w:t>
      </w:r>
      <w:r w:rsidRPr="002723C6">
        <w:rPr>
          <w:rFonts w:cs="Arial"/>
        </w:rPr>
        <w:t xml:space="preserve"> by </w:t>
      </w:r>
      <w:r w:rsidRPr="002723C6">
        <w:rPr>
          <w:rFonts w:cs="Arial"/>
          <w:u w:val="single"/>
        </w:rPr>
        <w:t>foreign laws</w:t>
      </w:r>
    </w:p>
    <w:p w14:paraId="0A333664" w14:textId="77777777" w:rsidR="008B35E4" w:rsidRPr="002723C6" w:rsidRDefault="008B35E4" w:rsidP="008B35E4">
      <w:proofErr w:type="gramStart"/>
      <w:r w:rsidRPr="002723C6">
        <w:rPr>
          <w:rStyle w:val="Style13ptBold"/>
        </w:rPr>
        <w:t>Dodge 19</w:t>
      </w:r>
      <w:r w:rsidRPr="002723C6">
        <w:t>,</w:t>
      </w:r>
      <w:proofErr w:type="gramEnd"/>
      <w:r w:rsidRPr="002723C6">
        <w:t xml:space="preserve"> is a leading expert on international law, international transactions, and international dispute resolution, currently a member of the State Department’s Advisory Committee on International Law and an Adviser to the American Law Institute’s Restatement (Third) of the Conflict of Laws, J.D. at Yale. (William, 2020, “Presumptions Against Extraterritoriality in State Law,” University of California Davis Law Review, https://lawreview.law.ucdavis.edu/issues/53/3/53-3_Dodge.pdf)</w:t>
      </w:r>
    </w:p>
    <w:p w14:paraId="69BA5512" w14:textId="77777777" w:rsidR="008B35E4" w:rsidRPr="002723C6" w:rsidRDefault="008B35E4" w:rsidP="008B35E4">
      <w:pPr>
        <w:rPr>
          <w:sz w:val="16"/>
        </w:rPr>
      </w:pPr>
      <w:r w:rsidRPr="002723C6">
        <w:rPr>
          <w:sz w:val="16"/>
        </w:rPr>
        <w:t xml:space="preserve">I. </w:t>
      </w:r>
      <w:r w:rsidRPr="002723C6">
        <w:rPr>
          <w:rStyle w:val="StyleUnderline"/>
        </w:rPr>
        <w:t>THE FEDERAL PRESUMPTION AGAINST EXTRATERRITORIALITY</w:t>
      </w:r>
      <w:r w:rsidRPr="002723C6">
        <w:rPr>
          <w:sz w:val="16"/>
        </w:rPr>
        <w:t xml:space="preserve"> For the past three decades, </w:t>
      </w:r>
      <w:r w:rsidRPr="004F73B7">
        <w:rPr>
          <w:rStyle w:val="StyleUnderline"/>
          <w:highlight w:val="cyan"/>
        </w:rPr>
        <w:t>the</w:t>
      </w:r>
      <w:r w:rsidRPr="002723C6">
        <w:rPr>
          <w:rStyle w:val="StyleUnderline"/>
        </w:rPr>
        <w:t xml:space="preserve"> federal </w:t>
      </w:r>
      <w:r w:rsidRPr="004F73B7">
        <w:rPr>
          <w:rStyle w:val="StyleUnderline"/>
          <w:highlight w:val="cyan"/>
        </w:rPr>
        <w:t>presumption against extraterritoriality has been the principal tool that the</w:t>
      </w:r>
      <w:r w:rsidRPr="002723C6">
        <w:rPr>
          <w:rStyle w:val="StyleUnderline"/>
        </w:rPr>
        <w:t xml:space="preserve"> U.S. Supreme </w:t>
      </w:r>
      <w:r w:rsidRPr="004F73B7">
        <w:rPr>
          <w:rStyle w:val="StyleUnderline"/>
          <w:highlight w:val="cyan"/>
        </w:rPr>
        <w:t>Court</w:t>
      </w:r>
      <w:r w:rsidRPr="002723C6">
        <w:rPr>
          <w:rStyle w:val="StyleUnderline"/>
        </w:rPr>
        <w:t xml:space="preserve"> has </w:t>
      </w:r>
      <w:r w:rsidRPr="004F73B7">
        <w:rPr>
          <w:rStyle w:val="StyleUnderline"/>
          <w:highlight w:val="cyan"/>
        </w:rPr>
        <w:t>used to determine</w:t>
      </w:r>
      <w:r w:rsidRPr="002723C6">
        <w:rPr>
          <w:rStyle w:val="StyleUnderline"/>
        </w:rPr>
        <w:t xml:space="preserve"> the geographic </w:t>
      </w:r>
      <w:r w:rsidRPr="004F73B7">
        <w:rPr>
          <w:rStyle w:val="StyleUnderline"/>
          <w:highlight w:val="cyan"/>
        </w:rPr>
        <w:t xml:space="preserve">scope of </w:t>
      </w:r>
      <w:r w:rsidRPr="004F73B7">
        <w:rPr>
          <w:rStyle w:val="Emphasis"/>
          <w:highlight w:val="cyan"/>
        </w:rPr>
        <w:t>federal statutes</w:t>
      </w:r>
      <w:r w:rsidRPr="002723C6">
        <w:rPr>
          <w:sz w:val="16"/>
        </w:rPr>
        <w:t xml:space="preserve">.18 The current version of the federal presumption is significantly more flexible than at least some versions that the Supreme Court used in the past.19 </w:t>
      </w:r>
      <w:r w:rsidRPr="004F73B7">
        <w:rPr>
          <w:rStyle w:val="StyleUnderline"/>
          <w:highlight w:val="cyan"/>
        </w:rPr>
        <w:t>Courts</w:t>
      </w:r>
      <w:r w:rsidRPr="002723C6">
        <w:rPr>
          <w:sz w:val="16"/>
        </w:rPr>
        <w:t xml:space="preserve"> may also </w:t>
      </w:r>
      <w:r w:rsidRPr="004F73B7">
        <w:rPr>
          <w:rStyle w:val="StyleUnderline"/>
          <w:highlight w:val="cyan"/>
        </w:rPr>
        <w:t>rely on</w:t>
      </w:r>
      <w:r w:rsidRPr="002723C6">
        <w:rPr>
          <w:rStyle w:val="StyleUnderline"/>
        </w:rPr>
        <w:t xml:space="preserve"> other principles of interpretation in determining the geographic scope of federal statutes</w:t>
      </w:r>
      <w:r w:rsidRPr="002723C6">
        <w:rPr>
          <w:sz w:val="16"/>
        </w:rPr>
        <w:t xml:space="preserve">, including a principle of reasonableness in interpretation, </w:t>
      </w:r>
      <w:r w:rsidRPr="004F73B7">
        <w:rPr>
          <w:rStyle w:val="Emphasis"/>
          <w:highlight w:val="cyan"/>
        </w:rPr>
        <w:t>deference to administrative agencies</w:t>
      </w:r>
      <w:r w:rsidRPr="002723C6">
        <w:rPr>
          <w:sz w:val="16"/>
        </w:rPr>
        <w:t xml:space="preserve">, and the Charming Betsy canon of avoiding violations of international law.20 At the outer margins, the Due Process Clause of the Fifth Amendment may also constrain the extraterritorial application of federal statutes.21 But </w:t>
      </w:r>
      <w:r w:rsidRPr="004F73B7">
        <w:rPr>
          <w:rStyle w:val="StyleUnderline"/>
          <w:highlight w:val="cyan"/>
        </w:rPr>
        <w:t xml:space="preserve">in contrast to </w:t>
      </w:r>
      <w:r w:rsidRPr="004F73B7">
        <w:rPr>
          <w:rStyle w:val="Emphasis"/>
          <w:highlight w:val="cyan"/>
        </w:rPr>
        <w:t>state law</w:t>
      </w:r>
      <w:r w:rsidRPr="002723C6">
        <w:rPr>
          <w:sz w:val="16"/>
        </w:rPr>
        <w:t xml:space="preserve">, </w:t>
      </w:r>
      <w:r w:rsidRPr="004F73B7">
        <w:rPr>
          <w:rStyle w:val="StyleUnderline"/>
          <w:highlight w:val="cyan"/>
        </w:rPr>
        <w:t xml:space="preserve">there are no </w:t>
      </w:r>
      <w:r w:rsidRPr="004F73B7">
        <w:rPr>
          <w:rStyle w:val="Emphasis"/>
          <w:highlight w:val="cyan"/>
        </w:rPr>
        <w:t>conflict-of-laws rules</w:t>
      </w:r>
      <w:r w:rsidRPr="004F73B7">
        <w:rPr>
          <w:rStyle w:val="StyleUnderline"/>
          <w:highlight w:val="cyan"/>
        </w:rPr>
        <w:t xml:space="preserve"> at the federal level that give priority to foreign law in cases of </w:t>
      </w:r>
      <w:r w:rsidRPr="004F73B7">
        <w:rPr>
          <w:rStyle w:val="Emphasis"/>
          <w:highlight w:val="cyan"/>
        </w:rPr>
        <w:t>conflicting regulation</w:t>
      </w:r>
      <w:r w:rsidRPr="002723C6">
        <w:rPr>
          <w:sz w:val="16"/>
        </w:rPr>
        <w:t>.22 A. An Overview of the Federal Presumption In 1909, the U.S. Supreme Court noted that “</w:t>
      </w:r>
      <w:r w:rsidRPr="002723C6">
        <w:rPr>
          <w:rStyle w:val="StyleUnderline"/>
        </w:rPr>
        <w:t xml:space="preserve">the general and almost universal rule is that the character of an act as lawful or unlawful must be determined wholly by the </w:t>
      </w:r>
      <w:r w:rsidRPr="002723C6">
        <w:rPr>
          <w:rStyle w:val="Emphasis"/>
        </w:rPr>
        <w:t>law of the country</w:t>
      </w:r>
      <w:r w:rsidRPr="002723C6">
        <w:rPr>
          <w:rStyle w:val="StyleUnderline"/>
        </w:rPr>
        <w:t xml:space="preserve"> where the act is done</w:t>
      </w:r>
      <w:r w:rsidRPr="002723C6">
        <w:rPr>
          <w:sz w:val="16"/>
        </w:rPr>
        <w:t>.”23 Consistent with this general rule, the Court articulated a presumption that “</w:t>
      </w:r>
      <w:r w:rsidRPr="002723C6">
        <w:rPr>
          <w:rStyle w:val="StyleUnderline"/>
        </w:rPr>
        <w:t>in case of doubt</w:t>
      </w:r>
      <w:r w:rsidRPr="002723C6">
        <w:rPr>
          <w:sz w:val="16"/>
        </w:rPr>
        <w:t>,”</w:t>
      </w:r>
      <w:r w:rsidRPr="002723C6">
        <w:rPr>
          <w:rStyle w:val="StyleUnderline"/>
        </w:rPr>
        <w:t xml:space="preserve"> a federal statute should be construed “as intended to be confined in its operation and effect to the </w:t>
      </w:r>
      <w:r w:rsidRPr="002723C6">
        <w:rPr>
          <w:rStyle w:val="Emphasis"/>
        </w:rPr>
        <w:t>territorial limits</w:t>
      </w:r>
      <w:r w:rsidRPr="002723C6">
        <w:rPr>
          <w:rStyle w:val="StyleUnderline"/>
        </w:rPr>
        <w:t xml:space="preserve"> over which the lawmaker has general and legitimate power</w:t>
      </w:r>
      <w:r w:rsidRPr="002723C6">
        <w:rPr>
          <w:sz w:val="16"/>
        </w:rPr>
        <w:t>.”24 The Supreme Court applied this presumption inconsistently between 1909 and 1949 and then abandoned it for four decades.25 In 1991, however, the Supreme Court resurrected a strong version of the federal presumption against extraterritoriality in EEOC v. Arabian American Oil Co. (Aramco),26 suggesting that the presumption should be applied as a clear statement rule and (like the traditional presumption) should turn on the location of the regulated conduct.27</w:t>
      </w:r>
    </w:p>
    <w:p w14:paraId="2C5E7CF7" w14:textId="77777777" w:rsidR="008B35E4" w:rsidRDefault="008B35E4" w:rsidP="008B35E4">
      <w:pPr>
        <w:pStyle w:val="Heading2"/>
      </w:pPr>
      <w:r>
        <w:t>AT: CP---WTO</w:t>
      </w:r>
    </w:p>
    <w:p w14:paraId="3FECD903" w14:textId="77777777" w:rsidR="008B35E4" w:rsidRDefault="008B35E4" w:rsidP="008B35E4">
      <w:pPr>
        <w:pStyle w:val="Heading3"/>
      </w:pPr>
      <w:r>
        <w:t>2AC---Permutations</w:t>
      </w:r>
    </w:p>
    <w:p w14:paraId="12EB1C61" w14:textId="77777777" w:rsidR="008B35E4" w:rsidRPr="002723C6" w:rsidRDefault="008B35E4" w:rsidP="008B35E4">
      <w:pPr>
        <w:keepNext/>
        <w:keepLines/>
        <w:spacing w:before="40" w:after="0"/>
        <w:outlineLvl w:val="3"/>
        <w:rPr>
          <w:rFonts w:eastAsiaTheme="majorEastAsia"/>
          <w:b/>
          <w:iCs/>
          <w:sz w:val="26"/>
        </w:rPr>
      </w:pPr>
      <w:r w:rsidRPr="002723C6">
        <w:rPr>
          <w:rFonts w:eastAsiaTheme="majorEastAsia"/>
          <w:b/>
          <w:iCs/>
          <w:sz w:val="26"/>
        </w:rPr>
        <w:t xml:space="preserve">“Resolved” </w:t>
      </w:r>
      <w:r w:rsidRPr="002723C6">
        <w:rPr>
          <w:rFonts w:eastAsiaTheme="majorEastAsia"/>
          <w:b/>
          <w:iCs/>
          <w:sz w:val="26"/>
          <w:u w:val="single"/>
        </w:rPr>
        <w:t>doesn’t require certainty.</w:t>
      </w:r>
    </w:p>
    <w:p w14:paraId="60AC77EC" w14:textId="77777777" w:rsidR="008B35E4" w:rsidRPr="002723C6" w:rsidRDefault="008B35E4" w:rsidP="008B35E4">
      <w:pPr>
        <w:rPr>
          <w:sz w:val="16"/>
        </w:rPr>
      </w:pPr>
      <w:r w:rsidRPr="002723C6">
        <w:rPr>
          <w:rStyle w:val="Style13ptBold"/>
        </w:rPr>
        <w:t>Webster’s 9</w:t>
      </w:r>
      <w:r w:rsidRPr="002723C6">
        <w:rPr>
          <w:sz w:val="16"/>
        </w:rPr>
        <w:t>---Merriam Webster, 2009 (http://www.merriam-webster.com/dictionary/resolved)</w:t>
      </w:r>
    </w:p>
    <w:p w14:paraId="53818BE6" w14:textId="77777777" w:rsidR="008B35E4" w:rsidRPr="002723C6" w:rsidRDefault="008B35E4" w:rsidP="008B35E4">
      <w:pPr>
        <w:rPr>
          <w:sz w:val="12"/>
          <w:szCs w:val="18"/>
        </w:rPr>
      </w:pPr>
      <w:r w:rsidRPr="002723C6">
        <w:rPr>
          <w:sz w:val="12"/>
          <w:szCs w:val="18"/>
        </w:rPr>
        <w:t># Main Entry: 1</w:t>
      </w:r>
      <w:r w:rsidRPr="002723C6">
        <w:rPr>
          <w:rStyle w:val="Emphasis"/>
        </w:rPr>
        <w:t>re</w:t>
      </w:r>
      <w:r w:rsidRPr="002723C6">
        <w:rPr>
          <w:u w:val="single"/>
        </w:rPr>
        <w:t>·</w:t>
      </w:r>
      <w:r w:rsidRPr="002723C6">
        <w:rPr>
          <w:rStyle w:val="Emphasis"/>
        </w:rPr>
        <w:t>solve</w:t>
      </w:r>
      <w:r w:rsidRPr="002723C6">
        <w:t xml:space="preserve"> </w:t>
      </w:r>
      <w:r w:rsidRPr="002723C6">
        <w:rPr>
          <w:sz w:val="12"/>
          <w:szCs w:val="18"/>
        </w:rPr>
        <w:t># Pronunciation: \</w:t>
      </w:r>
      <w:proofErr w:type="spellStart"/>
      <w:r w:rsidRPr="002723C6">
        <w:rPr>
          <w:sz w:val="12"/>
          <w:szCs w:val="18"/>
        </w:rPr>
        <w:t>ri</w:t>
      </w:r>
      <w:proofErr w:type="spellEnd"/>
      <w:r w:rsidRPr="002723C6">
        <w:rPr>
          <w:sz w:val="12"/>
          <w:szCs w:val="18"/>
        </w:rPr>
        <w:t>-ˈ</w:t>
      </w:r>
      <w:proofErr w:type="spellStart"/>
      <w:r w:rsidRPr="002723C6">
        <w:rPr>
          <w:sz w:val="12"/>
          <w:szCs w:val="18"/>
        </w:rPr>
        <w:t>zälv</w:t>
      </w:r>
      <w:proofErr w:type="spellEnd"/>
      <w:r w:rsidRPr="002723C6">
        <w:rPr>
          <w:sz w:val="12"/>
          <w:szCs w:val="18"/>
        </w:rPr>
        <w:t>, -ˈ</w:t>
      </w:r>
      <w:proofErr w:type="spellStart"/>
      <w:r w:rsidRPr="002723C6">
        <w:rPr>
          <w:sz w:val="12"/>
          <w:szCs w:val="18"/>
        </w:rPr>
        <w:t>zȯlv</w:t>
      </w:r>
      <w:proofErr w:type="spellEnd"/>
      <w:r w:rsidRPr="002723C6">
        <w:rPr>
          <w:sz w:val="12"/>
          <w:szCs w:val="18"/>
        </w:rPr>
        <w:t xml:space="preserve"> also -ˈ</w:t>
      </w:r>
      <w:proofErr w:type="spellStart"/>
      <w:r w:rsidRPr="002723C6">
        <w:rPr>
          <w:sz w:val="12"/>
          <w:szCs w:val="18"/>
        </w:rPr>
        <w:t>zäv</w:t>
      </w:r>
      <w:proofErr w:type="spellEnd"/>
      <w:r w:rsidRPr="002723C6">
        <w:rPr>
          <w:sz w:val="12"/>
          <w:szCs w:val="18"/>
        </w:rPr>
        <w:t xml:space="preserve"> or -ˈ</w:t>
      </w:r>
      <w:proofErr w:type="spellStart"/>
      <w:r w:rsidRPr="002723C6">
        <w:rPr>
          <w:sz w:val="12"/>
          <w:szCs w:val="18"/>
        </w:rPr>
        <w:t>zȯv</w:t>
      </w:r>
      <w:proofErr w:type="spellEnd"/>
      <w:r w:rsidRPr="002723C6">
        <w:rPr>
          <w:sz w:val="12"/>
          <w:szCs w:val="18"/>
        </w:rPr>
        <w:t xml:space="preserve">\ # Function: verb # Inflected Form(s): </w:t>
      </w:r>
      <w:proofErr w:type="spellStart"/>
      <w:r w:rsidRPr="004F73B7">
        <w:rPr>
          <w:rStyle w:val="Emphasis"/>
          <w:highlight w:val="cyan"/>
        </w:rPr>
        <w:t>re·solved</w:t>
      </w:r>
      <w:proofErr w:type="spellEnd"/>
      <w:r w:rsidRPr="002723C6">
        <w:rPr>
          <w:sz w:val="12"/>
          <w:szCs w:val="18"/>
        </w:rPr>
        <w:t xml:space="preserve">; </w:t>
      </w:r>
      <w:proofErr w:type="spellStart"/>
      <w:r w:rsidRPr="002723C6">
        <w:rPr>
          <w:sz w:val="12"/>
          <w:szCs w:val="18"/>
        </w:rPr>
        <w:t>re·solv·ing</w:t>
      </w:r>
      <w:proofErr w:type="spellEnd"/>
      <w:r w:rsidRPr="002723C6">
        <w:rPr>
          <w:sz w:val="12"/>
          <w:szCs w:val="18"/>
        </w:rPr>
        <w:t xml:space="preserve"> 1: to become separated into component parts; </w:t>
      </w:r>
      <w:proofErr w:type="gramStart"/>
      <w:r w:rsidRPr="002723C6">
        <w:rPr>
          <w:sz w:val="12"/>
          <w:szCs w:val="18"/>
        </w:rPr>
        <w:t>also :</w:t>
      </w:r>
      <w:proofErr w:type="gramEnd"/>
      <w:r w:rsidRPr="002723C6">
        <w:rPr>
          <w:sz w:val="12"/>
          <w:szCs w:val="18"/>
        </w:rPr>
        <w:t xml:space="preserve"> to become reduced by dissolving or analysis 2 : to form a resolution : determine 3 : </w:t>
      </w:r>
      <w:r w:rsidRPr="004F73B7">
        <w:rPr>
          <w:rStyle w:val="Emphasis"/>
          <w:highlight w:val="cyan"/>
        </w:rPr>
        <w:t>consult</w:t>
      </w:r>
      <w:r w:rsidRPr="004F73B7">
        <w:rPr>
          <w:highlight w:val="cyan"/>
          <w:u w:val="single"/>
        </w:rPr>
        <w:t xml:space="preserve">, </w:t>
      </w:r>
      <w:r w:rsidRPr="004F73B7">
        <w:rPr>
          <w:rStyle w:val="Emphasis"/>
          <w:highlight w:val="cyan"/>
        </w:rPr>
        <w:t>deliberate</w:t>
      </w:r>
      <w:r w:rsidRPr="002723C6">
        <w:rPr>
          <w:sz w:val="12"/>
          <w:szCs w:val="18"/>
        </w:rPr>
        <w:t xml:space="preserve"> </w:t>
      </w:r>
    </w:p>
    <w:p w14:paraId="2BE0D75D" w14:textId="77777777" w:rsidR="008B35E4" w:rsidRPr="002723C6" w:rsidRDefault="008B35E4" w:rsidP="008B35E4">
      <w:pPr>
        <w:keepNext/>
        <w:keepLines/>
        <w:spacing w:before="40" w:after="0" w:line="254" w:lineRule="auto"/>
        <w:outlineLvl w:val="3"/>
        <w:rPr>
          <w:rFonts w:eastAsia="Times New Roman"/>
          <w:b/>
          <w:iCs/>
          <w:sz w:val="26"/>
        </w:rPr>
      </w:pPr>
      <w:r w:rsidRPr="002723C6">
        <w:rPr>
          <w:rFonts w:eastAsia="Times New Roman"/>
          <w:b/>
          <w:iCs/>
          <w:sz w:val="26"/>
        </w:rPr>
        <w:t xml:space="preserve">“Should” means </w:t>
      </w:r>
      <w:r w:rsidRPr="002723C6">
        <w:rPr>
          <w:rFonts w:eastAsia="Times New Roman"/>
          <w:b/>
          <w:iCs/>
          <w:sz w:val="26"/>
          <w:u w:val="single"/>
        </w:rPr>
        <w:t>desirable</w:t>
      </w:r>
      <w:r w:rsidRPr="002723C6">
        <w:rPr>
          <w:rFonts w:eastAsia="Times New Roman"/>
          <w:b/>
          <w:iCs/>
          <w:sz w:val="26"/>
        </w:rPr>
        <w:t xml:space="preserve"> or </w:t>
      </w:r>
      <w:r w:rsidRPr="002723C6">
        <w:rPr>
          <w:rFonts w:eastAsia="Times New Roman"/>
          <w:b/>
          <w:iCs/>
          <w:sz w:val="26"/>
          <w:u w:val="single"/>
        </w:rPr>
        <w:t>recommended</w:t>
      </w:r>
      <w:r w:rsidRPr="002723C6">
        <w:rPr>
          <w:rFonts w:eastAsia="Times New Roman"/>
          <w:b/>
          <w:iCs/>
          <w:sz w:val="26"/>
        </w:rPr>
        <w:t>, not mandatory.</w:t>
      </w:r>
    </w:p>
    <w:p w14:paraId="6BB2D855" w14:textId="77777777" w:rsidR="008B35E4" w:rsidRPr="002723C6" w:rsidRDefault="008B35E4" w:rsidP="008B35E4">
      <w:pPr>
        <w:spacing w:line="254" w:lineRule="auto"/>
        <w:rPr>
          <w:rFonts w:eastAsia="Calibri"/>
          <w:color w:val="000000"/>
        </w:rPr>
      </w:pPr>
      <w:r w:rsidRPr="002723C6">
        <w:rPr>
          <w:rFonts w:eastAsia="Calibri"/>
          <w:b/>
          <w:bCs/>
          <w:sz w:val="26"/>
        </w:rPr>
        <w:t xml:space="preserve">Words and Phrases 2 </w:t>
      </w:r>
      <w:r w:rsidRPr="002723C6">
        <w:t>(</w:t>
      </w:r>
      <w:r w:rsidRPr="002723C6">
        <w:rPr>
          <w:rFonts w:eastAsia="Calibri"/>
          <w:color w:val="000000"/>
        </w:rPr>
        <w:t>“Words and Phrases: Permanent Edition” Vol. 39 Set to Signed.  Pub. By Thomson West.  P. 372-373)</w:t>
      </w:r>
    </w:p>
    <w:p w14:paraId="47223502" w14:textId="77777777" w:rsidR="008B35E4" w:rsidRPr="002723C6" w:rsidRDefault="008B35E4" w:rsidP="008B35E4">
      <w:pPr>
        <w:spacing w:line="254" w:lineRule="auto"/>
        <w:rPr>
          <w:rFonts w:eastAsia="Calibri"/>
          <w:sz w:val="16"/>
        </w:rPr>
      </w:pPr>
      <w:r w:rsidRPr="002723C6">
        <w:rPr>
          <w:rFonts w:eastAsia="Calibri"/>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4F73B7">
        <w:rPr>
          <w:rFonts w:eastAsia="Calibri"/>
          <w:highlight w:val="cyan"/>
          <w:u w:val="single"/>
        </w:rPr>
        <w:t>use of word “should” was intended to convey idea that</w:t>
      </w:r>
      <w:r w:rsidRPr="002723C6">
        <w:rPr>
          <w:rFonts w:eastAsia="Calibri"/>
          <w:sz w:val="16"/>
        </w:rPr>
        <w:t xml:space="preserve"> particular precaution involved </w:t>
      </w:r>
      <w:r w:rsidRPr="004F73B7">
        <w:rPr>
          <w:rFonts w:eastAsia="Calibri"/>
          <w:highlight w:val="cyan"/>
          <w:u w:val="single"/>
        </w:rPr>
        <w:t xml:space="preserve">was desirable and recommended, but </w:t>
      </w:r>
      <w:r w:rsidRPr="004F73B7">
        <w:rPr>
          <w:rStyle w:val="Emphasis"/>
          <w:highlight w:val="cyan"/>
        </w:rPr>
        <w:t>not mandatory</w:t>
      </w:r>
      <w:r w:rsidRPr="002723C6">
        <w:rPr>
          <w:rFonts w:eastAsia="Calibri"/>
          <w:sz w:val="16"/>
        </w:rPr>
        <w:t>.  ORS 654.005 et seq. – -</w:t>
      </w:r>
      <w:proofErr w:type="spellStart"/>
      <w:r w:rsidRPr="002723C6">
        <w:rPr>
          <w:rFonts w:eastAsia="Calibri"/>
          <w:sz w:val="16"/>
        </w:rPr>
        <w:t>Baldassarre</w:t>
      </w:r>
      <w:proofErr w:type="spellEnd"/>
      <w:r w:rsidRPr="002723C6">
        <w:rPr>
          <w:rFonts w:eastAsia="Calibri"/>
          <w:sz w:val="16"/>
        </w:rPr>
        <w:t xml:space="preserve"> v. West Oregon Lumber Co., 239 P.2d 839, 193 Or. 556. – Labor &amp; Emp. 2857</w:t>
      </w:r>
    </w:p>
    <w:p w14:paraId="06585895" w14:textId="77777777" w:rsidR="008B35E4" w:rsidRPr="002723C6" w:rsidRDefault="008B35E4" w:rsidP="008B35E4">
      <w:pPr>
        <w:pStyle w:val="Heading3"/>
        <w:rPr>
          <w:rFonts w:cs="Arial"/>
        </w:rPr>
      </w:pPr>
      <w:r w:rsidRPr="002723C6">
        <w:rPr>
          <w:rFonts w:cs="Arial"/>
        </w:rPr>
        <w:t xml:space="preserve">2AC---Theory---Textual + Functional </w:t>
      </w:r>
    </w:p>
    <w:p w14:paraId="08E03098" w14:textId="77777777" w:rsidR="008B35E4" w:rsidRDefault="008B35E4" w:rsidP="008B35E4">
      <w:pPr>
        <w:pStyle w:val="Heading3"/>
      </w:pPr>
      <w:r>
        <w:t>2AC---Deficits</w:t>
      </w:r>
    </w:p>
    <w:p w14:paraId="0ADBB70E" w14:textId="77777777" w:rsidR="008B35E4" w:rsidRPr="002723C6" w:rsidRDefault="008B35E4" w:rsidP="008B35E4">
      <w:pPr>
        <w:pStyle w:val="Heading3"/>
        <w:rPr>
          <w:rFonts w:eastAsia="Times New Roman" w:cs="Arial"/>
        </w:rPr>
      </w:pPr>
      <w:r w:rsidRPr="002723C6">
        <w:rPr>
          <w:rFonts w:eastAsia="Times New Roman" w:cs="Arial"/>
        </w:rPr>
        <w:t>2AC</w:t>
      </w:r>
      <w:r w:rsidRPr="002723C6">
        <w:rPr>
          <w:rFonts w:cs="Arial"/>
        </w:rPr>
        <w:t>---</w:t>
      </w:r>
      <w:r w:rsidRPr="002723C6">
        <w:rPr>
          <w:rFonts w:eastAsia="Times New Roman" w:cs="Arial"/>
        </w:rPr>
        <w:t>Theory---International Fiat</w:t>
      </w:r>
    </w:p>
    <w:p w14:paraId="7D07F809" w14:textId="77777777" w:rsidR="008B35E4" w:rsidRDefault="008B35E4" w:rsidP="008B35E4">
      <w:pPr>
        <w:pStyle w:val="Heading2"/>
      </w:pPr>
      <w:r>
        <w:t>AT: CP---Regulation</w:t>
      </w:r>
    </w:p>
    <w:p w14:paraId="35C37884" w14:textId="77777777" w:rsidR="008B35E4" w:rsidRPr="002723C6" w:rsidRDefault="008B35E4" w:rsidP="008B35E4">
      <w:pPr>
        <w:pStyle w:val="Heading3"/>
        <w:rPr>
          <w:rFonts w:cs="Arial"/>
        </w:rPr>
      </w:pPr>
      <w:r w:rsidRPr="002723C6">
        <w:rPr>
          <w:rFonts w:cs="Arial"/>
        </w:rPr>
        <w:t>2AC---Permutations</w:t>
      </w:r>
    </w:p>
    <w:p w14:paraId="26F3348D" w14:textId="77777777" w:rsidR="008B35E4" w:rsidRPr="002723C6" w:rsidRDefault="008B35E4" w:rsidP="008B35E4">
      <w:pPr>
        <w:pStyle w:val="Heading4"/>
        <w:rPr>
          <w:rFonts w:cs="Arial"/>
        </w:rPr>
      </w:pPr>
      <w:r w:rsidRPr="002723C6">
        <w:rPr>
          <w:rFonts w:cs="Arial"/>
          <w:u w:val="single"/>
        </w:rPr>
        <w:t>Permutations</w:t>
      </w:r>
      <w:r w:rsidRPr="002723C6">
        <w:rPr>
          <w:rFonts w:cs="Arial"/>
        </w:rPr>
        <w:t>:</w:t>
      </w:r>
    </w:p>
    <w:p w14:paraId="5B33BB78" w14:textId="77777777" w:rsidR="008B35E4" w:rsidRPr="002723C6" w:rsidRDefault="008B35E4" w:rsidP="008B35E4">
      <w:pPr>
        <w:pStyle w:val="Heading4"/>
        <w:rPr>
          <w:sz w:val="16"/>
        </w:rPr>
      </w:pPr>
      <w:r w:rsidRPr="002723C6">
        <w:rPr>
          <w:rFonts w:cs="Arial"/>
        </w:rPr>
        <w:t xml:space="preserve">1---do </w:t>
      </w:r>
      <w:r w:rsidRPr="002723C6">
        <w:rPr>
          <w:rFonts w:cs="Arial"/>
          <w:u w:val="single"/>
        </w:rPr>
        <w:t>both</w:t>
      </w:r>
      <w:r w:rsidRPr="002723C6">
        <w:rPr>
          <w:rFonts w:cs="Arial"/>
        </w:rPr>
        <w:t>--</w:t>
      </w:r>
      <w:r>
        <w:rPr>
          <w:rFonts w:cs="Arial"/>
        </w:rPr>
        <w:t>-requires rates to be lowered.</w:t>
      </w:r>
    </w:p>
    <w:p w14:paraId="6AABD7E9" w14:textId="77777777" w:rsidR="008B35E4" w:rsidRPr="002723C6" w:rsidRDefault="008B35E4" w:rsidP="008B35E4">
      <w:pPr>
        <w:pStyle w:val="Heading4"/>
        <w:rPr>
          <w:rFonts w:cs="Arial"/>
        </w:rPr>
      </w:pPr>
      <w:r w:rsidRPr="002723C6">
        <w:rPr>
          <w:rFonts w:cs="Arial"/>
        </w:rPr>
        <w:t xml:space="preserve">2---do the </w:t>
      </w:r>
      <w:r w:rsidRPr="002723C6">
        <w:rPr>
          <w:rFonts w:cs="Arial"/>
          <w:u w:val="single"/>
        </w:rPr>
        <w:t>cp</w:t>
      </w:r>
      <w:r w:rsidRPr="002723C6">
        <w:rPr>
          <w:rFonts w:cs="Arial"/>
        </w:rPr>
        <w:t xml:space="preserve">---regulations </w:t>
      </w:r>
      <w:r w:rsidRPr="002723C6">
        <w:rPr>
          <w:rFonts w:cs="Arial"/>
          <w:u w:val="single"/>
        </w:rPr>
        <w:t>expands</w:t>
      </w:r>
      <w:r w:rsidRPr="002723C6">
        <w:rPr>
          <w:rFonts w:cs="Arial"/>
        </w:rPr>
        <w:t xml:space="preserve"> the scope of core antitrust laws by increasing prohibitions.</w:t>
      </w:r>
    </w:p>
    <w:p w14:paraId="5D87065F" w14:textId="77777777" w:rsidR="008B35E4" w:rsidRPr="002723C6" w:rsidRDefault="008B35E4" w:rsidP="008B35E4">
      <w:r w:rsidRPr="002723C6">
        <w:rPr>
          <w:rStyle w:val="Style13ptBold"/>
        </w:rPr>
        <w:t>Bradford and Chilton 18</w:t>
      </w:r>
      <w:r w:rsidRPr="002723C6">
        <w:t xml:space="preserve"> (Anu Bradford, Henry L. Moses Professor of Law and International Organization, Columbia Law School. Adam S. Chilton, Assistant Professor of Law and Walter </w:t>
      </w:r>
      <w:proofErr w:type="spellStart"/>
      <w:r w:rsidRPr="002723C6">
        <w:t>Mander</w:t>
      </w:r>
      <w:proofErr w:type="spellEnd"/>
      <w:r w:rsidRPr="002723C6">
        <w:t xml:space="preserve"> Research Scholar @ the University of Chicago. “Competition Law Around the World from 1889 to 2010: The Competition Law Index” , Columbia Law School Scholarship Archive Faculty Scholarship, </w:t>
      </w:r>
      <w:hyperlink r:id="rId18" w:history="1">
        <w:r w:rsidRPr="002723C6">
          <w:rPr>
            <w:rStyle w:val="Hyperlink"/>
          </w:rPr>
          <w:t>https://scholarship.law.columbia.edu/cgi/viewcontent.cgi?article=3519&amp;context=faculty_scholarship</w:t>
        </w:r>
      </w:hyperlink>
      <w:r w:rsidRPr="002723C6">
        <w:t xml:space="preserve"> , 2018, date accessed 9/5/21)</w:t>
      </w:r>
    </w:p>
    <w:p w14:paraId="56112B98" w14:textId="6A8D8AE6" w:rsidR="008B35E4" w:rsidRPr="002723C6" w:rsidRDefault="008B35E4" w:rsidP="008B35E4">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4F73B7">
        <w:rPr>
          <w:rStyle w:val="StyleUnderline"/>
          <w:highlight w:val="cyan"/>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BC23989" w14:textId="77777777" w:rsidR="008B35E4" w:rsidRPr="002723C6" w:rsidRDefault="008B35E4" w:rsidP="008B35E4">
      <w:pPr>
        <w:pStyle w:val="Heading3"/>
        <w:rPr>
          <w:rFonts w:cs="Arial"/>
        </w:rPr>
      </w:pPr>
      <w:bookmarkStart w:id="1" w:name="_Hlk60306568"/>
      <w:r w:rsidRPr="002723C6">
        <w:rPr>
          <w:rFonts w:cs="Arial"/>
        </w:rPr>
        <w:t>2AC---Conditionality---Short</w:t>
      </w:r>
    </w:p>
    <w:bookmarkEnd w:id="1"/>
    <w:p w14:paraId="60ADDCE1" w14:textId="22F6A10F" w:rsidR="008B35E4" w:rsidRPr="001D5C57" w:rsidRDefault="008B35E4" w:rsidP="001D5C57">
      <w:pPr>
        <w:pStyle w:val="Heading3"/>
        <w:rPr>
          <w:rFonts w:cs="Arial"/>
        </w:rPr>
      </w:pPr>
      <w:r w:rsidRPr="002723C6">
        <w:rPr>
          <w:rFonts w:cs="Arial"/>
        </w:rPr>
        <w:t>2AC---Deficit---Extraterritoriality</w:t>
      </w:r>
    </w:p>
    <w:p w14:paraId="08FF99FB" w14:textId="77777777" w:rsidR="008B35E4" w:rsidRPr="002723C6" w:rsidRDefault="008B35E4" w:rsidP="008B35E4">
      <w:pPr>
        <w:pStyle w:val="Heading4"/>
        <w:rPr>
          <w:rFonts w:cs="Arial"/>
        </w:rPr>
      </w:pPr>
      <w:r w:rsidRPr="002723C6">
        <w:rPr>
          <w:rFonts w:cs="Arial"/>
        </w:rPr>
        <w:t xml:space="preserve">Regulation is </w:t>
      </w:r>
      <w:r w:rsidRPr="002723C6">
        <w:rPr>
          <w:rFonts w:cs="Arial"/>
          <w:u w:val="single"/>
        </w:rPr>
        <w:t>strictly domestic</w:t>
      </w:r>
      <w:r w:rsidRPr="002723C6">
        <w:rPr>
          <w:rFonts w:cs="Arial"/>
        </w:rPr>
        <w:t xml:space="preserve">, antitrust isn’t. </w:t>
      </w:r>
    </w:p>
    <w:p w14:paraId="50C2D76C" w14:textId="77777777" w:rsidR="008B35E4" w:rsidRPr="002723C6" w:rsidRDefault="008B35E4" w:rsidP="008B35E4">
      <w:bookmarkStart w:id="2" w:name="_Hlk84810577"/>
      <w:proofErr w:type="spellStart"/>
      <w:r w:rsidRPr="002723C6">
        <w:rPr>
          <w:rStyle w:val="Style13ptBold"/>
        </w:rPr>
        <w:t>Hovenkamp</w:t>
      </w:r>
      <w:proofErr w:type="spellEnd"/>
      <w:r w:rsidRPr="002723C6">
        <w:rPr>
          <w:rStyle w:val="Style13ptBold"/>
        </w:rPr>
        <w:t xml:space="preserve"> 03</w:t>
      </w:r>
      <w:r w:rsidRPr="002723C6">
        <w:t>, Ben V. &amp; Dorothy Willie Professor of Law and History, University of Iowa. (Herbert, Fall 2003, “Antitrust as Extraterritorial Regulatory Policy”, 48 Antitrust BULL. 629, pg. 632-633, https://heinonline.org/HOL/P?h=hein.journals/antibull48&amp;i=637)</w:t>
      </w:r>
    </w:p>
    <w:bookmarkEnd w:id="2"/>
    <w:p w14:paraId="5DCF2EA3" w14:textId="77777777" w:rsidR="008B35E4" w:rsidRPr="002723C6" w:rsidRDefault="008B35E4" w:rsidP="008B35E4">
      <w:pPr>
        <w:rPr>
          <w:sz w:val="16"/>
        </w:rPr>
      </w:pPr>
      <w:r w:rsidRPr="002723C6">
        <w:rPr>
          <w:sz w:val="16"/>
        </w:rPr>
        <w:t xml:space="preserve">This change from government agency control to antitrust control is beginning to have one consequence that was not foreseen. While </w:t>
      </w:r>
      <w:r w:rsidRPr="004F73B7">
        <w:rPr>
          <w:rStyle w:val="StyleUnderline"/>
          <w:highlight w:val="cyan"/>
        </w:rPr>
        <w:t>regulatory regimes</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could be state, federal, or local, they </w:t>
      </w:r>
      <w:r w:rsidRPr="004F73B7">
        <w:rPr>
          <w:rStyle w:val="StyleUnderline"/>
          <w:highlight w:val="cyan"/>
        </w:rPr>
        <w:t>were</w:t>
      </w:r>
      <w:r w:rsidRPr="002723C6">
        <w:rPr>
          <w:sz w:val="16"/>
        </w:rPr>
        <w:t xml:space="preserve"> for the most part quite </w:t>
      </w:r>
      <w:r w:rsidRPr="004F73B7">
        <w:rPr>
          <w:rStyle w:val="Emphasis"/>
          <w:highlight w:val="cyan"/>
        </w:rPr>
        <w:t>strictly territorial</w:t>
      </w:r>
      <w:r w:rsidRPr="002723C6">
        <w:rPr>
          <w:sz w:val="16"/>
        </w:rPr>
        <w:t xml:space="preserve">. For example, residents of Minneapolis might have their retail electricity regulated </w:t>
      </w:r>
      <w:proofErr w:type="spellStart"/>
      <w:r w:rsidRPr="002723C6">
        <w:rPr>
          <w:sz w:val="16"/>
        </w:rPr>
        <w:t>intraterritorially</w:t>
      </w:r>
      <w:proofErr w:type="spellEnd"/>
      <w:r w:rsidRPr="002723C6">
        <w:rPr>
          <w:sz w:val="16"/>
        </w:rPr>
        <w:t xml:space="preserve"> by the federal government, the State of Minnesota, or perhaps even the city. But </w:t>
      </w:r>
      <w:r w:rsidRPr="004F73B7">
        <w:rPr>
          <w:rStyle w:val="StyleUnderline"/>
          <w:highlight w:val="cyan"/>
        </w:rPr>
        <w:t>it is unlikely</w:t>
      </w:r>
      <w:r w:rsidRPr="002723C6">
        <w:rPr>
          <w:rStyle w:val="StyleUnderline"/>
        </w:rPr>
        <w:t xml:space="preserve"> that</w:t>
      </w:r>
      <w:r w:rsidRPr="002723C6">
        <w:rPr>
          <w:sz w:val="16"/>
        </w:rPr>
        <w:t xml:space="preserve"> retail </w:t>
      </w:r>
      <w:r w:rsidRPr="004F73B7">
        <w:rPr>
          <w:rStyle w:val="StyleUnderline"/>
          <w:highlight w:val="cyan"/>
        </w:rPr>
        <w:t>electricity in Minneapolis would be regulated by</w:t>
      </w:r>
      <w:r w:rsidRPr="002723C6">
        <w:rPr>
          <w:sz w:val="16"/>
        </w:rPr>
        <w:t xml:space="preserve"> the State of Illinois or the government of </w:t>
      </w:r>
      <w:r w:rsidRPr="004F73B7">
        <w:rPr>
          <w:rStyle w:val="Emphasis"/>
          <w:highlight w:val="cyan"/>
        </w:rPr>
        <w:t>Canada</w:t>
      </w:r>
      <w:r w:rsidRPr="002723C6">
        <w:rPr>
          <w:sz w:val="16"/>
        </w:rPr>
        <w:t xml:space="preserve">. </w:t>
      </w:r>
      <w:r w:rsidRPr="002723C6">
        <w:rPr>
          <w:rStyle w:val="StyleUnderline"/>
        </w:rPr>
        <w:t xml:space="preserve">The </w:t>
      </w:r>
      <w:r w:rsidRPr="004F73B7">
        <w:rPr>
          <w:rStyle w:val="StyleUnderline"/>
          <w:highlight w:val="cyan"/>
        </w:rPr>
        <w:t xml:space="preserve">antitrust laws </w:t>
      </w:r>
      <w:r w:rsidRPr="004F73B7">
        <w:rPr>
          <w:rStyle w:val="Emphasis"/>
          <w:highlight w:val="cyan"/>
        </w:rPr>
        <w:t>do not exercise the same territorial circumspection</w:t>
      </w:r>
      <w:r w:rsidRPr="002723C6">
        <w:rPr>
          <w:rStyle w:val="StyleUnderline"/>
        </w:rPr>
        <w:t xml:space="preserve">. Under traditional ideas about regulatory </w:t>
      </w:r>
      <w:proofErr w:type="gramStart"/>
      <w:r w:rsidRPr="002723C6">
        <w:rPr>
          <w:rStyle w:val="StyleUnderline"/>
        </w:rPr>
        <w:t>control</w:t>
      </w:r>
      <w:proofErr w:type="gramEnd"/>
      <w:r w:rsidRPr="002723C6">
        <w:rPr>
          <w:rStyle w:val="StyleUnderline"/>
        </w:rPr>
        <w:t xml:space="preserve"> it would be almost unthinkable that the U</w:t>
      </w:r>
      <w:r w:rsidRPr="002723C6">
        <w:rPr>
          <w:sz w:val="16"/>
        </w:rPr>
        <w:t xml:space="preserve">nited </w:t>
      </w:r>
      <w:r w:rsidRPr="002723C6">
        <w:rPr>
          <w:rStyle w:val="StyleUnderline"/>
        </w:rPr>
        <w:t>S</w:t>
      </w:r>
      <w:r w:rsidRPr="002723C6">
        <w:rPr>
          <w:sz w:val="16"/>
        </w:rPr>
        <w:t xml:space="preserve">tates would attempt to </w:t>
      </w:r>
      <w:r w:rsidRPr="002723C6">
        <w:rPr>
          <w:rStyle w:val="StyleUnderline"/>
        </w:rPr>
        <w:t>apply its law to a Mexican telephone company</w:t>
      </w:r>
      <w:r w:rsidRPr="002723C6">
        <w:rPr>
          <w:sz w:val="16"/>
        </w:rPr>
        <w:t xml:space="preserve">'s rate structure or customer selection policies; </w:t>
      </w:r>
      <w:r w:rsidRPr="002723C6">
        <w:rPr>
          <w:rStyle w:val="StyleUnderline"/>
        </w:rPr>
        <w:t xml:space="preserve">under modern conceptions of antitrust law it is </w:t>
      </w:r>
      <w:r w:rsidRPr="002723C6">
        <w:rPr>
          <w:rStyle w:val="Emphasis"/>
        </w:rPr>
        <w:t>not</w:t>
      </w:r>
      <w:r w:rsidRPr="002723C6">
        <w:rPr>
          <w:sz w:val="16"/>
        </w:rPr>
        <w:t xml:space="preserve">. </w:t>
      </w:r>
      <w:r w:rsidRPr="004F73B7">
        <w:rPr>
          <w:rStyle w:val="StyleUnderline"/>
          <w:highlight w:val="cyan"/>
        </w:rPr>
        <w:t xml:space="preserve">The global reach of antitrust extends </w:t>
      </w:r>
      <w:r w:rsidRPr="004F73B7">
        <w:rPr>
          <w:rStyle w:val="Emphasis"/>
          <w:highlight w:val="cyan"/>
        </w:rPr>
        <w:t>very far</w:t>
      </w:r>
      <w:r w:rsidRPr="004F73B7">
        <w:rPr>
          <w:rStyle w:val="StyleUnderline"/>
          <w:highlight w:val="cyan"/>
        </w:rPr>
        <w:t>. Actions</w:t>
      </w:r>
      <w:r w:rsidRPr="002723C6">
        <w:rPr>
          <w:rStyle w:val="StyleUnderline"/>
        </w:rPr>
        <w:t xml:space="preserve"> that occur </w:t>
      </w:r>
      <w:r w:rsidRPr="004F73B7">
        <w:rPr>
          <w:rStyle w:val="StyleUnderline"/>
          <w:highlight w:val="cyan"/>
        </w:rPr>
        <w:t>abroad can be condemned</w:t>
      </w:r>
      <w:r w:rsidRPr="002723C6">
        <w:rPr>
          <w:rStyle w:val="StyleUnderline"/>
        </w:rPr>
        <w:t xml:space="preserve"> under the Sherman Act </w:t>
      </w:r>
      <w:r w:rsidRPr="004F73B7">
        <w:rPr>
          <w:rStyle w:val="StyleUnderline"/>
          <w:highlight w:val="cyan"/>
        </w:rPr>
        <w:t>if they have</w:t>
      </w:r>
      <w:r w:rsidRPr="002723C6">
        <w:rPr>
          <w:rStyle w:val="StyleUnderline"/>
        </w:rPr>
        <w:t xml:space="preserve"> a</w:t>
      </w:r>
      <w:r w:rsidRPr="002723C6">
        <w:rPr>
          <w:sz w:val="16"/>
        </w:rPr>
        <w:t xml:space="preserve">n intended, </w:t>
      </w:r>
      <w:proofErr w:type="gramStart"/>
      <w:r w:rsidRPr="004F73B7">
        <w:rPr>
          <w:rStyle w:val="StyleUnderline"/>
          <w:highlight w:val="cyan"/>
        </w:rPr>
        <w:t>substantial</w:t>
      </w:r>
      <w:proofErr w:type="gramEnd"/>
      <w:r w:rsidRPr="002723C6">
        <w:rPr>
          <w:sz w:val="16"/>
        </w:rPr>
        <w:t xml:space="preserve"> and foreseeable </w:t>
      </w:r>
      <w:r w:rsidRPr="004F73B7">
        <w:rPr>
          <w:rStyle w:val="StyleUnderline"/>
          <w:highlight w:val="cyan"/>
        </w:rPr>
        <w:t>effect on U</w:t>
      </w:r>
      <w:r w:rsidRPr="002723C6">
        <w:rPr>
          <w:sz w:val="16"/>
        </w:rPr>
        <w:t xml:space="preserve">nited </w:t>
      </w:r>
      <w:r w:rsidRPr="004F73B7">
        <w:rPr>
          <w:rStyle w:val="StyleUnderline"/>
          <w:highlight w:val="cyan"/>
        </w:rPr>
        <w:t>S</w:t>
      </w:r>
      <w:r w:rsidRPr="002723C6">
        <w:rPr>
          <w:sz w:val="16"/>
        </w:rPr>
        <w:t xml:space="preserve">tates </w:t>
      </w:r>
      <w:r w:rsidRPr="004F73B7">
        <w:rPr>
          <w:rStyle w:val="StyleUnderline"/>
          <w:highlight w:val="cyan"/>
        </w:rPr>
        <w:t>commerce</w:t>
      </w:r>
      <w:r w:rsidRPr="002723C6">
        <w:rPr>
          <w:sz w:val="16"/>
        </w:rPr>
        <w:t xml:space="preserve">. 5 </w:t>
      </w:r>
      <w:r w:rsidRPr="002723C6">
        <w:rPr>
          <w:rStyle w:val="StyleUnderline"/>
        </w:rPr>
        <w:t>Appellate courts have even approved criminal indictments under</w:t>
      </w:r>
      <w:r w:rsidRPr="002723C6">
        <w:rPr>
          <w:sz w:val="16"/>
        </w:rPr>
        <w:t xml:space="preserve"> United States </w:t>
      </w:r>
      <w:r w:rsidRPr="002723C6">
        <w:rPr>
          <w:rStyle w:val="StyleUnderline"/>
        </w:rPr>
        <w:t xml:space="preserve">antitrust law for activity that took place </w:t>
      </w:r>
      <w:r w:rsidRPr="002723C6">
        <w:rPr>
          <w:rStyle w:val="Emphasis"/>
        </w:rPr>
        <w:t>entirely abroad</w:t>
      </w:r>
      <w:r w:rsidRPr="002723C6">
        <w:rPr>
          <w:sz w:val="16"/>
        </w:rPr>
        <w:t>.6</w:t>
      </w:r>
    </w:p>
    <w:p w14:paraId="703D0C56" w14:textId="77777777" w:rsidR="008B35E4" w:rsidRPr="002723C6" w:rsidRDefault="008B35E4" w:rsidP="008B35E4">
      <w:pPr>
        <w:pStyle w:val="Heading4"/>
        <w:rPr>
          <w:rFonts w:cs="Arial"/>
        </w:rPr>
      </w:pPr>
      <w:r w:rsidRPr="002723C6">
        <w:rPr>
          <w:rFonts w:cs="Arial"/>
        </w:rPr>
        <w:t xml:space="preserve">Shipping is a </w:t>
      </w:r>
      <w:r w:rsidRPr="002723C6">
        <w:rPr>
          <w:rFonts w:cs="Arial"/>
          <w:u w:val="single"/>
        </w:rPr>
        <w:t>global industry</w:t>
      </w:r>
      <w:r w:rsidRPr="002723C6">
        <w:rPr>
          <w:rFonts w:cs="Arial"/>
        </w:rPr>
        <w:t xml:space="preserve">, antitrust is essential for </w:t>
      </w:r>
      <w:r w:rsidRPr="002723C6">
        <w:rPr>
          <w:rFonts w:cs="Arial"/>
          <w:u w:val="single"/>
        </w:rPr>
        <w:t>coordination</w:t>
      </w:r>
      <w:r w:rsidRPr="002723C6">
        <w:rPr>
          <w:rFonts w:cs="Arial"/>
        </w:rPr>
        <w:t xml:space="preserve"> with </w:t>
      </w:r>
      <w:r w:rsidRPr="002723C6">
        <w:rPr>
          <w:rFonts w:cs="Arial"/>
          <w:u w:val="single"/>
        </w:rPr>
        <w:t>foreign markets</w:t>
      </w:r>
    </w:p>
    <w:p w14:paraId="710F395F" w14:textId="77777777" w:rsidR="008B35E4" w:rsidRPr="002723C6" w:rsidRDefault="008B35E4" w:rsidP="008B35E4">
      <w:r w:rsidRPr="002723C6">
        <w:rPr>
          <w:rStyle w:val="Style13ptBold"/>
        </w:rPr>
        <w:t>Merk 18</w:t>
      </w:r>
      <w:r w:rsidRPr="002723C6">
        <w:t xml:space="preserve">, leads the work on ports and shipping at the International Transport Forum (ITF) of the </w:t>
      </w:r>
      <w:proofErr w:type="spellStart"/>
      <w:r w:rsidRPr="002723C6">
        <w:t>Organisation</w:t>
      </w:r>
      <w:proofErr w:type="spellEnd"/>
      <w:r w:rsidRPr="002723C6">
        <w:t xml:space="preserve">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7018F4B5" w14:textId="77777777" w:rsidR="008B35E4" w:rsidRDefault="008B35E4" w:rsidP="008B35E4">
      <w:pPr>
        <w:rPr>
          <w:sz w:val="16"/>
        </w:rPr>
      </w:pPr>
      <w:r w:rsidRPr="002723C6">
        <w:rPr>
          <w:rStyle w:val="StyleUnderline"/>
        </w:rPr>
        <w:t xml:space="preserve">Co-existence of different regulatory regimes </w:t>
      </w:r>
      <w:proofErr w:type="gramStart"/>
      <w:r w:rsidRPr="002723C6">
        <w:rPr>
          <w:rStyle w:val="StyleUnderline"/>
        </w:rPr>
        <w:t>As</w:t>
      </w:r>
      <w:proofErr w:type="gramEnd"/>
      <w:r w:rsidRPr="002723C6">
        <w:rPr>
          <w:rStyle w:val="StyleUnderline"/>
        </w:rPr>
        <w:t xml:space="preserve"> noted above, </w:t>
      </w:r>
      <w:r w:rsidRPr="004F73B7">
        <w:rPr>
          <w:rStyle w:val="StyleUnderline"/>
          <w:highlight w:val="cyan"/>
        </w:rPr>
        <w:t>there is a wide range of</w:t>
      </w:r>
      <w:r w:rsidRPr="002723C6">
        <w:rPr>
          <w:rStyle w:val="StyleUnderline"/>
        </w:rPr>
        <w:t xml:space="preserve"> regulatory </w:t>
      </w:r>
      <w:r w:rsidRPr="004F73B7">
        <w:rPr>
          <w:rStyle w:val="StyleUnderline"/>
          <w:highlight w:val="cyan"/>
        </w:rPr>
        <w:t xml:space="preserve">regimes for </w:t>
      </w:r>
      <w:r w:rsidRPr="004F73B7">
        <w:rPr>
          <w:rStyle w:val="Emphasis"/>
          <w:highlight w:val="cyan"/>
        </w:rPr>
        <w:t>competition</w:t>
      </w:r>
      <w:r w:rsidRPr="004F73B7">
        <w:rPr>
          <w:rStyle w:val="StyleUnderline"/>
          <w:highlight w:val="cyan"/>
        </w:rPr>
        <w:t xml:space="preserve"> in </w:t>
      </w:r>
      <w:r w:rsidRPr="004F73B7">
        <w:rPr>
          <w:rStyle w:val="Emphasis"/>
          <w:highlight w:val="cyan"/>
        </w:rPr>
        <w:t>international shipping</w:t>
      </w:r>
      <w:r w:rsidRPr="002723C6">
        <w:rPr>
          <w:sz w:val="16"/>
        </w:rPr>
        <w:t xml:space="preserve">. These approaches range from no shipping-specific exemptions on one end of the scale to specific exemptions for shipping conferences at the other. </w:t>
      </w:r>
      <w:r w:rsidRPr="004F73B7">
        <w:rPr>
          <w:rStyle w:val="StyleUnderline"/>
          <w:highlight w:val="cyan"/>
        </w:rPr>
        <w:t>Despite</w:t>
      </w:r>
      <w:r w:rsidRPr="002723C6">
        <w:rPr>
          <w:sz w:val="16"/>
        </w:rPr>
        <w:t xml:space="preserve"> this </w:t>
      </w:r>
      <w:r w:rsidRPr="004F73B7">
        <w:rPr>
          <w:rStyle w:val="StyleUnderline"/>
          <w:highlight w:val="cyan"/>
        </w:rPr>
        <w:t>divergence</w:t>
      </w:r>
      <w:r w:rsidRPr="002723C6">
        <w:rPr>
          <w:rStyle w:val="StyleUnderline"/>
        </w:rPr>
        <w:t xml:space="preserve"> in approaches</w:t>
      </w:r>
      <w:r w:rsidRPr="002723C6">
        <w:rPr>
          <w:sz w:val="16"/>
        </w:rPr>
        <w:t xml:space="preserve">, </w:t>
      </w:r>
      <w:proofErr w:type="gramStart"/>
      <w:r w:rsidRPr="004F73B7">
        <w:rPr>
          <w:rStyle w:val="StyleUnderline"/>
          <w:highlight w:val="cyan"/>
        </w:rPr>
        <w:t>it is clear that repeal</w:t>
      </w:r>
      <w:proofErr w:type="gramEnd"/>
      <w:r w:rsidRPr="004F73B7">
        <w:rPr>
          <w:rStyle w:val="StyleUnderline"/>
          <w:highlight w:val="cyan"/>
        </w:rPr>
        <w:t xml:space="preserve"> of the</w:t>
      </w:r>
      <w:r w:rsidRPr="002723C6">
        <w:rPr>
          <w:sz w:val="16"/>
        </w:rPr>
        <w:t xml:space="preserve"> EU consortia block </w:t>
      </w:r>
      <w:r w:rsidRPr="004F73B7">
        <w:rPr>
          <w:rStyle w:val="StyleUnderline"/>
          <w:highlight w:val="cyan"/>
        </w:rPr>
        <w:t>exemption would be in line with a</w:t>
      </w:r>
      <w:r w:rsidRPr="002723C6">
        <w:rPr>
          <w:rStyle w:val="StyleUnderline"/>
        </w:rPr>
        <w:t xml:space="preserve"> growing trend in countries </w:t>
      </w:r>
      <w:r w:rsidRPr="004F73B7">
        <w:rPr>
          <w:rStyle w:val="StyleUnderline"/>
          <w:highlight w:val="cyan"/>
        </w:rPr>
        <w:t xml:space="preserve">to </w:t>
      </w:r>
      <w:r w:rsidRPr="004F73B7">
        <w:rPr>
          <w:rStyle w:val="Emphasis"/>
          <w:highlight w:val="cyan"/>
        </w:rPr>
        <w:t>limit special treatment</w:t>
      </w:r>
      <w:r w:rsidRPr="002723C6">
        <w:rPr>
          <w:rStyle w:val="StyleUnderline"/>
        </w:rPr>
        <w:t xml:space="preserve"> of shipping</w:t>
      </w:r>
      <w:r w:rsidRPr="002723C6">
        <w:rPr>
          <w:sz w:val="16"/>
        </w:rPr>
        <w:t xml:space="preserve">. There is a risk that the </w:t>
      </w:r>
      <w:r w:rsidRPr="002723C6">
        <w:rPr>
          <w:rStyle w:val="StyleUnderline"/>
        </w:rPr>
        <w:t xml:space="preserve">current regulatory heterogeneity will leave the door open to </w:t>
      </w:r>
      <w:r w:rsidRPr="002723C6">
        <w:rPr>
          <w:rStyle w:val="Emphasis"/>
        </w:rPr>
        <w:t>collusion</w:t>
      </w:r>
      <w:r w:rsidRPr="002723C6">
        <w:rPr>
          <w:sz w:val="16"/>
        </w:rPr>
        <w:t xml:space="preserve">. </w:t>
      </w:r>
      <w:proofErr w:type="spellStart"/>
      <w:r w:rsidRPr="002723C6">
        <w:rPr>
          <w:sz w:val="16"/>
        </w:rPr>
        <w:t>Braakman</w:t>
      </w:r>
      <w:proofErr w:type="spellEnd"/>
      <w:r w:rsidRPr="002723C6">
        <w:rPr>
          <w:sz w:val="16"/>
        </w:rPr>
        <w:t xml:space="preserve"> (2017) has suggested that there might be “hub-and-spoke cartels” in the container shipping industry, defined as the exchange of strategically sensitive information between competitors through a third party that facilitates the cartelistic </w:t>
      </w:r>
      <w:proofErr w:type="spellStart"/>
      <w:r w:rsidRPr="002723C6">
        <w:rPr>
          <w:sz w:val="16"/>
        </w:rPr>
        <w:t>behaviour</w:t>
      </w:r>
      <w:proofErr w:type="spellEnd"/>
      <w:r w:rsidRPr="002723C6">
        <w:rPr>
          <w:sz w:val="16"/>
        </w:rPr>
        <w:t xml:space="preserve"> of the competitors involved. An example of such a hub could be Singapore, where carriers </w:t>
      </w:r>
      <w:proofErr w:type="gramStart"/>
      <w:r w:rsidRPr="002723C6">
        <w:rPr>
          <w:sz w:val="16"/>
        </w:rPr>
        <w:t>are allowed to</w:t>
      </w:r>
      <w:proofErr w:type="gramEnd"/>
      <w:r w:rsidRPr="002723C6">
        <w:rPr>
          <w:sz w:val="16"/>
        </w:rPr>
        <w:t xml:space="preserve">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4F73B7">
        <w:rPr>
          <w:rStyle w:val="Emphasis"/>
          <w:highlight w:val="cyan"/>
        </w:rPr>
        <w:t>Competition law</w:t>
      </w:r>
      <w:r w:rsidRPr="002723C6">
        <w:rPr>
          <w:sz w:val="16"/>
        </w:rPr>
        <w:t xml:space="preserve"> </w:t>
      </w:r>
      <w:r w:rsidRPr="002723C6">
        <w:rPr>
          <w:rStyle w:val="StyleUnderline"/>
        </w:rPr>
        <w:t xml:space="preserve">in various countries </w:t>
      </w:r>
      <w:r w:rsidRPr="004F73B7">
        <w:rPr>
          <w:rStyle w:val="StyleUnderline"/>
          <w:highlight w:val="cyan"/>
        </w:rPr>
        <w:t xml:space="preserve">has </w:t>
      </w:r>
      <w:r w:rsidRPr="004F73B7">
        <w:rPr>
          <w:rStyle w:val="Emphasis"/>
          <w:highlight w:val="cyan"/>
        </w:rPr>
        <w:t>extra-territorial application</w:t>
      </w:r>
      <w:r w:rsidRPr="002723C6">
        <w:rPr>
          <w:sz w:val="16"/>
        </w:rPr>
        <w:t xml:space="preserve">, </w:t>
      </w:r>
      <w:r w:rsidRPr="002723C6">
        <w:rPr>
          <w:rStyle w:val="StyleUnderline"/>
        </w:rPr>
        <w:t>but one could wonder if this currently is enforced</w:t>
      </w:r>
      <w:r w:rsidRPr="002723C6">
        <w:rPr>
          <w:sz w:val="16"/>
        </w:rPr>
        <w:t xml:space="preserve">. </w:t>
      </w:r>
      <w:r w:rsidRPr="004F73B7">
        <w:rPr>
          <w:rStyle w:val="Emphasis"/>
          <w:highlight w:val="cyan"/>
        </w:rPr>
        <w:t>Extra-territorial application</w:t>
      </w:r>
      <w:r w:rsidRPr="004F73B7">
        <w:rPr>
          <w:sz w:val="16"/>
          <w:highlight w:val="cyan"/>
        </w:rPr>
        <w:t xml:space="preserve"> </w:t>
      </w:r>
      <w:r w:rsidRPr="004F73B7">
        <w:rPr>
          <w:rStyle w:val="StyleUnderline"/>
          <w:highlight w:val="cyan"/>
        </w:rPr>
        <w:t>means that</w:t>
      </w:r>
      <w:r w:rsidRPr="002723C6">
        <w:rPr>
          <w:rStyle w:val="StyleUnderline"/>
        </w:rPr>
        <w:t xml:space="preserve"> anti-competitive </w:t>
      </w:r>
      <w:r w:rsidRPr="004F73B7">
        <w:rPr>
          <w:rStyle w:val="StyleUnderline"/>
          <w:highlight w:val="cyan"/>
        </w:rPr>
        <w:t>conduct directed at foreign markets</w:t>
      </w:r>
      <w:r w:rsidRPr="002723C6">
        <w:rPr>
          <w:sz w:val="16"/>
        </w:rPr>
        <w:t xml:space="preserve"> – </w:t>
      </w:r>
      <w:proofErr w:type="gramStart"/>
      <w:r w:rsidRPr="002723C6">
        <w:rPr>
          <w:rStyle w:val="StyleUnderline"/>
        </w:rPr>
        <w:t>e.g.</w:t>
      </w:r>
      <w:proofErr w:type="gramEnd"/>
      <w:r w:rsidRPr="002723C6">
        <w:rPr>
          <w:rStyle w:val="StyleUnderline"/>
        </w:rPr>
        <w:t xml:space="preserve"> markets outside the EU</w:t>
      </w:r>
      <w:r w:rsidRPr="002723C6">
        <w:rPr>
          <w:sz w:val="16"/>
        </w:rPr>
        <w:t xml:space="preserve"> - </w:t>
      </w:r>
      <w:r w:rsidRPr="004F73B7">
        <w:rPr>
          <w:rStyle w:val="StyleUnderline"/>
          <w:highlight w:val="cyan"/>
        </w:rPr>
        <w:t>may come within</w:t>
      </w:r>
      <w:r w:rsidRPr="002723C6">
        <w:rPr>
          <w:rStyle w:val="StyleUnderline"/>
        </w:rPr>
        <w:t xml:space="preserve"> the </w:t>
      </w:r>
      <w:r w:rsidRPr="004F73B7">
        <w:rPr>
          <w:rStyle w:val="StyleUnderline"/>
          <w:highlight w:val="cyan"/>
        </w:rPr>
        <w:t>jurisdiction</w:t>
      </w:r>
      <w:r w:rsidRPr="002723C6">
        <w:rPr>
          <w:rStyle w:val="StyleUnderline"/>
        </w:rPr>
        <w:t xml:space="preserve"> of the European Commission</w:t>
      </w:r>
      <w:r w:rsidRPr="002723C6">
        <w:rPr>
          <w:sz w:val="16"/>
        </w:rPr>
        <w:t xml:space="preserve">, </w:t>
      </w:r>
      <w:r w:rsidRPr="004F73B7">
        <w:rPr>
          <w:rStyle w:val="StyleUnderline"/>
          <w:highlight w:val="cyan"/>
        </w:rPr>
        <w:t>even when</w:t>
      </w:r>
      <w:r w:rsidRPr="002723C6">
        <w:rPr>
          <w:rStyle w:val="StyleUnderline"/>
        </w:rPr>
        <w:t xml:space="preserve"> the </w:t>
      </w:r>
      <w:r w:rsidRPr="004F73B7">
        <w:rPr>
          <w:rStyle w:val="StyleUnderline"/>
          <w:highlight w:val="cyan"/>
        </w:rPr>
        <w:t xml:space="preserve">conduct would be </w:t>
      </w:r>
      <w:r w:rsidRPr="004F73B7">
        <w:rPr>
          <w:rStyle w:val="Emphasis"/>
          <w:highlight w:val="cyan"/>
        </w:rPr>
        <w:t>permitted</w:t>
      </w:r>
      <w:r w:rsidRPr="004F73B7">
        <w:rPr>
          <w:rStyle w:val="StyleUnderline"/>
          <w:highlight w:val="cyan"/>
        </w:rPr>
        <w:t xml:space="preserve"> under</w:t>
      </w:r>
      <w:r w:rsidRPr="002723C6">
        <w:rPr>
          <w:rStyle w:val="StyleUnderline"/>
        </w:rPr>
        <w:t xml:space="preserve"> the </w:t>
      </w:r>
      <w:r w:rsidRPr="004F73B7">
        <w:rPr>
          <w:rStyle w:val="StyleUnderline"/>
          <w:highlight w:val="cyan"/>
        </w:rPr>
        <w:t>foreign jurisdictions</w:t>
      </w:r>
      <w:r w:rsidRPr="002723C6">
        <w:rPr>
          <w:sz w:val="16"/>
        </w:rPr>
        <w:t>. What is relevant is the effect of that conduct on other undertakings inside the EU; not the location of that conduct (</w:t>
      </w:r>
      <w:proofErr w:type="spellStart"/>
      <w:r w:rsidRPr="002723C6">
        <w:rPr>
          <w:sz w:val="16"/>
        </w:rPr>
        <w:t>Braakman</w:t>
      </w:r>
      <w:proofErr w:type="spellEnd"/>
      <w:r w:rsidRPr="002723C6">
        <w:rPr>
          <w:sz w:val="16"/>
        </w:rPr>
        <w:t xml:space="preserve">, 2014). The EU leaves it to firms to conduct a self-assessment of the extraterritorial application of its competition </w:t>
      </w:r>
      <w:proofErr w:type="gramStart"/>
      <w:r w:rsidRPr="002723C6">
        <w:rPr>
          <w:sz w:val="16"/>
        </w:rPr>
        <w:t>laws, but</w:t>
      </w:r>
      <w:proofErr w:type="gramEnd"/>
      <w:r w:rsidRPr="002723C6">
        <w:rPr>
          <w:sz w:val="16"/>
        </w:rPr>
        <w:t xml:space="preserve"> has not formulated specific guidelines for this self-assessment. </w:t>
      </w:r>
      <w:r w:rsidRPr="002723C6">
        <w:rPr>
          <w:rStyle w:val="StyleUnderline"/>
        </w:rPr>
        <w:t xml:space="preserve">Considering the </w:t>
      </w:r>
      <w:r w:rsidRPr="002723C6">
        <w:rPr>
          <w:rStyle w:val="Emphasis"/>
        </w:rPr>
        <w:t>global nature</w:t>
      </w:r>
      <w:r w:rsidRPr="002723C6">
        <w:rPr>
          <w:rStyle w:val="StyleUnderline"/>
        </w:rPr>
        <w:t xml:space="preserve"> of the liner shipping sector and the heterogeneity of competition regimes for shipping</w:t>
      </w:r>
      <w:r w:rsidRPr="002723C6">
        <w:rPr>
          <w:sz w:val="16"/>
        </w:rPr>
        <w:t xml:space="preserve">, one wonders how shipping companies could carry out such a </w:t>
      </w:r>
      <w:proofErr w:type="spellStart"/>
      <w:r w:rsidRPr="002723C6">
        <w:rPr>
          <w:sz w:val="16"/>
        </w:rPr>
        <w:t>selfassessment</w:t>
      </w:r>
      <w:proofErr w:type="spellEnd"/>
      <w:r w:rsidRPr="002723C6">
        <w:rPr>
          <w:sz w:val="16"/>
        </w:rPr>
        <w:t>.</w:t>
      </w:r>
      <w:r w:rsidRPr="002723C6">
        <w:rPr>
          <w:rStyle w:val="StyleUnderline"/>
        </w:rPr>
        <w:t xml:space="preserve"> </w:t>
      </w:r>
      <w:r w:rsidRPr="004F73B7">
        <w:rPr>
          <w:rStyle w:val="StyleUnderline"/>
          <w:highlight w:val="cyan"/>
        </w:rPr>
        <w:t>The sector would be provided with</w:t>
      </w:r>
      <w:r w:rsidRPr="002723C6">
        <w:rPr>
          <w:rStyle w:val="StyleUnderline"/>
        </w:rPr>
        <w:t xml:space="preserve"> more </w:t>
      </w:r>
      <w:r w:rsidRPr="004F73B7">
        <w:rPr>
          <w:rStyle w:val="Emphasis"/>
          <w:highlight w:val="cyan"/>
        </w:rPr>
        <w:t>legal certainty</w:t>
      </w:r>
      <w:r w:rsidRPr="004F73B7">
        <w:rPr>
          <w:rStyle w:val="StyleUnderline"/>
          <w:highlight w:val="cyan"/>
        </w:rPr>
        <w:t xml:space="preserve"> if</w:t>
      </w:r>
      <w:r w:rsidRPr="002723C6">
        <w:rPr>
          <w:rStyle w:val="StyleUnderline"/>
        </w:rPr>
        <w:t xml:space="preserve"> such </w:t>
      </w:r>
      <w:r w:rsidRPr="004F73B7">
        <w:rPr>
          <w:rStyle w:val="Emphasis"/>
          <w:highlight w:val="cyan"/>
        </w:rPr>
        <w:t>specific guidance</w:t>
      </w:r>
      <w:r w:rsidRPr="004F73B7">
        <w:rPr>
          <w:rStyle w:val="StyleUnderline"/>
          <w:highlight w:val="cyan"/>
        </w:rPr>
        <w:t xml:space="preserve"> were provided</w:t>
      </w:r>
      <w:r w:rsidRPr="002723C6">
        <w:rPr>
          <w:sz w:val="16"/>
        </w:rPr>
        <w:t xml:space="preserve">. The main </w:t>
      </w:r>
      <w:r w:rsidRPr="004F73B7">
        <w:rPr>
          <w:rStyle w:val="Emphasis"/>
          <w:highlight w:val="cyan"/>
        </w:rPr>
        <w:t>relevant competition authorities</w:t>
      </w:r>
      <w:r w:rsidRPr="002723C6">
        <w:rPr>
          <w:sz w:val="16"/>
        </w:rPr>
        <w:t xml:space="preserve"> </w:t>
      </w:r>
      <w:r w:rsidRPr="004F73B7">
        <w:rPr>
          <w:rStyle w:val="StyleUnderline"/>
          <w:highlight w:val="cyan"/>
        </w:rPr>
        <w:t>have initiated coordination</w:t>
      </w:r>
      <w:r w:rsidRPr="002723C6">
        <w:rPr>
          <w:rStyle w:val="StyleUnderline"/>
        </w:rPr>
        <w:t xml:space="preserve"> of their activities </w:t>
      </w:r>
      <w:r w:rsidRPr="004F73B7">
        <w:rPr>
          <w:rStyle w:val="StyleUnderline"/>
          <w:highlight w:val="cyan"/>
        </w:rPr>
        <w:t>that might</w:t>
      </w:r>
      <w:r w:rsidRPr="002723C6">
        <w:rPr>
          <w:rStyle w:val="StyleUnderline"/>
        </w:rPr>
        <w:t xml:space="preserve"> help to </w:t>
      </w:r>
      <w:r w:rsidRPr="004F73B7">
        <w:rPr>
          <w:rStyle w:val="StyleUnderline"/>
          <w:highlight w:val="cyan"/>
        </w:rPr>
        <w:t>address these issues</w:t>
      </w:r>
      <w:r w:rsidRPr="002723C6">
        <w:rPr>
          <w:sz w:val="16"/>
        </w:rPr>
        <w:t xml:space="preserve">. </w:t>
      </w:r>
      <w:r w:rsidRPr="002723C6">
        <w:rPr>
          <w:rStyle w:val="StyleUnderline"/>
        </w:rPr>
        <w:t>Regulators from t</w:t>
      </w:r>
      <w:r w:rsidRPr="004F73B7">
        <w:rPr>
          <w:rStyle w:val="StyleUnderline"/>
          <w:highlight w:val="cyan"/>
        </w:rPr>
        <w:t xml:space="preserve">he </w:t>
      </w:r>
      <w:r w:rsidRPr="004F73B7">
        <w:rPr>
          <w:rStyle w:val="Emphasis"/>
          <w:highlight w:val="cyan"/>
        </w:rPr>
        <w:t>EU</w:t>
      </w:r>
      <w:r w:rsidRPr="002723C6">
        <w:rPr>
          <w:sz w:val="16"/>
        </w:rPr>
        <w:t xml:space="preserve">, </w:t>
      </w:r>
      <w:r w:rsidRPr="004F73B7">
        <w:rPr>
          <w:rStyle w:val="Emphasis"/>
          <w:highlight w:val="cyan"/>
        </w:rPr>
        <w:t>U</w:t>
      </w:r>
      <w:r w:rsidRPr="002723C6">
        <w:rPr>
          <w:rStyle w:val="Emphasis"/>
        </w:rPr>
        <w:t xml:space="preserve">nited </w:t>
      </w:r>
      <w:r w:rsidRPr="004F73B7">
        <w:rPr>
          <w:rStyle w:val="Emphasis"/>
          <w:highlight w:val="cyan"/>
        </w:rPr>
        <w:t>S</w:t>
      </w:r>
      <w:r w:rsidRPr="002723C6">
        <w:rPr>
          <w:rStyle w:val="Emphasis"/>
        </w:rPr>
        <w:t>tates</w:t>
      </w:r>
      <w:r w:rsidRPr="002723C6">
        <w:rPr>
          <w:sz w:val="16"/>
        </w:rPr>
        <w:t xml:space="preserve"> </w:t>
      </w:r>
      <w:r w:rsidRPr="004F73B7">
        <w:rPr>
          <w:rStyle w:val="StyleUnderline"/>
          <w:highlight w:val="cyan"/>
        </w:rPr>
        <w:t>and</w:t>
      </w:r>
      <w:r w:rsidRPr="002723C6">
        <w:rPr>
          <w:sz w:val="16"/>
        </w:rPr>
        <w:t xml:space="preserve"> </w:t>
      </w:r>
      <w:r w:rsidRPr="004F73B7">
        <w:rPr>
          <w:rStyle w:val="Emphasis"/>
          <w:highlight w:val="cyan"/>
        </w:rPr>
        <w:t>China</w:t>
      </w:r>
      <w:r w:rsidRPr="002723C6">
        <w:rPr>
          <w:sz w:val="16"/>
        </w:rPr>
        <w:t xml:space="preserve"> </w:t>
      </w:r>
      <w:r w:rsidRPr="004F73B7">
        <w:rPr>
          <w:rStyle w:val="StyleUnderline"/>
          <w:highlight w:val="cyan"/>
        </w:rPr>
        <w:t>have met</w:t>
      </w:r>
      <w:r w:rsidRPr="002723C6">
        <w:rPr>
          <w:rStyle w:val="StyleUnderline"/>
        </w:rPr>
        <w:t xml:space="preserve"> several times since 2013</w:t>
      </w:r>
      <w:r w:rsidRPr="002723C6">
        <w:rPr>
          <w:sz w:val="16"/>
        </w:rPr>
        <w:t>,</w:t>
      </w:r>
      <w:r w:rsidRPr="002723C6">
        <w:rPr>
          <w:rStyle w:val="StyleUnderline"/>
        </w:rPr>
        <w:t xml:space="preserve"> spurred by their divergent approaches</w:t>
      </w:r>
      <w:r w:rsidRPr="002723C6">
        <w:rPr>
          <w:sz w:val="16"/>
        </w:rPr>
        <w:t xml:space="preserve"> to the proposed P3 alliance, </w:t>
      </w:r>
      <w:r w:rsidRPr="004F73B7">
        <w:rPr>
          <w:rStyle w:val="StyleUnderline"/>
          <w:highlight w:val="cyan"/>
        </w:rPr>
        <w:t>to discuss</w:t>
      </w:r>
      <w:r w:rsidRPr="002723C6">
        <w:rPr>
          <w:rStyle w:val="StyleUnderline"/>
        </w:rPr>
        <w:t xml:space="preserve"> market developments and </w:t>
      </w:r>
      <w:r w:rsidRPr="004F73B7">
        <w:rPr>
          <w:rStyle w:val="StyleUnderline"/>
          <w:highlight w:val="cyan"/>
        </w:rPr>
        <w:t>competition law</w:t>
      </w:r>
      <w:r w:rsidRPr="002723C6">
        <w:rPr>
          <w:sz w:val="16"/>
        </w:rPr>
        <w:t xml:space="preserve">. Such </w:t>
      </w:r>
      <w:r w:rsidRPr="004F73B7">
        <w:rPr>
          <w:rStyle w:val="Emphasis"/>
          <w:highlight w:val="cyan"/>
        </w:rPr>
        <w:t>coordination</w:t>
      </w:r>
      <w:r w:rsidRPr="004F73B7">
        <w:rPr>
          <w:sz w:val="16"/>
          <w:highlight w:val="cyan"/>
        </w:rPr>
        <w:t xml:space="preserve"> </w:t>
      </w:r>
      <w:r w:rsidRPr="004F73B7">
        <w:rPr>
          <w:rStyle w:val="StyleUnderline"/>
          <w:highlight w:val="cyan"/>
        </w:rPr>
        <w:t>has become</w:t>
      </w:r>
      <w:r w:rsidRPr="002723C6">
        <w:rPr>
          <w:rStyle w:val="StyleUnderline"/>
        </w:rPr>
        <w:t xml:space="preserve"> increasingly </w:t>
      </w:r>
      <w:r w:rsidRPr="004F73B7">
        <w:rPr>
          <w:rStyle w:val="StyleUnderline"/>
          <w:highlight w:val="cyan"/>
        </w:rPr>
        <w:t>important</w:t>
      </w:r>
      <w:r w:rsidRPr="002723C6">
        <w:rPr>
          <w:rStyle w:val="StyleUnderline"/>
        </w:rPr>
        <w:t xml:space="preserve"> with consolidation and market concentration</w:t>
      </w:r>
      <w:r w:rsidRPr="002723C6">
        <w:rPr>
          <w:sz w:val="16"/>
        </w:rPr>
        <w:t>, and might benefit from the participation of regulators from other major maritime countries such as Singapore</w:t>
      </w:r>
    </w:p>
    <w:p w14:paraId="0870C60F" w14:textId="77777777" w:rsidR="008B35E4" w:rsidRPr="002723C6" w:rsidRDefault="008B35E4" w:rsidP="008B35E4">
      <w:pPr>
        <w:pStyle w:val="Heading3"/>
        <w:rPr>
          <w:rFonts w:cs="Arial"/>
        </w:rPr>
      </w:pPr>
      <w:r w:rsidRPr="002723C6">
        <w:rPr>
          <w:rFonts w:cs="Arial"/>
        </w:rPr>
        <w:t>2AC---Deficit---Deterrence</w:t>
      </w:r>
    </w:p>
    <w:p w14:paraId="696ADC21" w14:textId="77777777" w:rsidR="008B35E4" w:rsidRPr="002723C6" w:rsidRDefault="008B35E4" w:rsidP="008B35E4">
      <w:pPr>
        <w:pStyle w:val="Heading4"/>
        <w:rPr>
          <w:rFonts w:cs="Arial"/>
        </w:rPr>
      </w:pPr>
      <w:r w:rsidRPr="002723C6">
        <w:rPr>
          <w:rFonts w:cs="Arial"/>
          <w:u w:val="single"/>
        </w:rPr>
        <w:t>Deterrence deficit</w:t>
      </w:r>
      <w:r w:rsidRPr="002723C6">
        <w:rPr>
          <w:rFonts w:cs="Arial"/>
        </w:rPr>
        <w:t xml:space="preserve">---regulations </w:t>
      </w:r>
      <w:r w:rsidRPr="002723C6">
        <w:rPr>
          <w:rFonts w:cs="Arial"/>
          <w:u w:val="single"/>
        </w:rPr>
        <w:t>can’t deter</w:t>
      </w:r>
      <w:r w:rsidRPr="002723C6">
        <w:rPr>
          <w:rFonts w:cs="Arial"/>
        </w:rPr>
        <w:t xml:space="preserve"> anticompetitive conduct. </w:t>
      </w:r>
    </w:p>
    <w:p w14:paraId="438BBE0C" w14:textId="77777777" w:rsidR="008B35E4" w:rsidRPr="002723C6" w:rsidRDefault="008B35E4" w:rsidP="008B35E4">
      <w:r w:rsidRPr="002723C6">
        <w:rPr>
          <w:rStyle w:val="Style13ptBold"/>
        </w:rPr>
        <w:t>Dogan 08</w:t>
      </w:r>
      <w:r w:rsidRPr="002723C6">
        <w:t xml:space="preserve">, *Stacey L. Dogan, Professor of Law, Northeastern University; *Mark Lemley, William H. Neukom Professor, Stanford Law School; of counsel, </w:t>
      </w:r>
      <w:proofErr w:type="spellStart"/>
      <w:r w:rsidRPr="002723C6">
        <w:t>Keker</w:t>
      </w:r>
      <w:proofErr w:type="spellEnd"/>
      <w:r w:rsidRPr="002723C6">
        <w:t xml:space="preserve"> &amp; Van Nest LLP; (October 2008, “Antitrust Law and Regulatory Gaming”, https://scholarship.law.bu.edu/cgi/viewcontent.cgi?article=1873&amp;context=faculty_scholarship)</w:t>
      </w:r>
    </w:p>
    <w:p w14:paraId="6306A6F4" w14:textId="77777777" w:rsidR="008B35E4" w:rsidRDefault="008B35E4" w:rsidP="008B35E4">
      <w:pPr>
        <w:rPr>
          <w:sz w:val="16"/>
        </w:rPr>
      </w:pPr>
      <w:r w:rsidRPr="002723C6">
        <w:rPr>
          <w:sz w:val="16"/>
        </w:rPr>
        <w:t xml:space="preserve">Our goal in this paper is not to persuade the reader that these </w:t>
      </w:r>
      <w:proofErr w:type="gramStart"/>
      <w:r w:rsidRPr="002723C6">
        <w:rPr>
          <w:sz w:val="16"/>
        </w:rPr>
        <w:t>particular examples</w:t>
      </w:r>
      <w:proofErr w:type="gramEnd"/>
      <w:r w:rsidRPr="002723C6">
        <w:rPr>
          <w:sz w:val="16"/>
        </w:rPr>
        <w:t xml:space="preserve"> of regulatory gaming violate the antitrust laws (though we think they do) or that other examples, such as regulatory price squeezes, do not violate the antitrust laws. Rather, our point is that </w:t>
      </w:r>
      <w:proofErr w:type="gramStart"/>
      <w:r w:rsidRPr="002723C6">
        <w:rPr>
          <w:rStyle w:val="StyleUnderline"/>
        </w:rPr>
        <w:t>whether or not</w:t>
      </w:r>
      <w:proofErr w:type="gramEnd"/>
      <w:r w:rsidRPr="002723C6">
        <w:rPr>
          <w:rStyle w:val="StyleUnderline"/>
        </w:rPr>
        <w:t xml:space="preserve"> particular acts of regulatory gaming harm competition is and should be an </w:t>
      </w:r>
      <w:r w:rsidRPr="002723C6">
        <w:rPr>
          <w:rStyle w:val="Emphasis"/>
        </w:rPr>
        <w:t>antitrust question</w:t>
      </w:r>
      <w:r w:rsidRPr="002723C6">
        <w:rPr>
          <w:sz w:val="16"/>
        </w:rPr>
        <w:t xml:space="preserve">, </w:t>
      </w:r>
      <w:r w:rsidRPr="002723C6">
        <w:rPr>
          <w:rStyle w:val="StyleUnderline"/>
        </w:rPr>
        <w:t>not merely one that involves interpreting statutes or agency regulations</w:t>
      </w:r>
      <w:r w:rsidRPr="002723C6">
        <w:rPr>
          <w:sz w:val="16"/>
        </w:rPr>
        <w:t xml:space="preserve">. </w:t>
      </w:r>
      <w:r w:rsidRPr="004F73B7">
        <w:rPr>
          <w:rStyle w:val="StyleUnderline"/>
          <w:highlight w:val="cyan"/>
        </w:rPr>
        <w:t>Regulatory agencies and</w:t>
      </w:r>
      <w:r w:rsidRPr="002723C6">
        <w:rPr>
          <w:rStyle w:val="StyleUnderline"/>
        </w:rPr>
        <w:t xml:space="preserve"> even </w:t>
      </w:r>
      <w:r w:rsidRPr="004F73B7">
        <w:rPr>
          <w:rStyle w:val="StyleUnderline"/>
          <w:highlight w:val="cyan"/>
        </w:rPr>
        <w:t xml:space="preserve">Congress </w:t>
      </w:r>
      <w:r w:rsidRPr="004F73B7">
        <w:rPr>
          <w:rStyle w:val="Emphasis"/>
          <w:sz w:val="26"/>
          <w:szCs w:val="26"/>
          <w:highlight w:val="cyan"/>
        </w:rPr>
        <w:t>cannot prevent gaming ex ante</w:t>
      </w:r>
      <w:r w:rsidRPr="002723C6">
        <w:rPr>
          <w:sz w:val="16"/>
        </w:rPr>
        <w:t xml:space="preserve">. </w:t>
      </w:r>
      <w:r w:rsidRPr="002723C6">
        <w:rPr>
          <w:rStyle w:val="StyleUnderline"/>
        </w:rPr>
        <w:t>Experience</w:t>
      </w:r>
      <w:r w:rsidRPr="002723C6">
        <w:rPr>
          <w:sz w:val="16"/>
        </w:rPr>
        <w:t xml:space="preserve"> with the pharmaceutical industry </w:t>
      </w:r>
      <w:r w:rsidRPr="002723C6">
        <w:rPr>
          <w:rStyle w:val="StyleUnderline"/>
        </w:rPr>
        <w:t xml:space="preserve">suggests that </w:t>
      </w:r>
      <w:r w:rsidRPr="004F73B7">
        <w:rPr>
          <w:rStyle w:val="StyleUnderline"/>
          <w:highlight w:val="cyan"/>
        </w:rPr>
        <w:t xml:space="preserve">if Congress acts to </w:t>
      </w:r>
      <w:r w:rsidRPr="004F73B7">
        <w:rPr>
          <w:rStyle w:val="Emphasis"/>
          <w:highlight w:val="cyan"/>
        </w:rPr>
        <w:t>squelch one form</w:t>
      </w:r>
      <w:r w:rsidRPr="004F73B7">
        <w:rPr>
          <w:rStyle w:val="StyleUnderline"/>
          <w:highlight w:val="cyan"/>
        </w:rPr>
        <w:t xml:space="preserve"> of gaming</w:t>
      </w:r>
      <w:r w:rsidRPr="004F73B7">
        <w:rPr>
          <w:sz w:val="16"/>
          <w:highlight w:val="cyan"/>
        </w:rPr>
        <w:t xml:space="preserve">, </w:t>
      </w:r>
      <w:r w:rsidRPr="004F73B7">
        <w:rPr>
          <w:rStyle w:val="StyleUnderline"/>
          <w:highlight w:val="cyan"/>
        </w:rPr>
        <w:t xml:space="preserve">companies will find </w:t>
      </w:r>
      <w:r w:rsidRPr="004F73B7">
        <w:rPr>
          <w:rStyle w:val="Emphasis"/>
          <w:sz w:val="26"/>
          <w:szCs w:val="26"/>
          <w:highlight w:val="cyan"/>
        </w:rPr>
        <w:t>other ways</w:t>
      </w:r>
      <w:r w:rsidRPr="004F73B7">
        <w:rPr>
          <w:rStyle w:val="StyleUnderline"/>
          <w:highlight w:val="cyan"/>
        </w:rPr>
        <w:t xml:space="preserve"> to game</w:t>
      </w:r>
      <w:r w:rsidRPr="002723C6">
        <w:rPr>
          <w:rStyle w:val="StyleUnderline"/>
        </w:rPr>
        <w:t xml:space="preserve"> the system</w:t>
      </w:r>
      <w:r w:rsidRPr="002723C6">
        <w:rPr>
          <w:sz w:val="16"/>
        </w:rPr>
        <w:t xml:space="preserve">. And </w:t>
      </w:r>
      <w:r w:rsidRPr="004F73B7">
        <w:rPr>
          <w:rStyle w:val="StyleUnderline"/>
          <w:highlight w:val="cyan"/>
        </w:rPr>
        <w:t>even if</w:t>
      </w:r>
      <w:r w:rsidRPr="002723C6">
        <w:rPr>
          <w:rStyle w:val="StyleUnderline"/>
        </w:rPr>
        <w:t xml:space="preserve"> Congress or </w:t>
      </w:r>
      <w:r w:rsidRPr="004F73B7">
        <w:rPr>
          <w:rStyle w:val="StyleUnderline"/>
          <w:highlight w:val="cyan"/>
        </w:rPr>
        <w:t xml:space="preserve">the regulating body can </w:t>
      </w:r>
      <w:r w:rsidRPr="004F73B7">
        <w:rPr>
          <w:rStyle w:val="Emphasis"/>
          <w:highlight w:val="cyan"/>
        </w:rPr>
        <w:t>surgically fix</w:t>
      </w:r>
      <w:r w:rsidRPr="002723C6">
        <w:rPr>
          <w:sz w:val="16"/>
        </w:rPr>
        <w:t xml:space="preserve"> </w:t>
      </w:r>
      <w:r w:rsidRPr="002723C6">
        <w:rPr>
          <w:rStyle w:val="StyleUnderline"/>
        </w:rPr>
        <w:t xml:space="preserve">a particular type of </w:t>
      </w:r>
      <w:r w:rsidRPr="004F73B7">
        <w:rPr>
          <w:rStyle w:val="StyleUnderline"/>
          <w:highlight w:val="cyan"/>
        </w:rPr>
        <w:t>exclusionary behavior</w:t>
      </w:r>
      <w:r w:rsidRPr="004F73B7">
        <w:rPr>
          <w:sz w:val="16"/>
          <w:highlight w:val="cyan"/>
        </w:rPr>
        <w:t xml:space="preserve">, </w:t>
      </w:r>
      <w:r w:rsidRPr="004F73B7">
        <w:rPr>
          <w:rStyle w:val="StyleUnderline"/>
          <w:highlight w:val="cyan"/>
        </w:rPr>
        <w:t>such</w:t>
      </w:r>
      <w:r w:rsidRPr="002723C6">
        <w:rPr>
          <w:rStyle w:val="StyleUnderline"/>
        </w:rPr>
        <w:t xml:space="preserve"> an </w:t>
      </w:r>
      <w:proofErr w:type="gramStart"/>
      <w:r w:rsidRPr="004F73B7">
        <w:rPr>
          <w:rStyle w:val="Emphasis"/>
          <w:highlight w:val="cyan"/>
        </w:rPr>
        <w:t>ex post</w:t>
      </w:r>
      <w:proofErr w:type="gramEnd"/>
      <w:r w:rsidRPr="004F73B7">
        <w:rPr>
          <w:rStyle w:val="Emphasis"/>
          <w:highlight w:val="cyan"/>
        </w:rPr>
        <w:t xml:space="preserve"> response</w:t>
      </w:r>
      <w:r w:rsidRPr="004F73B7">
        <w:rPr>
          <w:sz w:val="16"/>
          <w:highlight w:val="cyan"/>
        </w:rPr>
        <w:t xml:space="preserve"> (</w:t>
      </w:r>
      <w:r w:rsidRPr="004F73B7">
        <w:rPr>
          <w:rStyle w:val="StyleUnderline"/>
          <w:highlight w:val="cyan"/>
        </w:rPr>
        <w:t>unlike</w:t>
      </w:r>
      <w:r w:rsidRPr="002723C6">
        <w:rPr>
          <w:rStyle w:val="StyleUnderline"/>
        </w:rPr>
        <w:t xml:space="preserve"> the threat of antitrust </w:t>
      </w:r>
      <w:r w:rsidRPr="004F73B7">
        <w:rPr>
          <w:rStyle w:val="Emphasis"/>
          <w:highlight w:val="cyan"/>
        </w:rPr>
        <w:t>treble damages</w:t>
      </w:r>
      <w:r w:rsidRPr="004F73B7">
        <w:rPr>
          <w:sz w:val="16"/>
          <w:highlight w:val="cyan"/>
        </w:rPr>
        <w:t xml:space="preserve">) </w:t>
      </w:r>
      <w:r w:rsidRPr="004F73B7">
        <w:rPr>
          <w:rStyle w:val="StyleUnderline"/>
          <w:highlight w:val="cyan"/>
        </w:rPr>
        <w:t xml:space="preserve">does </w:t>
      </w:r>
      <w:r w:rsidRPr="004F73B7">
        <w:rPr>
          <w:rStyle w:val="Emphasis"/>
          <w:highlight w:val="cyan"/>
        </w:rPr>
        <w:t>nothing</w:t>
      </w:r>
      <w:r w:rsidRPr="004F73B7">
        <w:rPr>
          <w:sz w:val="16"/>
          <w:highlight w:val="cyan"/>
        </w:rPr>
        <w:t xml:space="preserve"> </w:t>
      </w:r>
      <w:r w:rsidRPr="004F73B7">
        <w:rPr>
          <w:rStyle w:val="StyleUnderline"/>
          <w:highlight w:val="cyan"/>
        </w:rPr>
        <w:t xml:space="preserve">to </w:t>
      </w:r>
      <w:r w:rsidRPr="004F73B7">
        <w:rPr>
          <w:rStyle w:val="Emphasis"/>
          <w:highlight w:val="cyan"/>
        </w:rPr>
        <w:t>compensate</w:t>
      </w:r>
      <w:r w:rsidRPr="004F73B7">
        <w:rPr>
          <w:rStyle w:val="StyleUnderline"/>
          <w:highlight w:val="cyan"/>
        </w:rPr>
        <w:t xml:space="preserve"> for past harm or</w:t>
      </w:r>
      <w:r w:rsidRPr="002723C6">
        <w:rPr>
          <w:rStyle w:val="StyleUnderline"/>
        </w:rPr>
        <w:t xml:space="preserve"> to </w:t>
      </w:r>
      <w:r w:rsidRPr="004F73B7">
        <w:rPr>
          <w:rStyle w:val="Emphasis"/>
          <w:highlight w:val="cyan"/>
        </w:rPr>
        <w:t>deter</w:t>
      </w:r>
      <w:r w:rsidRPr="004F73B7">
        <w:rPr>
          <w:rStyle w:val="StyleUnderline"/>
          <w:highlight w:val="cyan"/>
        </w:rPr>
        <w:t xml:space="preserve"> future gaming</w:t>
      </w:r>
      <w:r w:rsidRPr="002723C6">
        <w:rPr>
          <w:rStyle w:val="StyleUnderline"/>
        </w:rPr>
        <w:t xml:space="preserve"> behavior</w:t>
      </w:r>
      <w:r w:rsidRPr="002723C6">
        <w:rPr>
          <w:sz w:val="16"/>
        </w:rPr>
        <w:t xml:space="preserve">. </w:t>
      </w:r>
      <w:r w:rsidRPr="004F73B7">
        <w:rPr>
          <w:rStyle w:val="StyleUnderline"/>
          <w:highlight w:val="cyan"/>
        </w:rPr>
        <w:t>Some level of antitrust</w:t>
      </w:r>
      <w:r w:rsidRPr="002723C6">
        <w:rPr>
          <w:rStyle w:val="StyleUnderline"/>
        </w:rPr>
        <w:t xml:space="preserve"> enforcement</w:t>
      </w:r>
      <w:r w:rsidRPr="002723C6">
        <w:rPr>
          <w:sz w:val="16"/>
        </w:rPr>
        <w:t xml:space="preserve"> – with appropriate deference to firm decisions about product design and affirmative regulatory decisions that affect market conditions – </w:t>
      </w:r>
      <w:r w:rsidRPr="004F73B7">
        <w:rPr>
          <w:rStyle w:val="StyleUnderline"/>
          <w:highlight w:val="cyan"/>
        </w:rPr>
        <w:t xml:space="preserve">provides a </w:t>
      </w:r>
      <w:r w:rsidRPr="004F73B7">
        <w:rPr>
          <w:rStyle w:val="Emphasis"/>
          <w:highlight w:val="cyan"/>
        </w:rPr>
        <w:t>necessary check</w:t>
      </w:r>
      <w:r w:rsidRPr="002723C6">
        <w:rPr>
          <w:rStyle w:val="StyleUnderline"/>
        </w:rPr>
        <w:t xml:space="preserve"> on behavior</w:t>
      </w:r>
      <w:r w:rsidRPr="002723C6">
        <w:rPr>
          <w:sz w:val="16"/>
        </w:rPr>
        <w:t xml:space="preserve">, such as product hopping, </w:t>
      </w:r>
      <w:r w:rsidRPr="002723C6">
        <w:rPr>
          <w:rStyle w:val="StyleUnderline"/>
        </w:rPr>
        <w:t xml:space="preserve">that has </w:t>
      </w:r>
      <w:r w:rsidRPr="002723C6">
        <w:rPr>
          <w:rStyle w:val="Emphasis"/>
        </w:rPr>
        <w:t>no purpose</w:t>
      </w:r>
      <w:r w:rsidRPr="002723C6">
        <w:rPr>
          <w:rStyle w:val="StyleUnderline"/>
        </w:rPr>
        <w:t xml:space="preserve"> but to </w:t>
      </w:r>
      <w:r w:rsidRPr="002723C6">
        <w:rPr>
          <w:rStyle w:val="Emphasis"/>
        </w:rPr>
        <w:t>exclude competition</w:t>
      </w:r>
      <w:r w:rsidRPr="002723C6">
        <w:rPr>
          <w:sz w:val="16"/>
        </w:rPr>
        <w:t>.</w:t>
      </w:r>
    </w:p>
    <w:p w14:paraId="113FBB41" w14:textId="77777777" w:rsidR="008B35E4" w:rsidRDefault="008B35E4" w:rsidP="008B35E4">
      <w:pPr>
        <w:pStyle w:val="Heading2"/>
      </w:pPr>
      <w:r>
        <w:t>AT: DA---Politics</w:t>
      </w:r>
    </w:p>
    <w:p w14:paraId="54FF7392" w14:textId="77777777" w:rsidR="008B35E4" w:rsidRDefault="008B35E4" w:rsidP="008B35E4">
      <w:pPr>
        <w:pStyle w:val="Heading3"/>
      </w:pPr>
      <w:r>
        <w:t>2AC---Won’t Pass</w:t>
      </w:r>
    </w:p>
    <w:p w14:paraId="67018267" w14:textId="77777777" w:rsidR="008B35E4" w:rsidRPr="002F71E5" w:rsidRDefault="008B35E4" w:rsidP="008B35E4">
      <w:pPr>
        <w:pStyle w:val="Heading4"/>
        <w:rPr>
          <w:u w:val="single"/>
        </w:rPr>
      </w:pPr>
      <w:r>
        <w:t>Won’t pass---</w:t>
      </w:r>
      <w:r w:rsidRPr="002F71E5">
        <w:rPr>
          <w:u w:val="single"/>
        </w:rPr>
        <w:t xml:space="preserve">inflation </w:t>
      </w:r>
      <w:proofErr w:type="gramStart"/>
      <w:r w:rsidRPr="002F71E5">
        <w:rPr>
          <w:u w:val="single"/>
        </w:rPr>
        <w:t>concerns</w:t>
      </w:r>
      <w:proofErr w:type="gramEnd"/>
      <w:r>
        <w:t xml:space="preserve"> and </w:t>
      </w:r>
      <w:r w:rsidRPr="002F71E5">
        <w:rPr>
          <w:u w:val="single"/>
        </w:rPr>
        <w:t>CBO report</w:t>
      </w:r>
    </w:p>
    <w:p w14:paraId="3FF48581" w14:textId="77777777" w:rsidR="008B35E4" w:rsidRDefault="008B35E4" w:rsidP="008B35E4">
      <w:proofErr w:type="spellStart"/>
      <w:r w:rsidRPr="001C7E71">
        <w:rPr>
          <w:rStyle w:val="Style13ptBold"/>
        </w:rPr>
        <w:t>Antle</w:t>
      </w:r>
      <w:proofErr w:type="spellEnd"/>
      <w:r w:rsidRPr="001C7E71">
        <w:rPr>
          <w:rStyle w:val="Style13ptBold"/>
        </w:rPr>
        <w:t xml:space="preserve"> 11-11</w:t>
      </w:r>
      <w:r>
        <w:t xml:space="preserve">-2021 (James, “Biden's big spending plans could sink if centrists jump ship,” </w:t>
      </w:r>
      <w:r w:rsidRPr="001C7E71">
        <w:rPr>
          <w:i/>
          <w:iCs/>
        </w:rPr>
        <w:t>The Gazette</w:t>
      </w:r>
      <w:r>
        <w:t>, https://gazette.com/news/bidens-big-spending-plans-could-sink-if-centrists-jump-ship/article_c585a441-72ff-55b1-b3d7-e482c8c75631.html)</w:t>
      </w:r>
    </w:p>
    <w:p w14:paraId="22B288C5" w14:textId="77777777" w:rsidR="008B35E4" w:rsidRDefault="008B35E4" w:rsidP="008B35E4">
      <w:pPr>
        <w:rPr>
          <w:sz w:val="16"/>
        </w:rPr>
      </w:pPr>
      <w:r w:rsidRPr="006137A0">
        <w:rPr>
          <w:sz w:val="16"/>
        </w:rPr>
        <w:t xml:space="preserve">But if Sen. Joe </w:t>
      </w:r>
      <w:r w:rsidRPr="00235D51">
        <w:rPr>
          <w:rStyle w:val="StyleUnderline"/>
          <w:highlight w:val="cyan"/>
        </w:rPr>
        <w:t>Manchin</w:t>
      </w:r>
      <w:r w:rsidRPr="006137A0">
        <w:rPr>
          <w:sz w:val="16"/>
        </w:rPr>
        <w:t xml:space="preserve"> of West Virginia </w:t>
      </w:r>
      <w:r w:rsidRPr="00235D51">
        <w:rPr>
          <w:rStyle w:val="StyleUnderline"/>
          <w:highlight w:val="cyan"/>
        </w:rPr>
        <w:t>and</w:t>
      </w:r>
      <w:r w:rsidRPr="001C7E71">
        <w:rPr>
          <w:rStyle w:val="StyleUnderline"/>
        </w:rPr>
        <w:t xml:space="preserve"> other </w:t>
      </w:r>
      <w:r w:rsidRPr="00235D51">
        <w:rPr>
          <w:rStyle w:val="StyleUnderline"/>
          <w:highlight w:val="cyan"/>
        </w:rPr>
        <w:t>centrists are looking for a reason to break with their party on</w:t>
      </w:r>
      <w:r w:rsidRPr="001C7E71">
        <w:rPr>
          <w:rStyle w:val="StyleUnderline"/>
        </w:rPr>
        <w:t xml:space="preserve"> </w:t>
      </w:r>
      <w:r w:rsidRPr="00235D51">
        <w:rPr>
          <w:rStyle w:val="StyleUnderline"/>
          <w:highlight w:val="cyan"/>
        </w:rPr>
        <w:t>the</w:t>
      </w:r>
      <w:r w:rsidRPr="001C7E71">
        <w:rPr>
          <w:rStyle w:val="StyleUnderline"/>
        </w:rPr>
        <w:t xml:space="preserve"> big spending </w:t>
      </w:r>
      <w:r w:rsidRPr="00235D51">
        <w:rPr>
          <w:rStyle w:val="StyleUnderline"/>
          <w:highlight w:val="cyan"/>
        </w:rPr>
        <w:t>bill</w:t>
      </w:r>
      <w:r w:rsidRPr="006137A0">
        <w:rPr>
          <w:sz w:val="16"/>
        </w:rPr>
        <w:t xml:space="preserve">, Wednesday's </w:t>
      </w:r>
      <w:r w:rsidRPr="00235D51">
        <w:rPr>
          <w:rStyle w:val="Emphasis"/>
          <w:highlight w:val="cyan"/>
        </w:rPr>
        <w:t>inflation numbers gave them yet another</w:t>
      </w:r>
      <w:r w:rsidRPr="006137A0">
        <w:rPr>
          <w:sz w:val="16"/>
          <w:highlight w:val="cyan"/>
        </w:rPr>
        <w:t>.</w:t>
      </w:r>
      <w:r w:rsidRPr="006137A0">
        <w:rPr>
          <w:sz w:val="16"/>
        </w:rPr>
        <w:t xml:space="preserve"> "</w:t>
      </w:r>
      <w:r w:rsidRPr="001C7E71">
        <w:rPr>
          <w:rStyle w:val="StyleUnderline"/>
        </w:rPr>
        <w:t xml:space="preserve">By all accounts, the </w:t>
      </w:r>
      <w:r w:rsidRPr="00235D51">
        <w:rPr>
          <w:rStyle w:val="StyleUnderline"/>
          <w:highlight w:val="cyan"/>
        </w:rPr>
        <w:t>threat posed by record inflation</w:t>
      </w:r>
      <w:r w:rsidRPr="006137A0">
        <w:rPr>
          <w:sz w:val="16"/>
        </w:rPr>
        <w:t xml:space="preserve"> to the American people is not ‘transitory' and </w:t>
      </w:r>
      <w:r w:rsidRPr="00235D51">
        <w:rPr>
          <w:rStyle w:val="StyleUnderline"/>
          <w:highlight w:val="cyan"/>
        </w:rPr>
        <w:t>is</w:t>
      </w:r>
      <w:r w:rsidRPr="001C7E71">
        <w:rPr>
          <w:rStyle w:val="StyleUnderline"/>
        </w:rPr>
        <w:t xml:space="preserve"> instead </w:t>
      </w:r>
      <w:r w:rsidRPr="00235D51">
        <w:rPr>
          <w:rStyle w:val="StyleUnderline"/>
          <w:highlight w:val="cyan"/>
        </w:rPr>
        <w:t>getting worse,</w:t>
      </w:r>
      <w:r w:rsidRPr="001C7E71">
        <w:rPr>
          <w:rStyle w:val="StyleUnderline"/>
        </w:rPr>
        <w:t>" Manchin tweeted</w:t>
      </w:r>
      <w:r w:rsidRPr="006137A0">
        <w:rPr>
          <w:sz w:val="16"/>
        </w:rPr>
        <w:t xml:space="preserve"> in response to the Labor Department's report. "From the grocery store to the gas pump, Americans know the inflation tax is real and DC can no longer ignore the economic pain Americans feel every day." </w:t>
      </w:r>
      <w:r w:rsidRPr="001C7E71">
        <w:rPr>
          <w:rStyle w:val="StyleUnderline"/>
        </w:rPr>
        <w:t xml:space="preserve">The </w:t>
      </w:r>
      <w:r w:rsidRPr="00235D51">
        <w:rPr>
          <w:rStyle w:val="StyleUnderline"/>
          <w:highlight w:val="cyan"/>
        </w:rPr>
        <w:t>6.2% spike in consumer prices</w:t>
      </w:r>
      <w:r w:rsidRPr="001C7E71">
        <w:rPr>
          <w:rStyle w:val="StyleUnderline"/>
        </w:rPr>
        <w:t xml:space="preserve"> for the year ending in October </w:t>
      </w:r>
      <w:r w:rsidRPr="00235D51">
        <w:rPr>
          <w:rStyle w:val="StyleUnderline"/>
          <w:highlight w:val="cyan"/>
        </w:rPr>
        <w:t>could enhance concerns</w:t>
      </w:r>
      <w:r w:rsidRPr="001C7E71">
        <w:rPr>
          <w:rStyle w:val="StyleUnderline"/>
        </w:rPr>
        <w:t xml:space="preserve"> that excessive federal </w:t>
      </w:r>
      <w:r w:rsidRPr="00235D51">
        <w:rPr>
          <w:rStyle w:val="StyleUnderline"/>
          <w:highlight w:val="cyan"/>
        </w:rPr>
        <w:t>spending</w:t>
      </w:r>
      <w:r w:rsidRPr="001C7E71">
        <w:rPr>
          <w:rStyle w:val="StyleUnderline"/>
        </w:rPr>
        <w:t xml:space="preserve"> </w:t>
      </w:r>
      <w:r w:rsidRPr="00235D51">
        <w:rPr>
          <w:rStyle w:val="StyleUnderline"/>
          <w:highlight w:val="cyan"/>
        </w:rPr>
        <w:t>is already overheating</w:t>
      </w:r>
      <w:r w:rsidRPr="001C7E71">
        <w:rPr>
          <w:rStyle w:val="StyleUnderline"/>
        </w:rPr>
        <w:t xml:space="preserve"> the economy</w:t>
      </w:r>
      <w:r w:rsidRPr="006137A0">
        <w:rPr>
          <w:sz w:val="16"/>
        </w:rPr>
        <w:t xml:space="preserve"> </w:t>
      </w:r>
      <w:r w:rsidRPr="00235D51">
        <w:rPr>
          <w:rStyle w:val="Emphasis"/>
          <w:highlight w:val="cyan"/>
        </w:rPr>
        <w:t>before</w:t>
      </w:r>
      <w:r w:rsidRPr="006137A0">
        <w:rPr>
          <w:sz w:val="16"/>
        </w:rPr>
        <w:t xml:space="preserve"> Democrats advance Biden's </w:t>
      </w:r>
      <w:r w:rsidRPr="00235D51">
        <w:rPr>
          <w:rStyle w:val="Emphasis"/>
          <w:highlight w:val="cyan"/>
        </w:rPr>
        <w:t>reconciliation</w:t>
      </w:r>
      <w:r w:rsidRPr="006137A0">
        <w:rPr>
          <w:sz w:val="16"/>
        </w:rPr>
        <w:t xml:space="preserve"> measure. It is not, however, the only factor giving wary centrist lawmakers pause. Republicans swept the statewide offices in Virginia and made gains in the Legislature despite the fact Biden won the commonwealth by 10 points a year ago. The GOP also came close to upsetting Democratic New Jersey Gov. Phil Murphy and ousted the state Senate president, a Democrat, with a lightly funded challenger. These election results appear to confirm a raft of polling showing the president and the administration are unpopular. A USA Today/Suffolk University poll found Biden with a 38% job approval rating. Vice President Kamala Harris was even worse off at 28%. And Republicans led in the generic congressional ballot. Next year's midterm elections were always likely to be a struggle for Democrats. The president's party has lost seats in all but two midterm elections since 1938. Republicans gained 52 House seats and their first majority in 40 years in 1994, former President Bill Clinton's first midterm election. They picked up 63 House seats and another majority during former President Barack Obama's in 2010. Democrats don't need losses on that scale for Republicans to regain the majority next year. They hold just 222 seats in the House and the Senate is split 50-50, with Democratic control hinging on Harris's tiebreaking vote. In each of the previous elections, centrists were among the hardest hit. The 2022 contests figure to be no different because these Democrats tend to be the ones representing the reddest states and most competitive districts. Demonstrations of independence from Biden, Schumer, and Pelosi could save some of these Democrats, though it is not always enough. There is little evidence that the nearly $2 trillion American Rescue Plan Biden already signed into law after it was passed exclusively with Democratic votes through the reconciliation process helped the party at the polls. </w:t>
      </w:r>
      <w:r w:rsidRPr="00235D51">
        <w:rPr>
          <w:rStyle w:val="StyleUnderline"/>
          <w:highlight w:val="cyan"/>
        </w:rPr>
        <w:t>Manchin</w:t>
      </w:r>
      <w:r w:rsidRPr="001C7E71">
        <w:rPr>
          <w:rStyle w:val="StyleUnderline"/>
        </w:rPr>
        <w:t xml:space="preserve"> </w:t>
      </w:r>
      <w:r w:rsidRPr="00235D51">
        <w:rPr>
          <w:rStyle w:val="StyleUnderline"/>
          <w:highlight w:val="cyan"/>
        </w:rPr>
        <w:t>is more popular in West Virginia than Biden</w:t>
      </w:r>
      <w:r w:rsidRPr="001C7E71">
        <w:rPr>
          <w:rStyle w:val="StyleUnderline"/>
        </w:rPr>
        <w:t xml:space="preserve"> is. The </w:t>
      </w:r>
      <w:r w:rsidRPr="00235D51">
        <w:rPr>
          <w:rStyle w:val="StyleUnderline"/>
          <w:highlight w:val="cyan"/>
        </w:rPr>
        <w:t>same is true for</w:t>
      </w:r>
      <w:r w:rsidRPr="006137A0">
        <w:rPr>
          <w:sz w:val="16"/>
        </w:rPr>
        <w:t xml:space="preserve"> Sen. </w:t>
      </w:r>
      <w:proofErr w:type="spellStart"/>
      <w:r w:rsidRPr="006137A0">
        <w:rPr>
          <w:sz w:val="16"/>
        </w:rPr>
        <w:t>Kyrsten</w:t>
      </w:r>
      <w:proofErr w:type="spellEnd"/>
      <w:r w:rsidRPr="006137A0">
        <w:rPr>
          <w:sz w:val="16"/>
        </w:rPr>
        <w:t xml:space="preserve"> </w:t>
      </w:r>
      <w:proofErr w:type="spellStart"/>
      <w:r w:rsidRPr="00235D51">
        <w:rPr>
          <w:rStyle w:val="StyleUnderline"/>
          <w:highlight w:val="cyan"/>
        </w:rPr>
        <w:t>Sinema</w:t>
      </w:r>
      <w:proofErr w:type="spellEnd"/>
      <w:r w:rsidRPr="001C7E71">
        <w:rPr>
          <w:rStyle w:val="StyleUnderline"/>
        </w:rPr>
        <w:t>, the other centrist holdout</w:t>
      </w:r>
      <w:r w:rsidRPr="006137A0">
        <w:rPr>
          <w:sz w:val="16"/>
        </w:rPr>
        <w:t xml:space="preserve"> in the upper chamber, in Arizona. </w:t>
      </w:r>
      <w:r w:rsidRPr="00235D51">
        <w:rPr>
          <w:rStyle w:val="Emphasis"/>
          <w:highlight w:val="cyan"/>
        </w:rPr>
        <w:t>They have little incentive to capitulate to Biden</w:t>
      </w:r>
      <w:r w:rsidRPr="006137A0">
        <w:rPr>
          <w:sz w:val="16"/>
        </w:rPr>
        <w:t xml:space="preserve"> unless they want to help his presidency succeed. Liberals worried that once the bipartisan infrastructure bill was passed, this would prove true of the party's </w:t>
      </w:r>
      <w:proofErr w:type="gramStart"/>
      <w:r w:rsidRPr="006137A0">
        <w:rPr>
          <w:sz w:val="16"/>
        </w:rPr>
        <w:t>centrists as a whole</w:t>
      </w:r>
      <w:proofErr w:type="gramEnd"/>
      <w:r w:rsidRPr="006137A0">
        <w:rPr>
          <w:sz w:val="16"/>
        </w:rPr>
        <w:t xml:space="preserve">. But in the House, the surviving Blue Dogs agreed to vote on the bigger spending bill pending a Congressional Budget Office score. </w:t>
      </w:r>
      <w:r w:rsidRPr="001C7E71">
        <w:rPr>
          <w:rStyle w:val="StyleUnderline"/>
        </w:rPr>
        <w:t xml:space="preserve">The </w:t>
      </w:r>
      <w:r w:rsidRPr="00235D51">
        <w:rPr>
          <w:rStyle w:val="StyleUnderline"/>
          <w:highlight w:val="cyan"/>
        </w:rPr>
        <w:t>CBO analysis</w:t>
      </w:r>
      <w:r w:rsidRPr="001C7E71">
        <w:rPr>
          <w:rStyle w:val="StyleUnderline"/>
        </w:rPr>
        <w:t xml:space="preserve"> could easily </w:t>
      </w:r>
      <w:r w:rsidRPr="00235D51">
        <w:rPr>
          <w:rStyle w:val="StyleUnderline"/>
          <w:highlight w:val="cyan"/>
        </w:rPr>
        <w:t>provide centrists with yet another reason to balk at Build Back Better</w:t>
      </w:r>
      <w:r w:rsidRPr="001C7E71">
        <w:rPr>
          <w:rStyle w:val="StyleUnderline"/>
        </w:rPr>
        <w:t>,</w:t>
      </w:r>
      <w:r w:rsidRPr="006137A0">
        <w:rPr>
          <w:sz w:val="16"/>
        </w:rPr>
        <w:t xml:space="preserve"> given some indications that </w:t>
      </w:r>
      <w:r w:rsidRPr="00235D51">
        <w:rPr>
          <w:rStyle w:val="StyleUnderline"/>
          <w:highlight w:val="cyan"/>
        </w:rPr>
        <w:t>the</w:t>
      </w:r>
      <w:r w:rsidRPr="001C7E71">
        <w:rPr>
          <w:rStyle w:val="StyleUnderline"/>
        </w:rPr>
        <w:t xml:space="preserve"> </w:t>
      </w:r>
      <w:r w:rsidRPr="00235D51">
        <w:rPr>
          <w:rStyle w:val="StyleUnderline"/>
          <w:highlight w:val="cyan"/>
        </w:rPr>
        <w:t>price tag will be</w:t>
      </w:r>
      <w:r w:rsidRPr="001C7E71">
        <w:rPr>
          <w:rStyle w:val="StyleUnderline"/>
        </w:rPr>
        <w:t xml:space="preserve"> scored as </w:t>
      </w:r>
      <w:r w:rsidRPr="00235D51">
        <w:rPr>
          <w:rStyle w:val="StyleUnderline"/>
          <w:highlight w:val="cyan"/>
        </w:rPr>
        <w:t>bigger than advertised</w:t>
      </w:r>
      <w:r w:rsidRPr="006137A0">
        <w:rPr>
          <w:sz w:val="16"/>
        </w:rPr>
        <w:t xml:space="preserve">. The most liberal Democrats in the House have always feared that </w:t>
      </w:r>
      <w:r w:rsidRPr="001C7E71">
        <w:rPr>
          <w:rStyle w:val="StyleUnderline"/>
        </w:rPr>
        <w:t xml:space="preserve">whatever the CBO found, </w:t>
      </w:r>
      <w:r w:rsidRPr="00235D51">
        <w:rPr>
          <w:rStyle w:val="StyleUnderline"/>
          <w:highlight w:val="cyan"/>
        </w:rPr>
        <w:t xml:space="preserve">centrists would </w:t>
      </w:r>
      <w:r w:rsidRPr="00235D51">
        <w:rPr>
          <w:rStyle w:val="Emphasis"/>
          <w:highlight w:val="cyan"/>
        </w:rPr>
        <w:t>move the goalposts and find another reason to vote no</w:t>
      </w:r>
      <w:r w:rsidRPr="006137A0">
        <w:rPr>
          <w:sz w:val="16"/>
          <w:highlight w:val="cyan"/>
        </w:rPr>
        <w:t xml:space="preserve">. </w:t>
      </w:r>
      <w:r w:rsidRPr="00235D51">
        <w:rPr>
          <w:rStyle w:val="StyleUnderline"/>
        </w:rPr>
        <w:t>The</w:t>
      </w:r>
      <w:r w:rsidRPr="001C7E71">
        <w:rPr>
          <w:rStyle w:val="StyleUnderline"/>
        </w:rPr>
        <w:t xml:space="preserve"> same accusation has been leveled against Manchin and </w:t>
      </w:r>
      <w:proofErr w:type="spellStart"/>
      <w:r w:rsidRPr="001C7E71">
        <w:rPr>
          <w:rStyle w:val="StyleUnderline"/>
        </w:rPr>
        <w:t>Sinema</w:t>
      </w:r>
      <w:proofErr w:type="spellEnd"/>
      <w:r w:rsidRPr="001C7E71">
        <w:rPr>
          <w:rStyle w:val="StyleUnderline"/>
        </w:rPr>
        <w:t xml:space="preserve"> in the Senate</w:t>
      </w:r>
      <w:r w:rsidRPr="006137A0">
        <w:rPr>
          <w:sz w:val="16"/>
        </w:rPr>
        <w:t xml:space="preserve">, though Biden has attempted to assure Democrats they will both be there with them in the end. If this proves true, the </w:t>
      </w:r>
      <w:r w:rsidRPr="00235D51">
        <w:rPr>
          <w:rStyle w:val="Emphasis"/>
          <w:highlight w:val="cyan"/>
        </w:rPr>
        <w:t>centrists</w:t>
      </w:r>
      <w:r w:rsidRPr="006137A0">
        <w:rPr>
          <w:sz w:val="16"/>
        </w:rPr>
        <w:t xml:space="preserve"> may already </w:t>
      </w:r>
      <w:r w:rsidRPr="00235D51">
        <w:rPr>
          <w:rStyle w:val="Emphasis"/>
          <w:highlight w:val="cyan"/>
        </w:rPr>
        <w:t>have</w:t>
      </w:r>
      <w:r w:rsidRPr="001C7E71">
        <w:rPr>
          <w:rStyle w:val="Emphasis"/>
        </w:rPr>
        <w:t xml:space="preserve"> </w:t>
      </w:r>
      <w:r w:rsidRPr="00235D51">
        <w:rPr>
          <w:rStyle w:val="Emphasis"/>
          <w:highlight w:val="cyan"/>
        </w:rPr>
        <w:t>all the ammunition they need to sink the bill</w:t>
      </w:r>
      <w:r w:rsidRPr="006137A0">
        <w:rPr>
          <w:sz w:val="16"/>
        </w:rPr>
        <w:t xml:space="preserve">. Unlike with infrastructure, no Republican defections are expected. </w:t>
      </w:r>
      <w:r w:rsidRPr="00235D51">
        <w:rPr>
          <w:rStyle w:val="Emphasis"/>
          <w:highlight w:val="cyan"/>
        </w:rPr>
        <w:t>Democrats can afford</w:t>
      </w:r>
      <w:r w:rsidRPr="001C7E71">
        <w:rPr>
          <w:rStyle w:val="Emphasis"/>
        </w:rPr>
        <w:t xml:space="preserve"> </w:t>
      </w:r>
      <w:r w:rsidRPr="00235D51">
        <w:rPr>
          <w:rStyle w:val="Emphasis"/>
          <w:highlight w:val="cyan"/>
        </w:rPr>
        <w:t>to lose</w:t>
      </w:r>
      <w:r w:rsidRPr="006137A0">
        <w:rPr>
          <w:sz w:val="16"/>
        </w:rPr>
        <w:t xml:space="preserve"> no more than three votes in the House and </w:t>
      </w:r>
      <w:r w:rsidRPr="00235D51">
        <w:rPr>
          <w:rStyle w:val="Emphasis"/>
          <w:highlight w:val="cyan"/>
        </w:rPr>
        <w:t>zero</w:t>
      </w:r>
      <w:r w:rsidRPr="001C7E71">
        <w:rPr>
          <w:rStyle w:val="Emphasis"/>
        </w:rPr>
        <w:t xml:space="preserve"> in the Senate</w:t>
      </w:r>
      <w:r w:rsidRPr="006137A0">
        <w:rPr>
          <w:sz w:val="16"/>
        </w:rPr>
        <w:t>.</w:t>
      </w:r>
    </w:p>
    <w:p w14:paraId="3635BE6A" w14:textId="77777777" w:rsidR="008B35E4" w:rsidRDefault="008B35E4" w:rsidP="008B35E4">
      <w:pPr>
        <w:pStyle w:val="Heading3"/>
      </w:pPr>
      <w:r>
        <w:t>2AC---Thumpers</w:t>
      </w:r>
    </w:p>
    <w:p w14:paraId="46D6C1F9" w14:textId="77777777" w:rsidR="008B35E4" w:rsidRPr="00D7599E" w:rsidRDefault="008B35E4" w:rsidP="008B35E4">
      <w:pPr>
        <w:pStyle w:val="Heading4"/>
      </w:pPr>
      <w:r>
        <w:t>Biden recently issued and XO targeting shipping alliances</w:t>
      </w:r>
    </w:p>
    <w:p w14:paraId="37DC42A7" w14:textId="77777777" w:rsidR="008B35E4" w:rsidRPr="002723C6" w:rsidRDefault="008B35E4" w:rsidP="008B35E4">
      <w:proofErr w:type="gramStart"/>
      <w:r w:rsidRPr="002723C6">
        <w:rPr>
          <w:rStyle w:val="Style13ptBold"/>
        </w:rPr>
        <w:t>Leonard 7-9</w:t>
      </w:r>
      <w:r w:rsidRPr="002723C6">
        <w:t>,</w:t>
      </w:r>
      <w:proofErr w:type="gramEnd"/>
      <w:r w:rsidRPr="002723C6">
        <w:t xml:space="preserve"> is a reporter at Supply Chain Dive. (Matt, 7-9-2021, “Biden takes aim at consolidation in ocean, rail with new executive order on increasing competition,” Supply Chain Drive, https://www.supplychaindive.com/news/biden-executive-order-ocean-rail-consolidation/603078/)</w:t>
      </w:r>
    </w:p>
    <w:p w14:paraId="17F5C84D" w14:textId="77777777" w:rsidR="008B35E4" w:rsidRPr="00D7599E" w:rsidRDefault="008B35E4" w:rsidP="008B35E4">
      <w:pPr>
        <w:rPr>
          <w:sz w:val="16"/>
        </w:rPr>
      </w:pPr>
      <w:r w:rsidRPr="002723C6">
        <w:rPr>
          <w:sz w:val="16"/>
        </w:rPr>
        <w:t xml:space="preserve">UPDATE: July 13, 2021: </w:t>
      </w:r>
      <w:r w:rsidRPr="004F73B7">
        <w:rPr>
          <w:rStyle w:val="StyleUnderline"/>
          <w:highlight w:val="cyan"/>
        </w:rPr>
        <w:t>The FMC and DOJ</w:t>
      </w:r>
      <w:r w:rsidRPr="002723C6">
        <w:rPr>
          <w:rStyle w:val="StyleUnderline"/>
        </w:rPr>
        <w:t xml:space="preserve"> Antitrust Division </w:t>
      </w:r>
      <w:r w:rsidRPr="004F73B7">
        <w:rPr>
          <w:rStyle w:val="StyleUnderline"/>
          <w:highlight w:val="cyan"/>
        </w:rPr>
        <w:t xml:space="preserve">signed a </w:t>
      </w:r>
      <w:r w:rsidRPr="004F73B7">
        <w:rPr>
          <w:rStyle w:val="Emphasis"/>
          <w:highlight w:val="cyan"/>
        </w:rPr>
        <w:t>Memorandum of Understanding</w:t>
      </w:r>
      <w:r w:rsidRPr="002723C6">
        <w:rPr>
          <w:rStyle w:val="StyleUnderline"/>
        </w:rPr>
        <w:t xml:space="preserve"> Monday as the two agencies begin </w:t>
      </w:r>
      <w:r w:rsidRPr="004F73B7">
        <w:rPr>
          <w:rStyle w:val="StyleUnderline"/>
          <w:highlight w:val="cyan"/>
        </w:rPr>
        <w:t>to work</w:t>
      </w:r>
      <w:r w:rsidRPr="002723C6">
        <w:rPr>
          <w:rStyle w:val="StyleUnderline"/>
        </w:rPr>
        <w:t xml:space="preserve"> more </w:t>
      </w:r>
      <w:r w:rsidRPr="004F73B7">
        <w:rPr>
          <w:rStyle w:val="StyleUnderline"/>
          <w:highlight w:val="cyan"/>
        </w:rPr>
        <w:t>closely on</w:t>
      </w:r>
      <w:r w:rsidRPr="002723C6">
        <w:rPr>
          <w:rStyle w:val="StyleUnderline"/>
        </w:rPr>
        <w:t xml:space="preserve"> oversight and </w:t>
      </w:r>
      <w:r w:rsidRPr="004F73B7">
        <w:rPr>
          <w:rStyle w:val="StyleUnderline"/>
          <w:highlight w:val="cyan"/>
        </w:rPr>
        <w:t xml:space="preserve">enforcement in the </w:t>
      </w:r>
      <w:r w:rsidRPr="004F73B7">
        <w:rPr>
          <w:rStyle w:val="Emphasis"/>
          <w:highlight w:val="cyan"/>
        </w:rPr>
        <w:t>ocean freight market</w:t>
      </w:r>
      <w:r w:rsidRPr="002723C6">
        <w:rPr>
          <w:sz w:val="16"/>
        </w:rPr>
        <w:t>, according to an announcement from the FMC. "</w:t>
      </w:r>
      <w:r w:rsidRPr="002723C6">
        <w:rPr>
          <w:rStyle w:val="StyleUnderline"/>
        </w:rPr>
        <w:t xml:space="preserve">This memorandum between the Commission and the Department of Justice supplements and strengthens the </w:t>
      </w:r>
      <w:r w:rsidRPr="002723C6">
        <w:rPr>
          <w:rStyle w:val="Emphasis"/>
        </w:rPr>
        <w:t>FMC’s</w:t>
      </w:r>
      <w:r w:rsidRPr="002723C6">
        <w:rPr>
          <w:rStyle w:val="StyleUnderline"/>
        </w:rPr>
        <w:t xml:space="preserve"> ability to </w:t>
      </w:r>
      <w:r w:rsidRPr="002723C6">
        <w:rPr>
          <w:rStyle w:val="Emphasis"/>
        </w:rPr>
        <w:t>detect</w:t>
      </w:r>
      <w:r w:rsidRPr="002723C6">
        <w:rPr>
          <w:sz w:val="16"/>
        </w:rPr>
        <w:t xml:space="preserve">, </w:t>
      </w:r>
      <w:r w:rsidRPr="002723C6">
        <w:rPr>
          <w:rStyle w:val="Emphasis"/>
        </w:rPr>
        <w:t>address</w:t>
      </w:r>
      <w:r w:rsidRPr="002723C6">
        <w:rPr>
          <w:sz w:val="16"/>
        </w:rPr>
        <w:t xml:space="preserve">, </w:t>
      </w:r>
      <w:r w:rsidRPr="002723C6">
        <w:rPr>
          <w:rStyle w:val="StyleUnderline"/>
        </w:rPr>
        <w:t xml:space="preserve">and </w:t>
      </w:r>
      <w:r w:rsidRPr="002723C6">
        <w:rPr>
          <w:rStyle w:val="Emphasis"/>
        </w:rPr>
        <w:t>pursue violations</w:t>
      </w:r>
      <w:r w:rsidRPr="002723C6">
        <w:rPr>
          <w:rStyle w:val="StyleUnderline"/>
        </w:rPr>
        <w:t xml:space="preserve"> of the law or anticompetitive behavior by those we regulate</w:t>
      </w:r>
      <w:r w:rsidRPr="002723C6">
        <w:rPr>
          <w:sz w:val="16"/>
        </w:rPr>
        <w:t xml:space="preserve">," FMC Chairman Daniel B. Maffei said in a Monday statement. President </w:t>
      </w:r>
      <w:r w:rsidRPr="002723C6">
        <w:rPr>
          <w:rStyle w:val="StyleUnderline"/>
        </w:rPr>
        <w:t>Joe Biden</w:t>
      </w:r>
      <w:r w:rsidRPr="002723C6">
        <w:rPr>
          <w:sz w:val="16"/>
        </w:rPr>
        <w:t xml:space="preserve"> will sign an executive order Friday that takes aim at corporate consolidation with the goal of increasing competition among businesses, according to a release from the White House. </w:t>
      </w:r>
      <w:r w:rsidRPr="004F73B7">
        <w:rPr>
          <w:rStyle w:val="StyleUnderline"/>
          <w:highlight w:val="cyan"/>
        </w:rPr>
        <w:t>The</w:t>
      </w:r>
      <w:r w:rsidRPr="002723C6">
        <w:rPr>
          <w:rStyle w:val="StyleUnderline"/>
        </w:rPr>
        <w:t xml:space="preserve"> wide-ranging </w:t>
      </w:r>
      <w:r w:rsidRPr="004F73B7">
        <w:rPr>
          <w:rStyle w:val="StyleUnderline"/>
          <w:highlight w:val="cyan"/>
        </w:rPr>
        <w:t>order</w:t>
      </w:r>
      <w:r w:rsidRPr="002723C6">
        <w:rPr>
          <w:rStyle w:val="StyleUnderline"/>
        </w:rPr>
        <w:t xml:space="preserve"> includes </w:t>
      </w:r>
      <w:r w:rsidRPr="002723C6">
        <w:rPr>
          <w:rStyle w:val="Emphasis"/>
        </w:rPr>
        <w:t>72 initiatives</w:t>
      </w:r>
      <w:r w:rsidRPr="002723C6">
        <w:rPr>
          <w:rStyle w:val="StyleUnderline"/>
        </w:rPr>
        <w:t xml:space="preserve"> and </w:t>
      </w:r>
      <w:r w:rsidRPr="004F73B7">
        <w:rPr>
          <w:rStyle w:val="StyleUnderline"/>
          <w:highlight w:val="cyan"/>
        </w:rPr>
        <w:t>enlists</w:t>
      </w:r>
      <w:r w:rsidRPr="002723C6">
        <w:rPr>
          <w:rStyle w:val="StyleUnderline"/>
        </w:rPr>
        <w:t xml:space="preserve"> more than </w:t>
      </w:r>
      <w:r w:rsidRPr="004F73B7">
        <w:rPr>
          <w:rStyle w:val="StyleUnderline"/>
          <w:highlight w:val="cyan"/>
        </w:rPr>
        <w:t xml:space="preserve">a </w:t>
      </w:r>
      <w:r w:rsidRPr="004F73B7">
        <w:rPr>
          <w:rStyle w:val="Emphasis"/>
          <w:highlight w:val="cyan"/>
        </w:rPr>
        <w:t>dozen agencies</w:t>
      </w:r>
      <w:r w:rsidRPr="004F73B7">
        <w:rPr>
          <w:rStyle w:val="StyleUnderline"/>
          <w:highlight w:val="cyan"/>
        </w:rPr>
        <w:t xml:space="preserve"> to fulfill its goals</w:t>
      </w:r>
      <w:r w:rsidRPr="002723C6">
        <w:rPr>
          <w:sz w:val="16"/>
        </w:rPr>
        <w:t xml:space="preserve">. </w:t>
      </w:r>
      <w:r w:rsidRPr="002723C6">
        <w:rPr>
          <w:rStyle w:val="StyleUnderline"/>
        </w:rPr>
        <w:t xml:space="preserve">It </w:t>
      </w:r>
      <w:r w:rsidRPr="004F73B7">
        <w:rPr>
          <w:rStyle w:val="StyleUnderline"/>
          <w:highlight w:val="cyan"/>
        </w:rPr>
        <w:t>specifically calls on</w:t>
      </w:r>
      <w:r w:rsidRPr="002723C6">
        <w:rPr>
          <w:rStyle w:val="StyleUnderline"/>
        </w:rPr>
        <w:t xml:space="preserve"> the</w:t>
      </w:r>
      <w:r w:rsidRPr="002723C6">
        <w:rPr>
          <w:sz w:val="16"/>
        </w:rPr>
        <w:t xml:space="preserve"> Surface Transportation Board and </w:t>
      </w:r>
      <w:r w:rsidRPr="004F73B7">
        <w:rPr>
          <w:rStyle w:val="Emphasis"/>
          <w:highlight w:val="cyan"/>
        </w:rPr>
        <w:t>F</w:t>
      </w:r>
      <w:r w:rsidRPr="002723C6">
        <w:rPr>
          <w:rStyle w:val="Emphasis"/>
        </w:rPr>
        <w:t xml:space="preserve">ederal </w:t>
      </w:r>
      <w:r w:rsidRPr="004F73B7">
        <w:rPr>
          <w:rStyle w:val="Emphasis"/>
          <w:highlight w:val="cyan"/>
        </w:rPr>
        <w:t>M</w:t>
      </w:r>
      <w:r w:rsidRPr="002723C6">
        <w:rPr>
          <w:rStyle w:val="Emphasis"/>
        </w:rPr>
        <w:t xml:space="preserve">aritime </w:t>
      </w:r>
      <w:r w:rsidRPr="004F73B7">
        <w:rPr>
          <w:rStyle w:val="Emphasis"/>
          <w:highlight w:val="cyan"/>
        </w:rPr>
        <w:t>C</w:t>
      </w:r>
      <w:r w:rsidRPr="002723C6">
        <w:rPr>
          <w:rStyle w:val="Emphasis"/>
        </w:rPr>
        <w:t>ommission</w:t>
      </w:r>
      <w:r w:rsidRPr="002723C6">
        <w:rPr>
          <w:sz w:val="16"/>
        </w:rPr>
        <w:t xml:space="preserve"> </w:t>
      </w:r>
      <w:r w:rsidRPr="002723C6">
        <w:rPr>
          <w:rStyle w:val="StyleUnderline"/>
        </w:rPr>
        <w:t>to use their regulatory power to encourage changes within the heavily consolidated carrier market</w:t>
      </w:r>
      <w:r w:rsidRPr="002723C6">
        <w:rPr>
          <w:sz w:val="16"/>
        </w:rPr>
        <w:t xml:space="preserve">. When it comes to rail, the executive order points out railroads tend to own their tracks and prioritize their own freight. The order calls on the STB to require track owners to provide rights of way to passenger trains and strengthen requirements for fair treatment of freight companies. </w:t>
      </w:r>
      <w:r w:rsidRPr="002723C6">
        <w:rPr>
          <w:rStyle w:val="StyleUnderline"/>
        </w:rPr>
        <w:t>Separately</w:t>
      </w:r>
      <w:r w:rsidRPr="002723C6">
        <w:rPr>
          <w:sz w:val="16"/>
        </w:rPr>
        <w:t xml:space="preserve">, </w:t>
      </w:r>
      <w:r w:rsidRPr="002723C6">
        <w:rPr>
          <w:rStyle w:val="StyleUnderline"/>
        </w:rPr>
        <w:t xml:space="preserve">it </w:t>
      </w:r>
      <w:r w:rsidRPr="002723C6">
        <w:rPr>
          <w:rStyle w:val="Emphasis"/>
        </w:rPr>
        <w:t>orders</w:t>
      </w:r>
      <w:r w:rsidRPr="002723C6">
        <w:rPr>
          <w:rStyle w:val="StyleUnderline"/>
        </w:rPr>
        <w:t xml:space="preserve"> the FMC to ensure that U.S. exporters aren't being charged "exorbitant" fees by carriers</w:t>
      </w:r>
      <w:r w:rsidRPr="002723C6">
        <w:rPr>
          <w:sz w:val="16"/>
        </w:rPr>
        <w:t xml:space="preserve">. Press Secretary </w:t>
      </w:r>
      <w:r w:rsidRPr="002723C6">
        <w:rPr>
          <w:rStyle w:val="StyleUnderline"/>
        </w:rPr>
        <w:t>Jen Psaki said Thursday it would have the FMC work alongside the Justice Department</w:t>
      </w:r>
      <w:r w:rsidRPr="002723C6">
        <w:rPr>
          <w:sz w:val="16"/>
        </w:rPr>
        <w:t xml:space="preserve"> "</w:t>
      </w:r>
      <w:r w:rsidRPr="002723C6">
        <w:rPr>
          <w:rStyle w:val="StyleUnderline"/>
        </w:rPr>
        <w:t xml:space="preserve">to crack down on unjust and unreasonable fees" and </w:t>
      </w:r>
      <w:r w:rsidRPr="002723C6">
        <w:rPr>
          <w:rStyle w:val="Emphasis"/>
        </w:rPr>
        <w:t>anticompetitive behavior</w:t>
      </w:r>
      <w:r w:rsidRPr="002723C6">
        <w:rPr>
          <w:rStyle w:val="StyleUnderline"/>
        </w:rPr>
        <w:t xml:space="preserve"> by carriers</w:t>
      </w:r>
      <w:r w:rsidRPr="002723C6">
        <w:rPr>
          <w:sz w:val="16"/>
        </w:rPr>
        <w:t xml:space="preserve">. </w:t>
      </w:r>
      <w:r w:rsidRPr="002723C6">
        <w:rPr>
          <w:rStyle w:val="StyleUnderline"/>
        </w:rPr>
        <w:t>The effort by the Biden administration to tamp down on</w:t>
      </w:r>
      <w:r w:rsidRPr="002723C6">
        <w:rPr>
          <w:sz w:val="16"/>
        </w:rPr>
        <w:t xml:space="preserve"> the power of heavily </w:t>
      </w:r>
      <w:r w:rsidRPr="002723C6">
        <w:rPr>
          <w:rStyle w:val="Emphasis"/>
        </w:rPr>
        <w:t>consolidated transportation</w:t>
      </w:r>
      <w:r w:rsidRPr="002723C6">
        <w:rPr>
          <w:sz w:val="16"/>
        </w:rPr>
        <w:t xml:space="preserve"> industries </w:t>
      </w:r>
      <w:r w:rsidRPr="002723C6">
        <w:rPr>
          <w:rStyle w:val="StyleUnderline"/>
        </w:rPr>
        <w:t>comes at a time when the international supply chain has been heavily strained by increased demand and myriad disruptions</w:t>
      </w:r>
      <w:r w:rsidRPr="002723C6">
        <w:rPr>
          <w:sz w:val="16"/>
        </w:rPr>
        <w:t xml:space="preserve">. In talking about the order, Psaki said that carriers have often used the power of their consolidation to force higher prices on shippers. "On domestic freight railroad, the executive order urges the Surface Transportation Board to ... allow shippers to </w:t>
      </w:r>
      <w:proofErr w:type="gramStart"/>
      <w:r w:rsidRPr="002723C6">
        <w:rPr>
          <w:sz w:val="16"/>
        </w:rPr>
        <w:t>more easily challenge inflated rates</w:t>
      </w:r>
      <w:proofErr w:type="gramEnd"/>
      <w:r w:rsidRPr="002723C6">
        <w:rPr>
          <w:sz w:val="16"/>
        </w:rPr>
        <w:t xml:space="preserve"> when there is no competition between routes," Psaki said. </w:t>
      </w:r>
      <w:r w:rsidRPr="004F73B7">
        <w:rPr>
          <w:rStyle w:val="StyleUnderline"/>
          <w:highlight w:val="cyan"/>
        </w:rPr>
        <w:t>The order specifically calls out</w:t>
      </w:r>
      <w:r w:rsidRPr="002723C6">
        <w:rPr>
          <w:rStyle w:val="StyleUnderline"/>
        </w:rPr>
        <w:t xml:space="preserve"> the practice of </w:t>
      </w:r>
      <w:r w:rsidRPr="002723C6">
        <w:rPr>
          <w:rStyle w:val="Emphasis"/>
        </w:rPr>
        <w:t>detention</w:t>
      </w:r>
      <w:r w:rsidRPr="002723C6">
        <w:rPr>
          <w:rStyle w:val="StyleUnderline"/>
        </w:rPr>
        <w:t xml:space="preserve"> and </w:t>
      </w:r>
      <w:r w:rsidRPr="002723C6">
        <w:rPr>
          <w:rStyle w:val="Emphasis"/>
        </w:rPr>
        <w:t>demurrage</w:t>
      </w:r>
      <w:r w:rsidRPr="002723C6">
        <w:rPr>
          <w:sz w:val="16"/>
        </w:rPr>
        <w:t xml:space="preserve">. These </w:t>
      </w:r>
      <w:r w:rsidRPr="004F73B7">
        <w:rPr>
          <w:rStyle w:val="StyleUnderline"/>
          <w:highlight w:val="cyan"/>
        </w:rPr>
        <w:t>fees charged by</w:t>
      </w:r>
      <w:r w:rsidRPr="002723C6">
        <w:rPr>
          <w:rStyle w:val="StyleUnderline"/>
        </w:rPr>
        <w:t xml:space="preserve"> ocean </w:t>
      </w:r>
      <w:r w:rsidRPr="004F73B7">
        <w:rPr>
          <w:rStyle w:val="StyleUnderline"/>
          <w:highlight w:val="cyan"/>
        </w:rPr>
        <w:t>carriers</w:t>
      </w:r>
      <w:r w:rsidRPr="002723C6">
        <w:rPr>
          <w:rStyle w:val="StyleUnderline"/>
        </w:rPr>
        <w:t xml:space="preserve"> have levied controversy for years</w:t>
      </w:r>
      <w:r w:rsidRPr="002723C6">
        <w:rPr>
          <w:sz w:val="16"/>
        </w:rPr>
        <w:t xml:space="preserve">, </w:t>
      </w:r>
      <w:r w:rsidRPr="002723C6">
        <w:rPr>
          <w:rStyle w:val="StyleUnderline"/>
        </w:rPr>
        <w:t>leading to the FMC releasing guidance for the industry last year</w:t>
      </w:r>
      <w:r w:rsidRPr="002723C6">
        <w:rPr>
          <w:sz w:val="16"/>
        </w:rPr>
        <w:t xml:space="preserve">. But the supply chain has become increasingly congested over the last 16 months, leading to increased dwell time in ports, which exacerbates the issue of detention and demurrage fees for shippers, experts have said. And while increased dwell time means that the fees are becoming more common, a recent report from Container </w:t>
      </w:r>
      <w:proofErr w:type="spellStart"/>
      <w:r w:rsidRPr="002723C6">
        <w:rPr>
          <w:sz w:val="16"/>
        </w:rPr>
        <w:t>xChange</w:t>
      </w:r>
      <w:proofErr w:type="spellEnd"/>
      <w:r w:rsidRPr="002723C6">
        <w:rPr>
          <w:sz w:val="16"/>
        </w:rPr>
        <w:t xml:space="preserve"> found they're also getting more expensive. </w:t>
      </w:r>
      <w:r w:rsidRPr="004F73B7">
        <w:rPr>
          <w:rStyle w:val="StyleUnderline"/>
          <w:highlight w:val="cyan"/>
        </w:rPr>
        <w:t>The FMC is already investigating reports</w:t>
      </w:r>
      <w:r w:rsidRPr="002723C6">
        <w:rPr>
          <w:rStyle w:val="StyleUnderline"/>
        </w:rPr>
        <w:t xml:space="preserve"> </w:t>
      </w:r>
      <w:r w:rsidRPr="004F73B7">
        <w:rPr>
          <w:rStyle w:val="StyleUnderline"/>
          <w:highlight w:val="cyan"/>
        </w:rPr>
        <w:t>that carriers aren't following</w:t>
      </w:r>
      <w:r w:rsidRPr="002723C6">
        <w:rPr>
          <w:rStyle w:val="StyleUnderline"/>
        </w:rPr>
        <w:t xml:space="preserve"> the </w:t>
      </w:r>
      <w:r w:rsidRPr="004F73B7">
        <w:rPr>
          <w:rStyle w:val="StyleUnderline"/>
          <w:highlight w:val="cyan"/>
        </w:rPr>
        <w:t>guidance</w:t>
      </w:r>
      <w:r w:rsidRPr="002723C6">
        <w:rPr>
          <w:rStyle w:val="StyleUnderline"/>
        </w:rPr>
        <w:t xml:space="preserve"> issued last year</w:t>
      </w:r>
      <w:r w:rsidRPr="002723C6">
        <w:rPr>
          <w:sz w:val="16"/>
        </w:rPr>
        <w:t>. "</w:t>
      </w:r>
      <w:r w:rsidRPr="002723C6">
        <w:rPr>
          <w:rStyle w:val="StyleUnderline"/>
        </w:rPr>
        <w:t>In recent months</w:t>
      </w:r>
      <w:r w:rsidRPr="002723C6">
        <w:rPr>
          <w:sz w:val="16"/>
        </w:rPr>
        <w:t xml:space="preserve">, </w:t>
      </w:r>
      <w:r w:rsidRPr="004F73B7">
        <w:rPr>
          <w:rStyle w:val="StyleUnderline"/>
          <w:highlight w:val="cyan"/>
        </w:rPr>
        <w:t>we</w:t>
      </w:r>
      <w:r w:rsidRPr="002723C6">
        <w:rPr>
          <w:rStyle w:val="StyleUnderline"/>
        </w:rPr>
        <w:t xml:space="preserve"> have </w:t>
      </w:r>
      <w:r w:rsidRPr="004F73B7">
        <w:rPr>
          <w:rStyle w:val="Emphasis"/>
          <w:highlight w:val="cyan"/>
        </w:rPr>
        <w:t>increased our scrutiny</w:t>
      </w:r>
      <w:r w:rsidRPr="004F73B7">
        <w:rPr>
          <w:rStyle w:val="StyleUnderline"/>
          <w:highlight w:val="cyan"/>
        </w:rPr>
        <w:t xml:space="preserve"> of the</w:t>
      </w:r>
      <w:r w:rsidRPr="002723C6">
        <w:rPr>
          <w:rStyle w:val="StyleUnderline"/>
        </w:rPr>
        <w:t xml:space="preserve"> ocean carrier </w:t>
      </w:r>
      <w:r w:rsidRPr="004F73B7">
        <w:rPr>
          <w:rStyle w:val="StyleUnderline"/>
          <w:highlight w:val="cyan"/>
        </w:rPr>
        <w:t>alliances to identify</w:t>
      </w:r>
      <w:r w:rsidRPr="002723C6">
        <w:rPr>
          <w:rStyle w:val="StyleUnderline"/>
        </w:rPr>
        <w:t xml:space="preserve"> evidence of </w:t>
      </w:r>
      <w:r w:rsidRPr="004F73B7">
        <w:rPr>
          <w:rStyle w:val="Emphasis"/>
          <w:highlight w:val="cyan"/>
        </w:rPr>
        <w:t>anticompetitive behavior</w:t>
      </w:r>
      <w:r w:rsidRPr="002723C6">
        <w:rPr>
          <w:rStyle w:val="StyleUnderline"/>
        </w:rPr>
        <w:t xml:space="preserve"> regarding rates and capacity</w:t>
      </w:r>
      <w:r w:rsidRPr="002723C6">
        <w:rPr>
          <w:sz w:val="16"/>
        </w:rPr>
        <w:t xml:space="preserve">, </w:t>
      </w:r>
      <w:r w:rsidRPr="002723C6">
        <w:rPr>
          <w:rStyle w:val="StyleUnderline"/>
        </w:rPr>
        <w:t>and we will continue to do so as the COVID-19 and import surge crisis continues</w:t>
      </w:r>
      <w:r w:rsidRPr="002723C6">
        <w:rPr>
          <w:sz w:val="16"/>
        </w:rPr>
        <w:t xml:space="preserve">. </w:t>
      </w:r>
      <w:r w:rsidRPr="002723C6">
        <w:rPr>
          <w:rStyle w:val="StyleUnderline"/>
        </w:rPr>
        <w:t xml:space="preserve">We welcome the assistance and cooperation from other </w:t>
      </w:r>
      <w:r w:rsidRPr="002723C6">
        <w:rPr>
          <w:rStyle w:val="Emphasis"/>
        </w:rPr>
        <w:t>agencies</w:t>
      </w:r>
      <w:r w:rsidRPr="002723C6">
        <w:rPr>
          <w:rStyle w:val="StyleUnderline"/>
        </w:rPr>
        <w:t>, including the Department of Justice</w:t>
      </w:r>
      <w:r w:rsidRPr="002723C6">
        <w:rPr>
          <w:sz w:val="16"/>
        </w:rPr>
        <w:t>," FMC Chairman Daniel B. Maffei said in an emailed statement Friday. On detention and demurrage, Maffei said, "</w:t>
      </w:r>
      <w:r w:rsidRPr="002723C6">
        <w:rPr>
          <w:rStyle w:val="StyleUnderline"/>
        </w:rPr>
        <w:t>it remains a top priority of the agency to identify and take action</w:t>
      </w:r>
      <w:r w:rsidRPr="002723C6">
        <w:rPr>
          <w:sz w:val="16"/>
        </w:rPr>
        <w:t xml:space="preserve"> against those who flout the Commission’s recent interpretive rule on reasonable regulations and practices." Gerald A. Morrissey, a partner at Holland &amp; Knight, said the order likely won't provide any new powers to the FMC or STB, but have the agencies work with the regulatory frameworks they already operate under. Morrissey pointed out that the agencies are given their powers by Congress. He noted that the order outlines support for the STB and FMC "to do all that they can." "And I would expect that that means, you know, all that they can under existing authority," Morrissey said. Psaki pointed out that </w:t>
      </w:r>
      <w:r w:rsidRPr="002723C6">
        <w:rPr>
          <w:rStyle w:val="StyleUnderline"/>
        </w:rPr>
        <w:t>the ocean shipping industry has become increasingly consolidated within three major alliances</w:t>
      </w:r>
      <w:r w:rsidRPr="002723C6">
        <w:rPr>
          <w:sz w:val="16"/>
        </w:rPr>
        <w:t>.</w:t>
      </w:r>
      <w:r w:rsidRPr="002723C6">
        <w:rPr>
          <w:rStyle w:val="StyleUnderline"/>
        </w:rPr>
        <w:t xml:space="preserve"> While not named in the order the alliances are </w:t>
      </w:r>
      <w:r w:rsidRPr="002723C6">
        <w:rPr>
          <w:rStyle w:val="Emphasis"/>
        </w:rPr>
        <w:t>2M</w:t>
      </w:r>
      <w:r w:rsidRPr="002723C6">
        <w:rPr>
          <w:sz w:val="16"/>
        </w:rPr>
        <w:t xml:space="preserve">, </w:t>
      </w:r>
      <w:r w:rsidRPr="002723C6">
        <w:rPr>
          <w:rStyle w:val="Emphasis"/>
        </w:rPr>
        <w:t>THE Alliance</w:t>
      </w:r>
      <w:r w:rsidRPr="002723C6">
        <w:rPr>
          <w:sz w:val="16"/>
        </w:rPr>
        <w:t xml:space="preserve">, </w:t>
      </w:r>
      <w:r w:rsidRPr="002723C6">
        <w:rPr>
          <w:rStyle w:val="StyleUnderline"/>
        </w:rPr>
        <w:t>and</w:t>
      </w:r>
      <w:r w:rsidRPr="002723C6">
        <w:rPr>
          <w:sz w:val="16"/>
        </w:rPr>
        <w:t xml:space="preserve"> </w:t>
      </w:r>
      <w:r w:rsidRPr="002723C6">
        <w:rPr>
          <w:rStyle w:val="Emphasis"/>
        </w:rPr>
        <w:t>Ocean Alliance</w:t>
      </w:r>
      <w:r w:rsidRPr="002723C6">
        <w:rPr>
          <w:sz w:val="16"/>
        </w:rPr>
        <w:t xml:space="preserve">. </w:t>
      </w:r>
      <w:r w:rsidRPr="002723C6">
        <w:rPr>
          <w:rStyle w:val="StyleUnderline"/>
        </w:rPr>
        <w:t>And none of the carriers that operate in them are U.S. companies</w:t>
      </w:r>
      <w:r w:rsidRPr="002723C6">
        <w:rPr>
          <w:sz w:val="16"/>
        </w:rPr>
        <w:t xml:space="preserve">. But Morrissey said </w:t>
      </w:r>
      <w:r w:rsidRPr="002723C6">
        <w:rPr>
          <w:rStyle w:val="StyleUnderline"/>
        </w:rPr>
        <w:t xml:space="preserve">the U.S. government is still able to regulate their business under the </w:t>
      </w:r>
      <w:r w:rsidRPr="002723C6">
        <w:rPr>
          <w:rStyle w:val="Emphasis"/>
        </w:rPr>
        <w:t>Shipping Act</w:t>
      </w:r>
      <w:r w:rsidRPr="002723C6">
        <w:rPr>
          <w:sz w:val="16"/>
        </w:rPr>
        <w:t>. This act requires carriers to act with reasonable practices and prevented them from boycotting, he said. "​</w:t>
      </w:r>
      <w:proofErr w:type="gramStart"/>
      <w:r w:rsidRPr="002723C6">
        <w:rPr>
          <w:sz w:val="16"/>
        </w:rPr>
        <w:t>So</w:t>
      </w:r>
      <w:proofErr w:type="gramEnd"/>
      <w:r w:rsidRPr="002723C6">
        <w:rPr>
          <w:sz w:val="16"/>
        </w:rPr>
        <w:t xml:space="preserve"> there are a number of protections," he said. "It does apply to them, despite that they may be located or headquartered in other countries." One aspect of the trade that the U.S. can't regulate is rates. The government once had this power, but deregulation of the industry changed that, Mo1Arrissey said.</w:t>
      </w:r>
    </w:p>
    <w:p w14:paraId="4B11FE53" w14:textId="77777777" w:rsidR="008B35E4" w:rsidRPr="00672C95" w:rsidRDefault="008B35E4" w:rsidP="008B35E4">
      <w:pPr>
        <w:pStyle w:val="Heading4"/>
      </w:pPr>
      <w:r>
        <w:t>Thumpers---agenda failure, slow growth, gas prices.</w:t>
      </w:r>
    </w:p>
    <w:p w14:paraId="0C569384" w14:textId="77777777" w:rsidR="008B35E4" w:rsidRPr="00672C95" w:rsidRDefault="008B35E4" w:rsidP="008B35E4">
      <w:r w:rsidRPr="00672C95">
        <w:rPr>
          <w:rStyle w:val="Style13ptBold"/>
        </w:rPr>
        <w:t>Collinson 10-29</w:t>
      </w:r>
      <w:r>
        <w:t xml:space="preserve"> (Stephen, CNN analyst, “Democrats fight one another in Washington as Americans struggle,” 10-29-2021, </w:t>
      </w:r>
      <w:hyperlink r:id="rId19" w:history="1">
        <w:r w:rsidRPr="00A17278">
          <w:rPr>
            <w:rStyle w:val="Hyperlink"/>
          </w:rPr>
          <w:t>https://www.cnn.com/2021/10/29/politics/congress-spending-bill-president-joe-biden-italy-g20-democrats/index.html</w:t>
        </w:r>
      </w:hyperlink>
      <w:r>
        <w:t>, DOA: 10-29-2021) //Snowball</w:t>
      </w:r>
    </w:p>
    <w:p w14:paraId="7065EEDD" w14:textId="77777777" w:rsidR="008B35E4" w:rsidRPr="00BB5163" w:rsidRDefault="008B35E4" w:rsidP="008B35E4">
      <w:pPr>
        <w:rPr>
          <w:sz w:val="16"/>
        </w:rPr>
      </w:pPr>
      <w:r w:rsidRPr="00BB5163">
        <w:rPr>
          <w:sz w:val="16"/>
        </w:rPr>
        <w:t xml:space="preserve">(CNN) </w:t>
      </w:r>
      <w:r w:rsidRPr="00BB5163">
        <w:rPr>
          <w:rStyle w:val="StyleUnderline"/>
        </w:rPr>
        <w:t>As Democrats battle one another in Washington, cost-of-living spikes and a slowing economy are putting growing pressures on Americans</w:t>
      </w:r>
      <w:r w:rsidRPr="00BB5163">
        <w:rPr>
          <w:sz w:val="16"/>
        </w:rPr>
        <w:t xml:space="preserve"> and worsening the political environment that will decide the party's fate in the midterm elections.</w:t>
      </w:r>
    </w:p>
    <w:p w14:paraId="1189922B" w14:textId="77777777" w:rsidR="008B35E4" w:rsidRPr="00BB5163" w:rsidRDefault="008B35E4" w:rsidP="008B35E4">
      <w:pPr>
        <w:rPr>
          <w:sz w:val="16"/>
        </w:rPr>
      </w:pPr>
      <w:r w:rsidRPr="00CC4BD4">
        <w:rPr>
          <w:rStyle w:val="StyleUnderline"/>
          <w:highlight w:val="cyan"/>
        </w:rPr>
        <w:t>Another day of</w:t>
      </w:r>
      <w:r w:rsidRPr="00BB5163">
        <w:rPr>
          <w:rStyle w:val="StyleUnderline"/>
        </w:rPr>
        <w:t xml:space="preserve"> busted deadlines, political malpractice and </w:t>
      </w:r>
      <w:r w:rsidRPr="00CC4BD4">
        <w:rPr>
          <w:rStyle w:val="StyleUnderline"/>
          <w:highlight w:val="cyan"/>
        </w:rPr>
        <w:t>drained presidential authority on Capitol Hill ended with</w:t>
      </w:r>
      <w:r w:rsidRPr="00BB5163">
        <w:rPr>
          <w:rStyle w:val="StyleUnderline"/>
        </w:rPr>
        <w:t xml:space="preserve"> Joe Biden's one-two-punch on </w:t>
      </w:r>
      <w:r w:rsidRPr="00CC4BD4">
        <w:rPr>
          <w:rStyle w:val="StyleUnderline"/>
          <w:highlight w:val="cyan"/>
        </w:rPr>
        <w:t>infrastructure</w:t>
      </w:r>
      <w:r w:rsidRPr="00BB5163">
        <w:rPr>
          <w:rStyle w:val="StyleUnderline"/>
        </w:rPr>
        <w:t xml:space="preserve"> and social spending </w:t>
      </w:r>
      <w:r w:rsidRPr="00CC4BD4">
        <w:rPr>
          <w:rStyle w:val="StyleUnderline"/>
          <w:highlight w:val="cyan"/>
        </w:rPr>
        <w:t>stalled yet again</w:t>
      </w:r>
      <w:r w:rsidRPr="00BB5163">
        <w:rPr>
          <w:rStyle w:val="StyleUnderline"/>
        </w:rPr>
        <w:t>. Even after Biden said his presidency was on the line and</w:t>
      </w:r>
      <w:r w:rsidRPr="00BB5163">
        <w:rPr>
          <w:sz w:val="16"/>
        </w:rPr>
        <w:t xml:space="preserve"> House Speaker Nancy </w:t>
      </w:r>
      <w:r w:rsidRPr="00BB5163">
        <w:rPr>
          <w:rStyle w:val="StyleUnderline"/>
        </w:rPr>
        <w:t>Pelosi warned lawmakers not to "embarrass" him as he left on a big foreign trip, progressives still refused to back a bipartisan infrastructure bill they are using as leverage</w:t>
      </w:r>
      <w:r w:rsidRPr="00BB5163">
        <w:rPr>
          <w:sz w:val="16"/>
        </w:rPr>
        <w:t xml:space="preserve"> to secure the best possible terms in a watered down but still huge social spending plan.</w:t>
      </w:r>
    </w:p>
    <w:p w14:paraId="65B93517" w14:textId="77777777" w:rsidR="008B35E4" w:rsidRPr="00BB5163" w:rsidRDefault="008B35E4" w:rsidP="008B35E4">
      <w:pPr>
        <w:rPr>
          <w:sz w:val="16"/>
        </w:rPr>
      </w:pPr>
      <w:r w:rsidRPr="00BB5163">
        <w:rPr>
          <w:rStyle w:val="StyleUnderline"/>
        </w:rPr>
        <w:t>While the President</w:t>
      </w:r>
      <w:r w:rsidRPr="00BB5163">
        <w:rPr>
          <w:sz w:val="16"/>
        </w:rPr>
        <w:t xml:space="preserve"> whom Americans elected to fix their problems </w:t>
      </w:r>
      <w:r w:rsidRPr="00BB5163">
        <w:rPr>
          <w:rStyle w:val="StyleUnderline"/>
        </w:rPr>
        <w:t>struggles to squeeze a massive agenda through minuscule governing majorities, the challenging situation out in the country</w:t>
      </w:r>
      <w:r w:rsidRPr="00BB5163">
        <w:rPr>
          <w:sz w:val="16"/>
        </w:rPr>
        <w:t xml:space="preserve"> -- which contributed to a drop in his approval ratings over the summer -- </w:t>
      </w:r>
      <w:r w:rsidRPr="00BB5163">
        <w:rPr>
          <w:rStyle w:val="StyleUnderline"/>
        </w:rPr>
        <w:t>continues to deteriorate</w:t>
      </w:r>
      <w:r w:rsidRPr="00BB5163">
        <w:rPr>
          <w:sz w:val="16"/>
        </w:rPr>
        <w:t>.</w:t>
      </w:r>
    </w:p>
    <w:p w14:paraId="0D369969" w14:textId="77777777" w:rsidR="008B35E4" w:rsidRPr="00BB5163" w:rsidRDefault="008B35E4" w:rsidP="008B35E4">
      <w:pPr>
        <w:rPr>
          <w:sz w:val="16"/>
        </w:rPr>
      </w:pPr>
      <w:r w:rsidRPr="00BB5163">
        <w:rPr>
          <w:sz w:val="16"/>
        </w:rPr>
        <w:t xml:space="preserve">New official data released Thursday showed that the </w:t>
      </w:r>
      <w:r w:rsidRPr="00CC4BD4">
        <w:rPr>
          <w:rStyle w:val="StyleUnderline"/>
          <w:highlight w:val="cyan"/>
        </w:rPr>
        <w:t>recovery</w:t>
      </w:r>
      <w:r w:rsidRPr="00BB5163">
        <w:rPr>
          <w:rStyle w:val="StyleUnderline"/>
        </w:rPr>
        <w:t xml:space="preserve"> has </w:t>
      </w:r>
      <w:r w:rsidRPr="00CC4BD4">
        <w:rPr>
          <w:rStyle w:val="StyleUnderline"/>
          <w:highlight w:val="cyan"/>
        </w:rPr>
        <w:t>hit a major roadblock, with growth stuck at</w:t>
      </w:r>
      <w:r w:rsidRPr="00BB5163">
        <w:rPr>
          <w:rStyle w:val="StyleUnderline"/>
        </w:rPr>
        <w:t xml:space="preserve"> an annualized rate of only </w:t>
      </w:r>
      <w:r w:rsidRPr="00CC4BD4">
        <w:rPr>
          <w:rStyle w:val="StyleUnderline"/>
          <w:highlight w:val="cyan"/>
        </w:rPr>
        <w:t>2%</w:t>
      </w:r>
      <w:r w:rsidRPr="00BB5163">
        <w:rPr>
          <w:rStyle w:val="StyleUnderline"/>
        </w:rPr>
        <w:t xml:space="preserve"> in the third quarter. The pandemic surge fueled by the </w:t>
      </w:r>
      <w:r w:rsidRPr="00CC4BD4">
        <w:rPr>
          <w:rStyle w:val="StyleUnderline"/>
          <w:highlight w:val="cyan"/>
        </w:rPr>
        <w:t>Delta</w:t>
      </w:r>
      <w:r w:rsidRPr="00BB5163">
        <w:rPr>
          <w:rStyle w:val="StyleUnderline"/>
        </w:rPr>
        <w:t xml:space="preserve"> variant, along with </w:t>
      </w:r>
      <w:r w:rsidRPr="00CC4BD4">
        <w:rPr>
          <w:rStyle w:val="StyleUnderline"/>
          <w:highlight w:val="cyan"/>
        </w:rPr>
        <w:t>supply chain</w:t>
      </w:r>
      <w:r w:rsidRPr="00BB5163">
        <w:rPr>
          <w:rStyle w:val="StyleUnderline"/>
        </w:rPr>
        <w:t xml:space="preserve"> crunches, </w:t>
      </w:r>
      <w:r w:rsidRPr="00CC4BD4">
        <w:rPr>
          <w:rStyle w:val="StyleUnderline"/>
          <w:highlight w:val="cyan"/>
        </w:rPr>
        <w:t>worker shortages, slow job growth and rising inflation hampered an economy</w:t>
      </w:r>
      <w:r w:rsidRPr="00BB5163">
        <w:rPr>
          <w:rStyle w:val="StyleUnderline"/>
        </w:rPr>
        <w:t xml:space="preserve"> that Biden had hoped would now be roaring</w:t>
      </w:r>
      <w:r w:rsidRPr="00BB5163">
        <w:rPr>
          <w:sz w:val="16"/>
        </w:rPr>
        <w:t xml:space="preserve"> in a post-Covid-19 boom.</w:t>
      </w:r>
    </w:p>
    <w:p w14:paraId="02A813C3" w14:textId="77777777" w:rsidR="008B35E4" w:rsidRPr="00BB5163" w:rsidRDefault="008B35E4" w:rsidP="008B35E4">
      <w:pPr>
        <w:rPr>
          <w:sz w:val="16"/>
        </w:rPr>
      </w:pPr>
      <w:r w:rsidRPr="00CC4BD4">
        <w:rPr>
          <w:rStyle w:val="StyleUnderline"/>
          <w:highlight w:val="cyan"/>
        </w:rPr>
        <w:t>Gasoline prices</w:t>
      </w:r>
      <w:r w:rsidRPr="00BB5163">
        <w:rPr>
          <w:rStyle w:val="StyleUnderline"/>
        </w:rPr>
        <w:t xml:space="preserve">, one of the most visceral indicators of prosperity for Americans, </w:t>
      </w:r>
      <w:r w:rsidRPr="00CC4BD4">
        <w:rPr>
          <w:rStyle w:val="StyleUnderline"/>
          <w:highlight w:val="cyan"/>
        </w:rPr>
        <w:t>hit</w:t>
      </w:r>
      <w:r w:rsidRPr="00BB5163">
        <w:rPr>
          <w:rStyle w:val="StyleUnderline"/>
        </w:rPr>
        <w:t xml:space="preserve"> an average of </w:t>
      </w:r>
      <w:r w:rsidRPr="00CC4BD4">
        <w:rPr>
          <w:rStyle w:val="StyleUnderline"/>
          <w:highlight w:val="cyan"/>
        </w:rPr>
        <w:t>$3.40 a gallon</w:t>
      </w:r>
      <w:r w:rsidRPr="00BB5163">
        <w:rPr>
          <w:sz w:val="16"/>
        </w:rPr>
        <w:t xml:space="preserve">, according to the American Automobile Association, </w:t>
      </w:r>
      <w:r w:rsidRPr="00BB5163">
        <w:rPr>
          <w:rStyle w:val="StyleUnderline"/>
        </w:rPr>
        <w:t xml:space="preserve">and are much higher in some states. Not all of these problems are Biden's </w:t>
      </w:r>
      <w:proofErr w:type="gramStart"/>
      <w:r w:rsidRPr="00BB5163">
        <w:rPr>
          <w:rStyle w:val="StyleUnderline"/>
        </w:rPr>
        <w:t>fault</w:t>
      </w:r>
      <w:proofErr w:type="gramEnd"/>
      <w:r w:rsidRPr="00BB5163">
        <w:rPr>
          <w:rStyle w:val="StyleUnderline"/>
        </w:rPr>
        <w:t xml:space="preserve"> and some are brought on by unique factors germane to the pandemic and its impact on the global economy. But </w:t>
      </w:r>
      <w:r w:rsidRPr="00CC4BD4">
        <w:rPr>
          <w:rStyle w:val="StyleUnderline"/>
          <w:highlight w:val="cyan"/>
        </w:rPr>
        <w:t>there are few signs the President has quick answers</w:t>
      </w:r>
      <w:r w:rsidRPr="00BB5163">
        <w:rPr>
          <w:rStyle w:val="StyleUnderline"/>
        </w:rPr>
        <w:t xml:space="preserve"> for these chronic economic problems as he struggles to enact a more fundamental overhaul of the economy</w:t>
      </w:r>
      <w:r w:rsidRPr="00BB5163">
        <w:rPr>
          <w:sz w:val="16"/>
        </w:rPr>
        <w:t xml:space="preserve"> to help working people.</w:t>
      </w:r>
    </w:p>
    <w:p w14:paraId="050ABF50" w14:textId="77777777" w:rsidR="008B35E4" w:rsidRPr="00BB5163" w:rsidRDefault="008B35E4" w:rsidP="008B35E4">
      <w:pPr>
        <w:rPr>
          <w:sz w:val="16"/>
        </w:rPr>
      </w:pPr>
      <w:r w:rsidRPr="00BB5163">
        <w:rPr>
          <w:sz w:val="16"/>
        </w:rPr>
        <w:t xml:space="preserve">At a CNN town hall last week, for instance, </w:t>
      </w:r>
      <w:r w:rsidRPr="00BB5163">
        <w:rPr>
          <w:rStyle w:val="StyleUnderline"/>
        </w:rPr>
        <w:t>Biden admitted that high gas prices wouldn't start easing off until next year</w:t>
      </w:r>
      <w:r w:rsidRPr="00BB5163">
        <w:rPr>
          <w:sz w:val="16"/>
        </w:rPr>
        <w:t xml:space="preserve">. Transportation Secretary Pete Buttigieg recently told CNN the </w:t>
      </w:r>
      <w:r w:rsidRPr="00BB5163">
        <w:rPr>
          <w:rStyle w:val="StyleUnderline"/>
        </w:rPr>
        <w:t>supply chain problems that could spoil Christmas shopping</w:t>
      </w:r>
      <w:r w:rsidRPr="00BB5163">
        <w:rPr>
          <w:sz w:val="16"/>
        </w:rPr>
        <w:t xml:space="preserve"> and are prodding prices higher will also linger into 2022.</w:t>
      </w:r>
    </w:p>
    <w:p w14:paraId="085A1EA2" w14:textId="77777777" w:rsidR="008B35E4" w:rsidRPr="00BB5163" w:rsidRDefault="008B35E4" w:rsidP="008B35E4">
      <w:pPr>
        <w:rPr>
          <w:sz w:val="16"/>
        </w:rPr>
      </w:pPr>
      <w:r w:rsidRPr="00CC4BD4">
        <w:rPr>
          <w:rStyle w:val="StyleUnderline"/>
          <w:highlight w:val="cyan"/>
        </w:rPr>
        <w:t>This</w:t>
      </w:r>
      <w:r w:rsidRPr="00E203C6">
        <w:rPr>
          <w:rStyle w:val="StyleUnderline"/>
        </w:rPr>
        <w:t xml:space="preserve"> split screen </w:t>
      </w:r>
      <w:r w:rsidRPr="00CC4BD4">
        <w:rPr>
          <w:rStyle w:val="StyleUnderline"/>
          <w:highlight w:val="cyan"/>
        </w:rPr>
        <w:t>moment threatens to give Republicans an opening</w:t>
      </w:r>
      <w:r w:rsidRPr="00BB5163">
        <w:rPr>
          <w:rStyle w:val="StyleUnderline"/>
        </w:rPr>
        <w:t xml:space="preserve"> -- and an opportunity to shape a political message</w:t>
      </w:r>
      <w:r w:rsidRPr="00BB5163">
        <w:rPr>
          <w:sz w:val="16"/>
        </w:rPr>
        <w:t xml:space="preserve"> that can get them off the defensive over ex-President Donald's Trump's bellyaching about the 2020 election.</w:t>
      </w:r>
    </w:p>
    <w:p w14:paraId="0455EAA9" w14:textId="77777777" w:rsidR="008B35E4" w:rsidRPr="00BB5163" w:rsidRDefault="008B35E4" w:rsidP="008B35E4">
      <w:pPr>
        <w:rPr>
          <w:sz w:val="16"/>
        </w:rPr>
      </w:pPr>
      <w:r w:rsidRPr="00BB5163">
        <w:rPr>
          <w:rStyle w:val="StyleUnderline"/>
        </w:rPr>
        <w:t>"You'd think the President and congressional Democrats would avoid sabotaging America's economy further. But that's exactly what this proposal does,"</w:t>
      </w:r>
      <w:r w:rsidRPr="00BB5163">
        <w:rPr>
          <w:sz w:val="16"/>
        </w:rPr>
        <w:t xml:space="preserve"> GOP Rep. Kevin Brady of Texas said Thursday, lashing out at a spending bill that he styles as a huge Democratic tax and spending spree.</w:t>
      </w:r>
    </w:p>
    <w:p w14:paraId="6F181A5B" w14:textId="77777777" w:rsidR="008B35E4" w:rsidRPr="002723C6" w:rsidRDefault="008B35E4" w:rsidP="008B35E4">
      <w:pPr>
        <w:pStyle w:val="Heading3"/>
        <w:rPr>
          <w:rFonts w:cs="Arial"/>
        </w:rPr>
      </w:pPr>
      <w:r w:rsidRPr="002723C6">
        <w:rPr>
          <w:rFonts w:cs="Arial"/>
        </w:rPr>
        <w:t>2AC---AT: Link</w:t>
      </w:r>
    </w:p>
    <w:p w14:paraId="7E16E910" w14:textId="77777777" w:rsidR="008B35E4" w:rsidRPr="002723C6" w:rsidRDefault="008B35E4" w:rsidP="008B35E4">
      <w:pPr>
        <w:pStyle w:val="Heading4"/>
        <w:rPr>
          <w:rFonts w:cs="Arial"/>
        </w:rPr>
      </w:pPr>
      <w:r w:rsidRPr="002723C6">
        <w:rPr>
          <w:rFonts w:cs="Arial"/>
        </w:rPr>
        <w:t xml:space="preserve">2---Plan is a </w:t>
      </w:r>
      <w:r w:rsidRPr="002723C6">
        <w:rPr>
          <w:rFonts w:cs="Arial"/>
          <w:u w:val="single"/>
        </w:rPr>
        <w:t>win</w:t>
      </w:r>
      <w:r w:rsidRPr="002723C6">
        <w:rPr>
          <w:rFonts w:cs="Arial"/>
        </w:rPr>
        <w:t xml:space="preserve"> for Biden---restores PC</w:t>
      </w:r>
    </w:p>
    <w:p w14:paraId="4FF80791" w14:textId="77777777" w:rsidR="008B35E4" w:rsidRPr="002723C6" w:rsidRDefault="008B35E4" w:rsidP="008B35E4">
      <w:r w:rsidRPr="002723C6">
        <w:rPr>
          <w:rStyle w:val="Style13ptBold"/>
        </w:rPr>
        <w:t>Overly 10-25</w:t>
      </w:r>
      <w:r w:rsidRPr="002723C6">
        <w:t>, is a writer for Politico. (Steven, 10-25-2021, “Frustration builds over stalled China competition bill,” Politico, https://www.politico.com/newsletters/weekly-trade/2021/10/25/frustration-builds-over-stalled-china-competition-bill-798425)</w:t>
      </w:r>
    </w:p>
    <w:p w14:paraId="79473025" w14:textId="77777777" w:rsidR="008B35E4" w:rsidRPr="002723C6" w:rsidRDefault="008B35E4" w:rsidP="008B35E4">
      <w:pPr>
        <w:rPr>
          <w:sz w:val="16"/>
        </w:rPr>
      </w:pPr>
      <w:r w:rsidRPr="002723C6">
        <w:rPr>
          <w:sz w:val="16"/>
        </w:rPr>
        <w:t xml:space="preserve">CHINA COMPETITION BILL STALLED IN CONGRESS: </w:t>
      </w:r>
      <w:r w:rsidRPr="002723C6">
        <w:rPr>
          <w:rStyle w:val="StyleUnderline"/>
        </w:rPr>
        <w:t xml:space="preserve">There’s no shortage of legislation struggling to </w:t>
      </w:r>
      <w:r w:rsidRPr="002723C6">
        <w:rPr>
          <w:rStyle w:val="Emphasis"/>
        </w:rPr>
        <w:t>eke</w:t>
      </w:r>
      <w:r w:rsidRPr="002723C6">
        <w:rPr>
          <w:sz w:val="16"/>
        </w:rPr>
        <w:t xml:space="preserve"> its way </w:t>
      </w:r>
      <w:r w:rsidRPr="002723C6">
        <w:rPr>
          <w:rStyle w:val="StyleUnderline"/>
        </w:rPr>
        <w:t xml:space="preserve">through a </w:t>
      </w:r>
      <w:r w:rsidRPr="002723C6">
        <w:rPr>
          <w:rStyle w:val="Emphasis"/>
        </w:rPr>
        <w:t>narrowly divided</w:t>
      </w:r>
      <w:r w:rsidRPr="002723C6">
        <w:rPr>
          <w:rStyle w:val="StyleUnderline"/>
        </w:rPr>
        <w:t xml:space="preserve"> Congress </w:t>
      </w:r>
      <w:proofErr w:type="gramStart"/>
      <w:r w:rsidRPr="002723C6">
        <w:rPr>
          <w:rStyle w:val="StyleUnderline"/>
        </w:rPr>
        <w:t>at the moment</w:t>
      </w:r>
      <w:proofErr w:type="gramEnd"/>
      <w:r w:rsidRPr="002723C6">
        <w:rPr>
          <w:sz w:val="16"/>
        </w:rPr>
        <w:t xml:space="preserve">. But </w:t>
      </w:r>
      <w:r w:rsidRPr="004F73B7">
        <w:rPr>
          <w:rStyle w:val="StyleUnderline"/>
          <w:highlight w:val="cyan"/>
        </w:rPr>
        <w:t xml:space="preserve">there’s growing </w:t>
      </w:r>
      <w:r w:rsidRPr="004F73B7">
        <w:rPr>
          <w:rStyle w:val="Emphasis"/>
          <w:highlight w:val="cyan"/>
        </w:rPr>
        <w:t>frustration</w:t>
      </w:r>
      <w:r w:rsidRPr="004F73B7">
        <w:rPr>
          <w:rStyle w:val="StyleUnderline"/>
          <w:highlight w:val="cyan"/>
        </w:rPr>
        <w:t xml:space="preserve"> that Congress has yet to approve</w:t>
      </w:r>
      <w:r w:rsidRPr="002723C6">
        <w:rPr>
          <w:rStyle w:val="StyleUnderline"/>
        </w:rPr>
        <w:t xml:space="preserve"> a bipartisan package that </w:t>
      </w:r>
      <w:r w:rsidRPr="004F73B7">
        <w:rPr>
          <w:rStyle w:val="StyleUnderline"/>
          <w:highlight w:val="cyan"/>
        </w:rPr>
        <w:t>aims</w:t>
      </w:r>
      <w:r w:rsidRPr="002723C6">
        <w:rPr>
          <w:rStyle w:val="StyleUnderline"/>
        </w:rPr>
        <w:t xml:space="preserve"> </w:t>
      </w:r>
      <w:r w:rsidRPr="004F73B7">
        <w:rPr>
          <w:rStyle w:val="StyleUnderline"/>
          <w:highlight w:val="cyan"/>
        </w:rPr>
        <w:t xml:space="preserve">to make the U.S. economy more </w:t>
      </w:r>
      <w:r w:rsidRPr="004F73B7">
        <w:rPr>
          <w:rStyle w:val="Emphasis"/>
          <w:highlight w:val="cyan"/>
        </w:rPr>
        <w:t>competitive</w:t>
      </w:r>
      <w:r w:rsidRPr="004F73B7">
        <w:rPr>
          <w:rStyle w:val="StyleUnderline"/>
          <w:highlight w:val="cyan"/>
        </w:rPr>
        <w:t xml:space="preserve"> against China and address </w:t>
      </w:r>
      <w:r w:rsidRPr="004F73B7">
        <w:rPr>
          <w:rStyle w:val="Emphasis"/>
          <w:highlight w:val="cyan"/>
        </w:rPr>
        <w:t>crippling supply chain challenges</w:t>
      </w:r>
      <w:r w:rsidRPr="002723C6">
        <w:rPr>
          <w:sz w:val="16"/>
        </w:rPr>
        <w:t xml:space="preserve">, POLITICO’s Andrew </w:t>
      </w:r>
      <w:proofErr w:type="spellStart"/>
      <w:r w:rsidRPr="002723C6">
        <w:rPr>
          <w:sz w:val="16"/>
        </w:rPr>
        <w:t>Desiderio</w:t>
      </w:r>
      <w:proofErr w:type="spellEnd"/>
      <w:r w:rsidRPr="002723C6">
        <w:rPr>
          <w:sz w:val="16"/>
        </w:rPr>
        <w:t xml:space="preserve"> and Gavin Bade report. The U.S. Innovation and Competition Act (S. 1260 (117)) got the green light from the Senate back in June, but its companion legislation has been sitting idle in the House. It’s a sweeping measure that lawmakers contend will bolster domestic investment in manufacturing and technology, including the production of hard-to-obtain semiconductors. All about chips: The legislation contains $52 billion to fund the CHIPS for America Act, which would provide incentives to companies that make high-end microchips in the U.S. The global semiconductor shortage has snarled a wide range of industries, from automobiles to electronics, and exposed U.S. dependence on foreign producers in Taiwan and South Korea. Some lawmakers have suggested that the semiconductor funding could be cleaved off and passed as part of the National Defense Authorization Act. But doing so would be risky: As one of the broader package’s bipartisan provisions, it serves as a carrot to move the full bill along. “There’s some urgency to that part,” Sen. Chris Van </w:t>
      </w:r>
      <w:proofErr w:type="spellStart"/>
      <w:r w:rsidRPr="002723C6">
        <w:rPr>
          <w:sz w:val="16"/>
        </w:rPr>
        <w:t>Hollen</w:t>
      </w:r>
      <w:proofErr w:type="spellEnd"/>
      <w:r w:rsidRPr="002723C6">
        <w:rPr>
          <w:sz w:val="16"/>
        </w:rPr>
        <w:t xml:space="preserve"> (D-Md.) said of the semiconductor funding. “I don’t object to [CHIPS] moving on a faster track, so long as it doesn’t jeopardize the chances of the overall package.” Bridging the bills: House trade policy leaders are still hopeful they can pass their legislation before the end of the year. But they have yet to decide how to deal with a host of broadly supported Senate provisions that aren’t yet in their version of the bill. Those include the reauthorization of three expired tariff exemption programs put in the Senate bill to prevent a GOP filibuster, as well as corporate-friendly changes to how Customs and Border Protection enforces trade blockades. Domestic politics: </w:t>
      </w:r>
      <w:r w:rsidRPr="004F73B7">
        <w:rPr>
          <w:rStyle w:val="StyleUnderline"/>
          <w:highlight w:val="cyan"/>
        </w:rPr>
        <w:t>Democrats say</w:t>
      </w:r>
      <w:r w:rsidRPr="002723C6">
        <w:rPr>
          <w:rStyle w:val="StyleUnderline"/>
        </w:rPr>
        <w:t xml:space="preserve"> the </w:t>
      </w:r>
      <w:r w:rsidRPr="004F73B7">
        <w:rPr>
          <w:rStyle w:val="StyleUnderline"/>
          <w:highlight w:val="cyan"/>
        </w:rPr>
        <w:t xml:space="preserve">legislation would attract bipartisan support and give the party a much-needed </w:t>
      </w:r>
      <w:r w:rsidRPr="004F73B7">
        <w:rPr>
          <w:rStyle w:val="Emphasis"/>
          <w:highlight w:val="cyan"/>
        </w:rPr>
        <w:t>political win</w:t>
      </w:r>
      <w:r w:rsidRPr="002723C6">
        <w:rPr>
          <w:sz w:val="16"/>
        </w:rPr>
        <w:t xml:space="preserve">, </w:t>
      </w:r>
      <w:r w:rsidRPr="002723C6">
        <w:rPr>
          <w:rStyle w:val="StyleUnderline"/>
        </w:rPr>
        <w:t xml:space="preserve">especially </w:t>
      </w:r>
      <w:r w:rsidRPr="004F73B7">
        <w:rPr>
          <w:rStyle w:val="StyleUnderline"/>
          <w:highlight w:val="cyan"/>
        </w:rPr>
        <w:t>as consumers grow</w:t>
      </w:r>
      <w:r w:rsidRPr="002723C6">
        <w:rPr>
          <w:rStyle w:val="StyleUnderline"/>
        </w:rPr>
        <w:t xml:space="preserve"> increasingly </w:t>
      </w:r>
      <w:r w:rsidRPr="004F73B7">
        <w:rPr>
          <w:rStyle w:val="StyleUnderline"/>
          <w:highlight w:val="cyan"/>
        </w:rPr>
        <w:t xml:space="preserve">concerned about </w:t>
      </w:r>
      <w:r w:rsidRPr="004F73B7">
        <w:rPr>
          <w:rStyle w:val="Emphasis"/>
          <w:highlight w:val="cyan"/>
        </w:rPr>
        <w:t>rising prices</w:t>
      </w:r>
      <w:r w:rsidRPr="004F73B7">
        <w:rPr>
          <w:rStyle w:val="StyleUnderline"/>
          <w:highlight w:val="cyan"/>
        </w:rPr>
        <w:t xml:space="preserve"> and </w:t>
      </w:r>
      <w:r w:rsidRPr="004F73B7">
        <w:rPr>
          <w:rStyle w:val="Emphasis"/>
          <w:highlight w:val="cyan"/>
        </w:rPr>
        <w:t>supply chain challenges</w:t>
      </w:r>
      <w:r w:rsidRPr="002723C6">
        <w:rPr>
          <w:sz w:val="16"/>
        </w:rPr>
        <w:t>.</w:t>
      </w:r>
    </w:p>
    <w:p w14:paraId="3B0EFFEA" w14:textId="77777777" w:rsidR="008B35E4" w:rsidRPr="002723C6" w:rsidRDefault="008B35E4" w:rsidP="008B35E4">
      <w:pPr>
        <w:pStyle w:val="Heading4"/>
        <w:rPr>
          <w:rFonts w:cs="Arial"/>
        </w:rPr>
      </w:pPr>
      <w:r w:rsidRPr="002723C6">
        <w:rPr>
          <w:rFonts w:cs="Arial"/>
        </w:rPr>
        <w:t>3---Not controversial</w:t>
      </w:r>
    </w:p>
    <w:p w14:paraId="497C933E" w14:textId="77777777" w:rsidR="008B35E4" w:rsidRPr="002723C6" w:rsidRDefault="008B35E4" w:rsidP="008B35E4">
      <w:proofErr w:type="spellStart"/>
      <w:r w:rsidRPr="002723C6">
        <w:rPr>
          <w:rStyle w:val="Style13ptBold"/>
        </w:rPr>
        <w:t>Tirschwell</w:t>
      </w:r>
      <w:proofErr w:type="spellEnd"/>
      <w:r w:rsidRPr="002723C6">
        <w:rPr>
          <w:rStyle w:val="Style13ptBold"/>
        </w:rPr>
        <w:t xml:space="preserve"> 21</w:t>
      </w:r>
      <w:r w:rsidRPr="002723C6">
        <w:t xml:space="preserve">, is vice president within the Maritime &amp; Trade division of IHS Markit, publisher of The Journal of Commerce. (Peter, July 18, 21, Draft of bill reveals scope of US shipping act overhaul effort </w:t>
      </w:r>
      <w:hyperlink r:id="rId20" w:history="1">
        <w:r w:rsidRPr="002723C6">
          <w:rPr>
            <w:rStyle w:val="Hyperlink"/>
          </w:rPr>
          <w:t>https://www.joc.com/maritime-news/container-lines/shipping-act-draft-bill-promises-regulatory-overhaul_20210718.html?page=1</w:t>
        </w:r>
      </w:hyperlink>
      <w:r w:rsidRPr="002723C6">
        <w:t>)</w:t>
      </w:r>
    </w:p>
    <w:p w14:paraId="4B298631" w14:textId="77777777" w:rsidR="008B35E4" w:rsidRPr="006137A0" w:rsidRDefault="008B35E4" w:rsidP="008B35E4">
      <w:pPr>
        <w:rPr>
          <w:sz w:val="16"/>
        </w:rPr>
      </w:pPr>
      <w:r w:rsidRPr="002723C6">
        <w:rPr>
          <w:sz w:val="16"/>
        </w:rPr>
        <w:t xml:space="preserve">Others will point out the bill’s implicit prioritizing of exports over imports. Ocean carriers’ refusal to carry certain export cargoes over the past year can be seen both as an effort to free up capacity for import cargoes moving at several times the freight rate of export cargos, helping carriers </w:t>
      </w:r>
      <w:r w:rsidRPr="002723C6">
        <w:rPr>
          <w:b/>
          <w:sz w:val="16"/>
        </w:rPr>
        <w:t>achieve</w:t>
      </w:r>
      <w:r w:rsidRPr="002723C6">
        <w:rPr>
          <w:sz w:val="16"/>
        </w:rPr>
        <w:t xml:space="preserve"> record profits, but also an effort to ensure capacity for consumer products, including many necessarily consumer staples, that dominate import volumes. But none of that is slowing down </w:t>
      </w:r>
      <w:r w:rsidRPr="002723C6">
        <w:rPr>
          <w:rStyle w:val="StyleUnderline"/>
        </w:rPr>
        <w:t xml:space="preserve">the </w:t>
      </w:r>
      <w:r w:rsidRPr="004F73B7">
        <w:rPr>
          <w:rStyle w:val="StyleUnderline"/>
          <w:highlight w:val="cyan"/>
        </w:rPr>
        <w:t>momentum</w:t>
      </w:r>
      <w:r w:rsidRPr="002723C6">
        <w:rPr>
          <w:rStyle w:val="StyleUnderline"/>
        </w:rPr>
        <w:t xml:space="preserve"> for legislation on Capitol Hill</w:t>
      </w:r>
      <w:r w:rsidRPr="002723C6">
        <w:rPr>
          <w:sz w:val="16"/>
        </w:rPr>
        <w:t xml:space="preserve">, which </w:t>
      </w:r>
      <w:r w:rsidRPr="004F73B7">
        <w:rPr>
          <w:rStyle w:val="StyleUnderline"/>
          <w:highlight w:val="cyan"/>
        </w:rPr>
        <w:t xml:space="preserve">was </w:t>
      </w:r>
      <w:r w:rsidRPr="004F73B7">
        <w:rPr>
          <w:rStyle w:val="Emphasis"/>
          <w:highlight w:val="cyan"/>
        </w:rPr>
        <w:t>hardly hurt</w:t>
      </w:r>
      <w:r w:rsidRPr="004F73B7">
        <w:rPr>
          <w:rStyle w:val="StyleUnderline"/>
          <w:highlight w:val="cyan"/>
        </w:rPr>
        <w:t xml:space="preserve"> by the Biden</w:t>
      </w:r>
      <w:r w:rsidRPr="002723C6">
        <w:rPr>
          <w:rStyle w:val="StyleUnderline"/>
        </w:rPr>
        <w:t xml:space="preserve"> administration including shipping in its July</w:t>
      </w:r>
      <w:r w:rsidRPr="002723C6">
        <w:rPr>
          <w:sz w:val="16"/>
        </w:rPr>
        <w:t xml:space="preserve"> 9 </w:t>
      </w:r>
      <w:r w:rsidRPr="002723C6">
        <w:rPr>
          <w:rStyle w:val="StyleUnderline"/>
        </w:rPr>
        <w:t xml:space="preserve">executive </w:t>
      </w:r>
      <w:r w:rsidRPr="004F73B7">
        <w:rPr>
          <w:rStyle w:val="StyleUnderline"/>
          <w:highlight w:val="cyan"/>
        </w:rPr>
        <w:t>order on competition</w:t>
      </w:r>
      <w:r w:rsidRPr="002723C6">
        <w:rPr>
          <w:sz w:val="16"/>
        </w:rPr>
        <w:t xml:space="preserve">, pointing out ocean carrier consolidation and their foreign ownership and </w:t>
      </w:r>
      <w:r w:rsidRPr="004F73B7">
        <w:rPr>
          <w:rStyle w:val="StyleUnderline"/>
          <w:highlight w:val="cyan"/>
        </w:rPr>
        <w:t xml:space="preserve">urging the FMC to </w:t>
      </w:r>
      <w:r w:rsidRPr="004F73B7">
        <w:rPr>
          <w:rStyle w:val="Emphasis"/>
          <w:highlight w:val="cyan"/>
        </w:rPr>
        <w:t>enforce</w:t>
      </w:r>
      <w:r w:rsidRPr="002723C6">
        <w:rPr>
          <w:rStyle w:val="StyleUnderline"/>
        </w:rPr>
        <w:t xml:space="preserve"> existing </w:t>
      </w:r>
      <w:r w:rsidRPr="004F73B7">
        <w:rPr>
          <w:rStyle w:val="StyleUnderline"/>
          <w:highlight w:val="cyan"/>
        </w:rPr>
        <w:t>prohibitions</w:t>
      </w:r>
      <w:r w:rsidRPr="002723C6">
        <w:rPr>
          <w:sz w:val="16"/>
        </w:rPr>
        <w:t xml:space="preserve"> of unjust and unreasonable practices </w:t>
      </w:r>
      <w:r w:rsidRPr="002723C6">
        <w:rPr>
          <w:rStyle w:val="StyleUnderline"/>
        </w:rPr>
        <w:t>in detention and demurrage</w:t>
      </w:r>
      <w:r w:rsidRPr="002723C6">
        <w:rPr>
          <w:sz w:val="16"/>
        </w:rPr>
        <w:t xml:space="preserve">. </w:t>
      </w:r>
      <w:r w:rsidRPr="004F73B7">
        <w:rPr>
          <w:rStyle w:val="StyleUnderline"/>
          <w:highlight w:val="cyan"/>
        </w:rPr>
        <w:t>Nor does</w:t>
      </w:r>
      <w:r w:rsidRPr="002723C6">
        <w:rPr>
          <w:rStyle w:val="StyleUnderline"/>
        </w:rPr>
        <w:t xml:space="preserve"> the </w:t>
      </w:r>
      <w:r w:rsidRPr="004F73B7">
        <w:rPr>
          <w:rStyle w:val="StyleUnderline"/>
          <w:highlight w:val="cyan"/>
        </w:rPr>
        <w:t>reform</w:t>
      </w:r>
      <w:r w:rsidRPr="002723C6">
        <w:rPr>
          <w:rStyle w:val="StyleUnderline"/>
        </w:rPr>
        <w:t xml:space="preserve"> effort </w:t>
      </w:r>
      <w:r w:rsidRPr="004F73B7">
        <w:rPr>
          <w:rStyle w:val="StyleUnderline"/>
          <w:highlight w:val="cyan"/>
        </w:rPr>
        <w:t>face the gauntlet of powerful US-flag carriers</w:t>
      </w:r>
      <w:r w:rsidRPr="002723C6">
        <w:rPr>
          <w:rStyle w:val="StyleUnderline"/>
        </w:rPr>
        <w:t xml:space="preserve"> that earlier shipping act revisions had to accommodate, leading to consensus</w:t>
      </w:r>
      <w:r w:rsidRPr="002723C6">
        <w:rPr>
          <w:sz w:val="16"/>
        </w:rPr>
        <w:t xml:space="preserve"> on issues like confidential contracting; </w:t>
      </w:r>
      <w:r w:rsidRPr="004F73B7">
        <w:rPr>
          <w:rStyle w:val="StyleUnderline"/>
          <w:highlight w:val="cyan"/>
        </w:rPr>
        <w:t>today’s container shipping industry is dominated by carriers</w:t>
      </w:r>
      <w:r w:rsidRPr="002723C6">
        <w:rPr>
          <w:rStyle w:val="StyleUnderline"/>
        </w:rPr>
        <w:t xml:space="preserve"> based in Europe and Asia, including China, who in the current environment find themselves </w:t>
      </w:r>
      <w:r w:rsidRPr="004F73B7">
        <w:rPr>
          <w:rStyle w:val="StyleUnderline"/>
          <w:highlight w:val="cyan"/>
        </w:rPr>
        <w:t xml:space="preserve">with </w:t>
      </w:r>
      <w:r w:rsidRPr="004F73B7">
        <w:rPr>
          <w:rStyle w:val="Emphasis"/>
          <w:highlight w:val="cyan"/>
        </w:rPr>
        <w:t>few allies</w:t>
      </w:r>
      <w:r w:rsidRPr="004F73B7">
        <w:rPr>
          <w:rStyle w:val="StyleUnderline"/>
          <w:highlight w:val="cyan"/>
        </w:rPr>
        <w:t xml:space="preserve"> in Washington</w:t>
      </w:r>
      <w:r w:rsidRPr="002723C6">
        <w:rPr>
          <w:sz w:val="16"/>
        </w:rPr>
        <w:t>. If the reform movement results in legislation being passed and signed that will happen despite the adamant opposition of the carriers.</w:t>
      </w:r>
    </w:p>
    <w:p w14:paraId="130DE962" w14:textId="77777777" w:rsidR="008B35E4" w:rsidRDefault="008B35E4" w:rsidP="008B35E4">
      <w:pPr>
        <w:pStyle w:val="Heading3"/>
      </w:pPr>
      <w:r>
        <w:t>2AC---AT: Warming</w:t>
      </w:r>
    </w:p>
    <w:p w14:paraId="17BF1771" w14:textId="77777777" w:rsidR="008B35E4" w:rsidRDefault="008B35E4" w:rsidP="008B35E4">
      <w:pPr>
        <w:pStyle w:val="Heading4"/>
      </w:pPr>
      <w:r>
        <w:t>Conceded that infrastructure solves warming, they have read cards that cap solves warming for us.</w:t>
      </w:r>
    </w:p>
    <w:p w14:paraId="18F2FE6E" w14:textId="77777777" w:rsidR="008B35E4" w:rsidRPr="00E032DF" w:rsidRDefault="008B35E4" w:rsidP="008B35E4"/>
    <w:p w14:paraId="3D17742A" w14:textId="77777777" w:rsidR="008B35E4" w:rsidRDefault="008B35E4" w:rsidP="008B35E4">
      <w:pPr>
        <w:pStyle w:val="Heading4"/>
      </w:pPr>
      <w:proofErr w:type="gramStart"/>
      <w:r>
        <w:t>But,</w:t>
      </w:r>
      <w:proofErr w:type="gramEnd"/>
      <w:r>
        <w:t xml:space="preserve"> the bill isn’t enough!</w:t>
      </w:r>
    </w:p>
    <w:p w14:paraId="47D03D8F" w14:textId="77777777" w:rsidR="008B35E4" w:rsidRDefault="008B35E4" w:rsidP="008B35E4">
      <w:r w:rsidRPr="007926EB">
        <w:rPr>
          <w:rStyle w:val="Style13ptBold"/>
        </w:rPr>
        <w:t>Sirota</w:t>
      </w:r>
      <w:r w:rsidRPr="007926EB">
        <w:t xml:space="preserve"> and Perez </w:t>
      </w:r>
      <w:r w:rsidRPr="007926EB">
        <w:rPr>
          <w:rStyle w:val="Style13ptBold"/>
        </w:rPr>
        <w:t>10-29</w:t>
      </w:r>
      <w:r w:rsidRPr="007926EB">
        <w:t>-21</w:t>
      </w:r>
      <w:r>
        <w:t xml:space="preserve">, editor-at-large at Jacobin. He edits the Daily Poster newsletter and previously served as a senior adviser and speechwriter on Bernie Sanders’s 2020 presidential campaign. </w:t>
      </w:r>
      <w:r w:rsidRPr="007926EB">
        <w:t>(David, Andrew</w:t>
      </w:r>
      <w:r w:rsidRPr="00E856CB">
        <w:t>,</w:t>
      </w:r>
      <w:r>
        <w:t xml:space="preserve"> “</w:t>
      </w:r>
      <w:r w:rsidRPr="007926EB">
        <w:rPr>
          <w:rStyle w:val="StyleUnderline"/>
        </w:rPr>
        <w:t>The Reconciliation Bill’s Gutting Is What Happens When Your Party Is Addicted to Corporate Money</w:t>
      </w:r>
      <w:r>
        <w:t xml:space="preserve">,” </w:t>
      </w:r>
      <w:r w:rsidRPr="00E856CB">
        <w:t xml:space="preserve"> </w:t>
      </w:r>
      <w:hyperlink r:id="rId21" w:history="1">
        <w:r w:rsidRPr="004140F1">
          <w:rPr>
            <w:rStyle w:val="Hyperlink"/>
          </w:rPr>
          <w:t>https://www.jacobinmag.com/2021/10/build-back-better-corporate-democrats-biden</w:t>
        </w:r>
      </w:hyperlink>
      <w:r w:rsidRPr="00E856CB">
        <w:t>)</w:t>
      </w:r>
    </w:p>
    <w:p w14:paraId="1AD669AC" w14:textId="77777777" w:rsidR="008B35E4" w:rsidRPr="00E856CB" w:rsidRDefault="008B35E4" w:rsidP="008B35E4"/>
    <w:p w14:paraId="2EA0B358" w14:textId="77777777" w:rsidR="008B35E4" w:rsidRDefault="008B35E4" w:rsidP="008B35E4">
      <w:r w:rsidRPr="003B435C">
        <w:rPr>
          <w:rStyle w:val="StyleUnderline"/>
          <w:highlight w:val="cyan"/>
        </w:rPr>
        <w:t>Dem</w:t>
      </w:r>
      <w:r w:rsidRPr="00E856CB">
        <w:rPr>
          <w:rStyle w:val="StyleUnderline"/>
        </w:rPr>
        <w:t>ocratic Party leaders</w:t>
      </w:r>
      <w:r w:rsidRPr="00E856CB">
        <w:t xml:space="preserve"> on Thursday </w:t>
      </w:r>
      <w:r w:rsidRPr="00E856CB">
        <w:rPr>
          <w:rStyle w:val="StyleUnderline"/>
        </w:rPr>
        <w:t xml:space="preserve">united around a plan to halve their economic </w:t>
      </w:r>
      <w:r w:rsidRPr="003B435C">
        <w:rPr>
          <w:rStyle w:val="StyleUnderline"/>
          <w:highlight w:val="cyan"/>
        </w:rPr>
        <w:t>agenda</w:t>
      </w:r>
      <w:r w:rsidRPr="00E856CB">
        <w:rPr>
          <w:rStyle w:val="StyleUnderline"/>
        </w:rPr>
        <w:t xml:space="preserve">, which </w:t>
      </w:r>
      <w:r w:rsidRPr="003B435C">
        <w:rPr>
          <w:rStyle w:val="StyleUnderline"/>
          <w:highlight w:val="cyan"/>
        </w:rPr>
        <w:t>had already been</w:t>
      </w:r>
      <w:r w:rsidRPr="00E856CB">
        <w:t xml:space="preserve"> nearly </w:t>
      </w:r>
      <w:r w:rsidRPr="007926EB">
        <w:rPr>
          <w:rStyle w:val="Emphasis"/>
          <w:highlight w:val="cyan"/>
        </w:rPr>
        <w:t>halved</w:t>
      </w:r>
      <w:r w:rsidRPr="003B435C">
        <w:rPr>
          <w:rStyle w:val="StyleUnderline"/>
          <w:highlight w:val="cyan"/>
        </w:rPr>
        <w:t xml:space="preserve"> a few months ago</w:t>
      </w:r>
      <w:r w:rsidRPr="003B435C">
        <w:rPr>
          <w:highlight w:val="cyan"/>
        </w:rPr>
        <w:t xml:space="preserve">. </w:t>
      </w:r>
      <w:r w:rsidRPr="003B435C">
        <w:rPr>
          <w:rStyle w:val="StyleUnderline"/>
          <w:highlight w:val="cyan"/>
        </w:rPr>
        <w:t>The full loaf is really a quarter loaf</w:t>
      </w:r>
      <w:r w:rsidRPr="00E856CB">
        <w:rPr>
          <w:rStyle w:val="StyleUnderline"/>
        </w:rPr>
        <w:t xml:space="preserve">, </w:t>
      </w:r>
      <w:r w:rsidRPr="00E856CB">
        <w:t xml:space="preserve">but at this point, it’s </w:t>
      </w:r>
      <w:proofErr w:type="gramStart"/>
      <w:r w:rsidRPr="003B435C">
        <w:rPr>
          <w:rStyle w:val="StyleUnderline"/>
          <w:highlight w:val="cyan"/>
        </w:rPr>
        <w:t>actually less</w:t>
      </w:r>
      <w:proofErr w:type="gramEnd"/>
      <w:r w:rsidRPr="00E856CB">
        <w:t xml:space="preserve"> than that, because they also slashed promised regulatory and tax provisions that might have reduced medicine prices, provided workers some paid leave, and made billionaires start paying taxes. In the coming days, we will learn more of the granular details in the 1,600-plus-page bill — but </w:t>
      </w:r>
      <w:r w:rsidRPr="003B435C">
        <w:rPr>
          <w:rStyle w:val="StyleUnderline"/>
          <w:highlight w:val="cyan"/>
        </w:rPr>
        <w:t>the</w:t>
      </w:r>
      <w:r w:rsidRPr="00E856CB">
        <w:rPr>
          <w:rStyle w:val="StyleUnderline"/>
        </w:rPr>
        <w:t xml:space="preserve"> overall </w:t>
      </w:r>
      <w:r w:rsidRPr="003B435C">
        <w:rPr>
          <w:rStyle w:val="StyleUnderline"/>
          <w:highlight w:val="cyan"/>
        </w:rPr>
        <w:t>agreement</w:t>
      </w:r>
      <w:r w:rsidRPr="00E856CB">
        <w:t xml:space="preserve"> amid a flood of industry campaign cash is an illuminating moment: it </w:t>
      </w:r>
      <w:r w:rsidRPr="003B435C">
        <w:rPr>
          <w:rStyle w:val="StyleUnderline"/>
          <w:highlight w:val="cyan"/>
        </w:rPr>
        <w:t>reveals</w:t>
      </w:r>
      <w:r w:rsidRPr="00E856CB">
        <w:rPr>
          <w:rStyle w:val="StyleUnderline"/>
        </w:rPr>
        <w:t xml:space="preserve"> the</w:t>
      </w:r>
      <w:r w:rsidRPr="00E856CB">
        <w:t xml:space="preserve"> outer </w:t>
      </w:r>
      <w:r w:rsidRPr="003B435C">
        <w:rPr>
          <w:rStyle w:val="StyleUnderline"/>
          <w:highlight w:val="cyan"/>
        </w:rPr>
        <w:t>limits of possibility for corporate</w:t>
      </w:r>
      <w:r w:rsidRPr="00E856CB">
        <w:t xml:space="preserve"> </w:t>
      </w:r>
      <w:r w:rsidRPr="003B435C">
        <w:rPr>
          <w:rStyle w:val="StyleUnderline"/>
          <w:highlight w:val="cyan"/>
        </w:rPr>
        <w:t>politics</w:t>
      </w:r>
      <w:r w:rsidRPr="00E856CB">
        <w:t xml:space="preserve">, and the human costs of those politics. In general, the reason </w:t>
      </w:r>
      <w:r w:rsidRPr="003B435C">
        <w:rPr>
          <w:rStyle w:val="StyleUnderline"/>
          <w:highlight w:val="cyan"/>
        </w:rPr>
        <w:t>the</w:t>
      </w:r>
      <w:r w:rsidRPr="00E856CB">
        <w:rPr>
          <w:rStyle w:val="StyleUnderline"/>
        </w:rPr>
        <w:t xml:space="preserve"> Dem</w:t>
      </w:r>
      <w:r w:rsidRPr="00E856CB">
        <w:t xml:space="preserve">ocratic </w:t>
      </w:r>
      <w:r w:rsidRPr="003B435C">
        <w:rPr>
          <w:rStyle w:val="StyleUnderline"/>
          <w:highlight w:val="cyan"/>
        </w:rPr>
        <w:t>Party</w:t>
      </w:r>
      <w:r w:rsidRPr="00E856CB">
        <w:rPr>
          <w:rStyle w:val="StyleUnderline"/>
        </w:rPr>
        <w:t xml:space="preserve"> </w:t>
      </w:r>
      <w:r w:rsidRPr="0071598A">
        <w:t>always sounds so helplessly incoherent is because its lawmakers</w:t>
      </w:r>
      <w:r w:rsidRPr="003B435C">
        <w:rPr>
          <w:rStyle w:val="StyleUnderline"/>
          <w:highlight w:val="cyan"/>
        </w:rPr>
        <w:t xml:space="preserve"> are trying to simultaneously appease</w:t>
      </w:r>
      <w:r w:rsidRPr="00E856CB">
        <w:t xml:space="preserve"> their </w:t>
      </w:r>
      <w:r w:rsidRPr="003B435C">
        <w:rPr>
          <w:rStyle w:val="StyleUnderline"/>
          <w:highlight w:val="cyan"/>
        </w:rPr>
        <w:t>corporate donors and</w:t>
      </w:r>
      <w:r w:rsidRPr="00E856CB">
        <w:rPr>
          <w:rStyle w:val="StyleUnderline"/>
        </w:rPr>
        <w:t xml:space="preserve"> look like they are </w:t>
      </w:r>
      <w:r w:rsidRPr="003B435C">
        <w:rPr>
          <w:rStyle w:val="Emphasis"/>
          <w:highlight w:val="cyan"/>
        </w:rPr>
        <w:t>fulfil</w:t>
      </w:r>
      <w:r w:rsidRPr="00E856CB">
        <w:rPr>
          <w:rStyle w:val="StyleUnderline"/>
        </w:rPr>
        <w:t xml:space="preserve">ling their </w:t>
      </w:r>
      <w:r w:rsidRPr="003B435C">
        <w:rPr>
          <w:rStyle w:val="StyleUnderline"/>
          <w:highlight w:val="cyan"/>
        </w:rPr>
        <w:t>public promises</w:t>
      </w:r>
      <w:r w:rsidRPr="00E856CB">
        <w:t xml:space="preserve"> to fix problems created by those corporate donors. In most cases, </w:t>
      </w:r>
      <w:r w:rsidRPr="003B435C">
        <w:rPr>
          <w:rStyle w:val="Emphasis"/>
          <w:highlight w:val="cyan"/>
        </w:rPr>
        <w:t>this is impossible</w:t>
      </w:r>
      <w:r w:rsidRPr="00E856CB">
        <w:t xml:space="preserve">. </w:t>
      </w:r>
      <w:r w:rsidRPr="0071598A">
        <w:rPr>
          <w:rStyle w:val="Emphasis"/>
          <w:highlight w:val="cyan"/>
        </w:rPr>
        <w:t>You cannot protect</w:t>
      </w:r>
      <w:r w:rsidRPr="00E856CB">
        <w:t xml:space="preserve"> pharmaceutical and </w:t>
      </w:r>
      <w:r w:rsidRPr="0071598A">
        <w:rPr>
          <w:rStyle w:val="Emphasis"/>
          <w:highlight w:val="cyan"/>
        </w:rPr>
        <w:t>fossil fuel</w:t>
      </w:r>
      <w:r w:rsidRPr="00E856CB">
        <w:t xml:space="preserve"> industry donors </w:t>
      </w:r>
      <w:proofErr w:type="gramStart"/>
      <w:r w:rsidRPr="00E856CB">
        <w:t>and also</w:t>
      </w:r>
      <w:proofErr w:type="gramEnd"/>
      <w:r w:rsidRPr="00E856CB">
        <w:t xml:space="preserve"> reduce the price of medicine </w:t>
      </w:r>
      <w:r w:rsidRPr="0071598A">
        <w:rPr>
          <w:rStyle w:val="Emphasis"/>
          <w:highlight w:val="cyan"/>
        </w:rPr>
        <w:t>and solve the climate crisis</w:t>
      </w:r>
      <w:r w:rsidRPr="00E856CB">
        <w:t xml:space="preserve">. If you try to pretend you can do both, </w:t>
      </w:r>
      <w:r w:rsidRPr="003B435C">
        <w:rPr>
          <w:rStyle w:val="StyleUnderline"/>
          <w:highlight w:val="cyan"/>
        </w:rPr>
        <w:t>the donors</w:t>
      </w:r>
      <w:r w:rsidRPr="00E856CB">
        <w:rPr>
          <w:rStyle w:val="StyleUnderline"/>
        </w:rPr>
        <w:t xml:space="preserve"> </w:t>
      </w:r>
      <w:r w:rsidRPr="0071598A">
        <w:rPr>
          <w:rStyle w:val="Emphasis"/>
          <w:sz w:val="40"/>
          <w:szCs w:val="40"/>
          <w:highlight w:val="cyan"/>
        </w:rPr>
        <w:t>always</w:t>
      </w:r>
      <w:r w:rsidRPr="00E856CB">
        <w:rPr>
          <w:rStyle w:val="StyleUnderline"/>
        </w:rPr>
        <w:t xml:space="preserve"> eventually </w:t>
      </w:r>
      <w:r w:rsidRPr="003B435C">
        <w:rPr>
          <w:rStyle w:val="StyleUnderline"/>
          <w:highlight w:val="cyan"/>
        </w:rPr>
        <w:t>win</w:t>
      </w:r>
      <w:r w:rsidRPr="00E856CB">
        <w:t xml:space="preserve"> out. </w:t>
      </w:r>
      <w:proofErr w:type="gramStart"/>
      <w:r w:rsidRPr="00E856CB">
        <w:t>So</w:t>
      </w:r>
      <w:proofErr w:type="gramEnd"/>
      <w:r w:rsidRPr="00E856CB">
        <w:t xml:space="preserve"> </w:t>
      </w:r>
      <w:r w:rsidRPr="003B435C">
        <w:rPr>
          <w:rStyle w:val="StyleUnderline"/>
          <w:highlight w:val="cyan"/>
        </w:rPr>
        <w:t xml:space="preserve">you end up talking in circles, complaining accurately about the problems while doing </w:t>
      </w:r>
      <w:r w:rsidRPr="003B435C">
        <w:rPr>
          <w:rStyle w:val="Emphasis"/>
          <w:highlight w:val="cyan"/>
        </w:rPr>
        <w:t>nothing to solve them</w:t>
      </w:r>
      <w:r w:rsidRPr="00E856CB">
        <w:t xml:space="preserve">, and </w:t>
      </w:r>
      <w:r w:rsidRPr="003B435C">
        <w:rPr>
          <w:rStyle w:val="StyleUnderline"/>
          <w:highlight w:val="cyan"/>
        </w:rPr>
        <w:t xml:space="preserve">then </w:t>
      </w:r>
      <w:r w:rsidRPr="00487EA4">
        <w:rPr>
          <w:rStyle w:val="Emphasis"/>
          <w:sz w:val="30"/>
          <w:szCs w:val="30"/>
          <w:highlight w:val="cyan"/>
        </w:rPr>
        <w:t>portraying marginal victories as huge wins</w:t>
      </w:r>
      <w:r w:rsidRPr="00E856CB">
        <w:t xml:space="preserve"> to voters who must wonder why their lives aren’t improving. The so-called </w:t>
      </w:r>
      <w:r w:rsidRPr="003B435C">
        <w:rPr>
          <w:rStyle w:val="Emphasis"/>
          <w:highlight w:val="cyan"/>
        </w:rPr>
        <w:t>B</w:t>
      </w:r>
      <w:r w:rsidRPr="00E856CB">
        <w:rPr>
          <w:rStyle w:val="StyleUnderline"/>
        </w:rPr>
        <w:t xml:space="preserve">uild </w:t>
      </w:r>
      <w:r w:rsidRPr="003B435C">
        <w:rPr>
          <w:rStyle w:val="Emphasis"/>
          <w:highlight w:val="cyan"/>
        </w:rPr>
        <w:t>B</w:t>
      </w:r>
      <w:r w:rsidRPr="00E856CB">
        <w:rPr>
          <w:rStyle w:val="StyleUnderline"/>
        </w:rPr>
        <w:t xml:space="preserve">ack </w:t>
      </w:r>
      <w:r w:rsidRPr="003B435C">
        <w:rPr>
          <w:rStyle w:val="Emphasis"/>
          <w:highlight w:val="cyan"/>
        </w:rPr>
        <w:t>B</w:t>
      </w:r>
      <w:r w:rsidRPr="00E856CB">
        <w:rPr>
          <w:rStyle w:val="StyleUnderline"/>
        </w:rPr>
        <w:t>etter</w:t>
      </w:r>
      <w:r w:rsidRPr="00E856CB">
        <w:t xml:space="preserve"> legislation </w:t>
      </w:r>
      <w:r w:rsidRPr="003B435C">
        <w:rPr>
          <w:rStyle w:val="Emphasis"/>
          <w:highlight w:val="cyan"/>
        </w:rPr>
        <w:t>embodies this conundrum</w:t>
      </w:r>
      <w:r w:rsidRPr="00E856CB">
        <w:t xml:space="preserve">. There are laudable provisions in the framework released by the White House, such as an expansion of Medicaid, universal pre-K, subsidized </w:t>
      </w:r>
      <w:proofErr w:type="gramStart"/>
      <w:r w:rsidRPr="00E856CB">
        <w:t>child care</w:t>
      </w:r>
      <w:proofErr w:type="gramEnd"/>
      <w:r w:rsidRPr="00E856CB">
        <w:t xml:space="preserve">, the extension of the child tax credit, tougher penalties for employers who violate labor laws, and spending on clean energy programs. These are significant steps beyond the incrementalism and corporatism of the Obama presidency. However, </w:t>
      </w:r>
      <w:r w:rsidRPr="00E856CB">
        <w:rPr>
          <w:rStyle w:val="StyleUnderline"/>
        </w:rPr>
        <w:t xml:space="preserve">the deal </w:t>
      </w:r>
      <w:r w:rsidRPr="00E856CB">
        <w:t xml:space="preserve">also </w:t>
      </w:r>
      <w:r w:rsidRPr="00E856CB">
        <w:rPr>
          <w:rStyle w:val="StyleUnderline"/>
        </w:rPr>
        <w:t>seems designed to honor the one campaign promise</w:t>
      </w:r>
      <w:r w:rsidRPr="00E856CB">
        <w:t xml:space="preserve"> that President Joe </w:t>
      </w:r>
      <w:r w:rsidRPr="00E856CB">
        <w:rPr>
          <w:rStyle w:val="StyleUnderline"/>
        </w:rPr>
        <w:t>Biden appears most intent on fulfilling</w:t>
      </w:r>
      <w:r w:rsidRPr="00E856CB">
        <w:t>: the pledge to his donors that “</w:t>
      </w:r>
      <w:r w:rsidRPr="007926EB">
        <w:rPr>
          <w:rStyle w:val="Emphasis"/>
          <w:sz w:val="30"/>
          <w:szCs w:val="30"/>
          <w:highlight w:val="cyan"/>
        </w:rPr>
        <w:t>nothing would fundamentally change</w:t>
      </w:r>
      <w:r w:rsidRPr="00E856CB">
        <w:t xml:space="preserve">” in our economy when he is president. Ultimately, Democrats’ reconciliation bill was stripped of most provisions to alter the structure of the economy to try to make it </w:t>
      </w:r>
      <w:proofErr w:type="gramStart"/>
      <w:r w:rsidRPr="00E856CB">
        <w:t>more fair</w:t>
      </w:r>
      <w:proofErr w:type="gramEnd"/>
      <w:r w:rsidRPr="00E856CB">
        <w:t xml:space="preserve"> and less </w:t>
      </w:r>
      <w:proofErr w:type="spellStart"/>
      <w:r w:rsidRPr="00E856CB">
        <w:t>ecocidal</w:t>
      </w:r>
      <w:proofErr w:type="spellEnd"/>
      <w:r w:rsidRPr="00E856CB">
        <w:t xml:space="preserve">. While there are certainly a few decent tax measures in the legislation, </w:t>
      </w:r>
      <w:r w:rsidRPr="003B435C">
        <w:rPr>
          <w:rStyle w:val="StyleUnderline"/>
          <w:highlight w:val="cyan"/>
        </w:rPr>
        <w:t>business donors and their lobbyists convinced Democrats to remove</w:t>
      </w:r>
      <w:r w:rsidRPr="00E856CB">
        <w:rPr>
          <w:rStyle w:val="StyleUnderline"/>
        </w:rPr>
        <w:t xml:space="preserve"> more </w:t>
      </w:r>
      <w:r w:rsidRPr="003B435C">
        <w:rPr>
          <w:rStyle w:val="StyleUnderline"/>
          <w:highlight w:val="cyan"/>
        </w:rPr>
        <w:t>far-reaching proposals</w:t>
      </w:r>
      <w:r w:rsidRPr="00E856CB">
        <w:rPr>
          <w:rStyle w:val="StyleUnderline"/>
        </w:rPr>
        <w:t xml:space="preserve"> to force the rich and corporate America to significantly sacrifice or pitch in more.</w:t>
      </w:r>
      <w:r>
        <w:rPr>
          <w:rStyle w:val="StyleUnderline"/>
        </w:rPr>
        <w:t xml:space="preserve"> </w:t>
      </w:r>
      <w:r w:rsidRPr="00E856CB">
        <w:t xml:space="preserve">Gone from the current bill is paid family leave, free community college, and a plan to allow Medicare to negotiate lower prices for prescription drugs — the latter of which polls showed was the single most popular proposal in the entire bill. They also limited a robust expansion of Medicare benefits, while funneling more money into subsidies that prop up the corporate health insurance industry (and, obviously, there’s no longer even scant mention of Biden’s promised public health insurance option or lowering the Medicare age). Oh, and </w:t>
      </w:r>
      <w:r w:rsidRPr="003B435C">
        <w:rPr>
          <w:rStyle w:val="Emphasis"/>
          <w:highlight w:val="cyan"/>
        </w:rPr>
        <w:t>they excised</w:t>
      </w:r>
      <w:r w:rsidRPr="00E856CB">
        <w:rPr>
          <w:rStyle w:val="StyleUnderline"/>
        </w:rPr>
        <w:t xml:space="preserve"> </w:t>
      </w:r>
      <w:r w:rsidRPr="00D903DB">
        <w:rPr>
          <w:rStyle w:val="StyleUnderline"/>
          <w:highlight w:val="cyan"/>
        </w:rPr>
        <w:t>the</w:t>
      </w:r>
      <w:r w:rsidRPr="00E856CB">
        <w:rPr>
          <w:rStyle w:val="StyleUnderline"/>
        </w:rPr>
        <w:t xml:space="preserve"> </w:t>
      </w:r>
      <w:r w:rsidRPr="00D903DB">
        <w:rPr>
          <w:rStyle w:val="Emphasis"/>
          <w:sz w:val="36"/>
          <w:szCs w:val="36"/>
          <w:highlight w:val="cyan"/>
        </w:rPr>
        <w:t xml:space="preserve">truly vital </w:t>
      </w:r>
      <w:r w:rsidRPr="003B435C">
        <w:rPr>
          <w:rStyle w:val="Emphasis"/>
          <w:highlight w:val="cyan"/>
        </w:rPr>
        <w:t>climate measures</w:t>
      </w:r>
      <w:r w:rsidRPr="008A19DB">
        <w:t xml:space="preserve"> at the very moment that scientists are warning of an impending ecological disaster </w:t>
      </w:r>
      <w:r w:rsidRPr="00E856CB">
        <w:t xml:space="preserve">— and even after Senate Democratic leader Chuck Schumer said passing a full climate agenda was </w:t>
      </w:r>
      <w:proofErr w:type="gramStart"/>
      <w:r w:rsidRPr="00E856CB">
        <w:t>absolutely necessary</w:t>
      </w:r>
      <w:proofErr w:type="gramEnd"/>
      <w:r w:rsidRPr="00E856CB">
        <w:t xml:space="preserve"> for the survival of future generations. </w:t>
      </w:r>
    </w:p>
    <w:p w14:paraId="660CF1DC" w14:textId="77777777" w:rsidR="008B35E4" w:rsidRDefault="008B35E4" w:rsidP="008B35E4">
      <w:pPr>
        <w:pStyle w:val="Heading2"/>
      </w:pPr>
      <w:r>
        <w:t>AT: K---Capitalism</w:t>
      </w:r>
    </w:p>
    <w:p w14:paraId="19A77C49" w14:textId="77777777" w:rsidR="008B35E4" w:rsidRPr="002723C6" w:rsidRDefault="008B35E4" w:rsidP="008B35E4">
      <w:pPr>
        <w:pStyle w:val="Heading3"/>
        <w:rPr>
          <w:rFonts w:cs="Arial"/>
        </w:rPr>
      </w:pPr>
      <w:bookmarkStart w:id="3" w:name="_Hlk82906425"/>
      <w:r w:rsidRPr="002723C6">
        <w:rPr>
          <w:rFonts w:cs="Arial"/>
        </w:rPr>
        <w:t>2AC---Framework</w:t>
      </w:r>
    </w:p>
    <w:p w14:paraId="460FE3E7" w14:textId="77777777" w:rsidR="008B35E4" w:rsidRPr="002723C6" w:rsidRDefault="008B35E4" w:rsidP="008B35E4">
      <w:pPr>
        <w:pStyle w:val="Heading3"/>
        <w:rPr>
          <w:rFonts w:cs="Arial"/>
        </w:rPr>
      </w:pPr>
      <w:bookmarkStart w:id="4" w:name="_Hlk82906442"/>
      <w:r w:rsidRPr="002723C6">
        <w:rPr>
          <w:rFonts w:cs="Arial"/>
        </w:rPr>
        <w:t>2AC---Theory---</w:t>
      </w:r>
      <w:proofErr w:type="spellStart"/>
      <w:r w:rsidRPr="002723C6">
        <w:rPr>
          <w:rFonts w:cs="Arial"/>
        </w:rPr>
        <w:t>Perfcon</w:t>
      </w:r>
      <w:proofErr w:type="spellEnd"/>
    </w:p>
    <w:p w14:paraId="56069168" w14:textId="77777777" w:rsidR="008B35E4" w:rsidRPr="002723C6" w:rsidRDefault="008B35E4" w:rsidP="008B35E4">
      <w:pPr>
        <w:pStyle w:val="Heading3"/>
        <w:rPr>
          <w:rFonts w:cs="Arial"/>
        </w:rPr>
      </w:pPr>
      <w:bookmarkStart w:id="5" w:name="_Hlk82906430"/>
      <w:bookmarkEnd w:id="3"/>
      <w:bookmarkEnd w:id="4"/>
      <w:r w:rsidRPr="002723C6">
        <w:rPr>
          <w:rFonts w:cs="Arial"/>
        </w:rPr>
        <w:t>2AC---Permutations</w:t>
      </w:r>
    </w:p>
    <w:p w14:paraId="422CFEA2" w14:textId="77777777" w:rsidR="008B35E4" w:rsidRPr="002723C6" w:rsidRDefault="008B35E4" w:rsidP="008B35E4">
      <w:pPr>
        <w:pStyle w:val="Heading3"/>
        <w:rPr>
          <w:rFonts w:cs="Arial"/>
        </w:rPr>
      </w:pPr>
      <w:bookmarkStart w:id="6" w:name="_Hlk82906447"/>
      <w:bookmarkEnd w:id="5"/>
      <w:r w:rsidRPr="002723C6">
        <w:rPr>
          <w:rFonts w:cs="Arial"/>
        </w:rPr>
        <w:t>2AC---AT: Sustainability [Short]</w:t>
      </w:r>
    </w:p>
    <w:p w14:paraId="53315BFA" w14:textId="77777777" w:rsidR="008B35E4" w:rsidRPr="002723C6" w:rsidRDefault="008B35E4" w:rsidP="008B35E4">
      <w:pPr>
        <w:pStyle w:val="Heading4"/>
        <w:rPr>
          <w:rFonts w:cs="Arial"/>
        </w:rPr>
      </w:pPr>
      <w:r w:rsidRPr="002723C6">
        <w:rPr>
          <w:rFonts w:cs="Arial"/>
        </w:rPr>
        <w:t xml:space="preserve">Innovation </w:t>
      </w:r>
      <w:r w:rsidRPr="002723C6">
        <w:rPr>
          <w:rFonts w:cs="Arial"/>
          <w:u w:val="single"/>
        </w:rPr>
        <w:t>dematerializes growth</w:t>
      </w:r>
      <w:r w:rsidRPr="002723C6">
        <w:rPr>
          <w:rFonts w:cs="Arial"/>
          <w:b w:val="0"/>
          <w:bCs/>
        </w:rPr>
        <w:t>---capitalism is sustainable</w:t>
      </w:r>
    </w:p>
    <w:p w14:paraId="27A25878" w14:textId="77777777" w:rsidR="008B35E4" w:rsidRPr="002723C6" w:rsidRDefault="008B35E4" w:rsidP="008B35E4">
      <w:r w:rsidRPr="002723C6">
        <w:rPr>
          <w:rStyle w:val="Style13ptBold"/>
        </w:rPr>
        <w:t>McAfee 19</w:t>
      </w:r>
      <w:r w:rsidRPr="002723C6">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A28B47C" w14:textId="77777777" w:rsidR="008B35E4" w:rsidRDefault="008B35E4" w:rsidP="008B35E4">
      <w:pPr>
        <w:rPr>
          <w:rStyle w:val="StyleUnderline"/>
        </w:rPr>
      </w:pPr>
      <w:r w:rsidRPr="002723C6">
        <w:rPr>
          <w:rStyle w:val="StyleUnderline"/>
        </w:rPr>
        <w:t xml:space="preserve">There is </w:t>
      </w:r>
      <w:r w:rsidRPr="002723C6">
        <w:rPr>
          <w:rStyle w:val="Emphasis"/>
        </w:rPr>
        <w:t>no shortage</w:t>
      </w:r>
      <w:r w:rsidRPr="002723C6">
        <w:rPr>
          <w:rStyle w:val="StyleUnderline"/>
        </w:rPr>
        <w:t xml:space="preserve"> of examples of dematerialization</w:t>
      </w:r>
      <w:r w:rsidRPr="002723C6">
        <w:rPr>
          <w:sz w:val="16"/>
        </w:rPr>
        <w:t xml:space="preserve">. I chose the ones in this chapter because they illustrate a set of fundamental principles at the intersection of business, economics, innovation, and our impact on our planet. They are: </w:t>
      </w:r>
      <w:r w:rsidRPr="002723C6">
        <w:rPr>
          <w:rStyle w:val="StyleUnderline"/>
        </w:rPr>
        <w:t>We do want more all the time</w:t>
      </w:r>
      <w:r w:rsidRPr="002723C6">
        <w:rPr>
          <w:sz w:val="16"/>
        </w:rPr>
        <w:t xml:space="preserve">, </w:t>
      </w:r>
      <w:r w:rsidRPr="002723C6">
        <w:rPr>
          <w:rStyle w:val="StyleUnderline"/>
        </w:rPr>
        <w:t xml:space="preserve">but </w:t>
      </w:r>
      <w:r w:rsidRPr="002723C6">
        <w:rPr>
          <w:rStyle w:val="Emphasis"/>
        </w:rPr>
        <w:t>not more resources</w:t>
      </w:r>
      <w:r w:rsidRPr="002723C6">
        <w:rPr>
          <w:sz w:val="16"/>
        </w:rPr>
        <w:t xml:space="preserve">. Alfred Marshall was right, but William Jevons was wrong. </w:t>
      </w:r>
      <w:r w:rsidRPr="002723C6">
        <w:rPr>
          <w:rStyle w:val="StyleUnderline"/>
        </w:rPr>
        <w:t>Our wants and desires keep growing</w:t>
      </w:r>
      <w:r w:rsidRPr="002723C6">
        <w:rPr>
          <w:sz w:val="16"/>
        </w:rPr>
        <w:t xml:space="preserve">, evidently without end, and therefore so do our economies. But </w:t>
      </w:r>
      <w:r w:rsidRPr="002723C6">
        <w:rPr>
          <w:rStyle w:val="StyleUnderline"/>
        </w:rPr>
        <w:t xml:space="preserve">our use of the earth’s resources </w:t>
      </w:r>
      <w:r w:rsidRPr="002723C6">
        <w:rPr>
          <w:rStyle w:val="Emphasis"/>
        </w:rPr>
        <w:t>does not</w:t>
      </w:r>
      <w:r w:rsidRPr="002723C6">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4F73B7">
        <w:rPr>
          <w:rStyle w:val="StyleUnderline"/>
          <w:highlight w:val="cyan"/>
        </w:rPr>
        <w:t>Elasticities of demand</w:t>
      </w:r>
      <w:r w:rsidRPr="002723C6">
        <w:rPr>
          <w:sz w:val="16"/>
        </w:rPr>
        <w:t xml:space="preserve"> can </w:t>
      </w:r>
      <w:r w:rsidRPr="004F73B7">
        <w:rPr>
          <w:rStyle w:val="StyleUnderline"/>
          <w:highlight w:val="cyan"/>
        </w:rPr>
        <w:t>change</w:t>
      </w:r>
      <w:r w:rsidRPr="002723C6">
        <w:rPr>
          <w:rStyle w:val="StyleUnderline"/>
        </w:rPr>
        <w:t xml:space="preserve"> over time </w:t>
      </w:r>
      <w:r w:rsidRPr="004F73B7">
        <w:rPr>
          <w:rStyle w:val="StyleUnderline"/>
          <w:highlight w:val="cyan"/>
        </w:rPr>
        <w:t>for</w:t>
      </w:r>
      <w:r w:rsidRPr="002723C6">
        <w:rPr>
          <w:rStyle w:val="StyleUnderline"/>
        </w:rPr>
        <w:t xml:space="preserve"> several reasons</w:t>
      </w:r>
      <w:r w:rsidRPr="002723C6">
        <w:rPr>
          <w:sz w:val="16"/>
        </w:rPr>
        <w:t xml:space="preserve">, </w:t>
      </w:r>
      <w:r w:rsidRPr="002723C6">
        <w:rPr>
          <w:rStyle w:val="StyleUnderline"/>
        </w:rPr>
        <w:t xml:space="preserve">the most fundamental of which is </w:t>
      </w:r>
      <w:r w:rsidRPr="004F73B7">
        <w:rPr>
          <w:rStyle w:val="Emphasis"/>
          <w:highlight w:val="cyan"/>
        </w:rPr>
        <w:t>technological change</w:t>
      </w:r>
      <w:r w:rsidRPr="002723C6">
        <w:rPr>
          <w:sz w:val="16"/>
        </w:rPr>
        <w:t xml:space="preserve">. Coal provides a clear example of this. </w:t>
      </w:r>
      <w:r w:rsidRPr="002723C6">
        <w:rPr>
          <w:rStyle w:val="StyleUnderline"/>
        </w:rPr>
        <w:t>When fracking made</w:t>
      </w:r>
      <w:r w:rsidRPr="002723C6">
        <w:rPr>
          <w:sz w:val="16"/>
        </w:rPr>
        <w:t xml:space="preserve"> natural </w:t>
      </w:r>
      <w:r w:rsidRPr="002723C6">
        <w:rPr>
          <w:rStyle w:val="StyleUnderline"/>
        </w:rPr>
        <w:t>gas</w:t>
      </w:r>
      <w:r w:rsidRPr="002723C6">
        <w:rPr>
          <w:sz w:val="16"/>
        </w:rPr>
        <w:t xml:space="preserve"> much </w:t>
      </w:r>
      <w:r w:rsidRPr="002723C6">
        <w:rPr>
          <w:rStyle w:val="StyleUnderline"/>
        </w:rPr>
        <w:t>cheaper</w:t>
      </w:r>
      <w:r w:rsidRPr="002723C6">
        <w:rPr>
          <w:sz w:val="16"/>
        </w:rPr>
        <w:t xml:space="preserve">, </w:t>
      </w:r>
      <w:r w:rsidRPr="002723C6">
        <w:rPr>
          <w:rStyle w:val="StyleUnderline"/>
        </w:rPr>
        <w:t xml:space="preserve">total </w:t>
      </w:r>
      <w:r w:rsidRPr="002723C6">
        <w:rPr>
          <w:rStyle w:val="Emphasis"/>
        </w:rPr>
        <w:t>demand</w:t>
      </w:r>
      <w:r w:rsidRPr="002723C6">
        <w:rPr>
          <w:rStyle w:val="StyleUnderline"/>
        </w:rPr>
        <w:t xml:space="preserve"> for coal in the United States </w:t>
      </w:r>
      <w:r w:rsidRPr="002723C6">
        <w:rPr>
          <w:rStyle w:val="Emphasis"/>
        </w:rPr>
        <w:t>went down</w:t>
      </w:r>
      <w:r w:rsidRPr="002723C6">
        <w:rPr>
          <w:rStyle w:val="StyleUnderline"/>
        </w:rPr>
        <w:t xml:space="preserve"> even though its price decreased</w:t>
      </w:r>
      <w:r w:rsidRPr="002723C6">
        <w:rPr>
          <w:sz w:val="16"/>
        </w:rPr>
        <w:t xml:space="preserve">. </w:t>
      </w:r>
      <w:r w:rsidRPr="002723C6">
        <w:rPr>
          <w:rStyle w:val="StyleUnderline"/>
        </w:rPr>
        <w:t xml:space="preserve">With the help of </w:t>
      </w:r>
      <w:r w:rsidRPr="002723C6">
        <w:rPr>
          <w:rStyle w:val="Emphasis"/>
        </w:rPr>
        <w:t>innovation</w:t>
      </w:r>
      <w:r w:rsidRPr="002723C6">
        <w:rPr>
          <w:rStyle w:val="StyleUnderline"/>
        </w:rPr>
        <w:t xml:space="preserve"> and </w:t>
      </w:r>
      <w:r w:rsidRPr="002723C6">
        <w:rPr>
          <w:rStyle w:val="Emphasis"/>
        </w:rPr>
        <w:t>new technologies</w:t>
      </w:r>
      <w:r w:rsidRPr="002723C6">
        <w:rPr>
          <w:sz w:val="16"/>
        </w:rPr>
        <w:t xml:space="preserve">, </w:t>
      </w:r>
      <w:r w:rsidRPr="004F73B7">
        <w:rPr>
          <w:rStyle w:val="StyleUnderline"/>
          <w:highlight w:val="cyan"/>
        </w:rPr>
        <w:t>economic growth</w:t>
      </w:r>
      <w:r w:rsidRPr="002723C6">
        <w:rPr>
          <w:sz w:val="16"/>
        </w:rPr>
        <w:t xml:space="preserve"> in America and other rich countries—growth in </w:t>
      </w:r>
      <w:proofErr w:type="gramStart"/>
      <w:r w:rsidRPr="002723C6">
        <w:rPr>
          <w:sz w:val="16"/>
        </w:rPr>
        <w:t>all of</w:t>
      </w:r>
      <w:proofErr w:type="gramEnd"/>
      <w:r w:rsidRPr="002723C6">
        <w:rPr>
          <w:sz w:val="16"/>
        </w:rPr>
        <w:t xml:space="preserve"> the wants and needs that we spend money on—</w:t>
      </w:r>
      <w:r w:rsidRPr="004F73B7">
        <w:rPr>
          <w:rStyle w:val="StyleUnderline"/>
          <w:highlight w:val="cyan"/>
        </w:rPr>
        <w:t xml:space="preserve">has become </w:t>
      </w:r>
      <w:r w:rsidRPr="004F73B7">
        <w:rPr>
          <w:rStyle w:val="Emphasis"/>
          <w:highlight w:val="cyan"/>
        </w:rPr>
        <w:t>decoupled</w:t>
      </w:r>
      <w:r w:rsidRPr="004F73B7">
        <w:rPr>
          <w:rStyle w:val="StyleUnderline"/>
          <w:highlight w:val="cyan"/>
        </w:rPr>
        <w:t xml:space="preserve"> from</w:t>
      </w:r>
      <w:r w:rsidRPr="002723C6">
        <w:rPr>
          <w:rStyle w:val="StyleUnderline"/>
        </w:rPr>
        <w:t xml:space="preserve"> resource </w:t>
      </w:r>
      <w:r w:rsidRPr="004F73B7">
        <w:rPr>
          <w:rStyle w:val="Emphasis"/>
          <w:highlight w:val="cyan"/>
        </w:rPr>
        <w:t>consumption</w:t>
      </w:r>
      <w:r w:rsidRPr="002723C6">
        <w:rPr>
          <w:sz w:val="16"/>
        </w:rPr>
        <w:t xml:space="preserve">. </w:t>
      </w:r>
      <w:r w:rsidRPr="002723C6">
        <w:rPr>
          <w:rStyle w:val="StyleUnderline"/>
        </w:rPr>
        <w:t xml:space="preserve">This is a recent development and a </w:t>
      </w:r>
      <w:r w:rsidRPr="002723C6">
        <w:rPr>
          <w:rStyle w:val="Emphasis"/>
        </w:rPr>
        <w:t>profound</w:t>
      </w:r>
      <w:r w:rsidRPr="002723C6">
        <w:rPr>
          <w:rStyle w:val="StyleUnderline"/>
        </w:rPr>
        <w:t xml:space="preserve"> one</w:t>
      </w:r>
      <w:r w:rsidRPr="002723C6">
        <w:rPr>
          <w:sz w:val="16"/>
        </w:rPr>
        <w:t xml:space="preserve">. </w:t>
      </w:r>
      <w:r w:rsidRPr="002723C6">
        <w:rPr>
          <w:rStyle w:val="StyleUnderline"/>
        </w:rPr>
        <w:t>Materials cost money</w:t>
      </w:r>
      <w:r w:rsidRPr="002723C6">
        <w:rPr>
          <w:sz w:val="16"/>
        </w:rPr>
        <w:t xml:space="preserve"> that </w:t>
      </w:r>
      <w:r w:rsidRPr="002723C6">
        <w:rPr>
          <w:rStyle w:val="StyleUnderline"/>
        </w:rPr>
        <w:t xml:space="preserve">companies locked in competition would rather </w:t>
      </w:r>
      <w:r w:rsidRPr="002723C6">
        <w:rPr>
          <w:rStyle w:val="Emphasis"/>
        </w:rPr>
        <w:t>not spend</w:t>
      </w:r>
      <w:r w:rsidRPr="002723C6">
        <w:rPr>
          <w:sz w:val="16"/>
        </w:rPr>
        <w:t xml:space="preserve">. </w:t>
      </w:r>
      <w:r w:rsidRPr="002723C6">
        <w:rPr>
          <w:rStyle w:val="StyleUnderline"/>
        </w:rPr>
        <w:t xml:space="preserve">The root of </w:t>
      </w:r>
      <w:r w:rsidRPr="004F73B7">
        <w:rPr>
          <w:rStyle w:val="StyleUnderline"/>
          <w:highlight w:val="cyan"/>
        </w:rPr>
        <w:t>Jevons’s</w:t>
      </w:r>
      <w:r w:rsidRPr="002723C6">
        <w:rPr>
          <w:rStyle w:val="StyleUnderline"/>
        </w:rPr>
        <w:t xml:space="preserve"> mistake is</w:t>
      </w:r>
      <w:r w:rsidRPr="002723C6">
        <w:rPr>
          <w:sz w:val="16"/>
        </w:rPr>
        <w:t xml:space="preserve"> simple and </w:t>
      </w:r>
      <w:r w:rsidRPr="002723C6">
        <w:rPr>
          <w:rStyle w:val="Emphasis"/>
        </w:rPr>
        <w:t>boring</w:t>
      </w:r>
      <w:r w:rsidRPr="002723C6">
        <w:rPr>
          <w:sz w:val="16"/>
        </w:rPr>
        <w:t xml:space="preserve">: </w:t>
      </w:r>
      <w:r w:rsidRPr="002723C6">
        <w:rPr>
          <w:rStyle w:val="StyleUnderline"/>
        </w:rPr>
        <w:t xml:space="preserve">resources cost </w:t>
      </w:r>
      <w:r w:rsidRPr="002723C6">
        <w:rPr>
          <w:rStyle w:val="Emphasis"/>
        </w:rPr>
        <w:t>money</w:t>
      </w:r>
      <w:r w:rsidRPr="002723C6">
        <w:rPr>
          <w:sz w:val="16"/>
        </w:rPr>
        <w:t xml:space="preserve">. He realized this, of course. </w:t>
      </w:r>
      <w:r w:rsidRPr="002723C6">
        <w:rPr>
          <w:rStyle w:val="StyleUnderline"/>
        </w:rPr>
        <w:t xml:space="preserve">What he </w:t>
      </w:r>
      <w:r w:rsidRPr="004F73B7">
        <w:rPr>
          <w:rStyle w:val="StyleUnderline"/>
          <w:highlight w:val="cyan"/>
        </w:rPr>
        <w:t>didn’t</w:t>
      </w:r>
      <w:r w:rsidRPr="002723C6">
        <w:rPr>
          <w:rStyle w:val="StyleUnderline"/>
        </w:rPr>
        <w:t xml:space="preserve"> sufficiently </w:t>
      </w:r>
      <w:r w:rsidRPr="004F73B7">
        <w:rPr>
          <w:rStyle w:val="StyleUnderline"/>
          <w:highlight w:val="cyan"/>
        </w:rPr>
        <w:t>realize</w:t>
      </w:r>
      <w:r w:rsidRPr="002723C6">
        <w:rPr>
          <w:rStyle w:val="StyleUnderline"/>
        </w:rPr>
        <w:t xml:space="preserve"> was </w:t>
      </w:r>
      <w:r w:rsidRPr="004F73B7">
        <w:rPr>
          <w:rStyle w:val="StyleUnderline"/>
          <w:highlight w:val="cyan"/>
        </w:rPr>
        <w:t xml:space="preserve">how strong the </w:t>
      </w:r>
      <w:r w:rsidRPr="004F73B7">
        <w:rPr>
          <w:rStyle w:val="Emphasis"/>
          <w:highlight w:val="cyan"/>
        </w:rPr>
        <w:t>incentive</w:t>
      </w:r>
      <w:r w:rsidRPr="004F73B7">
        <w:rPr>
          <w:sz w:val="16"/>
          <w:highlight w:val="cyan"/>
        </w:rPr>
        <w:t xml:space="preserve"> </w:t>
      </w:r>
      <w:r w:rsidRPr="004F73B7">
        <w:rPr>
          <w:rStyle w:val="StyleUnderline"/>
          <w:highlight w:val="cyan"/>
        </w:rPr>
        <w:t xml:space="preserve">is for a company in a contested market to </w:t>
      </w:r>
      <w:r w:rsidRPr="004F73B7">
        <w:rPr>
          <w:rStyle w:val="Emphasis"/>
          <w:highlight w:val="cyan"/>
        </w:rPr>
        <w:t>reduce</w:t>
      </w:r>
      <w:r w:rsidRPr="002723C6">
        <w:rPr>
          <w:rStyle w:val="StyleUnderline"/>
        </w:rPr>
        <w:t xml:space="preserve"> its </w:t>
      </w:r>
      <w:r w:rsidRPr="004F73B7">
        <w:rPr>
          <w:rStyle w:val="StyleUnderline"/>
          <w:highlight w:val="cyan"/>
        </w:rPr>
        <w:t xml:space="preserve">spending on </w:t>
      </w:r>
      <w:r w:rsidRPr="004F73B7">
        <w:rPr>
          <w:rStyle w:val="Emphasis"/>
          <w:highlight w:val="cyan"/>
        </w:rPr>
        <w:t>resources</w:t>
      </w:r>
      <w:r w:rsidRPr="002723C6">
        <w:rPr>
          <w:sz w:val="16"/>
        </w:rPr>
        <w:t xml:space="preserve"> (or anything else) and so eke out a bit more profit. After all, a penny saved is a penny earned. Monopolists can just pass costs on to their customers, but companies with a lot of competitors can’t. So </w:t>
      </w:r>
      <w:r w:rsidRPr="002723C6">
        <w:rPr>
          <w:rStyle w:val="StyleUnderline"/>
        </w:rPr>
        <w:t>American farmers</w:t>
      </w:r>
      <w:r w:rsidRPr="002723C6">
        <w:rPr>
          <w:sz w:val="16"/>
        </w:rPr>
        <w:t xml:space="preserve"> who battle with each other (and increasingly with tough rivals in other countries) </w:t>
      </w:r>
      <w:r w:rsidRPr="002723C6">
        <w:rPr>
          <w:rStyle w:val="StyleUnderline"/>
        </w:rPr>
        <w:t>are eager to cut</w:t>
      </w:r>
      <w:r w:rsidRPr="002723C6">
        <w:rPr>
          <w:sz w:val="16"/>
        </w:rPr>
        <w:t xml:space="preserve"> their </w:t>
      </w:r>
      <w:r w:rsidRPr="002723C6">
        <w:rPr>
          <w:rStyle w:val="StyleUnderline"/>
        </w:rPr>
        <w:t>spending</w:t>
      </w:r>
      <w:r w:rsidRPr="002723C6">
        <w:rPr>
          <w:sz w:val="16"/>
        </w:rPr>
        <w:t xml:space="preserve"> on land, water, and fertilizer. </w:t>
      </w:r>
      <w:r w:rsidRPr="002723C6">
        <w:rPr>
          <w:rStyle w:val="StyleUnderline"/>
        </w:rPr>
        <w:t>Beer and soda companies want to minimize</w:t>
      </w:r>
      <w:r w:rsidRPr="002723C6">
        <w:rPr>
          <w:sz w:val="16"/>
        </w:rPr>
        <w:t xml:space="preserve"> their </w:t>
      </w:r>
      <w:r w:rsidRPr="002723C6">
        <w:rPr>
          <w:rStyle w:val="StyleUnderline"/>
        </w:rPr>
        <w:t>aluminum</w:t>
      </w:r>
      <w:r w:rsidRPr="002723C6">
        <w:rPr>
          <w:sz w:val="16"/>
        </w:rPr>
        <w:t xml:space="preserve"> purchases. Producers of magnets and high-tech gear run away from REE as soon as prices start to spike. In the United States, </w:t>
      </w:r>
      <w:r w:rsidRPr="002723C6">
        <w:rPr>
          <w:rStyle w:val="StyleUnderline"/>
        </w:rPr>
        <w:t>the</w:t>
      </w:r>
      <w:r w:rsidRPr="002723C6">
        <w:rPr>
          <w:sz w:val="16"/>
        </w:rPr>
        <w:t xml:space="preserve"> 1980 </w:t>
      </w:r>
      <w:r w:rsidRPr="002723C6">
        <w:rPr>
          <w:rStyle w:val="StyleUnderline"/>
        </w:rPr>
        <w:t>Staggers Act removed</w:t>
      </w:r>
      <w:r w:rsidRPr="002723C6">
        <w:rPr>
          <w:sz w:val="16"/>
        </w:rPr>
        <w:t xml:space="preserve"> government </w:t>
      </w:r>
      <w:r w:rsidRPr="002723C6">
        <w:rPr>
          <w:rStyle w:val="StyleUnderline"/>
        </w:rPr>
        <w:t>subsidies for freight-hauling railroads</w:t>
      </w:r>
      <w:r w:rsidRPr="002723C6">
        <w:rPr>
          <w:sz w:val="16"/>
        </w:rPr>
        <w:t xml:space="preserve">, </w:t>
      </w:r>
      <w:r w:rsidRPr="002723C6">
        <w:rPr>
          <w:rStyle w:val="StyleUnderline"/>
        </w:rPr>
        <w:t xml:space="preserve">forcing them into </w:t>
      </w:r>
      <w:r w:rsidRPr="002723C6">
        <w:rPr>
          <w:rStyle w:val="Emphasis"/>
        </w:rPr>
        <w:t>competition</w:t>
      </w:r>
      <w:r w:rsidRPr="002723C6">
        <w:rPr>
          <w:sz w:val="16"/>
        </w:rPr>
        <w:t xml:space="preserve"> </w:t>
      </w:r>
      <w:r w:rsidRPr="002723C6">
        <w:rPr>
          <w:rStyle w:val="StyleUnderline"/>
        </w:rPr>
        <w:t xml:space="preserve">and </w:t>
      </w:r>
      <w:r w:rsidRPr="002723C6">
        <w:rPr>
          <w:rStyle w:val="Emphasis"/>
        </w:rPr>
        <w:t>cost cutting</w:t>
      </w:r>
      <w:r w:rsidRPr="002723C6">
        <w:rPr>
          <w:sz w:val="16"/>
        </w:rPr>
        <w:t xml:space="preserve"> and making them </w:t>
      </w:r>
      <w:proofErr w:type="gramStart"/>
      <w:r w:rsidRPr="002723C6">
        <w:rPr>
          <w:sz w:val="16"/>
        </w:rPr>
        <w:t>all the more</w:t>
      </w:r>
      <w:proofErr w:type="gramEnd"/>
      <w:r w:rsidRPr="002723C6">
        <w:rPr>
          <w:sz w:val="16"/>
        </w:rPr>
        <w:t xml:space="preserve"> eager to not have expensive railcars sit idle. </w:t>
      </w:r>
      <w:proofErr w:type="gramStart"/>
      <w:r w:rsidRPr="002723C6">
        <w:rPr>
          <w:sz w:val="16"/>
        </w:rPr>
        <w:t>Again</w:t>
      </w:r>
      <w:proofErr w:type="gramEnd"/>
      <w:r w:rsidRPr="002723C6">
        <w:rPr>
          <w:sz w:val="16"/>
        </w:rPr>
        <w:t xml:space="preserve"> and again, </w:t>
      </w:r>
      <w:r w:rsidRPr="002723C6">
        <w:rPr>
          <w:rStyle w:val="StyleUnderline"/>
        </w:rPr>
        <w:t xml:space="preserve">we see that </w:t>
      </w:r>
      <w:r w:rsidRPr="002723C6">
        <w:rPr>
          <w:rStyle w:val="Emphasis"/>
        </w:rPr>
        <w:t>competition</w:t>
      </w:r>
      <w:r w:rsidRPr="002723C6">
        <w:rPr>
          <w:rStyle w:val="StyleUnderline"/>
        </w:rPr>
        <w:t xml:space="preserve"> spurs </w:t>
      </w:r>
      <w:r w:rsidRPr="002723C6">
        <w:rPr>
          <w:rStyle w:val="Emphasis"/>
        </w:rPr>
        <w:t>dematerialization</w:t>
      </w:r>
      <w:r w:rsidRPr="002723C6">
        <w:rPr>
          <w:rStyle w:val="StyleUnderline"/>
        </w:rPr>
        <w:t xml:space="preserve">. </w:t>
      </w:r>
      <w:r w:rsidRPr="002723C6">
        <w:rPr>
          <w:sz w:val="16"/>
        </w:rPr>
        <w:t xml:space="preserve">There are multiple paths to dematerialization. As </w:t>
      </w:r>
      <w:r w:rsidRPr="004F73B7">
        <w:rPr>
          <w:rStyle w:val="StyleUnderline"/>
          <w:highlight w:val="cyan"/>
        </w:rPr>
        <w:t>profit-hungry companies</w:t>
      </w:r>
      <w:r w:rsidRPr="002723C6">
        <w:rPr>
          <w:sz w:val="16"/>
        </w:rPr>
        <w:t xml:space="preserve"> seek to use fewer resources, they can go down four main paths. First, they </w:t>
      </w:r>
      <w:r w:rsidRPr="004F73B7">
        <w:rPr>
          <w:rStyle w:val="StyleUnderline"/>
          <w:highlight w:val="cyan"/>
        </w:rPr>
        <w:t>can</w:t>
      </w:r>
      <w:r w:rsidRPr="002723C6">
        <w:rPr>
          <w:rStyle w:val="StyleUnderline"/>
        </w:rPr>
        <w:t xml:space="preserve"> simply </w:t>
      </w:r>
      <w:r w:rsidRPr="004F73B7">
        <w:rPr>
          <w:rStyle w:val="StyleUnderline"/>
          <w:highlight w:val="cyan"/>
        </w:rPr>
        <w:t xml:space="preserve">find ways to use </w:t>
      </w:r>
      <w:r w:rsidRPr="004F73B7">
        <w:rPr>
          <w:rStyle w:val="Emphasis"/>
          <w:highlight w:val="cyan"/>
        </w:rPr>
        <w:t>less</w:t>
      </w:r>
      <w:r w:rsidRPr="004F73B7">
        <w:rPr>
          <w:rStyle w:val="StyleUnderline"/>
          <w:highlight w:val="cyan"/>
        </w:rPr>
        <w:t xml:space="preserve"> of a </w:t>
      </w:r>
      <w:r w:rsidRPr="004F73B7">
        <w:rPr>
          <w:rStyle w:val="Emphasis"/>
          <w:highlight w:val="cyan"/>
        </w:rPr>
        <w:t>given material</w:t>
      </w:r>
      <w:r w:rsidRPr="002723C6">
        <w:rPr>
          <w:sz w:val="16"/>
        </w:rPr>
        <w:t xml:space="preserve">. This is what happened as beverage companies and the companies that supply them with cans teamed up to use less aluminum. It’s also the story with American </w:t>
      </w:r>
      <w:r w:rsidRPr="002723C6">
        <w:rPr>
          <w:rStyle w:val="StyleUnderline"/>
        </w:rPr>
        <w:t>farmers</w:t>
      </w:r>
      <w:r w:rsidRPr="002723C6">
        <w:rPr>
          <w:sz w:val="16"/>
        </w:rPr>
        <w:t xml:space="preserve">, who </w:t>
      </w:r>
      <w:r w:rsidRPr="002723C6">
        <w:rPr>
          <w:rStyle w:val="StyleUnderline"/>
        </w:rPr>
        <w:t>keep getting bigger harvests while using less land, water, and fertilizer</w:t>
      </w:r>
      <w:r w:rsidRPr="002723C6">
        <w:rPr>
          <w:sz w:val="16"/>
        </w:rPr>
        <w:t xml:space="preserve">. Magnet makers found ways to use fewer rare earth metals when it looked as if China might cut off their supply. Second, </w:t>
      </w:r>
      <w:r w:rsidRPr="002723C6">
        <w:rPr>
          <w:rStyle w:val="StyleUnderline"/>
        </w:rPr>
        <w:t xml:space="preserve">it often becomes possible to </w:t>
      </w:r>
      <w:r w:rsidRPr="002723C6">
        <w:rPr>
          <w:rStyle w:val="Emphasis"/>
        </w:rPr>
        <w:t>substitute</w:t>
      </w:r>
      <w:r w:rsidRPr="002723C6">
        <w:rPr>
          <w:rStyle w:val="StyleUnderline"/>
        </w:rPr>
        <w:t xml:space="preserve"> one resource for </w:t>
      </w:r>
      <w:r w:rsidRPr="002723C6">
        <w:rPr>
          <w:rStyle w:val="Emphasis"/>
        </w:rPr>
        <w:t>another</w:t>
      </w:r>
      <w:r w:rsidRPr="002723C6">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4F73B7">
        <w:rPr>
          <w:rStyle w:val="StyleUnderline"/>
          <w:highlight w:val="cyan"/>
        </w:rPr>
        <w:t xml:space="preserve">companies </w:t>
      </w:r>
      <w:r w:rsidRPr="002723C6">
        <w:rPr>
          <w:rStyle w:val="StyleUnderline"/>
        </w:rPr>
        <w:t xml:space="preserve">can </w:t>
      </w:r>
      <w:r w:rsidRPr="004F73B7">
        <w:rPr>
          <w:rStyle w:val="StyleUnderline"/>
          <w:highlight w:val="cyan"/>
        </w:rPr>
        <w:t xml:space="preserve">use </w:t>
      </w:r>
      <w:r w:rsidRPr="004F73B7">
        <w:rPr>
          <w:rStyle w:val="Emphasis"/>
          <w:highlight w:val="cyan"/>
        </w:rPr>
        <w:t>fewer molecules</w:t>
      </w:r>
      <w:r w:rsidRPr="002723C6">
        <w:rPr>
          <w:sz w:val="16"/>
        </w:rPr>
        <w:t xml:space="preserve"> overall </w:t>
      </w:r>
      <w:r w:rsidRPr="004F73B7">
        <w:rPr>
          <w:rStyle w:val="StyleUnderline"/>
          <w:highlight w:val="cyan"/>
        </w:rPr>
        <w:t>by making better use of</w:t>
      </w:r>
      <w:r w:rsidRPr="002723C6">
        <w:rPr>
          <w:rStyle w:val="StyleUnderline"/>
        </w:rPr>
        <w:t xml:space="preserve"> the </w:t>
      </w:r>
      <w:r w:rsidRPr="004F73B7">
        <w:rPr>
          <w:rStyle w:val="StyleUnderline"/>
          <w:highlight w:val="cyan"/>
        </w:rPr>
        <w:t>materials they</w:t>
      </w:r>
      <w:r w:rsidRPr="002723C6">
        <w:rPr>
          <w:rStyle w:val="StyleUnderline"/>
        </w:rPr>
        <w:t xml:space="preserve"> </w:t>
      </w:r>
      <w:r w:rsidRPr="002723C6">
        <w:rPr>
          <w:rStyle w:val="Emphasis"/>
        </w:rPr>
        <w:t xml:space="preserve">already </w:t>
      </w:r>
      <w:r w:rsidRPr="004F73B7">
        <w:rPr>
          <w:rStyle w:val="Emphasis"/>
          <w:highlight w:val="cyan"/>
        </w:rPr>
        <w:t>own</w:t>
      </w:r>
      <w:r w:rsidRPr="002723C6">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4F73B7">
        <w:rPr>
          <w:rStyle w:val="StyleUnderline"/>
          <w:highlight w:val="cyan"/>
        </w:rPr>
        <w:t>some</w:t>
      </w:r>
      <w:r w:rsidRPr="002723C6">
        <w:rPr>
          <w:rStyle w:val="StyleUnderline"/>
        </w:rPr>
        <w:t xml:space="preserve"> materials </w:t>
      </w:r>
      <w:r w:rsidRPr="004F73B7">
        <w:rPr>
          <w:rStyle w:val="StyleUnderline"/>
          <w:highlight w:val="cyan"/>
        </w:rPr>
        <w:t xml:space="preserve">get replaced by </w:t>
      </w:r>
      <w:r w:rsidRPr="004F73B7">
        <w:rPr>
          <w:rStyle w:val="Emphasis"/>
          <w:highlight w:val="cyan"/>
        </w:rPr>
        <w:t>nothing</w:t>
      </w:r>
      <w:r w:rsidRPr="002723C6">
        <w:rPr>
          <w:rStyle w:val="StyleUnderline"/>
        </w:rPr>
        <w:t xml:space="preserve"> at all</w:t>
      </w:r>
      <w:r w:rsidRPr="002723C6">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2723C6">
        <w:rPr>
          <w:rStyle w:val="StyleUnderline"/>
        </w:rPr>
        <w:t>If we use more renewable energy</w:t>
      </w:r>
      <w:r w:rsidRPr="002723C6">
        <w:rPr>
          <w:sz w:val="16"/>
        </w:rPr>
        <w:t xml:space="preserve">, </w:t>
      </w:r>
      <w:r w:rsidRPr="002723C6">
        <w:rPr>
          <w:rStyle w:val="StyleUnderline"/>
        </w:rPr>
        <w:t>we’ll be replacing coal</w:t>
      </w:r>
      <w:r w:rsidRPr="002723C6">
        <w:rPr>
          <w:sz w:val="16"/>
        </w:rPr>
        <w:t xml:space="preserve">, </w:t>
      </w:r>
      <w:r w:rsidRPr="002723C6">
        <w:rPr>
          <w:rStyle w:val="StyleUnderline"/>
        </w:rPr>
        <w:t>gas</w:t>
      </w:r>
      <w:r w:rsidRPr="002723C6">
        <w:rPr>
          <w:sz w:val="16"/>
        </w:rPr>
        <w:t xml:space="preserve">, </w:t>
      </w:r>
      <w:r w:rsidRPr="002723C6">
        <w:rPr>
          <w:rStyle w:val="StyleUnderline"/>
        </w:rPr>
        <w:t>oil</w:t>
      </w:r>
      <w:r w:rsidRPr="002723C6">
        <w:rPr>
          <w:sz w:val="16"/>
        </w:rPr>
        <w:t xml:space="preserve">, </w:t>
      </w:r>
      <w:r w:rsidRPr="002723C6">
        <w:rPr>
          <w:rStyle w:val="StyleUnderline"/>
        </w:rPr>
        <w:t xml:space="preserve">and uranium with </w:t>
      </w:r>
      <w:r w:rsidRPr="004F73B7">
        <w:rPr>
          <w:rStyle w:val="Emphasis"/>
          <w:highlight w:val="cyan"/>
        </w:rPr>
        <w:t>photons</w:t>
      </w:r>
      <w:r w:rsidRPr="004F73B7">
        <w:rPr>
          <w:rStyle w:val="StyleUnderline"/>
          <w:highlight w:val="cyan"/>
        </w:rPr>
        <w:t xml:space="preserve"> from the </w:t>
      </w:r>
      <w:r w:rsidRPr="004F73B7">
        <w:rPr>
          <w:rStyle w:val="Emphasis"/>
          <w:highlight w:val="cyan"/>
        </w:rPr>
        <w:t>sun</w:t>
      </w:r>
      <w:r w:rsidRPr="002723C6">
        <w:rPr>
          <w:sz w:val="16"/>
        </w:rPr>
        <w:t xml:space="preserve"> (solar power) </w:t>
      </w:r>
      <w:r w:rsidRPr="004F73B7">
        <w:rPr>
          <w:rStyle w:val="StyleUnderline"/>
          <w:highlight w:val="cyan"/>
        </w:rPr>
        <w:t>and</w:t>
      </w:r>
      <w:r w:rsidRPr="002723C6">
        <w:rPr>
          <w:rStyle w:val="StyleUnderline"/>
        </w:rPr>
        <w:t xml:space="preserve"> the </w:t>
      </w:r>
      <w:r w:rsidRPr="004F73B7">
        <w:rPr>
          <w:rStyle w:val="Emphasis"/>
          <w:highlight w:val="cyan"/>
        </w:rPr>
        <w:t>movement</w:t>
      </w:r>
      <w:r w:rsidRPr="004F73B7">
        <w:rPr>
          <w:rStyle w:val="StyleUnderline"/>
          <w:highlight w:val="cyan"/>
        </w:rPr>
        <w:t xml:space="preserve"> of </w:t>
      </w:r>
      <w:r w:rsidRPr="004F73B7">
        <w:rPr>
          <w:rStyle w:val="Emphasis"/>
          <w:highlight w:val="cyan"/>
        </w:rPr>
        <w:t>air</w:t>
      </w:r>
      <w:r w:rsidRPr="002723C6">
        <w:rPr>
          <w:sz w:val="16"/>
        </w:rPr>
        <w:t xml:space="preserve"> (wind power) and water (hydroelectric power) on the earth. All three of </w:t>
      </w:r>
      <w:r w:rsidRPr="002723C6">
        <w:rPr>
          <w:rStyle w:val="StyleUnderline"/>
        </w:rPr>
        <w:t xml:space="preserve">these types of power </w:t>
      </w:r>
      <w:r w:rsidRPr="004F73B7">
        <w:rPr>
          <w:rStyle w:val="StyleUnderline"/>
          <w:highlight w:val="cyan"/>
        </w:rPr>
        <w:t>are</w:t>
      </w:r>
      <w:r w:rsidRPr="002723C6">
        <w:rPr>
          <w:rStyle w:val="StyleUnderline"/>
        </w:rPr>
        <w:t xml:space="preserve"> also among </w:t>
      </w:r>
      <w:r w:rsidRPr="004F73B7">
        <w:rPr>
          <w:rStyle w:val="StyleUnderline"/>
          <w:highlight w:val="cyan"/>
        </w:rPr>
        <w:t xml:space="preserve">dematerialization’s </w:t>
      </w:r>
      <w:proofErr w:type="gramStart"/>
      <w:r w:rsidRPr="004F73B7">
        <w:rPr>
          <w:rStyle w:val="Emphasis"/>
          <w:highlight w:val="cyan"/>
        </w:rPr>
        <w:t>champions</w:t>
      </w:r>
      <w:r w:rsidRPr="002723C6">
        <w:rPr>
          <w:sz w:val="16"/>
        </w:rPr>
        <w:t xml:space="preserve">, </w:t>
      </w:r>
      <w:r w:rsidRPr="002723C6">
        <w:rPr>
          <w:rStyle w:val="StyleUnderline"/>
        </w:rPr>
        <w:t>since</w:t>
      </w:r>
      <w:proofErr w:type="gramEnd"/>
      <w:r w:rsidRPr="002723C6">
        <w:rPr>
          <w:rStyle w:val="StyleUnderline"/>
        </w:rPr>
        <w:t xml:space="preserve"> they use up essentially </w:t>
      </w:r>
      <w:r w:rsidRPr="002723C6">
        <w:rPr>
          <w:rStyle w:val="Emphasis"/>
        </w:rPr>
        <w:t>no resources</w:t>
      </w:r>
      <w:r w:rsidRPr="002723C6">
        <w:rPr>
          <w:rStyle w:val="StyleUnderline"/>
        </w:rPr>
        <w:t xml:space="preserve"> once they’re up and running. </w:t>
      </w:r>
      <w:r w:rsidRPr="002723C6">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2723C6">
        <w:rPr>
          <w:rStyle w:val="StyleUnderline"/>
        </w:rPr>
        <w:t xml:space="preserve">Innovation is </w:t>
      </w:r>
      <w:r w:rsidRPr="002723C6">
        <w:rPr>
          <w:rStyle w:val="Emphasis"/>
        </w:rPr>
        <w:t>hard</w:t>
      </w:r>
      <w:r w:rsidRPr="002723C6">
        <w:rPr>
          <w:rStyle w:val="StyleUnderline"/>
        </w:rPr>
        <w:t xml:space="preserve"> to </w:t>
      </w:r>
      <w:r w:rsidRPr="002723C6">
        <w:rPr>
          <w:rStyle w:val="Emphasis"/>
        </w:rPr>
        <w:t>foresee</w:t>
      </w:r>
      <w:r w:rsidRPr="002723C6">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4F73B7">
        <w:rPr>
          <w:rStyle w:val="StyleUnderline"/>
          <w:highlight w:val="cyan"/>
        </w:rPr>
        <w:t>Innovation is</w:t>
      </w:r>
      <w:r w:rsidRPr="002723C6">
        <w:rPr>
          <w:rStyle w:val="StyleUnderline"/>
        </w:rPr>
        <w:t xml:space="preserve"> not </w:t>
      </w:r>
      <w:r w:rsidRPr="002723C6">
        <w:rPr>
          <w:rStyle w:val="Emphasis"/>
        </w:rPr>
        <w:t>steady</w:t>
      </w:r>
      <w:r w:rsidRPr="002723C6">
        <w:rPr>
          <w:rStyle w:val="StyleUnderline"/>
        </w:rPr>
        <w:t xml:space="preserve"> and </w:t>
      </w:r>
      <w:r w:rsidRPr="002723C6">
        <w:rPr>
          <w:rStyle w:val="Emphasis"/>
        </w:rPr>
        <w:t>predictable</w:t>
      </w:r>
      <w:r w:rsidRPr="002723C6">
        <w:rPr>
          <w:sz w:val="16"/>
        </w:rPr>
        <w:t xml:space="preserve"> </w:t>
      </w:r>
      <w:r w:rsidRPr="002723C6">
        <w:rPr>
          <w:rStyle w:val="StyleUnderline"/>
        </w:rPr>
        <w:t>like the orbit of the Moon or</w:t>
      </w:r>
      <w:r w:rsidRPr="002723C6">
        <w:rPr>
          <w:sz w:val="16"/>
        </w:rPr>
        <w:t xml:space="preserve"> the </w:t>
      </w:r>
      <w:r w:rsidRPr="002723C6">
        <w:rPr>
          <w:rStyle w:val="StyleUnderline"/>
        </w:rPr>
        <w:t>accumulation of interest on a certificate of deposit</w:t>
      </w:r>
      <w:r w:rsidRPr="002723C6">
        <w:rPr>
          <w:sz w:val="16"/>
        </w:rPr>
        <w:t xml:space="preserve">. </w:t>
      </w:r>
      <w:r w:rsidRPr="002723C6">
        <w:rPr>
          <w:rStyle w:val="StyleUnderline"/>
        </w:rPr>
        <w:t xml:space="preserve">It’s instead inherently jumpy, uneven, and </w:t>
      </w:r>
      <w:r w:rsidRPr="002723C6">
        <w:rPr>
          <w:rStyle w:val="Emphasis"/>
        </w:rPr>
        <w:t>random</w:t>
      </w:r>
      <w:r w:rsidRPr="002723C6">
        <w:rPr>
          <w:sz w:val="16"/>
        </w:rPr>
        <w:t xml:space="preserve">. </w:t>
      </w:r>
      <w:r w:rsidRPr="002723C6">
        <w:rPr>
          <w:rStyle w:val="StyleUnderline"/>
        </w:rPr>
        <w:t xml:space="preserve">It’s also </w:t>
      </w:r>
      <w:r w:rsidRPr="004F73B7">
        <w:rPr>
          <w:rStyle w:val="Emphasis"/>
          <w:highlight w:val="cyan"/>
        </w:rPr>
        <w:t>combinatorial</w:t>
      </w:r>
      <w:r w:rsidRPr="002723C6">
        <w:rPr>
          <w:sz w:val="16"/>
        </w:rPr>
        <w:t xml:space="preserve">, as Erik Brynjolfsson and I discussed in our book The Second Machine Age. Most </w:t>
      </w:r>
      <w:r w:rsidRPr="002723C6">
        <w:rPr>
          <w:rStyle w:val="StyleUnderline"/>
        </w:rPr>
        <w:t>new technologies</w:t>
      </w:r>
      <w:r w:rsidRPr="002723C6">
        <w:rPr>
          <w:sz w:val="16"/>
        </w:rPr>
        <w:t xml:space="preserve"> and other innovations, we argued, </w:t>
      </w:r>
      <w:r w:rsidRPr="002723C6">
        <w:rPr>
          <w:rStyle w:val="StyleUnderline"/>
        </w:rPr>
        <w:t>are</w:t>
      </w:r>
      <w:r w:rsidRPr="002723C6">
        <w:rPr>
          <w:sz w:val="16"/>
        </w:rPr>
        <w:t xml:space="preserve"> combinations or </w:t>
      </w:r>
      <w:proofErr w:type="spellStart"/>
      <w:r w:rsidRPr="002723C6">
        <w:rPr>
          <w:rStyle w:val="StyleUnderline"/>
        </w:rPr>
        <w:t>recombinations</w:t>
      </w:r>
      <w:proofErr w:type="spellEnd"/>
      <w:r w:rsidRPr="002723C6">
        <w:rPr>
          <w:rStyle w:val="StyleUnderline"/>
        </w:rPr>
        <w:t xml:space="preserve"> of preexisting elements</w:t>
      </w:r>
      <w:r w:rsidRPr="002723C6">
        <w:rPr>
          <w:sz w:val="16"/>
        </w:rPr>
        <w:t xml:space="preserve">. </w:t>
      </w:r>
      <w:r w:rsidRPr="002723C6">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2723C6">
        <w:rPr>
          <w:rStyle w:val="StyleUnderline"/>
        </w:rPr>
        <w:t>Erik and I described</w:t>
      </w:r>
      <w:r w:rsidRPr="002723C6">
        <w:rPr>
          <w:sz w:val="16"/>
        </w:rPr>
        <w:t xml:space="preserve"> the set of </w:t>
      </w:r>
      <w:r w:rsidRPr="002723C6">
        <w:rPr>
          <w:rStyle w:val="StyleUnderline"/>
        </w:rPr>
        <w:t>innovations and technologies</w:t>
      </w:r>
      <w:r w:rsidRPr="002723C6">
        <w:rPr>
          <w:sz w:val="16"/>
        </w:rPr>
        <w:t xml:space="preserve"> available at any time </w:t>
      </w:r>
      <w:r w:rsidRPr="002723C6">
        <w:rPr>
          <w:rStyle w:val="StyleUnderline"/>
        </w:rPr>
        <w:t xml:space="preserve">as </w:t>
      </w:r>
      <w:r w:rsidRPr="002723C6">
        <w:rPr>
          <w:rStyle w:val="Emphasis"/>
        </w:rPr>
        <w:t>building blocks</w:t>
      </w:r>
      <w:r w:rsidRPr="002723C6">
        <w:rPr>
          <w:sz w:val="16"/>
        </w:rPr>
        <w:t xml:space="preserve"> that </w:t>
      </w:r>
      <w:r w:rsidRPr="002723C6">
        <w:rPr>
          <w:rStyle w:val="StyleUnderline"/>
        </w:rPr>
        <w:t>ingenious people could combine and recombine into</w:t>
      </w:r>
      <w:r w:rsidRPr="002723C6">
        <w:rPr>
          <w:sz w:val="16"/>
        </w:rPr>
        <w:t xml:space="preserve"> useful </w:t>
      </w:r>
      <w:r w:rsidRPr="002723C6">
        <w:rPr>
          <w:rStyle w:val="StyleUnderline"/>
        </w:rPr>
        <w:t>new configurations</w:t>
      </w:r>
      <w:r w:rsidRPr="002723C6">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2723C6">
        <w:rPr>
          <w:rStyle w:val="StyleUnderline"/>
        </w:rPr>
        <w:t xml:space="preserve">we should have </w:t>
      </w:r>
      <w:r w:rsidRPr="002723C6">
        <w:rPr>
          <w:rStyle w:val="Emphasis"/>
        </w:rPr>
        <w:t>confidence</w:t>
      </w:r>
      <w:r w:rsidRPr="002723C6">
        <w:rPr>
          <w:sz w:val="16"/>
        </w:rPr>
        <w:t xml:space="preserve"> </w:t>
      </w:r>
      <w:r w:rsidRPr="002723C6">
        <w:rPr>
          <w:rStyle w:val="StyleUnderline"/>
        </w:rPr>
        <w:t>that more breakthroughs</w:t>
      </w:r>
      <w:r w:rsidRPr="002723C6">
        <w:rPr>
          <w:sz w:val="16"/>
        </w:rPr>
        <w:t xml:space="preserve"> such as fracking and smartphones </w:t>
      </w:r>
      <w:r w:rsidRPr="002723C6">
        <w:rPr>
          <w:rStyle w:val="StyleUnderline"/>
        </w:rPr>
        <w:t>are ahead</w:t>
      </w:r>
      <w:r w:rsidRPr="002723C6">
        <w:rPr>
          <w:sz w:val="16"/>
        </w:rPr>
        <w:t xml:space="preserve">. </w:t>
      </w:r>
      <w:r w:rsidRPr="002723C6">
        <w:rPr>
          <w:rStyle w:val="StyleUnderline"/>
        </w:rPr>
        <w:t>Innovation is highly decentralized and</w:t>
      </w:r>
      <w:r w:rsidRPr="002723C6">
        <w:rPr>
          <w:sz w:val="16"/>
        </w:rPr>
        <w:t xml:space="preserve"> largely </w:t>
      </w:r>
      <w:r w:rsidRPr="002723C6">
        <w:rPr>
          <w:rStyle w:val="StyleUnderline"/>
        </w:rPr>
        <w:t>uncoordinated</w:t>
      </w:r>
      <w:r w:rsidRPr="002723C6">
        <w:rPr>
          <w:sz w:val="16"/>
        </w:rPr>
        <w:t xml:space="preserve">, </w:t>
      </w:r>
      <w:r w:rsidRPr="002723C6">
        <w:rPr>
          <w:rStyle w:val="StyleUnderline"/>
        </w:rPr>
        <w:t xml:space="preserve">occurring as the result of </w:t>
      </w:r>
      <w:r w:rsidRPr="002723C6">
        <w:rPr>
          <w:rStyle w:val="Emphasis"/>
        </w:rPr>
        <w:t>interactions</w:t>
      </w:r>
      <w:r w:rsidRPr="002723C6">
        <w:rPr>
          <w:sz w:val="16"/>
        </w:rPr>
        <w:t xml:space="preserve"> </w:t>
      </w:r>
      <w:r w:rsidRPr="002723C6">
        <w:rPr>
          <w:rStyle w:val="StyleUnderline"/>
        </w:rPr>
        <w:t xml:space="preserve">among </w:t>
      </w:r>
      <w:r w:rsidRPr="002723C6">
        <w:rPr>
          <w:rStyle w:val="Emphasis"/>
        </w:rPr>
        <w:t>complex</w:t>
      </w:r>
      <w:r w:rsidRPr="002723C6">
        <w:rPr>
          <w:rStyle w:val="StyleUnderline"/>
        </w:rPr>
        <w:t xml:space="preserve"> and </w:t>
      </w:r>
      <w:r w:rsidRPr="002723C6">
        <w:rPr>
          <w:rStyle w:val="Emphasis"/>
        </w:rPr>
        <w:t>interlocking</w:t>
      </w:r>
      <w:r w:rsidRPr="002723C6">
        <w:rPr>
          <w:rStyle w:val="StyleUnderline"/>
        </w:rPr>
        <w:t xml:space="preserve"> social</w:t>
      </w:r>
      <w:r w:rsidRPr="002723C6">
        <w:rPr>
          <w:sz w:val="16"/>
        </w:rPr>
        <w:t xml:space="preserve">, </w:t>
      </w:r>
      <w:r w:rsidRPr="002723C6">
        <w:rPr>
          <w:rStyle w:val="StyleUnderline"/>
        </w:rPr>
        <w:t>technological</w:t>
      </w:r>
      <w:r w:rsidRPr="002723C6">
        <w:rPr>
          <w:sz w:val="16"/>
        </w:rPr>
        <w:t xml:space="preserve">, </w:t>
      </w:r>
      <w:r w:rsidRPr="002723C6">
        <w:rPr>
          <w:rStyle w:val="StyleUnderline"/>
        </w:rPr>
        <w:t xml:space="preserve">and </w:t>
      </w:r>
      <w:r w:rsidRPr="002723C6">
        <w:rPr>
          <w:sz w:val="16"/>
        </w:rPr>
        <w:t xml:space="preserve">economic systems. </w:t>
      </w:r>
      <w:proofErr w:type="gramStart"/>
      <w:r w:rsidRPr="002723C6">
        <w:rPr>
          <w:sz w:val="16"/>
        </w:rPr>
        <w:t>So</w:t>
      </w:r>
      <w:proofErr w:type="gramEnd"/>
      <w:r w:rsidRPr="002723C6">
        <w:rPr>
          <w:sz w:val="16"/>
        </w:rPr>
        <w:t xml:space="preserve"> it’s going to keep surprising us. </w:t>
      </w:r>
      <w:r w:rsidRPr="002723C6">
        <w:rPr>
          <w:rStyle w:val="StyleUnderline"/>
        </w:rPr>
        <w:t>As the Second Machine Age progresses</w:t>
      </w:r>
      <w:r w:rsidRPr="002723C6">
        <w:rPr>
          <w:sz w:val="16"/>
        </w:rPr>
        <w:t xml:space="preserve">, </w:t>
      </w:r>
      <w:r w:rsidRPr="002723C6">
        <w:rPr>
          <w:rStyle w:val="StyleUnderline"/>
        </w:rPr>
        <w:t xml:space="preserve">dematerialization </w:t>
      </w:r>
      <w:r w:rsidRPr="002723C6">
        <w:rPr>
          <w:rStyle w:val="Emphasis"/>
        </w:rPr>
        <w:t>accelerates</w:t>
      </w:r>
      <w:r w:rsidRPr="002723C6">
        <w:rPr>
          <w:sz w:val="16"/>
        </w:rPr>
        <w:t xml:space="preserve">. Erik and I coined the phrase Second Machine Age to draw a contrast with the Industrial Era, which as we’ve seen transformed the planet by allowing us to overcome the limitations of muscle power. </w:t>
      </w:r>
      <w:r w:rsidRPr="002723C6">
        <w:rPr>
          <w:rStyle w:val="StyleUnderline"/>
        </w:rPr>
        <w:t>Our current time of</w:t>
      </w:r>
      <w:r w:rsidRPr="002723C6">
        <w:rPr>
          <w:sz w:val="16"/>
        </w:rPr>
        <w:t xml:space="preserve"> great </w:t>
      </w:r>
      <w:r w:rsidRPr="002723C6">
        <w:rPr>
          <w:rStyle w:val="StyleUnderline"/>
        </w:rPr>
        <w:t xml:space="preserve">progress with all things related to </w:t>
      </w:r>
      <w:r w:rsidRPr="004F73B7">
        <w:rPr>
          <w:rStyle w:val="Emphasis"/>
          <w:highlight w:val="cyan"/>
        </w:rPr>
        <w:t>computing</w:t>
      </w:r>
      <w:r w:rsidRPr="004F73B7">
        <w:rPr>
          <w:sz w:val="16"/>
          <w:highlight w:val="cyan"/>
        </w:rPr>
        <w:t xml:space="preserve"> </w:t>
      </w:r>
      <w:r w:rsidRPr="004F73B7">
        <w:rPr>
          <w:rStyle w:val="StyleUnderline"/>
          <w:highlight w:val="cyan"/>
        </w:rPr>
        <w:t xml:space="preserve">is allowing us to </w:t>
      </w:r>
      <w:r w:rsidRPr="004F73B7">
        <w:rPr>
          <w:rStyle w:val="Emphasis"/>
          <w:highlight w:val="cyan"/>
        </w:rPr>
        <w:t>overcome</w:t>
      </w:r>
      <w:r w:rsidRPr="002723C6">
        <w:rPr>
          <w:rStyle w:val="StyleUnderline"/>
        </w:rPr>
        <w:t xml:space="preserve"> the </w:t>
      </w:r>
      <w:r w:rsidRPr="004F73B7">
        <w:rPr>
          <w:rStyle w:val="Emphasis"/>
          <w:highlight w:val="cyan"/>
        </w:rPr>
        <w:t>limitations</w:t>
      </w:r>
      <w:r w:rsidRPr="002723C6">
        <w:rPr>
          <w:rStyle w:val="StyleUnderline"/>
        </w:rPr>
        <w:t xml:space="preserve"> of our mental power </w:t>
      </w:r>
      <w:r w:rsidRPr="004F73B7">
        <w:rPr>
          <w:rStyle w:val="StyleUnderline"/>
          <w:highlight w:val="cyan"/>
        </w:rPr>
        <w:t xml:space="preserve">and is </w:t>
      </w:r>
      <w:r w:rsidRPr="004F73B7">
        <w:rPr>
          <w:rStyle w:val="Emphasis"/>
          <w:highlight w:val="cyan"/>
        </w:rPr>
        <w:t>transformative</w:t>
      </w:r>
      <w:r w:rsidRPr="002723C6">
        <w:rPr>
          <w:rStyle w:val="StyleUnderline"/>
        </w:rPr>
        <w:t xml:space="preserve"> in a different way</w:t>
      </w:r>
      <w:r w:rsidRPr="002723C6">
        <w:rPr>
          <w:sz w:val="16"/>
        </w:rPr>
        <w:t xml:space="preserve">: </w:t>
      </w:r>
      <w:r w:rsidRPr="004F73B7">
        <w:rPr>
          <w:rStyle w:val="StyleUnderline"/>
          <w:highlight w:val="cyan"/>
        </w:rPr>
        <w:t xml:space="preserve">it’s allowing us to </w:t>
      </w:r>
      <w:r w:rsidRPr="004F73B7">
        <w:rPr>
          <w:rStyle w:val="Emphasis"/>
          <w:highlight w:val="cyan"/>
        </w:rPr>
        <w:t>reverse</w:t>
      </w:r>
      <w:r w:rsidRPr="004F73B7">
        <w:rPr>
          <w:sz w:val="16"/>
          <w:highlight w:val="cyan"/>
        </w:rPr>
        <w:t xml:space="preserve"> </w:t>
      </w:r>
      <w:r w:rsidRPr="004F73B7">
        <w:rPr>
          <w:rStyle w:val="StyleUnderline"/>
          <w:highlight w:val="cyan"/>
        </w:rPr>
        <w:t>the</w:t>
      </w:r>
      <w:r w:rsidRPr="002723C6">
        <w:rPr>
          <w:rStyle w:val="StyleUnderline"/>
        </w:rPr>
        <w:t xml:space="preserve"> Industrial Era’s</w:t>
      </w:r>
      <w:r w:rsidRPr="002723C6">
        <w:rPr>
          <w:sz w:val="16"/>
        </w:rPr>
        <w:t xml:space="preserve"> bad </w:t>
      </w:r>
      <w:r w:rsidRPr="004F73B7">
        <w:rPr>
          <w:rStyle w:val="StyleUnderline"/>
          <w:highlight w:val="cyan"/>
        </w:rPr>
        <w:t>habit of taking</w:t>
      </w:r>
      <w:r w:rsidRPr="002723C6">
        <w:rPr>
          <w:rStyle w:val="StyleUnderline"/>
        </w:rPr>
        <w:t xml:space="preserve"> </w:t>
      </w:r>
      <w:r w:rsidRPr="002723C6">
        <w:rPr>
          <w:rStyle w:val="Emphasis"/>
        </w:rPr>
        <w:t>more</w:t>
      </w:r>
      <w:r w:rsidRPr="002723C6">
        <w:rPr>
          <w:rStyle w:val="StyleUnderline"/>
        </w:rPr>
        <w:t xml:space="preserve"> and </w:t>
      </w:r>
      <w:r w:rsidRPr="004F73B7">
        <w:rPr>
          <w:rStyle w:val="Emphasis"/>
          <w:highlight w:val="cyan"/>
        </w:rPr>
        <w:t>more</w:t>
      </w:r>
      <w:r w:rsidRPr="004F73B7">
        <w:rPr>
          <w:rStyle w:val="StyleUnderline"/>
          <w:highlight w:val="cyan"/>
        </w:rPr>
        <w:t xml:space="preserve"> from the earth</w:t>
      </w:r>
      <w:r w:rsidRPr="002723C6">
        <w:rPr>
          <w:rStyle w:val="StyleUnderline"/>
        </w:rPr>
        <w:t xml:space="preserve"> every year.</w:t>
      </w:r>
    </w:p>
    <w:p w14:paraId="26A0B810" w14:textId="77777777" w:rsidR="008B35E4" w:rsidRPr="00180DE2" w:rsidRDefault="008B35E4" w:rsidP="008B35E4">
      <w:pPr>
        <w:pStyle w:val="Heading3"/>
      </w:pPr>
      <w:r w:rsidRPr="00180DE2">
        <w:t>2AC---AT: Link</w:t>
      </w:r>
    </w:p>
    <w:p w14:paraId="7EC20E6F" w14:textId="77777777" w:rsidR="008B35E4" w:rsidRPr="002723C6" w:rsidRDefault="008B35E4" w:rsidP="008B35E4">
      <w:pPr>
        <w:pStyle w:val="Heading4"/>
        <w:rPr>
          <w:rFonts w:cs="Arial"/>
        </w:rPr>
      </w:pPr>
      <w:r w:rsidRPr="002723C6">
        <w:rPr>
          <w:rFonts w:cs="Arial"/>
        </w:rPr>
        <w:t xml:space="preserve">Antitrust is key to </w:t>
      </w:r>
      <w:r w:rsidRPr="002723C6">
        <w:rPr>
          <w:rFonts w:cs="Arial"/>
          <w:u w:val="single"/>
        </w:rPr>
        <w:t>sustainability</w:t>
      </w:r>
      <w:r w:rsidRPr="002723C6">
        <w:rPr>
          <w:rFonts w:cs="Arial"/>
        </w:rPr>
        <w:t>.</w:t>
      </w:r>
    </w:p>
    <w:p w14:paraId="75B0A33E" w14:textId="77777777" w:rsidR="008B35E4" w:rsidRPr="002723C6" w:rsidRDefault="008B35E4" w:rsidP="008B35E4">
      <w:r w:rsidRPr="002723C6">
        <w:t xml:space="preserve">Rebecca M. </w:t>
      </w:r>
      <w:r w:rsidRPr="002723C6">
        <w:rPr>
          <w:rStyle w:val="Style13ptBold"/>
        </w:rPr>
        <w:t>Henderson 20</w:t>
      </w:r>
      <w:r w:rsidRPr="002723C6">
        <w:t xml:space="preserve">, Harvard’s </w:t>
      </w:r>
      <w:proofErr w:type="gramStart"/>
      <w:r w:rsidRPr="002723C6">
        <w:t>John</w:t>
      </w:r>
      <w:proofErr w:type="gramEnd"/>
      <w:r w:rsidRPr="002723C6">
        <w:t xml:space="preserve">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w:t>
      </w:r>
      <w:proofErr w:type="spellStart"/>
      <w:r w:rsidRPr="002723C6">
        <w:t>kyujin</w:t>
      </w:r>
      <w:proofErr w:type="spellEnd"/>
    </w:p>
    <w:p w14:paraId="14738985" w14:textId="77777777" w:rsidR="008B35E4" w:rsidRPr="002723C6" w:rsidRDefault="008B35E4" w:rsidP="008B35E4">
      <w:pPr>
        <w:rPr>
          <w:sz w:val="16"/>
        </w:rPr>
      </w:pPr>
      <w:r w:rsidRPr="002723C6">
        <w:rPr>
          <w:sz w:val="16"/>
        </w:rPr>
        <w:t xml:space="preserve">The Pandemic’s Challenges — and Opportunities </w:t>
      </w:r>
      <w:r w:rsidRPr="004F73B7">
        <w:rPr>
          <w:rStyle w:val="StyleUnderline"/>
          <w:highlight w:val="cyan"/>
        </w:rPr>
        <w:t>Cap</w:t>
      </w:r>
      <w:r w:rsidRPr="002723C6">
        <w:rPr>
          <w:rStyle w:val="StyleUnderline"/>
        </w:rPr>
        <w:t xml:space="preserve">italism </w:t>
      </w:r>
      <w:r w:rsidRPr="004F73B7">
        <w:rPr>
          <w:rStyle w:val="StyleUnderline"/>
          <w:highlight w:val="cyan"/>
        </w:rPr>
        <w:t>is</w:t>
      </w:r>
      <w:r w:rsidRPr="002723C6">
        <w:rPr>
          <w:rStyle w:val="StyleUnderline"/>
        </w:rPr>
        <w:t xml:space="preserve"> one of the </w:t>
      </w:r>
      <w:r w:rsidRPr="002723C6">
        <w:rPr>
          <w:rStyle w:val="Emphasis"/>
        </w:rPr>
        <w:t>great inventions</w:t>
      </w:r>
      <w:r w:rsidRPr="002723C6">
        <w:rPr>
          <w:sz w:val="16"/>
        </w:rPr>
        <w:t xml:space="preserve"> </w:t>
      </w:r>
      <w:r w:rsidRPr="002723C6">
        <w:rPr>
          <w:rStyle w:val="StyleUnderline"/>
        </w:rPr>
        <w:t xml:space="preserve">of </w:t>
      </w:r>
      <w:proofErr w:type="gramStart"/>
      <w:r w:rsidRPr="002723C6">
        <w:rPr>
          <w:rStyle w:val="StyleUnderline"/>
        </w:rPr>
        <w:t>the human race</w:t>
      </w:r>
      <w:proofErr w:type="gramEnd"/>
      <w:r w:rsidRPr="002723C6">
        <w:rPr>
          <w:sz w:val="16"/>
        </w:rPr>
        <w:t xml:space="preserve"> — </w:t>
      </w:r>
      <w:r w:rsidRPr="002723C6">
        <w:rPr>
          <w:rStyle w:val="StyleUnderline"/>
        </w:rPr>
        <w:t xml:space="preserve">an </w:t>
      </w:r>
      <w:r w:rsidRPr="004F73B7">
        <w:rPr>
          <w:rStyle w:val="StyleUnderline"/>
          <w:highlight w:val="cyan"/>
        </w:rPr>
        <w:t>unparalleled source of</w:t>
      </w:r>
      <w:r w:rsidRPr="002723C6">
        <w:rPr>
          <w:rStyle w:val="StyleUnderline"/>
        </w:rPr>
        <w:t xml:space="preserve"> </w:t>
      </w:r>
      <w:r w:rsidRPr="002723C6">
        <w:rPr>
          <w:rStyle w:val="Emphasis"/>
        </w:rPr>
        <w:t>prosperity</w:t>
      </w:r>
      <w:r w:rsidRPr="002723C6">
        <w:rPr>
          <w:sz w:val="16"/>
        </w:rPr>
        <w:t xml:space="preserve">, </w:t>
      </w:r>
      <w:r w:rsidRPr="002723C6">
        <w:rPr>
          <w:rStyle w:val="Emphasis"/>
        </w:rPr>
        <w:t>opportunity</w:t>
      </w:r>
      <w:r w:rsidRPr="002723C6">
        <w:rPr>
          <w:sz w:val="16"/>
        </w:rPr>
        <w:t xml:space="preserve"> </w:t>
      </w:r>
      <w:r w:rsidRPr="002723C6">
        <w:rPr>
          <w:rStyle w:val="StyleUnderline"/>
        </w:rPr>
        <w:t>and</w:t>
      </w:r>
      <w:r w:rsidRPr="002723C6">
        <w:rPr>
          <w:sz w:val="16"/>
        </w:rPr>
        <w:t xml:space="preserve"> </w:t>
      </w:r>
      <w:r w:rsidRPr="004F73B7">
        <w:rPr>
          <w:rStyle w:val="Emphasis"/>
          <w:highlight w:val="cyan"/>
        </w:rPr>
        <w:t>innovation</w:t>
      </w:r>
      <w:r w:rsidRPr="002723C6">
        <w:rPr>
          <w:sz w:val="16"/>
        </w:rPr>
        <w:t xml:space="preserve">. </w:t>
      </w:r>
      <w:r w:rsidRPr="004F73B7">
        <w:rPr>
          <w:rStyle w:val="StyleUnderline"/>
          <w:highlight w:val="cyan"/>
        </w:rPr>
        <w:t>We won’t solve</w:t>
      </w:r>
      <w:r w:rsidRPr="002723C6">
        <w:rPr>
          <w:rStyle w:val="StyleUnderline"/>
        </w:rPr>
        <w:t xml:space="preserve"> the </w:t>
      </w:r>
      <w:r w:rsidRPr="004F73B7">
        <w:rPr>
          <w:rStyle w:val="StyleUnderline"/>
          <w:highlight w:val="cyan"/>
        </w:rPr>
        <w:t>problems</w:t>
      </w:r>
      <w:r w:rsidRPr="002723C6">
        <w:rPr>
          <w:rStyle w:val="StyleUnderline"/>
        </w:rPr>
        <w:t xml:space="preserve"> that we face </w:t>
      </w:r>
      <w:r w:rsidRPr="004F73B7">
        <w:rPr>
          <w:rStyle w:val="Emphasis"/>
          <w:highlight w:val="cyan"/>
        </w:rPr>
        <w:t>without it</w:t>
      </w:r>
      <w:r w:rsidRPr="002723C6">
        <w:rPr>
          <w:rStyle w:val="Emphasis"/>
        </w:rPr>
        <w:t>.</w:t>
      </w:r>
      <w:r w:rsidRPr="002723C6">
        <w:rPr>
          <w:sz w:val="16"/>
        </w:rPr>
        <w:t xml:space="preserve"> </w:t>
      </w:r>
      <w:r w:rsidRPr="002723C6">
        <w:rPr>
          <w:rStyle w:val="StyleUnderline"/>
        </w:rPr>
        <w:t xml:space="preserve">To solve </w:t>
      </w:r>
      <w:r w:rsidRPr="002723C6">
        <w:rPr>
          <w:rStyle w:val="Emphasis"/>
        </w:rPr>
        <w:t>inequality</w:t>
      </w:r>
      <w:r w:rsidRPr="002723C6">
        <w:rPr>
          <w:sz w:val="16"/>
        </w:rPr>
        <w:t xml:space="preserve">, </w:t>
      </w:r>
      <w:r w:rsidRPr="002723C6">
        <w:rPr>
          <w:rStyle w:val="StyleUnderline"/>
        </w:rPr>
        <w:t xml:space="preserve">we need </w:t>
      </w:r>
      <w:r w:rsidRPr="002723C6">
        <w:rPr>
          <w:rStyle w:val="Emphasis"/>
        </w:rPr>
        <w:t>good jobs</w:t>
      </w:r>
      <w:r w:rsidRPr="002723C6">
        <w:rPr>
          <w:sz w:val="16"/>
        </w:rPr>
        <w:t xml:space="preserve"> — </w:t>
      </w:r>
      <w:r w:rsidRPr="002723C6">
        <w:rPr>
          <w:rStyle w:val="StyleUnderline"/>
        </w:rPr>
        <w:t>and lots of them</w:t>
      </w:r>
      <w:r w:rsidRPr="002723C6">
        <w:rPr>
          <w:sz w:val="16"/>
        </w:rPr>
        <w:t xml:space="preserve">. </w:t>
      </w:r>
      <w:r w:rsidRPr="004F73B7">
        <w:rPr>
          <w:rStyle w:val="StyleUnderline"/>
          <w:highlight w:val="cyan"/>
        </w:rPr>
        <w:t xml:space="preserve">To solve </w:t>
      </w:r>
      <w:r w:rsidRPr="004F73B7">
        <w:rPr>
          <w:rStyle w:val="Emphasis"/>
          <w:highlight w:val="cyan"/>
        </w:rPr>
        <w:t>climate</w:t>
      </w:r>
      <w:r w:rsidRPr="002723C6">
        <w:rPr>
          <w:rStyle w:val="Emphasis"/>
        </w:rPr>
        <w:t xml:space="preserve"> change</w:t>
      </w:r>
      <w:r w:rsidRPr="002723C6">
        <w:rPr>
          <w:sz w:val="16"/>
        </w:rPr>
        <w:t xml:space="preserve">, </w:t>
      </w:r>
      <w:r w:rsidRPr="004F73B7">
        <w:rPr>
          <w:rStyle w:val="StyleUnderline"/>
          <w:highlight w:val="cyan"/>
        </w:rPr>
        <w:t>we need</w:t>
      </w:r>
      <w:r w:rsidRPr="002723C6">
        <w:rPr>
          <w:sz w:val="16"/>
        </w:rPr>
        <w:t xml:space="preserve"> (among other things) </w:t>
      </w:r>
      <w:r w:rsidRPr="004F73B7">
        <w:rPr>
          <w:rStyle w:val="StyleUnderline"/>
          <w:highlight w:val="cyan"/>
        </w:rPr>
        <w:t xml:space="preserve">to </w:t>
      </w:r>
      <w:r w:rsidRPr="004F73B7">
        <w:rPr>
          <w:rStyle w:val="Emphasis"/>
          <w:highlight w:val="cyan"/>
        </w:rPr>
        <w:t>transform</w:t>
      </w:r>
      <w:r w:rsidRPr="002723C6">
        <w:rPr>
          <w:sz w:val="16"/>
        </w:rPr>
        <w:t xml:space="preserve"> </w:t>
      </w:r>
      <w:r w:rsidRPr="002723C6">
        <w:rPr>
          <w:rStyle w:val="StyleUnderline"/>
        </w:rPr>
        <w:t xml:space="preserve">the world’s </w:t>
      </w:r>
      <w:r w:rsidRPr="004F73B7">
        <w:rPr>
          <w:rStyle w:val="Emphasis"/>
          <w:highlight w:val="cyan"/>
        </w:rPr>
        <w:t>energy</w:t>
      </w:r>
      <w:r w:rsidRPr="002723C6">
        <w:rPr>
          <w:sz w:val="16"/>
        </w:rPr>
        <w:t xml:space="preserve">, </w:t>
      </w:r>
      <w:r w:rsidRPr="004F73B7">
        <w:rPr>
          <w:rStyle w:val="Emphasis"/>
          <w:highlight w:val="cyan"/>
        </w:rPr>
        <w:t>transport</w:t>
      </w:r>
      <w:r w:rsidRPr="002723C6">
        <w:rPr>
          <w:rStyle w:val="Emphasis"/>
        </w:rPr>
        <w:t>ation</w:t>
      </w:r>
      <w:r w:rsidRPr="002723C6">
        <w:rPr>
          <w:sz w:val="16"/>
        </w:rPr>
        <w:t xml:space="preserve">, </w:t>
      </w:r>
      <w:r w:rsidRPr="004F73B7">
        <w:rPr>
          <w:rStyle w:val="StyleUnderline"/>
          <w:highlight w:val="cyan"/>
        </w:rPr>
        <w:t>and</w:t>
      </w:r>
      <w:r w:rsidRPr="004F73B7">
        <w:rPr>
          <w:sz w:val="16"/>
          <w:highlight w:val="cyan"/>
        </w:rPr>
        <w:t xml:space="preserve"> </w:t>
      </w:r>
      <w:r w:rsidRPr="004F73B7">
        <w:rPr>
          <w:rStyle w:val="Emphasis"/>
          <w:highlight w:val="cyan"/>
        </w:rPr>
        <w:t>ag</w:t>
      </w:r>
      <w:r w:rsidRPr="002723C6">
        <w:rPr>
          <w:rStyle w:val="StyleUnderline"/>
        </w:rPr>
        <w:t>ricultural</w:t>
      </w:r>
      <w:r w:rsidRPr="002723C6">
        <w:rPr>
          <w:sz w:val="16"/>
        </w:rPr>
        <w:t xml:space="preserve"> </w:t>
      </w:r>
      <w:r w:rsidRPr="002723C6">
        <w:rPr>
          <w:rStyle w:val="StyleUnderline"/>
        </w:rPr>
        <w:t>systems</w:t>
      </w:r>
      <w:r w:rsidRPr="002723C6">
        <w:rPr>
          <w:sz w:val="16"/>
        </w:rPr>
        <w:t xml:space="preserve">. </w:t>
      </w:r>
      <w:r w:rsidRPr="004F73B7">
        <w:rPr>
          <w:rStyle w:val="StyleUnderline"/>
          <w:highlight w:val="cyan"/>
        </w:rPr>
        <w:t>Only</w:t>
      </w:r>
      <w:r w:rsidRPr="002723C6">
        <w:rPr>
          <w:rStyle w:val="StyleUnderline"/>
        </w:rPr>
        <w:t xml:space="preserve"> the relentless pressure of </w:t>
      </w:r>
      <w:r w:rsidRPr="004F73B7">
        <w:rPr>
          <w:rStyle w:val="StyleUnderline"/>
          <w:highlight w:val="cyan"/>
        </w:rPr>
        <w:t xml:space="preserve">the </w:t>
      </w:r>
      <w:r w:rsidRPr="004F73B7">
        <w:rPr>
          <w:rStyle w:val="Emphasis"/>
          <w:highlight w:val="cyan"/>
        </w:rPr>
        <w:t>free</w:t>
      </w:r>
      <w:r w:rsidRPr="002723C6">
        <w:rPr>
          <w:rStyle w:val="Emphasis"/>
        </w:rPr>
        <w:t xml:space="preserve"> </w:t>
      </w:r>
      <w:r w:rsidRPr="004F73B7">
        <w:rPr>
          <w:rStyle w:val="Emphasis"/>
          <w:highlight w:val="cyan"/>
        </w:rPr>
        <w:t>market</w:t>
      </w:r>
      <w:r w:rsidRPr="002723C6">
        <w:rPr>
          <w:sz w:val="16"/>
        </w:rPr>
        <w:t xml:space="preserve"> </w:t>
      </w:r>
      <w:r w:rsidRPr="004F73B7">
        <w:rPr>
          <w:rStyle w:val="StyleUnderline"/>
          <w:highlight w:val="cyan"/>
        </w:rPr>
        <w:t>can drive this</w:t>
      </w:r>
      <w:r w:rsidRPr="002723C6">
        <w:rPr>
          <w:rStyle w:val="StyleUnderline"/>
        </w:rPr>
        <w:t xml:space="preserve"> kind of </w:t>
      </w:r>
      <w:r w:rsidRPr="002723C6">
        <w:rPr>
          <w:rStyle w:val="Emphasis"/>
        </w:rPr>
        <w:t xml:space="preserve">transformative </w:t>
      </w:r>
      <w:r w:rsidRPr="004F73B7">
        <w:rPr>
          <w:rStyle w:val="Emphasis"/>
          <w:highlight w:val="cyan"/>
        </w:rPr>
        <w:t>innovation</w:t>
      </w:r>
      <w:r w:rsidRPr="004F73B7">
        <w:rPr>
          <w:sz w:val="16"/>
          <w:highlight w:val="cyan"/>
        </w:rPr>
        <w:t xml:space="preserve"> </w:t>
      </w:r>
      <w:r w:rsidRPr="004F73B7">
        <w:rPr>
          <w:rStyle w:val="StyleUnderline"/>
          <w:highlight w:val="cyan"/>
        </w:rPr>
        <w:t>at scale</w:t>
      </w:r>
      <w:r w:rsidRPr="002723C6">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w:t>
      </w:r>
      <w:proofErr w:type="spellStart"/>
      <w:r w:rsidRPr="002723C6">
        <w:rPr>
          <w:sz w:val="16"/>
        </w:rPr>
        <w:t>Ahmaud</w:t>
      </w:r>
      <w:proofErr w:type="spellEnd"/>
      <w:r w:rsidRPr="002723C6">
        <w:rPr>
          <w:sz w:val="16"/>
        </w:rPr>
        <w:t xml:space="preserve"> </w:t>
      </w:r>
      <w:proofErr w:type="spellStart"/>
      <w:r w:rsidRPr="002723C6">
        <w:rPr>
          <w:sz w:val="16"/>
        </w:rPr>
        <w:t>Arbery</w:t>
      </w:r>
      <w:proofErr w:type="spellEnd"/>
      <w:r w:rsidRPr="002723C6">
        <w:rPr>
          <w:sz w:val="16"/>
        </w:rPr>
        <w:t xml:space="preserve">, </w:t>
      </w:r>
      <w:proofErr w:type="spellStart"/>
      <w:r w:rsidRPr="002723C6">
        <w:rPr>
          <w:sz w:val="16"/>
        </w:rPr>
        <w:t>Breona</w:t>
      </w:r>
      <w:proofErr w:type="spellEnd"/>
      <w:r w:rsidRPr="002723C6">
        <w:rPr>
          <w:sz w:val="16"/>
        </w:rPr>
        <w:t xml:space="preserve">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proofErr w:type="gramStart"/>
      <w:r w:rsidRPr="002723C6">
        <w:rPr>
          <w:rStyle w:val="StyleUnderline"/>
        </w:rPr>
        <w:t xml:space="preserve">planning for the </w:t>
      </w:r>
      <w:r w:rsidRPr="002723C6">
        <w:rPr>
          <w:rStyle w:val="Emphasis"/>
        </w:rPr>
        <w:t>future</w:t>
      </w:r>
      <w:proofErr w:type="gramEnd"/>
      <w:r w:rsidRPr="002723C6">
        <w:rPr>
          <w:sz w:val="16"/>
        </w:rPr>
        <w:t xml:space="preserve"> </w:t>
      </w:r>
      <w:r w:rsidRPr="002723C6">
        <w:rPr>
          <w:rStyle w:val="StyleUnderline"/>
        </w:rPr>
        <w:t xml:space="preserve">is essential and that, when the chips are down, a capable, </w:t>
      </w:r>
      <w:r w:rsidRPr="004F73B7">
        <w:rPr>
          <w:rStyle w:val="Emphasis"/>
          <w:highlight w:val="cyan"/>
        </w:rPr>
        <w:t>responsive government</w:t>
      </w:r>
      <w:r w:rsidRPr="004F73B7">
        <w:rPr>
          <w:sz w:val="16"/>
          <w:highlight w:val="cyan"/>
        </w:rPr>
        <w:t xml:space="preserve"> </w:t>
      </w:r>
      <w:r w:rsidRPr="004F73B7">
        <w:rPr>
          <w:rStyle w:val="StyleUnderline"/>
          <w:highlight w:val="cyan"/>
        </w:rPr>
        <w:t xml:space="preserve">is a </w:t>
      </w:r>
      <w:r w:rsidRPr="004F73B7">
        <w:rPr>
          <w:rStyle w:val="Emphasis"/>
          <w:highlight w:val="cyan"/>
        </w:rPr>
        <w:t>necessity</w:t>
      </w:r>
      <w:r w:rsidRPr="002723C6">
        <w:rPr>
          <w:sz w:val="16"/>
        </w:rPr>
        <w:t xml:space="preserve">, </w:t>
      </w:r>
      <w:r w:rsidRPr="002723C6">
        <w:rPr>
          <w:rStyle w:val="StyleUnderline"/>
        </w:rPr>
        <w:t xml:space="preserve">not a </w:t>
      </w:r>
      <w:r w:rsidRPr="002723C6">
        <w:rPr>
          <w:rStyle w:val="Emphasis"/>
          <w:sz w:val="24"/>
          <w:szCs w:val="24"/>
        </w:rPr>
        <w:t>dirty word</w:t>
      </w:r>
      <w:r w:rsidRPr="002723C6">
        <w:rPr>
          <w:sz w:val="16"/>
        </w:rPr>
        <w:t xml:space="preserve">. We’ve learned that </w:t>
      </w:r>
      <w:r w:rsidRPr="002723C6">
        <w:rPr>
          <w:rStyle w:val="StyleUnderline"/>
        </w:rPr>
        <w:t xml:space="preserve">when we must do something, </w:t>
      </w:r>
      <w:r w:rsidRPr="002723C6">
        <w:rPr>
          <w:rStyle w:val="Emphasis"/>
        </w:rPr>
        <w:t>we can</w:t>
      </w:r>
      <w:r w:rsidRPr="002723C6">
        <w:rPr>
          <w:sz w:val="16"/>
        </w:rPr>
        <w:t xml:space="preserve">: </w:t>
      </w:r>
      <w:r w:rsidRPr="002723C6">
        <w:rPr>
          <w:rStyle w:val="StyleUnderline"/>
        </w:rPr>
        <w:t xml:space="preserve">Fundamental change no longer seems </w:t>
      </w:r>
      <w:r w:rsidRPr="002723C6">
        <w:rPr>
          <w:rStyle w:val="Emphasis"/>
        </w:rPr>
        <w:t>impossibly</w:t>
      </w:r>
      <w:r w:rsidRPr="002723C6">
        <w:rPr>
          <w:sz w:val="16"/>
        </w:rPr>
        <w:t xml:space="preserve"> </w:t>
      </w:r>
      <w:r w:rsidRPr="002723C6">
        <w:rPr>
          <w:rStyle w:val="Emphasis"/>
        </w:rPr>
        <w:t>out of</w:t>
      </w:r>
      <w:r w:rsidRPr="002723C6">
        <w:rPr>
          <w:sz w:val="16"/>
        </w:rPr>
        <w:t xml:space="preserve"> </w:t>
      </w:r>
      <w:r w:rsidRPr="002723C6">
        <w:rPr>
          <w:rStyle w:val="StyleUnderline"/>
        </w:rPr>
        <w:t>the</w:t>
      </w:r>
      <w:r w:rsidRPr="002723C6">
        <w:rPr>
          <w:sz w:val="16"/>
        </w:rPr>
        <w:t xml:space="preserve"> </w:t>
      </w:r>
      <w:r w:rsidRPr="002723C6">
        <w:rPr>
          <w:rStyle w:val="Emphasis"/>
        </w:rPr>
        <w:t>reach</w:t>
      </w:r>
      <w:r w:rsidRPr="002723C6">
        <w:rPr>
          <w:sz w:val="16"/>
        </w:rPr>
        <w:t xml:space="preserve">. We can do better. </w:t>
      </w:r>
      <w:r w:rsidRPr="004F73B7">
        <w:rPr>
          <w:rStyle w:val="StyleUnderline"/>
          <w:highlight w:val="cyan"/>
        </w:rPr>
        <w:t>We</w:t>
      </w:r>
      <w:r w:rsidRPr="002723C6">
        <w:rPr>
          <w:rStyle w:val="StyleUnderline"/>
        </w:rPr>
        <w:t xml:space="preserve"> already </w:t>
      </w:r>
      <w:r w:rsidRPr="004F73B7">
        <w:rPr>
          <w:rStyle w:val="StyleUnderline"/>
          <w:highlight w:val="cyan"/>
        </w:rPr>
        <w:t xml:space="preserve">have the </w:t>
      </w:r>
      <w:r w:rsidRPr="004F73B7">
        <w:rPr>
          <w:rStyle w:val="Emphasis"/>
          <w:highlight w:val="cyan"/>
        </w:rPr>
        <w:t>resources</w:t>
      </w:r>
      <w:r w:rsidRPr="002723C6">
        <w:rPr>
          <w:sz w:val="16"/>
        </w:rPr>
        <w:t xml:space="preserve"> and the knowledge we need </w:t>
      </w:r>
      <w:r w:rsidRPr="004F73B7">
        <w:rPr>
          <w:rStyle w:val="StyleUnderline"/>
          <w:highlight w:val="cyan"/>
        </w:rPr>
        <w:t>to build</w:t>
      </w:r>
      <w:r w:rsidRPr="002723C6">
        <w:rPr>
          <w:rStyle w:val="StyleUnderline"/>
        </w:rPr>
        <w:t xml:space="preserve"> a more equitable</w:t>
      </w:r>
      <w:r w:rsidRPr="002723C6">
        <w:rPr>
          <w:sz w:val="16"/>
        </w:rPr>
        <w:t xml:space="preserve">, </w:t>
      </w:r>
      <w:r w:rsidRPr="004F73B7">
        <w:rPr>
          <w:rStyle w:val="Emphasis"/>
          <w:highlight w:val="cyan"/>
        </w:rPr>
        <w:t>sustainable capitalism</w:t>
      </w:r>
      <w:r w:rsidRPr="002723C6">
        <w:rPr>
          <w:sz w:val="16"/>
        </w:rPr>
        <w:t xml:space="preserve">. But to get there, </w:t>
      </w:r>
      <w:r w:rsidRPr="004F73B7">
        <w:rPr>
          <w:rStyle w:val="StyleUnderline"/>
          <w:highlight w:val="cyan"/>
        </w:rPr>
        <w:t>business will</w:t>
      </w:r>
      <w:r w:rsidRPr="002723C6">
        <w:rPr>
          <w:rStyle w:val="StyleUnderline"/>
        </w:rPr>
        <w:t xml:space="preserve"> </w:t>
      </w:r>
      <w:r w:rsidRPr="004F73B7">
        <w:rPr>
          <w:rStyle w:val="StyleUnderline"/>
          <w:highlight w:val="cyan"/>
        </w:rPr>
        <w:t xml:space="preserve">have to </w:t>
      </w:r>
      <w:r w:rsidRPr="004F73B7">
        <w:rPr>
          <w:rStyle w:val="Emphasis"/>
          <w:highlight w:val="cyan"/>
        </w:rPr>
        <w:t>change</w:t>
      </w:r>
      <w:r w:rsidRPr="002723C6">
        <w:rPr>
          <w:sz w:val="16"/>
        </w:rPr>
        <w:t xml:space="preserve"> </w:t>
      </w:r>
      <w:r w:rsidRPr="002723C6">
        <w:rPr>
          <w:rStyle w:val="StyleUnderline"/>
        </w:rPr>
        <w:t xml:space="preserve">how it understands its role in the </w:t>
      </w:r>
      <w:r w:rsidRPr="002723C6">
        <w:rPr>
          <w:rStyle w:val="Emphasis"/>
        </w:rPr>
        <w:t>world</w:t>
      </w:r>
      <w:r w:rsidRPr="002723C6">
        <w:rPr>
          <w:sz w:val="16"/>
        </w:rPr>
        <w:t xml:space="preserve"> (and in the U.S. in particular) — </w:t>
      </w:r>
      <w:r w:rsidRPr="002723C6">
        <w:rPr>
          <w:rStyle w:val="StyleUnderline"/>
        </w:rPr>
        <w:t>and</w:t>
      </w:r>
      <w:r w:rsidRPr="002723C6">
        <w:rPr>
          <w:sz w:val="16"/>
        </w:rPr>
        <w:t xml:space="preserve"> </w:t>
      </w:r>
      <w:r w:rsidRPr="002723C6">
        <w:rPr>
          <w:rStyle w:val="StyleUnderline"/>
        </w:rPr>
        <w:t xml:space="preserve">how it thinks about </w:t>
      </w:r>
      <w:r w:rsidRPr="002723C6">
        <w:rPr>
          <w:rStyle w:val="Emphasis"/>
        </w:rPr>
        <w:t>government</w:t>
      </w:r>
      <w:r w:rsidRPr="002723C6">
        <w:rPr>
          <w:sz w:val="16"/>
        </w:rPr>
        <w:t xml:space="preserve">. A New Path Forward While free markets are an unparalleled source of prosperity and freedom, </w:t>
      </w:r>
      <w:r w:rsidRPr="002723C6">
        <w:rPr>
          <w:rStyle w:val="StyleUnderline"/>
        </w:rPr>
        <w:t xml:space="preserve">the free market can only </w:t>
      </w:r>
      <w:r w:rsidRPr="002723C6">
        <w:rPr>
          <w:rStyle w:val="Emphasis"/>
        </w:rPr>
        <w:t>take us where we need to go</w:t>
      </w:r>
      <w:r w:rsidRPr="002723C6">
        <w:rPr>
          <w:sz w:val="16"/>
        </w:rPr>
        <w:t xml:space="preserve"> </w:t>
      </w:r>
      <w:r w:rsidRPr="002723C6">
        <w:rPr>
          <w:rStyle w:val="StyleUnderline"/>
        </w:rPr>
        <w:t xml:space="preserve">if </w:t>
      </w:r>
      <w:r w:rsidRPr="002723C6">
        <w:rPr>
          <w:rStyle w:val="Emphasis"/>
        </w:rPr>
        <w:t>externalities</w:t>
      </w:r>
      <w:r w:rsidRPr="002723C6">
        <w:rPr>
          <w:rStyle w:val="StyleUnderline"/>
        </w:rPr>
        <w:t xml:space="preserve"> such as carbon</w:t>
      </w:r>
      <w:r w:rsidRPr="002723C6">
        <w:rPr>
          <w:sz w:val="16"/>
        </w:rPr>
        <w:t xml:space="preserve"> </w:t>
      </w:r>
      <w:r w:rsidRPr="002723C6">
        <w:rPr>
          <w:rStyle w:val="Emphasis"/>
        </w:rPr>
        <w:t>pollution</w:t>
      </w:r>
      <w:r w:rsidRPr="002723C6">
        <w:rPr>
          <w:sz w:val="16"/>
        </w:rPr>
        <w:t xml:space="preserve"> </w:t>
      </w:r>
      <w:r w:rsidRPr="002723C6">
        <w:rPr>
          <w:rStyle w:val="StyleUnderline"/>
        </w:rPr>
        <w:t xml:space="preserve">are properly priced, if there is genuine </w:t>
      </w:r>
      <w:r w:rsidRPr="002723C6">
        <w:rPr>
          <w:rStyle w:val="Emphasis"/>
        </w:rPr>
        <w:t>freedom of opportunity</w:t>
      </w:r>
      <w:r w:rsidRPr="002723C6">
        <w:rPr>
          <w:sz w:val="16"/>
        </w:rPr>
        <w:t xml:space="preserve">, </w:t>
      </w:r>
      <w:r w:rsidRPr="002723C6">
        <w:rPr>
          <w:rStyle w:val="StyleUnderline"/>
        </w:rPr>
        <w:t xml:space="preserve">and if the rules of the game are such that </w:t>
      </w:r>
      <w:r w:rsidRPr="002723C6">
        <w:rPr>
          <w:rStyle w:val="Emphasis"/>
        </w:rPr>
        <w:t>competition is free</w:t>
      </w:r>
      <w:r w:rsidRPr="002723C6">
        <w:rPr>
          <w:sz w:val="16"/>
        </w:rPr>
        <w:t xml:space="preserve"> </w:t>
      </w:r>
      <w:r w:rsidRPr="002723C6">
        <w:rPr>
          <w:rStyle w:val="StyleUnderline"/>
        </w:rPr>
        <w:t xml:space="preserve">and </w:t>
      </w:r>
      <w:r w:rsidRPr="002723C6">
        <w:rPr>
          <w:rStyle w:val="Emphasis"/>
        </w:rPr>
        <w:t>fair</w:t>
      </w:r>
      <w:r w:rsidRPr="002723C6">
        <w:rPr>
          <w:sz w:val="16"/>
        </w:rPr>
        <w:t xml:space="preserve">. </w:t>
      </w:r>
      <w:r w:rsidRPr="004F73B7">
        <w:rPr>
          <w:rStyle w:val="Emphasis"/>
          <w:sz w:val="24"/>
          <w:szCs w:val="24"/>
          <w:highlight w:val="cyan"/>
        </w:rPr>
        <w:t>Markets do not police themselves</w:t>
      </w:r>
      <w:r w:rsidRPr="002723C6">
        <w:rPr>
          <w:sz w:val="16"/>
        </w:rPr>
        <w:t xml:space="preserve">; </w:t>
      </w:r>
      <w:r w:rsidRPr="002723C6">
        <w:rPr>
          <w:rStyle w:val="StyleUnderline"/>
        </w:rPr>
        <w:t xml:space="preserve">they must be </w:t>
      </w:r>
      <w:r w:rsidRPr="004F73B7">
        <w:rPr>
          <w:rStyle w:val="StyleUnderline"/>
          <w:highlight w:val="cyan"/>
        </w:rPr>
        <w:t>balanced by</w:t>
      </w:r>
      <w:r w:rsidRPr="002723C6">
        <w:rPr>
          <w:rStyle w:val="StyleUnderline"/>
        </w:rPr>
        <w:t xml:space="preserve"> transparent, capable, democratically </w:t>
      </w:r>
      <w:r w:rsidRPr="002723C6">
        <w:rPr>
          <w:rStyle w:val="Emphasis"/>
        </w:rPr>
        <w:t xml:space="preserve">accountable </w:t>
      </w:r>
      <w:r w:rsidRPr="004F73B7">
        <w:rPr>
          <w:rStyle w:val="Emphasis"/>
          <w:highlight w:val="cyan"/>
        </w:rPr>
        <w:t>governments</w:t>
      </w:r>
      <w:r w:rsidRPr="002723C6">
        <w:rPr>
          <w:sz w:val="16"/>
        </w:rPr>
        <w:t xml:space="preserve">. Today — </w:t>
      </w:r>
      <w:r w:rsidRPr="002723C6">
        <w:rPr>
          <w:rStyle w:val="StyleUnderline"/>
        </w:rPr>
        <w:t xml:space="preserve">in large part due to the rise of </w:t>
      </w:r>
      <w:r w:rsidRPr="002723C6">
        <w:rPr>
          <w:rStyle w:val="Emphasis"/>
        </w:rPr>
        <w:t>shareholder primacy</w:t>
      </w:r>
      <w:r w:rsidRPr="002723C6">
        <w:rPr>
          <w:sz w:val="16"/>
        </w:rPr>
        <w:t xml:space="preserve">, the increasing role of money in politics, </w:t>
      </w:r>
      <w:r w:rsidRPr="002723C6">
        <w:rPr>
          <w:rStyle w:val="StyleUnderline"/>
        </w:rPr>
        <w:t>and</w:t>
      </w:r>
      <w:r w:rsidRPr="002723C6">
        <w:rPr>
          <w:sz w:val="16"/>
        </w:rPr>
        <w:t xml:space="preserve"> the </w:t>
      </w:r>
      <w:r w:rsidRPr="002723C6">
        <w:rPr>
          <w:rStyle w:val="StyleUnderline"/>
        </w:rPr>
        <w:t xml:space="preserve">systematic attack on </w:t>
      </w:r>
      <w:r w:rsidRPr="002723C6">
        <w:rPr>
          <w:rStyle w:val="Emphasis"/>
        </w:rPr>
        <w:t>government</w:t>
      </w:r>
      <w:r w:rsidRPr="002723C6">
        <w:rPr>
          <w:sz w:val="16"/>
        </w:rPr>
        <w:t xml:space="preserve"> </w:t>
      </w:r>
      <w:r w:rsidRPr="002723C6">
        <w:rPr>
          <w:rStyle w:val="StyleUnderline"/>
        </w:rPr>
        <w:t xml:space="preserve">as a </w:t>
      </w:r>
      <w:r w:rsidRPr="002723C6">
        <w:rPr>
          <w:rStyle w:val="Emphasis"/>
        </w:rPr>
        <w:t>necessary</w:t>
      </w:r>
      <w:r w:rsidRPr="002723C6">
        <w:rPr>
          <w:sz w:val="16"/>
        </w:rPr>
        <w:t xml:space="preserve"> or effective </w:t>
      </w:r>
      <w:r w:rsidRPr="002723C6">
        <w:rPr>
          <w:rStyle w:val="Emphasis"/>
        </w:rPr>
        <w:t>institution</w:t>
      </w:r>
      <w:r w:rsidRPr="002723C6">
        <w:rPr>
          <w:sz w:val="16"/>
        </w:rPr>
        <w:t xml:space="preserve"> — </w:t>
      </w:r>
      <w:r w:rsidRPr="002723C6">
        <w:rPr>
          <w:rStyle w:val="StyleUnderline"/>
        </w:rPr>
        <w:t xml:space="preserve">that balance is </w:t>
      </w:r>
      <w:r w:rsidRPr="002723C6">
        <w:rPr>
          <w:rStyle w:val="Emphasis"/>
        </w:rPr>
        <w:t>largely absent</w:t>
      </w:r>
      <w:r w:rsidRPr="002723C6">
        <w:rPr>
          <w:sz w:val="16"/>
        </w:rPr>
        <w:t xml:space="preserve">. As a result, </w:t>
      </w:r>
      <w:r w:rsidRPr="002723C6">
        <w:rPr>
          <w:rStyle w:val="StyleUnderline"/>
        </w:rPr>
        <w:t xml:space="preserve">one of the fastest routes to </w:t>
      </w:r>
      <w:r w:rsidRPr="002723C6">
        <w:rPr>
          <w:rStyle w:val="Emphasis"/>
        </w:rPr>
        <w:t>profitability</w:t>
      </w:r>
      <w:r w:rsidRPr="002723C6">
        <w:rPr>
          <w:sz w:val="16"/>
        </w:rPr>
        <w:t xml:space="preserve"> </w:t>
      </w:r>
      <w:r w:rsidRPr="002723C6">
        <w:rPr>
          <w:rStyle w:val="StyleUnderline"/>
        </w:rPr>
        <w:t>is</w:t>
      </w:r>
      <w:r w:rsidRPr="002723C6">
        <w:rPr>
          <w:sz w:val="16"/>
        </w:rPr>
        <w:t xml:space="preserve"> often </w:t>
      </w:r>
      <w:r w:rsidRPr="002723C6">
        <w:rPr>
          <w:rStyle w:val="StyleUnderline"/>
        </w:rPr>
        <w:t xml:space="preserve">to persuade politicians to </w:t>
      </w:r>
      <w:r w:rsidRPr="002723C6">
        <w:rPr>
          <w:rStyle w:val="Emphasis"/>
        </w:rPr>
        <w:t>write</w:t>
      </w:r>
      <w:r w:rsidRPr="002723C6">
        <w:rPr>
          <w:rStyle w:val="StyleUnderline"/>
        </w:rPr>
        <w:t xml:space="preserve"> the </w:t>
      </w:r>
      <w:r w:rsidRPr="002723C6">
        <w:rPr>
          <w:rStyle w:val="Emphasis"/>
        </w:rPr>
        <w:t>rules in your favor</w:t>
      </w:r>
      <w:r w:rsidRPr="002723C6">
        <w:rPr>
          <w:sz w:val="16"/>
        </w:rPr>
        <w:t xml:space="preserve">. </w:t>
      </w:r>
      <w:r w:rsidRPr="002723C6">
        <w:rPr>
          <w:rStyle w:val="StyleUnderline"/>
        </w:rPr>
        <w:t xml:space="preserve">Firms feel free to dump </w:t>
      </w:r>
      <w:r w:rsidRPr="002723C6">
        <w:rPr>
          <w:rStyle w:val="Emphasis"/>
        </w:rPr>
        <w:t>greenhouse gases</w:t>
      </w:r>
      <w:r w:rsidRPr="002723C6">
        <w:rPr>
          <w:rStyle w:val="StyleUnderline"/>
        </w:rPr>
        <w:t xml:space="preserve"> into the</w:t>
      </w:r>
      <w:r w:rsidRPr="002723C6">
        <w:rPr>
          <w:sz w:val="16"/>
        </w:rPr>
        <w:t xml:space="preserve"> </w:t>
      </w:r>
      <w:r w:rsidRPr="002723C6">
        <w:rPr>
          <w:rStyle w:val="StyleUnderline"/>
        </w:rPr>
        <w:t xml:space="preserve">atmosphere, for example, while spending hundreds of millions of dollars to </w:t>
      </w:r>
      <w:r w:rsidRPr="002723C6">
        <w:rPr>
          <w:rStyle w:val="Emphasis"/>
        </w:rPr>
        <w:t>lobby against</w:t>
      </w:r>
      <w:r w:rsidRPr="002723C6">
        <w:rPr>
          <w:sz w:val="16"/>
        </w:rPr>
        <w:t xml:space="preserve"> </w:t>
      </w:r>
      <w:r w:rsidRPr="002723C6">
        <w:rPr>
          <w:rStyle w:val="StyleUnderline"/>
        </w:rPr>
        <w:t>carbon</w:t>
      </w:r>
      <w:r w:rsidRPr="002723C6">
        <w:rPr>
          <w:sz w:val="16"/>
        </w:rPr>
        <w:t xml:space="preserve"> </w:t>
      </w:r>
      <w:r w:rsidRPr="002723C6">
        <w:rPr>
          <w:rStyle w:val="Emphasis"/>
        </w:rPr>
        <w:t>regulation</w:t>
      </w:r>
      <w:r w:rsidRPr="002723C6">
        <w:rPr>
          <w:sz w:val="16"/>
        </w:rPr>
        <w:t xml:space="preserve">. </w:t>
      </w:r>
      <w:r w:rsidRPr="002723C6">
        <w:rPr>
          <w:rStyle w:val="StyleUnderline"/>
        </w:rPr>
        <w:t>We’re even seeing this dynamic in the U.S. government’s</w:t>
      </w:r>
      <w:r w:rsidRPr="002723C6">
        <w:rPr>
          <w:sz w:val="16"/>
        </w:rPr>
        <w:t xml:space="preserve"> </w:t>
      </w:r>
      <w:r w:rsidRPr="002723C6">
        <w:rPr>
          <w:rStyle w:val="StyleUnderline"/>
        </w:rPr>
        <w:t>response to the pandemic</w:t>
      </w:r>
      <w:r w:rsidRPr="002723C6">
        <w:rPr>
          <w:sz w:val="16"/>
        </w:rPr>
        <w:t xml:space="preserve">: It’s increasingly clear that an uncomfortably </w:t>
      </w:r>
      <w:r w:rsidRPr="002723C6">
        <w:rPr>
          <w:rStyle w:val="StyleUnderline"/>
        </w:rPr>
        <w:t xml:space="preserve">large share of the benefits from the recent </w:t>
      </w:r>
      <w:r w:rsidRPr="002723C6">
        <w:rPr>
          <w:rStyle w:val="Emphasis"/>
        </w:rPr>
        <w:t>stimulus</w:t>
      </w:r>
      <w:r w:rsidRPr="002723C6">
        <w:rPr>
          <w:sz w:val="16"/>
        </w:rPr>
        <w:t xml:space="preserve"> </w:t>
      </w:r>
      <w:r w:rsidRPr="002723C6">
        <w:rPr>
          <w:rStyle w:val="StyleUnderline"/>
        </w:rPr>
        <w:t xml:space="preserve">has gone to very </w:t>
      </w:r>
      <w:r w:rsidRPr="002723C6">
        <w:rPr>
          <w:rStyle w:val="Emphasis"/>
        </w:rPr>
        <w:t>large firms</w:t>
      </w:r>
      <w:r w:rsidRPr="002723C6">
        <w:rPr>
          <w:sz w:val="16"/>
        </w:rPr>
        <w:t xml:space="preserve"> and to very wealthy individuals. I’m not suggesting that firms neglect their duty to their shareholders. Focusing on profitability is essential if a company is to thrive in today’s brutally competitive market. But </w:t>
      </w:r>
      <w:r w:rsidRPr="002723C6">
        <w:rPr>
          <w:rStyle w:val="StyleUnderline"/>
        </w:rPr>
        <w:t xml:space="preserve">profit maximization has always been </w:t>
      </w:r>
      <w:r w:rsidRPr="002723C6">
        <w:rPr>
          <w:rStyle w:val="Emphasis"/>
        </w:rPr>
        <w:t>a means to an end</w:t>
      </w:r>
      <w:r w:rsidRPr="002723C6">
        <w:rPr>
          <w:sz w:val="16"/>
        </w:rPr>
        <w:t xml:space="preserve">, justified by the idea that when markets are genuinely free and fair, there’s good reason to believe they lead to both prosperity and freedom. But </w:t>
      </w:r>
      <w:r w:rsidRPr="004F73B7">
        <w:rPr>
          <w:rStyle w:val="StyleUnderline"/>
          <w:highlight w:val="cyan"/>
        </w:rPr>
        <w:t xml:space="preserve">when markets are </w:t>
      </w:r>
      <w:r w:rsidRPr="004F73B7">
        <w:rPr>
          <w:rStyle w:val="Emphasis"/>
          <w:highlight w:val="cyan"/>
        </w:rPr>
        <w:t>no longer</w:t>
      </w:r>
      <w:r w:rsidRPr="002723C6">
        <w:rPr>
          <w:rStyle w:val="StyleUnderline"/>
        </w:rPr>
        <w:t xml:space="preserve"> held </w:t>
      </w:r>
      <w:r w:rsidRPr="004F73B7">
        <w:rPr>
          <w:rStyle w:val="Emphasis"/>
          <w:highlight w:val="cyan"/>
        </w:rPr>
        <w:t>in check</w:t>
      </w:r>
      <w:r w:rsidRPr="002723C6">
        <w:rPr>
          <w:sz w:val="16"/>
        </w:rPr>
        <w:t xml:space="preserve"> </w:t>
      </w:r>
      <w:r w:rsidRPr="002723C6">
        <w:rPr>
          <w:rStyle w:val="StyleUnderline"/>
        </w:rPr>
        <w:t xml:space="preserve">by governments that can </w:t>
      </w:r>
      <w:r w:rsidRPr="002723C6">
        <w:rPr>
          <w:rStyle w:val="Emphasis"/>
        </w:rPr>
        <w:t>police</w:t>
      </w:r>
      <w:r w:rsidRPr="002723C6">
        <w:rPr>
          <w:rStyle w:val="StyleUnderline"/>
        </w:rPr>
        <w:t xml:space="preserve"> the </w:t>
      </w:r>
      <w:r w:rsidRPr="002723C6">
        <w:rPr>
          <w:rStyle w:val="Emphasis"/>
        </w:rPr>
        <w:t>rules of the game</w:t>
      </w:r>
      <w:r w:rsidRPr="002723C6">
        <w:rPr>
          <w:sz w:val="16"/>
        </w:rPr>
        <w:t xml:space="preserve">, </w:t>
      </w:r>
      <w:r w:rsidRPr="002723C6">
        <w:rPr>
          <w:rStyle w:val="StyleUnderline"/>
        </w:rPr>
        <w:t xml:space="preserve">appropriately </w:t>
      </w:r>
      <w:r w:rsidRPr="002723C6">
        <w:rPr>
          <w:rStyle w:val="Emphasis"/>
        </w:rPr>
        <w:t>control externalities</w:t>
      </w:r>
      <w:r w:rsidRPr="002723C6">
        <w:rPr>
          <w:sz w:val="16"/>
        </w:rPr>
        <w:t xml:space="preserve">, </w:t>
      </w:r>
      <w:r w:rsidRPr="002723C6">
        <w:rPr>
          <w:rStyle w:val="StyleUnderline"/>
        </w:rPr>
        <w:t>or</w:t>
      </w:r>
      <w:r w:rsidRPr="002723C6">
        <w:rPr>
          <w:sz w:val="16"/>
        </w:rPr>
        <w:t xml:space="preserve"> </w:t>
      </w:r>
      <w:r w:rsidRPr="002723C6">
        <w:rPr>
          <w:rStyle w:val="Emphasis"/>
        </w:rPr>
        <w:t>provide</w:t>
      </w:r>
      <w:r w:rsidRPr="002723C6">
        <w:rPr>
          <w:sz w:val="16"/>
        </w:rPr>
        <w:t xml:space="preserve"> the </w:t>
      </w:r>
      <w:r w:rsidRPr="002723C6">
        <w:rPr>
          <w:rStyle w:val="Emphasis"/>
        </w:rPr>
        <w:t>public goods necessary</w:t>
      </w:r>
      <w:r w:rsidRPr="002723C6">
        <w:rPr>
          <w:sz w:val="16"/>
        </w:rPr>
        <w:t xml:space="preserve"> </w:t>
      </w:r>
      <w:r w:rsidRPr="002723C6">
        <w:rPr>
          <w:rStyle w:val="StyleUnderline"/>
        </w:rPr>
        <w:t>to support real opportunity</w:t>
      </w:r>
      <w:r w:rsidRPr="002723C6">
        <w:rPr>
          <w:sz w:val="16"/>
        </w:rPr>
        <w:t xml:space="preserve">, </w:t>
      </w:r>
      <w:r w:rsidRPr="004F73B7">
        <w:rPr>
          <w:rStyle w:val="StyleUnderline"/>
          <w:highlight w:val="cyan"/>
        </w:rPr>
        <w:t xml:space="preserve">they become </w:t>
      </w:r>
      <w:r w:rsidRPr="004F73B7">
        <w:rPr>
          <w:rStyle w:val="Emphasis"/>
          <w:highlight w:val="cyan"/>
        </w:rPr>
        <w:t>too powerful</w:t>
      </w:r>
      <w:r w:rsidRPr="002723C6">
        <w:rPr>
          <w:sz w:val="16"/>
        </w:rPr>
        <w:t xml:space="preserve"> </w:t>
      </w:r>
      <w:r w:rsidRPr="002723C6">
        <w:rPr>
          <w:rStyle w:val="StyleUnderline"/>
        </w:rPr>
        <w:t>for their own good</w:t>
      </w:r>
      <w:r w:rsidRPr="002723C6">
        <w:rPr>
          <w:sz w:val="16"/>
        </w:rPr>
        <w:t xml:space="preserve">. </w:t>
      </w:r>
      <w:r w:rsidRPr="002723C6">
        <w:rPr>
          <w:rStyle w:val="StyleUnderline"/>
        </w:rPr>
        <w:t xml:space="preserve">The chaotic and uneven pandemic response we are experiencing today </w:t>
      </w:r>
      <w:r w:rsidRPr="002723C6">
        <w:rPr>
          <w:rStyle w:val="Emphasis"/>
        </w:rPr>
        <w:t>flows directly</w:t>
      </w:r>
      <w:r w:rsidRPr="002723C6">
        <w:rPr>
          <w:sz w:val="16"/>
        </w:rPr>
        <w:t xml:space="preserve"> </w:t>
      </w:r>
      <w:r w:rsidRPr="002723C6">
        <w:rPr>
          <w:rStyle w:val="StyleUnderline"/>
        </w:rPr>
        <w:t>from</w:t>
      </w:r>
      <w:r w:rsidRPr="002723C6">
        <w:rPr>
          <w:sz w:val="16"/>
        </w:rPr>
        <w:t xml:space="preserve"> 30 </w:t>
      </w:r>
      <w:r w:rsidRPr="002723C6">
        <w:rPr>
          <w:rStyle w:val="StyleUnderline"/>
        </w:rPr>
        <w:t xml:space="preserve">years of treating </w:t>
      </w:r>
      <w:r w:rsidRPr="002723C6">
        <w:rPr>
          <w:rStyle w:val="Emphasis"/>
        </w:rPr>
        <w:t>government</w:t>
      </w:r>
      <w:r w:rsidRPr="002723C6">
        <w:rPr>
          <w:sz w:val="16"/>
        </w:rPr>
        <w:t xml:space="preserve"> as </w:t>
      </w:r>
      <w:r w:rsidRPr="002723C6">
        <w:rPr>
          <w:rStyle w:val="StyleUnderline"/>
        </w:rPr>
        <w:t>something that should be “</w:t>
      </w:r>
      <w:r w:rsidRPr="002723C6">
        <w:rPr>
          <w:rStyle w:val="Emphasis"/>
        </w:rPr>
        <w:t>drowned in the bathtub</w:t>
      </w:r>
      <w:r w:rsidRPr="002723C6">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w:t>
      </w:r>
      <w:proofErr w:type="gramStart"/>
      <w:r w:rsidRPr="002723C6">
        <w:rPr>
          <w:sz w:val="16"/>
        </w:rPr>
        <w:t>have to</w:t>
      </w:r>
      <w:proofErr w:type="gramEnd"/>
      <w:r w:rsidRPr="002723C6">
        <w:rPr>
          <w:sz w:val="16"/>
        </w:rPr>
        <w:t xml:space="preserve"> building an inclusive society for everyone, and yes, find ways to rediscover the importance of democratically accountable, capable, responsive government. Why? </w:t>
      </w:r>
      <w:r w:rsidRPr="004F73B7">
        <w:rPr>
          <w:rStyle w:val="StyleUnderline"/>
          <w:highlight w:val="cyan"/>
        </w:rPr>
        <w:t xml:space="preserve">We </w:t>
      </w:r>
      <w:r w:rsidRPr="004F73B7">
        <w:rPr>
          <w:rStyle w:val="Emphasis"/>
          <w:sz w:val="26"/>
          <w:szCs w:val="26"/>
          <w:highlight w:val="cyan"/>
        </w:rPr>
        <w:t>cannot decarbonize</w:t>
      </w:r>
      <w:r w:rsidRPr="002723C6">
        <w:rPr>
          <w:sz w:val="16"/>
        </w:rPr>
        <w:t xml:space="preserve"> the world’s energy supply </w:t>
      </w:r>
      <w:r w:rsidRPr="004F73B7">
        <w:rPr>
          <w:rStyle w:val="Emphasis"/>
          <w:sz w:val="26"/>
          <w:szCs w:val="26"/>
          <w:highlight w:val="cyan"/>
        </w:rPr>
        <w:t>without government regulating</w:t>
      </w:r>
      <w:r w:rsidRPr="002723C6">
        <w:rPr>
          <w:sz w:val="16"/>
          <w:szCs w:val="26"/>
        </w:rPr>
        <w:t xml:space="preserve"> </w:t>
      </w:r>
      <w:r w:rsidRPr="002723C6">
        <w:rPr>
          <w:sz w:val="16"/>
        </w:rPr>
        <w:t xml:space="preserve">fossil fuel </w:t>
      </w:r>
      <w:r w:rsidRPr="004F73B7">
        <w:rPr>
          <w:rStyle w:val="Emphasis"/>
          <w:sz w:val="26"/>
          <w:szCs w:val="26"/>
          <w:highlight w:val="cyan"/>
        </w:rPr>
        <w:t>emissions</w:t>
      </w:r>
      <w:r w:rsidRPr="002723C6">
        <w:rPr>
          <w:sz w:val="16"/>
        </w:rPr>
        <w:t xml:space="preserve"> </w:t>
      </w:r>
      <w:r w:rsidRPr="002723C6">
        <w:rPr>
          <w:rStyle w:val="StyleUnderline"/>
        </w:rPr>
        <w:t xml:space="preserve">and providing positive </w:t>
      </w:r>
      <w:r w:rsidRPr="002723C6">
        <w:rPr>
          <w:rStyle w:val="Emphasis"/>
          <w:sz w:val="26"/>
          <w:szCs w:val="26"/>
        </w:rPr>
        <w:t>incentives</w:t>
      </w:r>
      <w:r w:rsidRPr="002723C6">
        <w:rPr>
          <w:sz w:val="16"/>
          <w:szCs w:val="26"/>
        </w:rPr>
        <w:t xml:space="preserve"> </w:t>
      </w:r>
      <w:r w:rsidRPr="002723C6">
        <w:rPr>
          <w:rStyle w:val="StyleUnderline"/>
        </w:rPr>
        <w:t xml:space="preserve">to embrace </w:t>
      </w:r>
      <w:r w:rsidRPr="002723C6">
        <w:rPr>
          <w:rStyle w:val="Emphasis"/>
        </w:rPr>
        <w:t>low carbon solutions</w:t>
      </w:r>
      <w:r w:rsidRPr="002723C6">
        <w:rPr>
          <w:sz w:val="16"/>
        </w:rPr>
        <w:t xml:space="preserve">. Yes, individual firms can provide better jobs — paying employees a decent wage and providing ongoing training, among other necessary steps — but </w:t>
      </w:r>
      <w:r w:rsidRPr="002723C6">
        <w:rPr>
          <w:rStyle w:val="StyleUnderline"/>
        </w:rPr>
        <w:t xml:space="preserve">we’ll only successfully address inequality and racism at scale through </w:t>
      </w:r>
      <w:r w:rsidRPr="002723C6">
        <w:rPr>
          <w:rStyle w:val="Emphasis"/>
        </w:rPr>
        <w:t>structural reform</w:t>
      </w:r>
      <w:r w:rsidRPr="002723C6">
        <w:rPr>
          <w:sz w:val="16"/>
        </w:rPr>
        <w:t xml:space="preserve">, if we can do things </w:t>
      </w:r>
      <w:proofErr w:type="gramStart"/>
      <w:r w:rsidRPr="002723C6">
        <w:rPr>
          <w:sz w:val="16"/>
        </w:rPr>
        <w:t>like:</w:t>
      </w:r>
      <w:proofErr w:type="gramEnd"/>
      <w:r w:rsidRPr="002723C6">
        <w:rPr>
          <w:sz w:val="16"/>
        </w:rPr>
        <w:t xml:space="preserve"> provide quality education and health care to everyone, no matter their parents’ income; raise the minimum wage; and find ways to give employees more power as they negotiate with increasingly powerful firms. Most fundamentally, </w:t>
      </w:r>
      <w:r w:rsidRPr="002723C6">
        <w:rPr>
          <w:rStyle w:val="StyleUnderline"/>
        </w:rPr>
        <w:t xml:space="preserve">we’ll only </w:t>
      </w:r>
      <w:r w:rsidRPr="002723C6">
        <w:rPr>
          <w:rStyle w:val="Emphasis"/>
        </w:rPr>
        <w:t>rebuild trust</w:t>
      </w:r>
      <w:r w:rsidRPr="002723C6">
        <w:rPr>
          <w:rStyle w:val="StyleUnderline"/>
        </w:rPr>
        <w:t xml:space="preserve"> in the</w:t>
      </w:r>
      <w:r w:rsidRPr="002723C6">
        <w:rPr>
          <w:sz w:val="16"/>
        </w:rPr>
        <w:t xml:space="preserve"> </w:t>
      </w:r>
      <w:r w:rsidRPr="002723C6">
        <w:rPr>
          <w:rStyle w:val="Emphasis"/>
        </w:rPr>
        <w:t>political system</w:t>
      </w:r>
      <w:r w:rsidRPr="002723C6">
        <w:rPr>
          <w:sz w:val="16"/>
        </w:rPr>
        <w:t xml:space="preserve">, </w:t>
      </w:r>
      <w:r w:rsidRPr="002723C6">
        <w:rPr>
          <w:rStyle w:val="StyleUnderline"/>
        </w:rPr>
        <w:t xml:space="preserve">and with it a government that is </w:t>
      </w:r>
      <w:r w:rsidRPr="002723C6">
        <w:rPr>
          <w:rStyle w:val="Emphasis"/>
        </w:rPr>
        <w:t>genuinely responsive</w:t>
      </w:r>
      <w:r w:rsidRPr="002723C6">
        <w:rPr>
          <w:rStyle w:val="StyleUnderline"/>
        </w:rPr>
        <w:t xml:space="preserve"> to ordinary people, if we can </w:t>
      </w:r>
      <w:r w:rsidRPr="002723C6">
        <w:rPr>
          <w:rStyle w:val="Emphasis"/>
        </w:rPr>
        <w:t>get money</w:t>
      </w:r>
      <w:r w:rsidRPr="002723C6">
        <w:rPr>
          <w:sz w:val="16"/>
        </w:rPr>
        <w:t xml:space="preserve"> </w:t>
      </w:r>
      <w:r w:rsidRPr="002723C6">
        <w:rPr>
          <w:rStyle w:val="StyleUnderline"/>
        </w:rPr>
        <w:t xml:space="preserve">out of politics and stop </w:t>
      </w:r>
      <w:r w:rsidRPr="002723C6">
        <w:rPr>
          <w:rStyle w:val="Emphasis"/>
        </w:rPr>
        <w:t>tolerating business’s attacks</w:t>
      </w:r>
      <w:r w:rsidRPr="002723C6">
        <w:rPr>
          <w:rStyle w:val="StyleUnderline"/>
        </w:rPr>
        <w:t xml:space="preserve"> on government</w:t>
      </w:r>
      <w:r w:rsidRPr="002723C6">
        <w:rPr>
          <w:sz w:val="16"/>
        </w:rPr>
        <w:t xml:space="preserve">. </w:t>
      </w:r>
      <w:r w:rsidRPr="002723C6">
        <w:rPr>
          <w:rStyle w:val="StyleUnderline"/>
        </w:rPr>
        <w:t>These attacks are</w:t>
      </w:r>
      <w:r w:rsidRPr="002723C6">
        <w:rPr>
          <w:sz w:val="16"/>
        </w:rPr>
        <w:t xml:space="preserve"> often </w:t>
      </w:r>
      <w:r w:rsidRPr="002723C6">
        <w:rPr>
          <w:rStyle w:val="StyleUnderline"/>
        </w:rPr>
        <w:t>framed</w:t>
      </w:r>
      <w:r w:rsidRPr="002723C6">
        <w:rPr>
          <w:sz w:val="16"/>
        </w:rPr>
        <w:t xml:space="preserve"> </w:t>
      </w:r>
      <w:r w:rsidRPr="002723C6">
        <w:rPr>
          <w:rStyle w:val="StyleUnderline"/>
        </w:rPr>
        <w:t xml:space="preserve">in terms of defending the </w:t>
      </w:r>
      <w:r w:rsidRPr="002723C6">
        <w:rPr>
          <w:rStyle w:val="Emphasis"/>
        </w:rPr>
        <w:t>free market</w:t>
      </w:r>
      <w:r w:rsidRPr="002723C6">
        <w:rPr>
          <w:rStyle w:val="StyleUnderline"/>
        </w:rPr>
        <w:t>,</w:t>
      </w:r>
      <w:r w:rsidRPr="002723C6">
        <w:rPr>
          <w:sz w:val="16"/>
        </w:rPr>
        <w:t xml:space="preserve"> </w:t>
      </w:r>
      <w:r w:rsidRPr="002723C6">
        <w:rPr>
          <w:rStyle w:val="StyleUnderline"/>
        </w:rPr>
        <w:t>but</w:t>
      </w:r>
      <w:r w:rsidRPr="002723C6">
        <w:rPr>
          <w:sz w:val="16"/>
        </w:rPr>
        <w:t xml:space="preserve"> too often </w:t>
      </w:r>
      <w:r w:rsidRPr="002723C6">
        <w:rPr>
          <w:rStyle w:val="StyleUnderline"/>
        </w:rPr>
        <w:t xml:space="preserve">are simply attempts to </w:t>
      </w:r>
      <w:r w:rsidRPr="002723C6">
        <w:rPr>
          <w:rStyle w:val="Emphasis"/>
        </w:rPr>
        <w:t>block</w:t>
      </w:r>
      <w:r w:rsidRPr="002723C6">
        <w:rPr>
          <w:rStyle w:val="StyleUnderline"/>
        </w:rPr>
        <w:t xml:space="preserve"> the</w:t>
      </w:r>
      <w:r w:rsidRPr="002723C6">
        <w:rPr>
          <w:sz w:val="16"/>
        </w:rPr>
        <w:t xml:space="preserve"> </w:t>
      </w:r>
      <w:r w:rsidRPr="002723C6">
        <w:rPr>
          <w:rStyle w:val="Emphasis"/>
        </w:rPr>
        <w:t>action</w:t>
      </w:r>
      <w:r w:rsidRPr="002723C6">
        <w:rPr>
          <w:sz w:val="16"/>
        </w:rPr>
        <w:t xml:space="preserve"> </w:t>
      </w:r>
      <w:r w:rsidRPr="002723C6">
        <w:rPr>
          <w:rStyle w:val="StyleUnderline"/>
        </w:rPr>
        <w:t xml:space="preserve">we need to build a more </w:t>
      </w:r>
      <w:r w:rsidRPr="002723C6">
        <w:rPr>
          <w:rStyle w:val="Emphasis"/>
        </w:rPr>
        <w:t>equitable society</w:t>
      </w:r>
      <w:r w:rsidRPr="002723C6">
        <w:rPr>
          <w:sz w:val="16"/>
        </w:rPr>
        <w:t xml:space="preserve">. </w:t>
      </w:r>
      <w:r w:rsidRPr="002723C6">
        <w:rPr>
          <w:rStyle w:val="Emphasis"/>
        </w:rPr>
        <w:t>Collective action</w:t>
      </w:r>
      <w:r w:rsidRPr="002723C6">
        <w:rPr>
          <w:sz w:val="16"/>
        </w:rPr>
        <w:t xml:space="preserve"> — a sustained effort </w:t>
      </w:r>
      <w:r w:rsidRPr="002723C6">
        <w:rPr>
          <w:rStyle w:val="StyleUnderline"/>
        </w:rPr>
        <w:t>by</w:t>
      </w:r>
      <w:r w:rsidRPr="002723C6">
        <w:rPr>
          <w:sz w:val="16"/>
        </w:rPr>
        <w:t xml:space="preserve"> coalitions of </w:t>
      </w:r>
      <w:r w:rsidRPr="002723C6">
        <w:rPr>
          <w:rStyle w:val="Emphasis"/>
          <w:sz w:val="26"/>
          <w:szCs w:val="26"/>
        </w:rPr>
        <w:t>firms</w:t>
      </w:r>
      <w:r w:rsidRPr="002723C6">
        <w:rPr>
          <w:sz w:val="16"/>
          <w:szCs w:val="26"/>
        </w:rPr>
        <w:t xml:space="preserve"> </w:t>
      </w:r>
      <w:r w:rsidRPr="002723C6">
        <w:rPr>
          <w:sz w:val="16"/>
        </w:rPr>
        <w:t xml:space="preserve">— </w:t>
      </w:r>
      <w:r w:rsidRPr="002723C6">
        <w:rPr>
          <w:rStyle w:val="StyleUnderline"/>
        </w:rPr>
        <w:t xml:space="preserve">could make a huge difference in helping to </w:t>
      </w:r>
      <w:r w:rsidRPr="002723C6">
        <w:rPr>
          <w:rStyle w:val="Emphasis"/>
        </w:rPr>
        <w:t>drive</w:t>
      </w:r>
      <w:r w:rsidRPr="002723C6">
        <w:rPr>
          <w:sz w:val="16"/>
        </w:rPr>
        <w:t xml:space="preserve"> this kind of </w:t>
      </w:r>
      <w:r w:rsidRPr="002723C6">
        <w:rPr>
          <w:rStyle w:val="Emphasis"/>
        </w:rPr>
        <w:t>institutional change</w:t>
      </w:r>
      <w:r w:rsidRPr="002723C6">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4F73B7">
        <w:rPr>
          <w:rStyle w:val="StyleUnderline"/>
          <w:highlight w:val="cyan"/>
        </w:rPr>
        <w:t xml:space="preserve">it is </w:t>
      </w:r>
      <w:r w:rsidRPr="004F73B7">
        <w:rPr>
          <w:rStyle w:val="Emphasis"/>
          <w:highlight w:val="cyan"/>
        </w:rPr>
        <w:t>possible</w:t>
      </w:r>
      <w:r w:rsidRPr="004F73B7">
        <w:rPr>
          <w:rStyle w:val="StyleUnderline"/>
          <w:highlight w:val="cyan"/>
        </w:rPr>
        <w:t xml:space="preserve"> to </w:t>
      </w:r>
      <w:r w:rsidRPr="004F73B7">
        <w:rPr>
          <w:rStyle w:val="Emphasis"/>
          <w:highlight w:val="cyan"/>
        </w:rPr>
        <w:t>make money</w:t>
      </w:r>
      <w:r w:rsidRPr="002723C6">
        <w:rPr>
          <w:sz w:val="16"/>
        </w:rPr>
        <w:t xml:space="preserve"> </w:t>
      </w:r>
      <w:r w:rsidRPr="004F73B7">
        <w:rPr>
          <w:rStyle w:val="StyleUnderline"/>
          <w:highlight w:val="cyan"/>
        </w:rPr>
        <w:t>by addressing</w:t>
      </w:r>
      <w:r w:rsidRPr="002723C6">
        <w:rPr>
          <w:rStyle w:val="StyleUnderline"/>
        </w:rPr>
        <w:t xml:space="preserve"> the world’s social and </w:t>
      </w:r>
      <w:r w:rsidRPr="004F73B7">
        <w:rPr>
          <w:rStyle w:val="Emphasis"/>
          <w:highlight w:val="cyan"/>
        </w:rPr>
        <w:t>environmental problems</w:t>
      </w:r>
      <w:r w:rsidRPr="002723C6">
        <w:rPr>
          <w:sz w:val="16"/>
        </w:rPr>
        <w:t xml:space="preserve">. </w:t>
      </w:r>
      <w:r w:rsidRPr="002723C6">
        <w:rPr>
          <w:rStyle w:val="StyleUnderline"/>
        </w:rPr>
        <w:t xml:space="preserve">Walmart saved a </w:t>
      </w:r>
      <w:r w:rsidRPr="002723C6">
        <w:rPr>
          <w:rStyle w:val="Emphasis"/>
        </w:rPr>
        <w:t>billion</w:t>
      </w:r>
      <w:r w:rsidRPr="002723C6">
        <w:rPr>
          <w:sz w:val="16"/>
        </w:rPr>
        <w:t xml:space="preserve"> dollars in fuel costs </w:t>
      </w:r>
      <w:r w:rsidRPr="002723C6">
        <w:rPr>
          <w:rStyle w:val="StyleUnderline"/>
        </w:rPr>
        <w:t xml:space="preserve">by increasing the efficiency of their </w:t>
      </w:r>
      <w:r w:rsidRPr="002723C6">
        <w:rPr>
          <w:rStyle w:val="Emphasis"/>
        </w:rPr>
        <w:t>trucking fleet</w:t>
      </w:r>
      <w:r w:rsidRPr="002723C6">
        <w:rPr>
          <w:sz w:val="16"/>
        </w:rPr>
        <w:t xml:space="preserve">. Elon </w:t>
      </w:r>
      <w:r w:rsidRPr="002723C6">
        <w:rPr>
          <w:rStyle w:val="StyleUnderline"/>
        </w:rPr>
        <w:t>Musk</w:t>
      </w:r>
      <w:r w:rsidRPr="002723C6">
        <w:rPr>
          <w:sz w:val="16"/>
        </w:rPr>
        <w:t xml:space="preserve"> has </w:t>
      </w:r>
      <w:r w:rsidRPr="002723C6">
        <w:rPr>
          <w:rStyle w:val="Emphasis"/>
        </w:rPr>
        <w:t>revolutionized</w:t>
      </w:r>
      <w:r w:rsidRPr="002723C6">
        <w:rPr>
          <w:sz w:val="16"/>
        </w:rPr>
        <w:t xml:space="preserve"> </w:t>
      </w:r>
      <w:r w:rsidRPr="002723C6">
        <w:rPr>
          <w:rStyle w:val="StyleUnderline"/>
        </w:rPr>
        <w:t xml:space="preserve">the automotive business and built a </w:t>
      </w:r>
      <w:r w:rsidRPr="002723C6">
        <w:rPr>
          <w:rStyle w:val="Emphasis"/>
        </w:rPr>
        <w:t>company</w:t>
      </w:r>
      <w:r w:rsidRPr="002723C6">
        <w:rPr>
          <w:rStyle w:val="StyleUnderline"/>
        </w:rPr>
        <w:t xml:space="preserve"> worth</w:t>
      </w:r>
      <w:r w:rsidRPr="002723C6">
        <w:rPr>
          <w:sz w:val="16"/>
        </w:rPr>
        <w:t xml:space="preserve"> </w:t>
      </w:r>
      <w:r w:rsidRPr="002723C6">
        <w:rPr>
          <w:rStyle w:val="StyleUnderline"/>
        </w:rPr>
        <w:t xml:space="preserve">more than GM and Ford </w:t>
      </w:r>
      <w:r w:rsidRPr="002723C6">
        <w:rPr>
          <w:rStyle w:val="Emphasis"/>
        </w:rPr>
        <w:t>combined</w:t>
      </w:r>
      <w:r w:rsidRPr="002723C6">
        <w:rPr>
          <w:sz w:val="16"/>
        </w:rPr>
        <w:t xml:space="preserve"> </w:t>
      </w:r>
      <w:r w:rsidRPr="002723C6">
        <w:rPr>
          <w:rStyle w:val="StyleUnderline"/>
        </w:rPr>
        <w:t>in the process</w:t>
      </w:r>
      <w:r w:rsidRPr="002723C6">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4F73B7">
        <w:rPr>
          <w:rStyle w:val="StyleUnderline"/>
          <w:highlight w:val="cyan"/>
        </w:rPr>
        <w:t>Change</w:t>
      </w:r>
      <w:r w:rsidRPr="002723C6">
        <w:rPr>
          <w:sz w:val="16"/>
        </w:rPr>
        <w:t xml:space="preserve"> on a broader scale </w:t>
      </w:r>
      <w:r w:rsidRPr="004F73B7">
        <w:rPr>
          <w:rStyle w:val="StyleUnderline"/>
          <w:highlight w:val="cyan"/>
        </w:rPr>
        <w:t>will be</w:t>
      </w:r>
      <w:r w:rsidRPr="002723C6">
        <w:rPr>
          <w:sz w:val="16"/>
        </w:rPr>
        <w:t xml:space="preserve"> much harder. But </w:t>
      </w:r>
      <w:r w:rsidRPr="002723C6">
        <w:rPr>
          <w:rStyle w:val="StyleUnderline"/>
        </w:rPr>
        <w:t>not im</w:t>
      </w:r>
      <w:r w:rsidRPr="004F73B7">
        <w:rPr>
          <w:rStyle w:val="Emphasis"/>
          <w:highlight w:val="cyan"/>
        </w:rPr>
        <w:t>possible</w:t>
      </w:r>
      <w:r w:rsidRPr="002723C6">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w:t>
      </w:r>
      <w:proofErr w:type="gramStart"/>
      <w:r w:rsidRPr="002723C6">
        <w:rPr>
          <w:sz w:val="16"/>
        </w:rPr>
        <w:t>the vast majority of</w:t>
      </w:r>
      <w:proofErr w:type="gramEnd"/>
      <w:r w:rsidRPr="002723C6">
        <w:rPr>
          <w:sz w:val="16"/>
        </w:rPr>
        <w:t xml:space="preserve">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w:t>
      </w:r>
      <w:proofErr w:type="gramStart"/>
      <w:r w:rsidRPr="002723C6">
        <w:rPr>
          <w:sz w:val="16"/>
        </w:rPr>
        <w:t>really important</w:t>
      </w:r>
      <w:proofErr w:type="gramEnd"/>
      <w:r w:rsidRPr="002723C6">
        <w:rPr>
          <w:sz w:val="16"/>
        </w:rPr>
        <w:t xml:space="preserve">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4F73B7">
        <w:rPr>
          <w:rStyle w:val="StyleUnderline"/>
          <w:highlight w:val="cyan"/>
        </w:rPr>
        <w:t xml:space="preserve">we need to </w:t>
      </w:r>
      <w:r w:rsidRPr="004F73B7">
        <w:rPr>
          <w:rStyle w:val="Emphasis"/>
          <w:highlight w:val="cyan"/>
        </w:rPr>
        <w:t>reimagine capitalism</w:t>
      </w:r>
      <w:r w:rsidRPr="002723C6">
        <w:rPr>
          <w:sz w:val="16"/>
        </w:rPr>
        <w:t xml:space="preserve"> instead. </w:t>
      </w:r>
      <w:r w:rsidRPr="004F73B7">
        <w:rPr>
          <w:rStyle w:val="StyleUnderline"/>
          <w:highlight w:val="cyan"/>
        </w:rPr>
        <w:t>We need to</w:t>
      </w:r>
      <w:r w:rsidRPr="002723C6">
        <w:rPr>
          <w:rStyle w:val="StyleUnderline"/>
        </w:rPr>
        <w:t xml:space="preserve"> find a way to </w:t>
      </w:r>
      <w:r w:rsidRPr="004F73B7">
        <w:rPr>
          <w:rStyle w:val="Emphasis"/>
          <w:highlight w:val="cyan"/>
        </w:rPr>
        <w:t>balance</w:t>
      </w:r>
      <w:r w:rsidRPr="002723C6">
        <w:rPr>
          <w:sz w:val="16"/>
        </w:rPr>
        <w:t xml:space="preserve"> the </w:t>
      </w:r>
      <w:r w:rsidRPr="002723C6">
        <w:rPr>
          <w:rStyle w:val="Emphasis"/>
        </w:rPr>
        <w:t xml:space="preserve">energy of </w:t>
      </w:r>
      <w:r w:rsidRPr="004F73B7">
        <w:rPr>
          <w:rStyle w:val="Emphasis"/>
          <w:highlight w:val="cyan"/>
        </w:rPr>
        <w:t>the free market</w:t>
      </w:r>
      <w:r w:rsidRPr="002723C6">
        <w:rPr>
          <w:sz w:val="16"/>
        </w:rPr>
        <w:t xml:space="preserve"> </w:t>
      </w:r>
      <w:r w:rsidRPr="004F73B7">
        <w:rPr>
          <w:rStyle w:val="StyleUnderline"/>
          <w:highlight w:val="cyan"/>
        </w:rPr>
        <w:t>with</w:t>
      </w:r>
      <w:r w:rsidRPr="002723C6">
        <w:rPr>
          <w:sz w:val="16"/>
        </w:rPr>
        <w:t xml:space="preserve"> the power of competent, </w:t>
      </w:r>
      <w:r w:rsidRPr="002723C6">
        <w:rPr>
          <w:rStyle w:val="Emphasis"/>
        </w:rPr>
        <w:t xml:space="preserve">responsive </w:t>
      </w:r>
      <w:r w:rsidRPr="004F73B7">
        <w:rPr>
          <w:rStyle w:val="Emphasis"/>
          <w:highlight w:val="cyan"/>
        </w:rPr>
        <w:t>government</w:t>
      </w:r>
      <w:r w:rsidRPr="002723C6">
        <w:rPr>
          <w:sz w:val="16"/>
        </w:rPr>
        <w:t xml:space="preserve">. Together, </w:t>
      </w:r>
      <w:r w:rsidRPr="002723C6">
        <w:rPr>
          <w:rStyle w:val="StyleUnderline"/>
        </w:rPr>
        <w:t xml:space="preserve">they can help us build a more just and </w:t>
      </w:r>
      <w:r w:rsidRPr="002723C6">
        <w:rPr>
          <w:rStyle w:val="Emphasis"/>
        </w:rPr>
        <w:t>sustainable world</w:t>
      </w:r>
      <w:r w:rsidRPr="002723C6">
        <w:rPr>
          <w:sz w:val="16"/>
        </w:rPr>
        <w:t>.</w:t>
      </w:r>
    </w:p>
    <w:bookmarkEnd w:id="6"/>
    <w:p w14:paraId="2F6F80DE" w14:textId="77777777" w:rsidR="008B35E4" w:rsidRDefault="008B35E4" w:rsidP="008B35E4">
      <w:pPr>
        <w:pStyle w:val="Heading3"/>
        <w:rPr>
          <w:rFonts w:cs="Arial"/>
        </w:rPr>
      </w:pPr>
      <w:r w:rsidRPr="002723C6">
        <w:rPr>
          <w:rFonts w:cs="Arial"/>
        </w:rPr>
        <w:t>2AC---AT: Alternative</w:t>
      </w:r>
    </w:p>
    <w:p w14:paraId="63AF9E69" w14:textId="77777777" w:rsidR="008B35E4" w:rsidRDefault="008B35E4" w:rsidP="008B35E4">
      <w:pPr>
        <w:pStyle w:val="Heading4"/>
        <w:rPr>
          <w:b w:val="0"/>
          <w:u w:val="single"/>
        </w:rPr>
      </w:pPr>
      <w:r>
        <w:t>The alt’s anarchy Fails</w:t>
      </w:r>
      <w:r w:rsidRPr="00563CF6">
        <w:rPr>
          <w:b w:val="0"/>
        </w:rPr>
        <w:t xml:space="preserve">; our </w:t>
      </w:r>
      <w:proofErr w:type="spellStart"/>
      <w:r w:rsidRPr="00563CF6">
        <w:rPr>
          <w:b w:val="0"/>
        </w:rPr>
        <w:t>ev</w:t>
      </w:r>
      <w:proofErr w:type="spellEnd"/>
      <w:r w:rsidRPr="00563CF6">
        <w:rPr>
          <w:b w:val="0"/>
        </w:rPr>
        <w:t xml:space="preserve"> cites </w:t>
      </w:r>
      <w:r w:rsidRPr="00563CF6">
        <w:rPr>
          <w:b w:val="0"/>
          <w:u w:val="single"/>
        </w:rPr>
        <w:t>case studies</w:t>
      </w:r>
    </w:p>
    <w:p w14:paraId="635D1336" w14:textId="77777777" w:rsidR="008B35E4" w:rsidRPr="00E61AF2" w:rsidRDefault="008B35E4" w:rsidP="008B35E4">
      <w:pPr>
        <w:spacing w:after="0"/>
      </w:pPr>
      <w:r>
        <w:t xml:space="preserve">&lt;&lt;case studies: Occupy, English Housing Cooperatives, Social </w:t>
      </w:r>
      <w:proofErr w:type="spellStart"/>
      <w:r>
        <w:t>Centres</w:t>
      </w:r>
      <w:proofErr w:type="spellEnd"/>
      <w:r>
        <w:t>, and international law&gt;&gt;</w:t>
      </w:r>
    </w:p>
    <w:p w14:paraId="04B6DC22" w14:textId="77777777" w:rsidR="008B35E4" w:rsidRDefault="008B35E4" w:rsidP="008B35E4">
      <w:r w:rsidRPr="00A31BE9">
        <w:rPr>
          <w:rStyle w:val="Style13ptBold"/>
        </w:rPr>
        <w:t>Tamblyn 19</w:t>
      </w:r>
      <w:r>
        <w:t xml:space="preserve">, </w:t>
      </w:r>
      <w:r w:rsidRPr="00A31BE9">
        <w:t>Associate Professor of the Common Law</w:t>
      </w:r>
      <w:r>
        <w:t xml:space="preserve"> (</w:t>
      </w:r>
      <w:r w:rsidRPr="00A31BE9">
        <w:t xml:space="preserve">Nathan Tamblyn, 4-30-2019, "The Common Ground of Law and Anarchism," Liverpool Law Review, </w:t>
      </w:r>
      <w:r>
        <w:t xml:space="preserve">pp. 65-78, </w:t>
      </w:r>
      <w:r w:rsidRPr="00A31BE9">
        <w:t>https://link.springer.com/article/10.1007/s10991-019-09223-1</w:t>
      </w:r>
      <w:r>
        <w:t>)</w:t>
      </w:r>
    </w:p>
    <w:p w14:paraId="7627ABD6" w14:textId="77777777" w:rsidR="008B35E4" w:rsidRPr="00CF593E" w:rsidRDefault="008B35E4" w:rsidP="008B35E4">
      <w:pPr>
        <w:rPr>
          <w:sz w:val="16"/>
          <w:szCs w:val="16"/>
        </w:rPr>
      </w:pPr>
      <w:r w:rsidRPr="00CF593E">
        <w:rPr>
          <w:sz w:val="16"/>
          <w:szCs w:val="16"/>
        </w:rPr>
        <w:t>Anarchist Case Studies</w:t>
      </w:r>
    </w:p>
    <w:p w14:paraId="6AF82661" w14:textId="77777777" w:rsidR="008B35E4" w:rsidRPr="00CF593E" w:rsidRDefault="008B35E4" w:rsidP="008B35E4">
      <w:pPr>
        <w:pStyle w:val="ListParagraph"/>
        <w:numPr>
          <w:ilvl w:val="0"/>
          <w:numId w:val="17"/>
        </w:numPr>
        <w:rPr>
          <w:sz w:val="16"/>
          <w:szCs w:val="16"/>
        </w:rPr>
      </w:pPr>
      <w:r w:rsidRPr="00E61AF2">
        <w:rPr>
          <w:sz w:val="8"/>
          <w:szCs w:val="8"/>
        </w:rPr>
        <w:t xml:space="preserve">In 2011 there was a worldwide protest movement called </w:t>
      </w:r>
      <w:r w:rsidRPr="00056181">
        <w:rPr>
          <w:rStyle w:val="StyleUnderline"/>
        </w:rPr>
        <w:t>Occupy</w:t>
      </w:r>
      <w:r w:rsidRPr="00E61AF2">
        <w:rPr>
          <w:sz w:val="8"/>
          <w:szCs w:val="8"/>
        </w:rPr>
        <w:t xml:space="preserve">, for example with makeshift camps at Wall Street in New York and outside St Paul’s Cathedral in London. There were perhaps hundreds of people who camped, and thousands more who participated in the demonstrations. All this occurred during the aftermath of a global financial crisis largely caused by reckless banking practices which saw the imposition of austerity measures by governments even while the banks were bailed out with public money. The movement had a number of major themes, including protest against stark wealth inequality, undemocratic institutions which represent the interests of the privileged few, and environmental </w:t>
      </w:r>
      <w:proofErr w:type="gramStart"/>
      <w:r w:rsidRPr="00E61AF2">
        <w:rPr>
          <w:sz w:val="8"/>
          <w:szCs w:val="8"/>
        </w:rPr>
        <w:t>degradation.Footnote</w:t>
      </w:r>
      <w:proofErr w:type="gramEnd"/>
      <w:r w:rsidRPr="00E61AF2">
        <w:rPr>
          <w:sz w:val="8"/>
          <w:szCs w:val="8"/>
        </w:rPr>
        <w:t>21</w:t>
      </w:r>
    </w:p>
    <w:p w14:paraId="4CE537F8" w14:textId="77777777" w:rsidR="008B35E4" w:rsidRPr="00E61AF2" w:rsidRDefault="008B35E4" w:rsidP="008B35E4">
      <w:pPr>
        <w:rPr>
          <w:sz w:val="8"/>
          <w:szCs w:val="8"/>
        </w:rPr>
      </w:pPr>
      <w:r w:rsidRPr="00E61AF2">
        <w:rPr>
          <w:sz w:val="8"/>
          <w:szCs w:val="8"/>
        </w:rPr>
        <w:t xml:space="preserve">The Occupy camps tended to be run on anarchist </w:t>
      </w:r>
      <w:proofErr w:type="gramStart"/>
      <w:r w:rsidRPr="00E61AF2">
        <w:rPr>
          <w:sz w:val="8"/>
          <w:szCs w:val="8"/>
        </w:rPr>
        <w:t>principles.Footnote</w:t>
      </w:r>
      <w:proofErr w:type="gramEnd"/>
      <w:r w:rsidRPr="00E61AF2">
        <w:rPr>
          <w:sz w:val="8"/>
          <w:szCs w:val="8"/>
        </w:rPr>
        <w:t xml:space="preserve">22 Decisions were made, and censured meted out, only at the General Assembly. This moved to a system of super-majority voting, seemingly </w:t>
      </w:r>
      <w:proofErr w:type="gramStart"/>
      <w:r w:rsidRPr="00E61AF2">
        <w:rPr>
          <w:sz w:val="8"/>
          <w:szCs w:val="8"/>
        </w:rPr>
        <w:t>in order to</w:t>
      </w:r>
      <w:proofErr w:type="gramEnd"/>
      <w:r w:rsidRPr="00E61AF2">
        <w:rPr>
          <w:sz w:val="8"/>
          <w:szCs w:val="8"/>
        </w:rPr>
        <w:t xml:space="preserve"> be able to reach any decision at all, the unanimity of consensus proving unachievable. Censure could include denial of access to camp facilities. People who were disruptive or difficult might be shunned or systematically ignored—or more </w:t>
      </w:r>
      <w:proofErr w:type="gramStart"/>
      <w:r w:rsidRPr="00E61AF2">
        <w:rPr>
          <w:sz w:val="8"/>
          <w:szCs w:val="8"/>
        </w:rPr>
        <w:t>ominously:Footnote</w:t>
      </w:r>
      <w:proofErr w:type="gramEnd"/>
      <w:r w:rsidRPr="00E61AF2">
        <w:rPr>
          <w:sz w:val="8"/>
          <w:szCs w:val="8"/>
        </w:rPr>
        <w:t>23</w:t>
      </w:r>
    </w:p>
    <w:p w14:paraId="10A1121E" w14:textId="77777777" w:rsidR="008B35E4" w:rsidRPr="00E61AF2" w:rsidRDefault="008B35E4" w:rsidP="008B35E4">
      <w:pPr>
        <w:rPr>
          <w:sz w:val="8"/>
          <w:szCs w:val="8"/>
        </w:rPr>
      </w:pPr>
      <w:r w:rsidRPr="00E61AF2">
        <w:rPr>
          <w:sz w:val="8"/>
          <w:szCs w:val="8"/>
        </w:rPr>
        <w:t xml:space="preserve">[T]here </w:t>
      </w:r>
      <w:proofErr w:type="gramStart"/>
      <w:r w:rsidRPr="00E61AF2">
        <w:rPr>
          <w:sz w:val="8"/>
          <w:szCs w:val="8"/>
        </w:rPr>
        <w:t>has to</w:t>
      </w:r>
      <w:proofErr w:type="gramEnd"/>
      <w:r w:rsidRPr="00E61AF2">
        <w:rPr>
          <w:sz w:val="8"/>
          <w:szCs w:val="8"/>
        </w:rPr>
        <w:t xml:space="preserve"> be some way to get rid of them – though usually this has to happen outside the meeting.</w:t>
      </w:r>
    </w:p>
    <w:p w14:paraId="0E40C764" w14:textId="77777777" w:rsidR="008B35E4" w:rsidRPr="00E61AF2" w:rsidRDefault="008B35E4" w:rsidP="008B35E4">
      <w:pPr>
        <w:rPr>
          <w:sz w:val="8"/>
          <w:szCs w:val="8"/>
        </w:rPr>
      </w:pPr>
      <w:r w:rsidRPr="00E61AF2">
        <w:rPr>
          <w:sz w:val="8"/>
          <w:szCs w:val="8"/>
        </w:rPr>
        <w:t xml:space="preserve">There are </w:t>
      </w:r>
      <w:proofErr w:type="gramStart"/>
      <w:r w:rsidRPr="00E61AF2">
        <w:rPr>
          <w:sz w:val="8"/>
          <w:szCs w:val="8"/>
        </w:rPr>
        <w:t>a number of</w:t>
      </w:r>
      <w:proofErr w:type="gramEnd"/>
      <w:r w:rsidRPr="00E61AF2">
        <w:rPr>
          <w:sz w:val="8"/>
          <w:szCs w:val="8"/>
        </w:rPr>
        <w:t xml:space="preserve"> criticisms we can make here.</w:t>
      </w:r>
    </w:p>
    <w:p w14:paraId="662E0D89" w14:textId="77777777" w:rsidR="008B35E4" w:rsidRPr="00CF593E" w:rsidRDefault="008B35E4" w:rsidP="008B35E4">
      <w:pPr>
        <w:rPr>
          <w:sz w:val="16"/>
        </w:rPr>
      </w:pPr>
      <w:r w:rsidRPr="00CF593E">
        <w:rPr>
          <w:sz w:val="16"/>
        </w:rPr>
        <w:t xml:space="preserve">First, if decisions are to be taken by the General Assembly, then removing members by a procedure outside that structure, for lawyers, immediately sets alarm bells ringing, not least for a lack of due </w:t>
      </w:r>
      <w:proofErr w:type="gramStart"/>
      <w:r w:rsidRPr="00CF593E">
        <w:rPr>
          <w:sz w:val="16"/>
        </w:rPr>
        <w:t>process.Footnote</w:t>
      </w:r>
      <w:proofErr w:type="gramEnd"/>
      <w:r w:rsidRPr="00CF593E">
        <w:rPr>
          <w:sz w:val="16"/>
        </w:rPr>
        <w:t xml:space="preserve">24 Further, although the point is left unsaid, </w:t>
      </w:r>
      <w:r w:rsidRPr="00CF593E">
        <w:rPr>
          <w:rStyle w:val="StyleUnderline"/>
        </w:rPr>
        <w:t>it is difficult to see how</w:t>
      </w:r>
      <w:r w:rsidRPr="00CF593E">
        <w:rPr>
          <w:sz w:val="16"/>
        </w:rPr>
        <w:t xml:space="preserve"> this expulsion </w:t>
      </w:r>
      <w:r w:rsidRPr="00CF593E">
        <w:rPr>
          <w:rStyle w:val="StyleUnderline"/>
        </w:rPr>
        <w:t>is achieved if not by force</w:t>
      </w:r>
      <w:r w:rsidRPr="00CF593E">
        <w:rPr>
          <w:sz w:val="16"/>
        </w:rPr>
        <w:t xml:space="preserve">. As Newman says, </w:t>
      </w:r>
      <w:r w:rsidRPr="00D54EE5">
        <w:rPr>
          <w:rStyle w:val="Emphasis"/>
          <w:highlight w:val="cyan"/>
        </w:rPr>
        <w:t>anarchists cannot rest</w:t>
      </w:r>
      <w:r w:rsidRPr="00CF593E">
        <w:rPr>
          <w:rStyle w:val="Emphasis"/>
        </w:rPr>
        <w:t xml:space="preserve"> assured that </w:t>
      </w:r>
      <w:r w:rsidRPr="00D54EE5">
        <w:rPr>
          <w:rStyle w:val="Emphasis"/>
          <w:highlight w:val="cyan"/>
        </w:rPr>
        <w:t>having</w:t>
      </w:r>
      <w:r w:rsidRPr="00CF593E">
        <w:rPr>
          <w:rStyle w:val="Emphasis"/>
        </w:rPr>
        <w:t xml:space="preserve"> removed law they have not </w:t>
      </w:r>
      <w:r w:rsidRPr="00D54EE5">
        <w:rPr>
          <w:rStyle w:val="Emphasis"/>
          <w:highlight w:val="cyan"/>
        </w:rPr>
        <w:t>created</w:t>
      </w:r>
      <w:r w:rsidRPr="00CF593E">
        <w:rPr>
          <w:rStyle w:val="Emphasis"/>
        </w:rPr>
        <w:t xml:space="preserve"> a different form of </w:t>
      </w:r>
      <w:proofErr w:type="gramStart"/>
      <w:r w:rsidRPr="00D54EE5">
        <w:rPr>
          <w:rStyle w:val="Emphasis"/>
          <w:highlight w:val="cyan"/>
        </w:rPr>
        <w:t>domination</w:t>
      </w:r>
      <w:r w:rsidRPr="00CF593E">
        <w:rPr>
          <w:sz w:val="16"/>
        </w:rPr>
        <w:t>.Footnote</w:t>
      </w:r>
      <w:proofErr w:type="gramEnd"/>
      <w:r w:rsidRPr="00CF593E">
        <w:rPr>
          <w:sz w:val="16"/>
        </w:rPr>
        <w:t>25</w:t>
      </w:r>
    </w:p>
    <w:p w14:paraId="0FCA222E" w14:textId="77777777" w:rsidR="008B35E4" w:rsidRPr="00CF593E" w:rsidRDefault="008B35E4" w:rsidP="008B35E4">
      <w:pPr>
        <w:rPr>
          <w:sz w:val="16"/>
        </w:rPr>
      </w:pPr>
      <w:r w:rsidRPr="00CF593E">
        <w:rPr>
          <w:sz w:val="16"/>
        </w:rPr>
        <w:t xml:space="preserve">Second, we might object that the General Assembly was itself a dominating power. After all, it was seemingly the General Assembly which gave itself the power to act as sovereign. There may well be people who refused to grant it that power, or to </w:t>
      </w:r>
      <w:proofErr w:type="spellStart"/>
      <w:r w:rsidRPr="00CF593E">
        <w:rPr>
          <w:sz w:val="16"/>
        </w:rPr>
        <w:t>legitimise</w:t>
      </w:r>
      <w:proofErr w:type="spellEnd"/>
      <w:r w:rsidRPr="00CF593E">
        <w:rPr>
          <w:sz w:val="16"/>
        </w:rPr>
        <w:t xml:space="preserve"> it by participating in its original self-constitution. As Wilson says, </w:t>
      </w:r>
      <w:r w:rsidRPr="00CF593E">
        <w:rPr>
          <w:rStyle w:val="Emphasis"/>
        </w:rPr>
        <w:t xml:space="preserve">anarchism must resist </w:t>
      </w:r>
      <w:r w:rsidRPr="00D54EE5">
        <w:rPr>
          <w:rStyle w:val="Emphasis"/>
          <w:highlight w:val="cyan"/>
        </w:rPr>
        <w:t>becoming</w:t>
      </w:r>
      <w:r w:rsidRPr="00CF593E">
        <w:rPr>
          <w:rStyle w:val="Emphasis"/>
        </w:rPr>
        <w:t xml:space="preserve"> what is has so relentlessly critiqued</w:t>
      </w:r>
      <w:r w:rsidRPr="00CF593E">
        <w:rPr>
          <w:rStyle w:val="StyleUnderline"/>
        </w:rPr>
        <w:t xml:space="preserve">, </w:t>
      </w:r>
      <w:r w:rsidRPr="00CF593E">
        <w:rPr>
          <w:rStyle w:val="Emphasis"/>
        </w:rPr>
        <w:t>recreating</w:t>
      </w:r>
      <w:r w:rsidRPr="00CF593E">
        <w:rPr>
          <w:sz w:val="16"/>
        </w:rPr>
        <w:t xml:space="preserve"> its own forms of </w:t>
      </w:r>
      <w:r w:rsidRPr="00D54EE5">
        <w:rPr>
          <w:rStyle w:val="Emphasis"/>
          <w:highlight w:val="cyan"/>
        </w:rPr>
        <w:t>absolutist</w:t>
      </w:r>
      <w:r w:rsidRPr="00CF593E">
        <w:rPr>
          <w:rStyle w:val="StyleUnderline"/>
        </w:rPr>
        <w:t xml:space="preserve"> or </w:t>
      </w:r>
      <w:r w:rsidRPr="00CF593E">
        <w:rPr>
          <w:rStyle w:val="Emphasis"/>
        </w:rPr>
        <w:t xml:space="preserve">dogmatic </w:t>
      </w:r>
      <w:proofErr w:type="gramStart"/>
      <w:r w:rsidRPr="00CF593E">
        <w:rPr>
          <w:rStyle w:val="Emphasis"/>
        </w:rPr>
        <w:t>politics</w:t>
      </w:r>
      <w:r w:rsidRPr="00CF593E">
        <w:rPr>
          <w:sz w:val="16"/>
        </w:rPr>
        <w:t>.Footnote</w:t>
      </w:r>
      <w:proofErr w:type="gramEnd"/>
      <w:r w:rsidRPr="00CF593E">
        <w:rPr>
          <w:sz w:val="16"/>
        </w:rPr>
        <w:t>26</w:t>
      </w:r>
    </w:p>
    <w:p w14:paraId="588DF748" w14:textId="77777777" w:rsidR="008B35E4" w:rsidRPr="00CF593E" w:rsidRDefault="008B35E4" w:rsidP="008B35E4">
      <w:pPr>
        <w:rPr>
          <w:sz w:val="16"/>
        </w:rPr>
      </w:pPr>
      <w:r w:rsidRPr="00CF593E">
        <w:rPr>
          <w:sz w:val="16"/>
        </w:rPr>
        <w:t xml:space="preserve">Even those who did participate in the General Assembly are still entitled to call foul. Now, in response to that assertion, </w:t>
      </w:r>
      <w:proofErr w:type="spellStart"/>
      <w:r w:rsidRPr="00CF593E">
        <w:rPr>
          <w:sz w:val="16"/>
        </w:rPr>
        <w:t>Chartier</w:t>
      </w:r>
      <w:proofErr w:type="spellEnd"/>
      <w:r w:rsidRPr="00CF593E">
        <w:rPr>
          <w:sz w:val="16"/>
        </w:rPr>
        <w:t xml:space="preserve"> seems to suggest that an anarchist who participates in a process of </w:t>
      </w:r>
      <w:proofErr w:type="gramStart"/>
      <w:r w:rsidRPr="00CF593E">
        <w:rPr>
          <w:sz w:val="16"/>
        </w:rPr>
        <w:t>rule-making</w:t>
      </w:r>
      <w:proofErr w:type="gramEnd"/>
      <w:r w:rsidRPr="00CF593E">
        <w:rPr>
          <w:sz w:val="16"/>
        </w:rPr>
        <w:t xml:space="preserve"> or dispute resolution cannot later withdraw their consent if the end result is adverse to them. He says that the regime can enforce its decision against such a person ‘without aggression</w:t>
      </w:r>
      <w:proofErr w:type="gramStart"/>
      <w:r w:rsidRPr="00CF593E">
        <w:rPr>
          <w:sz w:val="16"/>
        </w:rPr>
        <w:t>’.Footnote</w:t>
      </w:r>
      <w:proofErr w:type="gramEnd"/>
      <w:r w:rsidRPr="00CF593E">
        <w:rPr>
          <w:sz w:val="16"/>
        </w:rPr>
        <w:t xml:space="preserve">27 This is unpersuasive. For a start, </w:t>
      </w:r>
      <w:r w:rsidRPr="00CF593E">
        <w:rPr>
          <w:rStyle w:val="StyleUnderline"/>
        </w:rPr>
        <w:t xml:space="preserve">a rule or process might turn out to be </w:t>
      </w:r>
      <w:r w:rsidRPr="00CF593E">
        <w:rPr>
          <w:rStyle w:val="Emphasis"/>
        </w:rPr>
        <w:t>misapplied</w:t>
      </w:r>
      <w:r w:rsidRPr="00CF593E">
        <w:rPr>
          <w:rStyle w:val="StyleUnderline"/>
        </w:rPr>
        <w:t xml:space="preserve"> or </w:t>
      </w:r>
      <w:r w:rsidRPr="00CF593E">
        <w:rPr>
          <w:rStyle w:val="Emphasis"/>
        </w:rPr>
        <w:t>misinterpreted</w:t>
      </w:r>
      <w:r w:rsidRPr="00CF593E">
        <w:rPr>
          <w:sz w:val="16"/>
        </w:rPr>
        <w:t xml:space="preserve">, and </w:t>
      </w:r>
      <w:r w:rsidRPr="00CF593E">
        <w:rPr>
          <w:rStyle w:val="StyleUnderline"/>
        </w:rPr>
        <w:t>there is no reason to assume that an initially willing participant consented to that</w:t>
      </w:r>
      <w:r w:rsidRPr="00CF593E">
        <w:rPr>
          <w:sz w:val="16"/>
        </w:rPr>
        <w:t xml:space="preserve">. Further, </w:t>
      </w:r>
      <w:r w:rsidRPr="00CF593E">
        <w:rPr>
          <w:rStyle w:val="StyleUnderline"/>
        </w:rPr>
        <w:t xml:space="preserve">the person might simply </w:t>
      </w:r>
      <w:r w:rsidRPr="00CF593E">
        <w:rPr>
          <w:rStyle w:val="Emphasis"/>
        </w:rPr>
        <w:t>change their mind</w:t>
      </w:r>
      <w:r w:rsidRPr="00CF593E">
        <w:rPr>
          <w:rStyle w:val="StyleUnderline"/>
        </w:rPr>
        <w:t xml:space="preserve"> about the merits of the rule or the process</w:t>
      </w:r>
      <w:r w:rsidRPr="00CF593E">
        <w:rPr>
          <w:sz w:val="16"/>
        </w:rPr>
        <w:t xml:space="preserve">. In that regard, </w:t>
      </w:r>
      <w:r w:rsidRPr="00CF593E">
        <w:rPr>
          <w:rStyle w:val="StyleUnderline"/>
        </w:rPr>
        <w:t xml:space="preserve">consent is an </w:t>
      </w:r>
      <w:r w:rsidRPr="00CF593E">
        <w:rPr>
          <w:rStyle w:val="Emphasis"/>
        </w:rPr>
        <w:t xml:space="preserve">on-going </w:t>
      </w:r>
      <w:proofErr w:type="gramStart"/>
      <w:r w:rsidRPr="00CF593E">
        <w:rPr>
          <w:rStyle w:val="Emphasis"/>
        </w:rPr>
        <w:t>state of affairs</w:t>
      </w:r>
      <w:proofErr w:type="gramEnd"/>
      <w:r w:rsidRPr="00CF593E">
        <w:rPr>
          <w:sz w:val="16"/>
        </w:rPr>
        <w:t xml:space="preserve">, and when it ends, it ends. </w:t>
      </w:r>
      <w:r w:rsidRPr="00CF593E">
        <w:rPr>
          <w:rStyle w:val="StyleUnderline"/>
        </w:rPr>
        <w:t>Just because someone consented at the beginning, it does not follow that they cannot withdraw that consent, or that they are bound to all things subsequently</w:t>
      </w:r>
      <w:r w:rsidRPr="00CF593E">
        <w:rPr>
          <w:sz w:val="16"/>
        </w:rPr>
        <w:t>. (This is, for example, a very important point when it comes to sexual offences.)</w:t>
      </w:r>
    </w:p>
    <w:p w14:paraId="59546450" w14:textId="77777777" w:rsidR="008B35E4" w:rsidRPr="00A824A5" w:rsidRDefault="008B35E4" w:rsidP="008B35E4">
      <w:pPr>
        <w:rPr>
          <w:sz w:val="16"/>
        </w:rPr>
      </w:pPr>
      <w:r w:rsidRPr="00E61AF2">
        <w:rPr>
          <w:sz w:val="12"/>
          <w:szCs w:val="18"/>
        </w:rPr>
        <w:t xml:space="preserve">Third, when moving to super-majority voting, what is supposed to happen to the minority? A frequent response is that a disappointed minority might secede to form their own community. However, that choice only works if the minority have somewhere else to go. What is more, there is no necessary reason why the minority should leave, rather than the majority; it takes matters no further forward simply to say that there are more of the majority without an explanation for why numbers should matter. </w:t>
      </w:r>
      <w:r w:rsidRPr="00A824A5">
        <w:rPr>
          <w:sz w:val="16"/>
        </w:rPr>
        <w:t xml:space="preserve">Also, </w:t>
      </w:r>
      <w:r w:rsidRPr="00CF593E">
        <w:rPr>
          <w:rStyle w:val="StyleUnderline"/>
        </w:rPr>
        <w:t>if the minority refuse to leave</w:t>
      </w:r>
      <w:r w:rsidRPr="00A824A5">
        <w:rPr>
          <w:sz w:val="16"/>
        </w:rPr>
        <w:t xml:space="preserve">, once again </w:t>
      </w:r>
      <w:r w:rsidRPr="00CF593E">
        <w:rPr>
          <w:rStyle w:val="StyleUnderline"/>
        </w:rPr>
        <w:t>we are confronted with the question of whether they can be forced to leave, or if they stay, whether they can be forced to conform</w:t>
      </w:r>
      <w:r w:rsidRPr="00A824A5">
        <w:rPr>
          <w:sz w:val="16"/>
        </w:rPr>
        <w:t xml:space="preserve"> their </w:t>
      </w:r>
      <w:proofErr w:type="spellStart"/>
      <w:r w:rsidRPr="00A824A5">
        <w:rPr>
          <w:sz w:val="16"/>
        </w:rPr>
        <w:t>behaviour</w:t>
      </w:r>
      <w:proofErr w:type="spellEnd"/>
      <w:r w:rsidRPr="00A824A5">
        <w:rPr>
          <w:sz w:val="16"/>
        </w:rPr>
        <w:t xml:space="preserve">. In other words, super-majority voting does not eliminate the </w:t>
      </w:r>
      <w:proofErr w:type="spellStart"/>
      <w:r w:rsidRPr="00A824A5">
        <w:rPr>
          <w:sz w:val="16"/>
        </w:rPr>
        <w:t>spectre</w:t>
      </w:r>
      <w:proofErr w:type="spellEnd"/>
      <w:r w:rsidRPr="00A824A5">
        <w:rPr>
          <w:sz w:val="16"/>
        </w:rPr>
        <w:t xml:space="preserve"> of force being used against the unwilling.</w:t>
      </w:r>
    </w:p>
    <w:p w14:paraId="15994521" w14:textId="77777777" w:rsidR="008B35E4" w:rsidRPr="00056181" w:rsidRDefault="008B35E4" w:rsidP="008B35E4">
      <w:pPr>
        <w:rPr>
          <w:rStyle w:val="StyleUnderline"/>
        </w:rPr>
      </w:pPr>
      <w:r w:rsidRPr="00A824A5">
        <w:rPr>
          <w:sz w:val="16"/>
        </w:rPr>
        <w:t xml:space="preserve">Further, </w:t>
      </w:r>
      <w:proofErr w:type="spellStart"/>
      <w:r w:rsidRPr="00A824A5">
        <w:rPr>
          <w:sz w:val="16"/>
        </w:rPr>
        <w:t>Halling</w:t>
      </w:r>
      <w:proofErr w:type="spellEnd"/>
      <w:r w:rsidRPr="00A824A5">
        <w:rPr>
          <w:sz w:val="16"/>
        </w:rPr>
        <w:t xml:space="preserve"> suggests that </w:t>
      </w:r>
      <w:r w:rsidRPr="00D54EE5">
        <w:rPr>
          <w:rStyle w:val="StyleUnderline"/>
          <w:highlight w:val="cyan"/>
        </w:rPr>
        <w:t>if</w:t>
      </w:r>
      <w:r w:rsidRPr="0035435F">
        <w:rPr>
          <w:rStyle w:val="StyleUnderline"/>
        </w:rPr>
        <w:t xml:space="preserve"> a </w:t>
      </w:r>
      <w:r w:rsidRPr="00D54EE5">
        <w:rPr>
          <w:rStyle w:val="StyleUnderline"/>
          <w:highlight w:val="cyan"/>
        </w:rPr>
        <w:t xml:space="preserve">community </w:t>
      </w:r>
      <w:r w:rsidRPr="00D54EE5">
        <w:rPr>
          <w:rStyle w:val="Emphasis"/>
          <w:highlight w:val="cyan"/>
        </w:rPr>
        <w:t>secedes</w:t>
      </w:r>
      <w:r w:rsidRPr="00CF593E">
        <w:rPr>
          <w:rStyle w:val="Emphasis"/>
        </w:rPr>
        <w:t xml:space="preserve"> from an anarchist federation</w:t>
      </w:r>
      <w:r w:rsidRPr="00CF593E">
        <w:rPr>
          <w:rStyle w:val="StyleUnderline"/>
        </w:rPr>
        <w:t xml:space="preserve">, </w:t>
      </w:r>
      <w:r w:rsidRPr="00D54EE5">
        <w:rPr>
          <w:rStyle w:val="StyleUnderline"/>
          <w:highlight w:val="cyan"/>
        </w:rPr>
        <w:t>it would</w:t>
      </w:r>
      <w:r w:rsidRPr="00CF593E">
        <w:rPr>
          <w:rStyle w:val="StyleUnderline"/>
        </w:rPr>
        <w:t xml:space="preserve"> still </w:t>
      </w:r>
      <w:r w:rsidRPr="00D54EE5">
        <w:rPr>
          <w:rStyle w:val="StyleUnderline"/>
          <w:highlight w:val="cyan"/>
        </w:rPr>
        <w:t>have to share</w:t>
      </w:r>
      <w:r w:rsidRPr="00CF593E">
        <w:rPr>
          <w:rStyle w:val="StyleUnderline"/>
        </w:rPr>
        <w:t xml:space="preserve"> its natural </w:t>
      </w:r>
      <w:proofErr w:type="gramStart"/>
      <w:r w:rsidRPr="00D54EE5">
        <w:rPr>
          <w:rStyle w:val="StyleUnderline"/>
          <w:highlight w:val="cyan"/>
        </w:rPr>
        <w:t>resources</w:t>
      </w:r>
      <w:r w:rsidRPr="00A824A5">
        <w:rPr>
          <w:sz w:val="16"/>
        </w:rPr>
        <w:t>.Footnote</w:t>
      </w:r>
      <w:proofErr w:type="gramEnd"/>
      <w:r w:rsidRPr="00A824A5">
        <w:rPr>
          <w:sz w:val="16"/>
        </w:rPr>
        <w:t xml:space="preserve">28 After all, </w:t>
      </w:r>
      <w:r w:rsidRPr="00CF593E">
        <w:rPr>
          <w:rStyle w:val="StyleUnderline"/>
        </w:rPr>
        <w:t>the anarchist abhors private property, summed up in the aphorism ‘Property is theft!</w:t>
      </w:r>
      <w:r w:rsidRPr="00A824A5">
        <w:rPr>
          <w:sz w:val="16"/>
        </w:rPr>
        <w:t xml:space="preserve">’Footnote29 </w:t>
      </w:r>
      <w:r w:rsidRPr="00CF593E">
        <w:rPr>
          <w:rStyle w:val="StyleUnderline"/>
        </w:rPr>
        <w:t xml:space="preserve">This is because ownership is </w:t>
      </w:r>
      <w:r w:rsidRPr="00CF593E">
        <w:rPr>
          <w:rStyle w:val="Emphasis"/>
        </w:rPr>
        <w:t>seen as another hierarchical relationship</w:t>
      </w:r>
      <w:r w:rsidRPr="00A824A5">
        <w:rPr>
          <w:sz w:val="16"/>
        </w:rPr>
        <w:t xml:space="preserve">. </w:t>
      </w:r>
      <w:r w:rsidRPr="0035435F">
        <w:rPr>
          <w:sz w:val="16"/>
        </w:rPr>
        <w:t xml:space="preserve">However, </w:t>
      </w:r>
      <w:r w:rsidRPr="00D54EE5">
        <w:rPr>
          <w:rStyle w:val="StyleUnderline"/>
          <w:highlight w:val="cyan"/>
        </w:rPr>
        <w:t>if the</w:t>
      </w:r>
      <w:r w:rsidRPr="0035435F">
        <w:rPr>
          <w:rStyle w:val="StyleUnderline"/>
        </w:rPr>
        <w:t xml:space="preserve"> seceding</w:t>
      </w:r>
      <w:r w:rsidRPr="00CF593E">
        <w:rPr>
          <w:rStyle w:val="StyleUnderline"/>
        </w:rPr>
        <w:t xml:space="preserve"> </w:t>
      </w:r>
      <w:r w:rsidRPr="00D54EE5">
        <w:rPr>
          <w:rStyle w:val="StyleUnderline"/>
          <w:highlight w:val="cyan"/>
        </w:rPr>
        <w:t>community refuses</w:t>
      </w:r>
      <w:r w:rsidRPr="00CF593E">
        <w:rPr>
          <w:rStyle w:val="StyleUnderline"/>
        </w:rPr>
        <w:t xml:space="preserve"> to share, </w:t>
      </w:r>
      <w:r w:rsidRPr="00D54EE5">
        <w:rPr>
          <w:rStyle w:val="StyleUnderline"/>
          <w:highlight w:val="cyan"/>
        </w:rPr>
        <w:t>we are back</w:t>
      </w:r>
      <w:r w:rsidRPr="00CF593E">
        <w:rPr>
          <w:rStyle w:val="StyleUnderline"/>
        </w:rPr>
        <w:t xml:space="preserve"> once more </w:t>
      </w:r>
      <w:r w:rsidRPr="00D54EE5">
        <w:rPr>
          <w:rStyle w:val="StyleUnderline"/>
          <w:highlight w:val="cyan"/>
        </w:rPr>
        <w:t>to the question of whether it can be forced</w:t>
      </w:r>
      <w:r w:rsidRPr="00A824A5">
        <w:rPr>
          <w:sz w:val="16"/>
        </w:rPr>
        <w:t>. Further, to the extent that the seceding community must share its resources, presumably it is also entitled to share in the natural resources of the original community, at which point it looks less and less like a secession after all.</w:t>
      </w:r>
      <w:r>
        <w:rPr>
          <w:sz w:val="16"/>
        </w:rPr>
        <w:t xml:space="preserve"> </w:t>
      </w:r>
      <w:r w:rsidRPr="00056181">
        <w:rPr>
          <w:sz w:val="16"/>
        </w:rPr>
        <w:t xml:space="preserve">The </w:t>
      </w:r>
      <w:r w:rsidRPr="00D54EE5">
        <w:rPr>
          <w:rStyle w:val="StyleUnderline"/>
          <w:highlight w:val="cyan"/>
        </w:rPr>
        <w:t>difficulties</w:t>
      </w:r>
      <w:r w:rsidRPr="00A824A5">
        <w:rPr>
          <w:rStyle w:val="StyleUnderline"/>
        </w:rPr>
        <w:t xml:space="preserve"> of </w:t>
      </w:r>
      <w:r w:rsidRPr="00D54EE5">
        <w:rPr>
          <w:rStyle w:val="StyleUnderline"/>
          <w:highlight w:val="cyan"/>
        </w:rPr>
        <w:t>sharing can be thrown into</w:t>
      </w:r>
      <w:r w:rsidRPr="00056181">
        <w:rPr>
          <w:sz w:val="16"/>
        </w:rPr>
        <w:t xml:space="preserve"> sharper </w:t>
      </w:r>
      <w:r w:rsidRPr="00D54EE5">
        <w:rPr>
          <w:rStyle w:val="StyleUnderline"/>
          <w:highlight w:val="cyan"/>
        </w:rPr>
        <w:t>relief with the</w:t>
      </w:r>
      <w:r w:rsidRPr="00A824A5">
        <w:rPr>
          <w:rStyle w:val="StyleUnderline"/>
        </w:rPr>
        <w:t xml:space="preserve"> following thought </w:t>
      </w:r>
      <w:r w:rsidRPr="00D54EE5">
        <w:rPr>
          <w:rStyle w:val="StyleUnderline"/>
          <w:highlight w:val="cyan"/>
        </w:rPr>
        <w:t xml:space="preserve">experiment. Along comes an </w:t>
      </w:r>
      <w:r w:rsidRPr="00D54EE5">
        <w:rPr>
          <w:rStyle w:val="Emphasis"/>
          <w:highlight w:val="cyan"/>
        </w:rPr>
        <w:t>invading force</w:t>
      </w:r>
      <w:r w:rsidRPr="009A7876">
        <w:rPr>
          <w:rStyle w:val="StyleUnderline"/>
        </w:rPr>
        <w:t xml:space="preserve">. </w:t>
      </w:r>
      <w:r w:rsidRPr="009A7876">
        <w:rPr>
          <w:rStyle w:val="Emphasis"/>
        </w:rPr>
        <w:t>What is</w:t>
      </w:r>
      <w:r w:rsidRPr="00A824A5">
        <w:rPr>
          <w:rStyle w:val="Emphasis"/>
        </w:rPr>
        <w:t xml:space="preserve"> the anarchist society to do?</w:t>
      </w:r>
      <w:r w:rsidRPr="00A824A5">
        <w:rPr>
          <w:rStyle w:val="StyleUnderline"/>
        </w:rPr>
        <w:t xml:space="preserve"> If they truly believe in consensus, then </w:t>
      </w:r>
      <w:r w:rsidRPr="00D54EE5">
        <w:rPr>
          <w:rStyle w:val="Emphasis"/>
          <w:highlight w:val="cyan"/>
        </w:rPr>
        <w:t>the anarchist could not fight</w:t>
      </w:r>
      <w:r w:rsidRPr="00A824A5">
        <w:rPr>
          <w:rStyle w:val="Emphasis"/>
        </w:rPr>
        <w:t xml:space="preserve"> the invaders </w:t>
      </w:r>
      <w:r w:rsidRPr="00D54EE5">
        <w:rPr>
          <w:rStyle w:val="Emphasis"/>
          <w:highlight w:val="cyan"/>
        </w:rPr>
        <w:t>without</w:t>
      </w:r>
      <w:r w:rsidRPr="00A824A5">
        <w:rPr>
          <w:rStyle w:val="Emphasis"/>
        </w:rPr>
        <w:t xml:space="preserve"> the </w:t>
      </w:r>
      <w:r w:rsidRPr="00D54EE5">
        <w:rPr>
          <w:rStyle w:val="Emphasis"/>
          <w:highlight w:val="cyan"/>
        </w:rPr>
        <w:t>consent of</w:t>
      </w:r>
      <w:r w:rsidRPr="00A824A5">
        <w:rPr>
          <w:rStyle w:val="Emphasis"/>
        </w:rPr>
        <w:t xml:space="preserve"> the </w:t>
      </w:r>
      <w:r w:rsidRPr="00D54EE5">
        <w:rPr>
          <w:rStyle w:val="Emphasis"/>
          <w:highlight w:val="cyan"/>
        </w:rPr>
        <w:t>invaders</w:t>
      </w:r>
      <w:r w:rsidRPr="00D54EE5">
        <w:rPr>
          <w:rStyle w:val="StyleUnderline"/>
          <w:highlight w:val="cyan"/>
        </w:rPr>
        <w:t xml:space="preserve">. </w:t>
      </w:r>
      <w:r w:rsidRPr="00D54EE5">
        <w:rPr>
          <w:rStyle w:val="Emphasis"/>
          <w:highlight w:val="cyan"/>
        </w:rPr>
        <w:t>Nor</w:t>
      </w:r>
      <w:r w:rsidRPr="00A824A5">
        <w:rPr>
          <w:rStyle w:val="Emphasis"/>
        </w:rPr>
        <w:t xml:space="preserve"> could the anarchist simply </w:t>
      </w:r>
      <w:r w:rsidRPr="00D54EE5">
        <w:rPr>
          <w:rStyle w:val="Emphasis"/>
          <w:highlight w:val="cyan"/>
        </w:rPr>
        <w:t>say that they are defending</w:t>
      </w:r>
      <w:r w:rsidRPr="00A824A5">
        <w:rPr>
          <w:rStyle w:val="Emphasis"/>
        </w:rPr>
        <w:t xml:space="preserve"> their </w:t>
      </w:r>
      <w:r w:rsidRPr="00D54EE5">
        <w:rPr>
          <w:rStyle w:val="Emphasis"/>
          <w:highlight w:val="cyan"/>
        </w:rPr>
        <w:t>freedom</w:t>
      </w:r>
      <w:r w:rsidRPr="00056181">
        <w:rPr>
          <w:sz w:val="16"/>
        </w:rPr>
        <w:t xml:space="preserve">. Yes, </w:t>
      </w:r>
      <w:r w:rsidRPr="00A824A5">
        <w:rPr>
          <w:rStyle w:val="StyleUnderline"/>
        </w:rPr>
        <w:t xml:space="preserve">the anarchist might value their freedom, but </w:t>
      </w:r>
      <w:r w:rsidRPr="009A7876">
        <w:rPr>
          <w:rStyle w:val="StyleUnderline"/>
        </w:rPr>
        <w:t>the invader might not</w:t>
      </w:r>
      <w:r w:rsidRPr="00056181">
        <w:rPr>
          <w:sz w:val="16"/>
        </w:rPr>
        <w:t xml:space="preserve">, and </w:t>
      </w:r>
      <w:r w:rsidRPr="00D54EE5">
        <w:rPr>
          <w:rStyle w:val="StyleUnderline"/>
          <w:highlight w:val="cyan"/>
        </w:rPr>
        <w:t>if the anarchist</w:t>
      </w:r>
      <w:r w:rsidRPr="00A824A5">
        <w:rPr>
          <w:rStyle w:val="StyleUnderline"/>
        </w:rPr>
        <w:t xml:space="preserve"> simply </w:t>
      </w:r>
      <w:r w:rsidRPr="00D54EE5">
        <w:rPr>
          <w:rStyle w:val="StyleUnderline"/>
          <w:highlight w:val="cyan"/>
        </w:rPr>
        <w:t>says</w:t>
      </w:r>
      <w:r w:rsidRPr="00A824A5">
        <w:rPr>
          <w:rStyle w:val="StyleUnderline"/>
        </w:rPr>
        <w:t xml:space="preserve"> that </w:t>
      </w:r>
      <w:r w:rsidRPr="00D54EE5">
        <w:rPr>
          <w:rStyle w:val="StyleUnderline"/>
          <w:highlight w:val="cyan"/>
        </w:rPr>
        <w:t>freedom does matter</w:t>
      </w:r>
      <w:r w:rsidRPr="00A824A5">
        <w:rPr>
          <w:rStyle w:val="StyleUnderline"/>
        </w:rPr>
        <w:t xml:space="preserve"> after all, and that they are right, </w:t>
      </w:r>
      <w:r w:rsidRPr="00D54EE5">
        <w:rPr>
          <w:rStyle w:val="StyleUnderline"/>
          <w:highlight w:val="cyan"/>
        </w:rPr>
        <w:t>and uses force</w:t>
      </w:r>
      <w:r w:rsidRPr="009A7876">
        <w:rPr>
          <w:rStyle w:val="StyleUnderline"/>
        </w:rPr>
        <w:t xml:space="preserve"> to</w:t>
      </w:r>
      <w:r w:rsidRPr="00A824A5">
        <w:rPr>
          <w:rStyle w:val="StyleUnderline"/>
        </w:rPr>
        <w:t xml:space="preserve"> uphold that claim, </w:t>
      </w:r>
      <w:r w:rsidRPr="00D54EE5">
        <w:rPr>
          <w:rStyle w:val="Emphasis"/>
          <w:highlight w:val="cyan"/>
        </w:rPr>
        <w:t>that is the</w:t>
      </w:r>
      <w:r w:rsidRPr="00A824A5">
        <w:rPr>
          <w:rStyle w:val="Emphasis"/>
        </w:rPr>
        <w:t xml:space="preserve"> same pattern of </w:t>
      </w:r>
      <w:proofErr w:type="spellStart"/>
      <w:r w:rsidRPr="00D54EE5">
        <w:rPr>
          <w:rStyle w:val="Emphasis"/>
          <w:highlight w:val="cyan"/>
        </w:rPr>
        <w:t>behaviour</w:t>
      </w:r>
      <w:proofErr w:type="spellEnd"/>
      <w:r w:rsidRPr="00A824A5">
        <w:rPr>
          <w:rStyle w:val="Emphasis"/>
        </w:rPr>
        <w:t xml:space="preserve"> for which </w:t>
      </w:r>
      <w:r w:rsidRPr="00D54EE5">
        <w:rPr>
          <w:rStyle w:val="Emphasis"/>
          <w:highlight w:val="cyan"/>
        </w:rPr>
        <w:t xml:space="preserve">the anarchist </w:t>
      </w:r>
      <w:proofErr w:type="spellStart"/>
      <w:r w:rsidRPr="00D54EE5">
        <w:rPr>
          <w:rStyle w:val="Emphasis"/>
          <w:highlight w:val="cyan"/>
        </w:rPr>
        <w:t>criticises</w:t>
      </w:r>
      <w:proofErr w:type="spellEnd"/>
      <w:r w:rsidRPr="00A824A5">
        <w:rPr>
          <w:rStyle w:val="Emphasis"/>
        </w:rPr>
        <w:t xml:space="preserve"> the law</w:t>
      </w:r>
      <w:r w:rsidRPr="00056181">
        <w:rPr>
          <w:sz w:val="16"/>
        </w:rPr>
        <w:t xml:space="preserve">. Similarly, </w:t>
      </w:r>
      <w:r w:rsidRPr="00D54EE5">
        <w:rPr>
          <w:rStyle w:val="Emphasis"/>
          <w:highlight w:val="cyan"/>
        </w:rPr>
        <w:t>without risking</w:t>
      </w:r>
      <w:r w:rsidRPr="00056181">
        <w:rPr>
          <w:rStyle w:val="Emphasis"/>
        </w:rPr>
        <w:t xml:space="preserve"> moral </w:t>
      </w:r>
      <w:r w:rsidRPr="00D54EE5">
        <w:rPr>
          <w:rStyle w:val="Emphasis"/>
          <w:highlight w:val="cyan"/>
        </w:rPr>
        <w:t>hypocrisy</w:t>
      </w:r>
      <w:r w:rsidRPr="00056181">
        <w:rPr>
          <w:rStyle w:val="StyleUnderline"/>
        </w:rPr>
        <w:t xml:space="preserve">, the </w:t>
      </w:r>
      <w:r w:rsidRPr="00D54EE5">
        <w:rPr>
          <w:rStyle w:val="StyleUnderline"/>
          <w:highlight w:val="cyan"/>
        </w:rPr>
        <w:t>anarchist community cannot say</w:t>
      </w:r>
      <w:r w:rsidRPr="00056181">
        <w:rPr>
          <w:rStyle w:val="StyleUnderline"/>
        </w:rPr>
        <w:t xml:space="preserve"> that </w:t>
      </w:r>
      <w:r w:rsidRPr="00D54EE5">
        <w:rPr>
          <w:rStyle w:val="StyleUnderline"/>
          <w:highlight w:val="cyan"/>
        </w:rPr>
        <w:t>consensus is</w:t>
      </w:r>
      <w:r w:rsidRPr="00056181">
        <w:rPr>
          <w:rStyle w:val="StyleUnderline"/>
        </w:rPr>
        <w:t xml:space="preserve"> </w:t>
      </w:r>
      <w:r w:rsidRPr="00056181">
        <w:rPr>
          <w:rStyle w:val="Emphasis"/>
        </w:rPr>
        <w:t xml:space="preserve">morally </w:t>
      </w:r>
      <w:r w:rsidRPr="00D54EE5">
        <w:rPr>
          <w:rStyle w:val="Emphasis"/>
          <w:highlight w:val="cyan"/>
        </w:rPr>
        <w:t>essential</w:t>
      </w:r>
      <w:r w:rsidRPr="00056181">
        <w:rPr>
          <w:rStyle w:val="StyleUnderline"/>
        </w:rPr>
        <w:t>, but only to their society, which otherwise may freely dominate others.</w:t>
      </w:r>
    </w:p>
    <w:p w14:paraId="33FDC454" w14:textId="77777777" w:rsidR="008B35E4" w:rsidRPr="00056181" w:rsidRDefault="008B35E4" w:rsidP="008B35E4">
      <w:pPr>
        <w:pStyle w:val="ListParagraph"/>
        <w:numPr>
          <w:ilvl w:val="0"/>
          <w:numId w:val="17"/>
        </w:numPr>
        <w:rPr>
          <w:sz w:val="16"/>
          <w:szCs w:val="16"/>
        </w:rPr>
      </w:pPr>
      <w:r w:rsidRPr="00056181">
        <w:rPr>
          <w:sz w:val="16"/>
          <w:szCs w:val="16"/>
        </w:rPr>
        <w:t xml:space="preserve">Our second case study is taken from research on </w:t>
      </w:r>
      <w:r w:rsidRPr="00563CF6">
        <w:rPr>
          <w:rStyle w:val="StyleUnderline"/>
        </w:rPr>
        <w:t>English housing cooperatives</w:t>
      </w:r>
      <w:r w:rsidRPr="00056181">
        <w:rPr>
          <w:sz w:val="16"/>
          <w:szCs w:val="16"/>
        </w:rPr>
        <w:t xml:space="preserve">. Typically, a housing cooperative might be where residents in houses are members of an </w:t>
      </w:r>
      <w:proofErr w:type="spellStart"/>
      <w:r w:rsidRPr="00056181">
        <w:rPr>
          <w:sz w:val="16"/>
          <w:szCs w:val="16"/>
        </w:rPr>
        <w:t>organisation</w:t>
      </w:r>
      <w:proofErr w:type="spellEnd"/>
      <w:r w:rsidRPr="00056181">
        <w:rPr>
          <w:sz w:val="16"/>
          <w:szCs w:val="16"/>
        </w:rPr>
        <w:t xml:space="preserve"> which collectively owns or manages the houses. </w:t>
      </w:r>
      <w:r w:rsidRPr="00405A4F">
        <w:rPr>
          <w:rStyle w:val="StyleUnderline"/>
        </w:rPr>
        <w:t xml:space="preserve">Residents might pay rent to the </w:t>
      </w:r>
      <w:proofErr w:type="spellStart"/>
      <w:r w:rsidRPr="00405A4F">
        <w:rPr>
          <w:rStyle w:val="StyleUnderline"/>
        </w:rPr>
        <w:t>organisation</w:t>
      </w:r>
      <w:proofErr w:type="spellEnd"/>
      <w:r w:rsidRPr="00405A4F">
        <w:rPr>
          <w:rStyle w:val="StyleUnderline"/>
        </w:rPr>
        <w:t xml:space="preserve"> to fund the provision or up-keep of the houses. Through its members, the </w:t>
      </w:r>
      <w:proofErr w:type="spellStart"/>
      <w:r w:rsidRPr="00405A4F">
        <w:rPr>
          <w:rStyle w:val="StyleUnderline"/>
        </w:rPr>
        <w:t>organisation</w:t>
      </w:r>
      <w:proofErr w:type="spellEnd"/>
      <w:r w:rsidRPr="00405A4F">
        <w:rPr>
          <w:rStyle w:val="StyleUnderline"/>
        </w:rPr>
        <w:t xml:space="preserve"> will formulate its own rules</w:t>
      </w:r>
      <w:r w:rsidRPr="00056181">
        <w:rPr>
          <w:sz w:val="16"/>
          <w:szCs w:val="16"/>
        </w:rPr>
        <w:t xml:space="preserve">, and in this way residents retain a democratic control over the </w:t>
      </w:r>
      <w:proofErr w:type="spellStart"/>
      <w:r w:rsidRPr="00056181">
        <w:rPr>
          <w:sz w:val="16"/>
          <w:szCs w:val="16"/>
        </w:rPr>
        <w:t>organisation</w:t>
      </w:r>
      <w:proofErr w:type="spellEnd"/>
      <w:r w:rsidRPr="00056181">
        <w:rPr>
          <w:sz w:val="16"/>
          <w:szCs w:val="16"/>
        </w:rPr>
        <w:t xml:space="preserve"> and thus the terms on which housing is </w:t>
      </w:r>
      <w:proofErr w:type="gramStart"/>
      <w:r w:rsidRPr="00056181">
        <w:rPr>
          <w:sz w:val="16"/>
          <w:szCs w:val="16"/>
        </w:rPr>
        <w:t>provided.Footnote</w:t>
      </w:r>
      <w:proofErr w:type="gramEnd"/>
      <w:r w:rsidRPr="00056181">
        <w:rPr>
          <w:sz w:val="16"/>
          <w:szCs w:val="16"/>
        </w:rPr>
        <w:t>30 Great store is put on individual equality, but not all cooperatives need be overtly anarchist. Nevertheless, they face similar challenges when it comes to resolving disputes.</w:t>
      </w:r>
    </w:p>
    <w:p w14:paraId="29618CFB" w14:textId="77777777" w:rsidR="008B35E4" w:rsidRPr="00056181" w:rsidRDefault="008B35E4" w:rsidP="008B35E4">
      <w:pPr>
        <w:rPr>
          <w:sz w:val="16"/>
          <w:szCs w:val="16"/>
        </w:rPr>
      </w:pPr>
      <w:r w:rsidRPr="00E61AF2">
        <w:rPr>
          <w:sz w:val="12"/>
          <w:szCs w:val="12"/>
        </w:rPr>
        <w:t>Henry recounts an example from one cooperative where those who did not pay their rent were subjected to unannounced visits by a group of people, the purpose being to collect the rent through the technique of ‘invading members’ privacy and subjecting them to intimidation</w:t>
      </w:r>
      <w:proofErr w:type="gramStart"/>
      <w:r w:rsidRPr="00E61AF2">
        <w:rPr>
          <w:sz w:val="12"/>
          <w:szCs w:val="12"/>
        </w:rPr>
        <w:t>’.Footnote</w:t>
      </w:r>
      <w:proofErr w:type="gramEnd"/>
      <w:r w:rsidRPr="00E61AF2">
        <w:rPr>
          <w:sz w:val="12"/>
          <w:szCs w:val="12"/>
        </w:rPr>
        <w:t xml:space="preserve">31 Again, this sounds like coercion. After all, censure which does not coerce will not assist in upholding a rule which a party has not previously been persuaded to abide by. Indeed, there was also talk of seemingly forcible expulsions from the cooperative. Even then, Henry notes, </w:t>
      </w:r>
      <w:r w:rsidRPr="00405A4F">
        <w:rPr>
          <w:rStyle w:val="StyleUnderline"/>
        </w:rPr>
        <w:t xml:space="preserve">that system was ‘sufficiently stressful and insufficiently rewarding’ that the cooperative </w:t>
      </w:r>
      <w:r w:rsidRPr="00405A4F">
        <w:rPr>
          <w:rStyle w:val="Emphasis"/>
        </w:rPr>
        <w:t>switched to the use of state law as the ultimate sanction</w:t>
      </w:r>
      <w:r w:rsidRPr="00056181">
        <w:rPr>
          <w:sz w:val="16"/>
          <w:szCs w:val="16"/>
        </w:rPr>
        <w:t xml:space="preserve">, because it was predictable, effective, </w:t>
      </w:r>
      <w:proofErr w:type="gramStart"/>
      <w:r w:rsidRPr="00056181">
        <w:rPr>
          <w:sz w:val="16"/>
          <w:szCs w:val="16"/>
        </w:rPr>
        <w:t>rational</w:t>
      </w:r>
      <w:proofErr w:type="gramEnd"/>
      <w:r w:rsidRPr="00056181">
        <w:rPr>
          <w:sz w:val="16"/>
          <w:szCs w:val="16"/>
        </w:rPr>
        <w:t xml:space="preserve"> and objective, and so not derailed by emotions and personal relations.</w:t>
      </w:r>
    </w:p>
    <w:p w14:paraId="1E6A3115" w14:textId="77777777" w:rsidR="008B35E4" w:rsidRPr="00405A4F" w:rsidRDefault="008B35E4" w:rsidP="008B35E4">
      <w:pPr>
        <w:pStyle w:val="ListParagraph"/>
        <w:numPr>
          <w:ilvl w:val="0"/>
          <w:numId w:val="17"/>
        </w:numPr>
        <w:rPr>
          <w:sz w:val="16"/>
        </w:rPr>
      </w:pPr>
      <w:proofErr w:type="spellStart"/>
      <w:r w:rsidRPr="00405A4F">
        <w:rPr>
          <w:sz w:val="16"/>
        </w:rPr>
        <w:t>Finchett</w:t>
      </w:r>
      <w:proofErr w:type="spellEnd"/>
      <w:r w:rsidRPr="00405A4F">
        <w:rPr>
          <w:sz w:val="16"/>
        </w:rPr>
        <w:t xml:space="preserve">-Maddock provides another case study on a collective in a social </w:t>
      </w:r>
      <w:proofErr w:type="spellStart"/>
      <w:r w:rsidRPr="00405A4F">
        <w:rPr>
          <w:sz w:val="16"/>
        </w:rPr>
        <w:t>centre</w:t>
      </w:r>
      <w:proofErr w:type="spellEnd"/>
      <w:r w:rsidRPr="00405A4F">
        <w:rPr>
          <w:sz w:val="16"/>
        </w:rPr>
        <w:t xml:space="preserve">. </w:t>
      </w:r>
      <w:r w:rsidRPr="00405A4F">
        <w:rPr>
          <w:rStyle w:val="StyleUnderline"/>
        </w:rPr>
        <w:t xml:space="preserve">Social </w:t>
      </w:r>
      <w:proofErr w:type="spellStart"/>
      <w:r w:rsidRPr="00405A4F">
        <w:rPr>
          <w:rStyle w:val="StyleUnderline"/>
        </w:rPr>
        <w:t>centres</w:t>
      </w:r>
      <w:proofErr w:type="spellEnd"/>
      <w:r w:rsidRPr="00405A4F">
        <w:rPr>
          <w:rStyle w:val="StyleUnderline"/>
        </w:rPr>
        <w:t xml:space="preserve"> are communally run buildings</w:t>
      </w:r>
      <w:r w:rsidRPr="00405A4F">
        <w:rPr>
          <w:sz w:val="16"/>
        </w:rPr>
        <w:t xml:space="preserve"> which might be occupied as a squat or rented or owned. </w:t>
      </w:r>
      <w:r w:rsidRPr="00405A4F">
        <w:rPr>
          <w:rStyle w:val="StyleUnderline"/>
        </w:rPr>
        <w:t>They tend to be run on a voluntary and democratic basis, founded upon anarchist principles</w:t>
      </w:r>
      <w:r w:rsidRPr="00405A4F">
        <w:rPr>
          <w:sz w:val="16"/>
        </w:rPr>
        <w:t xml:space="preserve">, and they provide a range of services or facilities, such as a library, or in this case, bicycle repair by a group of </w:t>
      </w:r>
      <w:proofErr w:type="gramStart"/>
      <w:r w:rsidRPr="00405A4F">
        <w:rPr>
          <w:sz w:val="16"/>
        </w:rPr>
        <w:t>people:Footnote</w:t>
      </w:r>
      <w:proofErr w:type="gramEnd"/>
      <w:r w:rsidRPr="00405A4F">
        <w:rPr>
          <w:sz w:val="16"/>
        </w:rPr>
        <w:t>32</w:t>
      </w:r>
    </w:p>
    <w:p w14:paraId="6AE9B96F" w14:textId="77777777" w:rsidR="008B35E4" w:rsidRPr="008A59CE" w:rsidRDefault="008B35E4" w:rsidP="008B35E4">
      <w:pPr>
        <w:rPr>
          <w:sz w:val="16"/>
        </w:rPr>
      </w:pPr>
      <w:r w:rsidRPr="00405A4F">
        <w:rPr>
          <w:rStyle w:val="StyleUnderline"/>
        </w:rPr>
        <w:t xml:space="preserve">There was one scenario where </w:t>
      </w:r>
      <w:r w:rsidRPr="00D54EE5">
        <w:rPr>
          <w:rStyle w:val="StyleUnderline"/>
          <w:highlight w:val="cyan"/>
        </w:rPr>
        <w:t>an individual had stolen</w:t>
      </w:r>
      <w:r w:rsidRPr="00405A4F">
        <w:rPr>
          <w:sz w:val="16"/>
        </w:rPr>
        <w:t xml:space="preserve"> £1700 from the bike repair shop money, claiming </w:t>
      </w:r>
      <w:r w:rsidRPr="00405A4F">
        <w:rPr>
          <w:rStyle w:val="StyleUnderline"/>
        </w:rPr>
        <w:t>that it was rightfully</w:t>
      </w:r>
      <w:r>
        <w:rPr>
          <w:rStyle w:val="StyleUnderline"/>
        </w:rPr>
        <w:t xml:space="preserve"> [theirs]</w:t>
      </w:r>
      <w:r w:rsidRPr="00405A4F">
        <w:rPr>
          <w:sz w:val="16"/>
        </w:rPr>
        <w:t xml:space="preserve"> </w:t>
      </w:r>
      <w:r w:rsidRPr="00405A4F">
        <w:rPr>
          <w:strike/>
          <w:sz w:val="16"/>
        </w:rPr>
        <w:t>his</w:t>
      </w:r>
      <w:r w:rsidRPr="00405A4F">
        <w:rPr>
          <w:sz w:val="16"/>
        </w:rPr>
        <w:t xml:space="preserve"> as </w:t>
      </w:r>
      <w:r w:rsidRPr="00405A4F">
        <w:rPr>
          <w:strike/>
          <w:sz w:val="16"/>
        </w:rPr>
        <w:t>he</w:t>
      </w:r>
      <w:r w:rsidRPr="00405A4F">
        <w:rPr>
          <w:sz w:val="16"/>
        </w:rPr>
        <w:t xml:space="preserve"> had given his time without having been paid (although the whole ethos there is around voluntarism and mutual aid). They were in a quandary as whether to punish him through their own collective </w:t>
      </w:r>
      <w:proofErr w:type="gramStart"/>
      <w:r w:rsidRPr="00405A4F">
        <w:rPr>
          <w:sz w:val="16"/>
        </w:rPr>
        <w:t>parameters, or</w:t>
      </w:r>
      <w:proofErr w:type="gramEnd"/>
      <w:r w:rsidRPr="00405A4F">
        <w:rPr>
          <w:sz w:val="16"/>
        </w:rPr>
        <w:t xml:space="preserve"> have the state law involved – which would mean the taking of a crime reference number in order to get the money back somehow. Thus, </w:t>
      </w:r>
      <w:r w:rsidRPr="00D54EE5">
        <w:rPr>
          <w:rStyle w:val="StyleUnderline"/>
          <w:highlight w:val="cyan"/>
        </w:rPr>
        <w:t>there was</w:t>
      </w:r>
      <w:r w:rsidRPr="00405A4F">
        <w:rPr>
          <w:rStyle w:val="StyleUnderline"/>
        </w:rPr>
        <w:t xml:space="preserve"> the </w:t>
      </w:r>
      <w:r w:rsidRPr="00D54EE5">
        <w:rPr>
          <w:rStyle w:val="Emphasis"/>
          <w:highlight w:val="cyan"/>
        </w:rPr>
        <w:t>moral</w:t>
      </w:r>
      <w:r w:rsidRPr="00D54EE5">
        <w:rPr>
          <w:rStyle w:val="StyleUnderline"/>
          <w:highlight w:val="cyan"/>
        </w:rPr>
        <w:t xml:space="preserve"> and</w:t>
      </w:r>
      <w:r w:rsidRPr="00405A4F">
        <w:rPr>
          <w:rStyle w:val="StyleUnderline"/>
        </w:rPr>
        <w:t xml:space="preserve"> the </w:t>
      </w:r>
      <w:r w:rsidRPr="00D54EE5">
        <w:rPr>
          <w:rStyle w:val="Emphasis"/>
          <w:highlight w:val="cyan"/>
        </w:rPr>
        <w:t>legal dilemma</w:t>
      </w:r>
      <w:r w:rsidRPr="00405A4F">
        <w:rPr>
          <w:sz w:val="16"/>
        </w:rPr>
        <w:t xml:space="preserve"> of (a) trying to right the situation within their means; and (b) needing the money to be reported in some way as they obviously needed it. </w:t>
      </w:r>
      <w:r w:rsidRPr="00405A4F">
        <w:rPr>
          <w:rStyle w:val="StyleUnderline"/>
        </w:rPr>
        <w:t>The reason of course is that an anarchist view sees no role for prisons</w:t>
      </w:r>
      <w:r w:rsidRPr="00405A4F">
        <w:rPr>
          <w:sz w:val="16"/>
        </w:rPr>
        <w:t xml:space="preserve"> or the police </w:t>
      </w:r>
      <w:r w:rsidRPr="00405A4F">
        <w:rPr>
          <w:rStyle w:val="StyleUnderline"/>
        </w:rPr>
        <w:t xml:space="preserve">and therefore they were </w:t>
      </w:r>
      <w:r w:rsidRPr="00405A4F">
        <w:rPr>
          <w:rStyle w:val="Emphasis"/>
        </w:rPr>
        <w:t>arbitrary</w:t>
      </w:r>
      <w:r w:rsidRPr="00405A4F">
        <w:rPr>
          <w:rStyle w:val="StyleUnderline"/>
        </w:rPr>
        <w:t xml:space="preserve"> and </w:t>
      </w:r>
      <w:r w:rsidRPr="00405A4F">
        <w:rPr>
          <w:rStyle w:val="Emphasis"/>
        </w:rPr>
        <w:t>yet necessary</w:t>
      </w:r>
      <w:r w:rsidRPr="00405A4F">
        <w:rPr>
          <w:sz w:val="16"/>
        </w:rPr>
        <w:t xml:space="preserve">. The eye for an eye feeling that he encountered he portrayed as more masculine revenge, and the collective are </w:t>
      </w:r>
      <w:proofErr w:type="gramStart"/>
      <w:r w:rsidRPr="00405A4F">
        <w:rPr>
          <w:sz w:val="16"/>
        </w:rPr>
        <w:t>pretty balanced</w:t>
      </w:r>
      <w:proofErr w:type="gramEnd"/>
      <w:r w:rsidRPr="00405A4F">
        <w:rPr>
          <w:sz w:val="16"/>
        </w:rPr>
        <w:t>, and therefore all that was done was that they named and shamed him in an article on Indymedia.</w:t>
      </w:r>
      <w:r>
        <w:rPr>
          <w:sz w:val="16"/>
        </w:rPr>
        <w:t xml:space="preserve"> </w:t>
      </w:r>
      <w:r w:rsidRPr="00405A4F">
        <w:rPr>
          <w:sz w:val="16"/>
          <w:szCs w:val="16"/>
        </w:rPr>
        <w:t xml:space="preserve">There are </w:t>
      </w:r>
      <w:proofErr w:type="gramStart"/>
      <w:r w:rsidRPr="00405A4F">
        <w:rPr>
          <w:sz w:val="16"/>
          <w:szCs w:val="16"/>
        </w:rPr>
        <w:t>a number of</w:t>
      </w:r>
      <w:proofErr w:type="gramEnd"/>
      <w:r w:rsidRPr="00405A4F">
        <w:rPr>
          <w:sz w:val="16"/>
          <w:szCs w:val="16"/>
        </w:rPr>
        <w:t xml:space="preserve"> interesting points we might note about this incident.</w:t>
      </w:r>
      <w:r>
        <w:rPr>
          <w:sz w:val="16"/>
          <w:szCs w:val="16"/>
        </w:rPr>
        <w:t xml:space="preserve"> </w:t>
      </w:r>
      <w:r w:rsidRPr="00405A4F">
        <w:rPr>
          <w:sz w:val="16"/>
        </w:rPr>
        <w:t xml:space="preserve">First is the notion that the accused had </w:t>
      </w:r>
      <w:r w:rsidRPr="00056181">
        <w:rPr>
          <w:rStyle w:val="StyleUnderline"/>
        </w:rPr>
        <w:t>‘</w:t>
      </w:r>
      <w:r w:rsidRPr="00D54EE5">
        <w:rPr>
          <w:rStyle w:val="StyleUnderline"/>
          <w:highlight w:val="cyan"/>
        </w:rPr>
        <w:t>stolen’</w:t>
      </w:r>
      <w:r w:rsidRPr="00405A4F">
        <w:rPr>
          <w:sz w:val="16"/>
        </w:rPr>
        <w:t xml:space="preserve"> money. This </w:t>
      </w:r>
      <w:r w:rsidRPr="00D54EE5">
        <w:rPr>
          <w:rStyle w:val="StyleUnderline"/>
          <w:highlight w:val="cyan"/>
        </w:rPr>
        <w:t>implies property</w:t>
      </w:r>
      <w:r w:rsidRPr="00405A4F">
        <w:rPr>
          <w:sz w:val="16"/>
        </w:rPr>
        <w:t xml:space="preserve">, and the claim that the money was proper to the collective, rather than the accused. </w:t>
      </w:r>
      <w:proofErr w:type="gramStart"/>
      <w:r w:rsidRPr="00405A4F">
        <w:rPr>
          <w:sz w:val="16"/>
        </w:rPr>
        <w:t>Again</w:t>
      </w:r>
      <w:proofErr w:type="gramEnd"/>
      <w:r w:rsidRPr="00405A4F">
        <w:rPr>
          <w:sz w:val="16"/>
        </w:rPr>
        <w:t xml:space="preserve"> </w:t>
      </w:r>
      <w:r w:rsidRPr="00D54EE5">
        <w:rPr>
          <w:rStyle w:val="StyleUnderline"/>
          <w:highlight w:val="cyan"/>
        </w:rPr>
        <w:t xml:space="preserve">this sits </w:t>
      </w:r>
      <w:r w:rsidRPr="00D54EE5">
        <w:rPr>
          <w:rStyle w:val="Emphasis"/>
          <w:highlight w:val="cyan"/>
        </w:rPr>
        <w:t>awkwardly</w:t>
      </w:r>
      <w:r w:rsidRPr="00D54EE5">
        <w:rPr>
          <w:rStyle w:val="StyleUnderline"/>
          <w:highlight w:val="cyan"/>
        </w:rPr>
        <w:t xml:space="preserve"> with</w:t>
      </w:r>
      <w:r w:rsidRPr="00056181">
        <w:rPr>
          <w:rStyle w:val="StyleUnderline"/>
        </w:rPr>
        <w:t xml:space="preserve"> the </w:t>
      </w:r>
      <w:r w:rsidRPr="00D54EE5">
        <w:rPr>
          <w:rStyle w:val="StyleUnderline"/>
          <w:highlight w:val="cyan"/>
        </w:rPr>
        <w:t>anarchist creed</w:t>
      </w:r>
      <w:r w:rsidRPr="00056181">
        <w:rPr>
          <w:rStyle w:val="StyleUnderline"/>
        </w:rPr>
        <w:t xml:space="preserve"> that property is theft.</w:t>
      </w:r>
      <w:r>
        <w:rPr>
          <w:sz w:val="16"/>
        </w:rPr>
        <w:t xml:space="preserve"> </w:t>
      </w:r>
      <w:r w:rsidRPr="00E61AF2">
        <w:rPr>
          <w:sz w:val="12"/>
          <w:szCs w:val="12"/>
        </w:rPr>
        <w:t>Second, the collective ‘named and shamed’ the accused. Admittedly it is a non-violent response. However, there is no suggestion that the accused consented to this. No justification is offered as to why the collective were entitled unilaterally to impose their preferred outcome and tarnish his reputation, nor was there any due process to test whether the collective’s assessment of the situation was correct.</w:t>
      </w:r>
      <w:r>
        <w:rPr>
          <w:sz w:val="12"/>
          <w:szCs w:val="12"/>
        </w:rPr>
        <w:t xml:space="preserve"> </w:t>
      </w:r>
      <w:r w:rsidRPr="00E61AF2">
        <w:rPr>
          <w:sz w:val="12"/>
          <w:szCs w:val="12"/>
        </w:rPr>
        <w:t xml:space="preserve">Third, the collective never recovered the money. The victims went without. The only sure way of recovery was acknowledged to be recourse to the police. Perhaps this is less of a problem for £1700. However, in other circumstances, the amount stolen might be greater, or the problem might not be theft but physical or sexual violence—as occurred in some Occupy </w:t>
      </w:r>
      <w:proofErr w:type="gramStart"/>
      <w:r w:rsidRPr="00E61AF2">
        <w:rPr>
          <w:sz w:val="12"/>
          <w:szCs w:val="12"/>
        </w:rPr>
        <w:t>camps.Footnote</w:t>
      </w:r>
      <w:proofErr w:type="gramEnd"/>
      <w:r w:rsidRPr="00E61AF2">
        <w:rPr>
          <w:sz w:val="12"/>
          <w:szCs w:val="12"/>
        </w:rPr>
        <w:t>33 Naming and shaming will not likely prevent repeat incidents of violence.</w:t>
      </w:r>
      <w:r>
        <w:rPr>
          <w:sz w:val="12"/>
          <w:szCs w:val="12"/>
        </w:rPr>
        <w:t xml:space="preserve"> </w:t>
      </w:r>
      <w:r w:rsidRPr="008A59CE">
        <w:rPr>
          <w:sz w:val="16"/>
        </w:rPr>
        <w:t xml:space="preserve">It may be true to principle for a non-violent consensus-seeking anarchist that they suffer whatever gets done to them if they cannot convince the other party to agree to their point of view. However, a </w:t>
      </w:r>
      <w:r w:rsidRPr="008A59CE">
        <w:rPr>
          <w:rStyle w:val="StyleUnderline"/>
        </w:rPr>
        <w:t xml:space="preserve">persistent </w:t>
      </w:r>
      <w:r w:rsidRPr="00D54EE5">
        <w:rPr>
          <w:rStyle w:val="StyleUnderline"/>
          <w:highlight w:val="cyan"/>
        </w:rPr>
        <w:t>submission would</w:t>
      </w:r>
      <w:r w:rsidRPr="008A59CE">
        <w:rPr>
          <w:rStyle w:val="StyleUnderline"/>
        </w:rPr>
        <w:t xml:space="preserve"> seem to risk </w:t>
      </w:r>
      <w:r w:rsidRPr="00D54EE5">
        <w:rPr>
          <w:rStyle w:val="Emphasis"/>
          <w:highlight w:val="cyan"/>
        </w:rPr>
        <w:t>deny</w:t>
      </w:r>
      <w:r w:rsidRPr="008A59CE">
        <w:rPr>
          <w:rStyle w:val="Emphasis"/>
        </w:rPr>
        <w:t xml:space="preserve">ing a person’s dignity, even </w:t>
      </w:r>
      <w:r w:rsidRPr="00D54EE5">
        <w:rPr>
          <w:rStyle w:val="Emphasis"/>
          <w:highlight w:val="cyan"/>
        </w:rPr>
        <w:t>agency</w:t>
      </w:r>
      <w:r w:rsidRPr="008A59CE">
        <w:rPr>
          <w:sz w:val="16"/>
        </w:rPr>
        <w:t xml:space="preserve">. Indeed, </w:t>
      </w:r>
      <w:r w:rsidRPr="00D54EE5">
        <w:rPr>
          <w:rStyle w:val="Emphasis"/>
          <w:highlight w:val="cyan"/>
        </w:rPr>
        <w:t>if the</w:t>
      </w:r>
      <w:r w:rsidRPr="009A7876">
        <w:rPr>
          <w:rStyle w:val="Emphasis"/>
        </w:rPr>
        <w:t xml:space="preserve"> correct</w:t>
      </w:r>
      <w:r w:rsidRPr="008A59CE">
        <w:rPr>
          <w:rStyle w:val="Emphasis"/>
        </w:rPr>
        <w:t xml:space="preserve"> </w:t>
      </w:r>
      <w:r w:rsidRPr="00D54EE5">
        <w:rPr>
          <w:rStyle w:val="Emphasis"/>
          <w:highlight w:val="cyan"/>
        </w:rPr>
        <w:t>response to</w:t>
      </w:r>
      <w:r w:rsidRPr="008A59CE">
        <w:rPr>
          <w:rStyle w:val="Emphasis"/>
        </w:rPr>
        <w:t xml:space="preserve"> any conflict is to </w:t>
      </w:r>
      <w:r w:rsidRPr="00D54EE5">
        <w:rPr>
          <w:rStyle w:val="Emphasis"/>
          <w:highlight w:val="cyan"/>
        </w:rPr>
        <w:t>yield</w:t>
      </w:r>
      <w:r w:rsidRPr="00D54EE5">
        <w:rPr>
          <w:rStyle w:val="StyleUnderline"/>
          <w:highlight w:val="cyan"/>
        </w:rPr>
        <w:t xml:space="preserve">, </w:t>
      </w:r>
      <w:r w:rsidRPr="00D54EE5">
        <w:rPr>
          <w:rStyle w:val="Emphasis"/>
          <w:highlight w:val="cyan"/>
        </w:rPr>
        <w:t>the result is</w:t>
      </w:r>
      <w:r w:rsidRPr="00026CA0">
        <w:rPr>
          <w:rStyle w:val="Emphasis"/>
        </w:rPr>
        <w:t xml:space="preserve"> the anarchist living </w:t>
      </w:r>
      <w:r w:rsidRPr="00D54EE5">
        <w:rPr>
          <w:rStyle w:val="Emphasis"/>
          <w:highlight w:val="cyan"/>
        </w:rPr>
        <w:t>under</w:t>
      </w:r>
      <w:r w:rsidRPr="008A59CE">
        <w:rPr>
          <w:rStyle w:val="Emphasis"/>
        </w:rPr>
        <w:t xml:space="preserve"> the rule of another’s </w:t>
      </w:r>
      <w:r w:rsidRPr="00D54EE5">
        <w:rPr>
          <w:rStyle w:val="Emphasis"/>
          <w:highlight w:val="cyan"/>
        </w:rPr>
        <w:t>domination</w:t>
      </w:r>
      <w:r w:rsidRPr="008A59CE">
        <w:rPr>
          <w:rStyle w:val="Emphasis"/>
        </w:rPr>
        <w:t xml:space="preserve"> after all</w:t>
      </w:r>
      <w:r w:rsidRPr="008A59CE">
        <w:rPr>
          <w:rStyle w:val="StyleUnderline"/>
        </w:rPr>
        <w:t>. Instead of recourse to state law</w:t>
      </w:r>
      <w:r w:rsidRPr="008A59CE">
        <w:rPr>
          <w:sz w:val="16"/>
        </w:rPr>
        <w:t xml:space="preserve">, Rothbard </w:t>
      </w:r>
      <w:r w:rsidRPr="008A59CE">
        <w:rPr>
          <w:rStyle w:val="StyleUnderline"/>
        </w:rPr>
        <w:t>proposes an anarchic</w:t>
      </w:r>
      <w:r w:rsidRPr="008A59CE">
        <w:rPr>
          <w:sz w:val="16"/>
        </w:rPr>
        <w:t xml:space="preserve"> vision of </w:t>
      </w:r>
      <w:r w:rsidRPr="008A59CE">
        <w:rPr>
          <w:rStyle w:val="StyleUnderline"/>
        </w:rPr>
        <w:t xml:space="preserve">society </w:t>
      </w:r>
      <w:r w:rsidRPr="008A59CE">
        <w:rPr>
          <w:rStyle w:val="Emphasis"/>
        </w:rPr>
        <w:t xml:space="preserve">without a </w:t>
      </w:r>
      <w:proofErr w:type="spellStart"/>
      <w:r w:rsidRPr="008A59CE">
        <w:rPr>
          <w:rStyle w:val="Emphasis"/>
        </w:rPr>
        <w:t>centralised</w:t>
      </w:r>
      <w:proofErr w:type="spellEnd"/>
      <w:r w:rsidRPr="008A59CE">
        <w:rPr>
          <w:rStyle w:val="Emphasis"/>
        </w:rPr>
        <w:t xml:space="preserve"> system of justice</w:t>
      </w:r>
      <w:r w:rsidRPr="008A59CE">
        <w:rPr>
          <w:sz w:val="16"/>
        </w:rPr>
        <w:t xml:space="preserve">. Instead, he suggests </w:t>
      </w:r>
      <w:r w:rsidRPr="008A59CE">
        <w:rPr>
          <w:rStyle w:val="StyleUnderline"/>
        </w:rPr>
        <w:t>a system of private courts and enforcement agencies</w:t>
      </w:r>
      <w:r w:rsidRPr="008A59CE">
        <w:rPr>
          <w:sz w:val="16"/>
        </w:rPr>
        <w:t xml:space="preserve">, which succeed or not according to market </w:t>
      </w:r>
      <w:proofErr w:type="gramStart"/>
      <w:r w:rsidRPr="008A59CE">
        <w:rPr>
          <w:sz w:val="16"/>
        </w:rPr>
        <w:t>forces.Footnote</w:t>
      </w:r>
      <w:proofErr w:type="gramEnd"/>
      <w:r w:rsidRPr="008A59CE">
        <w:rPr>
          <w:sz w:val="16"/>
        </w:rPr>
        <w:t xml:space="preserve">34 However, </w:t>
      </w:r>
      <w:r w:rsidRPr="008A59CE">
        <w:rPr>
          <w:rStyle w:val="StyleUnderline"/>
        </w:rPr>
        <w:t xml:space="preserve">this is no less repressive than state law when the person on the receiving end does not </w:t>
      </w:r>
      <w:proofErr w:type="spellStart"/>
      <w:r w:rsidRPr="008A59CE">
        <w:rPr>
          <w:rStyle w:val="StyleUnderline"/>
        </w:rPr>
        <w:t>recognise</w:t>
      </w:r>
      <w:proofErr w:type="spellEnd"/>
      <w:r w:rsidRPr="008A59CE">
        <w:rPr>
          <w:rStyle w:val="StyleUnderline"/>
        </w:rPr>
        <w:t xml:space="preserve"> the authority or rules of those private companies</w:t>
      </w:r>
      <w:r w:rsidRPr="008A59CE">
        <w:rPr>
          <w:sz w:val="16"/>
        </w:rPr>
        <w:t>.</w:t>
      </w:r>
    </w:p>
    <w:p w14:paraId="237BCA1E" w14:textId="77777777" w:rsidR="008B35E4" w:rsidRPr="008B1F83" w:rsidRDefault="008B35E4" w:rsidP="008B35E4">
      <w:pPr>
        <w:pStyle w:val="ListParagraph"/>
        <w:numPr>
          <w:ilvl w:val="0"/>
          <w:numId w:val="17"/>
        </w:numPr>
        <w:rPr>
          <w:sz w:val="16"/>
        </w:rPr>
      </w:pPr>
      <w:r w:rsidRPr="00E61AF2">
        <w:rPr>
          <w:sz w:val="12"/>
          <w:szCs w:val="18"/>
        </w:rPr>
        <w:t xml:space="preserve">A final case study might be international law, that is, those rules which govern the relationship between nation states. Some authors point to this as an actual example of an anarchist legal system, on the basis that there is no world government to enforce international law against errant </w:t>
      </w:r>
      <w:proofErr w:type="gramStart"/>
      <w:r w:rsidRPr="00E61AF2">
        <w:rPr>
          <w:sz w:val="12"/>
          <w:szCs w:val="18"/>
        </w:rPr>
        <w:t>states.Footnote</w:t>
      </w:r>
      <w:proofErr w:type="gramEnd"/>
      <w:r w:rsidRPr="00E61AF2">
        <w:rPr>
          <w:sz w:val="12"/>
          <w:szCs w:val="18"/>
        </w:rPr>
        <w:t xml:space="preserve">35 In other words, these are rules which have not been imposed upon states, but have been agreed or </w:t>
      </w:r>
      <w:proofErr w:type="spellStart"/>
      <w:r w:rsidRPr="00E61AF2">
        <w:rPr>
          <w:sz w:val="12"/>
          <w:szCs w:val="18"/>
        </w:rPr>
        <w:t>recognised</w:t>
      </w:r>
      <w:proofErr w:type="spellEnd"/>
      <w:r w:rsidRPr="00E61AF2">
        <w:rPr>
          <w:sz w:val="12"/>
          <w:szCs w:val="18"/>
        </w:rPr>
        <w:t xml:space="preserve"> by them in their horizontal dealings with each other. The claim is that most states obey most agreed rules of international law most of the </w:t>
      </w:r>
      <w:proofErr w:type="gramStart"/>
      <w:r w:rsidRPr="00E61AF2">
        <w:rPr>
          <w:sz w:val="12"/>
          <w:szCs w:val="18"/>
        </w:rPr>
        <w:t>time.Footnote</w:t>
      </w:r>
      <w:proofErr w:type="gramEnd"/>
      <w:r w:rsidRPr="00E61AF2">
        <w:rPr>
          <w:sz w:val="12"/>
          <w:szCs w:val="18"/>
        </w:rPr>
        <w:t xml:space="preserve">36 This may well be true—and it might similarly be said that most anarchists behave well in their communities, and most citizens in a society governed by the rule of law are happy with that state of affairs. However, that is the easy part; if there are only a few </w:t>
      </w:r>
      <w:r w:rsidRPr="00D54EE5">
        <w:rPr>
          <w:rStyle w:val="Emphasis"/>
          <w:highlight w:val="cyan"/>
        </w:rPr>
        <w:t>disagreements</w:t>
      </w:r>
      <w:r w:rsidRPr="00D54EE5">
        <w:rPr>
          <w:rStyle w:val="StyleUnderline"/>
          <w:highlight w:val="cyan"/>
        </w:rPr>
        <w:t>, the difficult question</w:t>
      </w:r>
      <w:r w:rsidRPr="00C94901">
        <w:rPr>
          <w:rStyle w:val="StyleUnderline"/>
        </w:rPr>
        <w:t xml:space="preserve"> is how to resolve them</w:t>
      </w:r>
      <w:r w:rsidRPr="008B1F83">
        <w:rPr>
          <w:rStyle w:val="StyleUnderline"/>
        </w:rPr>
        <w:t xml:space="preserve">. </w:t>
      </w:r>
      <w:r w:rsidRPr="00D54EE5">
        <w:rPr>
          <w:rStyle w:val="Emphasis"/>
          <w:sz w:val="32"/>
          <w:szCs w:val="36"/>
          <w:highlight w:val="cyan"/>
        </w:rPr>
        <w:t>What is noticeable about i</w:t>
      </w:r>
      <w:r w:rsidRPr="008B1F83">
        <w:rPr>
          <w:rStyle w:val="StyleUnderline"/>
        </w:rPr>
        <w:t xml:space="preserve">nternational </w:t>
      </w:r>
      <w:r w:rsidRPr="00D54EE5">
        <w:rPr>
          <w:rStyle w:val="Emphasis"/>
          <w:sz w:val="32"/>
          <w:szCs w:val="36"/>
          <w:highlight w:val="cyan"/>
        </w:rPr>
        <w:t>r</w:t>
      </w:r>
      <w:r w:rsidRPr="008B1F83">
        <w:rPr>
          <w:rStyle w:val="StyleUnderline"/>
        </w:rPr>
        <w:t xml:space="preserve">elations </w:t>
      </w:r>
      <w:r w:rsidRPr="00D54EE5">
        <w:rPr>
          <w:rStyle w:val="StyleUnderline"/>
          <w:highlight w:val="cyan"/>
        </w:rPr>
        <w:t xml:space="preserve">is </w:t>
      </w:r>
      <w:r w:rsidRPr="00D54EE5">
        <w:rPr>
          <w:rStyle w:val="Emphasis"/>
          <w:sz w:val="32"/>
          <w:szCs w:val="36"/>
          <w:highlight w:val="cyan"/>
        </w:rPr>
        <w:t>how often states revert to force</w:t>
      </w:r>
      <w:r w:rsidRPr="003544A1">
        <w:rPr>
          <w:rStyle w:val="StyleUnderline"/>
          <w:sz w:val="32"/>
          <w:szCs w:val="36"/>
        </w:rPr>
        <w:t xml:space="preserve"> </w:t>
      </w:r>
      <w:r w:rsidRPr="008B1F83">
        <w:rPr>
          <w:rStyle w:val="StyleUnderline"/>
        </w:rPr>
        <w:t xml:space="preserve">or the </w:t>
      </w:r>
      <w:r w:rsidRPr="00026CA0">
        <w:rPr>
          <w:rStyle w:val="Emphasis"/>
        </w:rPr>
        <w:t>threat of force</w:t>
      </w:r>
      <w:r w:rsidRPr="008B1F83">
        <w:rPr>
          <w:sz w:val="16"/>
        </w:rPr>
        <w:t xml:space="preserve"> after all, </w:t>
      </w:r>
      <w:r w:rsidRPr="008B1F83">
        <w:rPr>
          <w:rStyle w:val="StyleUnderline"/>
        </w:rPr>
        <w:t>whether</w:t>
      </w:r>
      <w:r w:rsidRPr="008B1F83">
        <w:rPr>
          <w:sz w:val="16"/>
        </w:rPr>
        <w:t xml:space="preserve"> through economic </w:t>
      </w:r>
      <w:r w:rsidRPr="008B1F83">
        <w:rPr>
          <w:rStyle w:val="StyleUnderline"/>
        </w:rPr>
        <w:t>sanctions</w:t>
      </w:r>
      <w:r w:rsidRPr="008B1F83">
        <w:rPr>
          <w:sz w:val="16"/>
        </w:rPr>
        <w:t xml:space="preserve"> designed to coerce (for example, against Iran or Russia or North Korea</w:t>
      </w:r>
      <w:proofErr w:type="gramStart"/>
      <w:r w:rsidRPr="008B1F83">
        <w:rPr>
          <w:sz w:val="16"/>
        </w:rPr>
        <w:t>),Footnote</w:t>
      </w:r>
      <w:proofErr w:type="gramEnd"/>
      <w:r w:rsidRPr="008B1F83">
        <w:rPr>
          <w:sz w:val="16"/>
        </w:rPr>
        <w:t xml:space="preserve">37 </w:t>
      </w:r>
      <w:r w:rsidRPr="008B1F83">
        <w:rPr>
          <w:rStyle w:val="StyleUnderline"/>
        </w:rPr>
        <w:t>or</w:t>
      </w:r>
      <w:r w:rsidRPr="008B1F83">
        <w:rPr>
          <w:sz w:val="16"/>
        </w:rPr>
        <w:t xml:space="preserve"> outright military </w:t>
      </w:r>
      <w:r w:rsidRPr="008B1F83">
        <w:rPr>
          <w:rStyle w:val="StyleUnderline"/>
        </w:rPr>
        <w:t>intervention</w:t>
      </w:r>
      <w:r w:rsidRPr="008B1F83">
        <w:rPr>
          <w:sz w:val="16"/>
        </w:rPr>
        <w:t xml:space="preserve"> (for example, in Afghanistan or Iraq or Libya or Syria or Crimea).</w:t>
      </w:r>
    </w:p>
    <w:p w14:paraId="5F059EDD" w14:textId="77777777" w:rsidR="008B35E4" w:rsidRPr="00A21204" w:rsidRDefault="008B35E4" w:rsidP="008B35E4">
      <w:pPr>
        <w:rPr>
          <w:sz w:val="16"/>
        </w:rPr>
      </w:pPr>
      <w:r w:rsidRPr="008A59CE">
        <w:rPr>
          <w:sz w:val="16"/>
        </w:rPr>
        <w:t xml:space="preserve">To </w:t>
      </w:r>
      <w:proofErr w:type="spellStart"/>
      <w:r w:rsidRPr="008A59CE">
        <w:rPr>
          <w:sz w:val="16"/>
        </w:rPr>
        <w:t>summarise</w:t>
      </w:r>
      <w:proofErr w:type="spellEnd"/>
      <w:r w:rsidRPr="008A59CE">
        <w:rPr>
          <w:sz w:val="16"/>
        </w:rPr>
        <w:t xml:space="preserve">, </w:t>
      </w:r>
      <w:r w:rsidRPr="00CF593E">
        <w:rPr>
          <w:rStyle w:val="StyleUnderline"/>
        </w:rPr>
        <w:t xml:space="preserve">what </w:t>
      </w:r>
      <w:proofErr w:type="gramStart"/>
      <w:r w:rsidRPr="00CF593E">
        <w:rPr>
          <w:rStyle w:val="StyleUnderline"/>
        </w:rPr>
        <w:t xml:space="preserve">these </w:t>
      </w:r>
      <w:r w:rsidRPr="00D54EE5">
        <w:rPr>
          <w:rStyle w:val="StyleUnderline"/>
          <w:highlight w:val="cyan"/>
        </w:rPr>
        <w:t>case studies reveal</w:t>
      </w:r>
      <w:proofErr w:type="gramEnd"/>
      <w:r w:rsidRPr="00CF593E">
        <w:rPr>
          <w:rStyle w:val="StyleUnderline"/>
        </w:rPr>
        <w:t xml:space="preserve"> is that </w:t>
      </w:r>
      <w:r w:rsidRPr="00D54EE5">
        <w:rPr>
          <w:rStyle w:val="StyleUnderline"/>
          <w:highlight w:val="cyan"/>
        </w:rPr>
        <w:t>the</w:t>
      </w:r>
      <w:r w:rsidRPr="008A59CE">
        <w:rPr>
          <w:sz w:val="16"/>
        </w:rPr>
        <w:t xml:space="preserve"> peaceful </w:t>
      </w:r>
      <w:r w:rsidRPr="00D54EE5">
        <w:rPr>
          <w:rStyle w:val="StyleUnderline"/>
          <w:highlight w:val="cyan"/>
        </w:rPr>
        <w:t xml:space="preserve">anarchist has </w:t>
      </w:r>
      <w:r w:rsidRPr="00D54EE5">
        <w:rPr>
          <w:rStyle w:val="Emphasis"/>
          <w:highlight w:val="cyan"/>
        </w:rPr>
        <w:t>not</w:t>
      </w:r>
      <w:r w:rsidRPr="00CF593E">
        <w:rPr>
          <w:rStyle w:val="Emphasis"/>
        </w:rPr>
        <w:t xml:space="preserve"> yet </w:t>
      </w:r>
      <w:r w:rsidRPr="00D54EE5">
        <w:rPr>
          <w:rStyle w:val="Emphasis"/>
          <w:highlight w:val="cyan"/>
        </w:rPr>
        <w:t>identified a system for resolving disputes</w:t>
      </w:r>
      <w:r w:rsidRPr="00CF593E">
        <w:rPr>
          <w:rStyle w:val="Emphasis"/>
        </w:rPr>
        <w:t xml:space="preserve"> successfully</w:t>
      </w:r>
      <w:r w:rsidRPr="00CF593E">
        <w:rPr>
          <w:rStyle w:val="StyleUnderline"/>
        </w:rPr>
        <w:t xml:space="preserve">, </w:t>
      </w:r>
      <w:r w:rsidRPr="00D54EE5">
        <w:rPr>
          <w:rStyle w:val="Emphasis"/>
          <w:highlight w:val="cyan"/>
        </w:rPr>
        <w:t>nor</w:t>
      </w:r>
      <w:r w:rsidRPr="00CF593E">
        <w:rPr>
          <w:rStyle w:val="Emphasis"/>
        </w:rPr>
        <w:t xml:space="preserve"> a system </w:t>
      </w:r>
      <w:r w:rsidRPr="00D54EE5">
        <w:rPr>
          <w:rStyle w:val="Emphasis"/>
          <w:highlight w:val="cyan"/>
        </w:rPr>
        <w:t>which eliminates</w:t>
      </w:r>
      <w:r w:rsidRPr="00CF593E">
        <w:rPr>
          <w:rStyle w:val="StyleUnderline"/>
        </w:rPr>
        <w:t xml:space="preserve"> altogether the occurrence of one side unilaterally </w:t>
      </w:r>
      <w:r w:rsidRPr="00D54EE5">
        <w:rPr>
          <w:rStyle w:val="Emphasis"/>
          <w:highlight w:val="cyan"/>
        </w:rPr>
        <w:t>imposing</w:t>
      </w:r>
      <w:r w:rsidRPr="00CF593E">
        <w:rPr>
          <w:rStyle w:val="Emphasis"/>
        </w:rPr>
        <w:t xml:space="preserve"> its </w:t>
      </w:r>
      <w:r w:rsidRPr="00D54EE5">
        <w:rPr>
          <w:rStyle w:val="Emphasis"/>
          <w:highlight w:val="cyan"/>
        </w:rPr>
        <w:t>solution</w:t>
      </w:r>
      <w:r w:rsidRPr="00CF593E">
        <w:rPr>
          <w:rStyle w:val="Emphasis"/>
        </w:rPr>
        <w:t xml:space="preserve"> supported by</w:t>
      </w:r>
      <w:r w:rsidRPr="00CF593E">
        <w:rPr>
          <w:rStyle w:val="StyleUnderline"/>
        </w:rPr>
        <w:t xml:space="preserve"> some form of </w:t>
      </w:r>
      <w:r w:rsidRPr="00CF593E">
        <w:rPr>
          <w:rStyle w:val="Emphasis"/>
        </w:rPr>
        <w:t>intimidation</w:t>
      </w:r>
      <w:r w:rsidRPr="00CF593E">
        <w:rPr>
          <w:rStyle w:val="StyleUnderline"/>
        </w:rPr>
        <w:t xml:space="preserve"> or </w:t>
      </w:r>
      <w:r w:rsidRPr="00CF593E">
        <w:rPr>
          <w:rStyle w:val="Emphasis"/>
        </w:rPr>
        <w:t>threat of force</w:t>
      </w:r>
      <w:r w:rsidRPr="00CF593E">
        <w:rPr>
          <w:rStyle w:val="StyleUnderline"/>
        </w:rPr>
        <w:t xml:space="preserve">. </w:t>
      </w:r>
      <w:r w:rsidRPr="00C94901">
        <w:rPr>
          <w:rStyle w:val="StyleUnderline"/>
        </w:rPr>
        <w:t>Perhaps</w:t>
      </w:r>
      <w:r w:rsidRPr="00CF593E">
        <w:rPr>
          <w:rStyle w:val="StyleUnderline"/>
        </w:rPr>
        <w:t xml:space="preserve"> the use of </w:t>
      </w:r>
      <w:r w:rsidRPr="00D54EE5">
        <w:rPr>
          <w:rStyle w:val="StyleUnderline"/>
          <w:highlight w:val="cyan"/>
        </w:rPr>
        <w:t>force is relegated to</w:t>
      </w:r>
      <w:r w:rsidRPr="00CF593E">
        <w:rPr>
          <w:rStyle w:val="StyleUnderline"/>
        </w:rPr>
        <w:t xml:space="preserve"> a matter of </w:t>
      </w:r>
      <w:r w:rsidRPr="00D54EE5">
        <w:rPr>
          <w:rStyle w:val="StyleUnderline"/>
          <w:highlight w:val="cyan"/>
        </w:rPr>
        <w:t xml:space="preserve">last resort, but </w:t>
      </w:r>
      <w:r w:rsidRPr="00D54EE5">
        <w:rPr>
          <w:rStyle w:val="Emphasis"/>
          <w:highlight w:val="cyan"/>
        </w:rPr>
        <w:t>the same could be said of</w:t>
      </w:r>
      <w:r w:rsidRPr="00CF593E">
        <w:rPr>
          <w:rStyle w:val="Emphasis"/>
        </w:rPr>
        <w:t xml:space="preserve"> the </w:t>
      </w:r>
      <w:r w:rsidRPr="00D54EE5">
        <w:rPr>
          <w:rStyle w:val="Emphasis"/>
          <w:highlight w:val="cyan"/>
        </w:rPr>
        <w:t>law</w:t>
      </w:r>
      <w:r w:rsidRPr="00CF593E">
        <w:rPr>
          <w:rStyle w:val="Emphasis"/>
        </w:rPr>
        <w:t xml:space="preserve"> </w:t>
      </w:r>
      <w:r w:rsidRPr="00056181">
        <w:rPr>
          <w:rStyle w:val="Emphasis"/>
        </w:rPr>
        <w:t>as well</w:t>
      </w:r>
      <w:r w:rsidRPr="00CF593E">
        <w:rPr>
          <w:rStyle w:val="StyleUnderline"/>
        </w:rPr>
        <w:t xml:space="preserve">. To the extent that both anarchy and the law have resort to force, </w:t>
      </w:r>
      <w:r w:rsidRPr="00CF593E">
        <w:rPr>
          <w:rStyle w:val="Emphasis"/>
        </w:rPr>
        <w:t>anarchy cannot claim to be superior to the law in that regard</w:t>
      </w:r>
      <w:r w:rsidRPr="008A59CE">
        <w:rPr>
          <w:sz w:val="16"/>
        </w:rPr>
        <w:t xml:space="preserve">. </w:t>
      </w:r>
      <w:proofErr w:type="gramStart"/>
      <w:r w:rsidRPr="008A59CE">
        <w:rPr>
          <w:sz w:val="16"/>
        </w:rPr>
        <w:t>So</w:t>
      </w:r>
      <w:proofErr w:type="gramEnd"/>
      <w:r w:rsidRPr="008A59CE">
        <w:rPr>
          <w:sz w:val="16"/>
        </w:rPr>
        <w:t xml:space="preserve"> let us take a different tack and say something now in </w:t>
      </w:r>
      <w:proofErr w:type="spellStart"/>
      <w:r w:rsidRPr="008A59CE">
        <w:rPr>
          <w:sz w:val="16"/>
        </w:rPr>
        <w:t>defence</w:t>
      </w:r>
      <w:proofErr w:type="spellEnd"/>
      <w:r w:rsidRPr="008A59CE">
        <w:rPr>
          <w:sz w:val="16"/>
        </w:rPr>
        <w:t xml:space="preserve"> of law, because anarchists might be surprised to find familiar values being instantiated here.</w:t>
      </w:r>
    </w:p>
    <w:p w14:paraId="75AC6670" w14:textId="77777777" w:rsidR="008B35E4" w:rsidRPr="002723C6" w:rsidRDefault="008B35E4" w:rsidP="008B35E4">
      <w:pPr>
        <w:pStyle w:val="Heading4"/>
        <w:rPr>
          <w:rFonts w:cs="Arial"/>
        </w:rPr>
      </w:pPr>
      <w:r w:rsidRPr="002723C6">
        <w:rPr>
          <w:rFonts w:cs="Arial"/>
        </w:rPr>
        <w:t xml:space="preserve">Elites crush the </w:t>
      </w:r>
      <w:r w:rsidRPr="002723C6">
        <w:rPr>
          <w:rFonts w:cs="Arial"/>
          <w:u w:val="single"/>
        </w:rPr>
        <w:t>alternative</w:t>
      </w:r>
    </w:p>
    <w:p w14:paraId="71E2D4F0" w14:textId="77777777" w:rsidR="008B35E4" w:rsidRPr="002723C6" w:rsidRDefault="008B35E4" w:rsidP="008B35E4">
      <w:pPr>
        <w:rPr>
          <w:b/>
          <w:bCs/>
        </w:rPr>
      </w:pPr>
      <w:r w:rsidRPr="002723C6">
        <w:rPr>
          <w:rStyle w:val="Style13ptBold"/>
        </w:rPr>
        <w:t xml:space="preserve">Peck and Theodore, 19 - </w:t>
      </w:r>
      <w:r w:rsidRPr="002723C6">
        <w:t>Jamie Peck is Canada Research Chair in Urban &amp; Regional Political Economy and Professor of Geography at the University of British Columbia, Canada. He is the Managing Editor of Environment and Planning A and the convenor of the Summer Institute in Economic Geography. Nik Theodore is a Professor, Urban Planning and Policy, Associate Dean for Faculty Affairs and Research, CUPPA. “Still Neoliberalism?” The South Atlantic Quarterly, 118, April 2019</w:t>
      </w:r>
    </w:p>
    <w:p w14:paraId="260FFDF0" w14:textId="77777777" w:rsidR="008B35E4" w:rsidRPr="002723C6" w:rsidRDefault="008B35E4" w:rsidP="008B35E4">
      <w:pPr>
        <w:rPr>
          <w:u w:val="single"/>
        </w:rPr>
      </w:pPr>
      <w:r w:rsidRPr="002723C6">
        <w:rPr>
          <w:sz w:val="16"/>
        </w:rPr>
        <w:t xml:space="preserve">Neoliberal, Neoliberalism, </w:t>
      </w:r>
      <w:proofErr w:type="spellStart"/>
      <w:r w:rsidRPr="002723C6">
        <w:rPr>
          <w:sz w:val="16"/>
        </w:rPr>
        <w:t>Neoliberalization</w:t>
      </w:r>
      <w:proofErr w:type="spellEnd"/>
      <w:r w:rsidRPr="002723C6">
        <w:rPr>
          <w:sz w:val="16"/>
        </w:rPr>
        <w:t xml:space="preserve">: What’s in a Name? That </w:t>
      </w:r>
      <w:r w:rsidRPr="004F73B7">
        <w:rPr>
          <w:rStyle w:val="StyleUnderline"/>
          <w:highlight w:val="cyan"/>
        </w:rPr>
        <w:t>neolib</w:t>
      </w:r>
      <w:r w:rsidRPr="002723C6">
        <w:rPr>
          <w:rStyle w:val="StyleUnderline"/>
        </w:rPr>
        <w:t xml:space="preserve">eralism </w:t>
      </w:r>
      <w:r w:rsidRPr="004F73B7">
        <w:rPr>
          <w:rStyle w:val="StyleUnderline"/>
          <w:highlight w:val="cyan"/>
        </w:rPr>
        <w:t>remains</w:t>
      </w:r>
      <w:r w:rsidRPr="002723C6">
        <w:rPr>
          <w:rStyle w:val="StyleUnderline"/>
        </w:rPr>
        <w:t xml:space="preserve"> </w:t>
      </w:r>
      <w:r w:rsidRPr="002723C6">
        <w:rPr>
          <w:sz w:val="16"/>
        </w:rPr>
        <w:t xml:space="preserve">a circulating if contestable term, </w:t>
      </w:r>
      <w:r w:rsidRPr="004F73B7">
        <w:rPr>
          <w:rStyle w:val="StyleUnderline"/>
          <w:highlight w:val="cyan"/>
        </w:rPr>
        <w:t>after decades</w:t>
      </w:r>
      <w:r w:rsidRPr="002723C6">
        <w:rPr>
          <w:sz w:val="16"/>
        </w:rPr>
        <w:t xml:space="preserve"> of fitful and fickle usage, </w:t>
      </w:r>
      <w:r w:rsidRPr="002723C6">
        <w:rPr>
          <w:rStyle w:val="StyleUnderline"/>
        </w:rPr>
        <w:t>might be considered an achievement of sorts</w:t>
      </w:r>
      <w:r w:rsidRPr="002723C6">
        <w:rPr>
          <w:sz w:val="16"/>
        </w:rPr>
        <w:t xml:space="preserve">. Repeatedly </w:t>
      </w:r>
      <w:r w:rsidRPr="004F73B7">
        <w:rPr>
          <w:rStyle w:val="Emphasis"/>
          <w:highlight w:val="cyan"/>
        </w:rPr>
        <w:t>disowned</w:t>
      </w:r>
      <w:r w:rsidRPr="002723C6">
        <w:rPr>
          <w:sz w:val="16"/>
        </w:rPr>
        <w:t xml:space="preserve">, </w:t>
      </w:r>
      <w:r w:rsidRPr="004F73B7">
        <w:rPr>
          <w:rStyle w:val="Emphasis"/>
          <w:highlight w:val="cyan"/>
        </w:rPr>
        <w:t>denigrated</w:t>
      </w:r>
      <w:r w:rsidRPr="002723C6">
        <w:rPr>
          <w:sz w:val="16"/>
        </w:rPr>
        <w:t xml:space="preserve">, and </w:t>
      </w:r>
      <w:r w:rsidRPr="004F73B7">
        <w:rPr>
          <w:rStyle w:val="Emphasis"/>
          <w:highlight w:val="cyan"/>
        </w:rPr>
        <w:t>dismissed</w:t>
      </w:r>
      <w:r w:rsidRPr="002723C6">
        <w:rPr>
          <w:sz w:val="16"/>
        </w:rPr>
        <w:t xml:space="preserve">, </w:t>
      </w:r>
      <w:r w:rsidRPr="002723C6">
        <w:rPr>
          <w:rStyle w:val="StyleUnderline"/>
        </w:rPr>
        <w:t xml:space="preserve">it </w:t>
      </w:r>
      <w:r w:rsidRPr="004F73B7">
        <w:rPr>
          <w:rStyle w:val="StyleUnderline"/>
          <w:highlight w:val="cyan"/>
        </w:rPr>
        <w:t xml:space="preserve">nevertheless </w:t>
      </w:r>
      <w:r w:rsidRPr="004F73B7">
        <w:rPr>
          <w:rStyle w:val="Emphasis"/>
          <w:highlight w:val="cyan"/>
        </w:rPr>
        <w:t>refuses to go away</w:t>
      </w:r>
      <w:r w:rsidRPr="002723C6">
        <w:rPr>
          <w:sz w:val="16"/>
        </w:rPr>
        <w:t xml:space="preserve">— at least circumstantial evidence, perhaps, that there is indeed “some there </w:t>
      </w:r>
      <w:proofErr w:type="spellStart"/>
      <w:r w:rsidRPr="002723C6">
        <w:rPr>
          <w:sz w:val="16"/>
        </w:rPr>
        <w:t>there</w:t>
      </w:r>
      <w:proofErr w:type="spellEnd"/>
      <w:r w:rsidRPr="002723C6">
        <w:rPr>
          <w:sz w:val="16"/>
        </w:rPr>
        <w:t xml:space="preserve">.” This is not the place to revisit the extended genealogy of this troubled signifier and its contested historical geography (see Peck 2010; Cahill et al. 2018), except to observe that </w:t>
      </w:r>
      <w:r w:rsidRPr="002723C6">
        <w:rPr>
          <w:rStyle w:val="StyleUnderline"/>
        </w:rPr>
        <w:t>its turbulent fortunes</w:t>
      </w:r>
      <w:r w:rsidRPr="002723C6">
        <w:rPr>
          <w:sz w:val="16"/>
        </w:rPr>
        <w:t xml:space="preserve">, perhaps especially in the period </w:t>
      </w:r>
      <w:r w:rsidRPr="002723C6">
        <w:rPr>
          <w:rStyle w:val="StyleUnderline"/>
        </w:rPr>
        <w:t>since</w:t>
      </w:r>
      <w:r w:rsidRPr="002723C6">
        <w:rPr>
          <w:sz w:val="16"/>
        </w:rPr>
        <w:t xml:space="preserve"> the Wall Street crash of </w:t>
      </w:r>
      <w:r w:rsidRPr="004F73B7">
        <w:rPr>
          <w:rStyle w:val="StyleUnderline"/>
          <w:highlight w:val="cyan"/>
        </w:rPr>
        <w:t>2008</w:t>
      </w:r>
      <w:r w:rsidRPr="002723C6">
        <w:rPr>
          <w:rStyle w:val="StyleUnderline"/>
        </w:rPr>
        <w:t>, have been revealing, while</w:t>
      </w:r>
      <w:r w:rsidRPr="002723C6">
        <w:rPr>
          <w:sz w:val="16"/>
        </w:rPr>
        <w:t xml:space="preserve"> at the same time </w:t>
      </w:r>
      <w:r w:rsidRPr="002723C6">
        <w:rPr>
          <w:rStyle w:val="StyleUnderline"/>
        </w:rPr>
        <w:t>adding new layers of mystification and puzzlement</w:t>
      </w:r>
      <w:r w:rsidRPr="002723C6">
        <w:rPr>
          <w:sz w:val="16"/>
        </w:rPr>
        <w:t xml:space="preserve"> to what has been a never-less-than-checkered history. What was to be a particularly </w:t>
      </w:r>
      <w:proofErr w:type="spellStart"/>
      <w:r w:rsidRPr="002723C6">
        <w:rPr>
          <w:sz w:val="16"/>
        </w:rPr>
        <w:t>heavyhanded</w:t>
      </w:r>
      <w:proofErr w:type="spellEnd"/>
      <w:r w:rsidRPr="002723C6">
        <w:rPr>
          <w:sz w:val="16"/>
        </w:rPr>
        <w:t xml:space="preserve"> reboot of this history began in the thick of that last crisis, a little over a decade ago. Perhaps unsurprisingly, </w:t>
      </w:r>
      <w:r w:rsidRPr="002723C6">
        <w:rPr>
          <w:rStyle w:val="StyleUnderline"/>
        </w:rPr>
        <w:t xml:space="preserve">the Wall Street crash </w:t>
      </w:r>
      <w:r w:rsidRPr="004F73B7">
        <w:rPr>
          <w:rStyle w:val="StyleUnderline"/>
          <w:highlight w:val="cyan"/>
        </w:rPr>
        <w:t>was</w:t>
      </w:r>
      <w:r w:rsidRPr="002723C6">
        <w:rPr>
          <w:sz w:val="16"/>
        </w:rPr>
        <w:t xml:space="preserve"> at the time </w:t>
      </w:r>
      <w:r w:rsidRPr="002723C6">
        <w:rPr>
          <w:rStyle w:val="StyleUnderline"/>
        </w:rPr>
        <w:t xml:space="preserve">widely </w:t>
      </w:r>
      <w:r w:rsidRPr="004F73B7">
        <w:rPr>
          <w:rStyle w:val="StyleUnderline"/>
          <w:highlight w:val="cyan"/>
        </w:rPr>
        <w:t>interpreted as</w:t>
      </w:r>
      <w:r w:rsidRPr="002723C6">
        <w:rPr>
          <w:rStyle w:val="StyleUnderline"/>
        </w:rPr>
        <w:t xml:space="preserve"> both </w:t>
      </w:r>
      <w:r w:rsidRPr="004F73B7">
        <w:rPr>
          <w:rStyle w:val="StyleUnderline"/>
          <w:highlight w:val="cyan"/>
        </w:rPr>
        <w:t>a</w:t>
      </w:r>
      <w:r w:rsidRPr="002723C6">
        <w:rPr>
          <w:rStyle w:val="StyleUnderline"/>
        </w:rPr>
        <w:t xml:space="preserve"> </w:t>
      </w:r>
      <w:r w:rsidRPr="004F73B7">
        <w:rPr>
          <w:rStyle w:val="Emphasis"/>
          <w:highlight w:val="cyan"/>
        </w:rPr>
        <w:t>comprehensive repudiation</w:t>
      </w:r>
      <w:r w:rsidRPr="002723C6">
        <w:rPr>
          <w:rStyle w:val="StyleUnderline"/>
        </w:rPr>
        <w:t xml:space="preserve"> </w:t>
      </w:r>
      <w:r w:rsidRPr="004F73B7">
        <w:rPr>
          <w:rStyle w:val="StyleUnderline"/>
          <w:highlight w:val="cyan"/>
        </w:rPr>
        <w:t>and</w:t>
      </w:r>
      <w:r w:rsidRPr="002723C6">
        <w:rPr>
          <w:rStyle w:val="StyleUnderline"/>
        </w:rPr>
        <w:t xml:space="preserve"> a system failure of neoliberalism by</w:t>
      </w:r>
      <w:r w:rsidRPr="002723C6">
        <w:rPr>
          <w:sz w:val="16"/>
        </w:rPr>
        <w:t xml:space="preserve"> key figures on </w:t>
      </w:r>
      <w:r w:rsidRPr="002723C6">
        <w:rPr>
          <w:rStyle w:val="StyleUnderline"/>
        </w:rPr>
        <w:t>the left</w:t>
      </w:r>
      <w:r w:rsidRPr="002723C6">
        <w:rPr>
          <w:sz w:val="16"/>
        </w:rPr>
        <w:t xml:space="preserve">, from Eric Hobsbawm to Naomi Klein, </w:t>
      </w:r>
      <w:r w:rsidRPr="002723C6">
        <w:rPr>
          <w:rStyle w:val="StyleUnderline"/>
        </w:rPr>
        <w:t xml:space="preserve">who read the moment as </w:t>
      </w:r>
      <w:r w:rsidRPr="004F73B7">
        <w:rPr>
          <w:rStyle w:val="StyleUnderline"/>
          <w:highlight w:val="cyan"/>
        </w:rPr>
        <w:t>terminal</w:t>
      </w:r>
      <w:r w:rsidRPr="002723C6">
        <w:rPr>
          <w:rStyle w:val="StyleUnderline"/>
        </w:rPr>
        <w:t xml:space="preserve"> for</w:t>
      </w:r>
      <w:r w:rsidRPr="002723C6">
        <w:rPr>
          <w:sz w:val="16"/>
        </w:rPr>
        <w:t xml:space="preserve"> the rolling project of financial deregulation and for </w:t>
      </w:r>
      <w:r w:rsidRPr="002723C6">
        <w:rPr>
          <w:rStyle w:val="StyleUnderline"/>
        </w:rPr>
        <w:t>the small-state consensus more generally</w:t>
      </w:r>
      <w:r w:rsidRPr="002723C6">
        <w:rPr>
          <w:sz w:val="16"/>
        </w:rPr>
        <w:t xml:space="preserve">, a view that was echoed by center-left economists such as Joseph Stiglitz and, although not in so many words, by the likes of Paul Krugman. Rather more surprisingly, there were also some mainstream politicians on the right and left flanks of the center ground, from France’s Nicolas Sarkozy to Australia’s Kevin Rudd, who in this uniquely disorientating context were moved to utter the hitherto unspeakable term, albeit only to declare its graceless exit (see Erlanger 2008; Rudd 2009). </w:t>
      </w:r>
      <w:r w:rsidRPr="002723C6">
        <w:rPr>
          <w:rStyle w:val="StyleUnderline"/>
        </w:rPr>
        <w:t>A common refrain</w:t>
      </w:r>
      <w:r w:rsidRPr="002723C6">
        <w:rPr>
          <w:sz w:val="16"/>
        </w:rPr>
        <w:t xml:space="preserve"> across much of the commentary at the time, when real economies around the world and the credibility of those charged with their stewardship were both in freefall, </w:t>
      </w:r>
      <w:r w:rsidRPr="002723C6">
        <w:rPr>
          <w:rStyle w:val="StyleUnderline"/>
        </w:rPr>
        <w:t>was that the much-maligned state would be</w:t>
      </w:r>
      <w:r w:rsidRPr="002723C6">
        <w:rPr>
          <w:sz w:val="16"/>
        </w:rPr>
        <w:t xml:space="preserve"> (had to be) </w:t>
      </w:r>
      <w:r w:rsidRPr="002723C6">
        <w:rPr>
          <w:rStyle w:val="StyleUnderline"/>
        </w:rPr>
        <w:t>making a comeback</w:t>
      </w:r>
      <w:r w:rsidRPr="002723C6">
        <w:rPr>
          <w:sz w:val="16"/>
        </w:rPr>
        <w:t xml:space="preserve">—in its own way echoing the arch-neoliberal conceits of governmental withdrawal and free-market governance, as if the state had ever really gone away. Projects of </w:t>
      </w:r>
      <w:proofErr w:type="spellStart"/>
      <w:r w:rsidRPr="002723C6">
        <w:rPr>
          <w:sz w:val="16"/>
        </w:rPr>
        <w:t>neoliberalization</w:t>
      </w:r>
      <w:proofErr w:type="spellEnd"/>
      <w:r w:rsidRPr="002723C6">
        <w:rPr>
          <w:sz w:val="16"/>
        </w:rPr>
        <w:t xml:space="preserve">, it has been </w:t>
      </w:r>
      <w:proofErr w:type="gramStart"/>
      <w:r w:rsidRPr="002723C6">
        <w:rPr>
          <w:sz w:val="16"/>
        </w:rPr>
        <w:t>fairly clear</w:t>
      </w:r>
      <w:proofErr w:type="gramEnd"/>
      <w:r w:rsidRPr="002723C6">
        <w:rPr>
          <w:sz w:val="16"/>
        </w:rPr>
        <w:t xml:space="preserve"> all along to those willing to see, have never been synonymous with a simple diminution, or withdrawal, of the state, but instead have been variously concerned with its capture and reuse, albeit in the context of a generalized assault on social-welfarist or </w:t>
      </w:r>
      <w:proofErr w:type="spellStart"/>
      <w:r w:rsidRPr="002723C6">
        <w:rPr>
          <w:sz w:val="16"/>
        </w:rPr>
        <w:t>leftarm</w:t>
      </w:r>
      <w:proofErr w:type="spellEnd"/>
      <w:r w:rsidRPr="002723C6">
        <w:rPr>
          <w:sz w:val="16"/>
        </w:rPr>
        <w:t xml:space="preserve"> functions, coupled with an expansion of right-arm roles and capacities in areas like policing and surveillance, incarceration and social control, and the military. Nevertheless, this kind of state project was widely believed to have met its end a decade ago in the Wall Street meltdown. </w:t>
      </w:r>
      <w:r w:rsidRPr="004F73B7">
        <w:rPr>
          <w:rStyle w:val="StyleUnderline"/>
          <w:highlight w:val="cyan"/>
        </w:rPr>
        <w:t>What followed</w:t>
      </w:r>
      <w:r w:rsidRPr="002723C6">
        <w:rPr>
          <w:rStyle w:val="StyleUnderline"/>
        </w:rPr>
        <w:t xml:space="preserve"> certainly </w:t>
      </w:r>
      <w:r w:rsidRPr="004F73B7">
        <w:rPr>
          <w:rStyle w:val="Emphasis"/>
          <w:highlight w:val="cyan"/>
        </w:rPr>
        <w:t>did not align with the script</w:t>
      </w:r>
      <w:r w:rsidRPr="004F73B7">
        <w:rPr>
          <w:sz w:val="16"/>
          <w:highlight w:val="cyan"/>
        </w:rPr>
        <w:t xml:space="preserve"> </w:t>
      </w:r>
      <w:r w:rsidRPr="004F73B7">
        <w:rPr>
          <w:rStyle w:val="StyleUnderline"/>
          <w:highlight w:val="cyan"/>
        </w:rPr>
        <w:t>of</w:t>
      </w:r>
      <w:r w:rsidRPr="002723C6">
        <w:rPr>
          <w:rStyle w:val="StyleUnderline"/>
        </w:rPr>
        <w:t xml:space="preserve"> a terminal, </w:t>
      </w:r>
      <w:r w:rsidRPr="002723C6">
        <w:rPr>
          <w:rStyle w:val="Emphasis"/>
        </w:rPr>
        <w:t xml:space="preserve">once-and-for-all </w:t>
      </w:r>
      <w:r w:rsidRPr="004F73B7">
        <w:rPr>
          <w:rStyle w:val="Emphasis"/>
          <w:highlight w:val="cyan"/>
        </w:rPr>
        <w:t>collapse of neoliberalism</w:t>
      </w:r>
      <w:r w:rsidRPr="002723C6">
        <w:rPr>
          <w:sz w:val="16"/>
        </w:rPr>
        <w:t xml:space="preserve"> represented (again, somewhat misleadingly) as a </w:t>
      </w:r>
      <w:proofErr w:type="spellStart"/>
      <w:r w:rsidRPr="002723C6">
        <w:rPr>
          <w:sz w:val="16"/>
        </w:rPr>
        <w:t>bracketable</w:t>
      </w:r>
      <w:proofErr w:type="spellEnd"/>
      <w:r w:rsidRPr="002723C6">
        <w:rPr>
          <w:sz w:val="16"/>
        </w:rPr>
        <w:t xml:space="preserve"> “era” of free-market governance. </w:t>
      </w:r>
      <w:r w:rsidRPr="002723C6">
        <w:rPr>
          <w:rStyle w:val="StyleUnderline"/>
        </w:rPr>
        <w:t xml:space="preserve">As if to affirm Thatcher’s premature dismissal that there was “no alternative” to market rule, </w:t>
      </w:r>
      <w:r w:rsidRPr="004F73B7">
        <w:rPr>
          <w:rStyle w:val="StyleUnderline"/>
          <w:highlight w:val="cyan"/>
        </w:rPr>
        <w:t>what followed in the wake of</w:t>
      </w:r>
      <w:r w:rsidRPr="002723C6">
        <w:rPr>
          <w:rStyle w:val="StyleUnderline"/>
        </w:rPr>
        <w:t xml:space="preserve"> the financial </w:t>
      </w:r>
      <w:r w:rsidRPr="004F73B7">
        <w:rPr>
          <w:rStyle w:val="StyleUnderline"/>
          <w:highlight w:val="cyan"/>
        </w:rPr>
        <w:t>crisis was</w:t>
      </w:r>
      <w:r w:rsidRPr="002723C6">
        <w:rPr>
          <w:sz w:val="16"/>
        </w:rPr>
        <w:t xml:space="preserve">, far from a retreat of neoliberalism, more like </w:t>
      </w:r>
      <w:r w:rsidRPr="002723C6">
        <w:rPr>
          <w:rStyle w:val="Emphasis"/>
        </w:rPr>
        <w:t xml:space="preserve">an </w:t>
      </w:r>
      <w:r w:rsidRPr="004F73B7">
        <w:rPr>
          <w:rStyle w:val="Emphasis"/>
          <w:highlight w:val="cyan"/>
        </w:rPr>
        <w:t>audacious</w:t>
      </w:r>
      <w:r w:rsidRPr="002723C6">
        <w:rPr>
          <w:rStyle w:val="Emphasis"/>
        </w:rPr>
        <w:t xml:space="preserve"> exercise in </w:t>
      </w:r>
      <w:r w:rsidRPr="004F73B7">
        <w:rPr>
          <w:rStyle w:val="Emphasis"/>
          <w:highlight w:val="cyan"/>
        </w:rPr>
        <w:t>doubling down</w:t>
      </w:r>
      <w:r w:rsidRPr="002723C6">
        <w:rPr>
          <w:sz w:val="16"/>
        </w:rPr>
        <w:t xml:space="preserve">. </w:t>
      </w:r>
      <w:proofErr w:type="spellStart"/>
      <w:r w:rsidRPr="004F73B7">
        <w:rPr>
          <w:rStyle w:val="StyleUnderline"/>
          <w:highlight w:val="cyan"/>
        </w:rPr>
        <w:t>Longterm</w:t>
      </w:r>
      <w:proofErr w:type="spellEnd"/>
      <w:r w:rsidRPr="004F73B7">
        <w:rPr>
          <w:rStyle w:val="StyleUnderline"/>
          <w:highlight w:val="cyan"/>
        </w:rPr>
        <w:t xml:space="preserve"> </w:t>
      </w:r>
      <w:r w:rsidRPr="004F73B7">
        <w:rPr>
          <w:rStyle w:val="Emphasis"/>
          <w:highlight w:val="cyan"/>
        </w:rPr>
        <w:t>austerity</w:t>
      </w:r>
      <w:r w:rsidRPr="004F73B7">
        <w:rPr>
          <w:rStyle w:val="StyleUnderline"/>
          <w:highlight w:val="cyan"/>
        </w:rPr>
        <w:t xml:space="preserve"> measures</w:t>
      </w:r>
      <w:r w:rsidRPr="002723C6">
        <w:rPr>
          <w:rStyle w:val="StyleUnderline"/>
        </w:rPr>
        <w:t xml:space="preserve"> </w:t>
      </w:r>
      <w:r w:rsidRPr="004F73B7">
        <w:rPr>
          <w:rStyle w:val="StyleUnderline"/>
          <w:highlight w:val="cyan"/>
        </w:rPr>
        <w:t>were (re)imposed in nations rich and poor</w:t>
      </w:r>
      <w:r w:rsidRPr="002723C6">
        <w:rPr>
          <w:sz w:val="16"/>
        </w:rPr>
        <w:t xml:space="preserve">, including those countries once regarded as the tutelary “heartlands” of the project, and its proving grounds, the United </w:t>
      </w:r>
      <w:proofErr w:type="gramStart"/>
      <w:r w:rsidRPr="002723C6">
        <w:rPr>
          <w:sz w:val="16"/>
        </w:rPr>
        <w:t>States</w:t>
      </w:r>
      <w:proofErr w:type="gramEnd"/>
      <w:r w:rsidRPr="002723C6">
        <w:rPr>
          <w:sz w:val="16"/>
        </w:rPr>
        <w:t xml:space="preserve"> and the United Kingdom. A new generation of </w:t>
      </w:r>
      <w:r w:rsidRPr="004F73B7">
        <w:rPr>
          <w:rStyle w:val="Emphasis"/>
          <w:highlight w:val="cyan"/>
        </w:rPr>
        <w:t>structural adjustment</w:t>
      </w:r>
      <w:r w:rsidRPr="002723C6">
        <w:rPr>
          <w:sz w:val="16"/>
        </w:rPr>
        <w:t xml:space="preserve"> </w:t>
      </w:r>
      <w:r w:rsidRPr="004F73B7">
        <w:rPr>
          <w:rStyle w:val="StyleUnderline"/>
          <w:highlight w:val="cyan"/>
        </w:rPr>
        <w:t>programs targeted</w:t>
      </w:r>
      <w:r w:rsidRPr="002723C6">
        <w:rPr>
          <w:sz w:val="16"/>
        </w:rPr>
        <w:t xml:space="preserve"> not only populations across </w:t>
      </w:r>
      <w:r w:rsidRPr="002723C6">
        <w:rPr>
          <w:rStyle w:val="StyleUnderline"/>
        </w:rPr>
        <w:t>the global South</w:t>
      </w:r>
      <w:r w:rsidRPr="002723C6">
        <w:rPr>
          <w:sz w:val="16"/>
        </w:rPr>
        <w:t xml:space="preserve"> but also </w:t>
      </w:r>
      <w:r w:rsidRPr="004F73B7">
        <w:rPr>
          <w:rStyle w:val="StyleUnderline"/>
          <w:highlight w:val="cyan"/>
        </w:rPr>
        <w:t>Greece, Detroit</w:t>
      </w:r>
      <w:r w:rsidRPr="002723C6">
        <w:rPr>
          <w:rStyle w:val="StyleUnderline"/>
        </w:rPr>
        <w:t>, and elsewhere</w:t>
      </w:r>
      <w:r w:rsidRPr="002723C6">
        <w:rPr>
          <w:sz w:val="16"/>
        </w:rPr>
        <w:t xml:space="preserve">. </w:t>
      </w:r>
      <w:r w:rsidRPr="002723C6">
        <w:rPr>
          <w:rStyle w:val="StyleUnderline"/>
        </w:rPr>
        <w:t>There were sustained</w:t>
      </w:r>
      <w:r w:rsidRPr="002723C6">
        <w:rPr>
          <w:sz w:val="16"/>
        </w:rPr>
        <w:t xml:space="preserve">, if scattergun, </w:t>
      </w:r>
      <w:r w:rsidRPr="004F73B7">
        <w:rPr>
          <w:rStyle w:val="StyleUnderline"/>
          <w:highlight w:val="cyan"/>
        </w:rPr>
        <w:t>assaults on</w:t>
      </w:r>
      <w:r w:rsidRPr="002723C6">
        <w:rPr>
          <w:rStyle w:val="StyleUnderline"/>
        </w:rPr>
        <w:t xml:space="preserve"> many of the old targets</w:t>
      </w:r>
      <w:r w:rsidRPr="002723C6">
        <w:rPr>
          <w:sz w:val="16"/>
        </w:rPr>
        <w:t>—</w:t>
      </w:r>
      <w:r w:rsidRPr="004F73B7">
        <w:rPr>
          <w:rStyle w:val="StyleUnderline"/>
          <w:highlight w:val="cyan"/>
        </w:rPr>
        <w:t>public services, public budgets</w:t>
      </w:r>
      <w:r w:rsidRPr="002723C6">
        <w:rPr>
          <w:rStyle w:val="StyleUnderline"/>
        </w:rPr>
        <w:t>, and public servants</w:t>
      </w:r>
      <w:r w:rsidRPr="002723C6">
        <w:rPr>
          <w:sz w:val="16"/>
        </w:rPr>
        <w:t xml:space="preserve">; social movements and labor unions; </w:t>
      </w:r>
      <w:r w:rsidRPr="004F73B7">
        <w:rPr>
          <w:rStyle w:val="StyleUnderline"/>
          <w:highlight w:val="cyan"/>
        </w:rPr>
        <w:t>social security, socialized healthcare</w:t>
      </w:r>
      <w:r w:rsidRPr="002723C6">
        <w:rPr>
          <w:rStyle w:val="StyleUnderline"/>
        </w:rPr>
        <w:t>, and public-education systems</w:t>
      </w:r>
      <w:r w:rsidRPr="002723C6">
        <w:rPr>
          <w:sz w:val="16"/>
        </w:rPr>
        <w:t xml:space="preserve">; and undeserving classes, the poor, and racialized others. And all the while, </w:t>
      </w:r>
      <w:r w:rsidRPr="004F73B7">
        <w:rPr>
          <w:rStyle w:val="Emphasis"/>
          <w:highlight w:val="cyan"/>
        </w:rPr>
        <w:t>financial and corporate elites got away with slaps on the</w:t>
      </w:r>
      <w:r w:rsidRPr="002723C6">
        <w:rPr>
          <w:rStyle w:val="Emphasis"/>
        </w:rPr>
        <w:t xml:space="preserve"> </w:t>
      </w:r>
      <w:r w:rsidRPr="004F73B7">
        <w:rPr>
          <w:rStyle w:val="Emphasis"/>
          <w:highlight w:val="cyan"/>
        </w:rPr>
        <w:t>wrist</w:t>
      </w:r>
      <w:r w:rsidRPr="002723C6">
        <w:rPr>
          <w:rStyle w:val="Emphasis"/>
        </w:rPr>
        <w:t>,</w:t>
      </w:r>
      <w:r w:rsidRPr="002723C6">
        <w:rPr>
          <w:sz w:val="16"/>
        </w:rPr>
        <w:t xml:space="preserve"> if that, only to be </w:t>
      </w:r>
      <w:r w:rsidRPr="002723C6">
        <w:rPr>
          <w:rStyle w:val="StyleUnderline"/>
        </w:rPr>
        <w:t>compensated</w:t>
      </w:r>
      <w:r w:rsidRPr="002723C6">
        <w:rPr>
          <w:sz w:val="16"/>
        </w:rPr>
        <w:t xml:space="preserve"> in due course </w:t>
      </w:r>
      <w:r w:rsidRPr="002723C6">
        <w:rPr>
          <w:rStyle w:val="StyleUnderline"/>
        </w:rPr>
        <w:t>with yet more deregulation and further rounds of tax cuts</w:t>
      </w:r>
      <w:r w:rsidRPr="002723C6">
        <w:rPr>
          <w:sz w:val="16"/>
        </w:rPr>
        <w:t xml:space="preserve">. </w:t>
      </w:r>
      <w:r w:rsidRPr="002723C6">
        <w:rPr>
          <w:rStyle w:val="StyleUnderline"/>
        </w:rPr>
        <w:t xml:space="preserve">This </w:t>
      </w:r>
      <w:r w:rsidRPr="004F73B7">
        <w:rPr>
          <w:rStyle w:val="Emphasis"/>
          <w:highlight w:val="cyan"/>
        </w:rPr>
        <w:t>unapologetic mutation</w:t>
      </w:r>
      <w:r w:rsidRPr="004F73B7">
        <w:rPr>
          <w:rStyle w:val="StyleUnderline"/>
          <w:highlight w:val="cyan"/>
        </w:rPr>
        <w:t xml:space="preserve"> of</w:t>
      </w:r>
      <w:r w:rsidRPr="002723C6">
        <w:rPr>
          <w:rStyle w:val="StyleUnderline"/>
        </w:rPr>
        <w:t xml:space="preserve"> late </w:t>
      </w:r>
      <w:r w:rsidRPr="004F73B7">
        <w:rPr>
          <w:rStyle w:val="StyleUnderline"/>
          <w:highlight w:val="cyan"/>
        </w:rPr>
        <w:t>neolib</w:t>
      </w:r>
      <w:r w:rsidRPr="002723C6">
        <w:rPr>
          <w:rStyle w:val="StyleUnderline"/>
        </w:rPr>
        <w:t xml:space="preserve">eralism, </w:t>
      </w:r>
      <w:r w:rsidRPr="004F73B7">
        <w:rPr>
          <w:rStyle w:val="Emphasis"/>
          <w:highlight w:val="cyan"/>
        </w:rPr>
        <w:t>back</w:t>
      </w:r>
      <w:r w:rsidRPr="002723C6">
        <w:rPr>
          <w:rStyle w:val="StyleUnderline"/>
        </w:rPr>
        <w:t xml:space="preserve"> as it were </w:t>
      </w:r>
      <w:r w:rsidRPr="004F73B7">
        <w:rPr>
          <w:rStyle w:val="Emphasis"/>
          <w:highlight w:val="cyan"/>
        </w:rPr>
        <w:t>from its own grave</w:t>
      </w:r>
      <w:r w:rsidRPr="002723C6">
        <w:rPr>
          <w:sz w:val="16"/>
        </w:rPr>
        <w:t xml:space="preserve">, may have been shorn of anything approaching credible claims to moral leadership and intellectual authority, but </w:t>
      </w:r>
      <w:r w:rsidRPr="002723C6">
        <w:rPr>
          <w:rStyle w:val="StyleUnderline"/>
        </w:rPr>
        <w:t>in this reconstituted form</w:t>
      </w:r>
      <w:r w:rsidRPr="002723C6">
        <w:rPr>
          <w:sz w:val="16"/>
        </w:rPr>
        <w:t xml:space="preserve"> it </w:t>
      </w:r>
      <w:r w:rsidRPr="002723C6">
        <w:rPr>
          <w:rStyle w:val="StyleUnderline"/>
        </w:rPr>
        <w:t>would present a yet more brutal face in its dogged defenses of political power and institutional dominance</w:t>
      </w:r>
      <w:r w:rsidRPr="002723C6">
        <w:rPr>
          <w:sz w:val="16"/>
        </w:rPr>
        <w:t xml:space="preserve">, soon to be </w:t>
      </w:r>
      <w:r w:rsidRPr="002723C6">
        <w:rPr>
          <w:rStyle w:val="StyleUnderline"/>
        </w:rPr>
        <w:t>coupled with brazen reassertions of the manifestly dubious case for corporate liberty, financial freedom, and social-state retrenchment</w:t>
      </w:r>
      <w:r w:rsidRPr="002723C6">
        <w:rPr>
          <w:sz w:val="16"/>
        </w:rPr>
        <w:t>.</w:t>
      </w:r>
    </w:p>
    <w:p w14:paraId="4E8DB8AD" w14:textId="77777777" w:rsidR="008B35E4" w:rsidRPr="002723C6" w:rsidRDefault="008B35E4" w:rsidP="008B35E4">
      <w:pPr>
        <w:pStyle w:val="Heading4"/>
        <w:rPr>
          <w:rFonts w:cs="Arial"/>
        </w:rPr>
      </w:pPr>
      <w:r w:rsidRPr="002723C6">
        <w:rPr>
          <w:rFonts w:cs="Arial"/>
        </w:rPr>
        <w:t>Both advantages</w:t>
      </w:r>
      <w:r w:rsidRPr="002723C6">
        <w:rPr>
          <w:rFonts w:cs="Arial"/>
          <w:u w:val="single"/>
        </w:rPr>
        <w:t xml:space="preserve"> impact </w:t>
      </w:r>
      <w:proofErr w:type="gramStart"/>
      <w:r w:rsidRPr="002723C6">
        <w:rPr>
          <w:rFonts w:cs="Arial"/>
          <w:u w:val="single"/>
        </w:rPr>
        <w:t>turn</w:t>
      </w:r>
      <w:proofErr w:type="gramEnd"/>
      <w:r w:rsidRPr="002723C6">
        <w:rPr>
          <w:rFonts w:cs="Arial"/>
        </w:rPr>
        <w:t xml:space="preserve"> the </w:t>
      </w:r>
      <w:r w:rsidRPr="002723C6">
        <w:rPr>
          <w:rFonts w:cs="Arial"/>
          <w:u w:val="single"/>
        </w:rPr>
        <w:t>alt</w:t>
      </w:r>
      <w:r w:rsidRPr="002723C6">
        <w:rPr>
          <w:rFonts w:cs="Arial"/>
        </w:rPr>
        <w:t xml:space="preserve">---they’re robust defenses of innovation, which the alt </w:t>
      </w:r>
      <w:r w:rsidRPr="002723C6">
        <w:rPr>
          <w:rFonts w:cs="Arial"/>
          <w:u w:val="single"/>
        </w:rPr>
        <w:t>can’t solve</w:t>
      </w:r>
    </w:p>
    <w:p w14:paraId="2DF2B28B" w14:textId="77777777" w:rsidR="008B35E4" w:rsidRPr="002723C6" w:rsidRDefault="008B35E4" w:rsidP="008B35E4">
      <w:proofErr w:type="spellStart"/>
      <w:r w:rsidRPr="002723C6">
        <w:rPr>
          <w:rStyle w:val="Style13ptBold"/>
        </w:rPr>
        <w:t>Kornai</w:t>
      </w:r>
      <w:proofErr w:type="spellEnd"/>
      <w:r w:rsidRPr="002723C6">
        <w:rPr>
          <w:rStyle w:val="Style13ptBold"/>
        </w:rPr>
        <w:t xml:space="preserve"> 13</w:t>
      </w:r>
      <w:r w:rsidRPr="002723C6">
        <w:t>, *</w:t>
      </w:r>
      <w:proofErr w:type="spellStart"/>
      <w:r w:rsidRPr="002723C6">
        <w:t>János</w:t>
      </w:r>
      <w:proofErr w:type="spellEnd"/>
      <w:r w:rsidRPr="002723C6">
        <w:t xml:space="preserve"> </w:t>
      </w:r>
      <w:proofErr w:type="spellStart"/>
      <w:r w:rsidRPr="002723C6">
        <w:t>Kornai</w:t>
      </w:r>
      <w:proofErr w:type="spellEnd"/>
      <w:r w:rsidRPr="002723C6">
        <w:t xml:space="preserve"> is a Hungarian economist and the Allie S. Freed Professor of Economics Emeritus at Harvard and Professor Emeritus at Corvinus University of Budapest; (</w:t>
      </w:r>
      <w:proofErr w:type="spellStart"/>
      <w:r w:rsidRPr="002723C6">
        <w:t>János</w:t>
      </w:r>
      <w:proofErr w:type="spellEnd"/>
      <w:r w:rsidRPr="002723C6">
        <w:t>, November 6th, 2013, “Dynamism, Rivalry, and the Surplus Economy”, DOI:10.1093/</w:t>
      </w:r>
      <w:proofErr w:type="spellStart"/>
      <w:proofErr w:type="gramStart"/>
      <w:r w:rsidRPr="002723C6">
        <w:t>acprof:oso</w:t>
      </w:r>
      <w:proofErr w:type="spellEnd"/>
      <w:proofErr w:type="gramEnd"/>
      <w:r w:rsidRPr="002723C6">
        <w:t>/9780199334766.001.0001, Google Books)</w:t>
      </w:r>
    </w:p>
    <w:p w14:paraId="52B85556" w14:textId="77777777" w:rsidR="008B35E4" w:rsidRPr="002723C6" w:rsidRDefault="008B35E4" w:rsidP="008B35E4">
      <w:pPr>
        <w:rPr>
          <w:sz w:val="16"/>
        </w:rPr>
      </w:pPr>
      <w:r w:rsidRPr="002723C6">
        <w:rPr>
          <w:sz w:val="16"/>
        </w:rPr>
        <w:t xml:space="preserve">C. </w:t>
      </w:r>
      <w:r w:rsidRPr="004F73B7">
        <w:rPr>
          <w:rStyle w:val="StyleUnderline"/>
          <w:highlight w:val="cyan"/>
        </w:rPr>
        <w:t xml:space="preserve">There is </w:t>
      </w:r>
      <w:r w:rsidRPr="004F73B7">
        <w:rPr>
          <w:rStyle w:val="Emphasis"/>
          <w:highlight w:val="cyan"/>
        </w:rPr>
        <w:t>no competition</w:t>
      </w:r>
      <w:r w:rsidRPr="002723C6">
        <w:rPr>
          <w:rStyle w:val="StyleUnderline"/>
        </w:rPr>
        <w:t xml:space="preserve"> between producers and sellers</w:t>
      </w:r>
      <w:r w:rsidRPr="002723C6">
        <w:rPr>
          <w:sz w:val="16"/>
        </w:rPr>
        <w:t xml:space="preserve">. </w:t>
      </w:r>
      <w:r w:rsidRPr="002723C6">
        <w:rPr>
          <w:rStyle w:val="StyleUnderline"/>
        </w:rPr>
        <w:t xml:space="preserve">Production is </w:t>
      </w:r>
      <w:r w:rsidRPr="002723C6">
        <w:rPr>
          <w:rStyle w:val="Emphasis"/>
        </w:rPr>
        <w:t>strongly</w:t>
      </w:r>
      <w:r w:rsidRPr="002723C6">
        <w:rPr>
          <w:rStyle w:val="StyleUnderline"/>
        </w:rPr>
        <w:t xml:space="preserve"> concentrated</w:t>
      </w:r>
      <w:r w:rsidRPr="002723C6">
        <w:rPr>
          <w:sz w:val="16"/>
        </w:rPr>
        <w:t xml:space="preserve">. Many </w:t>
      </w:r>
      <w:r w:rsidRPr="002723C6">
        <w:rPr>
          <w:rStyle w:val="StyleUnderline"/>
        </w:rPr>
        <w:t>companies enjoy monopolist positions</w:t>
      </w:r>
      <w:r w:rsidRPr="002723C6">
        <w:rPr>
          <w:sz w:val="16"/>
        </w:rPr>
        <w:t xml:space="preserve">, or at least a (regional) monopoly </w:t>
      </w:r>
      <w:r w:rsidRPr="002723C6">
        <w:rPr>
          <w:rStyle w:val="StyleUnderline"/>
        </w:rPr>
        <w:t>in producing an entire group of products</w:t>
      </w:r>
      <w:r w:rsidRPr="002723C6">
        <w:rPr>
          <w:sz w:val="16"/>
        </w:rPr>
        <w:t xml:space="preserve">. </w:t>
      </w:r>
      <w:r w:rsidRPr="002723C6">
        <w:rPr>
          <w:rStyle w:val="StyleUnderline"/>
        </w:rPr>
        <w:t xml:space="preserve">The </w:t>
      </w:r>
      <w:r w:rsidRPr="004F73B7">
        <w:rPr>
          <w:rStyle w:val="Emphasis"/>
          <w:highlight w:val="cyan"/>
        </w:rPr>
        <w:t>chronic shortage</w:t>
      </w:r>
      <w:r w:rsidRPr="002723C6">
        <w:rPr>
          <w:rStyle w:val="StyleUnderline"/>
        </w:rPr>
        <w:t xml:space="preserve"> of products </w:t>
      </w:r>
      <w:r w:rsidRPr="004F73B7">
        <w:rPr>
          <w:rStyle w:val="StyleUnderline"/>
          <w:highlight w:val="cyan"/>
        </w:rPr>
        <w:t>creates monopolistic behavior</w:t>
      </w:r>
      <w:r w:rsidRPr="002723C6">
        <w:rPr>
          <w:rStyle w:val="StyleUnderline"/>
        </w:rPr>
        <w:t xml:space="preserve"> even when</w:t>
      </w:r>
      <w:r w:rsidRPr="002723C6">
        <w:rPr>
          <w:sz w:val="16"/>
        </w:rPr>
        <w:t xml:space="preserve"> many </w:t>
      </w:r>
      <w:r w:rsidRPr="002723C6">
        <w:rPr>
          <w:rStyle w:val="StyleUnderline"/>
        </w:rPr>
        <w:t>producers operate in parallel</w:t>
      </w:r>
      <w:r w:rsidRPr="002723C6">
        <w:rPr>
          <w:sz w:val="16"/>
        </w:rPr>
        <w:t xml:space="preserve">. </w:t>
      </w:r>
      <w:r w:rsidRPr="004F73B7">
        <w:rPr>
          <w:rStyle w:val="StyleUnderline"/>
          <w:highlight w:val="cyan"/>
        </w:rPr>
        <w:t>The shortage economy</w:t>
      </w:r>
      <w:r w:rsidRPr="002723C6">
        <w:rPr>
          <w:sz w:val="16"/>
        </w:rPr>
        <w:t xml:space="preserve">, one of the strongest system-specific properties of socialism, </w:t>
      </w:r>
      <w:r w:rsidRPr="002723C6">
        <w:rPr>
          <w:strike/>
          <w:sz w:val="16"/>
        </w:rPr>
        <w:t>paralyzes</w:t>
      </w:r>
      <w:r w:rsidRPr="002723C6">
        <w:rPr>
          <w:sz w:val="16"/>
        </w:rPr>
        <w:t xml:space="preserve"> </w:t>
      </w:r>
      <w:r w:rsidRPr="004F73B7">
        <w:rPr>
          <w:rStyle w:val="Emphasis"/>
          <w:highlight w:val="cyan"/>
        </w:rPr>
        <w:t>impedes</w:t>
      </w:r>
      <w:r w:rsidRPr="002723C6">
        <w:rPr>
          <w:rStyle w:val="StyleUnderline"/>
        </w:rPr>
        <w:t xml:space="preserve"> the </w:t>
      </w:r>
      <w:r w:rsidRPr="002723C6">
        <w:rPr>
          <w:rStyle w:val="Emphasis"/>
        </w:rPr>
        <w:t>forceful engine</w:t>
      </w:r>
      <w:r w:rsidRPr="002723C6">
        <w:rPr>
          <w:rStyle w:val="StyleUnderline"/>
        </w:rPr>
        <w:t xml:space="preserve"> of </w:t>
      </w:r>
      <w:r w:rsidRPr="004F73B7">
        <w:rPr>
          <w:rStyle w:val="StyleUnderline"/>
          <w:highlight w:val="cyan"/>
        </w:rPr>
        <w:t>innovation</w:t>
      </w:r>
      <w:r w:rsidRPr="002723C6">
        <w:rPr>
          <w:sz w:val="16"/>
        </w:rPr>
        <w:t xml:space="preserve">, </w:t>
      </w:r>
      <w:r w:rsidRPr="002723C6">
        <w:rPr>
          <w:rStyle w:val="StyleUnderline"/>
        </w:rPr>
        <w:t>the incentive to fight for the favors of the customer</w:t>
      </w:r>
      <w:r w:rsidRPr="002723C6">
        <w:rPr>
          <w:sz w:val="16"/>
        </w:rPr>
        <w:t xml:space="preserve"> </w:t>
      </w:r>
      <w:proofErr w:type="gramStart"/>
      <w:r w:rsidRPr="002723C6">
        <w:rPr>
          <w:sz w:val="16"/>
        </w:rPr>
        <w:t xml:space="preserve">( </w:t>
      </w:r>
      <w:proofErr w:type="spellStart"/>
      <w:r w:rsidRPr="002723C6">
        <w:rPr>
          <w:sz w:val="16"/>
        </w:rPr>
        <w:t>Kornai</w:t>
      </w:r>
      <w:proofErr w:type="spellEnd"/>
      <w:proofErr w:type="gramEnd"/>
      <w:r w:rsidRPr="002723C6">
        <w:rPr>
          <w:sz w:val="16"/>
        </w:rPr>
        <w:t xml:space="preserve"> 1971 ; 1980; 1992, chapters 11 – 12 ). </w:t>
      </w:r>
      <w:r w:rsidRPr="002723C6">
        <w:rPr>
          <w:rStyle w:val="StyleUnderline"/>
        </w:rPr>
        <w:t xml:space="preserve">The producer/seller is </w:t>
      </w:r>
      <w:r w:rsidRPr="002723C6">
        <w:rPr>
          <w:rStyle w:val="Emphasis"/>
        </w:rPr>
        <w:t>not compelled</w:t>
      </w:r>
      <w:r w:rsidRPr="002723C6">
        <w:rPr>
          <w:sz w:val="16"/>
        </w:rPr>
        <w:t xml:space="preserve"> </w:t>
      </w:r>
      <w:r w:rsidRPr="002723C6">
        <w:rPr>
          <w:rStyle w:val="StyleUnderline"/>
        </w:rPr>
        <w:t xml:space="preserve">to </w:t>
      </w:r>
      <w:r w:rsidRPr="002723C6">
        <w:rPr>
          <w:rStyle w:val="Emphasis"/>
        </w:rPr>
        <w:t>attract</w:t>
      </w:r>
      <w:r w:rsidRPr="002723C6">
        <w:rPr>
          <w:rStyle w:val="StyleUnderline"/>
        </w:rPr>
        <w:t xml:space="preserve"> the buyer by offering him a new and better product</w:t>
      </w:r>
      <w:r w:rsidRPr="002723C6">
        <w:rPr>
          <w:sz w:val="16"/>
        </w:rPr>
        <w:t xml:space="preserve">, </w:t>
      </w:r>
      <w:r w:rsidRPr="002723C6">
        <w:rPr>
          <w:rStyle w:val="StyleUnderline"/>
        </w:rPr>
        <w:t>since the latter is happy to get anything in the shop</w:t>
      </w:r>
      <w:r w:rsidRPr="002723C6">
        <w:rPr>
          <w:sz w:val="16"/>
        </w:rPr>
        <w:t xml:space="preserve">, </w:t>
      </w:r>
      <w:r w:rsidRPr="002723C6">
        <w:rPr>
          <w:rStyle w:val="StyleUnderline"/>
        </w:rPr>
        <w:t xml:space="preserve">even an </w:t>
      </w:r>
      <w:r w:rsidRPr="002723C6">
        <w:rPr>
          <w:rStyle w:val="Emphasis"/>
        </w:rPr>
        <w:t>obsolete</w:t>
      </w:r>
      <w:r w:rsidRPr="002723C6">
        <w:rPr>
          <w:rStyle w:val="StyleUnderline"/>
        </w:rPr>
        <w:t xml:space="preserve"> and </w:t>
      </w:r>
      <w:r w:rsidRPr="002723C6">
        <w:rPr>
          <w:rStyle w:val="Emphasis"/>
        </w:rPr>
        <w:t>poor-quality</w:t>
      </w:r>
      <w:r w:rsidRPr="002723C6">
        <w:rPr>
          <w:rStyle w:val="StyleUnderline"/>
        </w:rPr>
        <w:t xml:space="preserve"> product</w:t>
      </w:r>
      <w:r w:rsidRPr="002723C6">
        <w:rPr>
          <w:sz w:val="16"/>
        </w:rPr>
        <w:t xml:space="preserve">. </w:t>
      </w:r>
      <w:r w:rsidRPr="002723C6">
        <w:rPr>
          <w:rStyle w:val="StyleUnderline"/>
        </w:rPr>
        <w:t xml:space="preserve">There are examples of </w:t>
      </w:r>
      <w:r w:rsidRPr="004F73B7">
        <w:rPr>
          <w:rStyle w:val="StyleUnderline"/>
          <w:highlight w:val="cyan"/>
        </w:rPr>
        <w:t>inventive activities</w:t>
      </w:r>
      <w:r w:rsidRPr="002723C6">
        <w:rPr>
          <w:rStyle w:val="StyleUnderline"/>
        </w:rPr>
        <w:t xml:space="preserve"> motivated by chronic shortages</w:t>
      </w:r>
      <w:r w:rsidRPr="002723C6">
        <w:rPr>
          <w:sz w:val="16"/>
        </w:rPr>
        <w:t>: ingeniously created substitutes for missing materials or machinery parts (</w:t>
      </w:r>
      <w:proofErr w:type="spellStart"/>
      <w:r w:rsidRPr="002723C6">
        <w:rPr>
          <w:sz w:val="16"/>
        </w:rPr>
        <w:t>Laki</w:t>
      </w:r>
      <w:proofErr w:type="spellEnd"/>
      <w:r w:rsidRPr="002723C6">
        <w:rPr>
          <w:sz w:val="16"/>
        </w:rPr>
        <w:t xml:space="preserve"> 1984 –1985). </w:t>
      </w:r>
      <w:r w:rsidRPr="002723C6">
        <w:rPr>
          <w:rStyle w:val="StyleUnderline"/>
        </w:rPr>
        <w:t>These results</w:t>
      </w:r>
      <w:r w:rsidRPr="002723C6">
        <w:rPr>
          <w:sz w:val="16"/>
        </w:rPr>
        <w:t xml:space="preserve"> of the inventors’ creative mind, </w:t>
      </w:r>
      <w:r w:rsidRPr="002723C6">
        <w:rPr>
          <w:rStyle w:val="StyleUnderline"/>
        </w:rPr>
        <w:t>however</w:t>
      </w:r>
      <w:r w:rsidRPr="002723C6">
        <w:rPr>
          <w:sz w:val="16"/>
        </w:rPr>
        <w:t xml:space="preserve">, </w:t>
      </w:r>
      <w:r w:rsidRPr="004F73B7">
        <w:rPr>
          <w:rStyle w:val="StyleUnderline"/>
          <w:highlight w:val="cyan"/>
        </w:rPr>
        <w:t>do not become</w:t>
      </w:r>
      <w:r w:rsidRPr="002723C6">
        <w:rPr>
          <w:rStyle w:val="StyleUnderline"/>
        </w:rPr>
        <w:t xml:space="preserve"> </w:t>
      </w:r>
      <w:r w:rsidRPr="002723C6">
        <w:rPr>
          <w:rStyle w:val="Emphasis"/>
        </w:rPr>
        <w:t>widespread</w:t>
      </w:r>
      <w:r w:rsidRPr="002723C6">
        <w:rPr>
          <w:sz w:val="16"/>
        </w:rPr>
        <w:t xml:space="preserve">, </w:t>
      </w:r>
      <w:r w:rsidRPr="004F73B7">
        <w:rPr>
          <w:rStyle w:val="StyleUnderline"/>
          <w:highlight w:val="cyan"/>
        </w:rPr>
        <w:t xml:space="preserve">commercially </w:t>
      </w:r>
      <w:r w:rsidRPr="004F73B7">
        <w:rPr>
          <w:rStyle w:val="Emphasis"/>
          <w:highlight w:val="cyan"/>
        </w:rPr>
        <w:t>successful</w:t>
      </w:r>
      <w:r w:rsidRPr="004F73B7">
        <w:rPr>
          <w:rStyle w:val="StyleUnderline"/>
          <w:highlight w:val="cyan"/>
        </w:rPr>
        <w:t xml:space="preserve"> </w:t>
      </w:r>
      <w:r w:rsidRPr="002723C6">
        <w:rPr>
          <w:rStyle w:val="StyleUnderline"/>
        </w:rPr>
        <w:t>innovations in the Schumpeterian sense</w:t>
      </w:r>
      <w:r w:rsidRPr="002723C6">
        <w:rPr>
          <w:sz w:val="16"/>
        </w:rPr>
        <w:t xml:space="preserve">. 25 </w:t>
      </w:r>
      <w:r w:rsidRPr="002723C6">
        <w:rPr>
          <w:rStyle w:val="StyleUnderline"/>
        </w:rPr>
        <w:t xml:space="preserve">Table 2.1 features </w:t>
      </w:r>
      <w:r w:rsidRPr="002723C6">
        <w:rPr>
          <w:rStyle w:val="Emphasis"/>
        </w:rPr>
        <w:t>only one</w:t>
      </w:r>
      <w:r w:rsidRPr="002723C6">
        <w:rPr>
          <w:rStyle w:val="StyleUnderline"/>
        </w:rPr>
        <w:t xml:space="preserve"> revolutionary innovation that did not appear first in a capitalist country</w:t>
      </w:r>
      <w:r w:rsidRPr="002723C6">
        <w:rPr>
          <w:sz w:val="16"/>
        </w:rPr>
        <w:t xml:space="preserve"> but, rather, in the Soviet Union: synthetic rubber. Its inventor had been doing research on the subject for decades; the employment of it in industry was rendered necessary by the shortage of natural rubber. D. </w:t>
      </w:r>
      <w:r w:rsidRPr="002723C6">
        <w:rPr>
          <w:rStyle w:val="StyleUnderline"/>
        </w:rPr>
        <w:t xml:space="preserve">The </w:t>
      </w:r>
      <w:r w:rsidRPr="002723C6">
        <w:rPr>
          <w:rStyle w:val="Emphasis"/>
        </w:rPr>
        <w:t>tight limits</w:t>
      </w:r>
      <w:r w:rsidRPr="002723C6">
        <w:rPr>
          <w:rStyle w:val="StyleUnderline"/>
        </w:rPr>
        <w:t xml:space="preserve"> of experimenting</w:t>
      </w:r>
      <w:r w:rsidRPr="002723C6">
        <w:rPr>
          <w:sz w:val="16"/>
        </w:rPr>
        <w:t xml:space="preserve">. </w:t>
      </w:r>
      <w:r w:rsidRPr="002723C6">
        <w:rPr>
          <w:rStyle w:val="StyleUnderline"/>
        </w:rPr>
        <w:t xml:space="preserve">Capitalism allows for hundreds or thousands of barren or </w:t>
      </w:r>
      <w:r w:rsidRPr="002723C6">
        <w:rPr>
          <w:rStyle w:val="Emphasis"/>
        </w:rPr>
        <w:t>barely fruitful</w:t>
      </w:r>
      <w:r w:rsidRPr="002723C6">
        <w:rPr>
          <w:rStyle w:val="StyleUnderline"/>
        </w:rPr>
        <w:t xml:space="preserve"> attempts</w:t>
      </w:r>
      <w:r w:rsidRPr="002723C6">
        <w:rPr>
          <w:sz w:val="16"/>
        </w:rPr>
        <w:t xml:space="preserve">, </w:t>
      </w:r>
      <w:r w:rsidRPr="002723C6">
        <w:rPr>
          <w:rStyle w:val="StyleUnderline"/>
        </w:rPr>
        <w:t>so that</w:t>
      </w:r>
      <w:r w:rsidRPr="002723C6">
        <w:rPr>
          <w:sz w:val="16"/>
        </w:rPr>
        <w:t xml:space="preserve">, afterward, </w:t>
      </w:r>
      <w:r w:rsidRPr="002723C6">
        <w:rPr>
          <w:rStyle w:val="StyleUnderline"/>
        </w:rPr>
        <w:t xml:space="preserve">one out of the hundreds or thousands would succeed and bring </w:t>
      </w:r>
      <w:r w:rsidRPr="002723C6">
        <w:rPr>
          <w:rStyle w:val="Emphasis"/>
        </w:rPr>
        <w:t>immense success</w:t>
      </w:r>
      <w:r w:rsidRPr="002723C6">
        <w:rPr>
          <w:sz w:val="16"/>
        </w:rPr>
        <w:t xml:space="preserve">. </w:t>
      </w:r>
      <w:r w:rsidRPr="004F73B7">
        <w:rPr>
          <w:rStyle w:val="StyleUnderline"/>
          <w:highlight w:val="cyan"/>
        </w:rPr>
        <w:t>In the socialist</w:t>
      </w:r>
      <w:r w:rsidRPr="002723C6">
        <w:rPr>
          <w:rStyle w:val="StyleUnderline"/>
        </w:rPr>
        <w:t xml:space="preserve"> planned </w:t>
      </w:r>
      <w:r w:rsidRPr="004F73B7">
        <w:rPr>
          <w:rStyle w:val="StyleUnderline"/>
          <w:highlight w:val="cyan"/>
        </w:rPr>
        <w:t>economy</w:t>
      </w:r>
      <w:r w:rsidRPr="004F73B7">
        <w:rPr>
          <w:sz w:val="16"/>
          <w:highlight w:val="cyan"/>
        </w:rPr>
        <w:t xml:space="preserve">, </w:t>
      </w:r>
      <w:r w:rsidRPr="004F73B7">
        <w:rPr>
          <w:rStyle w:val="StyleUnderline"/>
          <w:highlight w:val="cyan"/>
        </w:rPr>
        <w:t>actors</w:t>
      </w:r>
      <w:r w:rsidRPr="002723C6">
        <w:rPr>
          <w:rStyle w:val="StyleUnderline"/>
        </w:rPr>
        <w:t xml:space="preserve"> are inclined to </w:t>
      </w:r>
      <w:r w:rsidRPr="004F73B7">
        <w:rPr>
          <w:rStyle w:val="Emphasis"/>
          <w:highlight w:val="cyan"/>
        </w:rPr>
        <w:t>avoid risks</w:t>
      </w:r>
      <w:r w:rsidRPr="002723C6">
        <w:rPr>
          <w:sz w:val="16"/>
        </w:rPr>
        <w:t xml:space="preserve">. As a result, </w:t>
      </w:r>
      <w:r w:rsidRPr="002723C6">
        <w:rPr>
          <w:rStyle w:val="StyleUnderline"/>
        </w:rPr>
        <w:t xml:space="preserve">the application of revolutionarily </w:t>
      </w:r>
      <w:r w:rsidRPr="004F73B7">
        <w:rPr>
          <w:rStyle w:val="Emphasis"/>
          <w:highlight w:val="cyan"/>
        </w:rPr>
        <w:t>significant</w:t>
      </w:r>
      <w:r w:rsidRPr="004F73B7">
        <w:rPr>
          <w:rStyle w:val="StyleUnderline"/>
          <w:highlight w:val="cyan"/>
        </w:rPr>
        <w:t xml:space="preserve"> innovations </w:t>
      </w:r>
      <w:proofErr w:type="gramStart"/>
      <w:r w:rsidRPr="004F73B7">
        <w:rPr>
          <w:rStyle w:val="StyleUnderline"/>
          <w:highlight w:val="cyan"/>
        </w:rPr>
        <w:t>are</w:t>
      </w:r>
      <w:proofErr w:type="gramEnd"/>
      <w:r w:rsidRPr="002723C6">
        <w:rPr>
          <w:rStyle w:val="StyleUnderline"/>
        </w:rPr>
        <w:t xml:space="preserve"> more or less </w:t>
      </w:r>
      <w:r w:rsidRPr="004F73B7">
        <w:rPr>
          <w:rStyle w:val="Emphasis"/>
          <w:highlight w:val="cyan"/>
        </w:rPr>
        <w:t>excluded</w:t>
      </w:r>
      <w:r w:rsidRPr="004F73B7">
        <w:rPr>
          <w:sz w:val="16"/>
          <w:highlight w:val="cyan"/>
        </w:rPr>
        <w:t xml:space="preserve">, </w:t>
      </w:r>
      <w:r w:rsidRPr="004F73B7">
        <w:rPr>
          <w:rStyle w:val="StyleUnderline"/>
          <w:highlight w:val="cyan"/>
        </w:rPr>
        <w:t>since those</w:t>
      </w:r>
      <w:r w:rsidRPr="002723C6">
        <w:rPr>
          <w:rStyle w:val="StyleUnderline"/>
        </w:rPr>
        <w:t xml:space="preserve"> always </w:t>
      </w:r>
      <w:r w:rsidRPr="004F73B7">
        <w:rPr>
          <w:rStyle w:val="StyleUnderline"/>
          <w:highlight w:val="cyan"/>
        </w:rPr>
        <w:t xml:space="preserve">mean a </w:t>
      </w:r>
      <w:r w:rsidRPr="004F73B7">
        <w:rPr>
          <w:rStyle w:val="Emphasis"/>
          <w:highlight w:val="cyan"/>
        </w:rPr>
        <w:t>leap</w:t>
      </w:r>
      <w:r w:rsidRPr="004F73B7">
        <w:rPr>
          <w:rStyle w:val="StyleUnderline"/>
          <w:highlight w:val="cyan"/>
        </w:rPr>
        <w:t xml:space="preserve"> into the </w:t>
      </w:r>
      <w:r w:rsidRPr="004F73B7">
        <w:rPr>
          <w:rStyle w:val="Emphasis"/>
          <w:highlight w:val="cyan"/>
        </w:rPr>
        <w:t>dark</w:t>
      </w:r>
      <w:r w:rsidRPr="002723C6">
        <w:rPr>
          <w:sz w:val="16"/>
        </w:rPr>
        <w:t xml:space="preserve">, </w:t>
      </w:r>
      <w:r w:rsidRPr="002723C6">
        <w:rPr>
          <w:rStyle w:val="StyleUnderline"/>
        </w:rPr>
        <w:t xml:space="preserve">as success is necessarily </w:t>
      </w:r>
      <w:r w:rsidRPr="002723C6">
        <w:rPr>
          <w:rStyle w:val="Emphasis"/>
        </w:rPr>
        <w:t>unpredictable</w:t>
      </w:r>
      <w:r w:rsidRPr="002723C6">
        <w:rPr>
          <w:sz w:val="16"/>
        </w:rPr>
        <w:t xml:space="preserve">. As far as followers are concerned, some economies follow up quickly, others slowly. The </w:t>
      </w:r>
      <w:r w:rsidRPr="004F73B7">
        <w:rPr>
          <w:rStyle w:val="StyleUnderline"/>
          <w:highlight w:val="cyan"/>
        </w:rPr>
        <w:t>socialist economies</w:t>
      </w:r>
      <w:r w:rsidRPr="002723C6">
        <w:rPr>
          <w:rStyle w:val="StyleUnderline"/>
        </w:rPr>
        <w:t xml:space="preserve"> belong to the group characterized by the </w:t>
      </w:r>
      <w:r w:rsidRPr="002723C6">
        <w:rPr>
          <w:rStyle w:val="Emphasis"/>
        </w:rPr>
        <w:t>slowest pace</w:t>
      </w:r>
      <w:r w:rsidRPr="002723C6">
        <w:rPr>
          <w:sz w:val="16"/>
        </w:rPr>
        <w:t xml:space="preserve">. </w:t>
      </w:r>
      <w:r w:rsidRPr="002723C6">
        <w:rPr>
          <w:rStyle w:val="StyleUnderline"/>
        </w:rPr>
        <w:t xml:space="preserve">They prefer to </w:t>
      </w:r>
      <w:r w:rsidRPr="004F73B7">
        <w:rPr>
          <w:rStyle w:val="StyleUnderline"/>
          <w:highlight w:val="cyan"/>
        </w:rPr>
        <w:t xml:space="preserve">maintain the </w:t>
      </w:r>
      <w:r w:rsidRPr="004F73B7">
        <w:rPr>
          <w:rStyle w:val="Emphasis"/>
          <w:highlight w:val="cyan"/>
        </w:rPr>
        <w:t>already known</w:t>
      </w:r>
      <w:r w:rsidRPr="002723C6">
        <w:rPr>
          <w:sz w:val="16"/>
        </w:rPr>
        <w:t xml:space="preserve">, old production procedures, and produce the old well-tried products; </w:t>
      </w:r>
      <w:r w:rsidRPr="002723C6">
        <w:rPr>
          <w:rStyle w:val="StyleUnderline"/>
        </w:rPr>
        <w:t xml:space="preserve">new technologies and new products have too many </w:t>
      </w:r>
      <w:r w:rsidRPr="002723C6">
        <w:rPr>
          <w:rStyle w:val="Emphasis"/>
        </w:rPr>
        <w:t>uncertain</w:t>
      </w:r>
      <w:r w:rsidRPr="002723C6">
        <w:rPr>
          <w:rStyle w:val="StyleUnderline"/>
        </w:rPr>
        <w:t xml:space="preserve"> characteristics making the </w:t>
      </w:r>
      <w:r w:rsidRPr="002723C6">
        <w:rPr>
          <w:rStyle w:val="Emphasis"/>
        </w:rPr>
        <w:t>planning</w:t>
      </w:r>
      <w:r w:rsidRPr="002723C6">
        <w:rPr>
          <w:rStyle w:val="StyleUnderline"/>
        </w:rPr>
        <w:t xml:space="preserve"> of the directives </w:t>
      </w:r>
      <w:r w:rsidRPr="002723C6">
        <w:rPr>
          <w:rStyle w:val="Emphasis"/>
        </w:rPr>
        <w:t>difficult</w:t>
      </w:r>
      <w:r w:rsidRPr="002723C6">
        <w:rPr>
          <w:sz w:val="16"/>
        </w:rPr>
        <w:t xml:space="preserve">. E. </w:t>
      </w:r>
      <w:r w:rsidRPr="004F73B7">
        <w:rPr>
          <w:rStyle w:val="StyleUnderline"/>
          <w:highlight w:val="cyan"/>
        </w:rPr>
        <w:t xml:space="preserve">There is </w:t>
      </w:r>
      <w:r w:rsidRPr="004F73B7">
        <w:rPr>
          <w:rStyle w:val="Emphasis"/>
          <w:highlight w:val="cyan"/>
        </w:rPr>
        <w:t>no capital</w:t>
      </w:r>
      <w:r w:rsidRPr="002723C6">
        <w:rPr>
          <w:rStyle w:val="StyleUnderline"/>
        </w:rPr>
        <w:t xml:space="preserve"> waiting to be utilized</w:t>
      </w:r>
      <w:r w:rsidRPr="002723C6">
        <w:rPr>
          <w:sz w:val="16"/>
        </w:rPr>
        <w:t xml:space="preserve">; </w:t>
      </w:r>
      <w:r w:rsidRPr="002723C6">
        <w:rPr>
          <w:rStyle w:val="StyleUnderline"/>
        </w:rPr>
        <w:t xml:space="preserve">investment allocation is </w:t>
      </w:r>
      <w:r w:rsidRPr="002723C6">
        <w:rPr>
          <w:rStyle w:val="Emphasis"/>
        </w:rPr>
        <w:t>rigid</w:t>
      </w:r>
      <w:r w:rsidRPr="002723C6">
        <w:rPr>
          <w:sz w:val="16"/>
        </w:rPr>
        <w:t xml:space="preserve">. Central planning is not miserly with the </w:t>
      </w:r>
      <w:r w:rsidRPr="002723C6">
        <w:rPr>
          <w:rStyle w:val="StyleUnderline"/>
        </w:rPr>
        <w:t>resources devoted to capital formation</w:t>
      </w:r>
      <w:r w:rsidRPr="002723C6">
        <w:rPr>
          <w:sz w:val="16"/>
        </w:rPr>
        <w:t xml:space="preserve">. The share of investment carved out from the total output is typically higher than in the capitalist economies. However, this enormous volume </w:t>
      </w:r>
      <w:r w:rsidRPr="002723C6">
        <w:rPr>
          <w:rStyle w:val="StyleUnderline"/>
        </w:rPr>
        <w:t>is appropriated ahead of time to the last penny</w:t>
      </w:r>
      <w:r w:rsidRPr="002723C6">
        <w:rPr>
          <w:sz w:val="16"/>
        </w:rPr>
        <w:t xml:space="preserve">. Moreover, </w:t>
      </w:r>
      <w:r w:rsidRPr="004F73B7">
        <w:rPr>
          <w:rStyle w:val="StyleUnderline"/>
          <w:highlight w:val="cyan"/>
        </w:rPr>
        <w:t xml:space="preserve">most of the time </w:t>
      </w:r>
      <w:r w:rsidRPr="004F73B7">
        <w:rPr>
          <w:rStyle w:val="Emphasis"/>
          <w:highlight w:val="cyan"/>
        </w:rPr>
        <w:t>over-allocation</w:t>
      </w:r>
      <w:r w:rsidRPr="004F73B7">
        <w:rPr>
          <w:rStyle w:val="StyleUnderline"/>
          <w:highlight w:val="cyan"/>
        </w:rPr>
        <w:t xml:space="preserve"> takes place</w:t>
      </w:r>
      <w:r w:rsidRPr="002723C6">
        <w:rPr>
          <w:sz w:val="16"/>
        </w:rPr>
        <w:t xml:space="preserve">; in other words, </w:t>
      </w:r>
      <w:r w:rsidRPr="002723C6">
        <w:rPr>
          <w:rStyle w:val="StyleUnderline"/>
        </w:rPr>
        <w:t>the ensemble of</w:t>
      </w:r>
      <w:r w:rsidRPr="002723C6">
        <w:rPr>
          <w:sz w:val="16"/>
        </w:rPr>
        <w:t xml:space="preserve"> all </w:t>
      </w:r>
      <w:r w:rsidRPr="002723C6">
        <w:rPr>
          <w:rStyle w:val="StyleUnderline"/>
        </w:rPr>
        <w:t>project plans prescribes the requisition of more resources than</w:t>
      </w:r>
      <w:r w:rsidRPr="002723C6">
        <w:rPr>
          <w:sz w:val="16"/>
        </w:rPr>
        <w:t xml:space="preserve"> the </w:t>
      </w:r>
      <w:r w:rsidRPr="002723C6">
        <w:rPr>
          <w:rStyle w:val="StyleUnderline"/>
        </w:rPr>
        <w:t>required</w:t>
      </w:r>
      <w:r w:rsidRPr="002723C6">
        <w:rPr>
          <w:sz w:val="16"/>
        </w:rPr>
        <w:t xml:space="preserve"> amount </w:t>
      </w:r>
      <w:r w:rsidRPr="002723C6">
        <w:rPr>
          <w:rStyle w:val="StyleUnderline"/>
        </w:rPr>
        <w:t>to execute the plan</w:t>
      </w:r>
      <w:r w:rsidRPr="002723C6">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2723C6">
        <w:rPr>
          <w:rStyle w:val="StyleUnderline"/>
        </w:rPr>
        <w:t>the rigid and bureaucratic regulation of project activities takes place</w:t>
      </w:r>
      <w:r w:rsidRPr="002723C6">
        <w:rPr>
          <w:sz w:val="16"/>
        </w:rPr>
        <w:t xml:space="preserve">, </w:t>
      </w:r>
      <w:r w:rsidRPr="002723C6">
        <w:rPr>
          <w:rStyle w:val="StyleUnderline"/>
        </w:rPr>
        <w:t xml:space="preserve">and </w:t>
      </w:r>
      <w:r w:rsidRPr="004F73B7">
        <w:rPr>
          <w:rStyle w:val="StyleUnderline"/>
          <w:highlight w:val="cyan"/>
        </w:rPr>
        <w:t>to devote capital</w:t>
      </w:r>
      <w:r w:rsidRPr="002723C6">
        <w:rPr>
          <w:rStyle w:val="StyleUnderline"/>
        </w:rPr>
        <w:t xml:space="preserve"> resources </w:t>
      </w:r>
      <w:r w:rsidRPr="004F73B7">
        <w:rPr>
          <w:rStyle w:val="StyleUnderline"/>
          <w:highlight w:val="cyan"/>
        </w:rPr>
        <w:t>to</w:t>
      </w:r>
      <w:r w:rsidRPr="002723C6">
        <w:rPr>
          <w:rStyle w:val="StyleUnderline"/>
        </w:rPr>
        <w:t xml:space="preserve"> activities with</w:t>
      </w:r>
      <w:r w:rsidRPr="002723C6">
        <w:rPr>
          <w:sz w:val="16"/>
        </w:rPr>
        <w:t xml:space="preserve"> possibly </w:t>
      </w:r>
      <w:r w:rsidRPr="004F73B7">
        <w:rPr>
          <w:rStyle w:val="Emphasis"/>
          <w:highlight w:val="cyan"/>
        </w:rPr>
        <w:t>uncertain</w:t>
      </w:r>
      <w:r w:rsidRPr="004F73B7">
        <w:rPr>
          <w:rStyle w:val="StyleUnderline"/>
          <w:highlight w:val="cyan"/>
        </w:rPr>
        <w:t xml:space="preserve"> outcomes is </w:t>
      </w:r>
      <w:r w:rsidRPr="004F73B7">
        <w:rPr>
          <w:rStyle w:val="Emphasis"/>
          <w:highlight w:val="cyan"/>
        </w:rPr>
        <w:t>unconceivable</w:t>
      </w:r>
      <w:r w:rsidRPr="002723C6">
        <w:rPr>
          <w:sz w:val="16"/>
        </w:rPr>
        <w:t xml:space="preserve">. </w:t>
      </w:r>
      <w:r w:rsidRPr="002723C6">
        <w:rPr>
          <w:rStyle w:val="StyleUnderline"/>
        </w:rPr>
        <w:t>No foolish minister of industry</w:t>
      </w:r>
      <w:r w:rsidRPr="002723C6">
        <w:rPr>
          <w:sz w:val="16"/>
        </w:rPr>
        <w:t xml:space="preserve"> or factory manager </w:t>
      </w:r>
      <w:r w:rsidRPr="002723C6">
        <w:rPr>
          <w:rStyle w:val="StyleUnderline"/>
        </w:rPr>
        <w:t>could be found who would demand money for ventures admitting</w:t>
      </w:r>
      <w:r w:rsidRPr="002723C6">
        <w:rPr>
          <w:sz w:val="16"/>
        </w:rPr>
        <w:t xml:space="preserve"> in advance </w:t>
      </w:r>
      <w:r w:rsidRPr="002723C6">
        <w:rPr>
          <w:rStyle w:val="StyleUnderline"/>
        </w:rPr>
        <w:t xml:space="preserve">that the money may be </w:t>
      </w:r>
      <w:proofErr w:type="gramStart"/>
      <w:r w:rsidRPr="002723C6">
        <w:rPr>
          <w:rStyle w:val="Emphasis"/>
        </w:rPr>
        <w:t>wasted</w:t>
      </w:r>
      <w:proofErr w:type="gramEnd"/>
      <w:r w:rsidRPr="002723C6">
        <w:rPr>
          <w:rStyle w:val="StyleUnderline"/>
        </w:rPr>
        <w:t xml:space="preserve"> and</w:t>
      </w:r>
      <w:r w:rsidRPr="002723C6">
        <w:rPr>
          <w:sz w:val="16"/>
        </w:rPr>
        <w:t xml:space="preserve"> the </w:t>
      </w:r>
      <w:r w:rsidRPr="002723C6">
        <w:rPr>
          <w:rStyle w:val="StyleUnderline"/>
        </w:rPr>
        <w:t xml:space="preserve">innovation may </w:t>
      </w:r>
      <w:r w:rsidRPr="002723C6">
        <w:rPr>
          <w:rStyle w:val="Emphasis"/>
        </w:rPr>
        <w:t>not succeed</w:t>
      </w:r>
      <w:r w:rsidRPr="002723C6">
        <w:rPr>
          <w:sz w:val="16"/>
        </w:rPr>
        <w:t>. 26</w:t>
      </w:r>
    </w:p>
    <w:p w14:paraId="04AEB217" w14:textId="77777777" w:rsidR="008B35E4" w:rsidRPr="002723C6" w:rsidRDefault="008B35E4" w:rsidP="008B35E4">
      <w:pPr>
        <w:pStyle w:val="Heading3"/>
        <w:rPr>
          <w:rFonts w:cs="Arial"/>
        </w:rPr>
      </w:pPr>
      <w:bookmarkStart w:id="7" w:name="_Hlk82906469"/>
      <w:r w:rsidRPr="002723C6">
        <w:rPr>
          <w:rFonts w:cs="Arial"/>
        </w:rPr>
        <w:t>2AC---Socialism Bad---Environment</w:t>
      </w:r>
    </w:p>
    <w:p w14:paraId="3CF2DAC5" w14:textId="77777777" w:rsidR="008B35E4" w:rsidRPr="002723C6" w:rsidRDefault="008B35E4" w:rsidP="008B35E4">
      <w:pPr>
        <w:pStyle w:val="Heading4"/>
        <w:rPr>
          <w:rFonts w:cs="Arial"/>
        </w:rPr>
      </w:pPr>
      <w:r w:rsidRPr="002723C6">
        <w:rPr>
          <w:rFonts w:cs="Arial"/>
        </w:rPr>
        <w:t xml:space="preserve">Socialism is </w:t>
      </w:r>
      <w:r w:rsidRPr="002723C6">
        <w:rPr>
          <w:rFonts w:cs="Arial"/>
          <w:u w:val="single"/>
        </w:rPr>
        <w:t xml:space="preserve">magnitudes times </w:t>
      </w:r>
      <w:r w:rsidRPr="002723C6">
        <w:rPr>
          <w:rFonts w:cs="Arial"/>
        </w:rPr>
        <w:t xml:space="preserve">worse for the environment. </w:t>
      </w:r>
    </w:p>
    <w:p w14:paraId="4BBF9D2B" w14:textId="77777777" w:rsidR="008B35E4" w:rsidRPr="002723C6" w:rsidRDefault="008B35E4" w:rsidP="008B35E4">
      <w:r w:rsidRPr="002723C6">
        <w:rPr>
          <w:rStyle w:val="Style13ptBold"/>
        </w:rPr>
        <w:t>Regan 19</w:t>
      </w:r>
      <w:r w:rsidRPr="002723C6">
        <w:t>, vice president of research at the</w:t>
      </w:r>
      <w:hyperlink r:id="rId22" w:tgtFrame="_blank" w:history="1">
        <w:r w:rsidRPr="002723C6">
          <w:rPr>
            <w:rStyle w:val="Hyperlink"/>
          </w:rPr>
          <w:t> PROPERTY AND ENVIRONMENT RESEARCH CENTER</w:t>
        </w:r>
      </w:hyperlink>
      <w:r w:rsidRPr="002723C6">
        <w:t> (PERC) in Bozeman, Mont, (Shawn, May 16th, 2019, “Socialism Is Bad for the Environment”, https://www.nationalreview.com/magazine/2019/06/03/socialism-is-bad-for-the-environment/)</w:t>
      </w:r>
    </w:p>
    <w:p w14:paraId="10FD6027" w14:textId="77777777" w:rsidR="008B35E4" w:rsidRPr="002723C6" w:rsidRDefault="008B35E4" w:rsidP="008B35E4">
      <w:pPr>
        <w:rPr>
          <w:rStyle w:val="StyleUnderline"/>
        </w:rPr>
      </w:pPr>
      <w:r w:rsidRPr="002723C6">
        <w:rPr>
          <w:sz w:val="16"/>
        </w:rPr>
        <w:t xml:space="preserve">One explanation for the disparity is that </w:t>
      </w:r>
      <w:r w:rsidRPr="004F73B7">
        <w:rPr>
          <w:rStyle w:val="StyleUnderline"/>
          <w:highlight w:val="cyan"/>
        </w:rPr>
        <w:t>central planners</w:t>
      </w:r>
      <w:r w:rsidRPr="002723C6">
        <w:rPr>
          <w:sz w:val="16"/>
        </w:rPr>
        <w:t xml:space="preserve">, unlike markets, </w:t>
      </w:r>
      <w:r w:rsidRPr="004F73B7">
        <w:rPr>
          <w:rStyle w:val="StyleUnderline"/>
          <w:highlight w:val="cyan"/>
        </w:rPr>
        <w:t xml:space="preserve">grossly </w:t>
      </w:r>
      <w:r w:rsidRPr="004F73B7">
        <w:rPr>
          <w:rStyle w:val="Emphasis"/>
          <w:highlight w:val="cyan"/>
        </w:rPr>
        <w:t>misallocate</w:t>
      </w:r>
      <w:r w:rsidRPr="004F73B7">
        <w:rPr>
          <w:rStyle w:val="StyleUnderline"/>
          <w:highlight w:val="cyan"/>
        </w:rPr>
        <w:t xml:space="preserve"> resources</w:t>
      </w:r>
      <w:r w:rsidRPr="004F73B7">
        <w:rPr>
          <w:sz w:val="16"/>
          <w:highlight w:val="cyan"/>
        </w:rPr>
        <w:t xml:space="preserve">, </w:t>
      </w:r>
      <w:r w:rsidRPr="004F73B7">
        <w:rPr>
          <w:rStyle w:val="StyleUnderline"/>
          <w:highlight w:val="cyan"/>
        </w:rPr>
        <w:t>as</w:t>
      </w:r>
      <w:r w:rsidRPr="002723C6">
        <w:rPr>
          <w:rStyle w:val="StyleUnderline"/>
        </w:rPr>
        <w:t xml:space="preserve"> a matter of </w:t>
      </w:r>
      <w:r w:rsidRPr="004F73B7">
        <w:rPr>
          <w:rStyle w:val="Emphasis"/>
          <w:highlight w:val="cyan"/>
        </w:rPr>
        <w:t>routine</w:t>
      </w:r>
      <w:r w:rsidRPr="002723C6">
        <w:rPr>
          <w:sz w:val="16"/>
        </w:rPr>
        <w:t xml:space="preserve">. </w:t>
      </w:r>
      <w:r w:rsidRPr="004F73B7">
        <w:rPr>
          <w:rStyle w:val="StyleUnderline"/>
          <w:highlight w:val="cyan"/>
        </w:rPr>
        <w:t>Energy prices</w:t>
      </w:r>
      <w:r w:rsidRPr="002723C6">
        <w:rPr>
          <w:sz w:val="16"/>
        </w:rPr>
        <w:t xml:space="preserve">, for example, </w:t>
      </w:r>
      <w:r w:rsidRPr="004F73B7">
        <w:rPr>
          <w:rStyle w:val="StyleUnderline"/>
          <w:highlight w:val="cyan"/>
        </w:rPr>
        <w:t xml:space="preserve">were </w:t>
      </w:r>
      <w:r w:rsidRPr="004F73B7">
        <w:rPr>
          <w:rStyle w:val="Emphasis"/>
          <w:highlight w:val="cyan"/>
        </w:rPr>
        <w:t>highly subsidized</w:t>
      </w:r>
      <w:r w:rsidRPr="002723C6">
        <w:rPr>
          <w:rStyle w:val="StyleUnderline"/>
        </w:rPr>
        <w:t xml:space="preserve"> in the socialist economies</w:t>
      </w:r>
      <w:r w:rsidRPr="002723C6">
        <w:rPr>
          <w:sz w:val="16"/>
        </w:rPr>
        <w:t xml:space="preserve"> of Eastern Europe and the Soviet Union. As a result, </w:t>
      </w:r>
      <w:r w:rsidRPr="004F73B7">
        <w:rPr>
          <w:rStyle w:val="StyleUnderline"/>
          <w:highlight w:val="cyan"/>
        </w:rPr>
        <w:t>industrial production was</w:t>
      </w:r>
      <w:r w:rsidRPr="002723C6">
        <w:rPr>
          <w:rStyle w:val="StyleUnderline"/>
        </w:rPr>
        <w:t xml:space="preserve"> far </w:t>
      </w:r>
      <w:r w:rsidRPr="004F73B7">
        <w:rPr>
          <w:rStyle w:val="StyleUnderline"/>
          <w:highlight w:val="cyan"/>
        </w:rPr>
        <w:t xml:space="preserve">more </w:t>
      </w:r>
      <w:r w:rsidRPr="004F73B7">
        <w:rPr>
          <w:rStyle w:val="Emphasis"/>
          <w:highlight w:val="cyan"/>
        </w:rPr>
        <w:t>energy-intensive</w:t>
      </w:r>
      <w:r w:rsidRPr="002723C6">
        <w:rPr>
          <w:sz w:val="16"/>
        </w:rPr>
        <w:t xml:space="preserve"> </w:t>
      </w:r>
      <w:r w:rsidRPr="002723C6">
        <w:rPr>
          <w:rStyle w:val="StyleUnderline"/>
        </w:rPr>
        <w:t>throughout the socialist world than in Western European economies</w:t>
      </w:r>
      <w:r w:rsidRPr="002723C6">
        <w:rPr>
          <w:sz w:val="16"/>
        </w:rPr>
        <w:t xml:space="preserve"> — </w:t>
      </w:r>
      <w:r w:rsidRPr="004F73B7">
        <w:rPr>
          <w:rStyle w:val="Emphasis"/>
          <w:highlight w:val="cyan"/>
        </w:rPr>
        <w:t>five</w:t>
      </w:r>
      <w:r w:rsidRPr="004F73B7">
        <w:rPr>
          <w:rStyle w:val="StyleUnderline"/>
          <w:highlight w:val="cyan"/>
        </w:rPr>
        <w:t xml:space="preserve"> to </w:t>
      </w:r>
      <w:r w:rsidRPr="004F73B7">
        <w:rPr>
          <w:rStyle w:val="Emphasis"/>
          <w:highlight w:val="cyan"/>
        </w:rPr>
        <w:t>ten</w:t>
      </w:r>
      <w:r w:rsidRPr="004F73B7">
        <w:rPr>
          <w:rStyle w:val="StyleUnderline"/>
          <w:highlight w:val="cyan"/>
        </w:rPr>
        <w:t xml:space="preserve"> times </w:t>
      </w:r>
      <w:r w:rsidRPr="004F73B7">
        <w:rPr>
          <w:rStyle w:val="Emphasis"/>
          <w:highlight w:val="cyan"/>
        </w:rPr>
        <w:t>higher</w:t>
      </w:r>
      <w:r w:rsidRPr="002723C6">
        <w:rPr>
          <w:sz w:val="16"/>
        </w:rPr>
        <w:t xml:space="preserve">, according to one estimate — leading to more pollution. A 1992 World Bank study found that more than half of the air pollution in the former Soviet Union and in Eastern Europe could be attributed to subsidized energy pricing during this period. </w:t>
      </w:r>
      <w:r w:rsidRPr="004F73B7">
        <w:rPr>
          <w:rStyle w:val="StyleUnderline"/>
          <w:highlight w:val="cyan"/>
        </w:rPr>
        <w:t>A related problem was</w:t>
      </w:r>
      <w:r w:rsidRPr="002723C6">
        <w:rPr>
          <w:rStyle w:val="StyleUnderline"/>
        </w:rPr>
        <w:t xml:space="preserve"> the </w:t>
      </w:r>
      <w:r w:rsidRPr="004F73B7">
        <w:rPr>
          <w:rStyle w:val="Emphasis"/>
          <w:highlight w:val="cyan"/>
        </w:rPr>
        <w:t>fixation</w:t>
      </w:r>
      <w:r w:rsidRPr="004F73B7">
        <w:rPr>
          <w:rStyle w:val="StyleUnderline"/>
          <w:highlight w:val="cyan"/>
        </w:rPr>
        <w:t xml:space="preserve"> of socialist </w:t>
      </w:r>
      <w:r w:rsidRPr="004F73B7">
        <w:rPr>
          <w:rStyle w:val="Emphasis"/>
          <w:highlight w:val="cyan"/>
        </w:rPr>
        <w:t>planners</w:t>
      </w:r>
      <w:r w:rsidRPr="004F73B7">
        <w:rPr>
          <w:rStyle w:val="StyleUnderline"/>
          <w:highlight w:val="cyan"/>
        </w:rPr>
        <w:t xml:space="preserve"> on </w:t>
      </w:r>
      <w:r w:rsidRPr="004F73B7">
        <w:rPr>
          <w:rStyle w:val="Emphasis"/>
          <w:highlight w:val="cyan"/>
        </w:rPr>
        <w:t>heavy industry</w:t>
      </w:r>
      <w:r w:rsidRPr="004F73B7">
        <w:rPr>
          <w:rStyle w:val="StyleUnderline"/>
          <w:highlight w:val="cyan"/>
        </w:rPr>
        <w:t xml:space="preserve"> at the </w:t>
      </w:r>
      <w:r w:rsidRPr="004F73B7">
        <w:rPr>
          <w:rStyle w:val="Emphasis"/>
          <w:highlight w:val="cyan"/>
        </w:rPr>
        <w:t>expense</w:t>
      </w:r>
      <w:r w:rsidRPr="004F73B7">
        <w:rPr>
          <w:rStyle w:val="StyleUnderline"/>
          <w:highlight w:val="cyan"/>
        </w:rPr>
        <w:t xml:space="preserve"> of the </w:t>
      </w:r>
      <w:r w:rsidRPr="004F73B7">
        <w:rPr>
          <w:rStyle w:val="Emphasis"/>
          <w:highlight w:val="cyan"/>
        </w:rPr>
        <w:t>environment</w:t>
      </w:r>
      <w:r w:rsidRPr="002723C6">
        <w:rPr>
          <w:sz w:val="16"/>
        </w:rPr>
        <w:t>. “</w:t>
      </w:r>
      <w:r w:rsidRPr="002723C6">
        <w:rPr>
          <w:rStyle w:val="StyleUnderline"/>
        </w:rPr>
        <w:t>The singular dominant fact of the Soviet economic strategy</w:t>
      </w:r>
      <w:r w:rsidRPr="002723C6">
        <w:rPr>
          <w:sz w:val="16"/>
        </w:rPr>
        <w:t>,” Jeffrey Sachs has noted, “</w:t>
      </w:r>
      <w:r w:rsidRPr="002723C6">
        <w:rPr>
          <w:rStyle w:val="StyleUnderline"/>
        </w:rPr>
        <w:t>was</w:t>
      </w:r>
      <w:r w:rsidRPr="002723C6">
        <w:rPr>
          <w:sz w:val="16"/>
        </w:rPr>
        <w:t xml:space="preserve"> the </w:t>
      </w:r>
      <w:r w:rsidRPr="002723C6">
        <w:rPr>
          <w:rStyle w:val="Emphasis"/>
        </w:rPr>
        <w:t>subordination</w:t>
      </w:r>
      <w:r w:rsidRPr="002723C6">
        <w:rPr>
          <w:rStyle w:val="StyleUnderline"/>
        </w:rPr>
        <w:t xml:space="preserve"> of all human and economic goals to</w:t>
      </w:r>
      <w:r w:rsidRPr="002723C6">
        <w:rPr>
          <w:sz w:val="16"/>
        </w:rPr>
        <w:t xml:space="preserve"> the </w:t>
      </w:r>
      <w:r w:rsidRPr="002723C6">
        <w:rPr>
          <w:rStyle w:val="StyleUnderline"/>
        </w:rPr>
        <w:t xml:space="preserve">development of </w:t>
      </w:r>
      <w:r w:rsidRPr="002723C6">
        <w:rPr>
          <w:rStyle w:val="Emphasis"/>
        </w:rPr>
        <w:t>heavy industry</w:t>
      </w:r>
      <w:r w:rsidRPr="002723C6">
        <w:rPr>
          <w:sz w:val="16"/>
        </w:rPr>
        <w:t xml:space="preserve">.”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 Of course, industry behind the Iron Curtain was anything but efficient, and </w:t>
      </w:r>
      <w:r w:rsidRPr="004F73B7">
        <w:rPr>
          <w:rStyle w:val="Emphasis"/>
          <w:highlight w:val="cyan"/>
        </w:rPr>
        <w:t>central planning</w:t>
      </w:r>
      <w:r w:rsidRPr="004F73B7">
        <w:rPr>
          <w:rStyle w:val="StyleUnderline"/>
          <w:highlight w:val="cyan"/>
        </w:rPr>
        <w:t xml:space="preserve"> caused </w:t>
      </w:r>
      <w:r w:rsidRPr="004F73B7">
        <w:rPr>
          <w:rStyle w:val="Emphasis"/>
          <w:highlight w:val="cyan"/>
        </w:rPr>
        <w:t>excessive use</w:t>
      </w:r>
      <w:r w:rsidRPr="004F73B7">
        <w:rPr>
          <w:rStyle w:val="StyleUnderline"/>
          <w:highlight w:val="cyan"/>
        </w:rPr>
        <w:t xml:space="preserve"> of</w:t>
      </w:r>
      <w:r w:rsidRPr="002723C6">
        <w:rPr>
          <w:rStyle w:val="StyleUnderline"/>
        </w:rPr>
        <w:t xml:space="preserve"> </w:t>
      </w:r>
      <w:r w:rsidRPr="002723C6">
        <w:rPr>
          <w:rStyle w:val="Emphasis"/>
        </w:rPr>
        <w:t xml:space="preserve">natural </w:t>
      </w:r>
      <w:r w:rsidRPr="004F73B7">
        <w:rPr>
          <w:rStyle w:val="Emphasis"/>
          <w:highlight w:val="cyan"/>
        </w:rPr>
        <w:t>resources</w:t>
      </w:r>
      <w:r w:rsidRPr="002723C6">
        <w:rPr>
          <w:sz w:val="16"/>
        </w:rPr>
        <w:t xml:space="preserve">. A 1991 study by Mikhail Bernstam found that </w:t>
      </w:r>
      <w:r w:rsidRPr="004F73B7">
        <w:rPr>
          <w:rStyle w:val="StyleUnderline"/>
          <w:highlight w:val="cyan"/>
        </w:rPr>
        <w:t xml:space="preserve">market economies used about </w:t>
      </w:r>
      <w:r w:rsidRPr="004F73B7">
        <w:rPr>
          <w:rStyle w:val="Emphasis"/>
          <w:highlight w:val="cyan"/>
        </w:rPr>
        <w:t>one-third</w:t>
      </w:r>
      <w:r w:rsidRPr="004F73B7">
        <w:rPr>
          <w:rStyle w:val="StyleUnderline"/>
          <w:highlight w:val="cyan"/>
        </w:rPr>
        <w:t xml:space="preserve"> as much </w:t>
      </w:r>
      <w:r w:rsidRPr="004F73B7">
        <w:rPr>
          <w:rStyle w:val="Emphasis"/>
          <w:highlight w:val="cyan"/>
        </w:rPr>
        <w:t>energy</w:t>
      </w:r>
      <w:r w:rsidRPr="004F73B7">
        <w:rPr>
          <w:rStyle w:val="StyleUnderline"/>
          <w:highlight w:val="cyan"/>
        </w:rPr>
        <w:t xml:space="preserve"> and </w:t>
      </w:r>
      <w:r w:rsidRPr="004F73B7">
        <w:rPr>
          <w:rStyle w:val="Emphasis"/>
          <w:highlight w:val="cyan"/>
        </w:rPr>
        <w:t>steel</w:t>
      </w:r>
      <w:r w:rsidRPr="004F73B7">
        <w:rPr>
          <w:rStyle w:val="StyleUnderline"/>
          <w:highlight w:val="cyan"/>
        </w:rPr>
        <w:t xml:space="preserve"> per unit</w:t>
      </w:r>
      <w:r w:rsidRPr="002723C6">
        <w:rPr>
          <w:rStyle w:val="StyleUnderline"/>
        </w:rPr>
        <w:t xml:space="preserve"> of GDP as did socialist countries</w:t>
      </w:r>
      <w:r w:rsidRPr="002723C6">
        <w:rPr>
          <w:sz w:val="16"/>
        </w:rPr>
        <w:t xml:space="preserve">. Likewise, Polish economist Tomasz </w:t>
      </w:r>
      <w:proofErr w:type="spellStart"/>
      <w:r w:rsidRPr="002723C6">
        <w:rPr>
          <w:sz w:val="16"/>
        </w:rPr>
        <w:t>Zylicz</w:t>
      </w:r>
      <w:proofErr w:type="spellEnd"/>
      <w:r w:rsidRPr="002723C6">
        <w:rPr>
          <w:sz w:val="16"/>
        </w:rPr>
        <w:t xml:space="preserve"> found that the </w:t>
      </w:r>
      <w:r w:rsidRPr="002723C6">
        <w:rPr>
          <w:rStyle w:val="StyleUnderline"/>
        </w:rPr>
        <w:t xml:space="preserve">non-market economies of Central and Eastern Europe required </w:t>
      </w:r>
      <w:r w:rsidRPr="002723C6">
        <w:rPr>
          <w:rStyle w:val="Emphasis"/>
        </w:rPr>
        <w:t>two</w:t>
      </w:r>
      <w:r w:rsidRPr="002723C6">
        <w:rPr>
          <w:rStyle w:val="StyleUnderline"/>
        </w:rPr>
        <w:t xml:space="preserve"> to </w:t>
      </w:r>
      <w:r w:rsidRPr="002723C6">
        <w:rPr>
          <w:rStyle w:val="Emphasis"/>
        </w:rPr>
        <w:t>three</w:t>
      </w:r>
      <w:r w:rsidRPr="002723C6">
        <w:rPr>
          <w:sz w:val="16"/>
        </w:rPr>
        <w:t xml:space="preserve"> </w:t>
      </w:r>
      <w:r w:rsidRPr="002723C6">
        <w:rPr>
          <w:rStyle w:val="StyleUnderline"/>
        </w:rPr>
        <w:t xml:space="preserve">times more </w:t>
      </w:r>
      <w:r w:rsidRPr="002723C6">
        <w:rPr>
          <w:rStyle w:val="Emphasis"/>
        </w:rPr>
        <w:t>inputs</w:t>
      </w:r>
      <w:r w:rsidRPr="002723C6">
        <w:rPr>
          <w:sz w:val="16"/>
        </w:rPr>
        <w:t xml:space="preserve"> </w:t>
      </w:r>
      <w:r w:rsidRPr="002723C6">
        <w:rPr>
          <w:rStyle w:val="StyleUnderline"/>
        </w:rPr>
        <w:t xml:space="preserve">to produce a given </w:t>
      </w:r>
      <w:r w:rsidRPr="002723C6">
        <w:rPr>
          <w:rStyle w:val="Emphasis"/>
        </w:rPr>
        <w:t>output</w:t>
      </w:r>
      <w:r w:rsidRPr="002723C6">
        <w:rPr>
          <w:sz w:val="16"/>
        </w:rPr>
        <w:t xml:space="preserve"> than did Western European economies. (The former Soviet world, as well as China, also emitted several times more carbon per unit of GDP than the United States did — a trend that continues today.) Simply put, market economies make more with less and are therefore better for the environment. </w:t>
      </w:r>
      <w:r w:rsidRPr="004F73B7">
        <w:rPr>
          <w:rStyle w:val="StyleUnderline"/>
          <w:highlight w:val="cyan"/>
        </w:rPr>
        <w:t>Socialist planners</w:t>
      </w:r>
      <w:r w:rsidRPr="002723C6">
        <w:rPr>
          <w:sz w:val="16"/>
        </w:rPr>
        <w:t xml:space="preserve">, on the other hand, </w:t>
      </w:r>
      <w:r w:rsidRPr="004F73B7">
        <w:rPr>
          <w:rStyle w:val="Emphasis"/>
          <w:highlight w:val="cyan"/>
        </w:rPr>
        <w:t>lack</w:t>
      </w:r>
      <w:r w:rsidRPr="002723C6">
        <w:rPr>
          <w:rStyle w:val="StyleUnderline"/>
        </w:rPr>
        <w:t xml:space="preserve"> the </w:t>
      </w:r>
      <w:r w:rsidRPr="004F73B7">
        <w:rPr>
          <w:rStyle w:val="Emphasis"/>
          <w:highlight w:val="cyan"/>
        </w:rPr>
        <w:t>knowledge</w:t>
      </w:r>
      <w:r w:rsidRPr="002723C6">
        <w:rPr>
          <w:rStyle w:val="StyleUnderline"/>
        </w:rPr>
        <w:t xml:space="preserve"> necessary </w:t>
      </w:r>
      <w:r w:rsidRPr="004F73B7">
        <w:rPr>
          <w:rStyle w:val="StyleUnderline"/>
          <w:highlight w:val="cyan"/>
        </w:rPr>
        <w:t xml:space="preserve">to </w:t>
      </w:r>
      <w:r w:rsidRPr="004F73B7">
        <w:rPr>
          <w:rStyle w:val="Emphasis"/>
          <w:highlight w:val="cyan"/>
        </w:rPr>
        <w:t>rationally coordinate</w:t>
      </w:r>
      <w:r w:rsidRPr="002723C6">
        <w:rPr>
          <w:rStyle w:val="StyleUnderline"/>
        </w:rPr>
        <w:t xml:space="preserve"> economic </w:t>
      </w:r>
      <w:r w:rsidRPr="004F73B7">
        <w:rPr>
          <w:rStyle w:val="Emphasis"/>
          <w:highlight w:val="cyan"/>
        </w:rPr>
        <w:t>activity</w:t>
      </w:r>
      <w:r w:rsidRPr="002723C6">
        <w:rPr>
          <w:sz w:val="16"/>
        </w:rPr>
        <w:t xml:space="preserve">. Moreover, </w:t>
      </w:r>
      <w:r w:rsidRPr="002723C6">
        <w:rPr>
          <w:rStyle w:val="StyleUnderline"/>
        </w:rPr>
        <w:t xml:space="preserve">bureaucratic constraints make accurate price-setting </w:t>
      </w:r>
      <w:r w:rsidRPr="002723C6">
        <w:rPr>
          <w:rStyle w:val="Emphasis"/>
        </w:rPr>
        <w:t>impossible</w:t>
      </w:r>
      <w:r w:rsidRPr="002723C6">
        <w:rPr>
          <w:sz w:val="16"/>
        </w:rPr>
        <w:t xml:space="preserve">. In their 1989 book The Turning Point, Soviet economists Nikolai </w:t>
      </w:r>
      <w:proofErr w:type="spellStart"/>
      <w:r w:rsidRPr="002723C6">
        <w:rPr>
          <w:sz w:val="16"/>
        </w:rPr>
        <w:t>Shmelev</w:t>
      </w:r>
      <w:proofErr w:type="spellEnd"/>
      <w:r w:rsidRPr="002723C6">
        <w:rPr>
          <w:sz w:val="16"/>
        </w:rPr>
        <w:t xml:space="preserve"> and Vladimir Popov offered an illustrative example. To bolster the production of gloves, the Soviet government more than doubled the price it paid for moleskin. Warehouses soon filled with mole pelts, but glovemakers were unable to use them all, so many rotted. As the economists explained: The Ministry of Light Industry has already requested </w:t>
      </w:r>
      <w:proofErr w:type="spellStart"/>
      <w:r w:rsidRPr="002723C6">
        <w:rPr>
          <w:sz w:val="16"/>
        </w:rPr>
        <w:t>Goskomtsen</w:t>
      </w:r>
      <w:proofErr w:type="spellEnd"/>
      <w:r w:rsidRPr="002723C6">
        <w:rPr>
          <w:sz w:val="16"/>
        </w:rPr>
        <w:t xml:space="preserve"> [the State Committee on Prices] twice to lower the purchasing prices, but “the question has not been decided” yet. And this is not surprising. Its members are too busy to decide. They have no time: besides setting prices on these pelts, they </w:t>
      </w:r>
      <w:proofErr w:type="gramStart"/>
      <w:r w:rsidRPr="002723C6">
        <w:rPr>
          <w:sz w:val="16"/>
        </w:rPr>
        <w:t>have to</w:t>
      </w:r>
      <w:proofErr w:type="gramEnd"/>
      <w:r w:rsidRPr="002723C6">
        <w:rPr>
          <w:sz w:val="16"/>
        </w:rPr>
        <w:t xml:space="preserve"> keep track of another 24 million prices. And </w:t>
      </w:r>
      <w:r w:rsidRPr="002723C6">
        <w:rPr>
          <w:rStyle w:val="StyleUnderline"/>
        </w:rPr>
        <w:t>how can they possibly know how much to lower the price today</w:t>
      </w:r>
      <w:r w:rsidRPr="002723C6">
        <w:rPr>
          <w:sz w:val="16"/>
        </w:rPr>
        <w:t xml:space="preserve">, </w:t>
      </w:r>
      <w:r w:rsidRPr="002723C6">
        <w:rPr>
          <w:rStyle w:val="StyleUnderline"/>
        </w:rPr>
        <w:t xml:space="preserve">so they won’t have to raise it tomorrow? Therein lies a </w:t>
      </w:r>
      <w:r w:rsidRPr="002723C6">
        <w:rPr>
          <w:rStyle w:val="Emphasis"/>
        </w:rPr>
        <w:t>crucial flaw</w:t>
      </w:r>
      <w:r w:rsidRPr="002723C6">
        <w:rPr>
          <w:rStyle w:val="StyleUnderline"/>
        </w:rPr>
        <w:t xml:space="preserve"> in socialist economic logic</w:t>
      </w:r>
      <w:r w:rsidRPr="002723C6">
        <w:rPr>
          <w:sz w:val="16"/>
        </w:rPr>
        <w:t xml:space="preserve">, </w:t>
      </w:r>
      <w:r w:rsidRPr="002723C6">
        <w:rPr>
          <w:rStyle w:val="StyleUnderline"/>
        </w:rPr>
        <w:t xml:space="preserve">and one that has real </w:t>
      </w:r>
      <w:r w:rsidRPr="002723C6">
        <w:rPr>
          <w:rStyle w:val="Emphasis"/>
        </w:rPr>
        <w:t>environmental consequences</w:t>
      </w:r>
      <w:r w:rsidRPr="002723C6">
        <w:rPr>
          <w:sz w:val="16"/>
        </w:rPr>
        <w:t xml:space="preserve">: </w:t>
      </w:r>
      <w:r w:rsidRPr="002723C6">
        <w:rPr>
          <w:rStyle w:val="StyleUnderline"/>
        </w:rPr>
        <w:t xml:space="preserve">Whereas a capitalist firm has ample </w:t>
      </w:r>
      <w:r w:rsidRPr="002723C6">
        <w:rPr>
          <w:rStyle w:val="Emphasis"/>
        </w:rPr>
        <w:t>incentive</w:t>
      </w:r>
      <w:r w:rsidRPr="002723C6">
        <w:rPr>
          <w:sz w:val="16"/>
        </w:rPr>
        <w:t xml:space="preserve"> </w:t>
      </w:r>
      <w:r w:rsidRPr="002723C6">
        <w:rPr>
          <w:rStyle w:val="StyleUnderline"/>
        </w:rPr>
        <w:t>to act on such information to economize</w:t>
      </w:r>
      <w:r w:rsidRPr="002723C6">
        <w:rPr>
          <w:sz w:val="16"/>
        </w:rPr>
        <w:t xml:space="preserve"> on the use of </w:t>
      </w:r>
      <w:r w:rsidRPr="002723C6">
        <w:rPr>
          <w:rStyle w:val="StyleUnderline"/>
        </w:rPr>
        <w:t>natural resources</w:t>
      </w:r>
      <w:r w:rsidRPr="002723C6">
        <w:rPr>
          <w:sz w:val="16"/>
        </w:rPr>
        <w:t xml:space="preserve">, </w:t>
      </w:r>
      <w:r w:rsidRPr="002723C6">
        <w:rPr>
          <w:rStyle w:val="StyleUnderline"/>
        </w:rPr>
        <w:t xml:space="preserve">socialist planners have </w:t>
      </w:r>
      <w:r w:rsidRPr="002723C6">
        <w:rPr>
          <w:rStyle w:val="Emphasis"/>
        </w:rPr>
        <w:t>no such motivation</w:t>
      </w:r>
      <w:r w:rsidRPr="002723C6">
        <w:rPr>
          <w:sz w:val="16"/>
        </w:rPr>
        <w:t xml:space="preserve"> — Soviet </w:t>
      </w:r>
      <w:r w:rsidRPr="002723C6">
        <w:rPr>
          <w:rStyle w:val="StyleUnderline"/>
        </w:rPr>
        <w:t>bureaucracies</w:t>
      </w:r>
      <w:r w:rsidRPr="002723C6">
        <w:rPr>
          <w:sz w:val="16"/>
        </w:rPr>
        <w:t xml:space="preserve">, </w:t>
      </w:r>
      <w:proofErr w:type="spellStart"/>
      <w:r w:rsidRPr="002723C6">
        <w:rPr>
          <w:sz w:val="16"/>
        </w:rPr>
        <w:t>Shmelev</w:t>
      </w:r>
      <w:proofErr w:type="spellEnd"/>
      <w:r w:rsidRPr="002723C6">
        <w:rPr>
          <w:sz w:val="16"/>
        </w:rPr>
        <w:t xml:space="preserve"> and Popov noted, w</w:t>
      </w:r>
      <w:r w:rsidRPr="002723C6">
        <w:rPr>
          <w:rStyle w:val="StyleUnderline"/>
        </w:rPr>
        <w:t>e</w:t>
      </w:r>
      <w:r w:rsidRPr="002723C6">
        <w:rPr>
          <w:sz w:val="16"/>
        </w:rPr>
        <w:t>re “</w:t>
      </w:r>
      <w:r w:rsidRPr="002723C6">
        <w:rPr>
          <w:rStyle w:val="StyleUnderline"/>
        </w:rPr>
        <w:t>able only to correct the most obvious price disproportions several years after</w:t>
      </w:r>
      <w:r w:rsidRPr="002723C6">
        <w:rPr>
          <w:sz w:val="16"/>
        </w:rPr>
        <w:t xml:space="preserve">” they appeared — nor do they have the knowledge needed to accurately set millions of prices at once. And if there are no market prices to convey accurate information about the value of scarce natural resources, there is little chance of conserving them. Finally, there is the issue of property rights. </w:t>
      </w:r>
      <w:r w:rsidRPr="002723C6">
        <w:rPr>
          <w:rStyle w:val="StyleUnderline"/>
        </w:rPr>
        <w:t>In a socialist society without them</w:t>
      </w:r>
      <w:r w:rsidRPr="002723C6">
        <w:rPr>
          <w:sz w:val="16"/>
        </w:rPr>
        <w:t xml:space="preserve">, </w:t>
      </w:r>
      <w:r w:rsidRPr="004F73B7">
        <w:rPr>
          <w:rStyle w:val="StyleUnderline"/>
          <w:highlight w:val="cyan"/>
        </w:rPr>
        <w:t>it is impossible to hold</w:t>
      </w:r>
      <w:r w:rsidRPr="002723C6">
        <w:rPr>
          <w:rStyle w:val="StyleUnderline"/>
        </w:rPr>
        <w:t xml:space="preserve"> individuals or </w:t>
      </w:r>
      <w:r w:rsidRPr="004F73B7">
        <w:rPr>
          <w:rStyle w:val="StyleUnderline"/>
          <w:highlight w:val="cyan"/>
        </w:rPr>
        <w:t xml:space="preserve">governments </w:t>
      </w:r>
      <w:r w:rsidRPr="004F73B7">
        <w:rPr>
          <w:rStyle w:val="Emphasis"/>
          <w:highlight w:val="cyan"/>
        </w:rPr>
        <w:t>accountable</w:t>
      </w:r>
      <w:r w:rsidRPr="002723C6">
        <w:rPr>
          <w:rStyle w:val="StyleUnderline"/>
        </w:rPr>
        <w:t xml:space="preserve"> for environmental </w:t>
      </w:r>
      <w:r w:rsidRPr="002723C6">
        <w:rPr>
          <w:rStyle w:val="Emphasis"/>
        </w:rPr>
        <w:t>damages</w:t>
      </w:r>
      <w:r w:rsidRPr="002723C6">
        <w:rPr>
          <w:sz w:val="16"/>
        </w:rPr>
        <w:t xml:space="preserve">: </w:t>
      </w:r>
      <w:r w:rsidRPr="002723C6">
        <w:rPr>
          <w:rStyle w:val="StyleUnderline"/>
        </w:rPr>
        <w:t xml:space="preserve">Planners can increase industrial output without </w:t>
      </w:r>
      <w:r w:rsidRPr="002723C6">
        <w:rPr>
          <w:rStyle w:val="Emphasis"/>
        </w:rPr>
        <w:t>compensating</w:t>
      </w:r>
      <w:r w:rsidRPr="002723C6">
        <w:rPr>
          <w:rStyle w:val="StyleUnderline"/>
        </w:rPr>
        <w:t xml:space="preserve"> those who </w:t>
      </w:r>
      <w:r w:rsidRPr="002723C6">
        <w:rPr>
          <w:rStyle w:val="Emphasis"/>
        </w:rPr>
        <w:t>bear</w:t>
      </w:r>
      <w:r w:rsidRPr="002723C6">
        <w:rPr>
          <w:rStyle w:val="StyleUnderline"/>
        </w:rPr>
        <w:t xml:space="preserve"> its </w:t>
      </w:r>
      <w:r w:rsidRPr="002723C6">
        <w:rPr>
          <w:rStyle w:val="Emphasis"/>
        </w:rPr>
        <w:t>costs</w:t>
      </w:r>
      <w:r w:rsidRPr="002723C6">
        <w:rPr>
          <w:rStyle w:val="StyleUnderline"/>
        </w:rPr>
        <w:t xml:space="preserve"> in the form of </w:t>
      </w:r>
      <w:r w:rsidRPr="002723C6">
        <w:rPr>
          <w:rStyle w:val="Emphasis"/>
        </w:rPr>
        <w:t>pollution</w:t>
      </w:r>
      <w:r w:rsidRPr="002723C6">
        <w:rPr>
          <w:sz w:val="16"/>
        </w:rPr>
        <w:t xml:space="preserve">. In a capitalist society, </w:t>
      </w:r>
      <w:r w:rsidRPr="004F73B7">
        <w:rPr>
          <w:rStyle w:val="StyleUnderline"/>
          <w:highlight w:val="cyan"/>
        </w:rPr>
        <w:t xml:space="preserve">property rights offer </w:t>
      </w:r>
      <w:r w:rsidRPr="004F73B7">
        <w:rPr>
          <w:rStyle w:val="Emphasis"/>
          <w:highlight w:val="cyan"/>
        </w:rPr>
        <w:t>protection</w:t>
      </w:r>
      <w:r w:rsidRPr="004F73B7">
        <w:rPr>
          <w:rStyle w:val="StyleUnderline"/>
          <w:highlight w:val="cyan"/>
        </w:rPr>
        <w:t xml:space="preserve"> against</w:t>
      </w:r>
      <w:r w:rsidRPr="002723C6">
        <w:rPr>
          <w:rStyle w:val="StyleUnderline"/>
        </w:rPr>
        <w:t xml:space="preserve"> environmental </w:t>
      </w:r>
      <w:r w:rsidRPr="004F73B7">
        <w:rPr>
          <w:rStyle w:val="StyleUnderline"/>
          <w:highlight w:val="cyan"/>
        </w:rPr>
        <w:t xml:space="preserve">harms and give resource owners </w:t>
      </w:r>
      <w:r w:rsidRPr="004F73B7">
        <w:rPr>
          <w:rStyle w:val="Emphasis"/>
          <w:highlight w:val="cyan"/>
        </w:rPr>
        <w:t>incentives</w:t>
      </w:r>
      <w:r w:rsidRPr="004F73B7">
        <w:rPr>
          <w:rStyle w:val="StyleUnderline"/>
          <w:highlight w:val="cyan"/>
        </w:rPr>
        <w:t xml:space="preserve"> to </w:t>
      </w:r>
      <w:r w:rsidRPr="004F73B7">
        <w:rPr>
          <w:rStyle w:val="Emphasis"/>
          <w:highlight w:val="cyan"/>
        </w:rPr>
        <w:t>conserve</w:t>
      </w:r>
      <w:r w:rsidRPr="004F73B7">
        <w:rPr>
          <w:rStyle w:val="StyleUnderline"/>
          <w:highlight w:val="cyan"/>
        </w:rPr>
        <w:t>.</w:t>
      </w:r>
    </w:p>
    <w:bookmarkEnd w:id="7"/>
    <w:p w14:paraId="635E705D" w14:textId="77777777" w:rsidR="008B35E4" w:rsidRPr="002723C6" w:rsidRDefault="008B35E4" w:rsidP="008B35E4">
      <w:pPr>
        <w:pStyle w:val="Heading4"/>
        <w:rPr>
          <w:rFonts w:cs="Arial"/>
        </w:rPr>
      </w:pPr>
      <w:r w:rsidRPr="002723C6">
        <w:rPr>
          <w:rFonts w:cs="Arial"/>
        </w:rPr>
        <w:t xml:space="preserve">A </w:t>
      </w:r>
      <w:r w:rsidRPr="002723C6">
        <w:rPr>
          <w:rFonts w:cs="Arial"/>
          <w:u w:val="single"/>
        </w:rPr>
        <w:t>plethora of indicators</w:t>
      </w:r>
      <w:r w:rsidRPr="002723C6">
        <w:rPr>
          <w:rFonts w:cs="Arial"/>
        </w:rPr>
        <w:t xml:space="preserve"> demonstrate that catastrophic climate change can be averted. The momentum </w:t>
      </w:r>
      <w:proofErr w:type="gramStart"/>
      <w:r w:rsidRPr="002723C6">
        <w:rPr>
          <w:rFonts w:cs="Arial"/>
        </w:rPr>
        <w:t>exists, but</w:t>
      </w:r>
      <w:proofErr w:type="gramEnd"/>
      <w:r w:rsidRPr="002723C6">
        <w:rPr>
          <w:rFonts w:cs="Arial"/>
        </w:rPr>
        <w:t xml:space="preserve"> </w:t>
      </w:r>
      <w:r w:rsidRPr="002723C6">
        <w:rPr>
          <w:rFonts w:cs="Arial"/>
          <w:u w:val="single"/>
        </w:rPr>
        <w:t>capitalizing</w:t>
      </w:r>
      <w:r w:rsidRPr="002723C6">
        <w:rPr>
          <w:rFonts w:cs="Arial"/>
        </w:rPr>
        <w:t xml:space="preserve"> on it is key. </w:t>
      </w:r>
    </w:p>
    <w:p w14:paraId="39098277" w14:textId="77777777" w:rsidR="008B35E4" w:rsidRPr="002723C6" w:rsidRDefault="008B35E4" w:rsidP="008B35E4">
      <w:r w:rsidRPr="002723C6">
        <w:rPr>
          <w:rStyle w:val="Style13ptBold"/>
        </w:rPr>
        <w:t>Wallace-Wells 21</w:t>
      </w:r>
      <w:r w:rsidRPr="002723C6">
        <w:t>, *David Wallace-Wells is deputy editor of New York magazine, where he also writes frequently about climate change and the near future of science and technology; (January 18th, 2021, “After Alarmism”, https://nymag.com/intelligencer/article/climate-change-after-pandemic.html)</w:t>
      </w:r>
    </w:p>
    <w:p w14:paraId="3CDEF189" w14:textId="77777777" w:rsidR="008B35E4" w:rsidRDefault="008B35E4" w:rsidP="008B35E4">
      <w:pPr>
        <w:rPr>
          <w:rStyle w:val="Emphasis"/>
        </w:rPr>
      </w:pPr>
      <w:r w:rsidRPr="002723C6">
        <w:rPr>
          <w:sz w:val="16"/>
        </w:rPr>
        <w:t xml:space="preserve">The change is much bigger than the turnover of American leadership. By the time the Biden presidency finds its footing in a vaccinated world, the bounds of climate possibility will have been remade. Just </w:t>
      </w:r>
      <w:r w:rsidRPr="002723C6">
        <w:rPr>
          <w:rStyle w:val="StyleUnderline"/>
        </w:rPr>
        <w:t>a half-decade ago</w:t>
      </w:r>
      <w:r w:rsidRPr="002723C6">
        <w:rPr>
          <w:sz w:val="16"/>
        </w:rPr>
        <w:t xml:space="preserve">, </w:t>
      </w:r>
      <w:r w:rsidRPr="002723C6">
        <w:rPr>
          <w:rStyle w:val="StyleUnderline"/>
        </w:rPr>
        <w:t>it was</w:t>
      </w:r>
      <w:r w:rsidRPr="002723C6">
        <w:rPr>
          <w:sz w:val="16"/>
        </w:rPr>
        <w:t xml:space="preserve"> widely </w:t>
      </w:r>
      <w:r w:rsidRPr="002723C6">
        <w:rPr>
          <w:rStyle w:val="StyleUnderline"/>
        </w:rPr>
        <w:t>believed that a “business as usual” emissions path would bring the planet</w:t>
      </w:r>
      <w:r w:rsidRPr="002723C6">
        <w:rPr>
          <w:sz w:val="16"/>
        </w:rPr>
        <w:t xml:space="preserve"> four or </w:t>
      </w:r>
      <w:r w:rsidRPr="002723C6">
        <w:rPr>
          <w:rStyle w:val="StyleUnderline"/>
        </w:rPr>
        <w:t>five degrees of warming</w:t>
      </w:r>
      <w:r w:rsidRPr="002723C6">
        <w:rPr>
          <w:sz w:val="16"/>
        </w:rPr>
        <w:t xml:space="preserve"> — enough to make large parts of Earth effectively uninhabitable. Now, </w:t>
      </w:r>
      <w:r w:rsidRPr="004F73B7">
        <w:rPr>
          <w:rStyle w:val="StyleUnderline"/>
          <w:highlight w:val="cyan"/>
        </w:rPr>
        <w:t>thanks to</w:t>
      </w:r>
      <w:r w:rsidRPr="002723C6">
        <w:rPr>
          <w:rStyle w:val="StyleUnderline"/>
        </w:rPr>
        <w:t xml:space="preserve"> the </w:t>
      </w:r>
      <w:r w:rsidRPr="004F73B7">
        <w:rPr>
          <w:rStyle w:val="Emphasis"/>
          <w:highlight w:val="cyan"/>
        </w:rPr>
        <w:t>rapid death</w:t>
      </w:r>
      <w:r w:rsidRPr="004F73B7">
        <w:rPr>
          <w:rStyle w:val="StyleUnderline"/>
          <w:highlight w:val="cyan"/>
        </w:rPr>
        <w:t xml:space="preserve"> of coal</w:t>
      </w:r>
      <w:r w:rsidRPr="002723C6">
        <w:rPr>
          <w:sz w:val="16"/>
        </w:rPr>
        <w:t xml:space="preserve">, the </w:t>
      </w:r>
      <w:r w:rsidRPr="004F73B7">
        <w:rPr>
          <w:rStyle w:val="Emphasis"/>
          <w:highlight w:val="cyan"/>
        </w:rPr>
        <w:t>revolution</w:t>
      </w:r>
      <w:r w:rsidRPr="004F73B7">
        <w:rPr>
          <w:rStyle w:val="StyleUnderline"/>
          <w:highlight w:val="cyan"/>
        </w:rPr>
        <w:t xml:space="preserve"> in</w:t>
      </w:r>
      <w:r w:rsidRPr="002723C6">
        <w:rPr>
          <w:rStyle w:val="StyleUnderline"/>
        </w:rPr>
        <w:t xml:space="preserve"> the price of </w:t>
      </w:r>
      <w:r w:rsidRPr="004F73B7">
        <w:rPr>
          <w:rStyle w:val="StyleUnderline"/>
          <w:highlight w:val="cyan"/>
        </w:rPr>
        <w:t>renewable energy</w:t>
      </w:r>
      <w:r w:rsidRPr="004F73B7">
        <w:rPr>
          <w:sz w:val="16"/>
          <w:highlight w:val="cyan"/>
        </w:rPr>
        <w:t xml:space="preserve">, </w:t>
      </w:r>
      <w:r w:rsidRPr="004F73B7">
        <w:rPr>
          <w:rStyle w:val="StyleUnderline"/>
          <w:highlight w:val="cyan"/>
        </w:rPr>
        <w:t>and</w:t>
      </w:r>
      <w:r w:rsidRPr="002723C6">
        <w:rPr>
          <w:rStyle w:val="StyleUnderline"/>
        </w:rPr>
        <w:t xml:space="preserve"> a </w:t>
      </w:r>
      <w:r w:rsidRPr="004F73B7">
        <w:rPr>
          <w:rStyle w:val="Emphasis"/>
          <w:highlight w:val="cyan"/>
        </w:rPr>
        <w:t>global</w:t>
      </w:r>
      <w:r w:rsidRPr="002723C6">
        <w:rPr>
          <w:rStyle w:val="StyleUnderline"/>
        </w:rPr>
        <w:t xml:space="preserve"> climate </w:t>
      </w:r>
      <w:r w:rsidRPr="004F73B7">
        <w:rPr>
          <w:rStyle w:val="Emphasis"/>
          <w:highlight w:val="cyan"/>
        </w:rPr>
        <w:t>politics</w:t>
      </w:r>
      <w:r w:rsidRPr="002723C6">
        <w:rPr>
          <w:sz w:val="16"/>
        </w:rPr>
        <w:t xml:space="preserve"> forged by a generational awakening, </w:t>
      </w:r>
      <w:r w:rsidRPr="004F73B7">
        <w:rPr>
          <w:rStyle w:val="StyleUnderline"/>
          <w:highlight w:val="cyan"/>
        </w:rPr>
        <w:t xml:space="preserve">the </w:t>
      </w:r>
      <w:hyperlink r:id="rId23" w:history="1">
        <w:r w:rsidRPr="004F73B7">
          <w:rPr>
            <w:rStyle w:val="StyleUnderline"/>
            <w:highlight w:val="cyan"/>
          </w:rPr>
          <w:t>expectation</w:t>
        </w:r>
      </w:hyperlink>
      <w:r w:rsidRPr="004F73B7">
        <w:rPr>
          <w:rStyle w:val="StyleUnderline"/>
          <w:highlight w:val="cyan"/>
        </w:rPr>
        <w:t xml:space="preserve"> is</w:t>
      </w:r>
      <w:r w:rsidRPr="002723C6">
        <w:rPr>
          <w:sz w:val="16"/>
        </w:rPr>
        <w:t xml:space="preserve"> for about </w:t>
      </w:r>
      <w:r w:rsidRPr="004F73B7">
        <w:rPr>
          <w:rStyle w:val="Emphasis"/>
          <w:highlight w:val="cyan"/>
        </w:rPr>
        <w:t>three degrees</w:t>
      </w:r>
      <w:r w:rsidRPr="002723C6">
        <w:rPr>
          <w:sz w:val="16"/>
        </w:rPr>
        <w:t xml:space="preserve">. Recent </w:t>
      </w:r>
      <w:r w:rsidRPr="004F73B7">
        <w:rPr>
          <w:rStyle w:val="StyleUnderline"/>
          <w:highlight w:val="cyan"/>
        </w:rPr>
        <w:t xml:space="preserve">pledges </w:t>
      </w:r>
      <w:hyperlink r:id="rId24" w:history="1">
        <w:r w:rsidRPr="004F73B7">
          <w:rPr>
            <w:rStyle w:val="StyleUnderline"/>
            <w:highlight w:val="cyan"/>
          </w:rPr>
          <w:t xml:space="preserve">could bring us closer to </w:t>
        </w:r>
        <w:r w:rsidRPr="004F73B7">
          <w:rPr>
            <w:rStyle w:val="Emphasis"/>
            <w:highlight w:val="cyan"/>
          </w:rPr>
          <w:t>two</w:t>
        </w:r>
      </w:hyperlink>
      <w:r w:rsidRPr="002723C6">
        <w:rPr>
          <w:sz w:val="16"/>
        </w:rPr>
        <w:t xml:space="preserve">. </w:t>
      </w:r>
      <w:proofErr w:type="gramStart"/>
      <w:r w:rsidRPr="002723C6">
        <w:rPr>
          <w:sz w:val="16"/>
        </w:rPr>
        <w:t>All of</w:t>
      </w:r>
      <w:proofErr w:type="gramEnd"/>
      <w:r w:rsidRPr="002723C6">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4F73B7">
        <w:rPr>
          <w:rStyle w:val="StyleUnderline"/>
          <w:highlight w:val="cyan"/>
        </w:rPr>
        <w:t>if each half-degree</w:t>
      </w:r>
      <w:r w:rsidRPr="002723C6">
        <w:rPr>
          <w:rStyle w:val="StyleUnderline"/>
        </w:rPr>
        <w:t xml:space="preserve"> of warming </w:t>
      </w:r>
      <w:r w:rsidRPr="004F73B7">
        <w:rPr>
          <w:rStyle w:val="StyleUnderline"/>
          <w:highlight w:val="cyan"/>
        </w:rPr>
        <w:t>marks</w:t>
      </w:r>
      <w:r w:rsidRPr="002723C6">
        <w:rPr>
          <w:rStyle w:val="StyleUnderline"/>
        </w:rPr>
        <w:t xml:space="preserve"> an entirely </w:t>
      </w:r>
      <w:r w:rsidRPr="004F73B7">
        <w:rPr>
          <w:rStyle w:val="Emphasis"/>
          <w:highlight w:val="cyan"/>
        </w:rPr>
        <w:t>different level</w:t>
      </w:r>
      <w:r w:rsidRPr="004F73B7">
        <w:rPr>
          <w:rStyle w:val="StyleUnderline"/>
          <w:highlight w:val="cyan"/>
        </w:rPr>
        <w:t xml:space="preserve"> of suffering</w:t>
      </w:r>
      <w:r w:rsidRPr="004F73B7">
        <w:rPr>
          <w:sz w:val="16"/>
          <w:highlight w:val="cyan"/>
        </w:rPr>
        <w:t xml:space="preserve">, </w:t>
      </w:r>
      <w:r w:rsidRPr="004F73B7">
        <w:rPr>
          <w:rStyle w:val="StyleUnderline"/>
          <w:highlight w:val="cyan"/>
        </w:rPr>
        <w:t>we</w:t>
      </w:r>
      <w:r w:rsidRPr="002723C6">
        <w:rPr>
          <w:rStyle w:val="StyleUnderline"/>
        </w:rPr>
        <w:t xml:space="preserve"> appear to have </w:t>
      </w:r>
      <w:r w:rsidRPr="004F73B7">
        <w:rPr>
          <w:rStyle w:val="Emphasis"/>
          <w:highlight w:val="cyan"/>
        </w:rPr>
        <w:t>shaved a few</w:t>
      </w:r>
      <w:r w:rsidRPr="002723C6">
        <w:rPr>
          <w:rStyle w:val="StyleUnderline"/>
        </w:rPr>
        <w:t xml:space="preserve"> of them off our likeliest end stage </w:t>
      </w:r>
      <w:r w:rsidRPr="004F73B7">
        <w:rPr>
          <w:rStyle w:val="StyleUnderline"/>
          <w:highlight w:val="cyan"/>
        </w:rPr>
        <w:t xml:space="preserve">in </w:t>
      </w:r>
      <w:r w:rsidRPr="004F73B7">
        <w:rPr>
          <w:rStyle w:val="Emphasis"/>
          <w:highlight w:val="cyan"/>
        </w:rPr>
        <w:t>not much time</w:t>
      </w:r>
    </w:p>
    <w:p w14:paraId="4FE4FA99" w14:textId="77777777" w:rsidR="008B35E4" w:rsidRDefault="008B35E4" w:rsidP="008B35E4">
      <w:pPr>
        <w:rPr>
          <w:rStyle w:val="Emphasis"/>
        </w:rPr>
      </w:pPr>
    </w:p>
    <w:p w14:paraId="1E6E93A7" w14:textId="77777777" w:rsidR="008B35E4" w:rsidRDefault="008B35E4" w:rsidP="008B35E4">
      <w:pPr>
        <w:rPr>
          <w:rStyle w:val="Emphasis"/>
        </w:rPr>
      </w:pPr>
    </w:p>
    <w:p w14:paraId="13233FDE" w14:textId="77777777" w:rsidR="008B35E4" w:rsidRPr="002723C6" w:rsidRDefault="008B35E4" w:rsidP="008B35E4">
      <w:pPr>
        <w:rPr>
          <w:sz w:val="16"/>
        </w:rPr>
      </w:pPr>
      <w:r w:rsidRPr="002723C6">
        <w:rPr>
          <w:rStyle w:val="StyleUnderline"/>
        </w:rPr>
        <w:t xml:space="preserve"> at all</w:t>
      </w:r>
      <w:r w:rsidRPr="002723C6">
        <w:rPr>
          <w:sz w:val="16"/>
        </w:rPr>
        <w:t>.</w:t>
      </w:r>
    </w:p>
    <w:p w14:paraId="4A55E517" w14:textId="77777777" w:rsidR="008B35E4" w:rsidRPr="002723C6" w:rsidRDefault="008B35E4" w:rsidP="008B35E4">
      <w:pPr>
        <w:rPr>
          <w:rStyle w:val="StyleUnderline"/>
        </w:rPr>
      </w:pPr>
      <w:r w:rsidRPr="002723C6">
        <w:rPr>
          <w:sz w:val="16"/>
        </w:rPr>
        <w:t xml:space="preserve">The next half-degrees will be harder to shave off, and the most crucial increment — getting from two degrees to 1.5 — perhaps impossible, dashing the dream of avoiding what was long described as “catastrophic” change. But </w:t>
      </w:r>
      <w:r w:rsidRPr="002723C6">
        <w:rPr>
          <w:rStyle w:val="StyleUnderline"/>
        </w:rPr>
        <w:t>for a climate alarmist</w:t>
      </w:r>
      <w:r w:rsidRPr="002723C6">
        <w:rPr>
          <w:sz w:val="16"/>
        </w:rPr>
        <w:t xml:space="preserve"> like me, </w:t>
      </w:r>
      <w:proofErr w:type="gramStart"/>
      <w:r w:rsidRPr="002723C6">
        <w:rPr>
          <w:rStyle w:val="StyleUnderline"/>
        </w:rPr>
        <w:t>seeing</w:t>
      </w:r>
      <w:r w:rsidRPr="002723C6">
        <w:rPr>
          <w:sz w:val="16"/>
        </w:rPr>
        <w:t xml:space="preserve"> clearly</w:t>
      </w:r>
      <w:proofErr w:type="gramEnd"/>
      <w:r w:rsidRPr="002723C6">
        <w:rPr>
          <w:sz w:val="16"/>
        </w:rPr>
        <w:t xml:space="preserve"> </w:t>
      </w:r>
      <w:r w:rsidRPr="002723C6">
        <w:rPr>
          <w:rStyle w:val="StyleUnderline"/>
        </w:rPr>
        <w:t>the state of the planet’s future</w:t>
      </w:r>
      <w:r w:rsidRPr="002723C6">
        <w:rPr>
          <w:sz w:val="16"/>
        </w:rPr>
        <w:t xml:space="preserve"> now </w:t>
      </w:r>
      <w:r w:rsidRPr="002723C6">
        <w:rPr>
          <w:rStyle w:val="StyleUnderline"/>
        </w:rPr>
        <w:t xml:space="preserve">requires a </w:t>
      </w:r>
      <w:r w:rsidRPr="002723C6">
        <w:rPr>
          <w:rStyle w:val="Emphasis"/>
        </w:rPr>
        <w:t>conspicuous</w:t>
      </w:r>
      <w:r w:rsidRPr="002723C6">
        <w:rPr>
          <w:rStyle w:val="StyleUnderline"/>
        </w:rPr>
        <w:t xml:space="preserve"> kind of </w:t>
      </w:r>
      <w:r w:rsidRPr="002723C6">
        <w:rPr>
          <w:rStyle w:val="Emphasis"/>
        </w:rPr>
        <w:t>double vision</w:t>
      </w:r>
      <w:r w:rsidRPr="002723C6">
        <w:rPr>
          <w:sz w:val="16"/>
        </w:rPr>
        <w:t xml:space="preserve">, </w:t>
      </w:r>
      <w:r w:rsidRPr="002723C6">
        <w:rPr>
          <w:rStyle w:val="StyleUnderline"/>
        </w:rPr>
        <w:t>in which</w:t>
      </w:r>
      <w:r w:rsidRPr="002723C6">
        <w:rPr>
          <w:sz w:val="16"/>
        </w:rPr>
        <w:t xml:space="preserve"> a guarded </w:t>
      </w:r>
      <w:r w:rsidRPr="002723C6">
        <w:rPr>
          <w:rStyle w:val="StyleUnderline"/>
        </w:rPr>
        <w:t>optimism seems</w:t>
      </w:r>
      <w:r w:rsidRPr="002723C6">
        <w:rPr>
          <w:sz w:val="16"/>
        </w:rPr>
        <w:t xml:space="preserve"> perhaps </w:t>
      </w:r>
      <w:r w:rsidRPr="002723C6">
        <w:rPr>
          <w:rStyle w:val="StyleUnderline"/>
        </w:rPr>
        <w:t>as reasonable as panic</w:t>
      </w:r>
      <w:r w:rsidRPr="002723C6">
        <w:rPr>
          <w:sz w:val="16"/>
        </w:rPr>
        <w:t xml:space="preserve">. Given how long we’ve waited to move, what counts now as a best-case outcome remains grim. </w:t>
      </w:r>
      <w:r w:rsidRPr="002723C6">
        <w:rPr>
          <w:rStyle w:val="StyleUnderline"/>
        </w:rPr>
        <w:t>It also appears</w:t>
      </w:r>
      <w:r w:rsidRPr="002723C6">
        <w:rPr>
          <w:sz w:val="16"/>
        </w:rPr>
        <w:t xml:space="preserve">, miraculously, </w:t>
      </w:r>
      <w:r w:rsidRPr="002723C6">
        <w:rPr>
          <w:rStyle w:val="StyleUnderline"/>
        </w:rPr>
        <w:t>within reach.</w:t>
      </w:r>
    </w:p>
    <w:p w14:paraId="5C427B18" w14:textId="77777777" w:rsidR="008B35E4" w:rsidRPr="002723C6" w:rsidRDefault="008B35E4" w:rsidP="008B35E4">
      <w:pPr>
        <w:rPr>
          <w:sz w:val="16"/>
          <w:szCs w:val="16"/>
        </w:rPr>
      </w:pPr>
      <w:r w:rsidRPr="002723C6">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7D793C74" w14:textId="77777777" w:rsidR="008B35E4" w:rsidRPr="002723C6" w:rsidRDefault="008B35E4" w:rsidP="008B35E4">
      <w:pPr>
        <w:rPr>
          <w:sz w:val="16"/>
        </w:rPr>
      </w:pPr>
      <w:r w:rsidRPr="002723C6">
        <w:rPr>
          <w:sz w:val="16"/>
        </w:rPr>
        <w:t xml:space="preserve">They have also been the five years in which the </w:t>
      </w:r>
      <w:r w:rsidRPr="004F73B7">
        <w:rPr>
          <w:rStyle w:val="StyleUnderline"/>
          <w:highlight w:val="cyan"/>
        </w:rPr>
        <w:t>nations</w:t>
      </w:r>
      <w:r w:rsidRPr="002723C6">
        <w:rPr>
          <w:rStyle w:val="StyleUnderline"/>
        </w:rPr>
        <w:t xml:space="preserve"> of the world</w:t>
      </w:r>
      <w:r w:rsidRPr="002723C6">
        <w:rPr>
          <w:sz w:val="16"/>
        </w:rPr>
        <w:t xml:space="preserve"> — and cities and regions, individuals and institutions, </w:t>
      </w:r>
      <w:proofErr w:type="gramStart"/>
      <w:r w:rsidRPr="002723C6">
        <w:rPr>
          <w:sz w:val="16"/>
        </w:rPr>
        <w:t>corporations</w:t>
      </w:r>
      <w:proofErr w:type="gramEnd"/>
      <w:r w:rsidRPr="002723C6">
        <w:rPr>
          <w:sz w:val="16"/>
        </w:rPr>
        <w:t xml:space="preserve"> and central banks — </w:t>
      </w:r>
      <w:r w:rsidRPr="004F73B7">
        <w:rPr>
          <w:rStyle w:val="StyleUnderline"/>
          <w:highlight w:val="cyan"/>
        </w:rPr>
        <w:t>have made</w:t>
      </w:r>
      <w:r w:rsidRPr="002723C6">
        <w:rPr>
          <w:sz w:val="16"/>
        </w:rPr>
        <w:t xml:space="preserve"> the most </w:t>
      </w:r>
      <w:r w:rsidRPr="004F73B7">
        <w:rPr>
          <w:rStyle w:val="Emphasis"/>
          <w:highlight w:val="cyan"/>
        </w:rPr>
        <w:t>ambitious</w:t>
      </w:r>
      <w:r w:rsidRPr="004F73B7">
        <w:rPr>
          <w:rStyle w:val="StyleUnderline"/>
          <w:highlight w:val="cyan"/>
        </w:rPr>
        <w:t xml:space="preserve"> pledges of future</w:t>
      </w:r>
      <w:r w:rsidRPr="002723C6">
        <w:rPr>
          <w:sz w:val="16"/>
        </w:rPr>
        <w:t xml:space="preserve"> climate </w:t>
      </w:r>
      <w:r w:rsidRPr="004F73B7">
        <w:rPr>
          <w:rStyle w:val="StyleUnderline"/>
          <w:highlight w:val="cyan"/>
        </w:rPr>
        <w:t>action</w:t>
      </w:r>
      <w:r w:rsidRPr="002723C6">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4F73B7">
        <w:rPr>
          <w:rStyle w:val="StyleUnderline"/>
          <w:highlight w:val="cyan"/>
        </w:rPr>
        <w:t>decarbonization has come to seem</w:t>
      </w:r>
      <w:r w:rsidRPr="002723C6">
        <w:rPr>
          <w:sz w:val="16"/>
        </w:rPr>
        <w:t xml:space="preserve">, even to those economists and </w:t>
      </w:r>
      <w:proofErr w:type="gramStart"/>
      <w:r w:rsidRPr="002723C6">
        <w:rPr>
          <w:sz w:val="16"/>
        </w:rPr>
        <w:t>policy-makers</w:t>
      </w:r>
      <w:proofErr w:type="gramEnd"/>
      <w:r w:rsidRPr="002723C6">
        <w:rPr>
          <w:sz w:val="16"/>
        </w:rPr>
        <w:t xml:space="preserve"> blinded for decades to the moral and humanitarian cases for reform, </w:t>
      </w:r>
      <w:r w:rsidRPr="002723C6">
        <w:rPr>
          <w:rStyle w:val="StyleUnderline"/>
        </w:rPr>
        <w:t xml:space="preserve">a </w:t>
      </w:r>
      <w:r w:rsidRPr="004F73B7">
        <w:rPr>
          <w:rStyle w:val="Emphasis"/>
          <w:highlight w:val="cyan"/>
        </w:rPr>
        <w:t>rational</w:t>
      </w:r>
      <w:r w:rsidRPr="002723C6">
        <w:rPr>
          <w:rStyle w:val="StyleUnderline"/>
        </w:rPr>
        <w:t xml:space="preserve"> investment</w:t>
      </w:r>
      <w:r w:rsidRPr="002723C6">
        <w:rPr>
          <w:sz w:val="16"/>
        </w:rPr>
        <w:t>. “When I think about climate change,” Biden is fond of saying, “the word I think of is jobs.”</w:t>
      </w:r>
    </w:p>
    <w:p w14:paraId="2F112E32" w14:textId="77777777" w:rsidR="008B35E4" w:rsidRPr="002723C6" w:rsidRDefault="008B35E4" w:rsidP="008B35E4">
      <w:pPr>
        <w:rPr>
          <w:sz w:val="16"/>
          <w:szCs w:val="16"/>
        </w:rPr>
      </w:pPr>
      <w:r w:rsidRPr="002723C6">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25" w:history="1">
        <w:r w:rsidRPr="002723C6">
          <w:rPr>
            <w:rStyle w:val="Hyperlink"/>
            <w:sz w:val="16"/>
            <w:szCs w:val="16"/>
          </w:rPr>
          <w:t>“Emissions Gap” report</w:t>
        </w:r>
      </w:hyperlink>
      <w:r w:rsidRPr="002723C6">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4125F7F9" w14:textId="77777777" w:rsidR="008B35E4" w:rsidRPr="002723C6" w:rsidRDefault="008B35E4" w:rsidP="008B35E4">
      <w:pPr>
        <w:rPr>
          <w:sz w:val="16"/>
        </w:rPr>
      </w:pPr>
      <w:r w:rsidRPr="002723C6">
        <w:rPr>
          <w:sz w:val="16"/>
        </w:rPr>
        <w:t xml:space="preserve">The second is that </w:t>
      </w:r>
      <w:proofErr w:type="gramStart"/>
      <w:r w:rsidRPr="002723C6">
        <w:rPr>
          <w:rStyle w:val="StyleUnderline"/>
        </w:rPr>
        <w:t>all of</w:t>
      </w:r>
      <w:proofErr w:type="gramEnd"/>
      <w:r w:rsidRPr="002723C6">
        <w:rPr>
          <w:rStyle w:val="StyleUnderline"/>
        </w:rPr>
        <w:t xml:space="preserve"> the relevant curves are </w:t>
      </w:r>
      <w:r w:rsidRPr="002723C6">
        <w:rPr>
          <w:rStyle w:val="Emphasis"/>
        </w:rPr>
        <w:t>bending</w:t>
      </w:r>
      <w:r w:rsidRPr="002723C6">
        <w:rPr>
          <w:sz w:val="16"/>
        </w:rPr>
        <w:t xml:space="preserve"> — too slowly but nevertheless </w:t>
      </w:r>
      <w:r w:rsidRPr="002723C6">
        <w:rPr>
          <w:rStyle w:val="StyleUnderline"/>
        </w:rPr>
        <w:t xml:space="preserve">in the </w:t>
      </w:r>
      <w:r w:rsidRPr="002723C6">
        <w:rPr>
          <w:rStyle w:val="Emphasis"/>
        </w:rPr>
        <w:t>right direction</w:t>
      </w:r>
      <w:r w:rsidRPr="002723C6">
        <w:rPr>
          <w:sz w:val="16"/>
        </w:rPr>
        <w:t xml:space="preserve">. </w:t>
      </w:r>
      <w:r w:rsidRPr="002723C6">
        <w:rPr>
          <w:rStyle w:val="StyleUnderline"/>
        </w:rPr>
        <w:t xml:space="preserve">The </w:t>
      </w:r>
      <w:r w:rsidRPr="004F73B7">
        <w:rPr>
          <w:rStyle w:val="StyleUnderline"/>
          <w:highlight w:val="cyan"/>
        </w:rPr>
        <w:t>I</w:t>
      </w:r>
      <w:r w:rsidRPr="002723C6">
        <w:rPr>
          <w:sz w:val="16"/>
        </w:rPr>
        <w:t xml:space="preserve">nternational </w:t>
      </w:r>
      <w:r w:rsidRPr="004F73B7">
        <w:rPr>
          <w:rStyle w:val="StyleUnderline"/>
          <w:highlight w:val="cyan"/>
        </w:rPr>
        <w:t>E</w:t>
      </w:r>
      <w:r w:rsidRPr="002723C6">
        <w:rPr>
          <w:sz w:val="16"/>
        </w:rPr>
        <w:t xml:space="preserve">nergy </w:t>
      </w:r>
      <w:r w:rsidRPr="004F73B7">
        <w:rPr>
          <w:rStyle w:val="StyleUnderline"/>
          <w:highlight w:val="cyan"/>
        </w:rPr>
        <w:t>A</w:t>
      </w:r>
      <w:r w:rsidRPr="002723C6">
        <w:rPr>
          <w:sz w:val="16"/>
        </w:rPr>
        <w:t xml:space="preserve">gency, a notoriously conservative forecaster, recently </w:t>
      </w:r>
      <w:hyperlink r:id="rId26" w:anchor=":~:text=Source%3A%20IEA%20World%20Energy%20Outlook%202020.&amp;text=Together%2C%20low%2Dcarbon%20sources%20would,up%20from%2019%25%20in%202019." w:history="1">
        <w:r w:rsidRPr="002723C6">
          <w:rPr>
            <w:rStyle w:val="StyleUnderline"/>
          </w:rPr>
          <w:t>called</w:t>
        </w:r>
      </w:hyperlink>
      <w:r w:rsidRPr="002723C6">
        <w:rPr>
          <w:rStyle w:val="StyleUnderline"/>
        </w:rPr>
        <w:t xml:space="preserve"> </w:t>
      </w:r>
      <w:r w:rsidRPr="004F73B7">
        <w:rPr>
          <w:rStyle w:val="StyleUnderline"/>
          <w:highlight w:val="cyan"/>
        </w:rPr>
        <w:t xml:space="preserve">solar power “the </w:t>
      </w:r>
      <w:r w:rsidRPr="004F73B7">
        <w:rPr>
          <w:rStyle w:val="Emphasis"/>
          <w:highlight w:val="cyan"/>
        </w:rPr>
        <w:t>cheapest</w:t>
      </w:r>
      <w:r w:rsidRPr="002723C6">
        <w:rPr>
          <w:rStyle w:val="StyleUnderline"/>
        </w:rPr>
        <w:t xml:space="preserve"> electricity </w:t>
      </w:r>
      <w:r w:rsidRPr="004F73B7">
        <w:rPr>
          <w:rStyle w:val="StyleUnderline"/>
          <w:highlight w:val="cyan"/>
        </w:rPr>
        <w:t>in history</w:t>
      </w:r>
      <w:r w:rsidRPr="002723C6">
        <w:rPr>
          <w:rStyle w:val="StyleUnderline"/>
        </w:rPr>
        <w:t>” and projected</w:t>
      </w:r>
      <w:r w:rsidRPr="002723C6">
        <w:rPr>
          <w:sz w:val="16"/>
        </w:rPr>
        <w:t xml:space="preserve"> that </w:t>
      </w:r>
      <w:r w:rsidRPr="004F73B7">
        <w:rPr>
          <w:rStyle w:val="StyleUnderline"/>
          <w:highlight w:val="cyan"/>
        </w:rPr>
        <w:t>India will build</w:t>
      </w:r>
      <w:r w:rsidRPr="002723C6">
        <w:rPr>
          <w:rStyle w:val="StyleUnderline"/>
        </w:rPr>
        <w:t xml:space="preserve"> 86 percent </w:t>
      </w:r>
      <w:r w:rsidRPr="004F73B7">
        <w:rPr>
          <w:rStyle w:val="Emphasis"/>
          <w:highlight w:val="cyan"/>
        </w:rPr>
        <w:t>less</w:t>
      </w:r>
      <w:r w:rsidRPr="002723C6">
        <w:rPr>
          <w:sz w:val="16"/>
        </w:rPr>
        <w:t xml:space="preserve"> new </w:t>
      </w:r>
      <w:r w:rsidRPr="004F73B7">
        <w:rPr>
          <w:rStyle w:val="StyleUnderline"/>
          <w:highlight w:val="cyan"/>
        </w:rPr>
        <w:t>coal power</w:t>
      </w:r>
      <w:r w:rsidRPr="002723C6">
        <w:rPr>
          <w:rStyle w:val="StyleUnderline"/>
        </w:rPr>
        <w:t xml:space="preserve"> capacity</w:t>
      </w:r>
      <w:r w:rsidRPr="002723C6">
        <w:rPr>
          <w:sz w:val="16"/>
        </w:rPr>
        <w:t xml:space="preserve"> than it thought just one year ago. Today, business as usual no longer means a fivefold increase of coal use this century, as was once expected. </w:t>
      </w:r>
      <w:r w:rsidRPr="004F73B7">
        <w:rPr>
          <w:rStyle w:val="StyleUnderline"/>
          <w:highlight w:val="cyan"/>
        </w:rPr>
        <w:t>It means</w:t>
      </w:r>
      <w:r w:rsidRPr="002723C6">
        <w:rPr>
          <w:rStyle w:val="StyleUnderline"/>
        </w:rPr>
        <w:t xml:space="preserve"> </w:t>
      </w:r>
      <w:proofErr w:type="gramStart"/>
      <w:r w:rsidRPr="002723C6">
        <w:rPr>
          <w:rStyle w:val="StyleUnderline"/>
        </w:rPr>
        <w:t xml:space="preserve">pretty </w:t>
      </w:r>
      <w:r w:rsidRPr="004F73B7">
        <w:rPr>
          <w:rStyle w:val="Emphasis"/>
          <w:highlight w:val="cyan"/>
        </w:rPr>
        <w:t>rapid</w:t>
      </w:r>
      <w:proofErr w:type="gramEnd"/>
      <w:r w:rsidRPr="004F73B7">
        <w:rPr>
          <w:rStyle w:val="Emphasis"/>
          <w:highlight w:val="cyan"/>
        </w:rPr>
        <w:t xml:space="preserve"> decarbonization</w:t>
      </w:r>
      <w:r w:rsidRPr="002723C6">
        <w:rPr>
          <w:sz w:val="16"/>
        </w:rPr>
        <w:t xml:space="preserve">, at least by the standards of history, </w:t>
      </w:r>
      <w:r w:rsidRPr="002723C6">
        <w:rPr>
          <w:rStyle w:val="StyleUnderline"/>
        </w:rPr>
        <w:t>in which hardly any has ever taken place before</w:t>
      </w:r>
      <w:r w:rsidRPr="002723C6">
        <w:rPr>
          <w:sz w:val="16"/>
        </w:rPr>
        <w:t>.</w:t>
      </w:r>
    </w:p>
    <w:p w14:paraId="68A6F40E" w14:textId="77777777" w:rsidR="008B35E4" w:rsidRPr="002723C6" w:rsidRDefault="008B35E4" w:rsidP="008B35E4">
      <w:pPr>
        <w:rPr>
          <w:rStyle w:val="Emphasis"/>
        </w:rPr>
      </w:pPr>
      <w:proofErr w:type="gramStart"/>
      <w:r w:rsidRPr="002723C6">
        <w:rPr>
          <w:sz w:val="16"/>
        </w:rPr>
        <w:t>Both of these</w:t>
      </w:r>
      <w:proofErr w:type="gramEnd"/>
      <w:r w:rsidRPr="002723C6">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2723C6">
        <w:rPr>
          <w:rStyle w:val="StyleUnderline"/>
        </w:rPr>
        <w:t xml:space="preserve">concerns have </w:t>
      </w:r>
      <w:r w:rsidRPr="002723C6">
        <w:rPr>
          <w:rStyle w:val="Emphasis"/>
        </w:rPr>
        <w:t>seeped</w:t>
      </w:r>
      <w:r w:rsidRPr="002723C6">
        <w:rPr>
          <w:rStyle w:val="StyleUnderline"/>
        </w:rPr>
        <w:t xml:space="preserve"> into</w:t>
      </w:r>
      <w:r w:rsidRPr="002723C6">
        <w:rPr>
          <w:sz w:val="16"/>
        </w:rPr>
        <w:t xml:space="preserve"> not just public-opinion surveys but parliaments and presidencies, trade deals and the advertising business, </w:t>
      </w:r>
      <w:proofErr w:type="gramStart"/>
      <w:r w:rsidRPr="002723C6">
        <w:rPr>
          <w:sz w:val="16"/>
        </w:rPr>
        <w:t>finance</w:t>
      </w:r>
      <w:proofErr w:type="gramEnd"/>
      <w:r w:rsidRPr="002723C6">
        <w:rPr>
          <w:sz w:val="16"/>
        </w:rPr>
        <w:t xml:space="preserve"> and insurance — in short, all </w:t>
      </w:r>
      <w:r w:rsidRPr="002723C6">
        <w:rPr>
          <w:rStyle w:val="StyleUnderline"/>
        </w:rPr>
        <w:t xml:space="preserve">the citadels presiding over the </w:t>
      </w:r>
      <w:proofErr w:type="spellStart"/>
      <w:r w:rsidRPr="002723C6">
        <w:rPr>
          <w:rStyle w:val="StyleUnderline"/>
        </w:rPr>
        <w:t>ancien</w:t>
      </w:r>
      <w:proofErr w:type="spellEnd"/>
      <w:r w:rsidRPr="002723C6">
        <w:rPr>
          <w:rStyle w:val="StyleUnderline"/>
        </w:rPr>
        <w:t xml:space="preserve"> régime of </w:t>
      </w:r>
      <w:r w:rsidRPr="002723C6">
        <w:rPr>
          <w:rStyle w:val="Emphasis"/>
        </w:rPr>
        <w:t>fossil capital.</w:t>
      </w:r>
    </w:p>
    <w:p w14:paraId="67EDACCD" w14:textId="77777777" w:rsidR="008B35E4" w:rsidRPr="002723C6" w:rsidRDefault="008B35E4" w:rsidP="008B35E4">
      <w:pPr>
        <w:rPr>
          <w:sz w:val="16"/>
        </w:rPr>
      </w:pPr>
      <w:r w:rsidRPr="002723C6">
        <w:rPr>
          <w:sz w:val="16"/>
        </w:rPr>
        <w:t xml:space="preserve">This is not exactly a climate revolution; the strikers and their allies didn’t win in the way they wanted to, at least not yet. But they did win something. </w:t>
      </w:r>
      <w:r w:rsidRPr="004F73B7">
        <w:rPr>
          <w:rStyle w:val="StyleUnderline"/>
          <w:highlight w:val="cyan"/>
        </w:rPr>
        <w:t>Environmental anxieties haven’t toppled neoliberalism</w:t>
      </w:r>
      <w:r w:rsidRPr="002723C6">
        <w:rPr>
          <w:sz w:val="16"/>
        </w:rPr>
        <w:t xml:space="preserve">. Instead, to an unprecedented degree, </w:t>
      </w:r>
      <w:r w:rsidRPr="004F73B7">
        <w:rPr>
          <w:rStyle w:val="Emphasis"/>
          <w:sz w:val="26"/>
          <w:szCs w:val="26"/>
          <w:highlight w:val="cyan"/>
        </w:rPr>
        <w:t>they infiltrated it</w:t>
      </w:r>
      <w:r w:rsidRPr="002723C6">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27" w:history="1">
        <w:r w:rsidRPr="002723C6">
          <w:rPr>
            <w:rStyle w:val="Hyperlink"/>
            <w:sz w:val="16"/>
          </w:rPr>
          <w:t>a recent Bloomberg review</w:t>
        </w:r>
      </w:hyperlink>
      <w:r w:rsidRPr="002723C6">
        <w:rPr>
          <w:sz w:val="16"/>
        </w:rPr>
        <w:t xml:space="preserve">, </w:t>
      </w:r>
      <w:r w:rsidRPr="004F73B7">
        <w:rPr>
          <w:rStyle w:val="StyleUnderline"/>
          <w:highlight w:val="cyan"/>
        </w:rPr>
        <w:t>of 187 corporate</w:t>
      </w:r>
      <w:r w:rsidRPr="002723C6">
        <w:rPr>
          <w:rStyle w:val="StyleUnderline"/>
        </w:rPr>
        <w:t xml:space="preserve"> climate </w:t>
      </w:r>
      <w:r w:rsidRPr="004F73B7">
        <w:rPr>
          <w:rStyle w:val="StyleUnderline"/>
          <w:highlight w:val="cyan"/>
        </w:rPr>
        <w:t>pledges</w:t>
      </w:r>
      <w:r w:rsidRPr="002723C6">
        <w:rPr>
          <w:rStyle w:val="StyleUnderline"/>
        </w:rPr>
        <w:t xml:space="preserve"> made for 2020</w:t>
      </w:r>
      <w:r w:rsidRPr="002723C6">
        <w:rPr>
          <w:sz w:val="16"/>
        </w:rPr>
        <w:t xml:space="preserve"> in 2015, </w:t>
      </w:r>
      <w:r w:rsidRPr="004F73B7">
        <w:rPr>
          <w:rStyle w:val="StyleUnderline"/>
          <w:highlight w:val="cyan"/>
        </w:rPr>
        <w:t>138 will be met</w:t>
      </w:r>
      <w:r w:rsidRPr="002723C6">
        <w:rPr>
          <w:sz w:val="16"/>
        </w:rPr>
        <w:t xml:space="preserve">. (Many of those promises were quite modest, but it is a much better performance than has been managed by the 189 parties to the Paris agreement, of which only two — Morocco and Gambia — are today </w:t>
      </w:r>
      <w:hyperlink r:id="rId28" w:history="1">
        <w:r w:rsidRPr="002723C6">
          <w:rPr>
            <w:rStyle w:val="Hyperlink"/>
            <w:sz w:val="16"/>
          </w:rPr>
          <w:t>judged</w:t>
        </w:r>
      </w:hyperlink>
      <w:r w:rsidRPr="002723C6">
        <w:rPr>
          <w:sz w:val="16"/>
        </w:rPr>
        <w:t xml:space="preserve"> fully “compatible” with the 1.5-degree goal, and only six more with the 2-degree target).</w:t>
      </w:r>
    </w:p>
    <w:p w14:paraId="240B2E02" w14:textId="77777777" w:rsidR="008B35E4" w:rsidRPr="002723C6" w:rsidRDefault="008B35E4" w:rsidP="008B35E4">
      <w:pPr>
        <w:rPr>
          <w:sz w:val="10"/>
          <w:szCs w:val="10"/>
        </w:rPr>
      </w:pPr>
      <w:r w:rsidRPr="002723C6">
        <w:rPr>
          <w:sz w:val="10"/>
          <w:szCs w:val="10"/>
        </w:rPr>
        <w:t xml:space="preserve">In the political sphere, the uneasy alliance between activists and those in power will be tested, producing new conflicts, or new equilibria, or both. Consider, though, that </w:t>
      </w:r>
      <w:proofErr w:type="spellStart"/>
      <w:r w:rsidRPr="002723C6">
        <w:rPr>
          <w:sz w:val="10"/>
          <w:szCs w:val="10"/>
        </w:rPr>
        <w:t>Varshini</w:t>
      </w:r>
      <w:proofErr w:type="spellEnd"/>
      <w:r w:rsidRPr="002723C6">
        <w:rPr>
          <w:sz w:val="10"/>
          <w:szCs w:val="10"/>
        </w:rPr>
        <w:t xml:space="preserve"> Prakash, whose </w:t>
      </w:r>
      <w:hyperlink r:id="rId29" w:history="1">
        <w:r w:rsidRPr="002723C6">
          <w:rPr>
            <w:rStyle w:val="Hyperlink"/>
            <w:sz w:val="10"/>
            <w:szCs w:val="10"/>
          </w:rPr>
          <w:t>Sunrise Movement</w:t>
        </w:r>
      </w:hyperlink>
      <w:r w:rsidRPr="002723C6">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2723C6">
        <w:rPr>
          <w:sz w:val="10"/>
          <w:szCs w:val="10"/>
        </w:rPr>
        <w:t>Deese</w:t>
      </w:r>
      <w:proofErr w:type="spellEnd"/>
      <w:r w:rsidRPr="002723C6">
        <w:rPr>
          <w:sz w:val="10"/>
          <w:szCs w:val="10"/>
        </w:rPr>
        <w:t>, was targeted by the environmental left for his time with BlackRock, but even this purported stooge had been married by Bill McKibben, one of the godfathers of modern climate activism.</w:t>
      </w:r>
    </w:p>
    <w:p w14:paraId="5BF0CE07" w14:textId="77777777" w:rsidR="008B35E4" w:rsidRPr="002723C6" w:rsidRDefault="008B35E4" w:rsidP="008B35E4">
      <w:pPr>
        <w:rPr>
          <w:sz w:val="10"/>
          <w:szCs w:val="10"/>
        </w:rPr>
      </w:pPr>
      <w:r w:rsidRPr="002723C6">
        <w:rPr>
          <w:sz w:val="10"/>
          <w:szCs w:val="10"/>
        </w:rPr>
        <w:t xml:space="preserve">Elsewhere in the world, where 85 percent of global emissions are produced, the great infiltration of climate concerns represents what the British environmental </w:t>
      </w:r>
      <w:hyperlink r:id="rId30" w:history="1">
        <w:r w:rsidRPr="002723C6">
          <w:rPr>
            <w:rStyle w:val="Hyperlink"/>
            <w:sz w:val="10"/>
            <w:szCs w:val="10"/>
          </w:rPr>
          <w:t>writer</w:t>
        </w:r>
      </w:hyperlink>
      <w:r w:rsidRPr="002723C6">
        <w:rPr>
          <w:sz w:val="10"/>
          <w:szCs w:val="10"/>
        </w:rPr>
        <w:t xml:space="preserve"> James Murray has called “an alternative history to 2020” and what the scientist turned journalist Akshat Rathi </w:t>
      </w:r>
      <w:hyperlink r:id="rId31" w:history="1">
        <w:r w:rsidRPr="002723C6">
          <w:rPr>
            <w:rStyle w:val="Hyperlink"/>
            <w:sz w:val="10"/>
            <w:szCs w:val="10"/>
          </w:rPr>
          <w:t>has declared</w:t>
        </w:r>
      </w:hyperlink>
      <w:r w:rsidRPr="002723C6">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32" w:history="1">
        <w:r w:rsidRPr="002723C6">
          <w:rPr>
            <w:rStyle w:val="Hyperlink"/>
            <w:sz w:val="10"/>
            <w:szCs w:val="10"/>
          </w:rPr>
          <w:t>$35 billion in clean-energy spending</w:t>
        </w:r>
      </w:hyperlink>
      <w:r w:rsidRPr="002723C6">
        <w:rPr>
          <w:sz w:val="10"/>
          <w:szCs w:val="10"/>
        </w:rPr>
        <w:t xml:space="preserve"> passed in the Senate 92-6 — an effective down payment, energy researcher Varun </w:t>
      </w:r>
      <w:proofErr w:type="spellStart"/>
      <w:r w:rsidRPr="002723C6">
        <w:rPr>
          <w:sz w:val="10"/>
          <w:szCs w:val="10"/>
        </w:rPr>
        <w:t>Sivaram</w:t>
      </w:r>
      <w:proofErr w:type="spellEnd"/>
      <w:r w:rsidRPr="002723C6">
        <w:rPr>
          <w:sz w:val="10"/>
          <w:szCs w:val="10"/>
        </w:rPr>
        <w:t xml:space="preserve"> has estimated, on the innovation spending needed for a full electrification of the country. Did you even notice?</w:t>
      </w:r>
    </w:p>
    <w:p w14:paraId="401CD170" w14:textId="77777777" w:rsidR="008B35E4" w:rsidRPr="002723C6" w:rsidRDefault="008B35E4" w:rsidP="008B35E4">
      <w:pPr>
        <w:rPr>
          <w:sz w:val="10"/>
          <w:szCs w:val="10"/>
        </w:rPr>
      </w:pPr>
      <w:r w:rsidRPr="002723C6">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2C9B88EF" w14:textId="77777777" w:rsidR="008B35E4" w:rsidRPr="002723C6" w:rsidRDefault="008B35E4" w:rsidP="008B35E4">
      <w:pPr>
        <w:rPr>
          <w:sz w:val="10"/>
          <w:szCs w:val="10"/>
        </w:rPr>
      </w:pPr>
      <w:r w:rsidRPr="002723C6">
        <w:rPr>
          <w:sz w:val="10"/>
          <w:szCs w:val="10"/>
        </w:rPr>
        <w:t xml:space="preserve">The numbers are numbingly large — reminders that </w:t>
      </w:r>
      <w:proofErr w:type="gramStart"/>
      <w:r w:rsidRPr="002723C6">
        <w:rPr>
          <w:sz w:val="10"/>
          <w:szCs w:val="10"/>
        </w:rPr>
        <w:t>in the midst of</w:t>
      </w:r>
      <w:proofErr w:type="gramEnd"/>
      <w:r w:rsidRPr="002723C6">
        <w:rPr>
          <w:sz w:val="10"/>
          <w:szCs w:val="10"/>
        </w:rPr>
        <w:t xml:space="preserve"> pandemic turmoil, the rules of state spending have been dramatically revised and perhaps even suspended. Is this global </w:t>
      </w:r>
      <w:proofErr w:type="gramStart"/>
      <w:r w:rsidRPr="002723C6">
        <w:rPr>
          <w:sz w:val="10"/>
          <w:szCs w:val="10"/>
        </w:rPr>
        <w:t>free-spending</w:t>
      </w:r>
      <w:proofErr w:type="gramEnd"/>
      <w:r w:rsidRPr="002723C6">
        <w:rPr>
          <w:sz w:val="10"/>
          <w:szCs w:val="10"/>
        </w:rPr>
        <w:t xml:space="preserve"> binge the beginning of a new era or merely a crisis interregnum to be followed by a new </w:t>
      </w:r>
      <w:proofErr w:type="spellStart"/>
      <w:r w:rsidRPr="002723C6">
        <w:rPr>
          <w:sz w:val="10"/>
          <w:szCs w:val="10"/>
        </w:rPr>
        <w:t>new</w:t>
      </w:r>
      <w:proofErr w:type="spellEnd"/>
      <w:r w:rsidRPr="002723C6">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65E10B18" w14:textId="77777777" w:rsidR="008B35E4" w:rsidRPr="002723C6" w:rsidRDefault="008B35E4" w:rsidP="008B35E4">
      <w:pPr>
        <w:rPr>
          <w:sz w:val="16"/>
        </w:rPr>
      </w:pPr>
      <w:r w:rsidRPr="002723C6">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2723C6">
        <w:rPr>
          <w:sz w:val="16"/>
        </w:rPr>
        <w:t>Joeri</w:t>
      </w:r>
      <w:proofErr w:type="spellEnd"/>
      <w:r w:rsidRPr="002723C6">
        <w:rPr>
          <w:sz w:val="16"/>
        </w:rPr>
        <w:t xml:space="preserve"> </w:t>
      </w:r>
      <w:proofErr w:type="spellStart"/>
      <w:r w:rsidRPr="002723C6">
        <w:rPr>
          <w:sz w:val="16"/>
        </w:rPr>
        <w:t>Rogelj</w:t>
      </w:r>
      <w:proofErr w:type="spellEnd"/>
      <w:r w:rsidRPr="002723C6">
        <w:rPr>
          <w:sz w:val="16"/>
        </w:rPr>
        <w:t xml:space="preserve"> of the Imperial College of London </w:t>
      </w:r>
      <w:hyperlink r:id="rId33" w:history="1">
        <w:r w:rsidRPr="002723C6">
          <w:rPr>
            <w:rStyle w:val="Hyperlink"/>
            <w:sz w:val="16"/>
          </w:rPr>
          <w:t>calculated</w:t>
        </w:r>
      </w:hyperlink>
      <w:r w:rsidRPr="002723C6">
        <w:rPr>
          <w:sz w:val="16"/>
        </w:rPr>
        <w:t xml:space="preserve"> that </w:t>
      </w:r>
      <w:r w:rsidRPr="004F73B7">
        <w:rPr>
          <w:rStyle w:val="StyleUnderline"/>
          <w:highlight w:val="cyan"/>
        </w:rPr>
        <w:t>just one-tenth of</w:t>
      </w:r>
      <w:r w:rsidRPr="002723C6">
        <w:rPr>
          <w:rStyle w:val="StyleUnderline"/>
        </w:rPr>
        <w:t xml:space="preserve"> the</w:t>
      </w:r>
      <w:r w:rsidRPr="002723C6">
        <w:rPr>
          <w:sz w:val="16"/>
        </w:rPr>
        <w:t xml:space="preserve"> COVID-19 </w:t>
      </w:r>
      <w:r w:rsidRPr="004F73B7">
        <w:rPr>
          <w:rStyle w:val="StyleUnderline"/>
          <w:highlight w:val="cyan"/>
        </w:rPr>
        <w:t>stimulus spending</w:t>
      </w:r>
      <w:r w:rsidRPr="002723C6">
        <w:rPr>
          <w:sz w:val="16"/>
        </w:rPr>
        <w:t xml:space="preserve"> already </w:t>
      </w:r>
      <w:r w:rsidRPr="002723C6">
        <w:rPr>
          <w:rStyle w:val="StyleUnderline"/>
        </w:rPr>
        <w:t>committed</w:t>
      </w:r>
      <w:r w:rsidRPr="002723C6">
        <w:rPr>
          <w:sz w:val="16"/>
        </w:rPr>
        <w:t xml:space="preserve"> around the world, </w:t>
      </w:r>
      <w:r w:rsidRPr="004F73B7">
        <w:rPr>
          <w:rStyle w:val="StyleUnderline"/>
          <w:highlight w:val="cyan"/>
        </w:rPr>
        <w:t>directed toward decarbonization</w:t>
      </w:r>
      <w:r w:rsidRPr="002723C6">
        <w:rPr>
          <w:sz w:val="16"/>
        </w:rPr>
        <w:t xml:space="preserve"> during each of the next five years, </w:t>
      </w:r>
      <w:r w:rsidRPr="004F73B7">
        <w:rPr>
          <w:rStyle w:val="StyleUnderline"/>
          <w:highlight w:val="cyan"/>
        </w:rPr>
        <w:t xml:space="preserve">would be </w:t>
      </w:r>
      <w:r w:rsidRPr="004F73B7">
        <w:rPr>
          <w:rStyle w:val="Emphasis"/>
          <w:highlight w:val="cyan"/>
        </w:rPr>
        <w:t>sufficient</w:t>
      </w:r>
      <w:r w:rsidRPr="004F73B7">
        <w:rPr>
          <w:sz w:val="16"/>
          <w:highlight w:val="cyan"/>
        </w:rPr>
        <w:t xml:space="preserve"> </w:t>
      </w:r>
      <w:r w:rsidRPr="004F73B7">
        <w:rPr>
          <w:rStyle w:val="StyleUnderline"/>
          <w:highlight w:val="cyan"/>
        </w:rPr>
        <w:t>to deliver</w:t>
      </w:r>
      <w:r w:rsidRPr="002723C6">
        <w:rPr>
          <w:rStyle w:val="StyleUnderline"/>
        </w:rPr>
        <w:t xml:space="preserve"> the goals of</w:t>
      </w:r>
      <w:r w:rsidRPr="002723C6">
        <w:rPr>
          <w:sz w:val="16"/>
        </w:rPr>
        <w:t xml:space="preserve"> the </w:t>
      </w:r>
      <w:r w:rsidRPr="004F73B7">
        <w:rPr>
          <w:rStyle w:val="StyleUnderline"/>
          <w:highlight w:val="cyan"/>
        </w:rPr>
        <w:t>Paris</w:t>
      </w:r>
      <w:r w:rsidRPr="002723C6">
        <w:rPr>
          <w:sz w:val="16"/>
        </w:rPr>
        <w:t xml:space="preserve"> agreement </w:t>
      </w:r>
      <w:r w:rsidRPr="004F73B7">
        <w:rPr>
          <w:rStyle w:val="StyleUnderline"/>
          <w:highlight w:val="cyan"/>
        </w:rPr>
        <w:t xml:space="preserve">and </w:t>
      </w:r>
      <w:r w:rsidRPr="004F73B7">
        <w:rPr>
          <w:rStyle w:val="Emphasis"/>
          <w:highlight w:val="cyan"/>
        </w:rPr>
        <w:t>stop</w:t>
      </w:r>
      <w:r w:rsidRPr="002723C6">
        <w:rPr>
          <w:rStyle w:val="StyleUnderline"/>
        </w:rPr>
        <w:t xml:space="preserve"> global </w:t>
      </w:r>
      <w:r w:rsidRPr="004F73B7">
        <w:rPr>
          <w:rStyle w:val="Emphasis"/>
          <w:highlight w:val="cyan"/>
        </w:rPr>
        <w:t>warming</w:t>
      </w:r>
      <w:r w:rsidRPr="002723C6">
        <w:rPr>
          <w:sz w:val="16"/>
        </w:rPr>
        <w:t xml:space="preserve"> </w:t>
      </w:r>
      <w:r w:rsidRPr="002723C6">
        <w:rPr>
          <w:rStyle w:val="StyleUnderline"/>
        </w:rPr>
        <w:t xml:space="preserve">well </w:t>
      </w:r>
      <w:r w:rsidRPr="004F73B7">
        <w:rPr>
          <w:rStyle w:val="StyleUnderline"/>
          <w:highlight w:val="cyan"/>
        </w:rPr>
        <w:t>below two degrees</w:t>
      </w:r>
      <w:r w:rsidRPr="002723C6">
        <w:rPr>
          <w:sz w:val="16"/>
        </w:rPr>
        <w:t xml:space="preserve">. That analysis may be a touch optimistic, but </w:t>
      </w:r>
      <w:r w:rsidRPr="002723C6">
        <w:rPr>
          <w:rStyle w:val="StyleUnderline"/>
        </w:rPr>
        <w:t xml:space="preserve">the level of </w:t>
      </w:r>
      <w:r w:rsidRPr="004F73B7">
        <w:rPr>
          <w:rStyle w:val="StyleUnderline"/>
          <w:highlight w:val="cyan"/>
        </w:rPr>
        <w:t>spending seems</w:t>
      </w:r>
      <w:r w:rsidRPr="002723C6">
        <w:rPr>
          <w:sz w:val="16"/>
        </w:rPr>
        <w:t xml:space="preserve">, now, </w:t>
      </w:r>
      <w:r w:rsidRPr="004F73B7">
        <w:rPr>
          <w:rStyle w:val="Emphasis"/>
          <w:highlight w:val="cyan"/>
        </w:rPr>
        <w:t>doable</w:t>
      </w:r>
      <w:r w:rsidRPr="002723C6">
        <w:rPr>
          <w:sz w:val="16"/>
        </w:rPr>
        <w:t>.</w:t>
      </w:r>
    </w:p>
    <w:p w14:paraId="0573827F" w14:textId="77777777" w:rsidR="008B35E4" w:rsidRPr="002723C6" w:rsidRDefault="008B35E4" w:rsidP="008B35E4">
      <w:pPr>
        <w:rPr>
          <w:sz w:val="16"/>
          <w:szCs w:val="16"/>
        </w:rPr>
      </w:pPr>
      <w:r w:rsidRPr="002723C6">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3B61EF65" w14:textId="77777777" w:rsidR="008B35E4" w:rsidRPr="002723C6" w:rsidRDefault="008B35E4" w:rsidP="008B35E4">
      <w:pPr>
        <w:rPr>
          <w:sz w:val="16"/>
        </w:rPr>
      </w:pPr>
      <w:r w:rsidRPr="002723C6">
        <w:rPr>
          <w:rStyle w:val="StyleUnderline"/>
        </w:rPr>
        <w:t xml:space="preserve">The </w:t>
      </w:r>
      <w:r w:rsidRPr="004F73B7">
        <w:rPr>
          <w:rStyle w:val="StyleUnderline"/>
          <w:highlight w:val="cyan"/>
        </w:rPr>
        <w:t>price of solar</w:t>
      </w:r>
      <w:r w:rsidRPr="002723C6">
        <w:rPr>
          <w:rStyle w:val="StyleUnderline"/>
        </w:rPr>
        <w:t xml:space="preserve"> energy </w:t>
      </w:r>
      <w:r w:rsidRPr="004F73B7">
        <w:rPr>
          <w:rStyle w:val="StyleUnderline"/>
          <w:highlight w:val="cyan"/>
        </w:rPr>
        <w:t xml:space="preserve">has fallen </w:t>
      </w:r>
      <w:r w:rsidRPr="004F73B7">
        <w:rPr>
          <w:rStyle w:val="Emphasis"/>
          <w:highlight w:val="cyan"/>
        </w:rPr>
        <w:t>ninefold</w:t>
      </w:r>
      <w:r w:rsidRPr="002723C6">
        <w:rPr>
          <w:sz w:val="16"/>
        </w:rPr>
        <w:t xml:space="preserve"> over the past decade, </w:t>
      </w:r>
      <w:r w:rsidRPr="004F73B7">
        <w:rPr>
          <w:rStyle w:val="StyleUnderline"/>
          <w:highlight w:val="cyan"/>
        </w:rPr>
        <w:t>as has</w:t>
      </w:r>
      <w:r w:rsidRPr="002723C6">
        <w:rPr>
          <w:rStyle w:val="StyleUnderline"/>
        </w:rPr>
        <w:t xml:space="preserve"> the price of </w:t>
      </w:r>
      <w:r w:rsidRPr="004F73B7">
        <w:rPr>
          <w:rStyle w:val="Emphasis"/>
          <w:highlight w:val="cyan"/>
        </w:rPr>
        <w:t>lithium batteries</w:t>
      </w:r>
      <w:r w:rsidRPr="002723C6">
        <w:rPr>
          <w:sz w:val="16"/>
        </w:rPr>
        <w:t xml:space="preserve">, </w:t>
      </w:r>
      <w:r w:rsidRPr="002723C6">
        <w:rPr>
          <w:rStyle w:val="StyleUnderline"/>
        </w:rPr>
        <w:t>critical to</w:t>
      </w:r>
      <w:r w:rsidRPr="002723C6">
        <w:rPr>
          <w:sz w:val="16"/>
        </w:rPr>
        <w:t xml:space="preserve"> the growth of </w:t>
      </w:r>
      <w:r w:rsidRPr="002723C6">
        <w:rPr>
          <w:rStyle w:val="StyleUnderline"/>
        </w:rPr>
        <w:t>electric cars</w:t>
      </w:r>
      <w:r w:rsidRPr="002723C6">
        <w:rPr>
          <w:sz w:val="16"/>
        </w:rPr>
        <w:t xml:space="preserve">. </w:t>
      </w:r>
      <w:r w:rsidRPr="002723C6">
        <w:rPr>
          <w:rStyle w:val="StyleUnderline"/>
        </w:rPr>
        <w:t>The costs of utility-scale batteries</w:t>
      </w:r>
      <w:r w:rsidRPr="002723C6">
        <w:rPr>
          <w:sz w:val="16"/>
        </w:rPr>
        <w:t xml:space="preserve">, which could solve the “intermittency” (i.e., cloudy day) problem of renewables and help power whole cities in relatively short order, </w:t>
      </w:r>
      <w:r w:rsidRPr="002723C6">
        <w:rPr>
          <w:rStyle w:val="StyleUnderline"/>
        </w:rPr>
        <w:t xml:space="preserve">have fallen </w:t>
      </w:r>
      <w:r w:rsidRPr="002723C6">
        <w:rPr>
          <w:rStyle w:val="Emphasis"/>
        </w:rPr>
        <w:t>70 percent</w:t>
      </w:r>
      <w:r w:rsidRPr="002723C6">
        <w:rPr>
          <w:sz w:val="16"/>
        </w:rPr>
        <w:t xml:space="preserve"> since just 2015. Wind power is 40 percent cheaper than it was a decade ago, with offshore wind experiencing an even steeper decline. Overall, </w:t>
      </w:r>
      <w:r w:rsidRPr="004F73B7">
        <w:rPr>
          <w:rStyle w:val="StyleUnderline"/>
          <w:highlight w:val="cyan"/>
        </w:rPr>
        <w:t xml:space="preserve">renewable energy is </w:t>
      </w:r>
      <w:r w:rsidRPr="004F73B7">
        <w:rPr>
          <w:rStyle w:val="Emphasis"/>
          <w:highlight w:val="cyan"/>
        </w:rPr>
        <w:t>less expensive</w:t>
      </w:r>
      <w:r w:rsidRPr="002723C6">
        <w:rPr>
          <w:sz w:val="16"/>
        </w:rPr>
        <w:t xml:space="preserve"> </w:t>
      </w:r>
      <w:r w:rsidRPr="002723C6">
        <w:rPr>
          <w:rStyle w:val="StyleUnderline"/>
        </w:rPr>
        <w:t>than dirty energy</w:t>
      </w:r>
      <w:r w:rsidRPr="002723C6">
        <w:rPr>
          <w:sz w:val="16"/>
        </w:rPr>
        <w:t xml:space="preserve"> almost everywhere on the planet, and in many </w:t>
      </w:r>
      <w:proofErr w:type="gramStart"/>
      <w:r w:rsidRPr="002723C6">
        <w:rPr>
          <w:sz w:val="16"/>
        </w:rPr>
        <w:t>places</w:t>
      </w:r>
      <w:proofErr w:type="gramEnd"/>
      <w:r w:rsidRPr="002723C6">
        <w:rPr>
          <w:sz w:val="16"/>
        </w:rPr>
        <w:t xml:space="preserve"> it is simply cheaper to build new renewable capacity than to continue running the old fossil-fuel infrastructure. </w:t>
      </w:r>
      <w:r w:rsidRPr="004F73B7">
        <w:rPr>
          <w:rStyle w:val="StyleUnderline"/>
          <w:highlight w:val="cyan"/>
        </w:rPr>
        <w:t>Oil demand and</w:t>
      </w:r>
      <w:r w:rsidRPr="002723C6">
        <w:rPr>
          <w:rStyle w:val="StyleUnderline"/>
        </w:rPr>
        <w:t xml:space="preserve"> carbon </w:t>
      </w:r>
      <w:r w:rsidRPr="004F73B7">
        <w:rPr>
          <w:rStyle w:val="StyleUnderline"/>
          <w:highlight w:val="cyan"/>
        </w:rPr>
        <w:t>emissions</w:t>
      </w:r>
      <w:r w:rsidRPr="002723C6">
        <w:rPr>
          <w:rStyle w:val="StyleUnderline"/>
        </w:rPr>
        <w:t xml:space="preserve"> may both have </w:t>
      </w:r>
      <w:r w:rsidRPr="004F73B7">
        <w:rPr>
          <w:rStyle w:val="Emphasis"/>
          <w:highlight w:val="cyan"/>
        </w:rPr>
        <w:t>peaked this year</w:t>
      </w:r>
      <w:r w:rsidRPr="002723C6">
        <w:rPr>
          <w:sz w:val="16"/>
        </w:rPr>
        <w:t xml:space="preserve">. </w:t>
      </w:r>
      <w:r w:rsidRPr="002723C6">
        <w:rPr>
          <w:rStyle w:val="StyleUnderline"/>
        </w:rPr>
        <w:t xml:space="preserve">Eighty percent of </w:t>
      </w:r>
      <w:r w:rsidRPr="004F73B7">
        <w:rPr>
          <w:rStyle w:val="StyleUnderline"/>
          <w:highlight w:val="cyan"/>
        </w:rPr>
        <w:t>coal plants</w:t>
      </w:r>
      <w:r w:rsidRPr="002723C6">
        <w:rPr>
          <w:sz w:val="16"/>
        </w:rPr>
        <w:t xml:space="preserve"> planned </w:t>
      </w:r>
      <w:r w:rsidRPr="002723C6">
        <w:rPr>
          <w:rStyle w:val="StyleUnderline"/>
        </w:rPr>
        <w:t>in Asia’s</w:t>
      </w:r>
      <w:r w:rsidRPr="002723C6">
        <w:rPr>
          <w:sz w:val="16"/>
        </w:rPr>
        <w:t xml:space="preserve"> developing </w:t>
      </w:r>
      <w:r w:rsidRPr="002723C6">
        <w:rPr>
          <w:rStyle w:val="StyleUnderline"/>
        </w:rPr>
        <w:t xml:space="preserve">countries </w:t>
      </w:r>
      <w:r w:rsidRPr="004F73B7">
        <w:rPr>
          <w:rStyle w:val="StyleUnderline"/>
          <w:highlight w:val="cyan"/>
        </w:rPr>
        <w:t xml:space="preserve">have been </w:t>
      </w:r>
      <w:r w:rsidRPr="004F73B7">
        <w:rPr>
          <w:rStyle w:val="Emphasis"/>
          <w:highlight w:val="cyan"/>
        </w:rPr>
        <w:t>shelved</w:t>
      </w:r>
      <w:r w:rsidRPr="002723C6">
        <w:rPr>
          <w:sz w:val="16"/>
        </w:rPr>
        <w:t>.</w:t>
      </w:r>
    </w:p>
    <w:p w14:paraId="3729C471" w14:textId="77777777" w:rsidR="008B35E4" w:rsidRPr="002723C6" w:rsidRDefault="008B35E4" w:rsidP="008B35E4">
      <w:pPr>
        <w:rPr>
          <w:sz w:val="16"/>
          <w:szCs w:val="16"/>
        </w:rPr>
      </w:pPr>
      <w:r w:rsidRPr="002723C6">
        <w:rPr>
          <w:sz w:val="16"/>
          <w:szCs w:val="16"/>
        </w:rPr>
        <w:t xml:space="preserve">This summer, I heard the Australian scientist and entrepreneur Saul Griffith talk about what it would take to get the U.S. within range of a </w:t>
      </w:r>
      <w:proofErr w:type="gramStart"/>
      <w:r w:rsidRPr="002723C6">
        <w:rPr>
          <w:sz w:val="16"/>
          <w:szCs w:val="16"/>
        </w:rPr>
        <w:t>1.5 degree</w:t>
      </w:r>
      <w:proofErr w:type="gramEnd"/>
      <w:r w:rsidRPr="002723C6">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2723C6">
        <w:rPr>
          <w:sz w:val="16"/>
          <w:szCs w:val="16"/>
        </w:rPr>
        <w:t>have to</w:t>
      </w:r>
      <w:proofErr w:type="gramEnd"/>
      <w:r w:rsidRPr="002723C6">
        <w:rPr>
          <w:sz w:val="16"/>
          <w:szCs w:val="16"/>
        </w:rPr>
        <w:t xml:space="preserve"> go.</w:t>
      </w:r>
    </w:p>
    <w:p w14:paraId="5861F938" w14:textId="77777777" w:rsidR="008B35E4" w:rsidRPr="002723C6" w:rsidRDefault="008B35E4" w:rsidP="008B35E4">
      <w:pPr>
        <w:rPr>
          <w:sz w:val="16"/>
          <w:szCs w:val="16"/>
        </w:rPr>
      </w:pPr>
      <w:r w:rsidRPr="002723C6">
        <w:rPr>
          <w:sz w:val="16"/>
          <w:szCs w:val="16"/>
        </w:rPr>
        <w:t xml:space="preserve">Then, in the fall, the U.K. pledged to ban </w:t>
      </w:r>
      <w:proofErr w:type="spellStart"/>
      <w:r w:rsidRPr="002723C6">
        <w:rPr>
          <w:sz w:val="16"/>
          <w:szCs w:val="16"/>
        </w:rPr>
        <w:t>nonelectrics</w:t>
      </w:r>
      <w:proofErr w:type="spellEnd"/>
      <w:r w:rsidRPr="002723C6">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2723C6">
        <w:rPr>
          <w:sz w:val="16"/>
          <w:szCs w:val="16"/>
        </w:rPr>
        <w:t>Jørgensen</w:t>
      </w:r>
      <w:proofErr w:type="spellEnd"/>
      <w:r w:rsidRPr="002723C6">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2723C6">
        <w:rPr>
          <w:sz w:val="16"/>
          <w:szCs w:val="16"/>
        </w:rPr>
        <w:t>actually</w:t>
      </w:r>
      <w:proofErr w:type="gramEnd"/>
      <w:r w:rsidRPr="002723C6">
        <w:rPr>
          <w:sz w:val="16"/>
          <w:szCs w:val="16"/>
        </w:rPr>
        <w:t xml:space="preserve"> I’m proud to say that the opposite has happened. Now, of course, we have set even higher standards.”</w:t>
      </w:r>
    </w:p>
    <w:p w14:paraId="41A2AED6" w14:textId="77777777" w:rsidR="008B35E4" w:rsidRPr="002723C6" w:rsidRDefault="008B35E4" w:rsidP="008B35E4">
      <w:pPr>
        <w:rPr>
          <w:rStyle w:val="StyleUnderline"/>
        </w:rPr>
      </w:pPr>
      <w:proofErr w:type="gramStart"/>
      <w:r w:rsidRPr="002723C6">
        <w:rPr>
          <w:sz w:val="16"/>
        </w:rPr>
        <w:t>In the midst of</w:t>
      </w:r>
      <w:proofErr w:type="gramEnd"/>
      <w:r w:rsidRPr="002723C6">
        <w:rPr>
          <w:sz w:val="16"/>
        </w:rPr>
        <w:t xml:space="preserve"> the pandemic, </w:t>
      </w:r>
      <w:r w:rsidRPr="004F73B7">
        <w:rPr>
          <w:rStyle w:val="StyleUnderline"/>
          <w:highlight w:val="cyan"/>
        </w:rPr>
        <w:t xml:space="preserve">new </w:t>
      </w:r>
      <w:r w:rsidRPr="004F73B7">
        <w:rPr>
          <w:rStyle w:val="Emphasis"/>
          <w:highlight w:val="cyan"/>
        </w:rPr>
        <w:t>net-zero pledges</w:t>
      </w:r>
      <w:r w:rsidRPr="002723C6">
        <w:rPr>
          <w:sz w:val="16"/>
        </w:rPr>
        <w:t xml:space="preserve">, far </w:t>
      </w:r>
      <w:r w:rsidRPr="004F73B7">
        <w:rPr>
          <w:rStyle w:val="StyleUnderline"/>
          <w:highlight w:val="cyan"/>
        </w:rPr>
        <w:t xml:space="preserve">more </w:t>
      </w:r>
      <w:r w:rsidRPr="004F73B7">
        <w:rPr>
          <w:rStyle w:val="Emphasis"/>
          <w:highlight w:val="cyan"/>
        </w:rPr>
        <w:t>ambitious</w:t>
      </w:r>
      <w:r w:rsidRPr="004F73B7">
        <w:rPr>
          <w:rStyle w:val="StyleUnderline"/>
          <w:highlight w:val="cyan"/>
        </w:rPr>
        <w:t xml:space="preserve"> than</w:t>
      </w:r>
      <w:r w:rsidRPr="002723C6">
        <w:rPr>
          <w:sz w:val="16"/>
        </w:rPr>
        <w:t xml:space="preserve"> those offered at </w:t>
      </w:r>
      <w:r w:rsidRPr="004F73B7">
        <w:rPr>
          <w:rStyle w:val="StyleUnderline"/>
          <w:highlight w:val="cyan"/>
        </w:rPr>
        <w:t>Paris</w:t>
      </w:r>
      <w:r w:rsidRPr="004F73B7">
        <w:rPr>
          <w:sz w:val="16"/>
          <w:highlight w:val="cyan"/>
        </w:rPr>
        <w:t xml:space="preserve">, </w:t>
      </w:r>
      <w:r w:rsidRPr="004F73B7">
        <w:rPr>
          <w:rStyle w:val="StyleUnderline"/>
          <w:highlight w:val="cyan"/>
        </w:rPr>
        <w:t>were</w:t>
      </w:r>
      <w:r w:rsidRPr="002723C6">
        <w:rPr>
          <w:sz w:val="16"/>
        </w:rPr>
        <w:t xml:space="preserve"> independently </w:t>
      </w:r>
      <w:r w:rsidRPr="004F73B7">
        <w:rPr>
          <w:rStyle w:val="StyleUnderline"/>
          <w:highlight w:val="cyan"/>
        </w:rPr>
        <w:t>made by</w:t>
      </w:r>
      <w:r w:rsidRPr="002723C6">
        <w:rPr>
          <w:rStyle w:val="StyleUnderline"/>
        </w:rPr>
        <w:t xml:space="preserve"> Japan</w:t>
      </w:r>
      <w:r w:rsidRPr="002723C6">
        <w:rPr>
          <w:sz w:val="16"/>
        </w:rPr>
        <w:t xml:space="preserve">, </w:t>
      </w:r>
      <w:r w:rsidRPr="002723C6">
        <w:rPr>
          <w:rStyle w:val="StyleUnderline"/>
        </w:rPr>
        <w:t>South Korea</w:t>
      </w:r>
      <w:r w:rsidRPr="002723C6">
        <w:rPr>
          <w:sz w:val="16"/>
        </w:rPr>
        <w:t xml:space="preserve">, </w:t>
      </w:r>
      <w:r w:rsidRPr="002723C6">
        <w:rPr>
          <w:rStyle w:val="StyleUnderline"/>
        </w:rPr>
        <w:t>the E.U</w:t>
      </w:r>
      <w:r w:rsidRPr="002723C6">
        <w:rPr>
          <w:sz w:val="16"/>
        </w:rPr>
        <w:t xml:space="preserve">., </w:t>
      </w:r>
      <w:r w:rsidRPr="002723C6">
        <w:rPr>
          <w:rStyle w:val="StyleUnderline"/>
        </w:rPr>
        <w:t>and</w:t>
      </w:r>
      <w:r w:rsidRPr="002723C6">
        <w:rPr>
          <w:sz w:val="16"/>
        </w:rPr>
        <w:t xml:space="preserve">, most significant, </w:t>
      </w:r>
      <w:r w:rsidRPr="004F73B7">
        <w:rPr>
          <w:rStyle w:val="StyleUnderline"/>
          <w:highlight w:val="cyan"/>
        </w:rPr>
        <w:t>China</w:t>
      </w:r>
      <w:r w:rsidRPr="002723C6">
        <w:rPr>
          <w:sz w:val="16"/>
        </w:rPr>
        <w:t xml:space="preserve">, the world’s biggest emitter, </w:t>
      </w:r>
      <w:r w:rsidRPr="002723C6">
        <w:rPr>
          <w:rStyle w:val="StyleUnderline"/>
        </w:rPr>
        <w:t>which promised to reach</w:t>
      </w:r>
      <w:r w:rsidRPr="002723C6">
        <w:rPr>
          <w:sz w:val="16"/>
        </w:rPr>
        <w:t xml:space="preserve"> an emissions </w:t>
      </w:r>
      <w:r w:rsidRPr="002723C6">
        <w:rPr>
          <w:rStyle w:val="StyleUnderline"/>
        </w:rPr>
        <w:t>peak by 2030</w:t>
      </w:r>
      <w:r w:rsidRPr="002723C6">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2723C6">
        <w:rPr>
          <w:sz w:val="16"/>
        </w:rPr>
        <w:t>Tooze</w:t>
      </w:r>
      <w:proofErr w:type="spellEnd"/>
      <w:r w:rsidRPr="002723C6">
        <w:rPr>
          <w:sz w:val="16"/>
        </w:rPr>
        <w:t xml:space="preserve"> writing, just after Xi Jinping’s surprise announcement in September, that it single-handedly “redefined the future prospects for humanity.” Together, </w:t>
      </w:r>
      <w:r w:rsidRPr="002723C6">
        <w:rPr>
          <w:rStyle w:val="StyleUnderline"/>
        </w:rPr>
        <w:t xml:space="preserve">the </w:t>
      </w:r>
      <w:r w:rsidRPr="004F73B7">
        <w:rPr>
          <w:rStyle w:val="StyleUnderline"/>
          <w:highlight w:val="cyan"/>
        </w:rPr>
        <w:t>new</w:t>
      </w:r>
      <w:r w:rsidRPr="002723C6">
        <w:rPr>
          <w:rStyle w:val="StyleUnderline"/>
        </w:rPr>
        <w:t xml:space="preserve"> net-zero </w:t>
      </w:r>
      <w:r w:rsidRPr="004F73B7">
        <w:rPr>
          <w:rStyle w:val="StyleUnderline"/>
          <w:highlight w:val="cyan"/>
        </w:rPr>
        <w:t>pledges</w:t>
      </w:r>
      <w:r w:rsidRPr="002723C6">
        <w:rPr>
          <w:sz w:val="16"/>
        </w:rPr>
        <w:t xml:space="preserve"> may </w:t>
      </w:r>
      <w:r w:rsidRPr="002723C6">
        <w:rPr>
          <w:rStyle w:val="StyleUnderline"/>
        </w:rPr>
        <w:t xml:space="preserve">have </w:t>
      </w:r>
      <w:r w:rsidRPr="004F73B7">
        <w:rPr>
          <w:rStyle w:val="StyleUnderline"/>
          <w:highlight w:val="cyan"/>
        </w:rPr>
        <w:t xml:space="preserve">subtracted a full </w:t>
      </w:r>
      <w:r w:rsidRPr="004F73B7">
        <w:rPr>
          <w:rStyle w:val="Emphasis"/>
          <w:highlight w:val="cyan"/>
        </w:rPr>
        <w:t>half-degree</w:t>
      </w:r>
      <w:r w:rsidRPr="002723C6">
        <w:rPr>
          <w:rStyle w:val="StyleUnderline"/>
        </w:rPr>
        <w:t xml:space="preserve"> from ultimate warming</w:t>
      </w:r>
      <w:r w:rsidRPr="002723C6">
        <w:rPr>
          <w:sz w:val="16"/>
        </w:rPr>
        <w:t xml:space="preserve">. </w:t>
      </w:r>
      <w:r w:rsidRPr="004F73B7">
        <w:rPr>
          <w:rStyle w:val="StyleUnderline"/>
          <w:highlight w:val="cyan"/>
        </w:rPr>
        <w:t>Add Biden’s</w:t>
      </w:r>
      <w:r w:rsidRPr="002723C6">
        <w:rPr>
          <w:sz w:val="16"/>
        </w:rPr>
        <w:t xml:space="preserve"> campaign </w:t>
      </w:r>
      <w:r w:rsidRPr="004F73B7">
        <w:rPr>
          <w:rStyle w:val="StyleUnderline"/>
          <w:highlight w:val="cyan"/>
        </w:rPr>
        <w:t>pledge</w:t>
      </w:r>
      <w:r w:rsidRPr="002723C6">
        <w:rPr>
          <w:sz w:val="16"/>
        </w:rPr>
        <w:t xml:space="preserve"> of net zero by 2050, and </w:t>
      </w:r>
      <w:r w:rsidRPr="004F73B7">
        <w:rPr>
          <w:rStyle w:val="StyleUnderline"/>
          <w:highlight w:val="cyan"/>
        </w:rPr>
        <w:t>you’ve got</w:t>
      </w:r>
      <w:r w:rsidRPr="002723C6">
        <w:rPr>
          <w:rStyle w:val="StyleUnderline"/>
        </w:rPr>
        <w:t xml:space="preserve"> </w:t>
      </w:r>
      <w:r w:rsidRPr="002723C6">
        <w:rPr>
          <w:sz w:val="16"/>
        </w:rPr>
        <w:t xml:space="preserve">about </w:t>
      </w:r>
      <w:r w:rsidRPr="004F73B7">
        <w:rPr>
          <w:rStyle w:val="Emphasis"/>
          <w:highlight w:val="cyan"/>
        </w:rPr>
        <w:t>two-thirds</w:t>
      </w:r>
      <w:r w:rsidRPr="004F73B7">
        <w:rPr>
          <w:sz w:val="16"/>
          <w:highlight w:val="cyan"/>
        </w:rPr>
        <w:t xml:space="preserve"> </w:t>
      </w:r>
      <w:r w:rsidRPr="004F73B7">
        <w:rPr>
          <w:rStyle w:val="StyleUnderline"/>
          <w:highlight w:val="cyan"/>
        </w:rPr>
        <w:t>of</w:t>
      </w:r>
      <w:r w:rsidRPr="002723C6">
        <w:rPr>
          <w:rStyle w:val="StyleUnderline"/>
        </w:rPr>
        <w:t xml:space="preserve"> global </w:t>
      </w:r>
      <w:r w:rsidRPr="004F73B7">
        <w:rPr>
          <w:rStyle w:val="StyleUnderline"/>
          <w:highlight w:val="cyan"/>
        </w:rPr>
        <w:t>emissions</w:t>
      </w:r>
      <w:r w:rsidRPr="002723C6">
        <w:rPr>
          <w:sz w:val="16"/>
        </w:rPr>
        <w:t xml:space="preserve"> at least </w:t>
      </w:r>
      <w:r w:rsidRPr="002723C6">
        <w:rPr>
          <w:rStyle w:val="StyleUnderline"/>
        </w:rPr>
        <w:t xml:space="preserve">nominally </w:t>
      </w:r>
      <w:r w:rsidRPr="004F73B7">
        <w:rPr>
          <w:rStyle w:val="StyleUnderline"/>
          <w:highlight w:val="cyan"/>
        </w:rPr>
        <w:t>committed to</w:t>
      </w:r>
      <w:r w:rsidRPr="002723C6">
        <w:rPr>
          <w:sz w:val="16"/>
        </w:rPr>
        <w:t xml:space="preserve"> firm, </w:t>
      </w:r>
      <w:r w:rsidRPr="004F73B7">
        <w:rPr>
          <w:rStyle w:val="Emphasis"/>
          <w:highlight w:val="cyan"/>
        </w:rPr>
        <w:t>aggressive timelines</w:t>
      </w:r>
      <w:r w:rsidRPr="002723C6">
        <w:rPr>
          <w:rStyle w:val="StyleUnderline"/>
        </w:rPr>
        <w:t xml:space="preserve"> to zero.</w:t>
      </w:r>
    </w:p>
    <w:p w14:paraId="191A2B40" w14:textId="77777777" w:rsidR="008B35E4" w:rsidRPr="002723C6" w:rsidRDefault="008B35E4" w:rsidP="008B35E4">
      <w:pPr>
        <w:rPr>
          <w:sz w:val="16"/>
          <w:szCs w:val="16"/>
        </w:rPr>
      </w:pPr>
      <w:r w:rsidRPr="002723C6">
        <w:rPr>
          <w:sz w:val="16"/>
          <w:szCs w:val="16"/>
        </w:rPr>
        <w:t xml:space="preserve">These are all just paper promises, of course, and the history of climate action is littered with the receipts of similar ones uncashed. Plot the growth of carbon concentration in the atmosphere against the sequence of climate-action conferences and a distressing pattern emerges: </w:t>
      </w:r>
      <w:proofErr w:type="gramStart"/>
      <w:r w:rsidRPr="002723C6">
        <w:rPr>
          <w:sz w:val="16"/>
          <w:szCs w:val="16"/>
        </w:rPr>
        <w:t>the</w:t>
      </w:r>
      <w:proofErr w:type="gramEnd"/>
      <w:r w:rsidRPr="002723C6">
        <w:rPr>
          <w:sz w:val="16"/>
          <w:szCs w:val="16"/>
        </w:rPr>
        <w:t xml:space="preserv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1BF9F21F" w14:textId="77777777" w:rsidR="008B35E4" w:rsidRPr="002723C6" w:rsidRDefault="008B35E4" w:rsidP="008B35E4">
      <w:pPr>
        <w:rPr>
          <w:sz w:val="16"/>
        </w:rPr>
      </w:pPr>
      <w:r w:rsidRPr="002723C6">
        <w:rPr>
          <w:sz w:val="16"/>
        </w:rPr>
        <w:t xml:space="preserve">But </w:t>
      </w:r>
      <w:r w:rsidRPr="002723C6">
        <w:rPr>
          <w:rStyle w:val="StyleUnderline"/>
        </w:rPr>
        <w:t xml:space="preserve">alarmists </w:t>
      </w:r>
      <w:proofErr w:type="gramStart"/>
      <w:r w:rsidRPr="002723C6">
        <w:rPr>
          <w:rStyle w:val="StyleUnderline"/>
        </w:rPr>
        <w:t>have to</w:t>
      </w:r>
      <w:proofErr w:type="gramEnd"/>
      <w:r w:rsidRPr="002723C6">
        <w:rPr>
          <w:rStyle w:val="StyleUnderline"/>
        </w:rPr>
        <w:t xml:space="preserve"> take the good news where they find it</w:t>
      </w:r>
      <w:r w:rsidRPr="002723C6">
        <w:rPr>
          <w:sz w:val="16"/>
        </w:rPr>
        <w:t>. And while mood affiliation is not always the best guide to the state of the world, in 2020, for me, there were three main sources of hope.</w:t>
      </w:r>
    </w:p>
    <w:p w14:paraId="5ECA47C2" w14:textId="77777777" w:rsidR="008B35E4" w:rsidRPr="002723C6" w:rsidRDefault="008B35E4" w:rsidP="008B35E4">
      <w:pPr>
        <w:rPr>
          <w:sz w:val="16"/>
        </w:rPr>
      </w:pPr>
      <w:r w:rsidRPr="002723C6">
        <w:rPr>
          <w:sz w:val="16"/>
        </w:rPr>
        <w:t xml:space="preserve">The first is the fact that </w:t>
      </w:r>
      <w:r w:rsidRPr="002723C6">
        <w:rPr>
          <w:rStyle w:val="StyleUnderline"/>
        </w:rPr>
        <w:t xml:space="preserve">the age of </w:t>
      </w:r>
      <w:r w:rsidRPr="002723C6">
        <w:rPr>
          <w:rStyle w:val="Emphasis"/>
        </w:rPr>
        <w:t>climate denial</w:t>
      </w:r>
      <w:r w:rsidRPr="002723C6">
        <w:rPr>
          <w:rStyle w:val="StyleUnderline"/>
        </w:rPr>
        <w:t xml:space="preserve"> is </w:t>
      </w:r>
      <w:r w:rsidRPr="002723C6">
        <w:rPr>
          <w:rStyle w:val="Emphasis"/>
        </w:rPr>
        <w:t>over</w:t>
      </w:r>
      <w:r w:rsidRPr="002723C6">
        <w:rPr>
          <w:rStyle w:val="StyleUnderline"/>
        </w:rPr>
        <w:t xml:space="preserve"> thanks to</w:t>
      </w:r>
      <w:r w:rsidRPr="002723C6">
        <w:rPr>
          <w:sz w:val="16"/>
        </w:rPr>
        <w:t xml:space="preserve"> extreme </w:t>
      </w:r>
      <w:r w:rsidRPr="002723C6">
        <w:rPr>
          <w:rStyle w:val="StyleUnderline"/>
        </w:rPr>
        <w:t>weather and the march of science</w:t>
      </w:r>
      <w:r w:rsidRPr="002723C6">
        <w:rPr>
          <w:sz w:val="16"/>
        </w:rPr>
        <w:t xml:space="preserve"> and the historic labor of activists — climate strikers, Sunrise, Extinction Rebellion — whose success in raising alarm may have been so sudden that they brought an end to the age of climate </w:t>
      </w:r>
      <w:proofErr w:type="spellStart"/>
      <w:r w:rsidRPr="002723C6">
        <w:rPr>
          <w:sz w:val="16"/>
        </w:rPr>
        <w:t>Jeremiahs</w:t>
      </w:r>
      <w:proofErr w:type="spellEnd"/>
      <w:r w:rsidRPr="002723C6">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112FB5AC" w14:textId="77777777" w:rsidR="008B35E4" w:rsidRPr="002723C6" w:rsidRDefault="008B35E4" w:rsidP="008B35E4">
      <w:pPr>
        <w:rPr>
          <w:sz w:val="16"/>
        </w:rPr>
      </w:pPr>
      <w:r w:rsidRPr="002723C6">
        <w:rPr>
          <w:rStyle w:val="StyleUnderline"/>
        </w:rPr>
        <w:t>The second source of good news is the arrival</w:t>
      </w:r>
      <w:r w:rsidRPr="002723C6">
        <w:rPr>
          <w:sz w:val="16"/>
        </w:rPr>
        <w:t xml:space="preserve"> on the global stage </w:t>
      </w:r>
      <w:r w:rsidRPr="002723C6">
        <w:rPr>
          <w:rStyle w:val="StyleUnderline"/>
        </w:rPr>
        <w:t xml:space="preserve">of climate </w:t>
      </w:r>
      <w:r w:rsidRPr="002723C6">
        <w:rPr>
          <w:rStyle w:val="Emphasis"/>
        </w:rPr>
        <w:t>self-interest</w:t>
      </w:r>
      <w:r w:rsidRPr="002723C6">
        <w:rPr>
          <w:sz w:val="16"/>
        </w:rPr>
        <w:t xml:space="preserve">. By this I don’t mean the profiteering logic of BlackRock, which opportunistically announced some half-hearted climate commitments last year, but rather </w:t>
      </w:r>
      <w:r w:rsidRPr="002723C6">
        <w:rPr>
          <w:rStyle w:val="StyleUnderline"/>
        </w:rPr>
        <w:t>the growing consensus</w:t>
      </w:r>
      <w:r w:rsidRPr="002723C6">
        <w:rPr>
          <w:sz w:val="16"/>
        </w:rPr>
        <w:t xml:space="preserve"> in almost every part of the globe, and at almost every level of society and governance, that </w:t>
      </w:r>
      <w:r w:rsidRPr="002723C6">
        <w:rPr>
          <w:rStyle w:val="StyleUnderline"/>
        </w:rPr>
        <w:t xml:space="preserve">the world will be made </w:t>
      </w:r>
      <w:r w:rsidRPr="002723C6">
        <w:rPr>
          <w:rStyle w:val="Emphasis"/>
        </w:rPr>
        <w:t>better</w:t>
      </w:r>
      <w:r w:rsidRPr="002723C6">
        <w:rPr>
          <w:rStyle w:val="StyleUnderline"/>
        </w:rPr>
        <w:t xml:space="preserve"> through </w:t>
      </w:r>
      <w:r w:rsidRPr="004F73B7">
        <w:rPr>
          <w:rStyle w:val="Emphasis"/>
          <w:highlight w:val="cyan"/>
        </w:rPr>
        <w:t>decarbonization</w:t>
      </w:r>
      <w:r w:rsidRPr="002723C6">
        <w:rPr>
          <w:sz w:val="16"/>
        </w:rPr>
        <w:t xml:space="preserve">. A decade ago, many of the more ruthless capitalists to analyze that project deemed it too expensive to undertake. Today, </w:t>
      </w:r>
      <w:r w:rsidRPr="002723C6">
        <w:rPr>
          <w:rStyle w:val="StyleUnderline"/>
        </w:rPr>
        <w:t xml:space="preserve">it suddenly </w:t>
      </w:r>
      <w:r w:rsidRPr="004F73B7">
        <w:rPr>
          <w:rStyle w:val="StyleUnderline"/>
          <w:highlight w:val="cyan"/>
        </w:rPr>
        <w:t>appears</w:t>
      </w:r>
      <w:r w:rsidRPr="002723C6">
        <w:rPr>
          <w:rStyle w:val="StyleUnderline"/>
        </w:rPr>
        <w:t xml:space="preserve"> almost </w:t>
      </w:r>
      <w:r w:rsidRPr="004F73B7">
        <w:rPr>
          <w:rStyle w:val="Emphasis"/>
          <w:highlight w:val="cyan"/>
        </w:rPr>
        <w:t>too good a deal</w:t>
      </w:r>
      <w:r w:rsidRPr="004F73B7">
        <w:rPr>
          <w:rStyle w:val="StyleUnderline"/>
          <w:highlight w:val="cyan"/>
        </w:rPr>
        <w:t xml:space="preserve"> to </w:t>
      </w:r>
      <w:r w:rsidRPr="004F73B7">
        <w:rPr>
          <w:rStyle w:val="Emphasis"/>
          <w:highlight w:val="cyan"/>
        </w:rPr>
        <w:t>pass up</w:t>
      </w:r>
      <w:r w:rsidRPr="002723C6">
        <w:rPr>
          <w:sz w:val="16"/>
        </w:rPr>
        <w:t xml:space="preserve">. (A recent McKinsey </w:t>
      </w:r>
      <w:hyperlink r:id="rId34" w:history="1">
        <w:r w:rsidRPr="002723C6">
          <w:rPr>
            <w:rStyle w:val="Hyperlink"/>
            <w:sz w:val="16"/>
          </w:rPr>
          <w:t>report</w:t>
        </w:r>
      </w:hyperlink>
      <w:r w:rsidRPr="002723C6">
        <w:rPr>
          <w:sz w:val="16"/>
        </w:rPr>
        <w:t>: “Net-Zero Emissions at Net-Zero Cost.”)</w:t>
      </w:r>
    </w:p>
    <w:p w14:paraId="6E5932F1" w14:textId="77777777" w:rsidR="008B35E4" w:rsidRPr="002723C6" w:rsidRDefault="008B35E4" w:rsidP="008B35E4">
      <w:pPr>
        <w:rPr>
          <w:sz w:val="16"/>
          <w:szCs w:val="16"/>
        </w:rPr>
      </w:pPr>
      <w:r w:rsidRPr="002723C6">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2723C6">
        <w:rPr>
          <w:sz w:val="16"/>
          <w:szCs w:val="16"/>
        </w:rPr>
        <w:t>Shindell</w:t>
      </w:r>
      <w:proofErr w:type="spellEnd"/>
      <w:r w:rsidRPr="002723C6">
        <w:rPr>
          <w:sz w:val="16"/>
          <w:szCs w:val="16"/>
        </w:rPr>
        <w:t xml:space="preserve"> </w:t>
      </w:r>
      <w:hyperlink r:id="rId35" w:history="1">
        <w:r w:rsidRPr="002723C6">
          <w:rPr>
            <w:rStyle w:val="Hyperlink"/>
            <w:sz w:val="16"/>
            <w:szCs w:val="16"/>
          </w:rPr>
          <w:t>recently testified</w:t>
        </w:r>
      </w:hyperlink>
      <w:r w:rsidRPr="002723C6">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6F042EE0" w14:textId="77777777" w:rsidR="008B35E4" w:rsidRPr="002723C6" w:rsidRDefault="008B35E4" w:rsidP="008B35E4">
      <w:pPr>
        <w:rPr>
          <w:sz w:val="16"/>
          <w:szCs w:val="16"/>
        </w:rPr>
      </w:pPr>
      <w:r w:rsidRPr="002723C6">
        <w:rPr>
          <w:sz w:val="16"/>
          <w:szCs w:val="16"/>
        </w:rPr>
        <w:t xml:space="preserve">A decade ago, capitalists deemed decarbonization too expensive. Suddenly, it appears too good a deal to pass up. </w:t>
      </w:r>
    </w:p>
    <w:p w14:paraId="0E8733CD" w14:textId="77777777" w:rsidR="008B35E4" w:rsidRPr="002723C6" w:rsidRDefault="008B35E4" w:rsidP="008B35E4">
      <w:pPr>
        <w:rPr>
          <w:sz w:val="16"/>
        </w:rPr>
      </w:pPr>
      <w:r w:rsidRPr="002723C6">
        <w:rPr>
          <w:sz w:val="16"/>
        </w:rPr>
        <w:t xml:space="preserve">What is perhaps most striking about all the new </w:t>
      </w:r>
      <w:r w:rsidRPr="002723C6">
        <w:rPr>
          <w:rStyle w:val="StyleUnderline"/>
        </w:rPr>
        <w:t>climate pledges</w:t>
      </w:r>
      <w:r w:rsidRPr="002723C6">
        <w:rPr>
          <w:sz w:val="16"/>
        </w:rPr>
        <w:t xml:space="preserve"> is not just that they were made in the absence of American leadership but that they </w:t>
      </w:r>
      <w:r w:rsidRPr="002723C6">
        <w:rPr>
          <w:rStyle w:val="StyleUnderline"/>
        </w:rPr>
        <w:t xml:space="preserve">were made </w:t>
      </w:r>
      <w:r w:rsidRPr="002723C6">
        <w:rPr>
          <w:rStyle w:val="Emphasis"/>
        </w:rPr>
        <w:t>outside</w:t>
      </w:r>
      <w:r w:rsidRPr="002723C6">
        <w:rPr>
          <w:rStyle w:val="StyleUnderline"/>
        </w:rPr>
        <w:t xml:space="preserve"> the boundaries of the Paris framework</w:t>
      </w:r>
      <w:r w:rsidRPr="002723C6">
        <w:rPr>
          <w:sz w:val="16"/>
        </w:rPr>
        <w:t xml:space="preserve">. They are not the result of geopolitical strong-arming or “Kumbaya” consensus. </w:t>
      </w:r>
      <w:r w:rsidRPr="002723C6">
        <w:rPr>
          <w:rStyle w:val="StyleUnderline"/>
        </w:rPr>
        <w:t>They are</w:t>
      </w:r>
      <w:r w:rsidRPr="002723C6">
        <w:rPr>
          <w:sz w:val="16"/>
        </w:rPr>
        <w:t xml:space="preserve">, instead, </w:t>
      </w:r>
      <w:r w:rsidRPr="002723C6">
        <w:rPr>
          <w:rStyle w:val="StyleUnderline"/>
        </w:rPr>
        <w:t xml:space="preserve">plans arrived at </w:t>
      </w:r>
      <w:r w:rsidRPr="002723C6">
        <w:rPr>
          <w:rStyle w:val="Emphasis"/>
        </w:rPr>
        <w:t>internally</w:t>
      </w:r>
      <w:r w:rsidRPr="002723C6">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2723C6">
        <w:rPr>
          <w:sz w:val="16"/>
        </w:rPr>
        <w:t>all of</w:t>
      </w:r>
      <w:proofErr w:type="gramEnd"/>
      <w:r w:rsidRPr="002723C6">
        <w:rPr>
          <w:sz w:val="16"/>
        </w:rPr>
        <w:t xml:space="preserve"> their peers did too. But a </w:t>
      </w:r>
      <w:hyperlink r:id="rId36" w:history="1">
        <w:r w:rsidRPr="002723C6">
          <w:rPr>
            <w:rStyle w:val="Hyperlink"/>
            <w:sz w:val="16"/>
          </w:rPr>
          <w:t>recent paper</w:t>
        </w:r>
      </w:hyperlink>
      <w:r w:rsidRPr="002723C6">
        <w:rPr>
          <w:sz w:val="16"/>
        </w:rPr>
        <w:t xml:space="preserve"> by </w:t>
      </w:r>
      <w:proofErr w:type="spellStart"/>
      <w:r w:rsidRPr="002723C6">
        <w:rPr>
          <w:sz w:val="16"/>
        </w:rPr>
        <w:t>Matto</w:t>
      </w:r>
      <w:proofErr w:type="spellEnd"/>
      <w:r w:rsidRPr="002723C6">
        <w:rPr>
          <w:sz w:val="16"/>
        </w:rPr>
        <w:t xml:space="preserve"> </w:t>
      </w:r>
      <w:proofErr w:type="spellStart"/>
      <w:r w:rsidRPr="002723C6">
        <w:rPr>
          <w:sz w:val="16"/>
        </w:rPr>
        <w:t>Mildenberger</w:t>
      </w:r>
      <w:proofErr w:type="spellEnd"/>
      <w:r w:rsidRPr="002723C6">
        <w:rPr>
          <w:sz w:val="16"/>
        </w:rPr>
        <w:t xml:space="preserve"> and Michaël </w:t>
      </w:r>
      <w:proofErr w:type="spellStart"/>
      <w:r w:rsidRPr="002723C6">
        <w:rPr>
          <w:sz w:val="16"/>
        </w:rPr>
        <w:t>Alkin</w:t>
      </w:r>
      <w:proofErr w:type="spellEnd"/>
      <w:r w:rsidRPr="002723C6">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2723C6">
        <w:rPr>
          <w:rStyle w:val="StyleUnderline"/>
        </w:rPr>
        <w:t xml:space="preserve">the argument for climate action was made on a </w:t>
      </w:r>
      <w:r w:rsidRPr="002723C6">
        <w:rPr>
          <w:rStyle w:val="Emphasis"/>
        </w:rPr>
        <w:t>moral basis</w:t>
      </w:r>
      <w:r w:rsidRPr="002723C6">
        <w:rPr>
          <w:sz w:val="16"/>
        </w:rPr>
        <w:t xml:space="preserve">. </w:t>
      </w:r>
      <w:r w:rsidRPr="002723C6">
        <w:rPr>
          <w:rStyle w:val="StyleUnderline"/>
        </w:rPr>
        <w:t xml:space="preserve">That case has only grown </w:t>
      </w:r>
      <w:r w:rsidRPr="002723C6">
        <w:rPr>
          <w:rStyle w:val="Emphasis"/>
        </w:rPr>
        <w:t>stronger</w:t>
      </w:r>
      <w:r w:rsidRPr="002723C6">
        <w:rPr>
          <w:sz w:val="16"/>
        </w:rPr>
        <w:t>. And now there are other powerful, more mercenary arguments to offer.</w:t>
      </w:r>
    </w:p>
    <w:p w14:paraId="73DAECA7" w14:textId="77777777" w:rsidR="008B35E4" w:rsidRPr="002723C6" w:rsidRDefault="008B35E4" w:rsidP="008B35E4">
      <w:pPr>
        <w:rPr>
          <w:rStyle w:val="StyleUnderline"/>
        </w:rPr>
      </w:pPr>
      <w:r w:rsidRPr="002723C6">
        <w:rPr>
          <w:sz w:val="16"/>
        </w:rPr>
        <w:t xml:space="preserve">The third cause for optimism is that, while the timelines to tolerably disruptive climate outcomes have already evaporated, </w:t>
      </w:r>
      <w:r w:rsidRPr="004F73B7">
        <w:rPr>
          <w:rStyle w:val="StyleUnderline"/>
          <w:highlight w:val="cyan"/>
        </w:rPr>
        <w:t>the timelines to</w:t>
      </w:r>
      <w:r w:rsidRPr="002723C6">
        <w:rPr>
          <w:rStyle w:val="StyleUnderline"/>
        </w:rPr>
        <w:t xml:space="preserve"> the </w:t>
      </w:r>
      <w:r w:rsidRPr="004F73B7">
        <w:rPr>
          <w:rStyle w:val="Emphasis"/>
          <w:highlight w:val="cyan"/>
        </w:rPr>
        <w:t>next set</w:t>
      </w:r>
      <w:r w:rsidRPr="004F73B7">
        <w:rPr>
          <w:rStyle w:val="StyleUnderline"/>
          <w:highlight w:val="cyan"/>
        </w:rPr>
        <w:t xml:space="preserve"> of </w:t>
      </w:r>
      <w:r w:rsidRPr="004F73B7">
        <w:rPr>
          <w:rStyle w:val="Emphasis"/>
          <w:highlight w:val="cyan"/>
        </w:rPr>
        <w:t>benchmarks</w:t>
      </w:r>
      <w:r w:rsidRPr="004F73B7">
        <w:rPr>
          <w:rStyle w:val="StyleUnderline"/>
          <w:highlight w:val="cyan"/>
        </w:rPr>
        <w:t xml:space="preserve"> is</w:t>
      </w:r>
      <w:r w:rsidRPr="002723C6">
        <w:rPr>
          <w:rStyle w:val="StyleUnderline"/>
        </w:rPr>
        <w:t xml:space="preserve"> much more </w:t>
      </w:r>
      <w:r w:rsidRPr="004F73B7">
        <w:rPr>
          <w:rStyle w:val="Emphasis"/>
          <w:highlight w:val="cyan"/>
        </w:rPr>
        <w:t>forgiving</w:t>
      </w:r>
      <w:r w:rsidRPr="002723C6">
        <w:rPr>
          <w:sz w:val="16"/>
        </w:rPr>
        <w:t xml:space="preserve">. </w:t>
      </w:r>
      <w:proofErr w:type="gramStart"/>
      <w:r w:rsidRPr="002723C6">
        <w:rPr>
          <w:sz w:val="16"/>
        </w:rPr>
        <w:t>This is why</w:t>
      </w:r>
      <w:proofErr w:type="gramEnd"/>
      <w:r w:rsidRPr="002723C6">
        <w:rPr>
          <w:sz w:val="16"/>
        </w:rPr>
        <w:t xml:space="preserve"> Glen Peters, the research director at the Cicero Center for International Climate Research, often jokes that </w:t>
      </w:r>
      <w:r w:rsidRPr="002723C6">
        <w:rPr>
          <w:rStyle w:val="StyleUnderline"/>
        </w:rPr>
        <w:t xml:space="preserve">while keeping warming below </w:t>
      </w:r>
      <w:r w:rsidRPr="002723C6">
        <w:rPr>
          <w:rStyle w:val="Emphasis"/>
        </w:rPr>
        <w:t>two degrees</w:t>
      </w:r>
      <w:r w:rsidRPr="002723C6">
        <w:rPr>
          <w:rStyle w:val="StyleUnderline"/>
        </w:rPr>
        <w:t xml:space="preserve"> is</w:t>
      </w:r>
      <w:r w:rsidRPr="002723C6">
        <w:rPr>
          <w:sz w:val="16"/>
        </w:rPr>
        <w:t xml:space="preserve"> very </w:t>
      </w:r>
      <w:r w:rsidRPr="002723C6">
        <w:rPr>
          <w:rStyle w:val="StyleUnderline"/>
        </w:rPr>
        <w:t>hard</w:t>
      </w:r>
      <w:r w:rsidRPr="002723C6">
        <w:rPr>
          <w:sz w:val="16"/>
        </w:rPr>
        <w:t xml:space="preserve">, perhaps even impossible, </w:t>
      </w:r>
      <w:r w:rsidRPr="004F73B7">
        <w:rPr>
          <w:rStyle w:val="StyleUnderline"/>
          <w:highlight w:val="cyan"/>
        </w:rPr>
        <w:t xml:space="preserve">keeping it below </w:t>
      </w:r>
      <w:r w:rsidRPr="004F73B7">
        <w:rPr>
          <w:rStyle w:val="Emphasis"/>
          <w:highlight w:val="cyan"/>
        </w:rPr>
        <w:t>2.5 degrees</w:t>
      </w:r>
      <w:r w:rsidRPr="002723C6">
        <w:rPr>
          <w:sz w:val="16"/>
        </w:rPr>
        <w:t xml:space="preserve"> </w:t>
      </w:r>
      <w:r w:rsidRPr="002723C6">
        <w:rPr>
          <w:rStyle w:val="StyleUnderline"/>
        </w:rPr>
        <w:t xml:space="preserve">now </w:t>
      </w:r>
      <w:r w:rsidRPr="004F73B7">
        <w:rPr>
          <w:rStyle w:val="StyleUnderline"/>
          <w:highlight w:val="cyan"/>
        </w:rPr>
        <w:t xml:space="preserve">looks like a </w:t>
      </w:r>
      <w:r w:rsidRPr="004F73B7">
        <w:rPr>
          <w:rStyle w:val="Emphasis"/>
          <w:highlight w:val="cyan"/>
        </w:rPr>
        <w:t>walk</w:t>
      </w:r>
      <w:r w:rsidRPr="004F73B7">
        <w:rPr>
          <w:rStyle w:val="StyleUnderline"/>
          <w:highlight w:val="cyan"/>
        </w:rPr>
        <w:t xml:space="preserve"> in the </w:t>
      </w:r>
      <w:r w:rsidRPr="004F73B7">
        <w:rPr>
          <w:rStyle w:val="Emphasis"/>
          <w:highlight w:val="cyan"/>
        </w:rPr>
        <w:t>park</w:t>
      </w:r>
      <w:r w:rsidRPr="002723C6">
        <w:rPr>
          <w:rStyle w:val="StyleUnderline"/>
        </w:rPr>
        <w:t>.</w:t>
      </w:r>
    </w:p>
    <w:p w14:paraId="30B5B0D0" w14:textId="77777777" w:rsidR="008B35E4" w:rsidRPr="002723C6" w:rsidRDefault="008B35E4" w:rsidP="008B35E4">
      <w:pPr>
        <w:rPr>
          <w:sz w:val="16"/>
          <w:szCs w:val="16"/>
        </w:rPr>
      </w:pPr>
      <w:r w:rsidRPr="002723C6">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454CF600" w14:textId="77777777" w:rsidR="008B35E4" w:rsidRPr="002723C6" w:rsidRDefault="008B35E4" w:rsidP="008B35E4">
      <w:pPr>
        <w:rPr>
          <w:u w:val="single"/>
        </w:rPr>
      </w:pPr>
      <w:r w:rsidRPr="004F73B7">
        <w:rPr>
          <w:rStyle w:val="StyleUnderline"/>
          <w:highlight w:val="cyan"/>
        </w:rPr>
        <w:t>A two-degree target</w:t>
      </w:r>
      <w:r w:rsidRPr="002723C6">
        <w:rPr>
          <w:sz w:val="16"/>
        </w:rPr>
        <w:t xml:space="preserve">, by contrast, </w:t>
      </w:r>
      <w:r w:rsidRPr="004F73B7">
        <w:rPr>
          <w:rStyle w:val="StyleUnderline"/>
          <w:highlight w:val="cyan"/>
        </w:rPr>
        <w:t>yields a</w:t>
      </w:r>
      <w:r w:rsidRPr="002723C6">
        <w:rPr>
          <w:rStyle w:val="StyleUnderline"/>
        </w:rPr>
        <w:t xml:space="preserve"> much </w:t>
      </w:r>
      <w:r w:rsidRPr="004F73B7">
        <w:rPr>
          <w:rStyle w:val="Emphasis"/>
          <w:highlight w:val="cyan"/>
        </w:rPr>
        <w:t>longer timeline</w:t>
      </w:r>
      <w:r w:rsidRPr="002723C6">
        <w:rPr>
          <w:sz w:val="16"/>
        </w:rPr>
        <w:t xml:space="preserve">, </w:t>
      </w:r>
      <w:r w:rsidRPr="002723C6">
        <w:rPr>
          <w:rStyle w:val="StyleUnderline"/>
        </w:rPr>
        <w:t>requiring</w:t>
      </w:r>
      <w:r w:rsidRPr="002723C6">
        <w:rPr>
          <w:sz w:val="16"/>
        </w:rPr>
        <w:t xml:space="preserve"> the world to achieve </w:t>
      </w:r>
      <w:r w:rsidRPr="002723C6">
        <w:rPr>
          <w:rStyle w:val="StyleUnderline"/>
        </w:rPr>
        <w:t>net-zero by 2070 or 2080</w:t>
      </w:r>
      <w:r w:rsidRPr="002723C6">
        <w:rPr>
          <w:sz w:val="16"/>
        </w:rPr>
        <w:t xml:space="preserve"> — </w:t>
      </w:r>
      <w:r w:rsidRPr="004F73B7">
        <w:rPr>
          <w:rStyle w:val="Emphasis"/>
          <w:highlight w:val="cyan"/>
        </w:rPr>
        <w:t>without</w:t>
      </w:r>
      <w:r w:rsidRPr="002723C6">
        <w:rPr>
          <w:sz w:val="16"/>
        </w:rPr>
        <w:t xml:space="preserve"> even </w:t>
      </w:r>
      <w:r w:rsidRPr="004F73B7">
        <w:rPr>
          <w:rStyle w:val="StyleUnderline"/>
          <w:highlight w:val="cyan"/>
        </w:rPr>
        <w:t xml:space="preserve">the help of </w:t>
      </w:r>
      <w:r w:rsidRPr="004F73B7">
        <w:rPr>
          <w:rStyle w:val="Emphasis"/>
          <w:highlight w:val="cyan"/>
        </w:rPr>
        <w:t>negative emissions</w:t>
      </w:r>
      <w:r w:rsidRPr="002723C6">
        <w:rPr>
          <w:sz w:val="16"/>
        </w:rPr>
        <w:t xml:space="preserve">. We’d have to cut carbon production in half in about three decades, rather than one. That pathway will almost certainly prove harder than it looks. </w:t>
      </w:r>
      <w:r w:rsidRPr="002723C6">
        <w:rPr>
          <w:rStyle w:val="StyleUnderline"/>
        </w:rPr>
        <w:t xml:space="preserve">The good news is that we seem to be </w:t>
      </w:r>
      <w:r w:rsidRPr="002723C6">
        <w:rPr>
          <w:rStyle w:val="Emphasis"/>
        </w:rPr>
        <w:t>beginning</w:t>
      </w:r>
      <w:r w:rsidRPr="002723C6">
        <w:rPr>
          <w:sz w:val="16"/>
        </w:rPr>
        <w:t xml:space="preserve">, at least, </w:t>
      </w:r>
      <w:r w:rsidRPr="002723C6">
        <w:rPr>
          <w:rStyle w:val="StyleUnderline"/>
        </w:rPr>
        <w:t>to try.</w:t>
      </w:r>
    </w:p>
    <w:p w14:paraId="3B4F1FCB" w14:textId="77777777" w:rsidR="00080423" w:rsidRDefault="00080423" w:rsidP="00080423">
      <w:pPr>
        <w:pStyle w:val="Heading1"/>
      </w:pPr>
      <w:r>
        <w:t>1AR</w:t>
      </w:r>
    </w:p>
    <w:p w14:paraId="768DCCB8" w14:textId="062ADFC9" w:rsidR="00080423" w:rsidRDefault="00080423" w:rsidP="00080423">
      <w:pPr>
        <w:pStyle w:val="Heading2"/>
      </w:pPr>
      <w:r>
        <w:t>AT: T---Antitrust</w:t>
      </w:r>
    </w:p>
    <w:p w14:paraId="38F3B7D0" w14:textId="77777777" w:rsidR="00080423" w:rsidRDefault="00080423" w:rsidP="00080423">
      <w:pPr>
        <w:pStyle w:val="Heading3"/>
      </w:pPr>
      <w:r>
        <w:t>C/I</w:t>
      </w:r>
    </w:p>
    <w:p w14:paraId="04F33AF4" w14:textId="77777777" w:rsidR="00080423" w:rsidRPr="002723C6" w:rsidRDefault="00080423" w:rsidP="00080423">
      <w:r w:rsidRPr="002723C6">
        <w:rPr>
          <w:rStyle w:val="Style13ptBold"/>
        </w:rPr>
        <w:t>Michigan Court of Appeals 10</w:t>
      </w:r>
      <w:r w:rsidRPr="002723C6">
        <w:t xml:space="preserve"> (SAWYER, J. Opinion in DEQ. v. Worth Twp., 808 N.W.2d 260, 289 Mich. App. 414 (Ct. App. 2010). Google scholar caselaw. Date accessed 7/23/21). </w:t>
      </w:r>
    </w:p>
    <w:p w14:paraId="022952E6" w14:textId="77777777" w:rsidR="00080423" w:rsidRPr="00833771" w:rsidRDefault="00080423" w:rsidP="00080423">
      <w:pPr>
        <w:rPr>
          <w:rStyle w:val="StyleUnderline"/>
          <w:sz w:val="16"/>
          <w:u w:val="none"/>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w:t>
      </w:r>
      <w:proofErr w:type="gramStart"/>
      <w:r w:rsidRPr="002723C6">
        <w:rPr>
          <w:rStyle w:val="StyleUnderline"/>
        </w:rPr>
        <w:t>result</w:t>
      </w:r>
      <w:proofErr w:type="gramEnd"/>
      <w:r w:rsidRPr="002723C6">
        <w:rPr>
          <w:rStyle w:val="StyleUnderline"/>
        </w:rPr>
        <w:t xml:space="preserve">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065DF423" w14:textId="77777777" w:rsidR="00080423" w:rsidRPr="00970327" w:rsidRDefault="00080423" w:rsidP="00080423">
      <w:pPr>
        <w:pStyle w:val="Heading4"/>
        <w:rPr>
          <w:rFonts w:cs="Times New Roman"/>
        </w:rPr>
      </w:pPr>
      <w:r>
        <w:rPr>
          <w:rFonts w:cs="Times New Roman"/>
        </w:rPr>
        <w:t>If we meet the second half—we’re topical; at least</w:t>
      </w:r>
      <w:r w:rsidRPr="00970327">
        <w:rPr>
          <w:rFonts w:cs="Times New Roman"/>
        </w:rPr>
        <w:t xml:space="preserve"> means </w:t>
      </w:r>
      <w:r w:rsidRPr="00970327">
        <w:rPr>
          <w:rFonts w:cs="Times New Roman"/>
          <w:u w:val="single"/>
        </w:rPr>
        <w:t>nothing else</w:t>
      </w:r>
      <w:r w:rsidRPr="00970327">
        <w:rPr>
          <w:rFonts w:cs="Times New Roman"/>
        </w:rPr>
        <w:t xml:space="preserve"> is required</w:t>
      </w:r>
    </w:p>
    <w:p w14:paraId="5D6B8722" w14:textId="77777777" w:rsidR="00080423" w:rsidRPr="00970327" w:rsidRDefault="00080423" w:rsidP="00080423">
      <w:r w:rsidRPr="00970327">
        <w:rPr>
          <w:rStyle w:val="Style13ptBold"/>
        </w:rPr>
        <w:t>Bradford 14</w:t>
      </w:r>
      <w:r w:rsidRPr="00970327">
        <w:t>, JD (Case 2:13-cv-01581-AKK Document 24 Filed 09/11/</w:t>
      </w:r>
      <w:proofErr w:type="gramStart"/>
      <w:r w:rsidRPr="00970327">
        <w:t>14 ,</w:t>
      </w:r>
      <w:proofErr w:type="gramEnd"/>
      <w:r w:rsidRPr="00970327">
        <w:t xml:space="preserve"> Lexis)</w:t>
      </w:r>
    </w:p>
    <w:p w14:paraId="51E010D7" w14:textId="35D7DB1E" w:rsidR="00080423" w:rsidRPr="00080423" w:rsidRDefault="00080423" w:rsidP="00080423">
      <w:pPr>
        <w:rPr>
          <w:u w:val="single"/>
        </w:rPr>
      </w:pPr>
      <w:r w:rsidRPr="00B96CCD">
        <w:rPr>
          <w:sz w:val="16"/>
        </w:rPr>
        <w:t xml:space="preserve">In addition, there is a distinct difference between the two phrases used. </w:t>
      </w:r>
      <w:r w:rsidRPr="00970327">
        <w:rPr>
          <w:rStyle w:val="StyleUnderline"/>
        </w:rPr>
        <w:t>“</w:t>
      </w:r>
      <w:r w:rsidRPr="00DB0CCF">
        <w:rPr>
          <w:rStyle w:val="StyleUnderline"/>
          <w:highlight w:val="cyan"/>
        </w:rPr>
        <w:t>At least” is defined as</w:t>
      </w:r>
      <w:r w:rsidRPr="00970327">
        <w:rPr>
          <w:rStyle w:val="StyleUnderline"/>
        </w:rPr>
        <w:t xml:space="preserve"> “not less than,” “at a minimum,” or “at the minimum</w:t>
      </w:r>
      <w:r w:rsidRPr="00B96CCD">
        <w:rPr>
          <w:sz w:val="16"/>
        </w:rPr>
        <w:t xml:space="preserve">.”2 </w:t>
      </w:r>
      <w:r w:rsidRPr="00970327">
        <w:rPr>
          <w:rStyle w:val="StyleUnderline"/>
        </w:rPr>
        <w:t xml:space="preserve">The phrase is </w:t>
      </w:r>
      <w:proofErr w:type="gramStart"/>
      <w:r w:rsidRPr="00970327">
        <w:rPr>
          <w:rStyle w:val="StyleUnderline"/>
        </w:rPr>
        <w:t>indefinite, and</w:t>
      </w:r>
      <w:proofErr w:type="gramEnd"/>
      <w:r w:rsidRPr="00970327">
        <w:rPr>
          <w:rStyle w:val="StyleUnderline"/>
        </w:rPr>
        <w:t xml:space="preserve"> signifies </w:t>
      </w:r>
      <w:r w:rsidRPr="00DB0CCF">
        <w:rPr>
          <w:rStyle w:val="Emphasis"/>
          <w:highlight w:val="cyan"/>
        </w:rPr>
        <w:t>only that</w:t>
      </w:r>
      <w:r w:rsidRPr="00B96CCD">
        <w:rPr>
          <w:sz w:val="16"/>
        </w:rPr>
        <w:t xml:space="preserve"> a minimum unit of time (one year) </w:t>
      </w:r>
      <w:r w:rsidRPr="00DB0CCF">
        <w:rPr>
          <w:rStyle w:val="Emphasis"/>
          <w:highlight w:val="cyan"/>
        </w:rPr>
        <w:t>is required</w:t>
      </w:r>
      <w:r w:rsidRPr="00970327">
        <w:rPr>
          <w:rStyle w:val="StyleUnderline"/>
        </w:rPr>
        <w:t>.</w:t>
      </w:r>
    </w:p>
    <w:p w14:paraId="4E3AA4F3" w14:textId="77777777" w:rsidR="00080423" w:rsidRDefault="00080423" w:rsidP="00080423">
      <w:pPr>
        <w:pStyle w:val="Heading3"/>
      </w:pPr>
      <w:r>
        <w:t>1AR---AT: “The”</w:t>
      </w:r>
    </w:p>
    <w:p w14:paraId="3AD6E168" w14:textId="77777777" w:rsidR="00080423" w:rsidRPr="00E67F0A" w:rsidRDefault="00080423" w:rsidP="00080423">
      <w:pPr>
        <w:pStyle w:val="Heading4"/>
      </w:pPr>
      <w:r>
        <w:t xml:space="preserve">The is a </w:t>
      </w:r>
      <w:r w:rsidRPr="00E67F0A">
        <w:rPr>
          <w:u w:val="single"/>
        </w:rPr>
        <w:t>member</w:t>
      </w:r>
      <w:r>
        <w:t xml:space="preserve"> of a class</w:t>
      </w:r>
    </w:p>
    <w:p w14:paraId="60923888" w14:textId="77777777" w:rsidR="00080423" w:rsidRPr="00E67F0A" w:rsidRDefault="00080423" w:rsidP="00080423">
      <w:r w:rsidRPr="00C725F1">
        <w:rPr>
          <w:rStyle w:val="Style13ptBold"/>
        </w:rPr>
        <w:t xml:space="preserve">Merriam Webster N.D. </w:t>
      </w:r>
      <w:r w:rsidRPr="00C725F1">
        <w:rPr>
          <w:rStyle w:val="Style13ptBold"/>
          <w:b w:val="0"/>
        </w:rPr>
        <w:t xml:space="preserve">“The.” Merriam-Webster.com Dictionary, Merriam-Webster, </w:t>
      </w:r>
      <w:hyperlink r:id="rId37" w:history="1">
        <w:r w:rsidRPr="00437BCD">
          <w:rPr>
            <w:rStyle w:val="Hyperlink"/>
            <w:bCs/>
            <w:sz w:val="26"/>
          </w:rPr>
          <w:t>https://www.merriam-webster.com/dictionary/the. Accessed 30 Sep. 2021</w:t>
        </w:r>
      </w:hyperlink>
      <w:r w:rsidRPr="00C725F1">
        <w:rPr>
          <w:rStyle w:val="Style13ptBold"/>
          <w:b w:val="0"/>
        </w:rPr>
        <w:t>.</w:t>
      </w:r>
    </w:p>
    <w:p w14:paraId="648FACDE" w14:textId="77777777" w:rsidR="00080423" w:rsidRPr="00E67F0A" w:rsidRDefault="00080423" w:rsidP="00080423">
      <w:pPr>
        <w:rPr>
          <w:sz w:val="16"/>
        </w:rPr>
      </w:pPr>
      <w:r w:rsidRPr="00E67F0A">
        <w:rPr>
          <w:rStyle w:val="StyleUnderline"/>
        </w:rPr>
        <w:t xml:space="preserve">Full Definition of </w:t>
      </w:r>
      <w:r w:rsidRPr="00E67F0A">
        <w:rPr>
          <w:rStyle w:val="Emphasis"/>
          <w:highlight w:val="cyan"/>
        </w:rPr>
        <w:t>the</w:t>
      </w:r>
      <w:r w:rsidRPr="00E67F0A">
        <w:rPr>
          <w:sz w:val="16"/>
        </w:rPr>
        <w:t xml:space="preserve"> (Entry 1 of 4) 1a—used as a function word to indicate that a following noun or noun equivalent is definite or has been previously specified by context or by circumstance put the cat out b—</w:t>
      </w:r>
      <w:r w:rsidRPr="00E67F0A">
        <w:rPr>
          <w:rStyle w:val="StyleUnderline"/>
          <w:highlight w:val="cyan"/>
        </w:rPr>
        <w:t>used</w:t>
      </w:r>
      <w:r w:rsidRPr="00E67F0A">
        <w:rPr>
          <w:rStyle w:val="StyleUnderline"/>
        </w:rPr>
        <w:t xml:space="preserve"> as a function word </w:t>
      </w:r>
      <w:r w:rsidRPr="00E67F0A">
        <w:rPr>
          <w:rStyle w:val="StyleUnderline"/>
          <w:highlight w:val="cyan"/>
        </w:rPr>
        <w:t>to indicate that a</w:t>
      </w:r>
      <w:r w:rsidRPr="00E67F0A">
        <w:rPr>
          <w:rStyle w:val="StyleUnderline"/>
        </w:rPr>
        <w:t xml:space="preserve"> following </w:t>
      </w:r>
      <w:r w:rsidRPr="00E67F0A">
        <w:rPr>
          <w:rStyle w:val="StyleUnderline"/>
          <w:highlight w:val="cyan"/>
        </w:rPr>
        <w:t>noun</w:t>
      </w:r>
      <w:r w:rsidRPr="00E67F0A">
        <w:rPr>
          <w:rStyle w:val="StyleUnderline"/>
        </w:rPr>
        <w:t xml:space="preserve"> or noun equivalent </w:t>
      </w:r>
      <w:r w:rsidRPr="00E67F0A">
        <w:rPr>
          <w:rStyle w:val="StyleUnderline"/>
          <w:highlight w:val="cyan"/>
        </w:rPr>
        <w:t>is a</w:t>
      </w:r>
      <w:r w:rsidRPr="00E67F0A">
        <w:rPr>
          <w:rStyle w:val="StyleUnderline"/>
        </w:rPr>
        <w:t xml:space="preserve"> unique or a particular </w:t>
      </w:r>
      <w:r w:rsidRPr="00E67F0A">
        <w:rPr>
          <w:rStyle w:val="Emphasis"/>
          <w:highlight w:val="cyan"/>
        </w:rPr>
        <w:t>member</w:t>
      </w:r>
      <w:r w:rsidRPr="00E67F0A">
        <w:rPr>
          <w:rStyle w:val="StyleUnderline"/>
          <w:highlight w:val="cyan"/>
        </w:rPr>
        <w:t xml:space="preserve"> of its class</w:t>
      </w:r>
      <w:r w:rsidRPr="00E67F0A">
        <w:rPr>
          <w:sz w:val="16"/>
        </w:rPr>
        <w:t xml:space="preserve"> used as a function word to indicate that a following noun or noun equivalent is a unique or a particular member of its class</w:t>
      </w:r>
    </w:p>
    <w:p w14:paraId="76E7BD53" w14:textId="77777777" w:rsidR="00080423" w:rsidRDefault="00080423" w:rsidP="00080423">
      <w:pPr>
        <w:pStyle w:val="Heading3"/>
      </w:pPr>
      <w:r>
        <w:t>1AR---</w:t>
      </w:r>
      <w:proofErr w:type="spellStart"/>
      <w:r>
        <w:t>Overlimiting</w:t>
      </w:r>
      <w:proofErr w:type="spellEnd"/>
    </w:p>
    <w:p w14:paraId="480C7633" w14:textId="77777777" w:rsidR="00080423" w:rsidRPr="00206731" w:rsidRDefault="00080423" w:rsidP="00080423">
      <w:pPr>
        <w:pStyle w:val="Heading4"/>
      </w:pPr>
      <w:r>
        <w:t xml:space="preserve">No limits explosion, only </w:t>
      </w:r>
      <w:r w:rsidRPr="00206731">
        <w:rPr>
          <w:u w:val="single"/>
        </w:rPr>
        <w:t>six</w:t>
      </w:r>
      <w:r>
        <w:t xml:space="preserve"> new </w:t>
      </w:r>
      <w:proofErr w:type="spellStart"/>
      <w:r>
        <w:t>affs</w:t>
      </w:r>
      <w:proofErr w:type="spellEnd"/>
    </w:p>
    <w:p w14:paraId="211F5639" w14:textId="77777777" w:rsidR="00080423" w:rsidRDefault="00080423" w:rsidP="00080423">
      <w:r w:rsidRPr="00370144">
        <w:rPr>
          <w:rStyle w:val="Style13ptBold"/>
        </w:rPr>
        <w:t>Carstensen 11</w:t>
      </w:r>
      <w:r>
        <w:t xml:space="preserve">, Professor of Law, University of Wisconsin. (Peter, </w:t>
      </w:r>
      <w:proofErr w:type="gramStart"/>
      <w:r>
        <w:t>2011,Replacing</w:t>
      </w:r>
      <w:proofErr w:type="gramEnd"/>
      <w:r>
        <w:t xml:space="preserve"> Antitrust Exemptions for Transportation Industries: The Potential for a "Robust Business Review Clearance", 89 Or. L. Rev. </w:t>
      </w:r>
      <w:proofErr w:type="gramStart"/>
      <w:r>
        <w:t>1059 ,</w:t>
      </w:r>
      <w:proofErr w:type="gramEnd"/>
      <w:r>
        <w:t xml:space="preserve"> Lexis/Nexis)</w:t>
      </w:r>
    </w:p>
    <w:p w14:paraId="4177263D" w14:textId="084BF664" w:rsidR="00080423" w:rsidRPr="00080423" w:rsidRDefault="00080423" w:rsidP="00080423">
      <w:pPr>
        <w:rPr>
          <w:u w:val="single"/>
        </w:rPr>
      </w:pPr>
      <w:r w:rsidRPr="00B4374F">
        <w:rPr>
          <w:rStyle w:val="StyleUnderline"/>
          <w:highlight w:val="cyan"/>
        </w:rPr>
        <w:t xml:space="preserve">There are </w:t>
      </w:r>
      <w:r w:rsidRPr="00B4374F">
        <w:rPr>
          <w:rStyle w:val="Emphasis"/>
          <w:highlight w:val="cyan"/>
        </w:rPr>
        <w:t>six</w:t>
      </w:r>
      <w:r w:rsidRPr="00370144">
        <w:rPr>
          <w:rStyle w:val="StyleUnderline"/>
        </w:rPr>
        <w:t xml:space="preserve"> identifiable </w:t>
      </w:r>
      <w:r w:rsidRPr="00B4374F">
        <w:rPr>
          <w:rStyle w:val="Emphasis"/>
          <w:highlight w:val="cyan"/>
        </w:rPr>
        <w:t>exemptions</w:t>
      </w:r>
      <w:r w:rsidRPr="00B4374F">
        <w:rPr>
          <w:rStyle w:val="StyleUnderline"/>
          <w:highlight w:val="cyan"/>
        </w:rPr>
        <w:t xml:space="preserve"> from antitrust law</w:t>
      </w:r>
      <w:r w:rsidRPr="00370144">
        <w:rPr>
          <w:rStyle w:val="StyleUnderline"/>
        </w:rPr>
        <w:t xml:space="preserve"> for various aspects of the transportation industries. The exemptions include The </w:t>
      </w:r>
      <w:r w:rsidRPr="00B4374F">
        <w:rPr>
          <w:rStyle w:val="Emphasis"/>
          <w:highlight w:val="cyan"/>
        </w:rPr>
        <w:t>Shipping Act</w:t>
      </w:r>
      <w:r w:rsidRPr="00370144">
        <w:rPr>
          <w:rStyle w:val="StyleUnderline"/>
        </w:rPr>
        <w:t xml:space="preserve">, </w:t>
      </w:r>
      <w:r w:rsidRPr="00B4374F">
        <w:rPr>
          <w:rStyle w:val="Emphasis"/>
          <w:highlight w:val="cyan"/>
        </w:rPr>
        <w:t>railroad</w:t>
      </w:r>
      <w:r w:rsidRPr="00370144">
        <w:rPr>
          <w:rStyle w:val="StyleUnderline"/>
        </w:rPr>
        <w:t xml:space="preserve"> exemptions, collective agreements among </w:t>
      </w:r>
      <w:r w:rsidRPr="00B4374F">
        <w:rPr>
          <w:rStyle w:val="Emphasis"/>
          <w:highlight w:val="cyan"/>
        </w:rPr>
        <w:t>motor carriers</w:t>
      </w:r>
      <w:r w:rsidRPr="00370144">
        <w:rPr>
          <w:rStyle w:val="StyleUnderline"/>
        </w:rPr>
        <w:t xml:space="preserve">, intercity </w:t>
      </w:r>
      <w:r w:rsidRPr="00B4374F">
        <w:rPr>
          <w:rStyle w:val="Emphasis"/>
          <w:highlight w:val="cyan"/>
        </w:rPr>
        <w:t>bus mergers</w:t>
      </w:r>
      <w:r w:rsidRPr="00370144">
        <w:rPr>
          <w:rStyle w:val="StyleUnderline"/>
        </w:rPr>
        <w:t xml:space="preserve"> and acquisitions, international </w:t>
      </w:r>
      <w:r w:rsidRPr="00B4374F">
        <w:rPr>
          <w:rStyle w:val="Emphasis"/>
          <w:highlight w:val="cyan"/>
        </w:rPr>
        <w:t>air carrier</w:t>
      </w:r>
      <w:r w:rsidRPr="00370144">
        <w:rPr>
          <w:rStyle w:val="StyleUnderline"/>
        </w:rPr>
        <w:t xml:space="preserve"> agreement exemptions, and airport congestion.</w:t>
      </w:r>
    </w:p>
    <w:p w14:paraId="4CB2E9BF" w14:textId="26350710" w:rsidR="00080423" w:rsidRDefault="00080423" w:rsidP="00080423">
      <w:pPr>
        <w:pStyle w:val="Heading2"/>
      </w:pPr>
      <w:r>
        <w:t>K</w:t>
      </w:r>
      <w:r>
        <w:rPr>
          <w:rFonts w:ascii="Tahoma" w:hAnsi="Tahoma" w:cs="Tahoma"/>
        </w:rPr>
        <w:t>---</w:t>
      </w:r>
      <w:r>
        <w:t>Capitalism</w:t>
      </w:r>
    </w:p>
    <w:p w14:paraId="6F777C31" w14:textId="57EEA585" w:rsidR="00080423" w:rsidRDefault="00080423" w:rsidP="00080423">
      <w:pPr>
        <w:pStyle w:val="Heading3"/>
      </w:pPr>
      <w:r>
        <w:t>1AR</w:t>
      </w:r>
      <w:r>
        <w:rPr>
          <w:rFonts w:ascii="Tahoma" w:hAnsi="Tahoma" w:cs="Tahoma"/>
        </w:rPr>
        <w:t>---Cap Good</w:t>
      </w:r>
    </w:p>
    <w:p w14:paraId="58DD6182" w14:textId="77777777" w:rsidR="00080423" w:rsidRDefault="00080423" w:rsidP="00080423">
      <w:pPr>
        <w:pStyle w:val="Heading4"/>
      </w:pPr>
      <w:r>
        <w:t>Finishing Wallace Wells</w:t>
      </w:r>
    </w:p>
    <w:p w14:paraId="3FF2AAB8" w14:textId="77777777" w:rsidR="00080423" w:rsidRPr="002723C6" w:rsidRDefault="00080423" w:rsidP="00080423">
      <w:pPr>
        <w:rPr>
          <w:sz w:val="16"/>
        </w:rPr>
      </w:pPr>
      <w:r w:rsidRPr="002723C6">
        <w:rPr>
          <w:rStyle w:val="StyleUnderline"/>
        </w:rPr>
        <w:t>at all</w:t>
      </w:r>
      <w:r w:rsidRPr="002723C6">
        <w:rPr>
          <w:sz w:val="16"/>
        </w:rPr>
        <w:t>.</w:t>
      </w:r>
    </w:p>
    <w:p w14:paraId="5B8C1D4C" w14:textId="77777777" w:rsidR="00080423" w:rsidRPr="002723C6" w:rsidRDefault="00080423" w:rsidP="00080423">
      <w:pPr>
        <w:rPr>
          <w:rStyle w:val="StyleUnderline"/>
        </w:rPr>
      </w:pPr>
      <w:r w:rsidRPr="002723C6">
        <w:rPr>
          <w:sz w:val="16"/>
        </w:rPr>
        <w:t xml:space="preserve">The next half-degrees will be harder to shave off, and the most crucial increment — getting from two degrees to 1.5 — perhaps impossible, dashing the dream of avoiding what was long described as “catastrophic” change. But </w:t>
      </w:r>
      <w:r w:rsidRPr="002723C6">
        <w:rPr>
          <w:rStyle w:val="StyleUnderline"/>
        </w:rPr>
        <w:t>for a climate alarmist</w:t>
      </w:r>
      <w:r w:rsidRPr="002723C6">
        <w:rPr>
          <w:sz w:val="16"/>
        </w:rPr>
        <w:t xml:space="preserve"> like me, </w:t>
      </w:r>
      <w:proofErr w:type="gramStart"/>
      <w:r w:rsidRPr="002723C6">
        <w:rPr>
          <w:rStyle w:val="StyleUnderline"/>
        </w:rPr>
        <w:t>seeing</w:t>
      </w:r>
      <w:r w:rsidRPr="002723C6">
        <w:rPr>
          <w:sz w:val="16"/>
        </w:rPr>
        <w:t xml:space="preserve"> clearly</w:t>
      </w:r>
      <w:proofErr w:type="gramEnd"/>
      <w:r w:rsidRPr="002723C6">
        <w:rPr>
          <w:sz w:val="16"/>
        </w:rPr>
        <w:t xml:space="preserve"> </w:t>
      </w:r>
      <w:r w:rsidRPr="002723C6">
        <w:rPr>
          <w:rStyle w:val="StyleUnderline"/>
        </w:rPr>
        <w:t>the state of the planet’s future</w:t>
      </w:r>
      <w:r w:rsidRPr="002723C6">
        <w:rPr>
          <w:sz w:val="16"/>
        </w:rPr>
        <w:t xml:space="preserve"> now </w:t>
      </w:r>
      <w:r w:rsidRPr="002723C6">
        <w:rPr>
          <w:rStyle w:val="StyleUnderline"/>
        </w:rPr>
        <w:t xml:space="preserve">requires a </w:t>
      </w:r>
      <w:r w:rsidRPr="002723C6">
        <w:rPr>
          <w:rStyle w:val="Emphasis"/>
        </w:rPr>
        <w:t>conspicuous</w:t>
      </w:r>
      <w:r w:rsidRPr="002723C6">
        <w:rPr>
          <w:rStyle w:val="StyleUnderline"/>
        </w:rPr>
        <w:t xml:space="preserve"> kind of </w:t>
      </w:r>
      <w:r w:rsidRPr="002723C6">
        <w:rPr>
          <w:rStyle w:val="Emphasis"/>
        </w:rPr>
        <w:t>double vision</w:t>
      </w:r>
      <w:r w:rsidRPr="002723C6">
        <w:rPr>
          <w:sz w:val="16"/>
        </w:rPr>
        <w:t xml:space="preserve">, </w:t>
      </w:r>
      <w:r w:rsidRPr="002723C6">
        <w:rPr>
          <w:rStyle w:val="StyleUnderline"/>
        </w:rPr>
        <w:t>in which</w:t>
      </w:r>
      <w:r w:rsidRPr="002723C6">
        <w:rPr>
          <w:sz w:val="16"/>
        </w:rPr>
        <w:t xml:space="preserve"> a guarded </w:t>
      </w:r>
      <w:r w:rsidRPr="002723C6">
        <w:rPr>
          <w:rStyle w:val="StyleUnderline"/>
        </w:rPr>
        <w:t>optimism seems</w:t>
      </w:r>
      <w:r w:rsidRPr="002723C6">
        <w:rPr>
          <w:sz w:val="16"/>
        </w:rPr>
        <w:t xml:space="preserve"> perhaps </w:t>
      </w:r>
      <w:r w:rsidRPr="002723C6">
        <w:rPr>
          <w:rStyle w:val="StyleUnderline"/>
        </w:rPr>
        <w:t>as reasonable as panic</w:t>
      </w:r>
      <w:r w:rsidRPr="002723C6">
        <w:rPr>
          <w:sz w:val="16"/>
        </w:rPr>
        <w:t xml:space="preserve">. Given how long we’ve waited to move, what counts now as a best-case outcome remains grim. </w:t>
      </w:r>
      <w:r w:rsidRPr="002723C6">
        <w:rPr>
          <w:rStyle w:val="StyleUnderline"/>
        </w:rPr>
        <w:t>It also appears</w:t>
      </w:r>
      <w:r w:rsidRPr="002723C6">
        <w:rPr>
          <w:sz w:val="16"/>
        </w:rPr>
        <w:t xml:space="preserve">, miraculously, </w:t>
      </w:r>
      <w:r w:rsidRPr="002723C6">
        <w:rPr>
          <w:rStyle w:val="StyleUnderline"/>
        </w:rPr>
        <w:t>within reach.</w:t>
      </w:r>
    </w:p>
    <w:p w14:paraId="294CDF40" w14:textId="77777777" w:rsidR="00080423" w:rsidRPr="002723C6" w:rsidRDefault="00080423" w:rsidP="00080423">
      <w:pPr>
        <w:rPr>
          <w:sz w:val="16"/>
          <w:szCs w:val="16"/>
        </w:rPr>
      </w:pPr>
      <w:r w:rsidRPr="002723C6">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051D70A5" w14:textId="77777777" w:rsidR="00080423" w:rsidRPr="002723C6" w:rsidRDefault="00080423" w:rsidP="00080423">
      <w:pPr>
        <w:rPr>
          <w:sz w:val="16"/>
        </w:rPr>
      </w:pPr>
      <w:r w:rsidRPr="002723C6">
        <w:rPr>
          <w:sz w:val="16"/>
        </w:rPr>
        <w:t xml:space="preserve">They have also been the five years in which the </w:t>
      </w:r>
      <w:r w:rsidRPr="004F73B7">
        <w:rPr>
          <w:rStyle w:val="StyleUnderline"/>
          <w:highlight w:val="cyan"/>
        </w:rPr>
        <w:t>nations</w:t>
      </w:r>
      <w:r w:rsidRPr="002723C6">
        <w:rPr>
          <w:rStyle w:val="StyleUnderline"/>
        </w:rPr>
        <w:t xml:space="preserve"> of the world</w:t>
      </w:r>
      <w:r w:rsidRPr="002723C6">
        <w:rPr>
          <w:sz w:val="16"/>
        </w:rPr>
        <w:t xml:space="preserve"> — and cities and regions, individuals and institutions, </w:t>
      </w:r>
      <w:proofErr w:type="gramStart"/>
      <w:r w:rsidRPr="002723C6">
        <w:rPr>
          <w:sz w:val="16"/>
        </w:rPr>
        <w:t>corporations</w:t>
      </w:r>
      <w:proofErr w:type="gramEnd"/>
      <w:r w:rsidRPr="002723C6">
        <w:rPr>
          <w:sz w:val="16"/>
        </w:rPr>
        <w:t xml:space="preserve"> and central banks — </w:t>
      </w:r>
      <w:r w:rsidRPr="004F73B7">
        <w:rPr>
          <w:rStyle w:val="StyleUnderline"/>
          <w:highlight w:val="cyan"/>
        </w:rPr>
        <w:t>have made</w:t>
      </w:r>
      <w:r w:rsidRPr="002723C6">
        <w:rPr>
          <w:sz w:val="16"/>
        </w:rPr>
        <w:t xml:space="preserve"> the most </w:t>
      </w:r>
      <w:r w:rsidRPr="004F73B7">
        <w:rPr>
          <w:rStyle w:val="Emphasis"/>
          <w:highlight w:val="cyan"/>
        </w:rPr>
        <w:t>ambitious</w:t>
      </w:r>
      <w:r w:rsidRPr="004F73B7">
        <w:rPr>
          <w:rStyle w:val="StyleUnderline"/>
          <w:highlight w:val="cyan"/>
        </w:rPr>
        <w:t xml:space="preserve"> pledges of future</w:t>
      </w:r>
      <w:r w:rsidRPr="002723C6">
        <w:rPr>
          <w:sz w:val="16"/>
        </w:rPr>
        <w:t xml:space="preserve"> climate </w:t>
      </w:r>
      <w:r w:rsidRPr="004F73B7">
        <w:rPr>
          <w:rStyle w:val="StyleUnderline"/>
          <w:highlight w:val="cyan"/>
        </w:rPr>
        <w:t>action</w:t>
      </w:r>
      <w:r w:rsidRPr="002723C6">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4F73B7">
        <w:rPr>
          <w:rStyle w:val="StyleUnderline"/>
          <w:highlight w:val="cyan"/>
        </w:rPr>
        <w:t>decarbonization has come to seem</w:t>
      </w:r>
      <w:r w:rsidRPr="002723C6">
        <w:rPr>
          <w:sz w:val="16"/>
        </w:rPr>
        <w:t xml:space="preserve">, even to those economists and </w:t>
      </w:r>
      <w:proofErr w:type="gramStart"/>
      <w:r w:rsidRPr="002723C6">
        <w:rPr>
          <w:sz w:val="16"/>
        </w:rPr>
        <w:t>policy-makers</w:t>
      </w:r>
      <w:proofErr w:type="gramEnd"/>
      <w:r w:rsidRPr="002723C6">
        <w:rPr>
          <w:sz w:val="16"/>
        </w:rPr>
        <w:t xml:space="preserve"> blinded for decades to the moral and humanitarian cases for reform, </w:t>
      </w:r>
      <w:r w:rsidRPr="002723C6">
        <w:rPr>
          <w:rStyle w:val="StyleUnderline"/>
        </w:rPr>
        <w:t xml:space="preserve">a </w:t>
      </w:r>
      <w:r w:rsidRPr="004F73B7">
        <w:rPr>
          <w:rStyle w:val="Emphasis"/>
          <w:highlight w:val="cyan"/>
        </w:rPr>
        <w:t>rational</w:t>
      </w:r>
      <w:r w:rsidRPr="002723C6">
        <w:rPr>
          <w:rStyle w:val="StyleUnderline"/>
        </w:rPr>
        <w:t xml:space="preserve"> investment</w:t>
      </w:r>
      <w:r w:rsidRPr="002723C6">
        <w:rPr>
          <w:sz w:val="16"/>
        </w:rPr>
        <w:t>. “When I think about climate change,” Biden is fond of saying, “the word I think of is jobs.”</w:t>
      </w:r>
    </w:p>
    <w:p w14:paraId="55772DFA" w14:textId="77777777" w:rsidR="00080423" w:rsidRPr="002723C6" w:rsidRDefault="00080423" w:rsidP="00080423">
      <w:pPr>
        <w:rPr>
          <w:sz w:val="16"/>
          <w:szCs w:val="16"/>
        </w:rPr>
      </w:pPr>
      <w:r w:rsidRPr="002723C6">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38" w:history="1">
        <w:r w:rsidRPr="002723C6">
          <w:rPr>
            <w:rStyle w:val="Hyperlink"/>
            <w:sz w:val="16"/>
            <w:szCs w:val="16"/>
          </w:rPr>
          <w:t>“Emissions Gap” report</w:t>
        </w:r>
      </w:hyperlink>
      <w:r w:rsidRPr="002723C6">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582BA6F6" w14:textId="77777777" w:rsidR="00080423" w:rsidRPr="002723C6" w:rsidRDefault="00080423" w:rsidP="00080423">
      <w:pPr>
        <w:rPr>
          <w:sz w:val="16"/>
        </w:rPr>
      </w:pPr>
      <w:r w:rsidRPr="002723C6">
        <w:rPr>
          <w:sz w:val="16"/>
        </w:rPr>
        <w:t xml:space="preserve">The second is that </w:t>
      </w:r>
      <w:proofErr w:type="gramStart"/>
      <w:r w:rsidRPr="002723C6">
        <w:rPr>
          <w:rStyle w:val="StyleUnderline"/>
        </w:rPr>
        <w:t>all of</w:t>
      </w:r>
      <w:proofErr w:type="gramEnd"/>
      <w:r w:rsidRPr="002723C6">
        <w:rPr>
          <w:rStyle w:val="StyleUnderline"/>
        </w:rPr>
        <w:t xml:space="preserve"> the relevant curves are </w:t>
      </w:r>
      <w:r w:rsidRPr="002723C6">
        <w:rPr>
          <w:rStyle w:val="Emphasis"/>
        </w:rPr>
        <w:t>bending</w:t>
      </w:r>
      <w:r w:rsidRPr="002723C6">
        <w:rPr>
          <w:sz w:val="16"/>
        </w:rPr>
        <w:t xml:space="preserve"> — too slowly but nevertheless </w:t>
      </w:r>
      <w:r w:rsidRPr="002723C6">
        <w:rPr>
          <w:rStyle w:val="StyleUnderline"/>
        </w:rPr>
        <w:t xml:space="preserve">in the </w:t>
      </w:r>
      <w:r w:rsidRPr="002723C6">
        <w:rPr>
          <w:rStyle w:val="Emphasis"/>
        </w:rPr>
        <w:t>right direction</w:t>
      </w:r>
      <w:r w:rsidRPr="002723C6">
        <w:rPr>
          <w:sz w:val="16"/>
        </w:rPr>
        <w:t xml:space="preserve">. </w:t>
      </w:r>
      <w:r w:rsidRPr="002723C6">
        <w:rPr>
          <w:rStyle w:val="StyleUnderline"/>
        </w:rPr>
        <w:t xml:space="preserve">The </w:t>
      </w:r>
      <w:r w:rsidRPr="004F73B7">
        <w:rPr>
          <w:rStyle w:val="StyleUnderline"/>
          <w:highlight w:val="cyan"/>
        </w:rPr>
        <w:t>I</w:t>
      </w:r>
      <w:r w:rsidRPr="002723C6">
        <w:rPr>
          <w:sz w:val="16"/>
        </w:rPr>
        <w:t xml:space="preserve">nternational </w:t>
      </w:r>
      <w:r w:rsidRPr="004F73B7">
        <w:rPr>
          <w:rStyle w:val="StyleUnderline"/>
          <w:highlight w:val="cyan"/>
        </w:rPr>
        <w:t>E</w:t>
      </w:r>
      <w:r w:rsidRPr="002723C6">
        <w:rPr>
          <w:sz w:val="16"/>
        </w:rPr>
        <w:t xml:space="preserve">nergy </w:t>
      </w:r>
      <w:r w:rsidRPr="004F73B7">
        <w:rPr>
          <w:rStyle w:val="StyleUnderline"/>
          <w:highlight w:val="cyan"/>
        </w:rPr>
        <w:t>A</w:t>
      </w:r>
      <w:r w:rsidRPr="002723C6">
        <w:rPr>
          <w:sz w:val="16"/>
        </w:rPr>
        <w:t xml:space="preserve">gency, a notoriously conservative forecaster, recently </w:t>
      </w:r>
      <w:hyperlink r:id="rId39" w:anchor=":~:text=Source%3A%20IEA%20World%20Energy%20Outlook%202020.&amp;text=Together%2C%20low%2Dcarbon%20sources%20would,up%20from%2019%25%20in%202019." w:history="1">
        <w:r w:rsidRPr="002723C6">
          <w:rPr>
            <w:rStyle w:val="StyleUnderline"/>
          </w:rPr>
          <w:t>called</w:t>
        </w:r>
      </w:hyperlink>
      <w:r w:rsidRPr="002723C6">
        <w:rPr>
          <w:rStyle w:val="StyleUnderline"/>
        </w:rPr>
        <w:t xml:space="preserve"> </w:t>
      </w:r>
      <w:r w:rsidRPr="004F73B7">
        <w:rPr>
          <w:rStyle w:val="StyleUnderline"/>
          <w:highlight w:val="cyan"/>
        </w:rPr>
        <w:t xml:space="preserve">solar power “the </w:t>
      </w:r>
      <w:r w:rsidRPr="004F73B7">
        <w:rPr>
          <w:rStyle w:val="Emphasis"/>
          <w:highlight w:val="cyan"/>
        </w:rPr>
        <w:t>cheapest</w:t>
      </w:r>
      <w:r w:rsidRPr="002723C6">
        <w:rPr>
          <w:rStyle w:val="StyleUnderline"/>
        </w:rPr>
        <w:t xml:space="preserve"> electricity </w:t>
      </w:r>
      <w:r w:rsidRPr="004F73B7">
        <w:rPr>
          <w:rStyle w:val="StyleUnderline"/>
          <w:highlight w:val="cyan"/>
        </w:rPr>
        <w:t>in history</w:t>
      </w:r>
      <w:r w:rsidRPr="002723C6">
        <w:rPr>
          <w:rStyle w:val="StyleUnderline"/>
        </w:rPr>
        <w:t>” and projected</w:t>
      </w:r>
      <w:r w:rsidRPr="002723C6">
        <w:rPr>
          <w:sz w:val="16"/>
        </w:rPr>
        <w:t xml:space="preserve"> that </w:t>
      </w:r>
      <w:r w:rsidRPr="004F73B7">
        <w:rPr>
          <w:rStyle w:val="StyleUnderline"/>
          <w:highlight w:val="cyan"/>
        </w:rPr>
        <w:t>India will build</w:t>
      </w:r>
      <w:r w:rsidRPr="002723C6">
        <w:rPr>
          <w:rStyle w:val="StyleUnderline"/>
        </w:rPr>
        <w:t xml:space="preserve"> 86 percent </w:t>
      </w:r>
      <w:r w:rsidRPr="004F73B7">
        <w:rPr>
          <w:rStyle w:val="Emphasis"/>
          <w:highlight w:val="cyan"/>
        </w:rPr>
        <w:t>less</w:t>
      </w:r>
      <w:r w:rsidRPr="002723C6">
        <w:rPr>
          <w:sz w:val="16"/>
        </w:rPr>
        <w:t xml:space="preserve"> new </w:t>
      </w:r>
      <w:r w:rsidRPr="004F73B7">
        <w:rPr>
          <w:rStyle w:val="StyleUnderline"/>
          <w:highlight w:val="cyan"/>
        </w:rPr>
        <w:t>coal power</w:t>
      </w:r>
      <w:r w:rsidRPr="002723C6">
        <w:rPr>
          <w:rStyle w:val="StyleUnderline"/>
        </w:rPr>
        <w:t xml:space="preserve"> capacity</w:t>
      </w:r>
      <w:r w:rsidRPr="002723C6">
        <w:rPr>
          <w:sz w:val="16"/>
        </w:rPr>
        <w:t xml:space="preserve"> than it thought just one year ago. Today, business as usual no longer means a fivefold increase of coal use this century, as was once expected. </w:t>
      </w:r>
      <w:r w:rsidRPr="004F73B7">
        <w:rPr>
          <w:rStyle w:val="StyleUnderline"/>
          <w:highlight w:val="cyan"/>
        </w:rPr>
        <w:t>It means</w:t>
      </w:r>
      <w:r w:rsidRPr="002723C6">
        <w:rPr>
          <w:rStyle w:val="StyleUnderline"/>
        </w:rPr>
        <w:t xml:space="preserve"> </w:t>
      </w:r>
      <w:proofErr w:type="gramStart"/>
      <w:r w:rsidRPr="002723C6">
        <w:rPr>
          <w:rStyle w:val="StyleUnderline"/>
        </w:rPr>
        <w:t xml:space="preserve">pretty </w:t>
      </w:r>
      <w:r w:rsidRPr="004F73B7">
        <w:rPr>
          <w:rStyle w:val="Emphasis"/>
          <w:highlight w:val="cyan"/>
        </w:rPr>
        <w:t>rapid</w:t>
      </w:r>
      <w:proofErr w:type="gramEnd"/>
      <w:r w:rsidRPr="004F73B7">
        <w:rPr>
          <w:rStyle w:val="Emphasis"/>
          <w:highlight w:val="cyan"/>
        </w:rPr>
        <w:t xml:space="preserve"> decarbonization</w:t>
      </w:r>
      <w:r w:rsidRPr="002723C6">
        <w:rPr>
          <w:sz w:val="16"/>
        </w:rPr>
        <w:t xml:space="preserve">, at least by the standards of history, </w:t>
      </w:r>
      <w:r w:rsidRPr="002723C6">
        <w:rPr>
          <w:rStyle w:val="StyleUnderline"/>
        </w:rPr>
        <w:t>in which hardly any has ever taken place before</w:t>
      </w:r>
      <w:r w:rsidRPr="002723C6">
        <w:rPr>
          <w:sz w:val="16"/>
        </w:rPr>
        <w:t>.</w:t>
      </w:r>
    </w:p>
    <w:p w14:paraId="1DB10EB9" w14:textId="77777777" w:rsidR="00080423" w:rsidRPr="002723C6" w:rsidRDefault="00080423" w:rsidP="00080423">
      <w:pPr>
        <w:rPr>
          <w:rStyle w:val="Emphasis"/>
        </w:rPr>
      </w:pPr>
      <w:proofErr w:type="gramStart"/>
      <w:r w:rsidRPr="002723C6">
        <w:rPr>
          <w:sz w:val="16"/>
        </w:rPr>
        <w:t>Both of these</w:t>
      </w:r>
      <w:proofErr w:type="gramEnd"/>
      <w:r w:rsidRPr="002723C6">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2723C6">
        <w:rPr>
          <w:rStyle w:val="StyleUnderline"/>
        </w:rPr>
        <w:t xml:space="preserve">concerns have </w:t>
      </w:r>
      <w:r w:rsidRPr="002723C6">
        <w:rPr>
          <w:rStyle w:val="Emphasis"/>
        </w:rPr>
        <w:t>seeped</w:t>
      </w:r>
      <w:r w:rsidRPr="002723C6">
        <w:rPr>
          <w:rStyle w:val="StyleUnderline"/>
        </w:rPr>
        <w:t xml:space="preserve"> into</w:t>
      </w:r>
      <w:r w:rsidRPr="002723C6">
        <w:rPr>
          <w:sz w:val="16"/>
        </w:rPr>
        <w:t xml:space="preserve"> not just public-opinion surveys but parliaments and presidencies, trade deals and the advertising business, </w:t>
      </w:r>
      <w:proofErr w:type="gramStart"/>
      <w:r w:rsidRPr="002723C6">
        <w:rPr>
          <w:sz w:val="16"/>
        </w:rPr>
        <w:t>finance</w:t>
      </w:r>
      <w:proofErr w:type="gramEnd"/>
      <w:r w:rsidRPr="002723C6">
        <w:rPr>
          <w:sz w:val="16"/>
        </w:rPr>
        <w:t xml:space="preserve"> and insurance — in short, all </w:t>
      </w:r>
      <w:r w:rsidRPr="002723C6">
        <w:rPr>
          <w:rStyle w:val="StyleUnderline"/>
        </w:rPr>
        <w:t xml:space="preserve">the citadels presiding over the </w:t>
      </w:r>
      <w:proofErr w:type="spellStart"/>
      <w:r w:rsidRPr="002723C6">
        <w:rPr>
          <w:rStyle w:val="StyleUnderline"/>
        </w:rPr>
        <w:t>ancien</w:t>
      </w:r>
      <w:proofErr w:type="spellEnd"/>
      <w:r w:rsidRPr="002723C6">
        <w:rPr>
          <w:rStyle w:val="StyleUnderline"/>
        </w:rPr>
        <w:t xml:space="preserve"> régime of </w:t>
      </w:r>
      <w:r w:rsidRPr="002723C6">
        <w:rPr>
          <w:rStyle w:val="Emphasis"/>
        </w:rPr>
        <w:t>fossil capital.</w:t>
      </w:r>
    </w:p>
    <w:p w14:paraId="2C8EA381" w14:textId="77777777" w:rsidR="00080423" w:rsidRPr="002723C6" w:rsidRDefault="00080423" w:rsidP="00080423">
      <w:pPr>
        <w:rPr>
          <w:sz w:val="16"/>
        </w:rPr>
      </w:pPr>
      <w:r w:rsidRPr="002723C6">
        <w:rPr>
          <w:sz w:val="16"/>
        </w:rPr>
        <w:t xml:space="preserve">This is not exactly a climate revolution; the strikers and their allies didn’t win in the way they wanted to, at least not yet. But they did win something. </w:t>
      </w:r>
      <w:r w:rsidRPr="004F73B7">
        <w:rPr>
          <w:rStyle w:val="StyleUnderline"/>
          <w:highlight w:val="cyan"/>
        </w:rPr>
        <w:t>Environmental anxieties haven’t toppled neoliberalism</w:t>
      </w:r>
      <w:r w:rsidRPr="002723C6">
        <w:rPr>
          <w:sz w:val="16"/>
        </w:rPr>
        <w:t xml:space="preserve">. Instead, to an unprecedented degree, </w:t>
      </w:r>
      <w:r w:rsidRPr="004F73B7">
        <w:rPr>
          <w:rStyle w:val="Emphasis"/>
          <w:sz w:val="26"/>
          <w:szCs w:val="26"/>
          <w:highlight w:val="cyan"/>
        </w:rPr>
        <w:t>they infiltrated it</w:t>
      </w:r>
      <w:r w:rsidRPr="002723C6">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40" w:history="1">
        <w:r w:rsidRPr="002723C6">
          <w:rPr>
            <w:rStyle w:val="Hyperlink"/>
            <w:sz w:val="16"/>
          </w:rPr>
          <w:t>a recent Bloomberg review</w:t>
        </w:r>
      </w:hyperlink>
      <w:r w:rsidRPr="002723C6">
        <w:rPr>
          <w:sz w:val="16"/>
        </w:rPr>
        <w:t xml:space="preserve">, </w:t>
      </w:r>
      <w:r w:rsidRPr="004F73B7">
        <w:rPr>
          <w:rStyle w:val="StyleUnderline"/>
          <w:highlight w:val="cyan"/>
        </w:rPr>
        <w:t>of 187 corporate</w:t>
      </w:r>
      <w:r w:rsidRPr="002723C6">
        <w:rPr>
          <w:rStyle w:val="StyleUnderline"/>
        </w:rPr>
        <w:t xml:space="preserve"> climate </w:t>
      </w:r>
      <w:r w:rsidRPr="004F73B7">
        <w:rPr>
          <w:rStyle w:val="StyleUnderline"/>
          <w:highlight w:val="cyan"/>
        </w:rPr>
        <w:t>pledges</w:t>
      </w:r>
      <w:r w:rsidRPr="002723C6">
        <w:rPr>
          <w:rStyle w:val="StyleUnderline"/>
        </w:rPr>
        <w:t xml:space="preserve"> made for 2020</w:t>
      </w:r>
      <w:r w:rsidRPr="002723C6">
        <w:rPr>
          <w:sz w:val="16"/>
        </w:rPr>
        <w:t xml:space="preserve"> in 2015, </w:t>
      </w:r>
      <w:r w:rsidRPr="004F73B7">
        <w:rPr>
          <w:rStyle w:val="StyleUnderline"/>
          <w:highlight w:val="cyan"/>
        </w:rPr>
        <w:t>138 will be met</w:t>
      </w:r>
      <w:r w:rsidRPr="002723C6">
        <w:rPr>
          <w:sz w:val="16"/>
        </w:rPr>
        <w:t xml:space="preserve">. (Many of those promises were quite modest, but it is a much better performance than has been managed by the 189 parties to the Paris agreement, of which only two — Morocco and Gambia — are today </w:t>
      </w:r>
      <w:hyperlink r:id="rId41" w:history="1">
        <w:r w:rsidRPr="002723C6">
          <w:rPr>
            <w:rStyle w:val="Hyperlink"/>
            <w:sz w:val="16"/>
          </w:rPr>
          <w:t>judged</w:t>
        </w:r>
      </w:hyperlink>
      <w:r w:rsidRPr="002723C6">
        <w:rPr>
          <w:sz w:val="16"/>
        </w:rPr>
        <w:t xml:space="preserve"> fully “compatible” with the 1.5-degree goal, and only six more with the 2-degree target).</w:t>
      </w:r>
    </w:p>
    <w:p w14:paraId="77234C99" w14:textId="77777777" w:rsidR="00080423" w:rsidRPr="002723C6" w:rsidRDefault="00080423" w:rsidP="00080423">
      <w:pPr>
        <w:rPr>
          <w:sz w:val="10"/>
          <w:szCs w:val="10"/>
        </w:rPr>
      </w:pPr>
      <w:r w:rsidRPr="002723C6">
        <w:rPr>
          <w:sz w:val="10"/>
          <w:szCs w:val="10"/>
        </w:rPr>
        <w:t xml:space="preserve">In the political sphere, the uneasy alliance between activists and those in power will be tested, producing new conflicts, or new equilibria, or both. Consider, though, that </w:t>
      </w:r>
      <w:proofErr w:type="spellStart"/>
      <w:r w:rsidRPr="002723C6">
        <w:rPr>
          <w:sz w:val="10"/>
          <w:szCs w:val="10"/>
        </w:rPr>
        <w:t>Varshini</w:t>
      </w:r>
      <w:proofErr w:type="spellEnd"/>
      <w:r w:rsidRPr="002723C6">
        <w:rPr>
          <w:sz w:val="10"/>
          <w:szCs w:val="10"/>
        </w:rPr>
        <w:t xml:space="preserve"> Prakash, whose </w:t>
      </w:r>
      <w:hyperlink r:id="rId42" w:history="1">
        <w:r w:rsidRPr="002723C6">
          <w:rPr>
            <w:rStyle w:val="Hyperlink"/>
            <w:sz w:val="10"/>
            <w:szCs w:val="10"/>
          </w:rPr>
          <w:t>Sunrise Movement</w:t>
        </w:r>
      </w:hyperlink>
      <w:r w:rsidRPr="002723C6">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2723C6">
        <w:rPr>
          <w:sz w:val="10"/>
          <w:szCs w:val="10"/>
        </w:rPr>
        <w:t>Deese</w:t>
      </w:r>
      <w:proofErr w:type="spellEnd"/>
      <w:r w:rsidRPr="002723C6">
        <w:rPr>
          <w:sz w:val="10"/>
          <w:szCs w:val="10"/>
        </w:rPr>
        <w:t>, was targeted by the environmental left for his time with BlackRock, but even this purported stooge had been married by Bill McKibben, one of the godfathers of modern climate activism.</w:t>
      </w:r>
    </w:p>
    <w:p w14:paraId="203E8764" w14:textId="77777777" w:rsidR="00080423" w:rsidRPr="002723C6" w:rsidRDefault="00080423" w:rsidP="00080423">
      <w:pPr>
        <w:rPr>
          <w:sz w:val="10"/>
          <w:szCs w:val="10"/>
        </w:rPr>
      </w:pPr>
      <w:r w:rsidRPr="002723C6">
        <w:rPr>
          <w:sz w:val="10"/>
          <w:szCs w:val="10"/>
        </w:rPr>
        <w:t xml:space="preserve">Elsewhere in the world, where 85 percent of global emissions are produced, the great infiltration of climate concerns represents what the British environmental </w:t>
      </w:r>
      <w:hyperlink r:id="rId43" w:history="1">
        <w:r w:rsidRPr="002723C6">
          <w:rPr>
            <w:rStyle w:val="Hyperlink"/>
            <w:sz w:val="10"/>
            <w:szCs w:val="10"/>
          </w:rPr>
          <w:t>writer</w:t>
        </w:r>
      </w:hyperlink>
      <w:r w:rsidRPr="002723C6">
        <w:rPr>
          <w:sz w:val="10"/>
          <w:szCs w:val="10"/>
        </w:rPr>
        <w:t xml:space="preserve"> James Murray has called “an alternative history to 2020” and what the scientist turned journalist Akshat Rathi </w:t>
      </w:r>
      <w:hyperlink r:id="rId44" w:history="1">
        <w:r w:rsidRPr="002723C6">
          <w:rPr>
            <w:rStyle w:val="Hyperlink"/>
            <w:sz w:val="10"/>
            <w:szCs w:val="10"/>
          </w:rPr>
          <w:t>has declared</w:t>
        </w:r>
      </w:hyperlink>
      <w:r w:rsidRPr="002723C6">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45" w:history="1">
        <w:r w:rsidRPr="002723C6">
          <w:rPr>
            <w:rStyle w:val="Hyperlink"/>
            <w:sz w:val="10"/>
            <w:szCs w:val="10"/>
          </w:rPr>
          <w:t>$35 billion in clean-energy spending</w:t>
        </w:r>
      </w:hyperlink>
      <w:r w:rsidRPr="002723C6">
        <w:rPr>
          <w:sz w:val="10"/>
          <w:szCs w:val="10"/>
        </w:rPr>
        <w:t xml:space="preserve"> passed in the Senate 92-6 — an effective down payment, energy researcher Varun </w:t>
      </w:r>
      <w:proofErr w:type="spellStart"/>
      <w:r w:rsidRPr="002723C6">
        <w:rPr>
          <w:sz w:val="10"/>
          <w:szCs w:val="10"/>
        </w:rPr>
        <w:t>Sivaram</w:t>
      </w:r>
      <w:proofErr w:type="spellEnd"/>
      <w:r w:rsidRPr="002723C6">
        <w:rPr>
          <w:sz w:val="10"/>
          <w:szCs w:val="10"/>
        </w:rPr>
        <w:t xml:space="preserve"> has estimated, on the innovation spending needed for a full electrification of the country. Did you even notice?</w:t>
      </w:r>
    </w:p>
    <w:p w14:paraId="19DCB9E8" w14:textId="77777777" w:rsidR="00080423" w:rsidRPr="002723C6" w:rsidRDefault="00080423" w:rsidP="00080423">
      <w:pPr>
        <w:rPr>
          <w:sz w:val="10"/>
          <w:szCs w:val="10"/>
        </w:rPr>
      </w:pPr>
      <w:r w:rsidRPr="002723C6">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43D4C40F" w14:textId="77777777" w:rsidR="00080423" w:rsidRPr="002723C6" w:rsidRDefault="00080423" w:rsidP="00080423">
      <w:pPr>
        <w:rPr>
          <w:sz w:val="10"/>
          <w:szCs w:val="10"/>
        </w:rPr>
      </w:pPr>
      <w:r w:rsidRPr="002723C6">
        <w:rPr>
          <w:sz w:val="10"/>
          <w:szCs w:val="10"/>
        </w:rPr>
        <w:t xml:space="preserve">The numbers are numbingly large — reminders that </w:t>
      </w:r>
      <w:proofErr w:type="gramStart"/>
      <w:r w:rsidRPr="002723C6">
        <w:rPr>
          <w:sz w:val="10"/>
          <w:szCs w:val="10"/>
        </w:rPr>
        <w:t>in the midst of</w:t>
      </w:r>
      <w:proofErr w:type="gramEnd"/>
      <w:r w:rsidRPr="002723C6">
        <w:rPr>
          <w:sz w:val="10"/>
          <w:szCs w:val="10"/>
        </w:rPr>
        <w:t xml:space="preserve"> pandemic turmoil, the rules of state spending have been dramatically revised and perhaps even suspended. Is this global </w:t>
      </w:r>
      <w:proofErr w:type="gramStart"/>
      <w:r w:rsidRPr="002723C6">
        <w:rPr>
          <w:sz w:val="10"/>
          <w:szCs w:val="10"/>
        </w:rPr>
        <w:t>free-spending</w:t>
      </w:r>
      <w:proofErr w:type="gramEnd"/>
      <w:r w:rsidRPr="002723C6">
        <w:rPr>
          <w:sz w:val="10"/>
          <w:szCs w:val="10"/>
        </w:rPr>
        <w:t xml:space="preserve"> binge the beginning of a new era or merely a crisis interregnum to be followed by a new </w:t>
      </w:r>
      <w:proofErr w:type="spellStart"/>
      <w:r w:rsidRPr="002723C6">
        <w:rPr>
          <w:sz w:val="10"/>
          <w:szCs w:val="10"/>
        </w:rPr>
        <w:t>new</w:t>
      </w:r>
      <w:proofErr w:type="spellEnd"/>
      <w:r w:rsidRPr="002723C6">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547257ED" w14:textId="77777777" w:rsidR="00080423" w:rsidRPr="002723C6" w:rsidRDefault="00080423" w:rsidP="00080423">
      <w:pPr>
        <w:rPr>
          <w:sz w:val="16"/>
        </w:rPr>
      </w:pPr>
      <w:r w:rsidRPr="002723C6">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2723C6">
        <w:rPr>
          <w:sz w:val="16"/>
        </w:rPr>
        <w:t>Joeri</w:t>
      </w:r>
      <w:proofErr w:type="spellEnd"/>
      <w:r w:rsidRPr="002723C6">
        <w:rPr>
          <w:sz w:val="16"/>
        </w:rPr>
        <w:t xml:space="preserve"> </w:t>
      </w:r>
      <w:proofErr w:type="spellStart"/>
      <w:r w:rsidRPr="002723C6">
        <w:rPr>
          <w:sz w:val="16"/>
        </w:rPr>
        <w:t>Rogelj</w:t>
      </w:r>
      <w:proofErr w:type="spellEnd"/>
      <w:r w:rsidRPr="002723C6">
        <w:rPr>
          <w:sz w:val="16"/>
        </w:rPr>
        <w:t xml:space="preserve"> of the Imperial College of London </w:t>
      </w:r>
      <w:hyperlink r:id="rId46" w:history="1">
        <w:r w:rsidRPr="002723C6">
          <w:rPr>
            <w:rStyle w:val="Hyperlink"/>
            <w:sz w:val="16"/>
          </w:rPr>
          <w:t>calculated</w:t>
        </w:r>
      </w:hyperlink>
      <w:r w:rsidRPr="002723C6">
        <w:rPr>
          <w:sz w:val="16"/>
        </w:rPr>
        <w:t xml:space="preserve"> that </w:t>
      </w:r>
      <w:r w:rsidRPr="004F73B7">
        <w:rPr>
          <w:rStyle w:val="StyleUnderline"/>
          <w:highlight w:val="cyan"/>
        </w:rPr>
        <w:t>just one-tenth of</w:t>
      </w:r>
      <w:r w:rsidRPr="002723C6">
        <w:rPr>
          <w:rStyle w:val="StyleUnderline"/>
        </w:rPr>
        <w:t xml:space="preserve"> the</w:t>
      </w:r>
      <w:r w:rsidRPr="002723C6">
        <w:rPr>
          <w:sz w:val="16"/>
        </w:rPr>
        <w:t xml:space="preserve"> COVID-19 </w:t>
      </w:r>
      <w:r w:rsidRPr="004F73B7">
        <w:rPr>
          <w:rStyle w:val="StyleUnderline"/>
          <w:highlight w:val="cyan"/>
        </w:rPr>
        <w:t>stimulus spending</w:t>
      </w:r>
      <w:r w:rsidRPr="002723C6">
        <w:rPr>
          <w:sz w:val="16"/>
        </w:rPr>
        <w:t xml:space="preserve"> already </w:t>
      </w:r>
      <w:r w:rsidRPr="002723C6">
        <w:rPr>
          <w:rStyle w:val="StyleUnderline"/>
        </w:rPr>
        <w:t>committed</w:t>
      </w:r>
      <w:r w:rsidRPr="002723C6">
        <w:rPr>
          <w:sz w:val="16"/>
        </w:rPr>
        <w:t xml:space="preserve"> around the world, </w:t>
      </w:r>
      <w:r w:rsidRPr="004F73B7">
        <w:rPr>
          <w:rStyle w:val="StyleUnderline"/>
          <w:highlight w:val="cyan"/>
        </w:rPr>
        <w:t>directed toward decarbonization</w:t>
      </w:r>
      <w:r w:rsidRPr="002723C6">
        <w:rPr>
          <w:sz w:val="16"/>
        </w:rPr>
        <w:t xml:space="preserve"> during each of the next five years, </w:t>
      </w:r>
      <w:r w:rsidRPr="004F73B7">
        <w:rPr>
          <w:rStyle w:val="StyleUnderline"/>
          <w:highlight w:val="cyan"/>
        </w:rPr>
        <w:t xml:space="preserve">would be </w:t>
      </w:r>
      <w:r w:rsidRPr="004F73B7">
        <w:rPr>
          <w:rStyle w:val="Emphasis"/>
          <w:highlight w:val="cyan"/>
        </w:rPr>
        <w:t>sufficient</w:t>
      </w:r>
      <w:r w:rsidRPr="004F73B7">
        <w:rPr>
          <w:sz w:val="16"/>
          <w:highlight w:val="cyan"/>
        </w:rPr>
        <w:t xml:space="preserve"> </w:t>
      </w:r>
      <w:r w:rsidRPr="004F73B7">
        <w:rPr>
          <w:rStyle w:val="StyleUnderline"/>
          <w:highlight w:val="cyan"/>
        </w:rPr>
        <w:t>to deliver</w:t>
      </w:r>
      <w:r w:rsidRPr="002723C6">
        <w:rPr>
          <w:rStyle w:val="StyleUnderline"/>
        </w:rPr>
        <w:t xml:space="preserve"> the goals of</w:t>
      </w:r>
      <w:r w:rsidRPr="002723C6">
        <w:rPr>
          <w:sz w:val="16"/>
        </w:rPr>
        <w:t xml:space="preserve"> the </w:t>
      </w:r>
      <w:r w:rsidRPr="004F73B7">
        <w:rPr>
          <w:rStyle w:val="StyleUnderline"/>
          <w:highlight w:val="cyan"/>
        </w:rPr>
        <w:t>Paris</w:t>
      </w:r>
      <w:r w:rsidRPr="002723C6">
        <w:rPr>
          <w:sz w:val="16"/>
        </w:rPr>
        <w:t xml:space="preserve"> agreement </w:t>
      </w:r>
      <w:r w:rsidRPr="004F73B7">
        <w:rPr>
          <w:rStyle w:val="StyleUnderline"/>
          <w:highlight w:val="cyan"/>
        </w:rPr>
        <w:t xml:space="preserve">and </w:t>
      </w:r>
      <w:r w:rsidRPr="004F73B7">
        <w:rPr>
          <w:rStyle w:val="Emphasis"/>
          <w:highlight w:val="cyan"/>
        </w:rPr>
        <w:t>stop</w:t>
      </w:r>
      <w:r w:rsidRPr="002723C6">
        <w:rPr>
          <w:rStyle w:val="StyleUnderline"/>
        </w:rPr>
        <w:t xml:space="preserve"> global </w:t>
      </w:r>
      <w:r w:rsidRPr="004F73B7">
        <w:rPr>
          <w:rStyle w:val="Emphasis"/>
          <w:highlight w:val="cyan"/>
        </w:rPr>
        <w:t>warming</w:t>
      </w:r>
      <w:r w:rsidRPr="002723C6">
        <w:rPr>
          <w:sz w:val="16"/>
        </w:rPr>
        <w:t xml:space="preserve"> </w:t>
      </w:r>
      <w:r w:rsidRPr="002723C6">
        <w:rPr>
          <w:rStyle w:val="StyleUnderline"/>
        </w:rPr>
        <w:t xml:space="preserve">well </w:t>
      </w:r>
      <w:r w:rsidRPr="004F73B7">
        <w:rPr>
          <w:rStyle w:val="StyleUnderline"/>
          <w:highlight w:val="cyan"/>
        </w:rPr>
        <w:t>below two degrees</w:t>
      </w:r>
      <w:r w:rsidRPr="002723C6">
        <w:rPr>
          <w:sz w:val="16"/>
        </w:rPr>
        <w:t xml:space="preserve">. That analysis may be a touch optimistic, but </w:t>
      </w:r>
      <w:r w:rsidRPr="002723C6">
        <w:rPr>
          <w:rStyle w:val="StyleUnderline"/>
        </w:rPr>
        <w:t xml:space="preserve">the level of </w:t>
      </w:r>
      <w:r w:rsidRPr="004F73B7">
        <w:rPr>
          <w:rStyle w:val="StyleUnderline"/>
          <w:highlight w:val="cyan"/>
        </w:rPr>
        <w:t>spending seems</w:t>
      </w:r>
      <w:r w:rsidRPr="002723C6">
        <w:rPr>
          <w:sz w:val="16"/>
        </w:rPr>
        <w:t xml:space="preserve">, now, </w:t>
      </w:r>
      <w:r w:rsidRPr="004F73B7">
        <w:rPr>
          <w:rStyle w:val="Emphasis"/>
          <w:highlight w:val="cyan"/>
        </w:rPr>
        <w:t>doable</w:t>
      </w:r>
      <w:r w:rsidRPr="002723C6">
        <w:rPr>
          <w:sz w:val="16"/>
        </w:rPr>
        <w:t>.</w:t>
      </w:r>
    </w:p>
    <w:p w14:paraId="41A40F31" w14:textId="77777777" w:rsidR="00080423" w:rsidRPr="002723C6" w:rsidRDefault="00080423" w:rsidP="00080423">
      <w:pPr>
        <w:rPr>
          <w:sz w:val="16"/>
          <w:szCs w:val="16"/>
        </w:rPr>
      </w:pPr>
      <w:r w:rsidRPr="002723C6">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4DE79A73" w14:textId="77777777" w:rsidR="00080423" w:rsidRPr="002723C6" w:rsidRDefault="00080423" w:rsidP="00080423">
      <w:pPr>
        <w:rPr>
          <w:sz w:val="16"/>
        </w:rPr>
      </w:pPr>
      <w:r w:rsidRPr="002723C6">
        <w:rPr>
          <w:rStyle w:val="StyleUnderline"/>
        </w:rPr>
        <w:t xml:space="preserve">The </w:t>
      </w:r>
      <w:r w:rsidRPr="004F73B7">
        <w:rPr>
          <w:rStyle w:val="StyleUnderline"/>
          <w:highlight w:val="cyan"/>
        </w:rPr>
        <w:t>price of solar</w:t>
      </w:r>
      <w:r w:rsidRPr="002723C6">
        <w:rPr>
          <w:rStyle w:val="StyleUnderline"/>
        </w:rPr>
        <w:t xml:space="preserve"> energy </w:t>
      </w:r>
      <w:r w:rsidRPr="004F73B7">
        <w:rPr>
          <w:rStyle w:val="StyleUnderline"/>
          <w:highlight w:val="cyan"/>
        </w:rPr>
        <w:t xml:space="preserve">has fallen </w:t>
      </w:r>
      <w:r w:rsidRPr="004F73B7">
        <w:rPr>
          <w:rStyle w:val="Emphasis"/>
          <w:highlight w:val="cyan"/>
        </w:rPr>
        <w:t>ninefold</w:t>
      </w:r>
      <w:r w:rsidRPr="002723C6">
        <w:rPr>
          <w:sz w:val="16"/>
        </w:rPr>
        <w:t xml:space="preserve"> over the past decade, </w:t>
      </w:r>
      <w:r w:rsidRPr="004F73B7">
        <w:rPr>
          <w:rStyle w:val="StyleUnderline"/>
          <w:highlight w:val="cyan"/>
        </w:rPr>
        <w:t>as has</w:t>
      </w:r>
      <w:r w:rsidRPr="002723C6">
        <w:rPr>
          <w:rStyle w:val="StyleUnderline"/>
        </w:rPr>
        <w:t xml:space="preserve"> the price of </w:t>
      </w:r>
      <w:r w:rsidRPr="004F73B7">
        <w:rPr>
          <w:rStyle w:val="Emphasis"/>
          <w:highlight w:val="cyan"/>
        </w:rPr>
        <w:t>lithium batteries</w:t>
      </w:r>
      <w:r w:rsidRPr="002723C6">
        <w:rPr>
          <w:sz w:val="16"/>
        </w:rPr>
        <w:t xml:space="preserve">, </w:t>
      </w:r>
      <w:r w:rsidRPr="002723C6">
        <w:rPr>
          <w:rStyle w:val="StyleUnderline"/>
        </w:rPr>
        <w:t>critical to</w:t>
      </w:r>
      <w:r w:rsidRPr="002723C6">
        <w:rPr>
          <w:sz w:val="16"/>
        </w:rPr>
        <w:t xml:space="preserve"> the growth of </w:t>
      </w:r>
      <w:r w:rsidRPr="002723C6">
        <w:rPr>
          <w:rStyle w:val="StyleUnderline"/>
        </w:rPr>
        <w:t>electric cars</w:t>
      </w:r>
      <w:r w:rsidRPr="002723C6">
        <w:rPr>
          <w:sz w:val="16"/>
        </w:rPr>
        <w:t xml:space="preserve">. </w:t>
      </w:r>
      <w:r w:rsidRPr="002723C6">
        <w:rPr>
          <w:rStyle w:val="StyleUnderline"/>
        </w:rPr>
        <w:t>The costs of utility-scale batteries</w:t>
      </w:r>
      <w:r w:rsidRPr="002723C6">
        <w:rPr>
          <w:sz w:val="16"/>
        </w:rPr>
        <w:t xml:space="preserve">, which could solve the “intermittency” (i.e., cloudy day) problem of renewables and help power whole cities in relatively short order, </w:t>
      </w:r>
      <w:r w:rsidRPr="002723C6">
        <w:rPr>
          <w:rStyle w:val="StyleUnderline"/>
        </w:rPr>
        <w:t xml:space="preserve">have fallen </w:t>
      </w:r>
      <w:r w:rsidRPr="002723C6">
        <w:rPr>
          <w:rStyle w:val="Emphasis"/>
        </w:rPr>
        <w:t>70 percent</w:t>
      </w:r>
      <w:r w:rsidRPr="002723C6">
        <w:rPr>
          <w:sz w:val="16"/>
        </w:rPr>
        <w:t xml:space="preserve"> since just 2015. Wind power is 40 percent cheaper than it was a decade ago, with offshore wind experiencing an even steeper decline. Overall, </w:t>
      </w:r>
      <w:r w:rsidRPr="004F73B7">
        <w:rPr>
          <w:rStyle w:val="StyleUnderline"/>
          <w:highlight w:val="cyan"/>
        </w:rPr>
        <w:t xml:space="preserve">renewable energy is </w:t>
      </w:r>
      <w:r w:rsidRPr="004F73B7">
        <w:rPr>
          <w:rStyle w:val="Emphasis"/>
          <w:highlight w:val="cyan"/>
        </w:rPr>
        <w:t>less expensive</w:t>
      </w:r>
      <w:r w:rsidRPr="002723C6">
        <w:rPr>
          <w:sz w:val="16"/>
        </w:rPr>
        <w:t xml:space="preserve"> </w:t>
      </w:r>
      <w:r w:rsidRPr="002723C6">
        <w:rPr>
          <w:rStyle w:val="StyleUnderline"/>
        </w:rPr>
        <w:t>than dirty energy</w:t>
      </w:r>
      <w:r w:rsidRPr="002723C6">
        <w:rPr>
          <w:sz w:val="16"/>
        </w:rPr>
        <w:t xml:space="preserve"> almost everywhere on the planet, and in many </w:t>
      </w:r>
      <w:proofErr w:type="gramStart"/>
      <w:r w:rsidRPr="002723C6">
        <w:rPr>
          <w:sz w:val="16"/>
        </w:rPr>
        <w:t>places</w:t>
      </w:r>
      <w:proofErr w:type="gramEnd"/>
      <w:r w:rsidRPr="002723C6">
        <w:rPr>
          <w:sz w:val="16"/>
        </w:rPr>
        <w:t xml:space="preserve"> it is simply cheaper to build new renewable capacity than to continue running the old fossil-fuel infrastructure. </w:t>
      </w:r>
      <w:r w:rsidRPr="004F73B7">
        <w:rPr>
          <w:rStyle w:val="StyleUnderline"/>
          <w:highlight w:val="cyan"/>
        </w:rPr>
        <w:t>Oil demand and</w:t>
      </w:r>
      <w:r w:rsidRPr="002723C6">
        <w:rPr>
          <w:rStyle w:val="StyleUnderline"/>
        </w:rPr>
        <w:t xml:space="preserve"> carbon </w:t>
      </w:r>
      <w:r w:rsidRPr="004F73B7">
        <w:rPr>
          <w:rStyle w:val="StyleUnderline"/>
          <w:highlight w:val="cyan"/>
        </w:rPr>
        <w:t>emissions</w:t>
      </w:r>
      <w:r w:rsidRPr="002723C6">
        <w:rPr>
          <w:rStyle w:val="StyleUnderline"/>
        </w:rPr>
        <w:t xml:space="preserve"> may both have </w:t>
      </w:r>
      <w:r w:rsidRPr="004F73B7">
        <w:rPr>
          <w:rStyle w:val="Emphasis"/>
          <w:highlight w:val="cyan"/>
        </w:rPr>
        <w:t>peaked this year</w:t>
      </w:r>
      <w:r w:rsidRPr="002723C6">
        <w:rPr>
          <w:sz w:val="16"/>
        </w:rPr>
        <w:t xml:space="preserve">. </w:t>
      </w:r>
      <w:r w:rsidRPr="002723C6">
        <w:rPr>
          <w:rStyle w:val="StyleUnderline"/>
        </w:rPr>
        <w:t xml:space="preserve">Eighty percent of </w:t>
      </w:r>
      <w:r w:rsidRPr="004F73B7">
        <w:rPr>
          <w:rStyle w:val="StyleUnderline"/>
          <w:highlight w:val="cyan"/>
        </w:rPr>
        <w:t>coal plants</w:t>
      </w:r>
      <w:r w:rsidRPr="002723C6">
        <w:rPr>
          <w:sz w:val="16"/>
        </w:rPr>
        <w:t xml:space="preserve"> planned </w:t>
      </w:r>
      <w:r w:rsidRPr="002723C6">
        <w:rPr>
          <w:rStyle w:val="StyleUnderline"/>
        </w:rPr>
        <w:t>in Asia’s</w:t>
      </w:r>
      <w:r w:rsidRPr="002723C6">
        <w:rPr>
          <w:sz w:val="16"/>
        </w:rPr>
        <w:t xml:space="preserve"> developing </w:t>
      </w:r>
      <w:r w:rsidRPr="002723C6">
        <w:rPr>
          <w:rStyle w:val="StyleUnderline"/>
        </w:rPr>
        <w:t xml:space="preserve">countries </w:t>
      </w:r>
      <w:r w:rsidRPr="004F73B7">
        <w:rPr>
          <w:rStyle w:val="StyleUnderline"/>
          <w:highlight w:val="cyan"/>
        </w:rPr>
        <w:t xml:space="preserve">have been </w:t>
      </w:r>
      <w:r w:rsidRPr="004F73B7">
        <w:rPr>
          <w:rStyle w:val="Emphasis"/>
          <w:highlight w:val="cyan"/>
        </w:rPr>
        <w:t>shelved</w:t>
      </w:r>
      <w:r w:rsidRPr="002723C6">
        <w:rPr>
          <w:sz w:val="16"/>
        </w:rPr>
        <w:t>.</w:t>
      </w:r>
    </w:p>
    <w:p w14:paraId="491D0AD7" w14:textId="77777777" w:rsidR="00080423" w:rsidRDefault="00080423" w:rsidP="00080423"/>
    <w:p w14:paraId="7A35A482" w14:textId="77777777" w:rsidR="00080423" w:rsidRDefault="00080423" w:rsidP="00080423"/>
    <w:p w14:paraId="76F4F739" w14:textId="77777777" w:rsidR="00080423" w:rsidRPr="002723C6" w:rsidRDefault="00080423" w:rsidP="00080423">
      <w:pPr>
        <w:pStyle w:val="Heading4"/>
        <w:rPr>
          <w:rFonts w:cs="Arial"/>
        </w:rPr>
      </w:pPr>
      <w:r>
        <w:rPr>
          <w:rFonts w:cs="Arial"/>
        </w:rPr>
        <w:t>C</w:t>
      </w:r>
      <w:r w:rsidRPr="002723C6">
        <w:rPr>
          <w:rFonts w:cs="Arial"/>
        </w:rPr>
        <w:t xml:space="preserve">apitalism </w:t>
      </w:r>
      <w:r w:rsidRPr="002723C6">
        <w:rPr>
          <w:rFonts w:cs="Arial"/>
          <w:u w:val="single"/>
        </w:rPr>
        <w:t>net alleviates</w:t>
      </w:r>
      <w:r w:rsidRPr="002723C6">
        <w:rPr>
          <w:rFonts w:cs="Arial"/>
        </w:rPr>
        <w:t xml:space="preserve"> poverty. </w:t>
      </w:r>
    </w:p>
    <w:p w14:paraId="2EBD4A68" w14:textId="77777777" w:rsidR="00080423" w:rsidRPr="002723C6" w:rsidRDefault="00080423" w:rsidP="00080423">
      <w:r w:rsidRPr="002723C6">
        <w:rPr>
          <w:rStyle w:val="Style13ptBold"/>
        </w:rPr>
        <w:t>Lazear 20</w:t>
      </w:r>
      <w:r w:rsidRPr="002723C6">
        <w:t xml:space="preserve">, *Edward P. Lazear was the Morris Arnold and Nona Jean Cox Senior Fellow at the Hoover Institution and the Davies Family Professor of Economics at Stanford University's Graduate School of </w:t>
      </w:r>
      <w:proofErr w:type="gramStart"/>
      <w:r w:rsidRPr="002723C6">
        <w:t>Business.;(</w:t>
      </w:r>
      <w:proofErr w:type="gramEnd"/>
      <w:r w:rsidRPr="002723C6">
        <w:t>May 26th, 2020, “Socialism, Capitalism, And Income”, https://www.hoover.org/research/socialism-capitalism-and-income-0)</w:t>
      </w:r>
    </w:p>
    <w:p w14:paraId="2EDC45A2" w14:textId="77777777" w:rsidR="00080423" w:rsidRPr="002723C6" w:rsidRDefault="00080423" w:rsidP="00080423">
      <w:r w:rsidRPr="002723C6">
        <w:t xml:space="preserve">First, </w:t>
      </w:r>
      <w:r w:rsidRPr="004F73B7">
        <w:rPr>
          <w:rStyle w:val="StyleUnderline"/>
          <w:highlight w:val="cyan"/>
        </w:rPr>
        <w:t xml:space="preserve">there is </w:t>
      </w:r>
      <w:r w:rsidRPr="004F73B7">
        <w:rPr>
          <w:rStyle w:val="Emphasis"/>
          <w:highlight w:val="cyan"/>
        </w:rPr>
        <w:t>no evidence</w:t>
      </w:r>
      <w:r w:rsidRPr="002723C6">
        <w:rPr>
          <w:rStyle w:val="StyleUnderline"/>
        </w:rPr>
        <w:t xml:space="preserve"> that</w:t>
      </w:r>
      <w:r w:rsidRPr="002723C6">
        <w:t xml:space="preserve">, as a general matter, </w:t>
      </w:r>
      <w:r w:rsidRPr="004F73B7">
        <w:rPr>
          <w:rStyle w:val="StyleUnderline"/>
          <w:highlight w:val="cyan"/>
        </w:rPr>
        <w:t xml:space="preserve">high-income groups </w:t>
      </w:r>
      <w:r w:rsidRPr="004F73B7">
        <w:rPr>
          <w:rStyle w:val="Emphasis"/>
          <w:highlight w:val="cyan"/>
        </w:rPr>
        <w:t>benefit more</w:t>
      </w:r>
      <w:r w:rsidRPr="004F73B7">
        <w:rPr>
          <w:rStyle w:val="StyleUnderline"/>
          <w:highlight w:val="cyan"/>
        </w:rPr>
        <w:t xml:space="preserve"> from a move toward capitalism than low-income groups</w:t>
      </w:r>
      <w:r w:rsidRPr="002723C6">
        <w:t xml:space="preserve">. </w:t>
      </w:r>
      <w:r w:rsidRPr="002723C6">
        <w:rPr>
          <w:rStyle w:val="StyleUnderline"/>
        </w:rPr>
        <w:t>The effect of changing</w:t>
      </w:r>
      <w:r w:rsidRPr="002723C6">
        <w:t xml:space="preserve"> state ownership and </w:t>
      </w:r>
      <w:r w:rsidRPr="002723C6">
        <w:rPr>
          <w:rStyle w:val="StyleUnderline"/>
        </w:rPr>
        <w:t xml:space="preserve">economic freedom on income is </w:t>
      </w:r>
      <w:r w:rsidRPr="002723C6">
        <w:rPr>
          <w:rStyle w:val="Emphasis"/>
        </w:rPr>
        <w:t>not larger</w:t>
      </w:r>
      <w:r w:rsidRPr="002723C6">
        <w:rPr>
          <w:rStyle w:val="StyleUnderline"/>
        </w:rPr>
        <w:t xml:space="preserve"> for the </w:t>
      </w:r>
      <w:r w:rsidRPr="002723C6">
        <w:rPr>
          <w:rStyle w:val="Emphasis"/>
        </w:rPr>
        <w:t>rich</w:t>
      </w:r>
      <w:r w:rsidRPr="002723C6">
        <w:rPr>
          <w:rStyle w:val="StyleUnderline"/>
        </w:rPr>
        <w:t xml:space="preserve"> than for the </w:t>
      </w:r>
      <w:r w:rsidRPr="002723C6">
        <w:rPr>
          <w:rStyle w:val="Emphasis"/>
        </w:rPr>
        <w:t>poor</w:t>
      </w:r>
      <w:r w:rsidRPr="002723C6">
        <w:t xml:space="preserve">. Second, </w:t>
      </w:r>
      <w:r w:rsidRPr="004F73B7">
        <w:rPr>
          <w:rStyle w:val="StyleUnderline"/>
          <w:highlight w:val="cyan"/>
        </w:rPr>
        <w:t xml:space="preserve">income growth is </w:t>
      </w:r>
      <w:r w:rsidRPr="004F73B7">
        <w:rPr>
          <w:rStyle w:val="Emphasis"/>
          <w:highlight w:val="cyan"/>
        </w:rPr>
        <w:t>positively correlated</w:t>
      </w:r>
      <w:r w:rsidRPr="004F73B7">
        <w:rPr>
          <w:rStyle w:val="StyleUnderline"/>
          <w:highlight w:val="cyan"/>
        </w:rPr>
        <w:t xml:space="preserve"> across </w:t>
      </w:r>
      <w:r w:rsidRPr="004F73B7">
        <w:rPr>
          <w:rStyle w:val="Emphasis"/>
          <w:highlight w:val="cyan"/>
        </w:rPr>
        <w:t>deciles</w:t>
      </w:r>
      <w:r w:rsidRPr="004F73B7">
        <w:rPr>
          <w:highlight w:val="cyan"/>
        </w:rPr>
        <w:t xml:space="preserve">. </w:t>
      </w:r>
      <w:r w:rsidRPr="004F73B7">
        <w:rPr>
          <w:rStyle w:val="StyleUnderline"/>
          <w:highlight w:val="cyan"/>
        </w:rPr>
        <w:t>The situation is</w:t>
      </w:r>
      <w:r w:rsidRPr="002723C6">
        <w:rPr>
          <w:rStyle w:val="StyleUnderline"/>
        </w:rPr>
        <w:t xml:space="preserve"> closer to </w:t>
      </w:r>
      <w:r w:rsidRPr="004F73B7">
        <w:rPr>
          <w:rStyle w:val="StyleUnderline"/>
          <w:highlight w:val="cyan"/>
        </w:rPr>
        <w:t xml:space="preserve">a </w:t>
      </w:r>
      <w:r w:rsidRPr="004F73B7">
        <w:rPr>
          <w:rStyle w:val="Emphasis"/>
          <w:sz w:val="26"/>
          <w:szCs w:val="26"/>
          <w:highlight w:val="cyan"/>
        </w:rPr>
        <w:t>rising tide lifting all boats</w:t>
      </w:r>
      <w:r w:rsidRPr="004F73B7">
        <w:rPr>
          <w:rStyle w:val="StyleUnderline"/>
          <w:highlight w:val="cyan"/>
        </w:rPr>
        <w:t xml:space="preserve"> than</w:t>
      </w:r>
      <w:r w:rsidRPr="002723C6">
        <w:rPr>
          <w:rStyle w:val="StyleUnderline"/>
        </w:rPr>
        <w:t xml:space="preserve"> to </w:t>
      </w:r>
      <w:r w:rsidRPr="004F73B7">
        <w:rPr>
          <w:rStyle w:val="StyleUnderline"/>
          <w:highlight w:val="cyan"/>
        </w:rPr>
        <w:t>the fat man becoming fat by making the thin man thin</w:t>
      </w:r>
      <w:r w:rsidRPr="002723C6">
        <w:t xml:space="preserve">. Finally, </w:t>
      </w:r>
      <w:r w:rsidRPr="004F73B7">
        <w:rPr>
          <w:rStyle w:val="StyleUnderline"/>
          <w:highlight w:val="cyan"/>
        </w:rPr>
        <w:t>there is no</w:t>
      </w:r>
      <w:r w:rsidRPr="002723C6">
        <w:t xml:space="preserve"> consistent </w:t>
      </w:r>
      <w:r w:rsidRPr="004F73B7">
        <w:rPr>
          <w:rStyle w:val="StyleUnderline"/>
          <w:highlight w:val="cyan"/>
        </w:rPr>
        <w:t>evidence</w:t>
      </w:r>
      <w:r w:rsidRPr="002723C6">
        <w:t xml:space="preserve"> across the large number of countries and time periods </w:t>
      </w:r>
      <w:r w:rsidRPr="002723C6">
        <w:rPr>
          <w:rStyle w:val="StyleUnderline"/>
        </w:rPr>
        <w:t xml:space="preserve">examined </w:t>
      </w:r>
      <w:r w:rsidRPr="004F73B7">
        <w:rPr>
          <w:rStyle w:val="StyleUnderline"/>
          <w:highlight w:val="cyan"/>
        </w:rPr>
        <w:t>of</w:t>
      </w:r>
      <w:r w:rsidRPr="002723C6">
        <w:rPr>
          <w:rStyle w:val="StyleUnderline"/>
        </w:rPr>
        <w:t xml:space="preserve"> any strong and </w:t>
      </w:r>
      <w:r w:rsidRPr="004F73B7">
        <w:rPr>
          <w:rStyle w:val="StyleUnderline"/>
          <w:highlight w:val="cyan"/>
        </w:rPr>
        <w:t>widespread link between</w:t>
      </w:r>
      <w:r w:rsidRPr="002723C6">
        <w:rPr>
          <w:rStyle w:val="StyleUnderline"/>
        </w:rPr>
        <w:t xml:space="preserve"> income </w:t>
      </w:r>
      <w:r w:rsidRPr="004F73B7">
        <w:rPr>
          <w:rStyle w:val="StyleUnderline"/>
          <w:highlight w:val="cyan"/>
        </w:rPr>
        <w:t>growth and inequality</w:t>
      </w:r>
      <w:r w:rsidRPr="002723C6">
        <w:t xml:space="preserve">. There are </w:t>
      </w:r>
      <w:r w:rsidRPr="004F73B7">
        <w:rPr>
          <w:rStyle w:val="StyleUnderline"/>
          <w:highlight w:val="cyan"/>
        </w:rPr>
        <w:t>examples</w:t>
      </w:r>
      <w:r w:rsidRPr="002723C6">
        <w:t xml:space="preserve">, like China, where income growth was coupled with large increases in inequality, but others </w:t>
      </w:r>
      <w:r w:rsidRPr="004F73B7">
        <w:rPr>
          <w:rStyle w:val="StyleUnderline"/>
          <w:highlight w:val="cyan"/>
        </w:rPr>
        <w:t>like Chile</w:t>
      </w:r>
      <w:r w:rsidRPr="002723C6">
        <w:t xml:space="preserve">, </w:t>
      </w:r>
      <w:r w:rsidRPr="002723C6">
        <w:rPr>
          <w:rStyle w:val="StyleUnderline"/>
        </w:rPr>
        <w:t xml:space="preserve">where </w:t>
      </w:r>
      <w:r w:rsidRPr="002723C6">
        <w:rPr>
          <w:rStyle w:val="Emphasis"/>
        </w:rPr>
        <w:t>strong income growth</w:t>
      </w:r>
      <w:r w:rsidRPr="002723C6">
        <w:rPr>
          <w:rStyle w:val="StyleUnderline"/>
        </w:rPr>
        <w:t xml:space="preserve"> came about </w:t>
      </w:r>
      <w:r w:rsidRPr="002723C6">
        <w:rPr>
          <w:rStyle w:val="Emphasis"/>
        </w:rPr>
        <w:t>without</w:t>
      </w:r>
      <w:r w:rsidRPr="002723C6">
        <w:rPr>
          <w:rStyle w:val="StyleUnderline"/>
        </w:rPr>
        <w:t xml:space="preserve"> much change in </w:t>
      </w:r>
      <w:r w:rsidRPr="002723C6">
        <w:rPr>
          <w:rStyle w:val="Emphasis"/>
        </w:rPr>
        <w:t>inequality</w:t>
      </w:r>
      <w:r w:rsidRPr="002723C6">
        <w:t xml:space="preserve">, </w:t>
      </w:r>
      <w:r w:rsidRPr="004F73B7">
        <w:rPr>
          <w:rStyle w:val="StyleUnderline"/>
          <w:highlight w:val="cyan"/>
        </w:rPr>
        <w:t>and South Korea</w:t>
      </w:r>
      <w:r w:rsidRPr="004F73B7">
        <w:rPr>
          <w:highlight w:val="cyan"/>
        </w:rPr>
        <w:t xml:space="preserve">, </w:t>
      </w:r>
      <w:r w:rsidRPr="004F73B7">
        <w:rPr>
          <w:rStyle w:val="StyleUnderline"/>
          <w:highlight w:val="cyan"/>
        </w:rPr>
        <w:t xml:space="preserve">where </w:t>
      </w:r>
      <w:r w:rsidRPr="004F73B7">
        <w:rPr>
          <w:rStyle w:val="Emphasis"/>
          <w:highlight w:val="cyan"/>
        </w:rPr>
        <w:t>inequality declined</w:t>
      </w:r>
      <w:r w:rsidRPr="002723C6">
        <w:rPr>
          <w:rStyle w:val="StyleUnderline"/>
        </w:rPr>
        <w:t xml:space="preserve"> slightly </w:t>
      </w:r>
      <w:r w:rsidRPr="004F73B7">
        <w:rPr>
          <w:rStyle w:val="StyleUnderline"/>
          <w:highlight w:val="cyan"/>
        </w:rPr>
        <w:t xml:space="preserve">as </w:t>
      </w:r>
      <w:r w:rsidRPr="004F73B7">
        <w:rPr>
          <w:rStyle w:val="Emphasis"/>
          <w:highlight w:val="cyan"/>
        </w:rPr>
        <w:t>economic freedom</w:t>
      </w:r>
      <w:r w:rsidRPr="002723C6">
        <w:rPr>
          <w:rStyle w:val="StyleUnderline"/>
        </w:rPr>
        <w:t xml:space="preserve"> and </w:t>
      </w:r>
      <w:r w:rsidRPr="002723C6">
        <w:rPr>
          <w:rStyle w:val="Emphasis"/>
        </w:rPr>
        <w:t xml:space="preserve">income </w:t>
      </w:r>
      <w:r w:rsidRPr="004F73B7">
        <w:rPr>
          <w:rStyle w:val="Emphasis"/>
          <w:highlight w:val="cyan"/>
        </w:rPr>
        <w:t>grew</w:t>
      </w:r>
      <w:r w:rsidRPr="002723C6">
        <w:rPr>
          <w:rStyle w:val="StyleUnderline"/>
        </w:rPr>
        <w:t xml:space="preserve"> over time</w:t>
      </w:r>
      <w:r w:rsidRPr="002723C6">
        <w:t>.</w:t>
      </w:r>
    </w:p>
    <w:p w14:paraId="53682720" w14:textId="77777777" w:rsidR="00080423" w:rsidRPr="002723C6" w:rsidRDefault="00080423" w:rsidP="00080423">
      <w:pPr>
        <w:rPr>
          <w:sz w:val="16"/>
          <w:szCs w:val="16"/>
        </w:rPr>
      </w:pPr>
      <w:r w:rsidRPr="002723C6">
        <w:rPr>
          <w:sz w:val="16"/>
          <w:szCs w:val="16"/>
        </w:rPr>
        <w:t>Transfers and redistribution present the most complex picture of state involvement.</w:t>
      </w:r>
    </w:p>
    <w:p w14:paraId="5DB1D735" w14:textId="77777777" w:rsidR="00080423" w:rsidRPr="002723C6" w:rsidRDefault="00080423" w:rsidP="00080423">
      <w:pPr>
        <w:rPr>
          <w:sz w:val="16"/>
          <w:szCs w:val="16"/>
        </w:rPr>
      </w:pPr>
      <w:r w:rsidRPr="002723C6">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0A99EB44" w14:textId="77777777" w:rsidR="00080423" w:rsidRPr="002723C6" w:rsidRDefault="00080423" w:rsidP="00080423">
      <w:pPr>
        <w:rPr>
          <w:sz w:val="16"/>
          <w:szCs w:val="16"/>
        </w:rPr>
      </w:pPr>
      <w:r w:rsidRPr="002723C6">
        <w:rPr>
          <w:sz w:val="16"/>
          <w:szCs w:val="16"/>
        </w:rPr>
        <w:t xml:space="preserve">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w:t>
      </w:r>
      <w:proofErr w:type="gramStart"/>
      <w:r w:rsidRPr="002723C6">
        <w:rPr>
          <w:sz w:val="16"/>
          <w:szCs w:val="16"/>
        </w:rPr>
        <w:t>low income</w:t>
      </w:r>
      <w:proofErr w:type="gramEnd"/>
      <w:r w:rsidRPr="002723C6">
        <w:rPr>
          <w:sz w:val="16"/>
          <w:szCs w:val="16"/>
        </w:rPr>
        <w:t xml:space="preserve"> growth for median and high-income groups within a given country over time.</w:t>
      </w:r>
    </w:p>
    <w:p w14:paraId="4DE34F77" w14:textId="77777777" w:rsidR="00080423" w:rsidRPr="002723C6" w:rsidRDefault="00080423" w:rsidP="00080423">
      <w:pPr>
        <w:rPr>
          <w:sz w:val="16"/>
          <w:szCs w:val="16"/>
        </w:rPr>
      </w:pPr>
      <w:r w:rsidRPr="002723C6">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246C782D" w14:textId="77777777" w:rsidR="00080423" w:rsidRPr="002723C6" w:rsidRDefault="00080423" w:rsidP="00080423">
      <w:pPr>
        <w:rPr>
          <w:sz w:val="16"/>
          <w:szCs w:val="16"/>
        </w:rPr>
      </w:pPr>
      <w:r w:rsidRPr="002723C6">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704B180F" w14:textId="77777777" w:rsidR="00080423" w:rsidRPr="002723C6" w:rsidRDefault="00080423" w:rsidP="00080423">
      <w:pPr>
        <w:rPr>
          <w:sz w:val="16"/>
          <w:szCs w:val="16"/>
        </w:rPr>
      </w:pPr>
      <w:r w:rsidRPr="002723C6">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0BE6DCC1" w14:textId="77777777" w:rsidR="00080423" w:rsidRPr="00682A53" w:rsidRDefault="00080423" w:rsidP="00080423">
      <w:r w:rsidRPr="002723C6">
        <w:t xml:space="preserve">In sum, </w:t>
      </w:r>
      <w:r w:rsidRPr="004F73B7">
        <w:rPr>
          <w:rStyle w:val="StyleUnderline"/>
          <w:highlight w:val="cyan"/>
        </w:rPr>
        <w:t xml:space="preserve">most income groups </w:t>
      </w:r>
      <w:r w:rsidRPr="004F73B7">
        <w:rPr>
          <w:rStyle w:val="Emphasis"/>
          <w:highlight w:val="cyan"/>
        </w:rPr>
        <w:t>benefit</w:t>
      </w:r>
      <w:r w:rsidRPr="004F73B7">
        <w:rPr>
          <w:rStyle w:val="StyleUnderline"/>
          <w:highlight w:val="cyan"/>
        </w:rPr>
        <w:t xml:space="preserve"> from </w:t>
      </w:r>
      <w:r w:rsidRPr="004F73B7">
        <w:rPr>
          <w:rStyle w:val="Emphasis"/>
          <w:highlight w:val="cyan"/>
        </w:rPr>
        <w:t>moves away</w:t>
      </w:r>
      <w:r w:rsidRPr="004F73B7">
        <w:rPr>
          <w:rStyle w:val="StyleUnderline"/>
          <w:highlight w:val="cyan"/>
        </w:rPr>
        <w:t xml:space="preserve"> from </w:t>
      </w:r>
      <w:r w:rsidRPr="004F73B7">
        <w:rPr>
          <w:rStyle w:val="Emphasis"/>
          <w:highlight w:val="cyan"/>
        </w:rPr>
        <w:t>socialist</w:t>
      </w:r>
      <w:r w:rsidRPr="002723C6">
        <w:rPr>
          <w:rStyle w:val="Emphasis"/>
        </w:rPr>
        <w:t xml:space="preserve"> command </w:t>
      </w:r>
      <w:r w:rsidRPr="004F73B7">
        <w:rPr>
          <w:rStyle w:val="Emphasis"/>
          <w:highlight w:val="cyan"/>
        </w:rPr>
        <w:t>structures</w:t>
      </w:r>
      <w:r w:rsidRPr="004F73B7">
        <w:rPr>
          <w:rStyle w:val="StyleUnderline"/>
          <w:highlight w:val="cyan"/>
        </w:rPr>
        <w:t xml:space="preserve"> to</w:t>
      </w:r>
      <w:r w:rsidRPr="002723C6">
        <w:rPr>
          <w:rStyle w:val="StyleUnderline"/>
        </w:rPr>
        <w:t xml:space="preserve"> </w:t>
      </w:r>
      <w:r w:rsidRPr="002723C6">
        <w:rPr>
          <w:rStyle w:val="Emphasis"/>
        </w:rPr>
        <w:t xml:space="preserve">free-market </w:t>
      </w:r>
      <w:r w:rsidRPr="004F73B7">
        <w:rPr>
          <w:rStyle w:val="Emphasis"/>
          <w:highlight w:val="cyan"/>
        </w:rPr>
        <w:t>capitalism</w:t>
      </w:r>
      <w:r w:rsidRPr="002723C6">
        <w:t>, but transfers can at least in the short run improve the well-being of those worst off.</w:t>
      </w:r>
    </w:p>
    <w:p w14:paraId="32AFA1C5" w14:textId="77777777" w:rsidR="00080423" w:rsidRPr="002723C6" w:rsidRDefault="00080423" w:rsidP="00080423">
      <w:pPr>
        <w:pStyle w:val="Heading4"/>
        <w:rPr>
          <w:rFonts w:cs="Arial"/>
        </w:rPr>
      </w:pPr>
      <w:r w:rsidRPr="002723C6">
        <w:rPr>
          <w:rFonts w:cs="Arial"/>
        </w:rPr>
        <w:t xml:space="preserve">Capitalism solves </w:t>
      </w:r>
      <w:r w:rsidRPr="002723C6">
        <w:rPr>
          <w:rFonts w:cs="Arial"/>
          <w:u w:val="single"/>
        </w:rPr>
        <w:t>climate change</w:t>
      </w:r>
    </w:p>
    <w:p w14:paraId="16DDCB40" w14:textId="77777777" w:rsidR="00080423" w:rsidRPr="002723C6" w:rsidRDefault="00080423" w:rsidP="00080423">
      <w:r w:rsidRPr="002723C6">
        <w:rPr>
          <w:rStyle w:val="Heading4Char"/>
          <w:rFonts w:cs="Arial"/>
        </w:rPr>
        <w:t>Smith 19</w:t>
      </w:r>
      <w:r w:rsidRPr="002723C6">
        <w:t xml:space="preserve"> – (Noah Smith, assistant professor of finance at Stony Brook University; “Dumping Capitalism Won’t Save the Planet”; Bloomberg; D.A. August 25</w:t>
      </w:r>
      <w:r w:rsidRPr="002723C6">
        <w:rPr>
          <w:vertAlign w:val="superscript"/>
        </w:rPr>
        <w:t>th</w:t>
      </w:r>
      <w:r w:rsidRPr="002723C6">
        <w:t xml:space="preserve"> 2020, [Published April 5</w:t>
      </w:r>
      <w:r w:rsidRPr="002723C6">
        <w:rPr>
          <w:vertAlign w:val="superscript"/>
        </w:rPr>
        <w:t>th</w:t>
      </w:r>
      <w:r w:rsidRPr="002723C6">
        <w:t xml:space="preserve"> 2019]; </w:t>
      </w:r>
      <w:hyperlink r:id="rId47" w:history="1">
        <w:r w:rsidRPr="002723C6">
          <w:rPr>
            <w:rStyle w:val="Hyperlink"/>
          </w:rPr>
          <w:t>https://www.bloomberg.com/opinion/articles/2019-04-05/capitalism-is-more-likely-to-limit-climate-change-than-socialism</w:t>
        </w:r>
      </w:hyperlink>
      <w:r w:rsidRPr="002723C6">
        <w:t>) //LFS—JCM</w:t>
      </w:r>
    </w:p>
    <w:p w14:paraId="55CB1111" w14:textId="77777777" w:rsidR="00080423" w:rsidRPr="002723C6" w:rsidRDefault="00080423" w:rsidP="00080423">
      <w:pPr>
        <w:rPr>
          <w:rStyle w:val="StyleUnderline"/>
        </w:rPr>
      </w:pPr>
      <w:r w:rsidRPr="002723C6">
        <w:rPr>
          <w:rStyle w:val="StyleUnderline"/>
        </w:rPr>
        <w:t xml:space="preserve">The </w:t>
      </w:r>
      <w:r w:rsidRPr="004F73B7">
        <w:rPr>
          <w:rStyle w:val="Emphasis"/>
          <w:highlight w:val="cyan"/>
        </w:rPr>
        <w:t>climate</w:t>
      </w:r>
      <w:r w:rsidRPr="002723C6">
        <w:rPr>
          <w:rStyle w:val="StyleUnderline"/>
        </w:rPr>
        <w:t xml:space="preserve"> threat </w:t>
      </w:r>
      <w:r w:rsidRPr="004F73B7">
        <w:rPr>
          <w:rStyle w:val="StyleUnderline"/>
          <w:highlight w:val="cyan"/>
        </w:rPr>
        <w:t>is</w:t>
      </w:r>
      <w:r w:rsidRPr="002723C6">
        <w:rPr>
          <w:sz w:val="16"/>
        </w:rPr>
        <w:t xml:space="preserve"> certainly </w:t>
      </w:r>
      <w:r w:rsidRPr="004F73B7">
        <w:rPr>
          <w:rStyle w:val="Emphasis"/>
          <w:highlight w:val="cyan"/>
        </w:rPr>
        <w:t>dire</w:t>
      </w:r>
      <w:r w:rsidRPr="002723C6">
        <w:rPr>
          <w:sz w:val="16"/>
        </w:rPr>
        <w:t xml:space="preserve">, </w:t>
      </w:r>
      <w:r w:rsidRPr="002723C6">
        <w:rPr>
          <w:rStyle w:val="StyleUnderline"/>
        </w:rPr>
        <w:t xml:space="preserve">and carbon taxes </w:t>
      </w:r>
      <w:hyperlink r:id="rId48" w:tgtFrame="_blank" w:history="1">
        <w:r w:rsidRPr="002723C6">
          <w:rPr>
            <w:rStyle w:val="StyleUnderline"/>
          </w:rPr>
          <w:t>are unlikely</w:t>
        </w:r>
      </w:hyperlink>
      <w:r w:rsidRPr="002723C6">
        <w:rPr>
          <w:sz w:val="16"/>
        </w:rPr>
        <w:t xml:space="preserve"> to be </w:t>
      </w:r>
      <w:r w:rsidRPr="002723C6">
        <w:rPr>
          <w:rStyle w:val="StyleUnderline"/>
        </w:rPr>
        <w:t>enough</w:t>
      </w:r>
      <w:r w:rsidRPr="002723C6">
        <w:rPr>
          <w:sz w:val="16"/>
        </w:rPr>
        <w:t xml:space="preserve"> to solve the problem. </w:t>
      </w:r>
      <w:r w:rsidRPr="004F73B7">
        <w:rPr>
          <w:rStyle w:val="StyleUnderline"/>
          <w:highlight w:val="cyan"/>
        </w:rPr>
        <w:t xml:space="preserve">But </w:t>
      </w:r>
      <w:r w:rsidRPr="004F73B7">
        <w:rPr>
          <w:rStyle w:val="Emphasis"/>
          <w:highlight w:val="cyan"/>
        </w:rPr>
        <w:t>eco-socialism</w:t>
      </w:r>
      <w:r w:rsidRPr="004F73B7">
        <w:rPr>
          <w:rStyle w:val="StyleUnderline"/>
          <w:highlight w:val="cyan"/>
        </w:rPr>
        <w:t xml:space="preserve"> is</w:t>
      </w:r>
      <w:r w:rsidRPr="002723C6">
        <w:rPr>
          <w:rStyle w:val="StyleUnderline"/>
        </w:rPr>
        <w:t xml:space="preserve"> </w:t>
      </w:r>
      <w:r w:rsidRPr="002723C6">
        <w:rPr>
          <w:sz w:val="16"/>
        </w:rPr>
        <w:t xml:space="preserve">probably </w:t>
      </w:r>
      <w:r w:rsidRPr="004F73B7">
        <w:rPr>
          <w:rStyle w:val="Emphasis"/>
          <w:highlight w:val="cyan"/>
        </w:rPr>
        <w:t>not</w:t>
      </w:r>
      <w:r w:rsidRPr="002723C6">
        <w:rPr>
          <w:rStyle w:val="Emphasis"/>
        </w:rPr>
        <w:t xml:space="preserve"> going to be</w:t>
      </w:r>
      <w:r w:rsidRPr="002723C6">
        <w:rPr>
          <w:rStyle w:val="StyleUnderline"/>
        </w:rPr>
        <w:t xml:space="preserve"> an </w:t>
      </w:r>
      <w:r w:rsidRPr="004F73B7">
        <w:rPr>
          <w:rStyle w:val="Emphasis"/>
          <w:highlight w:val="cyan"/>
        </w:rPr>
        <w:t>effective</w:t>
      </w:r>
      <w:r w:rsidRPr="002723C6">
        <w:rPr>
          <w:rStyle w:val="StyleUnderline"/>
        </w:rPr>
        <w:t xml:space="preserve"> method of addressing that threat</w:t>
      </w:r>
      <w:r w:rsidRPr="002723C6">
        <w:rPr>
          <w:sz w:val="16"/>
        </w:rPr>
        <w:t xml:space="preserve">. </w:t>
      </w:r>
      <w:r w:rsidRPr="004F73B7">
        <w:rPr>
          <w:rStyle w:val="StyleUnderline"/>
          <w:highlight w:val="cyan"/>
        </w:rPr>
        <w:t>Dismantling an</w:t>
      </w:r>
      <w:r w:rsidRPr="002723C6">
        <w:rPr>
          <w:sz w:val="16"/>
        </w:rPr>
        <w:t xml:space="preserve"> entire </w:t>
      </w:r>
      <w:r w:rsidRPr="004F73B7">
        <w:rPr>
          <w:rStyle w:val="StyleUnderline"/>
          <w:highlight w:val="cyan"/>
        </w:rPr>
        <w:t>economic system</w:t>
      </w:r>
      <w:r w:rsidRPr="002723C6">
        <w:rPr>
          <w:rStyle w:val="StyleUnderline"/>
        </w:rPr>
        <w:t xml:space="preserve"> is never easy</w:t>
      </w:r>
      <w:r w:rsidRPr="002723C6">
        <w:rPr>
          <w:sz w:val="16"/>
        </w:rPr>
        <w:t xml:space="preserve">, </w:t>
      </w:r>
      <w:r w:rsidRPr="002723C6">
        <w:rPr>
          <w:rStyle w:val="StyleUnderline"/>
        </w:rPr>
        <w:t>and</w:t>
      </w:r>
      <w:r w:rsidRPr="002723C6">
        <w:rPr>
          <w:sz w:val="16"/>
        </w:rPr>
        <w:t xml:space="preserve"> probably </w:t>
      </w:r>
      <w:r w:rsidRPr="004F73B7">
        <w:rPr>
          <w:rStyle w:val="StyleUnderline"/>
          <w:highlight w:val="cyan"/>
        </w:rPr>
        <w:t xml:space="preserve">would </w:t>
      </w:r>
      <w:r w:rsidRPr="004F73B7">
        <w:rPr>
          <w:rStyle w:val="Emphasis"/>
          <w:highlight w:val="cyan"/>
        </w:rPr>
        <w:t>touch</w:t>
      </w:r>
      <w:r w:rsidRPr="002723C6">
        <w:rPr>
          <w:rStyle w:val="Emphasis"/>
        </w:rPr>
        <w:t xml:space="preserve"> off </w:t>
      </w:r>
      <w:r w:rsidRPr="004F73B7">
        <w:rPr>
          <w:rStyle w:val="Emphasis"/>
          <w:highlight w:val="cyan"/>
        </w:rPr>
        <w:t>armed conflict</w:t>
      </w:r>
      <w:r w:rsidRPr="002723C6">
        <w:rPr>
          <w:rStyle w:val="StyleUnderline"/>
        </w:rPr>
        <w:t xml:space="preserve"> and major </w:t>
      </w:r>
      <w:r w:rsidRPr="002723C6">
        <w:rPr>
          <w:rStyle w:val="Emphasis"/>
        </w:rPr>
        <w:t>political upheaval</w:t>
      </w:r>
      <w:r w:rsidRPr="002723C6">
        <w:rPr>
          <w:sz w:val="16"/>
        </w:rPr>
        <w:t xml:space="preserve">. </w:t>
      </w:r>
      <w:r w:rsidRPr="004F73B7">
        <w:rPr>
          <w:rStyle w:val="StyleUnderline"/>
          <w:highlight w:val="cyan"/>
        </w:rPr>
        <w:t>In the scramble to win</w:t>
      </w:r>
      <w:r w:rsidRPr="002723C6">
        <w:rPr>
          <w:rStyle w:val="StyleUnderline"/>
        </w:rPr>
        <w:t xml:space="preserve"> those battles</w:t>
      </w:r>
      <w:r w:rsidRPr="002723C6">
        <w:rPr>
          <w:sz w:val="16"/>
        </w:rPr>
        <w:t xml:space="preserve">, </w:t>
      </w:r>
      <w:r w:rsidRPr="002723C6">
        <w:rPr>
          <w:rStyle w:val="StyleUnderline"/>
        </w:rPr>
        <w:t xml:space="preserve">even the </w:t>
      </w:r>
      <w:r w:rsidRPr="004F73B7">
        <w:rPr>
          <w:rStyle w:val="Emphasis"/>
          <w:highlight w:val="cyan"/>
        </w:rPr>
        <w:t>socialists</w:t>
      </w:r>
      <w:r w:rsidRPr="004F73B7">
        <w:rPr>
          <w:rStyle w:val="StyleUnderline"/>
          <w:highlight w:val="cyan"/>
        </w:rPr>
        <w:t xml:space="preserve"> would</w:t>
      </w:r>
      <w:r w:rsidRPr="002723C6">
        <w:rPr>
          <w:sz w:val="16"/>
        </w:rPr>
        <w:t xml:space="preserve"> almost certainly </w:t>
      </w:r>
      <w:r w:rsidRPr="004F73B7">
        <w:rPr>
          <w:rStyle w:val="Emphasis"/>
          <w:highlight w:val="cyan"/>
        </w:rPr>
        <w:t>abandon</w:t>
      </w:r>
      <w:r w:rsidRPr="002723C6">
        <w:rPr>
          <w:rStyle w:val="StyleUnderline"/>
        </w:rPr>
        <w:t xml:space="preserve"> their </w:t>
      </w:r>
      <w:r w:rsidRPr="004F73B7">
        <w:rPr>
          <w:rStyle w:val="Emphasis"/>
          <w:highlight w:val="cyan"/>
        </w:rPr>
        <w:t>limitation</w:t>
      </w:r>
      <w:r w:rsidRPr="004F73B7">
        <w:rPr>
          <w:rStyle w:val="StyleUnderline"/>
          <w:highlight w:val="cyan"/>
        </w:rPr>
        <w:t xml:space="preserve"> on </w:t>
      </w:r>
      <w:r w:rsidRPr="004F73B7">
        <w:rPr>
          <w:rStyle w:val="Emphasis"/>
          <w:highlight w:val="cyan"/>
        </w:rPr>
        <w:t>fossil-fuel</w:t>
      </w:r>
      <w:r w:rsidRPr="002723C6">
        <w:rPr>
          <w:rStyle w:val="StyleUnderline"/>
        </w:rPr>
        <w:t xml:space="preserve"> use</w:t>
      </w:r>
      <w:r w:rsidRPr="002723C6">
        <w:rPr>
          <w:sz w:val="16"/>
        </w:rPr>
        <w:t xml:space="preserve"> — either </w:t>
      </w:r>
      <w:r w:rsidRPr="004F73B7">
        <w:rPr>
          <w:rStyle w:val="StyleUnderline"/>
          <w:highlight w:val="cyan"/>
        </w:rPr>
        <w:t xml:space="preserve">to </w:t>
      </w:r>
      <w:r w:rsidRPr="004F73B7">
        <w:rPr>
          <w:rStyle w:val="Emphasis"/>
          <w:highlight w:val="cyan"/>
        </w:rPr>
        <w:t>support</w:t>
      </w:r>
      <w:r w:rsidRPr="002723C6">
        <w:rPr>
          <w:rStyle w:val="Emphasis"/>
        </w:rPr>
        <w:t xml:space="preserve"> military</w:t>
      </w:r>
      <w:r w:rsidRPr="002723C6">
        <w:rPr>
          <w:rStyle w:val="StyleUnderline"/>
        </w:rPr>
        <w:t xml:space="preserve"> </w:t>
      </w:r>
      <w:r w:rsidRPr="004F73B7">
        <w:rPr>
          <w:rStyle w:val="StyleUnderline"/>
          <w:highlight w:val="cyan"/>
        </w:rPr>
        <w:t>efforts</w:t>
      </w:r>
      <w:r w:rsidRPr="002723C6">
        <w:rPr>
          <w:sz w:val="16"/>
        </w:rPr>
        <w:t xml:space="preserve">, </w:t>
      </w:r>
      <w:r w:rsidRPr="002723C6">
        <w:rPr>
          <w:rStyle w:val="StyleUnderline"/>
        </w:rPr>
        <w:t>or to keep the population from turning against them</w:t>
      </w:r>
      <w:r w:rsidRPr="002723C6">
        <w:rPr>
          <w:sz w:val="16"/>
        </w:rPr>
        <w:t xml:space="preserve">. </w:t>
      </w:r>
      <w:r w:rsidRPr="004F73B7">
        <w:rPr>
          <w:rStyle w:val="StyleUnderline"/>
          <w:highlight w:val="cyan"/>
        </w:rPr>
        <w:t xml:space="preserve">The </w:t>
      </w:r>
      <w:r w:rsidRPr="004F73B7">
        <w:rPr>
          <w:rStyle w:val="Emphasis"/>
          <w:highlight w:val="cyan"/>
        </w:rPr>
        <w:t>precedent</w:t>
      </w:r>
      <w:r w:rsidRPr="002723C6">
        <w:rPr>
          <w:sz w:val="16"/>
        </w:rPr>
        <w:t xml:space="preserve"> here </w:t>
      </w:r>
      <w:r w:rsidRPr="004F73B7">
        <w:rPr>
          <w:rStyle w:val="StyleUnderline"/>
          <w:highlight w:val="cyan"/>
        </w:rPr>
        <w:t xml:space="preserve">is the </w:t>
      </w:r>
      <w:r w:rsidRPr="004F73B7">
        <w:rPr>
          <w:rStyle w:val="Emphasis"/>
          <w:highlight w:val="cyan"/>
        </w:rPr>
        <w:t>Soviet</w:t>
      </w:r>
      <w:r w:rsidRPr="002723C6">
        <w:rPr>
          <w:rStyle w:val="Emphasis"/>
        </w:rPr>
        <w:t xml:space="preserve"> Union</w:t>
      </w:r>
      <w:r w:rsidRPr="002723C6">
        <w:rPr>
          <w:sz w:val="16"/>
        </w:rPr>
        <w:t xml:space="preserve">, whose multidecade effort to reshape its economy by force amid </w:t>
      </w:r>
      <w:r w:rsidRPr="002723C6">
        <w:rPr>
          <w:rStyle w:val="Emphasis"/>
        </w:rPr>
        <w:t>confrontation</w:t>
      </w:r>
      <w:r w:rsidRPr="002723C6">
        <w:rPr>
          <w:sz w:val="16"/>
        </w:rPr>
        <w:t xml:space="preserve"> with the West led </w:t>
      </w:r>
      <w:r w:rsidRPr="002723C6">
        <w:rPr>
          <w:rStyle w:val="StyleUnderline"/>
        </w:rPr>
        <w:t xml:space="preserve">to profound </w:t>
      </w:r>
      <w:r w:rsidRPr="002723C6">
        <w:rPr>
          <w:rStyle w:val="Emphasis"/>
        </w:rPr>
        <w:t>environmental degradation</w:t>
      </w:r>
      <w:r w:rsidRPr="002723C6">
        <w:rPr>
          <w:sz w:val="16"/>
        </w:rPr>
        <w:t xml:space="preserve">. The world's climate does not have several decades to spare. Even without international conflict, </w:t>
      </w:r>
      <w:r w:rsidRPr="002723C6">
        <w:rPr>
          <w:rStyle w:val="StyleUnderline"/>
        </w:rPr>
        <w:t xml:space="preserve">there’s </w:t>
      </w:r>
      <w:r w:rsidRPr="004F73B7">
        <w:rPr>
          <w:rStyle w:val="Emphasis"/>
          <w:highlight w:val="cyan"/>
        </w:rPr>
        <w:t>little guarantee</w:t>
      </w:r>
      <w:r w:rsidRPr="002723C6">
        <w:rPr>
          <w:sz w:val="16"/>
        </w:rPr>
        <w:t xml:space="preserve"> that </w:t>
      </w:r>
      <w:r w:rsidRPr="004F73B7">
        <w:rPr>
          <w:rStyle w:val="Emphasis"/>
          <w:highlight w:val="cyan"/>
        </w:rPr>
        <w:t xml:space="preserve">moving </w:t>
      </w:r>
      <w:r w:rsidRPr="002723C6">
        <w:rPr>
          <w:rStyle w:val="Emphasis"/>
        </w:rPr>
        <w:t>away</w:t>
      </w:r>
      <w:r w:rsidRPr="002723C6">
        <w:rPr>
          <w:rStyle w:val="StyleUnderline"/>
        </w:rPr>
        <w:t xml:space="preserve"> </w:t>
      </w:r>
      <w:r w:rsidRPr="004F73B7">
        <w:rPr>
          <w:rStyle w:val="StyleUnderline"/>
          <w:highlight w:val="cyan"/>
        </w:rPr>
        <w:t xml:space="preserve">from </w:t>
      </w:r>
      <w:r w:rsidRPr="004F73B7">
        <w:rPr>
          <w:rStyle w:val="Emphasis"/>
          <w:highlight w:val="cyan"/>
        </w:rPr>
        <w:t>capitalism</w:t>
      </w:r>
      <w:r w:rsidRPr="004F73B7">
        <w:rPr>
          <w:rStyle w:val="StyleUnderline"/>
          <w:highlight w:val="cyan"/>
        </w:rPr>
        <w:t xml:space="preserve"> </w:t>
      </w:r>
      <w:r w:rsidRPr="002723C6">
        <w:rPr>
          <w:rStyle w:val="StyleUnderline"/>
        </w:rPr>
        <w:t xml:space="preserve">would </w:t>
      </w:r>
      <w:r w:rsidRPr="004F73B7">
        <w:rPr>
          <w:rStyle w:val="Emphasis"/>
          <w:highlight w:val="cyan"/>
        </w:rPr>
        <w:t>mitigate</w:t>
      </w:r>
      <w:r w:rsidRPr="004F73B7">
        <w:rPr>
          <w:rStyle w:val="StyleUnderline"/>
          <w:highlight w:val="cyan"/>
        </w:rPr>
        <w:t xml:space="preserve"> </w:t>
      </w:r>
      <w:r w:rsidRPr="002723C6">
        <w:rPr>
          <w:rStyle w:val="StyleUnderline"/>
        </w:rPr>
        <w:t xml:space="preserve">our impact on the </w:t>
      </w:r>
      <w:r w:rsidRPr="004F73B7">
        <w:rPr>
          <w:rStyle w:val="Emphasis"/>
          <w:highlight w:val="cyan"/>
        </w:rPr>
        <w:t>environment</w:t>
      </w:r>
      <w:r w:rsidRPr="002723C6">
        <w:rPr>
          <w:sz w:val="16"/>
        </w:rPr>
        <w:t xml:space="preserve">. Since </w:t>
      </w:r>
      <w:r w:rsidRPr="002723C6">
        <w:rPr>
          <w:rStyle w:val="StyleUnderline"/>
        </w:rPr>
        <w:t>socialist leader</w:t>
      </w:r>
      <w:r w:rsidRPr="002723C6">
        <w:rPr>
          <w:sz w:val="16"/>
        </w:rPr>
        <w:t xml:space="preserve"> Evo </w:t>
      </w:r>
      <w:r w:rsidRPr="002723C6">
        <w:rPr>
          <w:rStyle w:val="StyleUnderline"/>
        </w:rPr>
        <w:t>Morales</w:t>
      </w:r>
      <w:r w:rsidRPr="002723C6">
        <w:rPr>
          <w:sz w:val="16"/>
        </w:rPr>
        <w:t xml:space="preserve"> took power in Bolivia, </w:t>
      </w:r>
      <w:r w:rsidRPr="002723C6">
        <w:rPr>
          <w:rStyle w:val="StyleUnderline"/>
        </w:rPr>
        <w:t>living standards</w:t>
      </w:r>
      <w:r w:rsidRPr="002723C6">
        <w:rPr>
          <w:sz w:val="16"/>
        </w:rPr>
        <w:t xml:space="preserve"> </w:t>
      </w:r>
      <w:hyperlink r:id="rId49" w:tgtFrame="_blank" w:history="1">
        <w:r w:rsidRPr="002723C6">
          <w:rPr>
            <w:rStyle w:val="StyleUnderline"/>
          </w:rPr>
          <w:t>have improved</w:t>
        </w:r>
      </w:hyperlink>
      <w:r w:rsidRPr="002723C6">
        <w:rPr>
          <w:sz w:val="16"/>
        </w:rPr>
        <w:t xml:space="preserve"> substantially for the average Bolivian, which is great. </w:t>
      </w:r>
      <w:r w:rsidRPr="002723C6">
        <w:rPr>
          <w:rStyle w:val="StyleUnderline"/>
        </w:rPr>
        <w:t>But</w:t>
      </w:r>
      <w:r w:rsidRPr="002723C6">
        <w:rPr>
          <w:sz w:val="16"/>
        </w:rPr>
        <w:t xml:space="preserve"> this </w:t>
      </w:r>
      <w:r w:rsidRPr="002723C6">
        <w:rPr>
          <w:rStyle w:val="StyleUnderline"/>
        </w:rPr>
        <w:t>has come at the cost of higher emissions</w:t>
      </w:r>
      <w:r w:rsidRPr="002723C6">
        <w:rPr>
          <w:sz w:val="16"/>
        </w:rPr>
        <w:t xml:space="preserve">. Meanwhile, </w:t>
      </w:r>
      <w:r w:rsidRPr="004F73B7">
        <w:rPr>
          <w:rStyle w:val="StyleUnderline"/>
          <w:highlight w:val="cyan"/>
        </w:rPr>
        <w:t xml:space="preserve">the </w:t>
      </w:r>
      <w:r w:rsidRPr="004F73B7">
        <w:rPr>
          <w:rStyle w:val="Emphasis"/>
          <w:highlight w:val="cyan"/>
        </w:rPr>
        <w:t>capitalist</w:t>
      </w:r>
      <w:r w:rsidRPr="004F73B7">
        <w:rPr>
          <w:rStyle w:val="StyleUnderline"/>
          <w:highlight w:val="cyan"/>
        </w:rPr>
        <w:t xml:space="preserve"> U.S</w:t>
      </w:r>
      <w:r w:rsidRPr="002723C6">
        <w:rPr>
          <w:rStyle w:val="StyleUnderline"/>
        </w:rPr>
        <w:t xml:space="preserve"> managed to </w:t>
      </w:r>
      <w:r w:rsidRPr="004F73B7">
        <w:rPr>
          <w:rStyle w:val="Emphasis"/>
          <w:highlight w:val="cyan"/>
        </w:rPr>
        <w:t>decrease</w:t>
      </w:r>
      <w:r w:rsidRPr="004F73B7">
        <w:rPr>
          <w:rStyle w:val="StyleUnderline"/>
          <w:highlight w:val="cyan"/>
        </w:rPr>
        <w:t xml:space="preserve"> its</w:t>
      </w:r>
      <w:r w:rsidRPr="002723C6">
        <w:rPr>
          <w:sz w:val="16"/>
        </w:rPr>
        <w:t xml:space="preserve"> per capita </w:t>
      </w:r>
      <w:r w:rsidRPr="004F73B7">
        <w:rPr>
          <w:rStyle w:val="Emphasis"/>
          <w:highlight w:val="cyan"/>
        </w:rPr>
        <w:t>emissions</w:t>
      </w:r>
      <w:r w:rsidRPr="002723C6">
        <w:rPr>
          <w:sz w:val="16"/>
        </w:rPr>
        <w:t xml:space="preserve"> a bit </w:t>
      </w:r>
      <w:r w:rsidRPr="002723C6">
        <w:rPr>
          <w:rStyle w:val="StyleUnderline"/>
        </w:rPr>
        <w:t>during this same period</w:t>
      </w:r>
      <w:r w:rsidRPr="002723C6">
        <w:rPr>
          <w:sz w:val="16"/>
        </w:rPr>
        <w:t xml:space="preserve"> (though since the U.S. is a rich country, its absolute level of emissions is much higher). In other words, in terms of economic growth and carbon emissions, Bolivia looks </w:t>
      </w:r>
      <w:proofErr w:type="gramStart"/>
      <w:r w:rsidRPr="002723C6">
        <w:rPr>
          <w:sz w:val="16"/>
        </w:rPr>
        <w:t>similar to</w:t>
      </w:r>
      <w:proofErr w:type="gramEnd"/>
      <w:r w:rsidRPr="002723C6">
        <w:rPr>
          <w:sz w:val="16"/>
        </w:rPr>
        <w:t xml:space="preserve"> more capitalist developing countries. That suggests that </w:t>
      </w:r>
      <w:r w:rsidRPr="002723C6">
        <w:rPr>
          <w:rStyle w:val="StyleUnderline"/>
        </w:rPr>
        <w:t>faced with a choice of enriching their people or helping to save the climate</w:t>
      </w:r>
      <w:r w:rsidRPr="002723C6">
        <w:rPr>
          <w:sz w:val="16"/>
        </w:rPr>
        <w:t xml:space="preserve">, even </w:t>
      </w:r>
      <w:r w:rsidRPr="002723C6">
        <w:rPr>
          <w:rStyle w:val="StyleUnderline"/>
        </w:rPr>
        <w:t>socialist leaders</w:t>
      </w:r>
      <w:r w:rsidRPr="002723C6">
        <w:rPr>
          <w:sz w:val="16"/>
        </w:rPr>
        <w:t xml:space="preserve"> will </w:t>
      </w:r>
      <w:r w:rsidRPr="002723C6">
        <w:rPr>
          <w:rStyle w:val="StyleUnderline"/>
        </w:rPr>
        <w:t>often choose the former</w:t>
      </w:r>
      <w:r w:rsidRPr="002723C6">
        <w:rPr>
          <w:sz w:val="16"/>
        </w:rPr>
        <w:t xml:space="preserve">. And </w:t>
      </w:r>
      <w:r w:rsidRPr="002723C6">
        <w:rPr>
          <w:rStyle w:val="StyleUnderline"/>
        </w:rPr>
        <w:t>that same political calculus will</w:t>
      </w:r>
      <w:r w:rsidRPr="002723C6">
        <w:rPr>
          <w:sz w:val="16"/>
        </w:rPr>
        <w:t xml:space="preserve"> probably </w:t>
      </w:r>
      <w:r w:rsidRPr="002723C6">
        <w:rPr>
          <w:rStyle w:val="StyleUnderline"/>
        </w:rPr>
        <w:t>hold in China and the U.S.,</w:t>
      </w:r>
      <w:r w:rsidRPr="002723C6">
        <w:rPr>
          <w:sz w:val="16"/>
        </w:rPr>
        <w:t xml:space="preserve"> </w:t>
      </w:r>
      <w:r w:rsidRPr="002723C6">
        <w:rPr>
          <w:rStyle w:val="StyleUnderline"/>
        </w:rPr>
        <w:t>the world’s top carbon emitters</w:t>
      </w:r>
      <w:r w:rsidRPr="002723C6">
        <w:rPr>
          <w:sz w:val="16"/>
        </w:rPr>
        <w:t xml:space="preserve"> — leaders who demand draconian cuts in living standards in pursuit of environmental goals will have trouble staying in power. </w:t>
      </w:r>
      <w:r w:rsidRPr="004F73B7">
        <w:rPr>
          <w:rStyle w:val="StyleUnderline"/>
          <w:highlight w:val="cyan"/>
        </w:rPr>
        <w:t xml:space="preserve">The </w:t>
      </w:r>
      <w:r w:rsidRPr="004F73B7">
        <w:rPr>
          <w:rStyle w:val="Emphasis"/>
          <w:highlight w:val="cyan"/>
        </w:rPr>
        <w:t>best hope</w:t>
      </w:r>
      <w:r w:rsidRPr="002723C6">
        <w:rPr>
          <w:rStyle w:val="Emphasis"/>
        </w:rPr>
        <w:t xml:space="preserve"> for</w:t>
      </w:r>
      <w:r w:rsidRPr="002723C6">
        <w:rPr>
          <w:rStyle w:val="StyleUnderline"/>
        </w:rPr>
        <w:t xml:space="preserve"> the </w:t>
      </w:r>
      <w:r w:rsidRPr="002723C6">
        <w:rPr>
          <w:rStyle w:val="Emphasis"/>
        </w:rPr>
        <w:t>climate</w:t>
      </w:r>
      <w:r w:rsidRPr="002723C6">
        <w:rPr>
          <w:sz w:val="16"/>
        </w:rPr>
        <w:t xml:space="preserve"> therefore </w:t>
      </w:r>
      <w:r w:rsidRPr="004F73B7">
        <w:rPr>
          <w:rStyle w:val="StyleUnderline"/>
          <w:highlight w:val="cyan"/>
        </w:rPr>
        <w:t xml:space="preserve">lies in </w:t>
      </w:r>
      <w:r w:rsidRPr="004F73B7">
        <w:rPr>
          <w:rStyle w:val="Emphasis"/>
          <w:highlight w:val="cyan"/>
        </w:rPr>
        <w:t>reducing</w:t>
      </w:r>
      <w:r w:rsidRPr="002723C6">
        <w:rPr>
          <w:rStyle w:val="StyleUnderline"/>
        </w:rPr>
        <w:t xml:space="preserve"> the </w:t>
      </w:r>
      <w:r w:rsidRPr="004F73B7">
        <w:rPr>
          <w:rStyle w:val="StyleUnderline"/>
          <w:highlight w:val="cyan"/>
        </w:rPr>
        <w:t>tradeoff</w:t>
      </w:r>
      <w:r w:rsidRPr="002723C6">
        <w:rPr>
          <w:rStyle w:val="StyleUnderline"/>
        </w:rPr>
        <w:t xml:space="preserve"> between</w:t>
      </w:r>
      <w:r w:rsidRPr="002723C6">
        <w:rPr>
          <w:sz w:val="16"/>
        </w:rPr>
        <w:t xml:space="preserve"> material </w:t>
      </w:r>
      <w:r w:rsidRPr="002723C6">
        <w:rPr>
          <w:rStyle w:val="StyleUnderline"/>
        </w:rPr>
        <w:t>prosperity and</w:t>
      </w:r>
      <w:r w:rsidRPr="002723C6">
        <w:rPr>
          <w:sz w:val="16"/>
        </w:rPr>
        <w:t xml:space="preserve"> carbon </w:t>
      </w:r>
      <w:r w:rsidRPr="002723C6">
        <w:rPr>
          <w:rStyle w:val="Emphasis"/>
        </w:rPr>
        <w:t>emissions</w:t>
      </w:r>
      <w:r w:rsidRPr="002723C6">
        <w:rPr>
          <w:sz w:val="16"/>
        </w:rPr>
        <w:t xml:space="preserve">. </w:t>
      </w:r>
      <w:r w:rsidRPr="004F73B7">
        <w:rPr>
          <w:rStyle w:val="Emphasis"/>
          <w:highlight w:val="cyan"/>
        </w:rPr>
        <w:t>That requires tech</w:t>
      </w:r>
      <w:r w:rsidRPr="002723C6">
        <w:rPr>
          <w:rStyle w:val="Emphasis"/>
        </w:rPr>
        <w:t>nology</w:t>
      </w:r>
      <w:r w:rsidRPr="002723C6">
        <w:rPr>
          <w:sz w:val="16"/>
        </w:rPr>
        <w:t xml:space="preserve"> — </w:t>
      </w:r>
      <w:r w:rsidRPr="004F73B7">
        <w:rPr>
          <w:rStyle w:val="Emphasis"/>
          <w:highlight w:val="cyan"/>
        </w:rPr>
        <w:t>solar</w:t>
      </w:r>
      <w:r w:rsidRPr="002723C6">
        <w:rPr>
          <w:rStyle w:val="StyleUnderline"/>
        </w:rPr>
        <w:t xml:space="preserve">, </w:t>
      </w:r>
      <w:r w:rsidRPr="004F73B7">
        <w:rPr>
          <w:rStyle w:val="StyleUnderline"/>
          <w:highlight w:val="cyan"/>
        </w:rPr>
        <w:t>wind</w:t>
      </w:r>
      <w:r w:rsidRPr="002723C6">
        <w:rPr>
          <w:rStyle w:val="StyleUnderline"/>
        </w:rPr>
        <w:t xml:space="preserve"> and </w:t>
      </w:r>
      <w:r w:rsidRPr="004F73B7">
        <w:rPr>
          <w:rStyle w:val="Emphasis"/>
          <w:highlight w:val="cyan"/>
        </w:rPr>
        <w:t>nuclear</w:t>
      </w:r>
      <w:r w:rsidRPr="002723C6">
        <w:rPr>
          <w:rStyle w:val="StyleUnderline"/>
        </w:rPr>
        <w:t xml:space="preserve"> power, </w:t>
      </w:r>
      <w:r w:rsidRPr="002723C6">
        <w:rPr>
          <w:rStyle w:val="Emphasis"/>
        </w:rPr>
        <w:t>energy</w:t>
      </w:r>
      <w:r w:rsidRPr="002723C6">
        <w:rPr>
          <w:rStyle w:val="StyleUnderline"/>
        </w:rPr>
        <w:t xml:space="preserve"> storage, electric cars</w:t>
      </w:r>
      <w:r w:rsidRPr="002723C6">
        <w:rPr>
          <w:sz w:val="16"/>
        </w:rPr>
        <w:t xml:space="preserve"> and other vehicles, </w:t>
      </w:r>
      <w:r w:rsidRPr="002723C6">
        <w:rPr>
          <w:rStyle w:val="StyleUnderline"/>
        </w:rPr>
        <w:t xml:space="preserve">carbon-free </w:t>
      </w:r>
      <w:hyperlink r:id="rId50" w:tgtFrame="_blank" w:history="1">
        <w:r w:rsidRPr="002723C6">
          <w:rPr>
            <w:rStyle w:val="StyleUnderline"/>
          </w:rPr>
          <w:t>cement</w:t>
        </w:r>
      </w:hyperlink>
      <w:r w:rsidRPr="002723C6">
        <w:rPr>
          <w:sz w:val="16"/>
        </w:rPr>
        <w:t xml:space="preserve"> production </w:t>
      </w:r>
      <w:r w:rsidRPr="002723C6">
        <w:rPr>
          <w:rStyle w:val="StyleUnderline"/>
        </w:rPr>
        <w:t>and so on</w:t>
      </w:r>
      <w:r w:rsidRPr="002723C6">
        <w:rPr>
          <w:sz w:val="16"/>
        </w:rPr>
        <w:t xml:space="preserve">. </w:t>
      </w:r>
      <w:r w:rsidRPr="002723C6">
        <w:rPr>
          <w:rStyle w:val="Emphasis"/>
        </w:rPr>
        <w:t xml:space="preserve">The best </w:t>
      </w:r>
      <w:hyperlink r:id="rId51" w:tgtFrame="_blank" w:history="1">
        <w:r w:rsidRPr="002723C6">
          <w:rPr>
            <w:rStyle w:val="Emphasis"/>
          </w:rPr>
          <w:t>climate</w:t>
        </w:r>
      </w:hyperlink>
      <w:r w:rsidRPr="002723C6">
        <w:rPr>
          <w:rStyle w:val="Emphasis"/>
        </w:rPr>
        <w:t xml:space="preserve"> policy</w:t>
      </w:r>
      <w:r w:rsidRPr="002723C6">
        <w:rPr>
          <w:sz w:val="16"/>
        </w:rPr>
        <w:t xml:space="preserve"> </w:t>
      </w:r>
      <w:hyperlink r:id="rId52" w:tgtFrame="_blank" w:history="1">
        <w:r w:rsidRPr="002723C6">
          <w:rPr>
            <w:rStyle w:val="Hyperlink"/>
            <w:sz w:val="16"/>
          </w:rPr>
          <w:t>plans</w:t>
        </w:r>
      </w:hyperlink>
      <w:r w:rsidRPr="002723C6">
        <w:rPr>
          <w:sz w:val="16"/>
        </w:rPr>
        <w:t xml:space="preserve"> </w:t>
      </w:r>
      <w:r w:rsidRPr="002723C6">
        <w:rPr>
          <w:rStyle w:val="StyleUnderline"/>
        </w:rPr>
        <w:t xml:space="preserve">all </w:t>
      </w:r>
      <w:r w:rsidRPr="002723C6">
        <w:rPr>
          <w:rStyle w:val="Emphasis"/>
        </w:rPr>
        <w:t>involve tech</w:t>
      </w:r>
      <w:r w:rsidRPr="002723C6">
        <w:rPr>
          <w:rStyle w:val="StyleUnderline"/>
        </w:rPr>
        <w:t xml:space="preserve">nological </w:t>
      </w:r>
      <w:r w:rsidRPr="002723C6">
        <w:rPr>
          <w:rStyle w:val="Emphasis"/>
        </w:rPr>
        <w:t>improvement</w:t>
      </w:r>
      <w:r w:rsidRPr="002723C6">
        <w:rPr>
          <w:sz w:val="16"/>
        </w:rPr>
        <w:t xml:space="preserve"> as a key feature. Recent developments show that </w:t>
      </w:r>
      <w:r w:rsidRPr="002723C6">
        <w:rPr>
          <w:rStyle w:val="StyleUnderline"/>
        </w:rPr>
        <w:t xml:space="preserve">the </w:t>
      </w:r>
      <w:r w:rsidRPr="002723C6">
        <w:rPr>
          <w:rStyle w:val="Emphasis"/>
        </w:rPr>
        <w:t>technology-centered approach</w:t>
      </w:r>
      <w:r w:rsidRPr="002723C6">
        <w:rPr>
          <w:rStyle w:val="StyleUnderline"/>
        </w:rPr>
        <w:t xml:space="preserve"> </w:t>
      </w:r>
      <w:r w:rsidRPr="004F73B7">
        <w:rPr>
          <w:rStyle w:val="StyleUnderline"/>
          <w:highlight w:val="cyan"/>
        </w:rPr>
        <w:t xml:space="preserve">can </w:t>
      </w:r>
      <w:r w:rsidRPr="004F73B7">
        <w:rPr>
          <w:rStyle w:val="Emphasis"/>
          <w:highlight w:val="cyan"/>
        </w:rPr>
        <w:t>work</w:t>
      </w:r>
      <w:r w:rsidRPr="002723C6">
        <w:rPr>
          <w:sz w:val="16"/>
        </w:rPr>
        <w:t xml:space="preserve">. A </w:t>
      </w:r>
      <w:hyperlink r:id="rId53" w:tgtFrame="_blank" w:history="1">
        <w:r w:rsidRPr="002723C6">
          <w:rPr>
            <w:rStyle w:val="StyleUnderline"/>
          </w:rPr>
          <w:t>recent report</w:t>
        </w:r>
      </w:hyperlink>
      <w:r w:rsidRPr="002723C6">
        <w:rPr>
          <w:sz w:val="16"/>
        </w:rPr>
        <w:t xml:space="preserve"> by Bloomberg New Energy Finance </w:t>
      </w:r>
      <w:r w:rsidRPr="002723C6">
        <w:rPr>
          <w:rStyle w:val="StyleUnderline"/>
        </w:rPr>
        <w:t>analyzed</w:t>
      </w:r>
      <w:r w:rsidRPr="002723C6">
        <w:rPr>
          <w:sz w:val="16"/>
        </w:rPr>
        <w:t xml:space="preserve"> about </w:t>
      </w:r>
      <w:r w:rsidRPr="002723C6">
        <w:rPr>
          <w:rStyle w:val="StyleUnderline"/>
        </w:rPr>
        <w:t>7000 projects in 46 countries</w:t>
      </w:r>
      <w:r w:rsidRPr="002723C6">
        <w:rPr>
          <w:sz w:val="16"/>
        </w:rPr>
        <w:t xml:space="preserve">, and </w:t>
      </w:r>
      <w:r w:rsidRPr="002723C6">
        <w:rPr>
          <w:rStyle w:val="StyleUnderline"/>
        </w:rPr>
        <w:t xml:space="preserve">found that large drops in the cost of solar power </w:t>
      </w:r>
      <w:r w:rsidRPr="002723C6">
        <w:rPr>
          <w:sz w:val="16"/>
        </w:rPr>
        <w:t xml:space="preserve">from photovoltaic systems, wind power </w:t>
      </w:r>
      <w:r w:rsidRPr="002723C6">
        <w:rPr>
          <w:rStyle w:val="StyleUnderline"/>
        </w:rPr>
        <w:t xml:space="preserve">and lithium-ion </w:t>
      </w:r>
      <w:r w:rsidRPr="004F73B7">
        <w:rPr>
          <w:rStyle w:val="Emphasis"/>
          <w:highlight w:val="cyan"/>
        </w:rPr>
        <w:t>batteries</w:t>
      </w:r>
      <w:r w:rsidRPr="002723C6">
        <w:rPr>
          <w:rStyle w:val="StyleUnderline"/>
        </w:rPr>
        <w:t xml:space="preserve"> have </w:t>
      </w:r>
      <w:r w:rsidRPr="004F73B7">
        <w:rPr>
          <w:rStyle w:val="Emphasis"/>
          <w:highlight w:val="cyan"/>
        </w:rPr>
        <w:t>made</w:t>
      </w:r>
      <w:r w:rsidRPr="002723C6">
        <w:rPr>
          <w:sz w:val="16"/>
        </w:rPr>
        <w:t xml:space="preserve"> utility-scale </w:t>
      </w:r>
      <w:r w:rsidRPr="002723C6">
        <w:rPr>
          <w:rStyle w:val="Emphasis"/>
        </w:rPr>
        <w:t xml:space="preserve">renewable </w:t>
      </w:r>
      <w:r w:rsidRPr="004F73B7">
        <w:rPr>
          <w:rStyle w:val="Emphasis"/>
          <w:highlight w:val="cyan"/>
        </w:rPr>
        <w:t>electricity</w:t>
      </w:r>
      <w:r w:rsidRPr="004F73B7">
        <w:rPr>
          <w:rStyle w:val="StyleUnderline"/>
          <w:highlight w:val="cyan"/>
        </w:rPr>
        <w:t xml:space="preserve"> </w:t>
      </w:r>
      <w:r w:rsidRPr="004F73B7">
        <w:rPr>
          <w:rStyle w:val="Emphasis"/>
          <w:highlight w:val="cyan"/>
        </w:rPr>
        <w:t>competitive</w:t>
      </w:r>
      <w:r w:rsidRPr="004F73B7">
        <w:rPr>
          <w:rStyle w:val="StyleUnderline"/>
          <w:highlight w:val="cyan"/>
        </w:rPr>
        <w:t xml:space="preserve"> with fossil fuels</w:t>
      </w:r>
      <w:r w:rsidRPr="002723C6">
        <w:rPr>
          <w:sz w:val="16"/>
        </w:rPr>
        <w:t xml:space="preserve">. A </w:t>
      </w:r>
      <w:r w:rsidRPr="002723C6">
        <w:rPr>
          <w:rStyle w:val="StyleUnderline"/>
        </w:rPr>
        <w:t>76 percent decline in the cost of energy</w:t>
      </w:r>
      <w:r w:rsidRPr="002723C6">
        <w:rPr>
          <w:sz w:val="16"/>
        </w:rPr>
        <w:t xml:space="preserve"> for short-term battery storage since 2012 </w:t>
      </w:r>
      <w:r w:rsidRPr="002723C6">
        <w:rPr>
          <w:rStyle w:val="StyleUnderline"/>
        </w:rPr>
        <w:t>is</w:t>
      </w:r>
      <w:r w:rsidRPr="002723C6">
        <w:rPr>
          <w:sz w:val="16"/>
        </w:rPr>
        <w:t xml:space="preserve"> especially </w:t>
      </w:r>
      <w:r w:rsidRPr="002723C6">
        <w:rPr>
          <w:rStyle w:val="StyleUnderline"/>
        </w:rPr>
        <w:t>important</w:t>
      </w:r>
      <w:r w:rsidRPr="002723C6">
        <w:rPr>
          <w:sz w:val="16"/>
        </w:rPr>
        <w:t xml:space="preserve">. In a blog post, futurist and energy writer </w:t>
      </w:r>
      <w:proofErr w:type="spellStart"/>
      <w:r w:rsidRPr="002723C6">
        <w:rPr>
          <w:sz w:val="16"/>
        </w:rPr>
        <w:t>Ramez</w:t>
      </w:r>
      <w:proofErr w:type="spellEnd"/>
      <w:r w:rsidRPr="002723C6">
        <w:rPr>
          <w:sz w:val="16"/>
        </w:rPr>
        <w:t xml:space="preserve"> Naam </w:t>
      </w:r>
      <w:hyperlink r:id="rId54" w:tgtFrame="_blank" w:history="1">
        <w:r w:rsidRPr="002723C6">
          <w:rPr>
            <w:rStyle w:val="Hyperlink"/>
            <w:sz w:val="16"/>
          </w:rPr>
          <w:t>underscores</w:t>
        </w:r>
      </w:hyperlink>
      <w:r w:rsidRPr="002723C6">
        <w:rPr>
          <w:sz w:val="16"/>
        </w:rPr>
        <w:t xml:space="preserve"> the significance of these developments. Naam notes </w:t>
      </w:r>
      <w:r w:rsidRPr="002723C6">
        <w:rPr>
          <w:rStyle w:val="StyleUnderline"/>
        </w:rPr>
        <w:t xml:space="preserve">the important </w:t>
      </w:r>
      <w:r w:rsidRPr="002723C6">
        <w:rPr>
          <w:rStyle w:val="Emphasis"/>
        </w:rPr>
        <w:t>difference</w:t>
      </w:r>
      <w:r w:rsidRPr="002723C6">
        <w:rPr>
          <w:rStyle w:val="StyleUnderline"/>
        </w:rPr>
        <w:t xml:space="preserve"> between </w:t>
      </w:r>
      <w:r w:rsidRPr="004F73B7">
        <w:rPr>
          <w:rStyle w:val="Emphasis"/>
          <w:highlight w:val="cyan"/>
        </w:rPr>
        <w:t>renewables</w:t>
      </w:r>
      <w:r w:rsidRPr="002723C6">
        <w:rPr>
          <w:rStyle w:val="StyleUnderline"/>
        </w:rPr>
        <w:t xml:space="preserve"> </w:t>
      </w:r>
      <w:r w:rsidRPr="004F73B7">
        <w:rPr>
          <w:rStyle w:val="StyleUnderline"/>
          <w:highlight w:val="cyan"/>
        </w:rPr>
        <w:t>being cheap</w:t>
      </w:r>
      <w:r w:rsidRPr="002723C6">
        <w:rPr>
          <w:sz w:val="16"/>
        </w:rPr>
        <w:t xml:space="preserve"> </w:t>
      </w:r>
      <w:r w:rsidRPr="002723C6">
        <w:rPr>
          <w:rStyle w:val="StyleUnderline"/>
        </w:rPr>
        <w:t xml:space="preserve">enough to </w:t>
      </w:r>
      <w:r w:rsidRPr="004F73B7">
        <w:rPr>
          <w:rStyle w:val="Emphasis"/>
          <w:highlight w:val="cyan"/>
        </w:rPr>
        <w:t>outprice</w:t>
      </w:r>
      <w:r w:rsidRPr="002723C6">
        <w:rPr>
          <w:rStyle w:val="Emphasis"/>
        </w:rPr>
        <w:t xml:space="preserve"> </w:t>
      </w:r>
      <w:r w:rsidRPr="004F73B7">
        <w:rPr>
          <w:rStyle w:val="Emphasis"/>
          <w:highlight w:val="cyan"/>
        </w:rPr>
        <w:t>new</w:t>
      </w:r>
      <w:r w:rsidRPr="002723C6">
        <w:rPr>
          <w:rStyle w:val="Emphasis"/>
        </w:rPr>
        <w:t xml:space="preserve"> fossil-fuel </w:t>
      </w:r>
      <w:proofErr w:type="gramStart"/>
      <w:r w:rsidRPr="004F73B7">
        <w:rPr>
          <w:rStyle w:val="Emphasis"/>
          <w:highlight w:val="cyan"/>
        </w:rPr>
        <w:t>plants</w:t>
      </w:r>
      <w:r w:rsidRPr="002723C6">
        <w:rPr>
          <w:sz w:val="16"/>
        </w:rPr>
        <w:t>, and</w:t>
      </w:r>
      <w:proofErr w:type="gramEnd"/>
      <w:r w:rsidRPr="002723C6">
        <w:rPr>
          <w:sz w:val="16"/>
        </w:rPr>
        <w:t xml:space="preserve"> being inexpensive enough to undercut existing plants. The former is already the case across much of the world, which is among the reasons for an 84 percent </w:t>
      </w:r>
      <w:hyperlink r:id="rId55" w:tgtFrame="_blank" w:history="1">
        <w:r w:rsidRPr="002723C6">
          <w:rPr>
            <w:rStyle w:val="Hyperlink"/>
            <w:sz w:val="16"/>
          </w:rPr>
          <w:t>decrease</w:t>
        </w:r>
      </w:hyperlink>
      <w:r w:rsidRPr="002723C6">
        <w:rPr>
          <w:sz w:val="16"/>
        </w:rPr>
        <w:t xml:space="preserve"> in the number of new coal-fired plants worldwide since 2015. </w:t>
      </w:r>
      <w:r w:rsidRPr="002723C6">
        <w:rPr>
          <w:rStyle w:val="StyleUnderline"/>
        </w:rPr>
        <w:t xml:space="preserve">But when it becomes cheaper to </w:t>
      </w:r>
      <w:r w:rsidRPr="002723C6">
        <w:rPr>
          <w:rStyle w:val="Emphasis"/>
        </w:rPr>
        <w:t>scrap</w:t>
      </w:r>
      <w:r w:rsidRPr="002723C6">
        <w:rPr>
          <w:sz w:val="16"/>
        </w:rPr>
        <w:t xml:space="preserve"> existing </w:t>
      </w:r>
      <w:r w:rsidRPr="002723C6">
        <w:rPr>
          <w:rStyle w:val="Emphasis"/>
        </w:rPr>
        <w:t>fossil-fuel plants</w:t>
      </w:r>
      <w:r w:rsidRPr="002723C6">
        <w:rPr>
          <w:rStyle w:val="StyleUnderline"/>
        </w:rPr>
        <w:t xml:space="preserve"> and build </w:t>
      </w:r>
      <w:r w:rsidRPr="002723C6">
        <w:rPr>
          <w:rStyle w:val="Emphasis"/>
        </w:rPr>
        <w:t>renewables</w:t>
      </w:r>
      <w:r w:rsidRPr="002723C6">
        <w:rPr>
          <w:sz w:val="16"/>
        </w:rPr>
        <w:t xml:space="preserve"> in their place, </w:t>
      </w:r>
      <w:r w:rsidRPr="004F73B7">
        <w:rPr>
          <w:rStyle w:val="StyleUnderline"/>
          <w:highlight w:val="cyan"/>
        </w:rPr>
        <w:t>it will allow</w:t>
      </w:r>
      <w:r w:rsidRPr="002723C6">
        <w:rPr>
          <w:rStyle w:val="StyleUnderline"/>
        </w:rPr>
        <w:t xml:space="preserve"> renewables to </w:t>
      </w:r>
      <w:r w:rsidRPr="002723C6">
        <w:rPr>
          <w:rStyle w:val="Emphasis"/>
        </w:rPr>
        <w:t xml:space="preserve">start </w:t>
      </w:r>
      <w:r w:rsidRPr="004F73B7">
        <w:rPr>
          <w:rStyle w:val="Emphasis"/>
          <w:highlight w:val="cyan"/>
        </w:rPr>
        <w:t>replacing coal and gas</w:t>
      </w:r>
      <w:r w:rsidRPr="002723C6">
        <w:rPr>
          <w:sz w:val="16"/>
        </w:rPr>
        <w:t xml:space="preserve"> much more </w:t>
      </w:r>
      <w:r w:rsidRPr="002723C6">
        <w:rPr>
          <w:rStyle w:val="StyleUnderline"/>
        </w:rPr>
        <w:t>quickly</w:t>
      </w:r>
      <w:r w:rsidRPr="002723C6">
        <w:rPr>
          <w:sz w:val="16"/>
        </w:rPr>
        <w:t xml:space="preserve">. Naam cites examples from </w:t>
      </w:r>
      <w:r w:rsidRPr="004F73B7">
        <w:rPr>
          <w:rStyle w:val="Emphasis"/>
          <w:highlight w:val="cyan"/>
        </w:rPr>
        <w:t>Florida</w:t>
      </w:r>
      <w:r w:rsidRPr="004F73B7">
        <w:rPr>
          <w:rStyle w:val="StyleUnderline"/>
          <w:highlight w:val="cyan"/>
        </w:rPr>
        <w:t xml:space="preserve"> and </w:t>
      </w:r>
      <w:hyperlink r:id="rId56" w:tgtFrame="_blank" w:history="1">
        <w:r w:rsidRPr="004F73B7">
          <w:rPr>
            <w:rStyle w:val="Emphasis"/>
            <w:highlight w:val="cyan"/>
          </w:rPr>
          <w:t>Indiana</w:t>
        </w:r>
      </w:hyperlink>
      <w:r w:rsidRPr="002723C6">
        <w:rPr>
          <w:sz w:val="16"/>
        </w:rPr>
        <w:t xml:space="preserve"> where </w:t>
      </w:r>
      <w:r w:rsidRPr="004F73B7">
        <w:rPr>
          <w:rStyle w:val="StyleUnderline"/>
          <w:highlight w:val="cyan"/>
        </w:rPr>
        <w:t>this is</w:t>
      </w:r>
      <w:r w:rsidRPr="002723C6">
        <w:rPr>
          <w:rStyle w:val="StyleUnderline"/>
        </w:rPr>
        <w:t xml:space="preserve"> already </w:t>
      </w:r>
      <w:r w:rsidRPr="004F73B7">
        <w:rPr>
          <w:rStyle w:val="Emphasis"/>
          <w:highlight w:val="cyan"/>
        </w:rPr>
        <w:t>being done</w:t>
      </w:r>
      <w:r w:rsidRPr="002723C6">
        <w:rPr>
          <w:sz w:val="16"/>
        </w:rPr>
        <w:t xml:space="preserve">. He cites industry predictions that </w:t>
      </w:r>
      <w:r w:rsidRPr="002723C6">
        <w:rPr>
          <w:rStyle w:val="StyleUnderline"/>
        </w:rPr>
        <w:t>replacing existing fossil-fuel plants</w:t>
      </w:r>
      <w:r w:rsidRPr="002723C6">
        <w:rPr>
          <w:sz w:val="16"/>
        </w:rPr>
        <w:t xml:space="preserve"> with renewables </w:t>
      </w:r>
      <w:r w:rsidRPr="004F73B7">
        <w:rPr>
          <w:rStyle w:val="StyleUnderline"/>
          <w:highlight w:val="cyan"/>
        </w:rPr>
        <w:t xml:space="preserve">will be </w:t>
      </w:r>
      <w:r w:rsidRPr="004F73B7">
        <w:rPr>
          <w:rStyle w:val="Emphasis"/>
          <w:highlight w:val="cyan"/>
        </w:rPr>
        <w:t>economically</w:t>
      </w:r>
      <w:r w:rsidRPr="002723C6">
        <w:rPr>
          <w:rStyle w:val="Emphasis"/>
        </w:rPr>
        <w:t xml:space="preserve"> </w:t>
      </w:r>
      <w:r w:rsidRPr="004F73B7">
        <w:rPr>
          <w:rStyle w:val="Emphasis"/>
          <w:highlight w:val="cyan"/>
        </w:rPr>
        <w:t>efficient</w:t>
      </w:r>
      <w:r w:rsidRPr="002723C6">
        <w:rPr>
          <w:sz w:val="16"/>
        </w:rPr>
        <w:t xml:space="preserve"> almost everywhere at some point in the next decade. </w:t>
      </w:r>
      <w:r w:rsidRPr="002723C6">
        <w:rPr>
          <w:rStyle w:val="Emphasis"/>
        </w:rPr>
        <w:t>Electricity</w:t>
      </w:r>
      <w:r w:rsidRPr="002723C6">
        <w:rPr>
          <w:sz w:val="16"/>
        </w:rPr>
        <w:t xml:space="preserve"> is </w:t>
      </w:r>
      <w:r w:rsidRPr="002723C6">
        <w:rPr>
          <w:rStyle w:val="StyleUnderline"/>
        </w:rPr>
        <w:t xml:space="preserve">far </w:t>
      </w:r>
      <w:r w:rsidRPr="002723C6">
        <w:rPr>
          <w:rStyle w:val="Emphasis"/>
        </w:rPr>
        <w:t>from the only source</w:t>
      </w:r>
      <w:r w:rsidRPr="002723C6">
        <w:rPr>
          <w:rStyle w:val="StyleUnderline"/>
        </w:rPr>
        <w:t xml:space="preserve"> of carbon emissions</w:t>
      </w:r>
      <w:r w:rsidRPr="002723C6">
        <w:rPr>
          <w:sz w:val="16"/>
        </w:rPr>
        <w:t xml:space="preserve"> — </w:t>
      </w:r>
      <w:r w:rsidRPr="002723C6">
        <w:rPr>
          <w:rStyle w:val="StyleUnderline"/>
        </w:rPr>
        <w:t>there’s also transportation, manufacturing</w:t>
      </w:r>
      <w:r w:rsidRPr="002723C6">
        <w:rPr>
          <w:sz w:val="16"/>
        </w:rPr>
        <w:t xml:space="preserve"> (especially of steel and cement), home and office </w:t>
      </w:r>
      <w:r w:rsidRPr="002723C6">
        <w:rPr>
          <w:rStyle w:val="StyleUnderline"/>
        </w:rPr>
        <w:t>heating, and agriculture</w:t>
      </w:r>
      <w:r w:rsidRPr="002723C6">
        <w:rPr>
          <w:sz w:val="16"/>
        </w:rPr>
        <w:t xml:space="preserve"> to worry about. </w:t>
      </w:r>
      <w:r w:rsidRPr="002723C6">
        <w:rPr>
          <w:rStyle w:val="StyleUnderline"/>
        </w:rPr>
        <w:t xml:space="preserve">But the rapid </w:t>
      </w:r>
      <w:r w:rsidRPr="004F73B7">
        <w:rPr>
          <w:rStyle w:val="StyleUnderline"/>
          <w:highlight w:val="cyan"/>
        </w:rPr>
        <w:t xml:space="preserve">advance of </w:t>
      </w:r>
      <w:r w:rsidRPr="004F73B7">
        <w:rPr>
          <w:rStyle w:val="Emphasis"/>
          <w:highlight w:val="cyan"/>
        </w:rPr>
        <w:t>solar</w:t>
      </w:r>
      <w:r w:rsidRPr="002723C6">
        <w:rPr>
          <w:rStyle w:val="StyleUnderline"/>
        </w:rPr>
        <w:t xml:space="preserve"> </w:t>
      </w:r>
      <w:r w:rsidRPr="002723C6">
        <w:rPr>
          <w:sz w:val="16"/>
        </w:rPr>
        <w:t xml:space="preserve">technology </w:t>
      </w:r>
      <w:r w:rsidRPr="002723C6">
        <w:rPr>
          <w:rStyle w:val="StyleUnderline"/>
        </w:rPr>
        <w:t>is a huge victory</w:t>
      </w:r>
      <w:r w:rsidRPr="002723C6">
        <w:rPr>
          <w:sz w:val="16"/>
        </w:rPr>
        <w:t xml:space="preserve"> in the struggle against climate change, because </w:t>
      </w:r>
      <w:r w:rsidRPr="002723C6">
        <w:rPr>
          <w:rStyle w:val="StyleUnderline"/>
        </w:rPr>
        <w:t xml:space="preserve">it will </w:t>
      </w:r>
      <w:r w:rsidRPr="004F73B7">
        <w:rPr>
          <w:rStyle w:val="Emphasis"/>
          <w:highlight w:val="cyan"/>
        </w:rPr>
        <w:t>allow people</w:t>
      </w:r>
      <w:r w:rsidRPr="002723C6">
        <w:rPr>
          <w:sz w:val="16"/>
        </w:rPr>
        <w:t xml:space="preserve"> all over the world </w:t>
      </w:r>
      <w:r w:rsidRPr="004F73B7">
        <w:rPr>
          <w:rStyle w:val="StyleUnderline"/>
          <w:highlight w:val="cyan"/>
        </w:rPr>
        <w:t xml:space="preserve">to have </w:t>
      </w:r>
      <w:r w:rsidRPr="004F73B7">
        <w:rPr>
          <w:rStyle w:val="Emphasis"/>
          <w:highlight w:val="cyan"/>
        </w:rPr>
        <w:t>electricity</w:t>
      </w:r>
      <w:r w:rsidRPr="002723C6">
        <w:rPr>
          <w:rStyle w:val="StyleUnderline"/>
        </w:rPr>
        <w:t xml:space="preserve"> without </w:t>
      </w:r>
      <w:r w:rsidRPr="002723C6">
        <w:rPr>
          <w:rStyle w:val="Emphasis"/>
        </w:rPr>
        <w:t>cooking the planet</w:t>
      </w:r>
      <w:r w:rsidRPr="002723C6">
        <w:rPr>
          <w:sz w:val="16"/>
        </w:rPr>
        <w:t xml:space="preserve">. And </w:t>
      </w:r>
      <w:r w:rsidRPr="004F73B7">
        <w:rPr>
          <w:rStyle w:val="StyleUnderline"/>
          <w:highlight w:val="cyan"/>
        </w:rPr>
        <w:t>how was this</w:t>
      </w:r>
      <w:r w:rsidRPr="002723C6">
        <w:rPr>
          <w:sz w:val="16"/>
        </w:rPr>
        <w:t xml:space="preserve"> victory </w:t>
      </w:r>
      <w:r w:rsidRPr="004F73B7">
        <w:rPr>
          <w:rStyle w:val="StyleUnderline"/>
          <w:highlight w:val="cyan"/>
        </w:rPr>
        <w:t>achieved?</w:t>
      </w:r>
      <w:r w:rsidRPr="002723C6">
        <w:rPr>
          <w:sz w:val="16"/>
        </w:rPr>
        <w:t xml:space="preserve"> A combination of smart </w:t>
      </w:r>
      <w:r w:rsidRPr="002723C6">
        <w:rPr>
          <w:rStyle w:val="Emphasis"/>
        </w:rPr>
        <w:t xml:space="preserve">government </w:t>
      </w:r>
      <w:r w:rsidRPr="004F73B7">
        <w:rPr>
          <w:rStyle w:val="Emphasis"/>
          <w:highlight w:val="cyan"/>
        </w:rPr>
        <w:t>policy</w:t>
      </w:r>
      <w:r w:rsidRPr="004F73B7">
        <w:rPr>
          <w:rStyle w:val="StyleUnderline"/>
          <w:highlight w:val="cyan"/>
        </w:rPr>
        <w:t xml:space="preserve"> and</w:t>
      </w:r>
      <w:r w:rsidRPr="002723C6">
        <w:rPr>
          <w:rStyle w:val="StyleUnderline"/>
        </w:rPr>
        <w:t xml:space="preserve"> </w:t>
      </w:r>
      <w:r w:rsidRPr="002723C6">
        <w:rPr>
          <w:rStyle w:val="Emphasis"/>
        </w:rPr>
        <w:t xml:space="preserve">private </w:t>
      </w:r>
      <w:r w:rsidRPr="004F73B7">
        <w:rPr>
          <w:rStyle w:val="Emphasis"/>
          <w:highlight w:val="cyan"/>
        </w:rPr>
        <w:t>industry</w:t>
      </w:r>
      <w:r w:rsidRPr="002723C6">
        <w:rPr>
          <w:sz w:val="16"/>
        </w:rPr>
        <w:t xml:space="preserve">. Massachusetts Institute of Technology researchers </w:t>
      </w:r>
      <w:proofErr w:type="spellStart"/>
      <w:r w:rsidRPr="002723C6">
        <w:rPr>
          <w:sz w:val="16"/>
        </w:rPr>
        <w:t>Goksin</w:t>
      </w:r>
      <w:proofErr w:type="spellEnd"/>
      <w:r w:rsidRPr="002723C6">
        <w:rPr>
          <w:sz w:val="16"/>
        </w:rPr>
        <w:t xml:space="preserve"> </w:t>
      </w:r>
      <w:proofErr w:type="spellStart"/>
      <w:r w:rsidRPr="002723C6">
        <w:rPr>
          <w:sz w:val="16"/>
        </w:rPr>
        <w:t>Kavlak</w:t>
      </w:r>
      <w:proofErr w:type="spellEnd"/>
      <w:r w:rsidRPr="002723C6">
        <w:rPr>
          <w:sz w:val="16"/>
        </w:rPr>
        <w:t xml:space="preserve">, James McNerney and Jessika </w:t>
      </w:r>
      <w:proofErr w:type="spellStart"/>
      <w:r w:rsidRPr="002723C6">
        <w:rPr>
          <w:sz w:val="16"/>
        </w:rPr>
        <w:t>Trancik</w:t>
      </w:r>
      <w:proofErr w:type="spellEnd"/>
      <w:r w:rsidRPr="002723C6">
        <w:rPr>
          <w:sz w:val="16"/>
        </w:rPr>
        <w:t xml:space="preserve"> in a </w:t>
      </w:r>
      <w:hyperlink r:id="rId57" w:tgtFrame="_blank" w:history="1">
        <w:r w:rsidRPr="002723C6">
          <w:rPr>
            <w:rStyle w:val="Hyperlink"/>
            <w:sz w:val="16"/>
          </w:rPr>
          <w:t>recent paper</w:t>
        </w:r>
      </w:hyperlink>
      <w:r w:rsidRPr="002723C6">
        <w:rPr>
          <w:sz w:val="16"/>
        </w:rPr>
        <w:t xml:space="preserve"> evaluated the factors behind the solar-price decline from 1980 to 2012. They concluded that from 1980 to 2001, </w:t>
      </w:r>
      <w:r w:rsidRPr="002723C6">
        <w:rPr>
          <w:rStyle w:val="StyleUnderline"/>
        </w:rPr>
        <w:t>government-funded research</w:t>
      </w:r>
      <w:r w:rsidRPr="002723C6">
        <w:rPr>
          <w:sz w:val="16"/>
        </w:rPr>
        <w:t xml:space="preserve"> and development </w:t>
      </w:r>
      <w:r w:rsidRPr="002723C6">
        <w:rPr>
          <w:rStyle w:val="StyleUnderline"/>
        </w:rPr>
        <w:t>was the main factor in bringing down costs</w:t>
      </w:r>
      <w:r w:rsidRPr="002723C6">
        <w:rPr>
          <w:sz w:val="16"/>
        </w:rPr>
        <w:t xml:space="preserve">, but from 2001 to 2012, </w:t>
      </w:r>
      <w:r w:rsidRPr="004F73B7">
        <w:rPr>
          <w:rStyle w:val="StyleUnderline"/>
          <w:highlight w:val="cyan"/>
        </w:rPr>
        <w:t xml:space="preserve">the biggest factor was </w:t>
      </w:r>
      <w:r w:rsidRPr="004F73B7">
        <w:rPr>
          <w:rStyle w:val="Emphasis"/>
          <w:highlight w:val="cyan"/>
        </w:rPr>
        <w:t>economies of scale</w:t>
      </w:r>
      <w:r w:rsidRPr="002723C6">
        <w:rPr>
          <w:sz w:val="16"/>
        </w:rPr>
        <w:t xml:space="preserve">. These economies of scale were </w:t>
      </w:r>
      <w:r w:rsidRPr="002723C6">
        <w:rPr>
          <w:rStyle w:val="Emphasis"/>
        </w:rPr>
        <w:t>driven by private industry</w:t>
      </w:r>
      <w:r w:rsidRPr="002723C6">
        <w:rPr>
          <w:rStyle w:val="StyleUnderline"/>
        </w:rPr>
        <w:t xml:space="preserve"> increasing output</w:t>
      </w:r>
      <w:r w:rsidRPr="002723C6">
        <w:rPr>
          <w:sz w:val="16"/>
        </w:rPr>
        <w:t xml:space="preserve">, but with government subsidies helping to increase the incentive </w:t>
      </w:r>
      <w:r w:rsidRPr="004F73B7">
        <w:rPr>
          <w:rStyle w:val="StyleUnderline"/>
          <w:highlight w:val="cyan"/>
        </w:rPr>
        <w:t>to ramp up production</w:t>
      </w:r>
      <w:r w:rsidRPr="002723C6">
        <w:rPr>
          <w:sz w:val="16"/>
        </w:rPr>
        <w:t xml:space="preserve">. It’s apparent, therefore, that both government and </w:t>
      </w:r>
      <w:r w:rsidRPr="004F73B7">
        <w:rPr>
          <w:rStyle w:val="Emphasis"/>
          <w:highlight w:val="cyan"/>
        </w:rPr>
        <w:t>profit</w:t>
      </w:r>
      <w:r w:rsidRPr="002723C6">
        <w:rPr>
          <w:rStyle w:val="StyleUnderline"/>
        </w:rPr>
        <w:t xml:space="preserve">-seeking </w:t>
      </w:r>
      <w:r w:rsidRPr="004F73B7">
        <w:rPr>
          <w:rStyle w:val="Emphasis"/>
          <w:highlight w:val="cyan"/>
        </w:rPr>
        <w:t>enterprises</w:t>
      </w:r>
      <w:r w:rsidRPr="004F73B7">
        <w:rPr>
          <w:rStyle w:val="StyleUnderline"/>
          <w:highlight w:val="cyan"/>
        </w:rPr>
        <w:t xml:space="preserve"> </w:t>
      </w:r>
      <w:r w:rsidRPr="004F73B7">
        <w:rPr>
          <w:rStyle w:val="Emphasis"/>
          <w:highlight w:val="cyan"/>
        </w:rPr>
        <w:t>have their roles</w:t>
      </w:r>
      <w:r w:rsidRPr="002723C6">
        <w:rPr>
          <w:rStyle w:val="StyleUnderline"/>
        </w:rPr>
        <w:t xml:space="preserve"> to play</w:t>
      </w:r>
      <w:r w:rsidRPr="002723C6">
        <w:rPr>
          <w:sz w:val="16"/>
        </w:rPr>
        <w:t xml:space="preserve">. </w:t>
      </w:r>
      <w:r w:rsidRPr="002723C6">
        <w:rPr>
          <w:rStyle w:val="StyleUnderline"/>
        </w:rPr>
        <w:t>Government funds the development of</w:t>
      </w:r>
      <w:r w:rsidRPr="002723C6">
        <w:rPr>
          <w:sz w:val="16"/>
        </w:rPr>
        <w:t xml:space="preserve"> early-stage </w:t>
      </w:r>
      <w:r w:rsidRPr="002723C6">
        <w:rPr>
          <w:rStyle w:val="StyleUnderline"/>
        </w:rPr>
        <w:t>technology</w:t>
      </w:r>
      <w:r w:rsidRPr="002723C6">
        <w:rPr>
          <w:sz w:val="16"/>
        </w:rPr>
        <w:t xml:space="preserve"> and </w:t>
      </w:r>
      <w:r w:rsidRPr="002723C6">
        <w:rPr>
          <w:rStyle w:val="StyleUnderline"/>
        </w:rPr>
        <w:t>then</w:t>
      </w:r>
      <w:r w:rsidRPr="002723C6">
        <w:rPr>
          <w:sz w:val="16"/>
        </w:rPr>
        <w:t xml:space="preserve"> </w:t>
      </w:r>
      <w:r w:rsidRPr="002723C6">
        <w:rPr>
          <w:rStyle w:val="StyleUnderline"/>
        </w:rPr>
        <w:t>helps push the private sector toward adopting those technologies</w:t>
      </w:r>
      <w:r w:rsidRPr="002723C6">
        <w:rPr>
          <w:sz w:val="16"/>
        </w:rPr>
        <w:t xml:space="preserve">, while private companies compete to find ever-cheaper methods of implementation. </w:t>
      </w:r>
      <w:r w:rsidRPr="004F73B7">
        <w:rPr>
          <w:rStyle w:val="Emphasis"/>
          <w:highlight w:val="cyan"/>
        </w:rPr>
        <w:t>Instead</w:t>
      </w:r>
      <w:r w:rsidRPr="002723C6">
        <w:rPr>
          <w:rStyle w:val="Emphasis"/>
        </w:rPr>
        <w:t xml:space="preserve"> </w:t>
      </w:r>
      <w:r w:rsidRPr="004F73B7">
        <w:rPr>
          <w:rStyle w:val="Emphasis"/>
          <w:highlight w:val="cyan"/>
        </w:rPr>
        <w:t>of</w:t>
      </w:r>
      <w:r w:rsidRPr="002723C6">
        <w:rPr>
          <w:rStyle w:val="Emphasis"/>
        </w:rPr>
        <w:t xml:space="preserve"> eco-</w:t>
      </w:r>
      <w:r w:rsidRPr="004F73B7">
        <w:rPr>
          <w:rStyle w:val="Emphasis"/>
          <w:highlight w:val="cyan"/>
        </w:rPr>
        <w:t>socialism</w:t>
      </w:r>
      <w:r w:rsidRPr="002723C6">
        <w:rPr>
          <w:rStyle w:val="StyleUnderline"/>
        </w:rPr>
        <w:t xml:space="preserve">, </w:t>
      </w:r>
      <w:r w:rsidRPr="004F73B7">
        <w:rPr>
          <w:rStyle w:val="StyleUnderline"/>
          <w:highlight w:val="cyan"/>
        </w:rPr>
        <w:t>it’s</w:t>
      </w:r>
      <w:r w:rsidRPr="002723C6">
        <w:rPr>
          <w:rStyle w:val="StyleUnderline"/>
        </w:rPr>
        <w:t xml:space="preserve"> </w:t>
      </w:r>
      <w:r w:rsidRPr="002723C6">
        <w:rPr>
          <w:rStyle w:val="Emphasis"/>
        </w:rPr>
        <w:t>eco-</w:t>
      </w:r>
      <w:r w:rsidRPr="004F73B7">
        <w:rPr>
          <w:rStyle w:val="Emphasis"/>
          <w:highlight w:val="cyan"/>
        </w:rPr>
        <w:t>industrialism</w:t>
      </w:r>
      <w:r w:rsidRPr="002723C6">
        <w:rPr>
          <w:sz w:val="16"/>
        </w:rPr>
        <w:t xml:space="preserve">. </w:t>
      </w:r>
      <w:r w:rsidRPr="002723C6">
        <w:rPr>
          <w:rStyle w:val="StyleUnderline"/>
        </w:rPr>
        <w:t xml:space="preserve">If there’s any system </w:t>
      </w:r>
      <w:r w:rsidRPr="004F73B7">
        <w:rPr>
          <w:rStyle w:val="StyleUnderline"/>
          <w:highlight w:val="cyan"/>
        </w:rPr>
        <w:t xml:space="preserve">that can </w:t>
      </w:r>
      <w:r w:rsidRPr="004F73B7">
        <w:rPr>
          <w:rStyle w:val="Emphasis"/>
          <w:highlight w:val="cyan"/>
        </w:rPr>
        <w:t>beat</w:t>
      </w:r>
      <w:r w:rsidRPr="004F73B7">
        <w:rPr>
          <w:rStyle w:val="StyleUnderline"/>
          <w:highlight w:val="cyan"/>
        </w:rPr>
        <w:t xml:space="preserve"> </w:t>
      </w:r>
      <w:r w:rsidRPr="004F73B7">
        <w:rPr>
          <w:rStyle w:val="Emphasis"/>
          <w:highlight w:val="cyan"/>
        </w:rPr>
        <w:t>climate</w:t>
      </w:r>
      <w:r w:rsidRPr="002723C6">
        <w:rPr>
          <w:rStyle w:val="Emphasis"/>
        </w:rPr>
        <w:t xml:space="preserve"> change</w:t>
      </w:r>
      <w:r w:rsidRPr="002723C6">
        <w:rPr>
          <w:rStyle w:val="StyleUnderline"/>
        </w:rPr>
        <w:t>, this looks like it.</w:t>
      </w:r>
    </w:p>
    <w:p w14:paraId="6A5AA991" w14:textId="77777777" w:rsidR="00080423" w:rsidRPr="00B55AD5" w:rsidRDefault="00080423" w:rsidP="00080423"/>
    <w:p w14:paraId="33280B33" w14:textId="77777777" w:rsidR="00080423" w:rsidRPr="002723C6" w:rsidRDefault="00080423" w:rsidP="00080423">
      <w:pPr>
        <w:pStyle w:val="Heading4"/>
        <w:rPr>
          <w:rFonts w:cs="Arial"/>
        </w:rPr>
      </w:pPr>
      <w:r>
        <w:rPr>
          <w:rFonts w:cs="Arial"/>
        </w:rPr>
        <w:t>C</w:t>
      </w:r>
      <w:r w:rsidRPr="002723C6">
        <w:rPr>
          <w:rFonts w:cs="Arial"/>
        </w:rPr>
        <w:t xml:space="preserve">apitalism </w:t>
      </w:r>
      <w:r w:rsidRPr="002723C6">
        <w:rPr>
          <w:rFonts w:cs="Arial"/>
          <w:u w:val="single"/>
        </w:rPr>
        <w:t>net alleviates</w:t>
      </w:r>
      <w:r w:rsidRPr="002723C6">
        <w:rPr>
          <w:rFonts w:cs="Arial"/>
        </w:rPr>
        <w:t xml:space="preserve"> poverty. </w:t>
      </w:r>
    </w:p>
    <w:p w14:paraId="2242701B" w14:textId="77777777" w:rsidR="00080423" w:rsidRPr="002723C6" w:rsidRDefault="00080423" w:rsidP="00080423">
      <w:r w:rsidRPr="002723C6">
        <w:rPr>
          <w:rStyle w:val="Style13ptBold"/>
        </w:rPr>
        <w:t>Lazear 20</w:t>
      </w:r>
      <w:r w:rsidRPr="002723C6">
        <w:t xml:space="preserve">, *Edward P. Lazear was the Morris Arnold and Nona Jean Cox Senior Fellow at the Hoover Institution and the Davies Family Professor of Economics at Stanford University's Graduate School of </w:t>
      </w:r>
      <w:proofErr w:type="gramStart"/>
      <w:r w:rsidRPr="002723C6">
        <w:t>Business.;(</w:t>
      </w:r>
      <w:proofErr w:type="gramEnd"/>
      <w:r w:rsidRPr="002723C6">
        <w:t>May 26th, 2020, “Socialism, Capitalism, And Income”, https://www.hoover.org/research/socialism-capitalism-and-income-0)</w:t>
      </w:r>
    </w:p>
    <w:p w14:paraId="69D387B5" w14:textId="77777777" w:rsidR="00080423" w:rsidRPr="002723C6" w:rsidRDefault="00080423" w:rsidP="00080423">
      <w:r w:rsidRPr="002723C6">
        <w:t xml:space="preserve">First, </w:t>
      </w:r>
      <w:r w:rsidRPr="004F73B7">
        <w:rPr>
          <w:rStyle w:val="StyleUnderline"/>
          <w:highlight w:val="cyan"/>
        </w:rPr>
        <w:t xml:space="preserve">there is </w:t>
      </w:r>
      <w:r w:rsidRPr="004F73B7">
        <w:rPr>
          <w:rStyle w:val="Emphasis"/>
          <w:highlight w:val="cyan"/>
        </w:rPr>
        <w:t>no evidence</w:t>
      </w:r>
      <w:r w:rsidRPr="002723C6">
        <w:rPr>
          <w:rStyle w:val="StyleUnderline"/>
        </w:rPr>
        <w:t xml:space="preserve"> that</w:t>
      </w:r>
      <w:r w:rsidRPr="002723C6">
        <w:t xml:space="preserve">, as a general matter, </w:t>
      </w:r>
      <w:r w:rsidRPr="004F73B7">
        <w:rPr>
          <w:rStyle w:val="StyleUnderline"/>
          <w:highlight w:val="cyan"/>
        </w:rPr>
        <w:t xml:space="preserve">high-income groups </w:t>
      </w:r>
      <w:r w:rsidRPr="004F73B7">
        <w:rPr>
          <w:rStyle w:val="Emphasis"/>
          <w:highlight w:val="cyan"/>
        </w:rPr>
        <w:t>benefit more</w:t>
      </w:r>
      <w:r w:rsidRPr="004F73B7">
        <w:rPr>
          <w:rStyle w:val="StyleUnderline"/>
          <w:highlight w:val="cyan"/>
        </w:rPr>
        <w:t xml:space="preserve"> from a move toward capitalism than low-income groups</w:t>
      </w:r>
      <w:r w:rsidRPr="002723C6">
        <w:t xml:space="preserve">. </w:t>
      </w:r>
      <w:r w:rsidRPr="002723C6">
        <w:rPr>
          <w:rStyle w:val="StyleUnderline"/>
        </w:rPr>
        <w:t>The effect of changing</w:t>
      </w:r>
      <w:r w:rsidRPr="002723C6">
        <w:t xml:space="preserve"> state ownership and </w:t>
      </w:r>
      <w:r w:rsidRPr="002723C6">
        <w:rPr>
          <w:rStyle w:val="StyleUnderline"/>
        </w:rPr>
        <w:t xml:space="preserve">economic freedom on income is </w:t>
      </w:r>
      <w:r w:rsidRPr="002723C6">
        <w:rPr>
          <w:rStyle w:val="Emphasis"/>
        </w:rPr>
        <w:t>not larger</w:t>
      </w:r>
      <w:r w:rsidRPr="002723C6">
        <w:rPr>
          <w:rStyle w:val="StyleUnderline"/>
        </w:rPr>
        <w:t xml:space="preserve"> for the </w:t>
      </w:r>
      <w:r w:rsidRPr="002723C6">
        <w:rPr>
          <w:rStyle w:val="Emphasis"/>
        </w:rPr>
        <w:t>rich</w:t>
      </w:r>
      <w:r w:rsidRPr="002723C6">
        <w:rPr>
          <w:rStyle w:val="StyleUnderline"/>
        </w:rPr>
        <w:t xml:space="preserve"> than for the </w:t>
      </w:r>
      <w:r w:rsidRPr="002723C6">
        <w:rPr>
          <w:rStyle w:val="Emphasis"/>
        </w:rPr>
        <w:t>poor</w:t>
      </w:r>
      <w:r w:rsidRPr="002723C6">
        <w:t xml:space="preserve">. Second, </w:t>
      </w:r>
      <w:r w:rsidRPr="004F73B7">
        <w:rPr>
          <w:rStyle w:val="StyleUnderline"/>
          <w:highlight w:val="cyan"/>
        </w:rPr>
        <w:t xml:space="preserve">income growth is </w:t>
      </w:r>
      <w:r w:rsidRPr="004F73B7">
        <w:rPr>
          <w:rStyle w:val="Emphasis"/>
          <w:highlight w:val="cyan"/>
        </w:rPr>
        <w:t>positively correlated</w:t>
      </w:r>
      <w:r w:rsidRPr="004F73B7">
        <w:rPr>
          <w:rStyle w:val="StyleUnderline"/>
          <w:highlight w:val="cyan"/>
        </w:rPr>
        <w:t xml:space="preserve"> across </w:t>
      </w:r>
      <w:r w:rsidRPr="004F73B7">
        <w:rPr>
          <w:rStyle w:val="Emphasis"/>
          <w:highlight w:val="cyan"/>
        </w:rPr>
        <w:t>deciles</w:t>
      </w:r>
      <w:r w:rsidRPr="004F73B7">
        <w:rPr>
          <w:highlight w:val="cyan"/>
        </w:rPr>
        <w:t xml:space="preserve">. </w:t>
      </w:r>
      <w:r w:rsidRPr="004F73B7">
        <w:rPr>
          <w:rStyle w:val="StyleUnderline"/>
          <w:highlight w:val="cyan"/>
        </w:rPr>
        <w:t>The situation is</w:t>
      </w:r>
      <w:r w:rsidRPr="002723C6">
        <w:rPr>
          <w:rStyle w:val="StyleUnderline"/>
        </w:rPr>
        <w:t xml:space="preserve"> closer to </w:t>
      </w:r>
      <w:r w:rsidRPr="004F73B7">
        <w:rPr>
          <w:rStyle w:val="StyleUnderline"/>
          <w:highlight w:val="cyan"/>
        </w:rPr>
        <w:t xml:space="preserve">a </w:t>
      </w:r>
      <w:r w:rsidRPr="004F73B7">
        <w:rPr>
          <w:rStyle w:val="Emphasis"/>
          <w:sz w:val="26"/>
          <w:szCs w:val="26"/>
          <w:highlight w:val="cyan"/>
        </w:rPr>
        <w:t>rising tide lifting all boats</w:t>
      </w:r>
      <w:r w:rsidRPr="004F73B7">
        <w:rPr>
          <w:rStyle w:val="StyleUnderline"/>
          <w:highlight w:val="cyan"/>
        </w:rPr>
        <w:t xml:space="preserve"> than</w:t>
      </w:r>
      <w:r w:rsidRPr="002723C6">
        <w:rPr>
          <w:rStyle w:val="StyleUnderline"/>
        </w:rPr>
        <w:t xml:space="preserve"> to </w:t>
      </w:r>
      <w:r w:rsidRPr="004F73B7">
        <w:rPr>
          <w:rStyle w:val="StyleUnderline"/>
          <w:highlight w:val="cyan"/>
        </w:rPr>
        <w:t>the fat man becoming fat by making the thin man thin</w:t>
      </w:r>
      <w:r w:rsidRPr="002723C6">
        <w:t xml:space="preserve">. Finally, </w:t>
      </w:r>
      <w:r w:rsidRPr="004F73B7">
        <w:rPr>
          <w:rStyle w:val="StyleUnderline"/>
          <w:highlight w:val="cyan"/>
        </w:rPr>
        <w:t>there is no</w:t>
      </w:r>
      <w:r w:rsidRPr="002723C6">
        <w:t xml:space="preserve"> consistent </w:t>
      </w:r>
      <w:r w:rsidRPr="004F73B7">
        <w:rPr>
          <w:rStyle w:val="StyleUnderline"/>
          <w:highlight w:val="cyan"/>
        </w:rPr>
        <w:t>evidence</w:t>
      </w:r>
      <w:r w:rsidRPr="002723C6">
        <w:t xml:space="preserve"> across the large number of countries and time periods </w:t>
      </w:r>
      <w:r w:rsidRPr="002723C6">
        <w:rPr>
          <w:rStyle w:val="StyleUnderline"/>
        </w:rPr>
        <w:t xml:space="preserve">examined </w:t>
      </w:r>
      <w:r w:rsidRPr="004F73B7">
        <w:rPr>
          <w:rStyle w:val="StyleUnderline"/>
          <w:highlight w:val="cyan"/>
        </w:rPr>
        <w:t>of</w:t>
      </w:r>
      <w:r w:rsidRPr="002723C6">
        <w:rPr>
          <w:rStyle w:val="StyleUnderline"/>
        </w:rPr>
        <w:t xml:space="preserve"> any strong and </w:t>
      </w:r>
      <w:r w:rsidRPr="004F73B7">
        <w:rPr>
          <w:rStyle w:val="StyleUnderline"/>
          <w:highlight w:val="cyan"/>
        </w:rPr>
        <w:t>widespread link between</w:t>
      </w:r>
      <w:r w:rsidRPr="002723C6">
        <w:rPr>
          <w:rStyle w:val="StyleUnderline"/>
        </w:rPr>
        <w:t xml:space="preserve"> income </w:t>
      </w:r>
      <w:r w:rsidRPr="004F73B7">
        <w:rPr>
          <w:rStyle w:val="StyleUnderline"/>
          <w:highlight w:val="cyan"/>
        </w:rPr>
        <w:t>growth and inequality</w:t>
      </w:r>
      <w:r w:rsidRPr="002723C6">
        <w:t xml:space="preserve">. There are </w:t>
      </w:r>
      <w:r w:rsidRPr="004F73B7">
        <w:rPr>
          <w:rStyle w:val="StyleUnderline"/>
          <w:highlight w:val="cyan"/>
        </w:rPr>
        <w:t>examples</w:t>
      </w:r>
      <w:r w:rsidRPr="002723C6">
        <w:t xml:space="preserve">, like China, where income growth was coupled with large increases in inequality, but others </w:t>
      </w:r>
      <w:r w:rsidRPr="004F73B7">
        <w:rPr>
          <w:rStyle w:val="StyleUnderline"/>
          <w:highlight w:val="cyan"/>
        </w:rPr>
        <w:t>like Chile</w:t>
      </w:r>
      <w:r w:rsidRPr="002723C6">
        <w:t xml:space="preserve">, </w:t>
      </w:r>
      <w:r w:rsidRPr="002723C6">
        <w:rPr>
          <w:rStyle w:val="StyleUnderline"/>
        </w:rPr>
        <w:t xml:space="preserve">where </w:t>
      </w:r>
      <w:r w:rsidRPr="002723C6">
        <w:rPr>
          <w:rStyle w:val="Emphasis"/>
        </w:rPr>
        <w:t>strong income growth</w:t>
      </w:r>
      <w:r w:rsidRPr="002723C6">
        <w:rPr>
          <w:rStyle w:val="StyleUnderline"/>
        </w:rPr>
        <w:t xml:space="preserve"> came about </w:t>
      </w:r>
      <w:r w:rsidRPr="002723C6">
        <w:rPr>
          <w:rStyle w:val="Emphasis"/>
        </w:rPr>
        <w:t>without</w:t>
      </w:r>
      <w:r w:rsidRPr="002723C6">
        <w:rPr>
          <w:rStyle w:val="StyleUnderline"/>
        </w:rPr>
        <w:t xml:space="preserve"> much change in </w:t>
      </w:r>
      <w:r w:rsidRPr="002723C6">
        <w:rPr>
          <w:rStyle w:val="Emphasis"/>
        </w:rPr>
        <w:t>inequality</w:t>
      </w:r>
      <w:r w:rsidRPr="002723C6">
        <w:t xml:space="preserve">, </w:t>
      </w:r>
      <w:r w:rsidRPr="004F73B7">
        <w:rPr>
          <w:rStyle w:val="StyleUnderline"/>
          <w:highlight w:val="cyan"/>
        </w:rPr>
        <w:t>and South Korea</w:t>
      </w:r>
      <w:r w:rsidRPr="004F73B7">
        <w:rPr>
          <w:highlight w:val="cyan"/>
        </w:rPr>
        <w:t xml:space="preserve">, </w:t>
      </w:r>
      <w:r w:rsidRPr="004F73B7">
        <w:rPr>
          <w:rStyle w:val="StyleUnderline"/>
          <w:highlight w:val="cyan"/>
        </w:rPr>
        <w:t xml:space="preserve">where </w:t>
      </w:r>
      <w:r w:rsidRPr="004F73B7">
        <w:rPr>
          <w:rStyle w:val="Emphasis"/>
          <w:highlight w:val="cyan"/>
        </w:rPr>
        <w:t>inequality declined</w:t>
      </w:r>
      <w:r w:rsidRPr="002723C6">
        <w:rPr>
          <w:rStyle w:val="StyleUnderline"/>
        </w:rPr>
        <w:t xml:space="preserve"> slightly </w:t>
      </w:r>
      <w:r w:rsidRPr="004F73B7">
        <w:rPr>
          <w:rStyle w:val="StyleUnderline"/>
          <w:highlight w:val="cyan"/>
        </w:rPr>
        <w:t xml:space="preserve">as </w:t>
      </w:r>
      <w:r w:rsidRPr="004F73B7">
        <w:rPr>
          <w:rStyle w:val="Emphasis"/>
          <w:highlight w:val="cyan"/>
        </w:rPr>
        <w:t>economic freedom</w:t>
      </w:r>
      <w:r w:rsidRPr="002723C6">
        <w:rPr>
          <w:rStyle w:val="StyleUnderline"/>
        </w:rPr>
        <w:t xml:space="preserve"> and </w:t>
      </w:r>
      <w:r w:rsidRPr="002723C6">
        <w:rPr>
          <w:rStyle w:val="Emphasis"/>
        </w:rPr>
        <w:t xml:space="preserve">income </w:t>
      </w:r>
      <w:r w:rsidRPr="004F73B7">
        <w:rPr>
          <w:rStyle w:val="Emphasis"/>
          <w:highlight w:val="cyan"/>
        </w:rPr>
        <w:t>grew</w:t>
      </w:r>
      <w:r w:rsidRPr="002723C6">
        <w:rPr>
          <w:rStyle w:val="StyleUnderline"/>
        </w:rPr>
        <w:t xml:space="preserve"> over time</w:t>
      </w:r>
      <w:r w:rsidRPr="002723C6">
        <w:t>.</w:t>
      </w:r>
    </w:p>
    <w:p w14:paraId="730A2B07" w14:textId="77777777" w:rsidR="00080423" w:rsidRPr="002723C6" w:rsidRDefault="00080423" w:rsidP="00080423">
      <w:pPr>
        <w:rPr>
          <w:sz w:val="16"/>
          <w:szCs w:val="16"/>
        </w:rPr>
      </w:pPr>
      <w:r w:rsidRPr="002723C6">
        <w:rPr>
          <w:sz w:val="16"/>
          <w:szCs w:val="16"/>
        </w:rPr>
        <w:t>Transfers and redistribution present the most complex picture of state involvement.</w:t>
      </w:r>
    </w:p>
    <w:p w14:paraId="6821AA8B" w14:textId="77777777" w:rsidR="00080423" w:rsidRPr="002723C6" w:rsidRDefault="00080423" w:rsidP="00080423">
      <w:pPr>
        <w:rPr>
          <w:sz w:val="16"/>
          <w:szCs w:val="16"/>
        </w:rPr>
      </w:pPr>
      <w:r w:rsidRPr="002723C6">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6E989233" w14:textId="77777777" w:rsidR="00080423" w:rsidRPr="002723C6" w:rsidRDefault="00080423" w:rsidP="00080423">
      <w:pPr>
        <w:rPr>
          <w:sz w:val="16"/>
          <w:szCs w:val="16"/>
        </w:rPr>
      </w:pPr>
      <w:r w:rsidRPr="002723C6">
        <w:rPr>
          <w:sz w:val="16"/>
          <w:szCs w:val="16"/>
        </w:rPr>
        <w:t xml:space="preserve">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w:t>
      </w:r>
      <w:proofErr w:type="gramStart"/>
      <w:r w:rsidRPr="002723C6">
        <w:rPr>
          <w:sz w:val="16"/>
          <w:szCs w:val="16"/>
        </w:rPr>
        <w:t>low income</w:t>
      </w:r>
      <w:proofErr w:type="gramEnd"/>
      <w:r w:rsidRPr="002723C6">
        <w:rPr>
          <w:sz w:val="16"/>
          <w:szCs w:val="16"/>
        </w:rPr>
        <w:t xml:space="preserve"> growth for median and high-income groups within a given country over time.</w:t>
      </w:r>
    </w:p>
    <w:p w14:paraId="6E2DAA75" w14:textId="77777777" w:rsidR="00080423" w:rsidRPr="002723C6" w:rsidRDefault="00080423" w:rsidP="00080423">
      <w:pPr>
        <w:rPr>
          <w:sz w:val="16"/>
          <w:szCs w:val="16"/>
        </w:rPr>
      </w:pPr>
      <w:r w:rsidRPr="002723C6">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68F13520" w14:textId="77777777" w:rsidR="00080423" w:rsidRPr="002723C6" w:rsidRDefault="00080423" w:rsidP="00080423">
      <w:pPr>
        <w:rPr>
          <w:sz w:val="16"/>
          <w:szCs w:val="16"/>
        </w:rPr>
      </w:pPr>
      <w:r w:rsidRPr="002723C6">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088FF8C0" w14:textId="77777777" w:rsidR="00080423" w:rsidRPr="002723C6" w:rsidRDefault="00080423" w:rsidP="00080423">
      <w:pPr>
        <w:rPr>
          <w:sz w:val="16"/>
          <w:szCs w:val="16"/>
        </w:rPr>
      </w:pPr>
      <w:r w:rsidRPr="002723C6">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7BE923EE" w14:textId="5B5CA57C" w:rsidR="00080423" w:rsidRDefault="00080423" w:rsidP="00080423">
      <w:r w:rsidRPr="002723C6">
        <w:t xml:space="preserve">In sum, </w:t>
      </w:r>
      <w:r w:rsidRPr="004F73B7">
        <w:rPr>
          <w:rStyle w:val="StyleUnderline"/>
          <w:highlight w:val="cyan"/>
        </w:rPr>
        <w:t xml:space="preserve">most income groups </w:t>
      </w:r>
      <w:r w:rsidRPr="004F73B7">
        <w:rPr>
          <w:rStyle w:val="Emphasis"/>
          <w:highlight w:val="cyan"/>
        </w:rPr>
        <w:t>benefit</w:t>
      </w:r>
      <w:r w:rsidRPr="004F73B7">
        <w:rPr>
          <w:rStyle w:val="StyleUnderline"/>
          <w:highlight w:val="cyan"/>
        </w:rPr>
        <w:t xml:space="preserve"> from </w:t>
      </w:r>
      <w:r w:rsidRPr="004F73B7">
        <w:rPr>
          <w:rStyle w:val="Emphasis"/>
          <w:highlight w:val="cyan"/>
        </w:rPr>
        <w:t>moves away</w:t>
      </w:r>
      <w:r w:rsidRPr="004F73B7">
        <w:rPr>
          <w:rStyle w:val="StyleUnderline"/>
          <w:highlight w:val="cyan"/>
        </w:rPr>
        <w:t xml:space="preserve"> from </w:t>
      </w:r>
      <w:r w:rsidRPr="004F73B7">
        <w:rPr>
          <w:rStyle w:val="Emphasis"/>
          <w:highlight w:val="cyan"/>
        </w:rPr>
        <w:t>socialist</w:t>
      </w:r>
      <w:r w:rsidRPr="002723C6">
        <w:rPr>
          <w:rStyle w:val="Emphasis"/>
        </w:rPr>
        <w:t xml:space="preserve"> command </w:t>
      </w:r>
      <w:r w:rsidRPr="004F73B7">
        <w:rPr>
          <w:rStyle w:val="Emphasis"/>
          <w:highlight w:val="cyan"/>
        </w:rPr>
        <w:t>structures</w:t>
      </w:r>
      <w:r w:rsidRPr="004F73B7">
        <w:rPr>
          <w:rStyle w:val="StyleUnderline"/>
          <w:highlight w:val="cyan"/>
        </w:rPr>
        <w:t xml:space="preserve"> to</w:t>
      </w:r>
      <w:r w:rsidRPr="002723C6">
        <w:rPr>
          <w:rStyle w:val="StyleUnderline"/>
        </w:rPr>
        <w:t xml:space="preserve"> </w:t>
      </w:r>
      <w:r w:rsidRPr="002723C6">
        <w:rPr>
          <w:rStyle w:val="Emphasis"/>
        </w:rPr>
        <w:t xml:space="preserve">free-market </w:t>
      </w:r>
      <w:r w:rsidRPr="004F73B7">
        <w:rPr>
          <w:rStyle w:val="Emphasis"/>
          <w:highlight w:val="cyan"/>
        </w:rPr>
        <w:t>capitalism</w:t>
      </w:r>
      <w:r w:rsidRPr="002723C6">
        <w:t>, but transfers can at least in the short run improve the well-being of those worst off.</w:t>
      </w:r>
    </w:p>
    <w:p w14:paraId="3A1468C8" w14:textId="77777777" w:rsidR="00080423" w:rsidRDefault="00080423" w:rsidP="00080423"/>
    <w:p w14:paraId="3C049C4B" w14:textId="77777777" w:rsidR="00080423" w:rsidRDefault="00080423" w:rsidP="00080423"/>
    <w:p w14:paraId="17ECC8B5" w14:textId="77777777" w:rsidR="00080423" w:rsidRDefault="00080423" w:rsidP="00080423"/>
    <w:p w14:paraId="71DC8AF6" w14:textId="77777777" w:rsidR="00080423" w:rsidRPr="00B928BE" w:rsidRDefault="00080423" w:rsidP="00080423"/>
    <w:p w14:paraId="3486410E" w14:textId="77777777" w:rsidR="008B35E4" w:rsidRPr="006E70FA" w:rsidRDefault="008B35E4" w:rsidP="008B35E4"/>
    <w:p w14:paraId="1D7A94DF" w14:textId="77777777" w:rsidR="008B35E4" w:rsidRPr="00576A7D" w:rsidRDefault="008B35E4" w:rsidP="008B35E4"/>
    <w:p w14:paraId="7697B9CC" w14:textId="77777777" w:rsidR="008B35E4" w:rsidRPr="008B35E4" w:rsidRDefault="008B35E4" w:rsidP="008B35E4"/>
    <w:sectPr w:rsidR="008B35E4" w:rsidRPr="008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2C0973"/>
    <w:multiLevelType w:val="hybridMultilevel"/>
    <w:tmpl w:val="1B20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A79B4"/>
    <w:multiLevelType w:val="hybridMultilevel"/>
    <w:tmpl w:val="56740FE2"/>
    <w:lvl w:ilvl="0" w:tplc="1CB25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7"/>
  </w:num>
  <w:num w:numId="14">
    <w:abstractNumId w:val="12"/>
  </w:num>
  <w:num w:numId="15">
    <w:abstractNumId w:val="13"/>
  </w:num>
  <w:num w:numId="16">
    <w:abstractNumId w:val="1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20222436704"/>
    <w:docVar w:name="VerbatimVersion" w:val="5.1"/>
  </w:docVars>
  <w:rsids>
    <w:rsidRoot w:val="00B35313"/>
    <w:rsid w:val="000139A3"/>
    <w:rsid w:val="00080423"/>
    <w:rsid w:val="00100833"/>
    <w:rsid w:val="00104529"/>
    <w:rsid w:val="00105942"/>
    <w:rsid w:val="00107396"/>
    <w:rsid w:val="00144A4C"/>
    <w:rsid w:val="00176AB0"/>
    <w:rsid w:val="00177B7D"/>
    <w:rsid w:val="0018322D"/>
    <w:rsid w:val="001B5776"/>
    <w:rsid w:val="001D5C57"/>
    <w:rsid w:val="001E527A"/>
    <w:rsid w:val="001F78CE"/>
    <w:rsid w:val="00251FC7"/>
    <w:rsid w:val="002855A7"/>
    <w:rsid w:val="002B146A"/>
    <w:rsid w:val="002B5E17"/>
    <w:rsid w:val="00315690"/>
    <w:rsid w:val="00316B75"/>
    <w:rsid w:val="00325646"/>
    <w:rsid w:val="003460F2"/>
    <w:rsid w:val="0038158C"/>
    <w:rsid w:val="003902BA"/>
    <w:rsid w:val="003A09E2"/>
    <w:rsid w:val="003C5319"/>
    <w:rsid w:val="00407037"/>
    <w:rsid w:val="004605D6"/>
    <w:rsid w:val="00466788"/>
    <w:rsid w:val="004C60E8"/>
    <w:rsid w:val="004E3579"/>
    <w:rsid w:val="004E728B"/>
    <w:rsid w:val="004F39E0"/>
    <w:rsid w:val="00537BD5"/>
    <w:rsid w:val="0057268A"/>
    <w:rsid w:val="005D2912"/>
    <w:rsid w:val="006065BD"/>
    <w:rsid w:val="00644919"/>
    <w:rsid w:val="00645FA9"/>
    <w:rsid w:val="00647866"/>
    <w:rsid w:val="00660D5C"/>
    <w:rsid w:val="00665003"/>
    <w:rsid w:val="006A2AD0"/>
    <w:rsid w:val="006C2375"/>
    <w:rsid w:val="006D4ECC"/>
    <w:rsid w:val="00722258"/>
    <w:rsid w:val="007243E5"/>
    <w:rsid w:val="0073544E"/>
    <w:rsid w:val="00766EA0"/>
    <w:rsid w:val="007A2226"/>
    <w:rsid w:val="007F5B66"/>
    <w:rsid w:val="00823A1C"/>
    <w:rsid w:val="00826BF2"/>
    <w:rsid w:val="00845B9D"/>
    <w:rsid w:val="00860984"/>
    <w:rsid w:val="008700A2"/>
    <w:rsid w:val="00873B35"/>
    <w:rsid w:val="008B35E4"/>
    <w:rsid w:val="008B3ECB"/>
    <w:rsid w:val="008B4E85"/>
    <w:rsid w:val="008C1B2E"/>
    <w:rsid w:val="0091627E"/>
    <w:rsid w:val="0097032B"/>
    <w:rsid w:val="009D2EAD"/>
    <w:rsid w:val="009D54B2"/>
    <w:rsid w:val="009E1922"/>
    <w:rsid w:val="009F7ED2"/>
    <w:rsid w:val="00A93661"/>
    <w:rsid w:val="00A95652"/>
    <w:rsid w:val="00AC0AB8"/>
    <w:rsid w:val="00B33C6D"/>
    <w:rsid w:val="00B35313"/>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5163"/>
    <w:rsid w:val="00EC317C"/>
    <w:rsid w:val="00EC7DC4"/>
    <w:rsid w:val="00ED30CF"/>
    <w:rsid w:val="00F017C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01DA"/>
  <w15:chartTrackingRefBased/>
  <w15:docId w15:val="{7C44BF81-5189-45BB-AE52-C595056A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5C57"/>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D5C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1D5C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1D5C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1D5C57"/>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466788"/>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9"/>
    <w:qFormat/>
    <w:rsid w:val="0046678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6678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6678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6678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D5C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5C57"/>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1D5C57"/>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1D5C57"/>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1D5C57"/>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1D5C57"/>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1D5C57"/>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1D5C57"/>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1D5C57"/>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1D5C57"/>
    <w:rPr>
      <w:color w:val="auto"/>
      <w:u w:val="none"/>
    </w:rPr>
  </w:style>
  <w:style w:type="character" w:styleId="FollowedHyperlink">
    <w:name w:val="FollowedHyperlink"/>
    <w:basedOn w:val="DefaultParagraphFont"/>
    <w:uiPriority w:val="99"/>
    <w:unhideWhenUsed/>
    <w:rsid w:val="001D5C57"/>
    <w:rPr>
      <w:color w:val="auto"/>
      <w:u w:val="none"/>
    </w:rPr>
  </w:style>
  <w:style w:type="character" w:customStyle="1" w:styleId="Heading5Char">
    <w:name w:val="Heading 5 Char"/>
    <w:aliases w:val="Text Char,Blocks Char"/>
    <w:basedOn w:val="DefaultParagraphFont"/>
    <w:link w:val="Heading5"/>
    <w:uiPriority w:val="9"/>
    <w:rsid w:val="00466788"/>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466788"/>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466788"/>
    <w:rPr>
      <w:rFonts w:ascii="Arial" w:eastAsia="Times New Roman" w:hAnsi="Arial" w:cs="Arial"/>
      <w:b/>
      <w:kern w:val="32"/>
      <w:sz w:val="24"/>
      <w:szCs w:val="24"/>
    </w:rPr>
  </w:style>
  <w:style w:type="character" w:customStyle="1" w:styleId="Heading8Char">
    <w:name w:val="Heading 8 Char"/>
    <w:basedOn w:val="DefaultParagraphFont"/>
    <w:link w:val="Heading8"/>
    <w:rsid w:val="00466788"/>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466788"/>
    <w:rPr>
      <w:rFonts w:ascii="Arial" w:eastAsia="Times New Roman" w:hAnsi="Arial" w:cs="Arial"/>
      <w:b/>
      <w:kern w:val="32"/>
      <w:sz w:val="32"/>
      <w:szCs w:val="24"/>
      <w:u w:val="single"/>
    </w:rPr>
  </w:style>
  <w:style w:type="character" w:styleId="UnresolvedMention">
    <w:name w:val="Unresolved Mention"/>
    <w:basedOn w:val="DefaultParagraphFont"/>
    <w:uiPriority w:val="99"/>
    <w:unhideWhenUsed/>
    <w:rsid w:val="00466788"/>
    <w:rPr>
      <w:color w:val="605E5C"/>
      <w:shd w:val="clear" w:color="auto" w:fill="E1DFDD"/>
    </w:rPr>
  </w:style>
  <w:style w:type="paragraph" w:customStyle="1" w:styleId="textbold">
    <w:name w:val="text bold"/>
    <w:basedOn w:val="Normal"/>
    <w:link w:val="Emphasis"/>
    <w:uiPriority w:val="7"/>
    <w:qFormat/>
    <w:rsid w:val="00466788"/>
    <w:pPr>
      <w:ind w:left="720"/>
      <w:jc w:val="both"/>
    </w:pPr>
    <w:rPr>
      <w:b/>
      <w:iCs/>
      <w:u w:val="single"/>
      <w:bdr w:val="single" w:sz="8" w:space="0" w:color="auto"/>
    </w:rPr>
  </w:style>
  <w:style w:type="paragraph" w:customStyle="1" w:styleId="Emphasis1">
    <w:name w:val="Emphasis1"/>
    <w:basedOn w:val="Normal"/>
    <w:uiPriority w:val="7"/>
    <w:qFormat/>
    <w:rsid w:val="00466788"/>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34"/>
    <w:unhideWhenUsed/>
    <w:qFormat/>
    <w:rsid w:val="00466788"/>
    <w:pPr>
      <w:ind w:left="720"/>
      <w:contextualSpacing/>
    </w:p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66788"/>
    <w:pPr>
      <w:widowControl w:val="0"/>
      <w:suppressAutoHyphens/>
      <w:spacing w:after="200" w:line="254" w:lineRule="auto"/>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466788"/>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466788"/>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46678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466788"/>
    <w:rPr>
      <w:sz w:val="16"/>
      <w:szCs w:val="16"/>
    </w:rPr>
  </w:style>
  <w:style w:type="paragraph" w:styleId="CommentText">
    <w:name w:val="annotation text"/>
    <w:basedOn w:val="Normal"/>
    <w:link w:val="CommentTextChar"/>
    <w:uiPriority w:val="99"/>
    <w:unhideWhenUsed/>
    <w:rsid w:val="00466788"/>
    <w:rPr>
      <w:sz w:val="20"/>
      <w:szCs w:val="20"/>
    </w:rPr>
  </w:style>
  <w:style w:type="character" w:customStyle="1" w:styleId="CommentTextChar">
    <w:name w:val="Comment Text Char"/>
    <w:basedOn w:val="DefaultParagraphFont"/>
    <w:link w:val="CommentText"/>
    <w:uiPriority w:val="99"/>
    <w:rsid w:val="00466788"/>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466788"/>
    <w:rPr>
      <w:b/>
      <w:bCs/>
    </w:rPr>
  </w:style>
  <w:style w:type="character" w:customStyle="1" w:styleId="CommentSubjectChar">
    <w:name w:val="Comment Subject Char"/>
    <w:basedOn w:val="CommentTextChar"/>
    <w:link w:val="CommentSubject"/>
    <w:uiPriority w:val="99"/>
    <w:rsid w:val="00466788"/>
    <w:rPr>
      <w:rFonts w:ascii="Arial" w:hAnsi="Arial" w:cs="Arial"/>
      <w:b/>
      <w:bCs/>
      <w:sz w:val="20"/>
      <w:szCs w:val="20"/>
    </w:rPr>
  </w:style>
  <w:style w:type="paragraph" w:customStyle="1" w:styleId="Emphasize">
    <w:name w:val="Emphasize"/>
    <w:basedOn w:val="Normal"/>
    <w:uiPriority w:val="7"/>
    <w:qFormat/>
    <w:rsid w:val="0046678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66788"/>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466788"/>
  </w:style>
  <w:style w:type="paragraph" w:styleId="NoSpacing">
    <w:name w:val="No Spacing"/>
    <w:aliases w:val="Card Format,DDI Tag,Tag Title,No Spacing tnr,ClearFormatting,Hidden Block Title,No Spacing311,No Spacing51,Dont u,No Spacing1111111,Note Level 21,Clear,ca,card,Medium Grid 21,Debate Text,Read stuff,Tags,Very Small Text"/>
    <w:basedOn w:val="Heading1"/>
    <w:autoRedefine/>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466788"/>
    <w:rPr>
      <w:u w:val="single"/>
    </w:rPr>
  </w:style>
  <w:style w:type="character" w:styleId="IntenseEmphasis">
    <w:name w:val="Intense Emphasis"/>
    <w:aliases w:val="Title Cha,cites Char Ch,Block Heading Char,Read This Char,Underline Cha,Underline Char,9.5 pt,9.5 p,cite,Heading 3 Char1 Char Char Char,9.5 ,8.,Cites and Cards Char1,Bold Underlined Char1,Intense Emphasis31,Heading 3 Char Char Char1"/>
    <w:basedOn w:val="DefaultParagraphFont"/>
    <w:uiPriority w:val="6"/>
    <w:qFormat/>
    <w:rsid w:val="00466788"/>
    <w:rPr>
      <w:b w:val="0"/>
      <w:sz w:val="22"/>
      <w:u w:val="single"/>
    </w:rPr>
  </w:style>
  <w:style w:type="paragraph" w:customStyle="1" w:styleId="cardtext">
    <w:name w:val="card text"/>
    <w:basedOn w:val="Normal"/>
    <w:link w:val="cardtextChar"/>
    <w:qFormat/>
    <w:rsid w:val="00466788"/>
    <w:pPr>
      <w:ind w:left="288" w:right="288"/>
    </w:pPr>
  </w:style>
  <w:style w:type="character" w:customStyle="1" w:styleId="cardtextChar">
    <w:name w:val="card text Char"/>
    <w:basedOn w:val="DefaultParagraphFont"/>
    <w:link w:val="cardtext"/>
    <w:rsid w:val="00466788"/>
    <w:rPr>
      <w:rFonts w:ascii="Arial" w:hAnsi="Arial" w:cs="Arial"/>
    </w:rPr>
  </w:style>
  <w:style w:type="paragraph" w:customStyle="1" w:styleId="Underline2">
    <w:name w:val="Underline2"/>
    <w:basedOn w:val="Normal"/>
    <w:link w:val="Underline2Char"/>
    <w:uiPriority w:val="4"/>
    <w:qFormat/>
    <w:rsid w:val="00466788"/>
    <w:rPr>
      <w:rFonts w:eastAsia="Calibri"/>
      <w:u w:val="single"/>
    </w:rPr>
  </w:style>
  <w:style w:type="character" w:customStyle="1" w:styleId="Underline2Char">
    <w:name w:val="Underline2 Char"/>
    <w:link w:val="Underline2"/>
    <w:uiPriority w:val="4"/>
    <w:rsid w:val="00466788"/>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466788"/>
    <w:rPr>
      <w:rFonts w:cs="Arial"/>
      <w:b/>
      <w:bCs/>
      <w:iCs/>
      <w:szCs w:val="28"/>
      <w:lang w:val="en-US" w:eastAsia="en-US" w:bidi="ar-SA"/>
    </w:rPr>
  </w:style>
  <w:style w:type="character" w:customStyle="1" w:styleId="apple-converted-space">
    <w:name w:val="apple-converted-space"/>
    <w:basedOn w:val="DefaultParagraphFont"/>
    <w:rsid w:val="00466788"/>
  </w:style>
  <w:style w:type="character" w:customStyle="1" w:styleId="Style11pt">
    <w:name w:val="Style 11 pt"/>
    <w:basedOn w:val="DefaultParagraphFont"/>
    <w:rsid w:val="00466788"/>
    <w:rPr>
      <w:sz w:val="20"/>
    </w:rPr>
  </w:style>
  <w:style w:type="character" w:customStyle="1" w:styleId="Style11ptUnderline">
    <w:name w:val="Style 11 pt Underline"/>
    <w:rsid w:val="00466788"/>
    <w:rPr>
      <w:sz w:val="20"/>
      <w:u w:val="single"/>
    </w:rPr>
  </w:style>
  <w:style w:type="character" w:customStyle="1" w:styleId="UnderliningChar">
    <w:name w:val="Underlining Char"/>
    <w:link w:val="Underlining"/>
    <w:uiPriority w:val="99"/>
    <w:rsid w:val="00466788"/>
    <w:rPr>
      <w:rFonts w:ascii="Georgia" w:hAnsi="Georgia"/>
      <w:u w:val="single"/>
    </w:rPr>
  </w:style>
  <w:style w:type="paragraph" w:customStyle="1" w:styleId="Underlining">
    <w:name w:val="Underlining"/>
    <w:basedOn w:val="Normal"/>
    <w:next w:val="Normal"/>
    <w:link w:val="UnderliningChar"/>
    <w:uiPriority w:val="99"/>
    <w:qFormat/>
    <w:rsid w:val="00466788"/>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466788"/>
    <w:rPr>
      <w:rFonts w:cs="Arial"/>
      <w:bCs/>
      <w:szCs w:val="26"/>
      <w:u w:val="single"/>
      <w:lang w:val="en-US" w:eastAsia="en-US" w:bidi="ar-SA"/>
    </w:rPr>
  </w:style>
  <w:style w:type="paragraph" w:customStyle="1" w:styleId="StyleStyle411pt">
    <w:name w:val="Style Style4 + 11 pt"/>
    <w:basedOn w:val="Normal"/>
    <w:link w:val="StyleStyle411ptChar"/>
    <w:qFormat/>
    <w:rsid w:val="00466788"/>
    <w:rPr>
      <w:rFonts w:eastAsia="Times New Roman"/>
      <w:szCs w:val="24"/>
      <w:u w:val="single"/>
    </w:rPr>
  </w:style>
  <w:style w:type="character" w:customStyle="1" w:styleId="StyleStyle411ptChar">
    <w:name w:val="Style Style4 + 11 pt Char"/>
    <w:basedOn w:val="DefaultParagraphFont"/>
    <w:link w:val="StyleStyle411pt"/>
    <w:rsid w:val="00466788"/>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466788"/>
    <w:rPr>
      <w:rFonts w:eastAsia="Times New Roman"/>
      <w:b/>
      <w:bCs/>
      <w:szCs w:val="24"/>
      <w:u w:val="single"/>
    </w:rPr>
  </w:style>
  <w:style w:type="character" w:customStyle="1" w:styleId="StyleStyle411ptBoldChar">
    <w:name w:val="Style Style4 + 11 pt Bold Char"/>
    <w:basedOn w:val="DefaultParagraphFont"/>
    <w:link w:val="StyleStyle411ptBold"/>
    <w:rsid w:val="00466788"/>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6678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66788"/>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466788"/>
    <w:rPr>
      <w:u w:val="single"/>
      <w:shd w:val="clear" w:color="auto" w:fill="00FF00"/>
    </w:rPr>
  </w:style>
  <w:style w:type="character" w:customStyle="1" w:styleId="Style1Char">
    <w:name w:val="Style1 Char"/>
    <w:rsid w:val="00466788"/>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466788"/>
    <w:rPr>
      <w:rFonts w:eastAsia="Times New Roman"/>
      <w:szCs w:val="24"/>
      <w:u w:val="single"/>
    </w:rPr>
  </w:style>
  <w:style w:type="character" w:customStyle="1" w:styleId="Style4Char">
    <w:name w:val="Style4 Char"/>
    <w:link w:val="Style4"/>
    <w:rsid w:val="00466788"/>
    <w:rPr>
      <w:rFonts w:ascii="Arial" w:eastAsia="Times New Roman" w:hAnsi="Arial" w:cs="Arial"/>
      <w:szCs w:val="24"/>
      <w:u w:val="single"/>
    </w:rPr>
  </w:style>
  <w:style w:type="character" w:customStyle="1" w:styleId="cardChar">
    <w:name w:val="card Char"/>
    <w:aliases w:val="Bold Cite Char Char,Speed Cite Char"/>
    <w:uiPriority w:val="99"/>
    <w:rsid w:val="00466788"/>
    <w:rPr>
      <w:rFonts w:ascii="Times New Roman" w:eastAsia="Times New Roman" w:hAnsi="Times New Roman" w:cs="Times New Roman"/>
      <w:sz w:val="20"/>
    </w:rPr>
  </w:style>
  <w:style w:type="character" w:customStyle="1" w:styleId="apple-style-span">
    <w:name w:val="apple-style-span"/>
    <w:rsid w:val="00466788"/>
  </w:style>
  <w:style w:type="paragraph" w:customStyle="1" w:styleId="StyleUnderlined11pt">
    <w:name w:val="Style Underlined + 11 pt"/>
    <w:basedOn w:val="Normal"/>
    <w:link w:val="StyleUnderlined11ptChar"/>
    <w:qFormat/>
    <w:rsid w:val="00466788"/>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466788"/>
    <w:rPr>
      <w:rFonts w:ascii="Arial" w:eastAsia="Times New Roman" w:hAnsi="Arial" w:cs="Arial"/>
      <w:szCs w:val="24"/>
      <w:u w:val="single"/>
      <w:lang w:eastAsia="zh-CN"/>
    </w:rPr>
  </w:style>
  <w:style w:type="character" w:customStyle="1" w:styleId="StyleThickunderline1">
    <w:name w:val="Style Thick underline1"/>
    <w:basedOn w:val="DefaultParagraphFont"/>
    <w:rsid w:val="00466788"/>
    <w:rPr>
      <w:u w:val="single"/>
    </w:rPr>
  </w:style>
  <w:style w:type="character" w:customStyle="1" w:styleId="post-author">
    <w:name w:val="post-author"/>
    <w:basedOn w:val="DefaultParagraphFont"/>
    <w:rsid w:val="00466788"/>
  </w:style>
  <w:style w:type="paragraph" w:customStyle="1" w:styleId="StyleUnderlineChar11pt">
    <w:name w:val="Style Underline Char + 11 pt"/>
    <w:basedOn w:val="Normal"/>
    <w:link w:val="StyleUnderlineChar11ptChar"/>
    <w:qFormat/>
    <w:rsid w:val="00466788"/>
    <w:rPr>
      <w:rFonts w:eastAsia="Times New Roman"/>
      <w:szCs w:val="24"/>
      <w:u w:val="single"/>
    </w:rPr>
  </w:style>
  <w:style w:type="character" w:customStyle="1" w:styleId="StyleUnderlineChar11ptChar">
    <w:name w:val="Style Underline Char + 11 pt Char"/>
    <w:link w:val="StyleUnderlineChar11pt"/>
    <w:rsid w:val="00466788"/>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6678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66788"/>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466788"/>
    <w:rPr>
      <w:rFonts w:ascii="Times New Roman" w:hAnsi="Times New Roman"/>
      <w:b/>
      <w:bCs/>
      <w:sz w:val="20"/>
      <w:u w:val="none"/>
      <w:bdr w:val="none" w:sz="0" w:space="0" w:color="auto"/>
    </w:rPr>
  </w:style>
  <w:style w:type="character" w:customStyle="1" w:styleId="Style11ptBoldUnderline">
    <w:name w:val="Style 11 pt Bold Underline"/>
    <w:rsid w:val="00466788"/>
    <w:rPr>
      <w:b/>
      <w:bCs/>
      <w:sz w:val="20"/>
      <w:u w:val="single"/>
    </w:rPr>
  </w:style>
  <w:style w:type="character" w:customStyle="1" w:styleId="Style11ptUnderlineBorderSinglesolidlineAuto05pt">
    <w:name w:val="Style 11 pt Underline Border: : (Single solid line Auto  0.5 pt..."/>
    <w:rsid w:val="00466788"/>
    <w:rPr>
      <w:sz w:val="20"/>
      <w:u w:val="single"/>
      <w:bdr w:val="single" w:sz="4" w:space="0" w:color="auto"/>
    </w:rPr>
  </w:style>
  <w:style w:type="paragraph" w:customStyle="1" w:styleId="StyleUnderlineChar11ptBold">
    <w:name w:val="Style Underline Char + 11 pt Bold"/>
    <w:basedOn w:val="Normal"/>
    <w:link w:val="StyleUnderlineChar11ptBoldChar"/>
    <w:qFormat/>
    <w:rsid w:val="0046678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66788"/>
    <w:rPr>
      <w:rFonts w:ascii="Arial" w:eastAsia="Times New Roman" w:hAnsi="Arial" w:cs="Arial"/>
      <w:b/>
      <w:bCs/>
      <w:szCs w:val="24"/>
      <w:u w:val="single"/>
    </w:rPr>
  </w:style>
  <w:style w:type="paragraph" w:customStyle="1" w:styleId="MinimizedText">
    <w:name w:val="Minimized Text"/>
    <w:link w:val="MinimizedTextChar"/>
    <w:qFormat/>
    <w:rsid w:val="00466788"/>
    <w:pPr>
      <w:spacing w:line="240" w:lineRule="auto"/>
    </w:pPr>
    <w:rPr>
      <w:rFonts w:eastAsia="Times New Roman"/>
      <w:sz w:val="16"/>
      <w:szCs w:val="24"/>
    </w:rPr>
  </w:style>
  <w:style w:type="character" w:customStyle="1" w:styleId="MinimizedTextChar">
    <w:name w:val="Minimized Text Char"/>
    <w:link w:val="MinimizedText"/>
    <w:rsid w:val="00466788"/>
    <w:rPr>
      <w:rFonts w:eastAsia="Times New Roman"/>
      <w:sz w:val="16"/>
      <w:szCs w:val="24"/>
    </w:rPr>
  </w:style>
  <w:style w:type="character" w:customStyle="1" w:styleId="StyleUnderlineChar6CharCharCharCharCharCharCharChar11">
    <w:name w:val="Style Underline Char6 Char Char Char Char Char Char Char Char + 11 ..."/>
    <w:rsid w:val="0046678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6678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6678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66788"/>
    <w:rPr>
      <w:sz w:val="20"/>
      <w:szCs w:val="24"/>
      <w:u w:val="single"/>
      <w:bdr w:val="single" w:sz="4" w:space="0" w:color="auto"/>
      <w:lang w:val="en-US" w:eastAsia="en-US" w:bidi="ar-SA"/>
    </w:rPr>
  </w:style>
  <w:style w:type="paragraph" w:customStyle="1" w:styleId="Tag2">
    <w:name w:val="Tag2"/>
    <w:basedOn w:val="Normal"/>
    <w:autoRedefine/>
    <w:qFormat/>
    <w:rsid w:val="00466788"/>
    <w:rPr>
      <w:b/>
      <w:sz w:val="24"/>
    </w:rPr>
  </w:style>
  <w:style w:type="character" w:customStyle="1" w:styleId="UnderlineCharChar">
    <w:name w:val="Underline Char Char"/>
    <w:aliases w:val="Cite Char1,Char Char Char1,Char Char Char Char Char Char Char Char Char, Char Char Char Char Char Char Char Char Char2"/>
    <w:qFormat/>
    <w:rsid w:val="00466788"/>
    <w:rPr>
      <w:rFonts w:ascii="Calibri" w:eastAsia="Times New Roman" w:hAnsi="Calibri"/>
      <w:szCs w:val="24"/>
      <w:u w:val="single"/>
    </w:rPr>
  </w:style>
  <w:style w:type="paragraph" w:customStyle="1" w:styleId="StyleUnderlineChar11pt3">
    <w:name w:val="Style Underline Char + 11 pt3"/>
    <w:link w:val="StyleUnderlineChar11pt3Char"/>
    <w:qFormat/>
    <w:rsid w:val="00466788"/>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466788"/>
    <w:rPr>
      <w:rFonts w:ascii="Calibri" w:eastAsia="Times New Roman" w:hAnsi="Calibri"/>
      <w:szCs w:val="24"/>
      <w:u w:val="single"/>
    </w:rPr>
  </w:style>
  <w:style w:type="character" w:customStyle="1" w:styleId="UnderlineBold">
    <w:name w:val="Underline + Bold"/>
    <w:uiPriority w:val="1"/>
    <w:qFormat/>
    <w:rsid w:val="00466788"/>
    <w:rPr>
      <w:b/>
      <w:sz w:val="20"/>
      <w:u w:val="single"/>
    </w:rPr>
  </w:style>
  <w:style w:type="paragraph" w:customStyle="1" w:styleId="TagText">
    <w:name w:val="TagText"/>
    <w:basedOn w:val="Normal"/>
    <w:uiPriority w:val="99"/>
    <w:qFormat/>
    <w:rsid w:val="00466788"/>
    <w:rPr>
      <w:b/>
      <w:sz w:val="24"/>
    </w:rPr>
  </w:style>
  <w:style w:type="character" w:customStyle="1" w:styleId="Heading3CharCharCharChar">
    <w:name w:val="Heading 3 Char Char Char Char"/>
    <w:rsid w:val="00466788"/>
    <w:rPr>
      <w:rFonts w:cs="Arial"/>
      <w:bCs/>
      <w:szCs w:val="26"/>
      <w:u w:val="single"/>
      <w:lang w:val="en-US" w:eastAsia="en-US" w:bidi="ar-SA"/>
    </w:rPr>
  </w:style>
  <w:style w:type="character" w:customStyle="1" w:styleId="term">
    <w:name w:val="term"/>
    <w:rsid w:val="00466788"/>
  </w:style>
  <w:style w:type="character" w:customStyle="1" w:styleId="caps">
    <w:name w:val="caps"/>
    <w:basedOn w:val="DefaultParagraphFont"/>
    <w:rsid w:val="00466788"/>
  </w:style>
  <w:style w:type="character" w:customStyle="1" w:styleId="UnderlineChar1">
    <w:name w:val="Underline Char1"/>
    <w:basedOn w:val="DefaultParagraphFont"/>
    <w:locked/>
    <w:rsid w:val="00466788"/>
    <w:rPr>
      <w:rFonts w:ascii="Arial Narrow" w:hAnsi="Arial Narrow"/>
      <w:szCs w:val="24"/>
      <w:u w:val="single"/>
      <w:lang w:val="en-US" w:eastAsia="en-US" w:bidi="ar-SA"/>
    </w:rPr>
  </w:style>
  <w:style w:type="character" w:customStyle="1" w:styleId="pmterms1">
    <w:name w:val="pmterms1"/>
    <w:basedOn w:val="DefaultParagraphFont"/>
    <w:rsid w:val="00466788"/>
  </w:style>
  <w:style w:type="paragraph" w:customStyle="1" w:styleId="StyleStyle411ptBoldBorderSinglesolidlineAuto0">
    <w:name w:val="Style Style4 + 11 pt Bold Border: : (Single solid line Auto  0...."/>
    <w:basedOn w:val="Style4"/>
    <w:link w:val="StyleStyle411ptBoldBorderSinglesolidlineAuto0Char"/>
    <w:qFormat/>
    <w:rsid w:val="00466788"/>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66788"/>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466788"/>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466788"/>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466788"/>
    <w:rPr>
      <w:rFonts w:ascii="Garamond" w:hAnsi="Garamond"/>
      <w:b/>
      <w:sz w:val="22"/>
      <w:szCs w:val="22"/>
      <w:u w:val="thick"/>
    </w:rPr>
  </w:style>
  <w:style w:type="character" w:styleId="Strong">
    <w:name w:val="Strong"/>
    <w:aliases w:val="8 pt font,Citation Char Char1 Char Char Char Char Char,Cut,Small 1"/>
    <w:uiPriority w:val="22"/>
    <w:qFormat/>
    <w:rsid w:val="00466788"/>
    <w:rPr>
      <w:b/>
      <w:bCs/>
    </w:rPr>
  </w:style>
  <w:style w:type="paragraph" w:customStyle="1" w:styleId="CARD0">
    <w:name w:val="CARD"/>
    <w:basedOn w:val="Normal"/>
    <w:link w:val="CARDChar0"/>
    <w:qFormat/>
    <w:rsid w:val="00466788"/>
    <w:rPr>
      <w:rFonts w:eastAsia="Times New Roman"/>
      <w:szCs w:val="24"/>
      <w:u w:val="single"/>
    </w:rPr>
  </w:style>
  <w:style w:type="character" w:customStyle="1" w:styleId="CARDChar0">
    <w:name w:val="CARD Char"/>
    <w:link w:val="CARD0"/>
    <w:rsid w:val="00466788"/>
    <w:rPr>
      <w:rFonts w:ascii="Arial" w:eastAsia="Times New Roman" w:hAnsi="Arial" w:cs="Arial"/>
      <w:szCs w:val="24"/>
      <w:u w:val="single"/>
    </w:rPr>
  </w:style>
  <w:style w:type="character" w:customStyle="1" w:styleId="addmd">
    <w:name w:val="addmd"/>
    <w:basedOn w:val="DefaultParagraphFont"/>
    <w:rsid w:val="00466788"/>
  </w:style>
  <w:style w:type="character" w:customStyle="1" w:styleId="Brief-Smalltext">
    <w:name w:val="Brief - Small text"/>
    <w:basedOn w:val="CommentReference"/>
    <w:rsid w:val="00466788"/>
    <w:rPr>
      <w:sz w:val="14"/>
      <w:szCs w:val="18"/>
    </w:rPr>
  </w:style>
  <w:style w:type="character" w:customStyle="1" w:styleId="beriefunderline">
    <w:name w:val="berief = underline"/>
    <w:basedOn w:val="DefaultParagraphFont"/>
    <w:rsid w:val="00466788"/>
    <w:rPr>
      <w:rFonts w:eastAsia="Times New Roman"/>
      <w:sz w:val="20"/>
      <w:u w:val="single"/>
    </w:rPr>
  </w:style>
  <w:style w:type="character" w:customStyle="1" w:styleId="Emph">
    <w:name w:val="Emph"/>
    <w:uiPriority w:val="1"/>
    <w:qFormat/>
    <w:rsid w:val="00466788"/>
    <w:rPr>
      <w:rFonts w:ascii="Arial" w:hAnsi="Arial"/>
      <w:b/>
      <w:sz w:val="20"/>
      <w:u w:val="single"/>
      <w:bdr w:val="single" w:sz="8" w:space="0" w:color="auto"/>
    </w:rPr>
  </w:style>
  <w:style w:type="character" w:customStyle="1" w:styleId="Boxed">
    <w:name w:val="Boxed"/>
    <w:qFormat/>
    <w:rsid w:val="0046678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66788"/>
    <w:pPr>
      <w:spacing w:after="0" w:line="240" w:lineRule="auto"/>
    </w:pPr>
    <w:rPr>
      <w:sz w:val="20"/>
      <w:u w:val="single"/>
    </w:rPr>
  </w:style>
  <w:style w:type="paragraph" w:customStyle="1" w:styleId="Cards">
    <w:name w:val="Cards"/>
    <w:next w:val="Normal"/>
    <w:link w:val="CardsChar"/>
    <w:qFormat/>
    <w:rsid w:val="00466788"/>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466788"/>
    <w:rPr>
      <w:rFonts w:ascii="Times New Roman" w:eastAsia="Calibri" w:hAnsi="Times New Roman" w:cs="Times New Roman"/>
      <w:sz w:val="20"/>
      <w:szCs w:val="20"/>
    </w:rPr>
  </w:style>
  <w:style w:type="character" w:customStyle="1" w:styleId="CardsFont12pt0">
    <w:name w:val="Cards + Font 12pt"/>
    <w:uiPriority w:val="1"/>
    <w:rsid w:val="00466788"/>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466788"/>
    <w:rPr>
      <w:rFonts w:ascii="Arial" w:hAnsi="Arial"/>
      <w:b/>
      <w:bCs/>
      <w:sz w:val="20"/>
      <w:u w:val="single"/>
    </w:rPr>
  </w:style>
  <w:style w:type="paragraph" w:styleId="BalloonText">
    <w:name w:val="Balloon Text"/>
    <w:basedOn w:val="Normal"/>
    <w:link w:val="BalloonTextChar"/>
    <w:uiPriority w:val="99"/>
    <w:unhideWhenUsed/>
    <w:rsid w:val="00466788"/>
    <w:rPr>
      <w:rFonts w:ascii="Segoe UI" w:hAnsi="Segoe UI" w:cs="Segoe UI"/>
      <w:sz w:val="18"/>
      <w:szCs w:val="18"/>
    </w:rPr>
  </w:style>
  <w:style w:type="character" w:customStyle="1" w:styleId="BalloonTextChar">
    <w:name w:val="Balloon Text Char"/>
    <w:basedOn w:val="DefaultParagraphFont"/>
    <w:link w:val="BalloonText"/>
    <w:uiPriority w:val="99"/>
    <w:rsid w:val="00466788"/>
    <w:rPr>
      <w:rFonts w:ascii="Segoe UI" w:hAnsi="Segoe UI" w:cs="Segoe UI"/>
      <w:sz w:val="18"/>
      <w:szCs w:val="18"/>
    </w:rPr>
  </w:style>
  <w:style w:type="paragraph" w:customStyle="1" w:styleId="Cite2">
    <w:name w:val="Cite 2"/>
    <w:basedOn w:val="Normal"/>
    <w:uiPriority w:val="99"/>
    <w:qFormat/>
    <w:rsid w:val="00466788"/>
    <w:rPr>
      <w:rFonts w:eastAsia="Calibri"/>
      <w:b/>
      <w:sz w:val="24"/>
      <w:u w:val="single"/>
    </w:rPr>
  </w:style>
  <w:style w:type="paragraph" w:styleId="ListBullet">
    <w:name w:val="List Bullet"/>
    <w:basedOn w:val="Normal"/>
    <w:link w:val="ListBulletChar"/>
    <w:uiPriority w:val="99"/>
    <w:unhideWhenUsed/>
    <w:rsid w:val="00466788"/>
    <w:pPr>
      <w:tabs>
        <w:tab w:val="num" w:pos="360"/>
      </w:tabs>
      <w:ind w:left="360" w:hanging="360"/>
      <w:contextualSpacing/>
    </w:pPr>
  </w:style>
  <w:style w:type="paragraph" w:customStyle="1" w:styleId="Analytic">
    <w:name w:val="Analytic"/>
    <w:basedOn w:val="Normal"/>
    <w:link w:val="AnalyticChar"/>
    <w:uiPriority w:val="4"/>
    <w:qFormat/>
    <w:rsid w:val="00466788"/>
    <w:pPr>
      <w:spacing w:before="40"/>
      <w:outlineLvl w:val="3"/>
    </w:pPr>
    <w:rPr>
      <w:b/>
      <w:sz w:val="26"/>
    </w:rPr>
  </w:style>
  <w:style w:type="character" w:customStyle="1" w:styleId="AnalyticChar">
    <w:name w:val="Analytic Char"/>
    <w:basedOn w:val="DefaultParagraphFont"/>
    <w:link w:val="Analytic"/>
    <w:uiPriority w:val="4"/>
    <w:rsid w:val="00466788"/>
    <w:rPr>
      <w:rFonts w:ascii="Arial" w:hAnsi="Arial" w:cs="Arial"/>
      <w:b/>
      <w:sz w:val="26"/>
    </w:rPr>
  </w:style>
  <w:style w:type="character" w:customStyle="1" w:styleId="CommentSubjectChar1">
    <w:name w:val="Comment Subject Char1"/>
    <w:basedOn w:val="CommentTextChar"/>
    <w:uiPriority w:val="99"/>
    <w:rsid w:val="00466788"/>
    <w:rPr>
      <w:rFonts w:ascii="Arial" w:hAnsi="Arial" w:cs="Arial"/>
      <w:b/>
      <w:bCs/>
      <w:sz w:val="20"/>
      <w:szCs w:val="20"/>
    </w:rPr>
  </w:style>
  <w:style w:type="paragraph" w:customStyle="1" w:styleId="CiteSpacing">
    <w:name w:val="Cite Spacing"/>
    <w:basedOn w:val="Normal"/>
    <w:uiPriority w:val="4"/>
    <w:qFormat/>
    <w:rsid w:val="00466788"/>
    <w:pPr>
      <w:spacing w:before="60" w:after="60"/>
    </w:pPr>
  </w:style>
  <w:style w:type="character" w:customStyle="1" w:styleId="qlabel">
    <w:name w:val="q_label"/>
    <w:basedOn w:val="DefaultParagraphFont"/>
    <w:rsid w:val="00466788"/>
  </w:style>
  <w:style w:type="character" w:customStyle="1" w:styleId="alabel">
    <w:name w:val="a_label"/>
    <w:basedOn w:val="DefaultParagraphFont"/>
    <w:rsid w:val="00466788"/>
  </w:style>
  <w:style w:type="character" w:customStyle="1" w:styleId="a">
    <w:name w:val="a"/>
    <w:basedOn w:val="DefaultParagraphFont"/>
    <w:rsid w:val="00466788"/>
  </w:style>
  <w:style w:type="paragraph" w:customStyle="1" w:styleId="BoldUnderline">
    <w:name w:val="BoldUnderline"/>
    <w:basedOn w:val="Normal"/>
    <w:link w:val="BoldUnderlineChar"/>
    <w:qFormat/>
    <w:rsid w:val="00466788"/>
    <w:rPr>
      <w:rFonts w:eastAsia="Times New Roman"/>
      <w:b/>
      <w:u w:val="single"/>
    </w:rPr>
  </w:style>
  <w:style w:type="character" w:customStyle="1" w:styleId="BoldUnderlineChar">
    <w:name w:val="BoldUnderline Char"/>
    <w:basedOn w:val="DefaultParagraphFont"/>
    <w:link w:val="BoldUnderline"/>
    <w:rsid w:val="00466788"/>
    <w:rPr>
      <w:rFonts w:ascii="Arial" w:eastAsia="Times New Roman" w:hAnsi="Arial" w:cs="Arial"/>
      <w:b/>
      <w:u w:val="single"/>
    </w:rPr>
  </w:style>
  <w:style w:type="character" w:styleId="PlaceholderText">
    <w:name w:val="Placeholder Text"/>
    <w:basedOn w:val="DefaultParagraphFont"/>
    <w:uiPriority w:val="99"/>
    <w:unhideWhenUsed/>
    <w:rsid w:val="00466788"/>
    <w:rPr>
      <w:color w:val="808080"/>
    </w:rPr>
  </w:style>
  <w:style w:type="character" w:customStyle="1" w:styleId="BalloonTextChar1">
    <w:name w:val="Balloon Text Char1"/>
    <w:basedOn w:val="DefaultParagraphFont"/>
    <w:uiPriority w:val="99"/>
    <w:rsid w:val="00466788"/>
    <w:rPr>
      <w:rFonts w:ascii="Segoe UI" w:hAnsi="Segoe UI" w:cs="Segoe UI"/>
      <w:sz w:val="18"/>
      <w:szCs w:val="18"/>
    </w:rPr>
  </w:style>
  <w:style w:type="character" w:customStyle="1" w:styleId="CommentTextChar1">
    <w:name w:val="Comment Text Char1"/>
    <w:basedOn w:val="DefaultParagraphFont"/>
    <w:uiPriority w:val="99"/>
    <w:rsid w:val="00466788"/>
    <w:rPr>
      <w:rFonts w:ascii="Arial Narrow" w:hAnsi="Arial Narrow"/>
      <w:sz w:val="20"/>
      <w:szCs w:val="20"/>
    </w:rPr>
  </w:style>
  <w:style w:type="character" w:customStyle="1" w:styleId="Heading3CharCharCharChar2">
    <w:name w:val="Heading 3 Char Char Char Char2"/>
    <w:basedOn w:val="DefaultParagraphFont"/>
    <w:rsid w:val="0046678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66788"/>
    <w:rPr>
      <w:sz w:val="20"/>
      <w:u w:val="single"/>
    </w:rPr>
  </w:style>
  <w:style w:type="character" w:customStyle="1" w:styleId="StyleStyleUnderline411ptBold">
    <w:name w:val="Style Style Underline4 + 11 pt Bold"/>
    <w:basedOn w:val="DefaultParagraphFont"/>
    <w:rsid w:val="00466788"/>
    <w:rPr>
      <w:b/>
      <w:bCs/>
      <w:sz w:val="20"/>
      <w:u w:val="single"/>
    </w:rPr>
  </w:style>
  <w:style w:type="character" w:customStyle="1" w:styleId="StyleStyleUnderline311pt">
    <w:name w:val="Style Style Underline3 + 11 pt"/>
    <w:basedOn w:val="DefaultParagraphFont"/>
    <w:rsid w:val="00466788"/>
    <w:rPr>
      <w:sz w:val="20"/>
      <w:u w:val="single"/>
    </w:rPr>
  </w:style>
  <w:style w:type="character" w:customStyle="1" w:styleId="StyleStyleUnderline311ptBold">
    <w:name w:val="Style Style Underline3 + 11 pt Bold"/>
    <w:basedOn w:val="DefaultParagraphFont"/>
    <w:rsid w:val="00466788"/>
    <w:rPr>
      <w:b/>
      <w:bCs/>
      <w:sz w:val="20"/>
      <w:u w:val="single"/>
    </w:rPr>
  </w:style>
  <w:style w:type="character" w:customStyle="1" w:styleId="StyleUnderline3">
    <w:name w:val="Style Underline3"/>
    <w:basedOn w:val="DefaultParagraphFont"/>
    <w:rsid w:val="00466788"/>
    <w:rPr>
      <w:u w:val="single"/>
    </w:rPr>
  </w:style>
  <w:style w:type="paragraph" w:customStyle="1" w:styleId="Analytics">
    <w:name w:val="Analytics"/>
    <w:link w:val="AnalyticsChar"/>
    <w:uiPriority w:val="4"/>
    <w:qFormat/>
    <w:rsid w:val="0046678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66788"/>
    <w:rPr>
      <w:rFonts w:ascii="Calibri" w:eastAsiaTheme="majorEastAsia" w:hAnsi="Calibri" w:cstheme="majorBidi"/>
      <w:b/>
      <w:iCs/>
      <w:sz w:val="26"/>
      <w:szCs w:val="28"/>
    </w:rPr>
  </w:style>
  <w:style w:type="character" w:customStyle="1" w:styleId="Style1Char1">
    <w:name w:val="Style1 Char1"/>
    <w:basedOn w:val="DefaultParagraphFont"/>
    <w:rsid w:val="0046678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66788"/>
  </w:style>
  <w:style w:type="paragraph" w:customStyle="1" w:styleId="StyleStyle112pt">
    <w:name w:val="Style Style1 + 12 pt"/>
    <w:basedOn w:val="Normal"/>
    <w:link w:val="StyleStyle112ptChar"/>
    <w:qFormat/>
    <w:rsid w:val="00466788"/>
    <w:rPr>
      <w:rFonts w:eastAsia="SimSun"/>
      <w:u w:val="single"/>
      <w:lang w:eastAsia="zh-CN"/>
    </w:rPr>
  </w:style>
  <w:style w:type="character" w:customStyle="1" w:styleId="StyleStyle112ptChar">
    <w:name w:val="Style Style1 + 12 pt Char"/>
    <w:basedOn w:val="DefaultParagraphFont"/>
    <w:link w:val="StyleStyle112pt"/>
    <w:rsid w:val="00466788"/>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466788"/>
    <w:rPr>
      <w:color w:val="605E5C"/>
      <w:shd w:val="clear" w:color="auto" w:fill="E1DFDD"/>
    </w:rPr>
  </w:style>
  <w:style w:type="paragraph" w:customStyle="1" w:styleId="Nothing">
    <w:name w:val="Nothing"/>
    <w:link w:val="NothingChar"/>
    <w:qFormat/>
    <w:rsid w:val="0046678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66788"/>
    <w:rPr>
      <w:rFonts w:ascii="Times New Roman" w:eastAsia="Calibri" w:hAnsi="Times New Roman" w:cs="Times New Roman"/>
      <w:sz w:val="20"/>
      <w:szCs w:val="20"/>
    </w:rPr>
  </w:style>
  <w:style w:type="paragraph" w:customStyle="1" w:styleId="AuthorDate">
    <w:name w:val="AuthorDate"/>
    <w:next w:val="Nothing"/>
    <w:link w:val="AuthorDateChar"/>
    <w:qFormat/>
    <w:rsid w:val="0046678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66788"/>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46678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6678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66788"/>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6678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466788"/>
    <w:rPr>
      <w:rFonts w:ascii="Arial" w:eastAsia="Calibri" w:hAnsi="Arial" w:cs="Arial"/>
    </w:rPr>
  </w:style>
  <w:style w:type="paragraph" w:styleId="Footer">
    <w:name w:val="footer"/>
    <w:basedOn w:val="Normal"/>
    <w:link w:val="FooterChar"/>
    <w:uiPriority w:val="99"/>
    <w:rsid w:val="00466788"/>
    <w:pPr>
      <w:tabs>
        <w:tab w:val="center" w:pos="4680"/>
        <w:tab w:val="right" w:pos="9360"/>
      </w:tabs>
    </w:pPr>
    <w:rPr>
      <w:rFonts w:eastAsia="Calibri"/>
    </w:rPr>
  </w:style>
  <w:style w:type="character" w:customStyle="1" w:styleId="FooterChar">
    <w:name w:val="Footer Char"/>
    <w:basedOn w:val="DefaultParagraphFont"/>
    <w:link w:val="Footer"/>
    <w:uiPriority w:val="99"/>
    <w:rsid w:val="00466788"/>
    <w:rPr>
      <w:rFonts w:ascii="Arial" w:eastAsia="Calibri" w:hAnsi="Arial" w:cs="Arial"/>
    </w:rPr>
  </w:style>
  <w:style w:type="character" w:customStyle="1" w:styleId="Style8pt">
    <w:name w:val="Style 8 pt"/>
    <w:rsid w:val="00466788"/>
    <w:rPr>
      <w:sz w:val="14"/>
    </w:rPr>
  </w:style>
  <w:style w:type="paragraph" w:styleId="Revision">
    <w:name w:val="Revision"/>
    <w:hidden/>
    <w:uiPriority w:val="99"/>
    <w:semiHidden/>
    <w:rsid w:val="00466788"/>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466788"/>
    <w:rPr>
      <w:rFonts w:eastAsia="MS Mincho"/>
      <w:b/>
      <w:sz w:val="24"/>
      <w:u w:val="single"/>
    </w:rPr>
  </w:style>
  <w:style w:type="character" w:customStyle="1" w:styleId="BoldUnderlineChar0">
    <w:name w:val="Bold Underline Char"/>
    <w:rsid w:val="00466788"/>
    <w:rPr>
      <w:rFonts w:ascii="Georgia" w:hAnsi="Georgia" w:cs="Times New Roman"/>
      <w:b/>
      <w:sz w:val="20"/>
      <w:u w:val="single"/>
    </w:rPr>
  </w:style>
  <w:style w:type="character" w:styleId="PageNumber">
    <w:name w:val="page number"/>
    <w:aliases w:val="card ununderlined"/>
    <w:rsid w:val="00466788"/>
  </w:style>
  <w:style w:type="paragraph" w:customStyle="1" w:styleId="BlockTitle">
    <w:name w:val="Block Title"/>
    <w:basedOn w:val="Heading1"/>
    <w:next w:val="Normal"/>
    <w:link w:val="BlockTitleChar"/>
    <w:qFormat/>
    <w:rsid w:val="0046678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66788"/>
    <w:rPr>
      <w:rFonts w:eastAsia="Times New Roman"/>
      <w:szCs w:val="20"/>
    </w:rPr>
  </w:style>
  <w:style w:type="character" w:customStyle="1" w:styleId="citenon-boldChar">
    <w:name w:val="cite non-bold Char"/>
    <w:link w:val="citenon-bold"/>
    <w:rsid w:val="00466788"/>
    <w:rPr>
      <w:rFonts w:ascii="Arial" w:eastAsia="Times New Roman" w:hAnsi="Arial" w:cs="Arial"/>
      <w:szCs w:val="20"/>
    </w:rPr>
  </w:style>
  <w:style w:type="character" w:customStyle="1" w:styleId="pnumber">
    <w:name w:val="pnumber"/>
    <w:rsid w:val="00466788"/>
  </w:style>
  <w:style w:type="character" w:customStyle="1" w:styleId="ital">
    <w:name w:val="ital"/>
    <w:rsid w:val="00466788"/>
  </w:style>
  <w:style w:type="character" w:customStyle="1" w:styleId="orgdiv">
    <w:name w:val="orgdiv"/>
    <w:rsid w:val="00466788"/>
  </w:style>
  <w:style w:type="character" w:customStyle="1" w:styleId="orgname">
    <w:name w:val="orgname"/>
    <w:rsid w:val="00466788"/>
  </w:style>
  <w:style w:type="character" w:customStyle="1" w:styleId="city">
    <w:name w:val="city"/>
    <w:rsid w:val="00466788"/>
  </w:style>
  <w:style w:type="character" w:customStyle="1" w:styleId="state">
    <w:name w:val="state"/>
    <w:rsid w:val="00466788"/>
  </w:style>
  <w:style w:type="character" w:customStyle="1" w:styleId="country">
    <w:name w:val="country"/>
    <w:rsid w:val="00466788"/>
  </w:style>
  <w:style w:type="character" w:customStyle="1" w:styleId="il">
    <w:name w:val="il"/>
    <w:rsid w:val="00466788"/>
  </w:style>
  <w:style w:type="character" w:customStyle="1" w:styleId="Style8pt1">
    <w:name w:val="Style 8 pt1"/>
    <w:rsid w:val="00466788"/>
    <w:rPr>
      <w:rFonts w:ascii="Georgia" w:hAnsi="Georgia" w:hint="default"/>
      <w:sz w:val="16"/>
    </w:rPr>
  </w:style>
  <w:style w:type="numbering" w:customStyle="1" w:styleId="NoList1">
    <w:name w:val="No List1"/>
    <w:next w:val="NoList"/>
    <w:uiPriority w:val="99"/>
    <w:semiHidden/>
    <w:unhideWhenUsed/>
    <w:rsid w:val="00466788"/>
  </w:style>
  <w:style w:type="paragraph" w:customStyle="1" w:styleId="2909F619802848F09E01365C32F34654">
    <w:name w:val="2909F619802848F09E01365C32F34654"/>
    <w:uiPriority w:val="99"/>
    <w:qFormat/>
    <w:rsid w:val="0046678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66788"/>
    <w:pPr>
      <w:keepNext/>
      <w:keepLines/>
    </w:pPr>
    <w:rPr>
      <w:rFonts w:eastAsia="Calibri"/>
      <w:b/>
      <w:sz w:val="24"/>
    </w:rPr>
  </w:style>
  <w:style w:type="character" w:customStyle="1" w:styleId="TagtemplateChar">
    <w:name w:val="Tagtemplate Char"/>
    <w:link w:val="Tagtemplate"/>
    <w:rsid w:val="00466788"/>
    <w:rPr>
      <w:rFonts w:ascii="Arial" w:eastAsia="Calibri" w:hAnsi="Arial" w:cs="Arial"/>
      <w:b/>
      <w:sz w:val="24"/>
    </w:rPr>
  </w:style>
  <w:style w:type="character" w:customStyle="1" w:styleId="texto1">
    <w:name w:val="texto1"/>
    <w:rsid w:val="00466788"/>
  </w:style>
  <w:style w:type="character" w:customStyle="1" w:styleId="EmphasizeThis">
    <w:name w:val="EmphasizeThis"/>
    <w:rsid w:val="00466788"/>
    <w:rPr>
      <w:rFonts w:ascii="Georgia" w:hAnsi="Georgia"/>
      <w:b/>
      <w:iCs/>
      <w:sz w:val="24"/>
      <w:u w:val="thick"/>
    </w:rPr>
  </w:style>
  <w:style w:type="character" w:customStyle="1" w:styleId="DebateUnderline">
    <w:name w:val="Debate Underline"/>
    <w:qFormat/>
    <w:rsid w:val="00466788"/>
    <w:rPr>
      <w:rFonts w:ascii="Times New Roman" w:hAnsi="Times New Roman"/>
      <w:sz w:val="20"/>
      <w:u w:val="thick"/>
    </w:rPr>
  </w:style>
  <w:style w:type="character" w:customStyle="1" w:styleId="Author-Date">
    <w:name w:val="Author-Date"/>
    <w:qFormat/>
    <w:rsid w:val="00466788"/>
    <w:rPr>
      <w:rFonts w:ascii="Georgia" w:hAnsi="Georgia"/>
      <w:b/>
      <w:sz w:val="24"/>
    </w:rPr>
  </w:style>
  <w:style w:type="character" w:customStyle="1" w:styleId="CardsChar1">
    <w:name w:val="Cards Char1"/>
    <w:locked/>
    <w:rsid w:val="00466788"/>
  </w:style>
  <w:style w:type="character" w:customStyle="1" w:styleId="MicroTextChar">
    <w:name w:val="MicroText Char"/>
    <w:link w:val="MicroText"/>
    <w:rsid w:val="00466788"/>
    <w:rPr>
      <w:rFonts w:ascii="Arial Narrow" w:hAnsi="Arial Narrow"/>
      <w:sz w:val="12"/>
      <w:szCs w:val="24"/>
    </w:rPr>
  </w:style>
  <w:style w:type="paragraph" w:customStyle="1" w:styleId="MicroText">
    <w:name w:val="MicroText"/>
    <w:basedOn w:val="Normal"/>
    <w:next w:val="Normal"/>
    <w:link w:val="MicroTextChar"/>
    <w:qFormat/>
    <w:rsid w:val="00466788"/>
    <w:rPr>
      <w:rFonts w:ascii="Arial Narrow" w:hAnsi="Arial Narrow" w:cstheme="minorBidi"/>
      <w:sz w:val="12"/>
      <w:szCs w:val="24"/>
    </w:rPr>
  </w:style>
  <w:style w:type="paragraph" w:customStyle="1" w:styleId="UnderlineS">
    <w:name w:val="Underline S"/>
    <w:basedOn w:val="Normal"/>
    <w:link w:val="UnderlineSChar"/>
    <w:qFormat/>
    <w:rsid w:val="00466788"/>
    <w:pPr>
      <w:spacing w:after="200"/>
    </w:pPr>
    <w:rPr>
      <w:rFonts w:eastAsia="Calibri"/>
      <w:u w:val="single"/>
      <w:lang w:val="x-none" w:eastAsia="zh-CN"/>
    </w:rPr>
  </w:style>
  <w:style w:type="character" w:customStyle="1" w:styleId="UnderlineSChar">
    <w:name w:val="Underline S Char"/>
    <w:link w:val="UnderlineS"/>
    <w:rsid w:val="00466788"/>
    <w:rPr>
      <w:rFonts w:ascii="Arial" w:eastAsia="Calibri" w:hAnsi="Arial" w:cs="Arial"/>
      <w:u w:val="single"/>
      <w:lang w:val="x-none" w:eastAsia="zh-CN"/>
    </w:rPr>
  </w:style>
  <w:style w:type="character" w:customStyle="1" w:styleId="BoldUnderlineCharChar">
    <w:name w:val="BoldUnderline Char Char"/>
    <w:locked/>
    <w:rsid w:val="00466788"/>
    <w:rPr>
      <w:rFonts w:ascii="Calibri" w:eastAsia="Times New Roman" w:hAnsi="Calibri" w:cs="Times New Roman"/>
      <w:b/>
      <w:sz w:val="20"/>
      <w:szCs w:val="24"/>
      <w:u w:val="single"/>
    </w:rPr>
  </w:style>
  <w:style w:type="character" w:customStyle="1" w:styleId="CardChar1">
    <w:name w:val="Card Char"/>
    <w:locked/>
    <w:rsid w:val="00466788"/>
    <w:rPr>
      <w:rFonts w:ascii="Calibri" w:eastAsia="Times New Roman" w:hAnsi="Calibri" w:cs="Times New Roman"/>
      <w:sz w:val="20"/>
      <w:szCs w:val="20"/>
    </w:rPr>
  </w:style>
  <w:style w:type="paragraph" w:styleId="BodyTextIndent3">
    <w:name w:val="Body Text Indent 3"/>
    <w:basedOn w:val="Normal"/>
    <w:link w:val="BodyTextIndent3Char"/>
    <w:uiPriority w:val="99"/>
    <w:rsid w:val="0046678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66788"/>
    <w:rPr>
      <w:rFonts w:ascii="Arial" w:eastAsia="Calibri" w:hAnsi="Arial" w:cs="Arial"/>
      <w:sz w:val="16"/>
      <w:szCs w:val="16"/>
    </w:rPr>
  </w:style>
  <w:style w:type="character" w:customStyle="1" w:styleId="A5">
    <w:name w:val="A5"/>
    <w:uiPriority w:val="99"/>
    <w:rsid w:val="0046678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466788"/>
    <w:rPr>
      <w:rFonts w:eastAsia="Times New Roman"/>
      <w:sz w:val="16"/>
      <w:szCs w:val="20"/>
    </w:rPr>
  </w:style>
  <w:style w:type="character" w:customStyle="1" w:styleId="BodyTextChar">
    <w:name w:val="Body Text Char"/>
    <w:aliases w:val="BT Char"/>
    <w:basedOn w:val="DefaultParagraphFont"/>
    <w:link w:val="BodyText"/>
    <w:uiPriority w:val="99"/>
    <w:rsid w:val="00466788"/>
    <w:rPr>
      <w:rFonts w:ascii="Arial" w:eastAsia="Times New Roman" w:hAnsi="Arial" w:cs="Arial"/>
      <w:sz w:val="16"/>
      <w:szCs w:val="20"/>
    </w:rPr>
  </w:style>
  <w:style w:type="paragraph" w:styleId="BodyText2">
    <w:name w:val="Body Text 2"/>
    <w:basedOn w:val="Normal"/>
    <w:link w:val="BodyText2Char"/>
    <w:rsid w:val="00466788"/>
    <w:rPr>
      <w:rFonts w:eastAsia="Times New Roman"/>
      <w:sz w:val="18"/>
      <w:szCs w:val="20"/>
    </w:rPr>
  </w:style>
  <w:style w:type="character" w:customStyle="1" w:styleId="BodyText2Char">
    <w:name w:val="Body Text 2 Char"/>
    <w:basedOn w:val="DefaultParagraphFont"/>
    <w:link w:val="BodyText2"/>
    <w:rsid w:val="00466788"/>
    <w:rPr>
      <w:rFonts w:ascii="Arial" w:eastAsia="Times New Roman" w:hAnsi="Arial" w:cs="Arial"/>
      <w:sz w:val="18"/>
      <w:szCs w:val="20"/>
    </w:rPr>
  </w:style>
  <w:style w:type="character" w:customStyle="1" w:styleId="smallChar0">
    <w:name w:val="small Char"/>
    <w:rsid w:val="00466788"/>
    <w:rPr>
      <w:rFonts w:eastAsia="Calibri"/>
      <w:sz w:val="16"/>
      <w:szCs w:val="22"/>
      <w:lang w:val="en-US" w:eastAsia="en-US" w:bidi="ar-SA"/>
    </w:rPr>
  </w:style>
  <w:style w:type="character" w:customStyle="1" w:styleId="CardTextChar0">
    <w:name w:val="Card Text Char"/>
    <w:rsid w:val="00466788"/>
    <w:rPr>
      <w:rFonts w:ascii="Georgia" w:hAnsi="Georgia" w:cs="Times New Roman"/>
      <w:sz w:val="24"/>
    </w:rPr>
  </w:style>
  <w:style w:type="character" w:customStyle="1" w:styleId="underline20">
    <w:name w:val="underline2"/>
    <w:rsid w:val="0046678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66788"/>
    <w:rPr>
      <w:rFonts w:eastAsia="Times New Roman"/>
      <w:kern w:val="32"/>
      <w:szCs w:val="20"/>
    </w:rPr>
  </w:style>
  <w:style w:type="character" w:customStyle="1" w:styleId="StyleUnderlineBold">
    <w:name w:val="Style Underline + Bold"/>
    <w:rsid w:val="00466788"/>
    <w:rPr>
      <w:b/>
      <w:bCs/>
      <w:u w:val="single"/>
    </w:rPr>
  </w:style>
  <w:style w:type="character" w:customStyle="1" w:styleId="st">
    <w:name w:val="st"/>
    <w:rsid w:val="00466788"/>
  </w:style>
  <w:style w:type="character" w:customStyle="1" w:styleId="Underline-Highlighted">
    <w:name w:val="Underline-Highlighted"/>
    <w:uiPriority w:val="1"/>
    <w:qFormat/>
    <w:rsid w:val="0046678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66788"/>
    <w:rPr>
      <w:rFonts w:ascii="Arial Narrow" w:hAnsi="Arial Narrow"/>
      <w:b/>
      <w:sz w:val="26"/>
      <w:szCs w:val="24"/>
    </w:rPr>
  </w:style>
  <w:style w:type="character" w:customStyle="1" w:styleId="CardText1Char">
    <w:name w:val="Card Text 1 Char"/>
    <w:link w:val="CardText1"/>
    <w:rsid w:val="00466788"/>
    <w:rPr>
      <w:rFonts w:ascii="Arial Narrow" w:hAnsi="Arial Narrow"/>
      <w:color w:val="000000"/>
      <w:u w:val="single"/>
    </w:rPr>
  </w:style>
  <w:style w:type="character" w:customStyle="1" w:styleId="CardText2Char">
    <w:name w:val="Card Text 2 Char"/>
    <w:link w:val="CardText2"/>
    <w:rsid w:val="00466788"/>
    <w:rPr>
      <w:rFonts w:ascii="Arial Narrow" w:hAnsi="Arial Narrow"/>
      <w:b/>
      <w:color w:val="000000"/>
      <w:u w:val="single"/>
    </w:rPr>
  </w:style>
  <w:style w:type="character" w:customStyle="1" w:styleId="SmallText">
    <w:name w:val="SmallText"/>
    <w:rsid w:val="00466788"/>
    <w:rPr>
      <w:color w:val="000000"/>
    </w:rPr>
  </w:style>
  <w:style w:type="character" w:customStyle="1" w:styleId="CitesChar1">
    <w:name w:val="Cites Char1"/>
    <w:rsid w:val="00466788"/>
    <w:rPr>
      <w:b/>
      <w:szCs w:val="24"/>
      <w:u w:val="single"/>
      <w:lang w:val="en-US" w:eastAsia="en-US" w:bidi="ar-SA"/>
    </w:rPr>
  </w:style>
  <w:style w:type="character" w:customStyle="1" w:styleId="CardUnderlinedChar">
    <w:name w:val="Card Underlined Char"/>
    <w:rsid w:val="00466788"/>
    <w:rPr>
      <w:rFonts w:ascii="Arial Narrow" w:hAnsi="Arial Narrow"/>
      <w:sz w:val="22"/>
      <w:szCs w:val="24"/>
      <w:u w:val="single"/>
      <w:lang w:val="en-US" w:eastAsia="en-US" w:bidi="ar-SA"/>
    </w:rPr>
  </w:style>
  <w:style w:type="paragraph" w:customStyle="1" w:styleId="TagCite">
    <w:name w:val="TagCite"/>
    <w:basedOn w:val="Normal"/>
    <w:qFormat/>
    <w:rsid w:val="00466788"/>
    <w:rPr>
      <w:rFonts w:ascii="Garamond" w:eastAsia="Times New Roman" w:hAnsi="Garamond"/>
      <w:b/>
      <w:sz w:val="24"/>
    </w:rPr>
  </w:style>
  <w:style w:type="paragraph" w:customStyle="1" w:styleId="HeadingsBase">
    <w:name w:val="Headings Base"/>
    <w:basedOn w:val="Normal"/>
    <w:link w:val="HeadingsBaseChar"/>
    <w:qFormat/>
    <w:rsid w:val="0046678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66788"/>
    <w:rPr>
      <w:rFonts w:ascii="Arial" w:eastAsia="Times New Roman" w:hAnsi="Arial" w:cs="Arial"/>
      <w:b/>
      <w:kern w:val="32"/>
      <w:sz w:val="32"/>
      <w:szCs w:val="20"/>
    </w:rPr>
  </w:style>
  <w:style w:type="character" w:customStyle="1" w:styleId="underline3">
    <w:name w:val="underline3"/>
    <w:rsid w:val="00466788"/>
    <w:rPr>
      <w:u w:val="single"/>
      <w:bdr w:val="none" w:sz="0" w:space="0" w:color="auto"/>
      <w:shd w:val="clear" w:color="auto" w:fill="FFFF00"/>
    </w:rPr>
  </w:style>
  <w:style w:type="paragraph" w:customStyle="1" w:styleId="HeadingFake">
    <w:name w:val="Heading Fake"/>
    <w:basedOn w:val="Heading3"/>
    <w:uiPriority w:val="99"/>
    <w:qFormat/>
    <w:rsid w:val="0046678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6678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66788"/>
  </w:style>
  <w:style w:type="paragraph" w:customStyle="1" w:styleId="SchoolWorksCited">
    <w:name w:val="School Works Cited"/>
    <w:basedOn w:val="SchoolPaper"/>
    <w:uiPriority w:val="99"/>
    <w:qFormat/>
    <w:rsid w:val="00466788"/>
  </w:style>
  <w:style w:type="paragraph" w:styleId="TOC2">
    <w:name w:val="toc 2"/>
    <w:basedOn w:val="Normal"/>
    <w:next w:val="Normal"/>
    <w:uiPriority w:val="39"/>
    <w:qFormat/>
    <w:rsid w:val="00466788"/>
    <w:pPr>
      <w:ind w:left="200"/>
    </w:pPr>
    <w:rPr>
      <w:rFonts w:eastAsia="Times New Roman"/>
      <w:b/>
      <w:kern w:val="32"/>
      <w:szCs w:val="20"/>
    </w:rPr>
  </w:style>
  <w:style w:type="paragraph" w:customStyle="1" w:styleId="BlockQuote">
    <w:name w:val="Block Quote"/>
    <w:basedOn w:val="Normal"/>
    <w:uiPriority w:val="99"/>
    <w:qFormat/>
    <w:rsid w:val="00466788"/>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466788"/>
    <w:rPr>
      <w:rFonts w:ascii="Lucida Grande" w:hAnsi="Lucida Grande" w:cs="Lucida Grande"/>
      <w:sz w:val="24"/>
    </w:rPr>
  </w:style>
  <w:style w:type="character" w:customStyle="1" w:styleId="DocumentMapChar">
    <w:name w:val="Document Map Char"/>
    <w:basedOn w:val="DefaultParagraphFont"/>
    <w:link w:val="DocumentMap"/>
    <w:uiPriority w:val="99"/>
    <w:rsid w:val="00466788"/>
    <w:rPr>
      <w:rFonts w:ascii="Lucida Grande" w:hAnsi="Lucida Grande" w:cs="Lucida Grande"/>
      <w:sz w:val="24"/>
    </w:rPr>
  </w:style>
  <w:style w:type="character" w:customStyle="1" w:styleId="menu">
    <w:name w:val="menu"/>
    <w:rsid w:val="00466788"/>
  </w:style>
  <w:style w:type="paragraph" w:customStyle="1" w:styleId="PaperBody">
    <w:name w:val="Paper Body"/>
    <w:basedOn w:val="Normal"/>
    <w:uiPriority w:val="99"/>
    <w:qFormat/>
    <w:rsid w:val="00466788"/>
    <w:pPr>
      <w:spacing w:line="480" w:lineRule="auto"/>
      <w:ind w:firstLine="720"/>
    </w:pPr>
    <w:rPr>
      <w:rFonts w:eastAsia="Times New Roman"/>
      <w:kern w:val="32"/>
    </w:rPr>
  </w:style>
  <w:style w:type="paragraph" w:customStyle="1" w:styleId="PaperCitation">
    <w:name w:val="Paper Citation"/>
    <w:basedOn w:val="Normal"/>
    <w:uiPriority w:val="99"/>
    <w:qFormat/>
    <w:rsid w:val="00466788"/>
    <w:pPr>
      <w:spacing w:line="480" w:lineRule="auto"/>
      <w:ind w:left="720" w:hanging="720"/>
    </w:pPr>
    <w:rPr>
      <w:rFonts w:eastAsia="Times New Roman"/>
      <w:kern w:val="32"/>
      <w:szCs w:val="20"/>
    </w:rPr>
  </w:style>
  <w:style w:type="character" w:customStyle="1" w:styleId="Emphasis2">
    <w:name w:val="Emphasis2"/>
    <w:rsid w:val="00466788"/>
    <w:rPr>
      <w:rFonts w:ascii="Franklin Gothic Heavy" w:hAnsi="Franklin Gothic Heavy"/>
      <w:u w:val="single"/>
    </w:rPr>
  </w:style>
  <w:style w:type="paragraph" w:customStyle="1" w:styleId="hat">
    <w:name w:val="hat"/>
    <w:basedOn w:val="Heading1"/>
    <w:link w:val="hatChar"/>
    <w:qFormat/>
    <w:rsid w:val="00466788"/>
    <w:pPr>
      <w:suppressAutoHyphens/>
      <w:spacing w:before="6600" w:after="240"/>
    </w:pPr>
    <w:rPr>
      <w:rFonts w:eastAsia="Times New Roman" w:cs="Arial"/>
      <w:kern w:val="32"/>
    </w:rPr>
  </w:style>
  <w:style w:type="character" w:customStyle="1" w:styleId="hatChar">
    <w:name w:val="hat Char"/>
    <w:link w:val="hat"/>
    <w:rsid w:val="00466788"/>
    <w:rPr>
      <w:rFonts w:ascii="Arial" w:eastAsia="Times New Roman" w:hAnsi="Arial" w:cs="Arial"/>
      <w:b/>
      <w:kern w:val="32"/>
      <w:sz w:val="52"/>
      <w:szCs w:val="32"/>
    </w:rPr>
  </w:style>
  <w:style w:type="character" w:customStyle="1" w:styleId="BoldUnderlining">
    <w:name w:val="Bold Underlining"/>
    <w:rsid w:val="00466788"/>
    <w:rPr>
      <w:b/>
      <w:u w:val="single"/>
    </w:rPr>
  </w:style>
  <w:style w:type="paragraph" w:styleId="TOC4">
    <w:name w:val="toc 4"/>
    <w:basedOn w:val="Normal"/>
    <w:next w:val="Normal"/>
    <w:autoRedefine/>
    <w:uiPriority w:val="39"/>
    <w:rsid w:val="00466788"/>
    <w:pPr>
      <w:spacing w:after="100"/>
      <w:ind w:left="600"/>
    </w:pPr>
    <w:rPr>
      <w:rFonts w:eastAsia="Times New Roman"/>
      <w:kern w:val="32"/>
      <w:szCs w:val="20"/>
    </w:rPr>
  </w:style>
  <w:style w:type="paragraph" w:styleId="TOC5">
    <w:name w:val="toc 5"/>
    <w:basedOn w:val="Normal"/>
    <w:next w:val="Normal"/>
    <w:autoRedefine/>
    <w:uiPriority w:val="39"/>
    <w:rsid w:val="00466788"/>
    <w:pPr>
      <w:spacing w:after="100"/>
      <w:ind w:left="800"/>
    </w:pPr>
    <w:rPr>
      <w:rFonts w:eastAsia="Times New Roman"/>
      <w:kern w:val="32"/>
      <w:szCs w:val="20"/>
    </w:rPr>
  </w:style>
  <w:style w:type="paragraph" w:styleId="TOC6">
    <w:name w:val="toc 6"/>
    <w:basedOn w:val="Normal"/>
    <w:next w:val="Normal"/>
    <w:autoRedefine/>
    <w:uiPriority w:val="39"/>
    <w:rsid w:val="00466788"/>
    <w:pPr>
      <w:spacing w:after="100"/>
      <w:ind w:left="1000"/>
    </w:pPr>
    <w:rPr>
      <w:rFonts w:eastAsia="Times New Roman"/>
      <w:kern w:val="32"/>
      <w:szCs w:val="20"/>
    </w:rPr>
  </w:style>
  <w:style w:type="paragraph" w:styleId="TOC7">
    <w:name w:val="toc 7"/>
    <w:basedOn w:val="Normal"/>
    <w:next w:val="Normal"/>
    <w:autoRedefine/>
    <w:uiPriority w:val="39"/>
    <w:rsid w:val="00466788"/>
    <w:pPr>
      <w:spacing w:after="100"/>
      <w:ind w:left="1200"/>
    </w:pPr>
    <w:rPr>
      <w:rFonts w:eastAsia="Times New Roman"/>
      <w:kern w:val="32"/>
      <w:szCs w:val="20"/>
    </w:rPr>
  </w:style>
  <w:style w:type="paragraph" w:styleId="TOC8">
    <w:name w:val="toc 8"/>
    <w:basedOn w:val="Normal"/>
    <w:next w:val="Normal"/>
    <w:autoRedefine/>
    <w:uiPriority w:val="39"/>
    <w:rsid w:val="00466788"/>
    <w:pPr>
      <w:spacing w:after="100"/>
      <w:ind w:left="1400"/>
    </w:pPr>
    <w:rPr>
      <w:rFonts w:eastAsia="Times New Roman"/>
      <w:kern w:val="32"/>
      <w:szCs w:val="20"/>
    </w:rPr>
  </w:style>
  <w:style w:type="paragraph" w:styleId="TOC9">
    <w:name w:val="toc 9"/>
    <w:basedOn w:val="Normal"/>
    <w:next w:val="Normal"/>
    <w:autoRedefine/>
    <w:uiPriority w:val="39"/>
    <w:rsid w:val="00466788"/>
    <w:pPr>
      <w:spacing w:after="100"/>
      <w:ind w:left="1600"/>
    </w:pPr>
    <w:rPr>
      <w:rFonts w:eastAsia="Times New Roman"/>
      <w:kern w:val="32"/>
      <w:szCs w:val="20"/>
    </w:rPr>
  </w:style>
  <w:style w:type="paragraph" w:customStyle="1" w:styleId="WW-Default">
    <w:name w:val="WW-Default"/>
    <w:uiPriority w:val="99"/>
    <w:qFormat/>
    <w:rsid w:val="00466788"/>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46678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466788"/>
    <w:rPr>
      <w:rFonts w:ascii="Cambria" w:eastAsia="Times New Roman" w:hAnsi="Cambria" w:cs="Arial"/>
      <w:i/>
      <w:iCs/>
      <w:color w:val="4F81BD"/>
      <w:spacing w:val="15"/>
      <w:sz w:val="24"/>
    </w:rPr>
  </w:style>
  <w:style w:type="paragraph" w:styleId="TOC3">
    <w:name w:val="toc 3"/>
    <w:basedOn w:val="Normal"/>
    <w:next w:val="Normal"/>
    <w:uiPriority w:val="39"/>
    <w:qFormat/>
    <w:rsid w:val="00466788"/>
    <w:pPr>
      <w:ind w:left="400"/>
    </w:pPr>
    <w:rPr>
      <w:rFonts w:eastAsia="Times New Roman"/>
      <w:kern w:val="32"/>
      <w:szCs w:val="20"/>
    </w:rPr>
  </w:style>
  <w:style w:type="table" w:styleId="TableGrid">
    <w:name w:val="Table Grid"/>
    <w:basedOn w:val="TableNormal"/>
    <w:rsid w:val="004667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66788"/>
  </w:style>
  <w:style w:type="character" w:customStyle="1" w:styleId="storyby">
    <w:name w:val="storyby"/>
    <w:rsid w:val="00466788"/>
  </w:style>
  <w:style w:type="character" w:customStyle="1" w:styleId="7TimesNewRoman">
    <w:name w:val="7 Times New Roman"/>
    <w:rsid w:val="0046678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6678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6678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66788"/>
    <w:rPr>
      <w:kern w:val="32"/>
      <w:sz w:val="24"/>
    </w:rPr>
  </w:style>
  <w:style w:type="character" w:customStyle="1" w:styleId="CitesChar2">
    <w:name w:val="Cites Char2"/>
    <w:locked/>
    <w:rsid w:val="00466788"/>
    <w:rPr>
      <w:rFonts w:ascii="Times New Roman" w:eastAsia="Times New Roman" w:hAnsi="Times New Roman"/>
      <w:b/>
      <w:bCs/>
    </w:rPr>
  </w:style>
  <w:style w:type="character" w:customStyle="1" w:styleId="itxtrst">
    <w:name w:val="itxtrst"/>
    <w:rsid w:val="00466788"/>
  </w:style>
  <w:style w:type="character" w:customStyle="1" w:styleId="A-Underlining">
    <w:name w:val="A-Underlining"/>
    <w:rsid w:val="00466788"/>
    <w:rPr>
      <w:rFonts w:ascii="Garamond" w:hAnsi="Garamond"/>
      <w:color w:val="auto"/>
      <w:sz w:val="24"/>
      <w:u w:val="single"/>
    </w:rPr>
  </w:style>
  <w:style w:type="paragraph" w:customStyle="1" w:styleId="B-TagCite">
    <w:name w:val="B-TagCite"/>
    <w:uiPriority w:val="99"/>
    <w:qFormat/>
    <w:rsid w:val="0046678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66788"/>
    <w:rPr>
      <w:b/>
      <w:noProof w:val="0"/>
      <w:sz w:val="22"/>
      <w:lang w:val="en-US" w:eastAsia="en-US" w:bidi="ar-SA"/>
    </w:rPr>
  </w:style>
  <w:style w:type="character" w:customStyle="1" w:styleId="fn">
    <w:name w:val="fn"/>
    <w:rsid w:val="00466788"/>
  </w:style>
  <w:style w:type="character" w:customStyle="1" w:styleId="newsmain">
    <w:name w:val="news_main"/>
    <w:rsid w:val="00466788"/>
  </w:style>
  <w:style w:type="paragraph" w:customStyle="1" w:styleId="UnderlinedText">
    <w:name w:val="Underlined Text"/>
    <w:basedOn w:val="Normal"/>
    <w:autoRedefine/>
    <w:uiPriority w:val="6"/>
    <w:qFormat/>
    <w:rsid w:val="00466788"/>
    <w:pPr>
      <w:jc w:val="both"/>
    </w:pPr>
    <w:rPr>
      <w:rFonts w:eastAsia="Calibri"/>
      <w:b/>
      <w:sz w:val="24"/>
    </w:rPr>
  </w:style>
  <w:style w:type="character" w:customStyle="1" w:styleId="verdana">
    <w:name w:val="verdana"/>
    <w:rsid w:val="00466788"/>
  </w:style>
  <w:style w:type="character" w:customStyle="1" w:styleId="vitstoryheadline">
    <w:name w:val="vitstoryheadline"/>
    <w:rsid w:val="00466788"/>
  </w:style>
  <w:style w:type="paragraph" w:customStyle="1" w:styleId="NormalText">
    <w:name w:val="Normal Text"/>
    <w:basedOn w:val="Normal"/>
    <w:link w:val="NormalTextChar"/>
    <w:autoRedefine/>
    <w:qFormat/>
    <w:rsid w:val="00466788"/>
    <w:pPr>
      <w:jc w:val="both"/>
    </w:pPr>
    <w:rPr>
      <w:rFonts w:eastAsia="Times New Roman"/>
      <w:szCs w:val="26"/>
      <w:lang w:val="x-none" w:eastAsia="ja-JP"/>
    </w:rPr>
  </w:style>
  <w:style w:type="character" w:customStyle="1" w:styleId="NormalTextChar">
    <w:name w:val="Normal Text Char"/>
    <w:link w:val="NormalText"/>
    <w:rsid w:val="00466788"/>
    <w:rPr>
      <w:rFonts w:ascii="Arial" w:eastAsia="Times New Roman" w:hAnsi="Arial" w:cs="Arial"/>
      <w:szCs w:val="26"/>
      <w:lang w:val="x-none" w:eastAsia="ja-JP"/>
    </w:rPr>
  </w:style>
  <w:style w:type="character" w:customStyle="1" w:styleId="AuthorDate0">
    <w:name w:val="Author Date"/>
    <w:rsid w:val="00466788"/>
    <w:rPr>
      <w:b/>
      <w:sz w:val="24"/>
      <w:u w:val="thick"/>
    </w:rPr>
  </w:style>
  <w:style w:type="paragraph" w:customStyle="1" w:styleId="HotRoute">
    <w:name w:val="Hot Route!"/>
    <w:basedOn w:val="Normal"/>
    <w:link w:val="HotRouteChar"/>
    <w:uiPriority w:val="99"/>
    <w:qFormat/>
    <w:rsid w:val="00466788"/>
    <w:pPr>
      <w:ind w:left="144"/>
    </w:pPr>
    <w:rPr>
      <w:rFonts w:eastAsia="Times New Roman"/>
    </w:rPr>
  </w:style>
  <w:style w:type="character" w:customStyle="1" w:styleId="UnderlinedTextCharChar">
    <w:name w:val="Underlined Text Char Char"/>
    <w:rsid w:val="00466788"/>
    <w:rPr>
      <w:rFonts w:cs="Arial"/>
      <w:bCs/>
      <w:noProof w:val="0"/>
      <w:szCs w:val="26"/>
      <w:u w:val="single"/>
      <w:lang w:val="en-US" w:eastAsia="en-US" w:bidi="ar-SA"/>
    </w:rPr>
  </w:style>
  <w:style w:type="character" w:customStyle="1" w:styleId="DocumentMapChar1">
    <w:name w:val="Document Map Char1"/>
    <w:uiPriority w:val="99"/>
    <w:rsid w:val="00466788"/>
    <w:rPr>
      <w:rFonts w:ascii="Tahoma" w:hAnsi="Tahoma" w:cs="Tahoma"/>
      <w:sz w:val="16"/>
      <w:szCs w:val="16"/>
    </w:rPr>
  </w:style>
  <w:style w:type="character" w:customStyle="1" w:styleId="Author">
    <w:name w:val="Author"/>
    <w:aliases w:val="Style Date"/>
    <w:qFormat/>
    <w:rsid w:val="00466788"/>
    <w:rPr>
      <w:b/>
      <w:sz w:val="24"/>
    </w:rPr>
  </w:style>
  <w:style w:type="character" w:customStyle="1" w:styleId="author0">
    <w:name w:val="author"/>
    <w:rsid w:val="00466788"/>
    <w:rPr>
      <w:rFonts w:ascii="Times New Roman" w:hAnsi="Times New Roman"/>
      <w:b/>
      <w:sz w:val="24"/>
    </w:rPr>
  </w:style>
  <w:style w:type="character" w:customStyle="1" w:styleId="articletitle">
    <w:name w:val="articletitle"/>
    <w:rsid w:val="00466788"/>
    <w:rPr>
      <w:rFonts w:cs="Times New Roman"/>
    </w:rPr>
  </w:style>
  <w:style w:type="character" w:customStyle="1" w:styleId="6pointChar">
    <w:name w:val="6 point Char"/>
    <w:rsid w:val="00466788"/>
    <w:rPr>
      <w:rFonts w:cs="Times New Roman"/>
      <w:sz w:val="12"/>
      <w:lang w:val="en-US" w:eastAsia="en-US"/>
    </w:rPr>
  </w:style>
  <w:style w:type="character" w:customStyle="1" w:styleId="term1">
    <w:name w:val="term1"/>
    <w:rsid w:val="00466788"/>
    <w:rPr>
      <w:b/>
      <w:bCs/>
    </w:rPr>
  </w:style>
  <w:style w:type="paragraph" w:customStyle="1" w:styleId="Minimize">
    <w:name w:val="Minimize"/>
    <w:basedOn w:val="Normal"/>
    <w:next w:val="Normal"/>
    <w:qFormat/>
    <w:rsid w:val="0046678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66788"/>
    <w:rPr>
      <w:sz w:val="12"/>
      <w:szCs w:val="24"/>
    </w:rPr>
  </w:style>
  <w:style w:type="character" w:customStyle="1" w:styleId="StyleThickunderline">
    <w:name w:val="Style Thick underline"/>
    <w:qFormat/>
    <w:rsid w:val="00466788"/>
    <w:rPr>
      <w:u w:val="thick"/>
    </w:rPr>
  </w:style>
  <w:style w:type="character" w:customStyle="1" w:styleId="UnderlineTextChar">
    <w:name w:val="Underline Text Char"/>
    <w:link w:val="UnderlineText"/>
    <w:rsid w:val="00466788"/>
    <w:rPr>
      <w:szCs w:val="24"/>
      <w:u w:val="single"/>
    </w:rPr>
  </w:style>
  <w:style w:type="numbering" w:customStyle="1" w:styleId="NoList2">
    <w:name w:val="No List2"/>
    <w:next w:val="NoList"/>
    <w:uiPriority w:val="99"/>
    <w:semiHidden/>
    <w:rsid w:val="00466788"/>
  </w:style>
  <w:style w:type="paragraph" w:customStyle="1" w:styleId="underlined">
    <w:name w:val="underlined"/>
    <w:next w:val="Normal"/>
    <w:link w:val="underlinedChar"/>
    <w:autoRedefine/>
    <w:qFormat/>
    <w:rsid w:val="0046678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66788"/>
    <w:rPr>
      <w:rFonts w:ascii="Times New Roman" w:eastAsia="Malgun Gothic" w:hAnsi="Times New Roman" w:cs="Times New Roman"/>
      <w:sz w:val="24"/>
      <w:szCs w:val="24"/>
      <w:u w:val="single"/>
    </w:rPr>
  </w:style>
  <w:style w:type="character" w:customStyle="1" w:styleId="Box">
    <w:name w:val="Box!"/>
    <w:uiPriority w:val="1"/>
    <w:rsid w:val="00466788"/>
    <w:rPr>
      <w:rFonts w:ascii="Garamond" w:hAnsi="Garamond"/>
      <w:sz w:val="24"/>
      <w:u w:val="single"/>
      <w:bdr w:val="single" w:sz="4" w:space="0" w:color="auto"/>
    </w:rPr>
  </w:style>
  <w:style w:type="character" w:customStyle="1" w:styleId="citechar0">
    <w:name w:val="citechar"/>
    <w:rsid w:val="00466788"/>
  </w:style>
  <w:style w:type="character" w:customStyle="1" w:styleId="underlinechar">
    <w:name w:val="underlinechar"/>
    <w:rsid w:val="00466788"/>
  </w:style>
  <w:style w:type="character" w:customStyle="1" w:styleId="CardUnderlineChar">
    <w:name w:val="Card Underline Char"/>
    <w:rsid w:val="00466788"/>
    <w:rPr>
      <w:szCs w:val="24"/>
      <w:u w:val="single"/>
      <w:lang w:val="en-US" w:eastAsia="en-US" w:bidi="ar-SA"/>
    </w:rPr>
  </w:style>
  <w:style w:type="paragraph" w:customStyle="1" w:styleId="Default">
    <w:name w:val="Default"/>
    <w:uiPriority w:val="99"/>
    <w:qFormat/>
    <w:rsid w:val="0046678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66788"/>
  </w:style>
  <w:style w:type="character" w:customStyle="1" w:styleId="tagciteChar">
    <w:name w:val="tag/cite Char"/>
    <w:rsid w:val="00466788"/>
    <w:rPr>
      <w:b/>
      <w:sz w:val="24"/>
      <w:lang w:val="en-US" w:eastAsia="en-US" w:bidi="ar-SA"/>
    </w:rPr>
  </w:style>
  <w:style w:type="character" w:customStyle="1" w:styleId="8pointChar">
    <w:name w:val="8 point Char"/>
    <w:rsid w:val="00466788"/>
    <w:rPr>
      <w:sz w:val="16"/>
      <w:lang w:val="en-US" w:eastAsia="en-US" w:bidi="ar-SA"/>
    </w:rPr>
  </w:style>
  <w:style w:type="character" w:customStyle="1" w:styleId="BoldText12pt">
    <w:name w:val="Bold Text 12 pt"/>
    <w:rsid w:val="0046678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466788"/>
  </w:style>
  <w:style w:type="paragraph" w:customStyle="1" w:styleId="Ununderlined">
    <w:name w:val="Ununderlined"/>
    <w:basedOn w:val="Normal"/>
    <w:link w:val="UnunderlinedChar"/>
    <w:qFormat/>
    <w:rsid w:val="00466788"/>
    <w:pPr>
      <w:jc w:val="both"/>
    </w:pPr>
    <w:rPr>
      <w:rFonts w:eastAsia="SimSun"/>
      <w:sz w:val="12"/>
    </w:rPr>
  </w:style>
  <w:style w:type="character" w:customStyle="1" w:styleId="UnunderlinedChar">
    <w:name w:val="Ununderlined Char"/>
    <w:link w:val="Ununderlined"/>
    <w:rsid w:val="00466788"/>
    <w:rPr>
      <w:rFonts w:ascii="Arial" w:eastAsia="SimSun" w:hAnsi="Arial" w:cs="Arial"/>
      <w:sz w:val="12"/>
    </w:rPr>
  </w:style>
  <w:style w:type="paragraph" w:customStyle="1" w:styleId="Highlighting">
    <w:name w:val="Highlighting"/>
    <w:basedOn w:val="Normal"/>
    <w:link w:val="HighlightingChar"/>
    <w:autoRedefine/>
    <w:qFormat/>
    <w:rsid w:val="00466788"/>
    <w:rPr>
      <w:rFonts w:eastAsia="SimSun"/>
      <w:sz w:val="24"/>
      <w:u w:val="thick"/>
    </w:rPr>
  </w:style>
  <w:style w:type="character" w:customStyle="1" w:styleId="HighlightingChar">
    <w:name w:val="Highlighting Char"/>
    <w:link w:val="Highlighting"/>
    <w:rsid w:val="00466788"/>
    <w:rPr>
      <w:rFonts w:ascii="Arial" w:eastAsia="SimSun" w:hAnsi="Arial" w:cs="Arial"/>
      <w:sz w:val="24"/>
      <w:u w:val="thick"/>
    </w:rPr>
  </w:style>
  <w:style w:type="paragraph" w:customStyle="1" w:styleId="evidencetext">
    <w:name w:val="evidence text"/>
    <w:basedOn w:val="Normal"/>
    <w:next w:val="Normal"/>
    <w:link w:val="evidencetextChar1"/>
    <w:qFormat/>
    <w:rsid w:val="00466788"/>
    <w:pPr>
      <w:ind w:left="432" w:right="432"/>
    </w:pPr>
    <w:rPr>
      <w:rFonts w:eastAsia="Times New Roman"/>
      <w:color w:val="000000"/>
      <w:sz w:val="16"/>
      <w:lang w:val="x-none" w:eastAsia="x-none"/>
    </w:rPr>
  </w:style>
  <w:style w:type="character" w:customStyle="1" w:styleId="evidencetextChar1">
    <w:name w:val="evidence text Char1"/>
    <w:link w:val="evidencetext"/>
    <w:rsid w:val="00466788"/>
    <w:rPr>
      <w:rFonts w:ascii="Arial" w:eastAsia="Times New Roman" w:hAnsi="Arial" w:cs="Arial"/>
      <w:color w:val="000000"/>
      <w:sz w:val="16"/>
      <w:lang w:val="x-none" w:eastAsia="x-none"/>
    </w:rPr>
  </w:style>
  <w:style w:type="character" w:customStyle="1" w:styleId="highlight2">
    <w:name w:val="highlight2"/>
    <w:rsid w:val="00466788"/>
    <w:rPr>
      <w:rFonts w:ascii="Arial" w:hAnsi="Arial"/>
      <w:b/>
      <w:sz w:val="19"/>
      <w:u w:val="thick"/>
      <w:bdr w:val="none" w:sz="0" w:space="0" w:color="auto"/>
      <w:shd w:val="clear" w:color="auto" w:fill="auto"/>
    </w:rPr>
  </w:style>
  <w:style w:type="character" w:customStyle="1" w:styleId="box0">
    <w:name w:val="box"/>
    <w:rsid w:val="00466788"/>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466788"/>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466788"/>
    <w:rPr>
      <w:rFonts w:ascii="Arial" w:eastAsia="Times New Roman" w:hAnsi="Arial" w:cs="Arial"/>
      <w:iCs/>
      <w:smallCaps/>
      <w:sz w:val="20"/>
      <w:szCs w:val="20"/>
      <w:u w:val="double"/>
    </w:rPr>
  </w:style>
  <w:style w:type="character" w:customStyle="1" w:styleId="CharacterStyle1">
    <w:name w:val="Character Style 1"/>
    <w:rsid w:val="00466788"/>
    <w:rPr>
      <w:rFonts w:ascii="Tahoma" w:hAnsi="Tahoma" w:cs="Tahoma" w:hint="default"/>
      <w:sz w:val="18"/>
      <w:szCs w:val="18"/>
    </w:rPr>
  </w:style>
  <w:style w:type="character" w:customStyle="1" w:styleId="UnderlineStyleChar7">
    <w:name w:val="Underline Style Char7"/>
    <w:rsid w:val="00466788"/>
    <w:rPr>
      <w:rFonts w:ascii="Garamond" w:hAnsi="Garamond" w:hint="default"/>
      <w:sz w:val="22"/>
      <w:szCs w:val="24"/>
      <w:u w:val="single"/>
      <w:lang w:val="en-US" w:eastAsia="en-US" w:bidi="ar-SA"/>
    </w:rPr>
  </w:style>
  <w:style w:type="character" w:customStyle="1" w:styleId="StyleArial6ptBold">
    <w:name w:val="Style Arial 6 pt Bold"/>
    <w:rsid w:val="00466788"/>
    <w:rPr>
      <w:rFonts w:ascii="Arial" w:hAnsi="Arial" w:cs="Arial" w:hint="default"/>
      <w:bCs/>
      <w:sz w:val="12"/>
    </w:rPr>
  </w:style>
  <w:style w:type="paragraph" w:customStyle="1" w:styleId="teaserpermalink">
    <w:name w:val="teaser_permalink"/>
    <w:basedOn w:val="Normal"/>
    <w:uiPriority w:val="99"/>
    <w:qFormat/>
    <w:rsid w:val="00466788"/>
    <w:pPr>
      <w:spacing w:before="100" w:beforeAutospacing="1" w:after="100" w:afterAutospacing="1"/>
    </w:pPr>
    <w:rPr>
      <w:rFonts w:eastAsia="Times New Roman"/>
      <w:sz w:val="24"/>
      <w:lang w:eastAsia="zh-CN"/>
    </w:rPr>
  </w:style>
  <w:style w:type="character" w:customStyle="1" w:styleId="Heading2Char5">
    <w:name w:val="Heading 2 Char5"/>
    <w:rsid w:val="0046678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66788"/>
    <w:rPr>
      <w:rFonts w:eastAsia="Calibri"/>
      <w:sz w:val="14"/>
    </w:rPr>
  </w:style>
  <w:style w:type="character" w:customStyle="1" w:styleId="SmalltextChar">
    <w:name w:val="Small text Char"/>
    <w:aliases w:val="Quote Char,Quote1 Char1"/>
    <w:link w:val="Smalltext0"/>
    <w:rsid w:val="00466788"/>
    <w:rPr>
      <w:rFonts w:ascii="Arial" w:eastAsia="Calibri" w:hAnsi="Arial" w:cs="Arial"/>
      <w:sz w:val="14"/>
    </w:rPr>
  </w:style>
  <w:style w:type="character" w:customStyle="1" w:styleId="TagGreg">
    <w:name w:val="TagGreg"/>
    <w:uiPriority w:val="1"/>
    <w:qFormat/>
    <w:rsid w:val="00466788"/>
    <w:rPr>
      <w:b/>
      <w:sz w:val="24"/>
    </w:rPr>
  </w:style>
  <w:style w:type="character" w:customStyle="1" w:styleId="SmallText-New">
    <w:name w:val="Small Text - New"/>
    <w:rsid w:val="00466788"/>
    <w:rPr>
      <w:rFonts w:ascii="Arial Narrow" w:hAnsi="Arial Narrow"/>
      <w:sz w:val="14"/>
    </w:rPr>
  </w:style>
  <w:style w:type="character" w:customStyle="1" w:styleId="Underlined-New">
    <w:name w:val="Underlined - New"/>
    <w:rsid w:val="00466788"/>
    <w:rPr>
      <w:rFonts w:ascii="Arial Narrow" w:hAnsi="Arial Narrow"/>
      <w:sz w:val="16"/>
      <w:u w:val="single"/>
    </w:rPr>
  </w:style>
  <w:style w:type="character" w:customStyle="1" w:styleId="Boxing-New">
    <w:name w:val="Boxing - New"/>
    <w:rsid w:val="00466788"/>
    <w:rPr>
      <w:rFonts w:ascii="Arial Narrow" w:hAnsi="Arial Narrow"/>
      <w:sz w:val="16"/>
      <w:u w:val="none"/>
      <w:bdr w:val="single" w:sz="4" w:space="0" w:color="auto"/>
    </w:rPr>
  </w:style>
  <w:style w:type="character" w:customStyle="1" w:styleId="hilite1">
    <w:name w:val="hilite1"/>
    <w:rsid w:val="00466788"/>
    <w:rPr>
      <w:rFonts w:ascii="Arial Narrow" w:hAnsi="Arial Narrow"/>
      <w:sz w:val="18"/>
      <w:u w:val="single"/>
      <w:bdr w:val="none" w:sz="0" w:space="0" w:color="auto"/>
      <w:shd w:val="clear" w:color="auto" w:fill="00FF00"/>
    </w:rPr>
  </w:style>
  <w:style w:type="character" w:customStyle="1" w:styleId="f">
    <w:name w:val="f"/>
    <w:rsid w:val="00466788"/>
  </w:style>
  <w:style w:type="paragraph" w:customStyle="1" w:styleId="StyleStyle49pt">
    <w:name w:val="Style Style4 + 9 pt"/>
    <w:basedOn w:val="Style4"/>
    <w:link w:val="StyleStyle49ptChar"/>
    <w:qFormat/>
    <w:rsid w:val="00466788"/>
    <w:rPr>
      <w:szCs w:val="22"/>
    </w:rPr>
  </w:style>
  <w:style w:type="character" w:customStyle="1" w:styleId="StyleStyle49ptChar">
    <w:name w:val="Style Style4 + 9 pt Char"/>
    <w:link w:val="StyleStyle49pt"/>
    <w:rsid w:val="00466788"/>
    <w:rPr>
      <w:rFonts w:ascii="Arial" w:eastAsia="Times New Roman" w:hAnsi="Arial" w:cs="Arial"/>
      <w:u w:val="single"/>
    </w:rPr>
  </w:style>
  <w:style w:type="paragraph" w:customStyle="1" w:styleId="StyleStyle49ptBold">
    <w:name w:val="Style Style4 + 9 pt Bold"/>
    <w:basedOn w:val="Style4"/>
    <w:link w:val="StyleStyle49ptBoldChar"/>
    <w:qFormat/>
    <w:rsid w:val="00466788"/>
    <w:rPr>
      <w:b/>
      <w:bCs/>
      <w:szCs w:val="22"/>
    </w:rPr>
  </w:style>
  <w:style w:type="character" w:customStyle="1" w:styleId="StyleStyle49ptBoldChar">
    <w:name w:val="Style Style4 + 9 pt Bold Char"/>
    <w:link w:val="StyleStyle49ptBold"/>
    <w:rsid w:val="00466788"/>
    <w:rPr>
      <w:rFonts w:ascii="Arial" w:eastAsia="Times New Roman" w:hAnsi="Arial" w:cs="Arial"/>
      <w:b/>
      <w:bCs/>
      <w:u w:val="single"/>
    </w:rPr>
  </w:style>
  <w:style w:type="character" w:customStyle="1" w:styleId="StyleDebateUnderline10pt">
    <w:name w:val="Style Debate Underline + 10 pt"/>
    <w:rsid w:val="00466788"/>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66788"/>
    <w:rPr>
      <w:rFonts w:ascii="Times New Roman" w:eastAsia="Times New Roman" w:hAnsi="Times New Roman" w:cs="Times New Roman"/>
      <w:sz w:val="24"/>
      <w:szCs w:val="24"/>
    </w:rPr>
  </w:style>
  <w:style w:type="character" w:customStyle="1" w:styleId="ssl01">
    <w:name w:val="ss_l01"/>
    <w:rsid w:val="00466788"/>
    <w:rPr>
      <w:color w:val="000000"/>
      <w:sz w:val="32"/>
      <w:szCs w:val="32"/>
    </w:rPr>
  </w:style>
  <w:style w:type="paragraph" w:customStyle="1" w:styleId="Normaltag">
    <w:name w:val="Normal tag"/>
    <w:basedOn w:val="Normal"/>
    <w:link w:val="NormaltagChar"/>
    <w:qFormat/>
    <w:rsid w:val="00466788"/>
    <w:rPr>
      <w:rFonts w:eastAsia="Times New Roman"/>
      <w:b/>
      <w:sz w:val="24"/>
      <w:szCs w:val="20"/>
    </w:rPr>
  </w:style>
  <w:style w:type="character" w:customStyle="1" w:styleId="NormaltagChar">
    <w:name w:val="Normal tag Char"/>
    <w:link w:val="Normaltag"/>
    <w:rsid w:val="00466788"/>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466788"/>
    <w:rPr>
      <w:rFonts w:eastAsia="Times New Roman"/>
      <w:szCs w:val="20"/>
    </w:rPr>
  </w:style>
  <w:style w:type="character" w:customStyle="1" w:styleId="Cardnon-underlinedChar">
    <w:name w:val="Card non-underlined Char"/>
    <w:link w:val="Cardnon-underlined"/>
    <w:rsid w:val="00466788"/>
    <w:rPr>
      <w:rFonts w:ascii="Arial" w:eastAsia="Times New Roman" w:hAnsi="Arial" w:cs="Arial"/>
      <w:szCs w:val="20"/>
    </w:rPr>
  </w:style>
  <w:style w:type="paragraph" w:customStyle="1" w:styleId="tiny">
    <w:name w:val="tiny"/>
    <w:next w:val="Normal"/>
    <w:link w:val="tinyChar"/>
    <w:autoRedefine/>
    <w:qFormat/>
    <w:rsid w:val="0046678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66788"/>
    <w:rPr>
      <w:rFonts w:ascii="Times New Roman" w:eastAsia="Malgun Gothic" w:hAnsi="Times New Roman" w:cs="Times New Roman"/>
      <w:sz w:val="20"/>
      <w:szCs w:val="20"/>
    </w:rPr>
  </w:style>
  <w:style w:type="character" w:customStyle="1" w:styleId="Style11Char">
    <w:name w:val="Style11 Char"/>
    <w:link w:val="Style11"/>
    <w:rsid w:val="00466788"/>
    <w:rPr>
      <w:b/>
      <w:u w:val="thick"/>
    </w:rPr>
  </w:style>
  <w:style w:type="character" w:customStyle="1" w:styleId="Style12Char">
    <w:name w:val="Style12 Char"/>
    <w:link w:val="Style12"/>
    <w:rsid w:val="00466788"/>
    <w:rPr>
      <w:b/>
      <w:sz w:val="24"/>
      <w:szCs w:val="24"/>
      <w:u w:val="thick"/>
    </w:rPr>
  </w:style>
  <w:style w:type="character" w:customStyle="1" w:styleId="Heading4Char1">
    <w:name w:val="Heading 4 Char1"/>
    <w:aliases w:val="No Spacing12 Char1,No Spacing2111 Char1,No Spacing11111 Char1,ta Char1,small space Char1"/>
    <w:uiPriority w:val="3"/>
    <w:qFormat/>
    <w:rsid w:val="0046678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66788"/>
    <w:pPr>
      <w:spacing w:after="240"/>
      <w:jc w:val="center"/>
    </w:pPr>
    <w:rPr>
      <w:rFonts w:eastAsia="Times New Roman"/>
      <w:b/>
      <w:sz w:val="32"/>
      <w:szCs w:val="20"/>
      <w:u w:val="single"/>
    </w:rPr>
  </w:style>
  <w:style w:type="paragraph" w:customStyle="1" w:styleId="TxBrp1">
    <w:name w:val="TxBr_p1"/>
    <w:basedOn w:val="Normal"/>
    <w:uiPriority w:val="99"/>
    <w:qFormat/>
    <w:rsid w:val="0046678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6678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66788"/>
    <w:rPr>
      <w:color w:val="auto"/>
    </w:rPr>
  </w:style>
  <w:style w:type="character" w:customStyle="1" w:styleId="BodyTextIndentChar">
    <w:name w:val="Body Text Indent Char"/>
    <w:basedOn w:val="DefaultParagraphFont"/>
    <w:link w:val="BodyTextIndent"/>
    <w:uiPriority w:val="99"/>
    <w:rsid w:val="00466788"/>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466788"/>
    <w:rPr>
      <w:color w:val="000000"/>
    </w:rPr>
  </w:style>
  <w:style w:type="character" w:customStyle="1" w:styleId="allocatoragentsleft">
    <w:name w:val="al_locatoragentsleft"/>
    <w:rsid w:val="00466788"/>
  </w:style>
  <w:style w:type="character" w:customStyle="1" w:styleId="grey10">
    <w:name w:val="grey10"/>
    <w:rsid w:val="00466788"/>
  </w:style>
  <w:style w:type="character" w:styleId="HTMLTypewriter">
    <w:name w:val="HTML Typewriter"/>
    <w:unhideWhenUsed/>
    <w:rsid w:val="004667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66788"/>
    <w:rPr>
      <w:rFonts w:ascii="Courier New" w:eastAsia="Times New Roman" w:hAnsi="Courier New" w:cs="Courier New"/>
      <w:szCs w:val="20"/>
    </w:rPr>
  </w:style>
  <w:style w:type="character" w:customStyle="1" w:styleId="hit">
    <w:name w:val="hit"/>
    <w:rsid w:val="00466788"/>
    <w:rPr>
      <w:rFonts w:cs="Times New Roman"/>
    </w:rPr>
  </w:style>
  <w:style w:type="character" w:customStyle="1" w:styleId="Style12ptBoldUnderline1">
    <w:name w:val="Style 12 pt Bold Underline1"/>
    <w:rsid w:val="00466788"/>
    <w:rPr>
      <w:b/>
      <w:bCs/>
      <w:sz w:val="24"/>
      <w:u w:val="single"/>
    </w:rPr>
  </w:style>
  <w:style w:type="character" w:customStyle="1" w:styleId="UnderlinesCharChar">
    <w:name w:val="Underlines Char Char"/>
    <w:rsid w:val="00466788"/>
    <w:rPr>
      <w:rFonts w:cs="Arial"/>
      <w:b/>
      <w:bCs/>
      <w:noProof w:val="0"/>
      <w:sz w:val="22"/>
      <w:szCs w:val="26"/>
      <w:u w:val="single"/>
      <w:lang w:val="en-US" w:eastAsia="en-US" w:bidi="ar-SA"/>
    </w:rPr>
  </w:style>
  <w:style w:type="paragraph" w:customStyle="1" w:styleId="Carding">
    <w:name w:val="Carding"/>
    <w:basedOn w:val="Normal"/>
    <w:uiPriority w:val="99"/>
    <w:qFormat/>
    <w:rsid w:val="00466788"/>
    <w:rPr>
      <w:rFonts w:eastAsia="Times New Roman"/>
      <w:sz w:val="18"/>
    </w:rPr>
  </w:style>
  <w:style w:type="paragraph" w:customStyle="1" w:styleId="Style3">
    <w:name w:val="Style3"/>
    <w:basedOn w:val="Normal"/>
    <w:link w:val="Style3Char"/>
    <w:uiPriority w:val="99"/>
    <w:qFormat/>
    <w:rsid w:val="00466788"/>
    <w:rPr>
      <w:rFonts w:eastAsia="Times New Roman"/>
      <w:b/>
    </w:rPr>
  </w:style>
  <w:style w:type="character" w:customStyle="1" w:styleId="Style3Char">
    <w:name w:val="Style3 Char"/>
    <w:link w:val="Style3"/>
    <w:uiPriority w:val="99"/>
    <w:rsid w:val="00466788"/>
    <w:rPr>
      <w:rFonts w:ascii="Arial" w:eastAsia="Times New Roman" w:hAnsi="Arial" w:cs="Arial"/>
      <w:b/>
    </w:rPr>
  </w:style>
  <w:style w:type="character" w:customStyle="1" w:styleId="aunderline">
    <w:name w:val="aunderline"/>
    <w:qFormat/>
    <w:rsid w:val="00466788"/>
    <w:rPr>
      <w:rFonts w:ascii="Times New Roman" w:hAnsi="Times New Roman"/>
      <w:sz w:val="20"/>
      <w:szCs w:val="24"/>
      <w:u w:val="thick"/>
    </w:rPr>
  </w:style>
  <w:style w:type="character" w:customStyle="1" w:styleId="tagChar2">
    <w:name w:val="tag Char2"/>
    <w:uiPriority w:val="9"/>
    <w:qFormat/>
    <w:rsid w:val="00466788"/>
    <w:rPr>
      <w:b/>
      <w:noProof w:val="0"/>
      <w:sz w:val="24"/>
      <w:lang w:val="en-US" w:eastAsia="en-US" w:bidi="ar-SA"/>
    </w:rPr>
  </w:style>
  <w:style w:type="character" w:customStyle="1" w:styleId="Taggin-New">
    <w:name w:val="Taggin - New"/>
    <w:rsid w:val="00466788"/>
    <w:rPr>
      <w:rFonts w:ascii="Arial Narrow" w:hAnsi="Arial Narrow"/>
      <w:b/>
      <w:sz w:val="22"/>
    </w:rPr>
  </w:style>
  <w:style w:type="character" w:customStyle="1" w:styleId="27">
    <w:name w:val="27"/>
    <w:rsid w:val="00466788"/>
    <w:rPr>
      <w:rFonts w:cs="Arial"/>
      <w:bCs/>
      <w:sz w:val="20"/>
      <w:u w:val="single"/>
      <w:lang w:val="en-US" w:eastAsia="en-US" w:bidi="ar-SA"/>
    </w:rPr>
  </w:style>
  <w:style w:type="character" w:customStyle="1" w:styleId="ilad">
    <w:name w:val="il_ad"/>
    <w:rsid w:val="00466788"/>
  </w:style>
  <w:style w:type="paragraph" w:customStyle="1" w:styleId="CardsHighlighted">
    <w:name w:val="Cards Highlighted"/>
    <w:next w:val="Normal"/>
    <w:link w:val="CardsHighlightedChar"/>
    <w:qFormat/>
    <w:rsid w:val="0046678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6678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66788"/>
    <w:rPr>
      <w:rFonts w:ascii="Garamond" w:hAnsi="Garamond"/>
      <w:sz w:val="22"/>
      <w:szCs w:val="24"/>
      <w:u w:val="single"/>
      <w:lang w:val="en-US" w:eastAsia="en-US" w:bidi="ar-SA"/>
    </w:rPr>
  </w:style>
  <w:style w:type="paragraph" w:customStyle="1" w:styleId="Style2">
    <w:name w:val="Style2"/>
    <w:basedOn w:val="Heading4"/>
    <w:uiPriority w:val="99"/>
    <w:qFormat/>
    <w:rsid w:val="00466788"/>
    <w:pPr>
      <w:spacing w:before="0"/>
    </w:pPr>
    <w:rPr>
      <w:rFonts w:eastAsia="Times New Roman" w:cs="Times New Roman"/>
      <w:caps/>
      <w:szCs w:val="20"/>
    </w:rPr>
  </w:style>
  <w:style w:type="character" w:customStyle="1" w:styleId="StyleStyle4CharTimesNewRoman11pt">
    <w:name w:val="Style Style4 Char + Times New Roman 11 pt"/>
    <w:rsid w:val="0046678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66788"/>
    <w:rPr>
      <w:rFonts w:ascii="Times New Roman" w:hAnsi="Times New Roman"/>
      <w:b/>
      <w:bCs/>
      <w:sz w:val="20"/>
      <w:szCs w:val="24"/>
      <w:u w:val="single"/>
      <w:lang w:val="en-US" w:eastAsia="en-US" w:bidi="ar-SA"/>
    </w:rPr>
  </w:style>
  <w:style w:type="character" w:customStyle="1" w:styleId="SmallFontChar">
    <w:name w:val="Small Font Char"/>
    <w:link w:val="SmallFont"/>
    <w:rsid w:val="00466788"/>
    <w:rPr>
      <w:sz w:val="14"/>
      <w:szCs w:val="18"/>
    </w:rPr>
  </w:style>
  <w:style w:type="paragraph" w:customStyle="1" w:styleId="SmallFont">
    <w:name w:val="Small Font"/>
    <w:basedOn w:val="Normal"/>
    <w:link w:val="SmallFontChar"/>
    <w:qFormat/>
    <w:rsid w:val="00466788"/>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6678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46678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66788"/>
    <w:rPr>
      <w:b/>
      <w:sz w:val="22"/>
    </w:rPr>
  </w:style>
  <w:style w:type="character" w:customStyle="1" w:styleId="wikiexternallink">
    <w:name w:val="wikiexternallink"/>
    <w:rsid w:val="00466788"/>
  </w:style>
  <w:style w:type="character" w:customStyle="1" w:styleId="senselabelstart">
    <w:name w:val="sense_label start"/>
    <w:rsid w:val="00466788"/>
  </w:style>
  <w:style w:type="character" w:customStyle="1" w:styleId="sensecontent">
    <w:name w:val="sense_content"/>
    <w:rsid w:val="00466788"/>
  </w:style>
  <w:style w:type="character" w:customStyle="1" w:styleId="vi">
    <w:name w:val="vi"/>
    <w:rsid w:val="00466788"/>
  </w:style>
  <w:style w:type="character" w:customStyle="1" w:styleId="pagetitle">
    <w:name w:val="pagetitle"/>
    <w:rsid w:val="00466788"/>
  </w:style>
  <w:style w:type="paragraph" w:customStyle="1" w:styleId="text">
    <w:name w:val="text"/>
    <w:basedOn w:val="Normal"/>
    <w:uiPriority w:val="99"/>
    <w:qFormat/>
    <w:rsid w:val="00466788"/>
    <w:pPr>
      <w:spacing w:before="100" w:beforeAutospacing="1" w:after="100" w:afterAutospacing="1"/>
    </w:pPr>
    <w:rPr>
      <w:rFonts w:eastAsia="Times New Roman"/>
      <w:sz w:val="24"/>
    </w:rPr>
  </w:style>
  <w:style w:type="character" w:customStyle="1" w:styleId="wikigeneratedlinkcontent">
    <w:name w:val="wikigeneratedlinkcontent"/>
    <w:rsid w:val="00466788"/>
  </w:style>
  <w:style w:type="character" w:customStyle="1" w:styleId="StyleUnderlineCharChar9ptBold1">
    <w:name w:val="Style Underline Char Char + 9 pt Bold1"/>
    <w:rsid w:val="0046678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66788"/>
    <w:rPr>
      <w:rFonts w:ascii="Times New Roman" w:hAnsi="Times New Roman"/>
      <w:sz w:val="20"/>
      <w:szCs w:val="24"/>
      <w:u w:val="single"/>
      <w:lang w:val="en-US" w:eastAsia="en-US" w:bidi="ar-SA"/>
    </w:rPr>
  </w:style>
  <w:style w:type="character" w:customStyle="1" w:styleId="StyleUnderlineChar9pt">
    <w:name w:val="Style Underline Char + 9 pt"/>
    <w:rsid w:val="00466788"/>
    <w:rPr>
      <w:rFonts w:ascii="Times New Roman" w:hAnsi="Times New Roman"/>
      <w:sz w:val="20"/>
      <w:u w:val="single"/>
      <w:lang w:val="en-US" w:eastAsia="en-US" w:bidi="ar-SA"/>
    </w:rPr>
  </w:style>
  <w:style w:type="character" w:customStyle="1" w:styleId="Style9ptUnderline">
    <w:name w:val="Style 9 pt Underline"/>
    <w:rsid w:val="00466788"/>
    <w:rPr>
      <w:sz w:val="20"/>
      <w:u w:val="single"/>
    </w:rPr>
  </w:style>
  <w:style w:type="character" w:customStyle="1" w:styleId="Style9ptBoldUnderline">
    <w:name w:val="Style 9 pt Bold Underline"/>
    <w:rsid w:val="00466788"/>
    <w:rPr>
      <w:b/>
      <w:bCs/>
      <w:sz w:val="20"/>
      <w:u w:val="single"/>
    </w:rPr>
  </w:style>
  <w:style w:type="paragraph" w:customStyle="1" w:styleId="StyleUnderline9pt">
    <w:name w:val="Style Underline + 9 pt"/>
    <w:link w:val="StyleUnderline9ptChar"/>
    <w:qFormat/>
    <w:rsid w:val="0046678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66788"/>
    <w:rPr>
      <w:rFonts w:ascii="Calibri" w:eastAsia="Times New Roman" w:hAnsi="Calibri" w:cs="Times New Roman"/>
      <w:szCs w:val="20"/>
      <w:u w:val="single"/>
    </w:rPr>
  </w:style>
  <w:style w:type="character" w:customStyle="1" w:styleId="StyleUnderlineChar9ptBold">
    <w:name w:val="Style Underline Char + 9 pt Bold"/>
    <w:rsid w:val="00466788"/>
    <w:rPr>
      <w:rFonts w:ascii="Times New Roman" w:hAnsi="Times New Roman"/>
      <w:b/>
      <w:bCs/>
      <w:sz w:val="20"/>
      <w:u w:val="single"/>
      <w:lang w:val="en-US" w:eastAsia="en-US" w:bidi="ar-SA"/>
    </w:rPr>
  </w:style>
  <w:style w:type="character" w:customStyle="1" w:styleId="StyleUnderlineChar1Bold">
    <w:name w:val="Style Underline Char1 + Bold"/>
    <w:rsid w:val="0046678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6678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66788"/>
    <w:rPr>
      <w:rFonts w:ascii="Arial Narrow" w:eastAsia="Times New Roman" w:hAnsi="Arial Narrow" w:cs="Arial"/>
      <w:kern w:val="32"/>
      <w:szCs w:val="20"/>
    </w:rPr>
  </w:style>
  <w:style w:type="paragraph" w:customStyle="1" w:styleId="TagsCharChar">
    <w:name w:val="Tags Char Char"/>
    <w:basedOn w:val="Normal"/>
    <w:uiPriority w:val="99"/>
    <w:qFormat/>
    <w:rsid w:val="00466788"/>
    <w:rPr>
      <w:rFonts w:ascii="Times" w:eastAsia="Times" w:hAnsi="Times"/>
      <w:b/>
      <w:sz w:val="24"/>
    </w:rPr>
  </w:style>
  <w:style w:type="character" w:customStyle="1" w:styleId="TagsCharCharChar">
    <w:name w:val="Tags Char Char Char"/>
    <w:rsid w:val="0046678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66788"/>
    <w:pPr>
      <w:spacing w:before="100" w:beforeAutospacing="1" w:after="100" w:afterAutospacing="1"/>
    </w:pPr>
    <w:rPr>
      <w:rFonts w:eastAsia="Times New Roman"/>
      <w:sz w:val="18"/>
      <w:szCs w:val="18"/>
    </w:rPr>
  </w:style>
  <w:style w:type="character" w:customStyle="1" w:styleId="Style11ptBlackUnderline">
    <w:name w:val="Style 11 pt Black Underline"/>
    <w:rsid w:val="00466788"/>
    <w:rPr>
      <w:color w:val="000000"/>
      <w:sz w:val="20"/>
      <w:u w:val="single"/>
    </w:rPr>
  </w:style>
  <w:style w:type="character" w:customStyle="1" w:styleId="Style11ptBlack">
    <w:name w:val="Style 11 pt Black"/>
    <w:rsid w:val="00466788"/>
    <w:rPr>
      <w:color w:val="000000"/>
      <w:sz w:val="20"/>
    </w:rPr>
  </w:style>
  <w:style w:type="character" w:customStyle="1" w:styleId="Heading2Char1CharCharCharCharCharC">
    <w:name w:val="Heading 2 Char1 Char Char Char Char Char C"/>
    <w:rsid w:val="00466788"/>
    <w:rPr>
      <w:rFonts w:cs="Arial"/>
      <w:b/>
      <w:bCs/>
      <w:iCs/>
      <w:sz w:val="24"/>
      <w:szCs w:val="28"/>
      <w:lang w:val="en-US" w:eastAsia="en-US" w:bidi="ar-SA"/>
    </w:rPr>
  </w:style>
  <w:style w:type="character" w:customStyle="1" w:styleId="StyleUnderlineCharTimesBold">
    <w:name w:val="Style Underline Char + Times Bold"/>
    <w:rsid w:val="00466788"/>
    <w:rPr>
      <w:rFonts w:ascii="Times" w:hAnsi="Times"/>
      <w:b w:val="0"/>
      <w:bCs/>
      <w:sz w:val="20"/>
      <w:u w:val="single"/>
    </w:rPr>
  </w:style>
  <w:style w:type="character" w:customStyle="1" w:styleId="blubigktbiz">
    <w:name w:val="blubigktbiz"/>
    <w:rsid w:val="00466788"/>
  </w:style>
  <w:style w:type="character" w:customStyle="1" w:styleId="evidencetextChar">
    <w:name w:val="evidence text Char"/>
    <w:rsid w:val="0046678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6678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66788"/>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466788"/>
    <w:rPr>
      <w:rFonts w:eastAsia="Times New Roman"/>
      <w:b/>
      <w:bCs/>
      <w:sz w:val="18"/>
      <w:szCs w:val="18"/>
      <w:lang w:bidi="en-US"/>
    </w:rPr>
  </w:style>
  <w:style w:type="character" w:customStyle="1" w:styleId="Style4CharChar">
    <w:name w:val="Style4 Char Char"/>
    <w:rsid w:val="00466788"/>
    <w:rPr>
      <w:rFonts w:ascii="Arial Narrow" w:hAnsi="Arial Narrow"/>
      <w:noProof w:val="0"/>
      <w:szCs w:val="24"/>
      <w:u w:val="single"/>
      <w:lang w:val="en-US" w:eastAsia="en-US" w:bidi="ar-SA"/>
    </w:rPr>
  </w:style>
  <w:style w:type="character" w:customStyle="1" w:styleId="StyleUnderline4">
    <w:name w:val="Style Underline4"/>
    <w:rsid w:val="00466788"/>
    <w:rPr>
      <w:u w:val="single"/>
    </w:rPr>
  </w:style>
  <w:style w:type="character" w:customStyle="1" w:styleId="BodyText3Char">
    <w:name w:val="Body Text 3 Char"/>
    <w:link w:val="BodyText3"/>
    <w:rsid w:val="00466788"/>
    <w:rPr>
      <w:rFonts w:ascii="Arial Narrow" w:eastAsia="Times New Roman" w:hAnsi="Arial Narrow"/>
      <w:sz w:val="16"/>
      <w:szCs w:val="16"/>
    </w:rPr>
  </w:style>
  <w:style w:type="paragraph" w:styleId="BodyText3">
    <w:name w:val="Body Text 3"/>
    <w:basedOn w:val="Normal"/>
    <w:link w:val="BodyText3Char"/>
    <w:rsid w:val="00466788"/>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66788"/>
    <w:rPr>
      <w:rFonts w:ascii="Arial" w:hAnsi="Arial" w:cs="Arial"/>
      <w:sz w:val="16"/>
      <w:szCs w:val="16"/>
    </w:rPr>
  </w:style>
  <w:style w:type="character" w:customStyle="1" w:styleId="StyleEmphasisArial12ptBold">
    <w:name w:val="Style Emphasis + Arial 12 pt Bold"/>
    <w:rsid w:val="00466788"/>
    <w:rPr>
      <w:rFonts w:ascii="Arial" w:hAnsi="Arial"/>
      <w:b/>
      <w:bCs/>
      <w:i/>
      <w:iCs/>
      <w:sz w:val="24"/>
    </w:rPr>
  </w:style>
  <w:style w:type="character" w:customStyle="1" w:styleId="super">
    <w:name w:val="super"/>
    <w:rsid w:val="00466788"/>
  </w:style>
  <w:style w:type="character" w:customStyle="1" w:styleId="text30">
    <w:name w:val="text30"/>
    <w:rsid w:val="00466788"/>
  </w:style>
  <w:style w:type="character" w:customStyle="1" w:styleId="uppercase">
    <w:name w:val="uppercase"/>
    <w:rsid w:val="00466788"/>
  </w:style>
  <w:style w:type="character" w:customStyle="1" w:styleId="bodytext0">
    <w:name w:val="bodytext"/>
    <w:rsid w:val="00466788"/>
  </w:style>
  <w:style w:type="character" w:customStyle="1" w:styleId="entry-title">
    <w:name w:val="entry-title"/>
    <w:rsid w:val="00466788"/>
  </w:style>
  <w:style w:type="character" w:customStyle="1" w:styleId="BodyTextIndentChar1">
    <w:name w:val="Body Text Indent Char1"/>
    <w:uiPriority w:val="99"/>
    <w:rsid w:val="00466788"/>
    <w:rPr>
      <w:rFonts w:ascii="Times New Roman" w:hAnsi="Times New Roman" w:cs="Times New Roman"/>
      <w:sz w:val="20"/>
    </w:rPr>
  </w:style>
  <w:style w:type="character" w:customStyle="1" w:styleId="HTMLPreformattedChar1">
    <w:name w:val="HTML Preformatted Char1"/>
    <w:uiPriority w:val="99"/>
    <w:rsid w:val="00466788"/>
    <w:rPr>
      <w:rFonts w:ascii="Consolas" w:hAnsi="Consolas" w:cs="Consolas"/>
      <w:sz w:val="20"/>
      <w:szCs w:val="20"/>
    </w:rPr>
  </w:style>
  <w:style w:type="character" w:customStyle="1" w:styleId="DebateHighlighted">
    <w:name w:val="Debate Highlighted"/>
    <w:qFormat/>
    <w:rsid w:val="00466788"/>
    <w:rPr>
      <w:rFonts w:ascii="Times New Roman" w:hAnsi="Times New Roman"/>
      <w:sz w:val="20"/>
      <w:u w:val="thick"/>
      <w:bdr w:val="none" w:sz="0" w:space="0" w:color="auto"/>
      <w:shd w:val="clear" w:color="auto" w:fill="00FFFF"/>
    </w:rPr>
  </w:style>
  <w:style w:type="character" w:customStyle="1" w:styleId="Style6pt">
    <w:name w:val="Style 6 pt"/>
    <w:qFormat/>
    <w:rsid w:val="00466788"/>
    <w:rPr>
      <w:sz w:val="12"/>
    </w:rPr>
  </w:style>
  <w:style w:type="character" w:customStyle="1" w:styleId="CiteCharCharCharCharCharChar">
    <w:name w:val="Cite Char Char Char Char Char Char"/>
    <w:rsid w:val="00466788"/>
    <w:rPr>
      <w:b/>
      <w:noProof w:val="0"/>
      <w:sz w:val="22"/>
      <w:szCs w:val="24"/>
      <w:u w:val="single"/>
      <w:lang w:val="en-US" w:eastAsia="en-US" w:bidi="ar-SA"/>
    </w:rPr>
  </w:style>
  <w:style w:type="character" w:customStyle="1" w:styleId="mainbody1">
    <w:name w:val="mainbody1"/>
    <w:rsid w:val="00466788"/>
    <w:rPr>
      <w:rFonts w:ascii="Verdana" w:hAnsi="Verdana" w:hint="default"/>
      <w:color w:val="000000"/>
      <w:sz w:val="22"/>
      <w:szCs w:val="22"/>
    </w:rPr>
  </w:style>
  <w:style w:type="paragraph" w:customStyle="1" w:styleId="author-name">
    <w:name w:val="author-name"/>
    <w:basedOn w:val="Normal"/>
    <w:uiPriority w:val="99"/>
    <w:qFormat/>
    <w:rsid w:val="0046678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66788"/>
    <w:pPr>
      <w:spacing w:before="100" w:beforeAutospacing="1" w:after="100" w:afterAutospacing="1"/>
    </w:pPr>
    <w:rPr>
      <w:rFonts w:eastAsia="Times New Roman"/>
      <w:sz w:val="24"/>
    </w:rPr>
  </w:style>
  <w:style w:type="paragraph" w:customStyle="1" w:styleId="Style23">
    <w:name w:val="Style23"/>
    <w:basedOn w:val="Normal"/>
    <w:uiPriority w:val="99"/>
    <w:qFormat/>
    <w:rsid w:val="0046678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66788"/>
    <w:rPr>
      <w:u w:val="single"/>
    </w:rPr>
  </w:style>
  <w:style w:type="character" w:customStyle="1" w:styleId="StyleUnderlined11ptBoldChar">
    <w:name w:val="Style Underlined + 11 pt Bold Char"/>
    <w:link w:val="StyleUnderlined11ptBold"/>
    <w:locked/>
    <w:rsid w:val="00466788"/>
    <w:rPr>
      <w:b/>
      <w:bCs/>
      <w:szCs w:val="24"/>
      <w:u w:val="single"/>
    </w:rPr>
  </w:style>
  <w:style w:type="paragraph" w:customStyle="1" w:styleId="StyleUnderlined11ptBold">
    <w:name w:val="Style Underlined + 11 pt Bold"/>
    <w:basedOn w:val="underlined"/>
    <w:link w:val="StyleUnderlined11ptBoldChar"/>
    <w:qFormat/>
    <w:rsid w:val="00466788"/>
    <w:pPr>
      <w:contextualSpacing w:val="0"/>
    </w:pPr>
    <w:rPr>
      <w:rFonts w:asciiTheme="minorHAnsi" w:eastAsiaTheme="minorHAnsi" w:hAnsiTheme="minorHAnsi" w:cstheme="minorBidi"/>
      <w:b/>
      <w:bCs/>
      <w:sz w:val="22"/>
    </w:rPr>
  </w:style>
  <w:style w:type="character" w:styleId="HTMLCite">
    <w:name w:val="HTML Cite"/>
    <w:uiPriority w:val="99"/>
    <w:unhideWhenUsed/>
    <w:rsid w:val="00466788"/>
    <w:rPr>
      <w:i/>
      <w:iCs/>
    </w:rPr>
  </w:style>
  <w:style w:type="paragraph" w:customStyle="1" w:styleId="CardText0">
    <w:name w:val="CardText"/>
    <w:basedOn w:val="Normal"/>
    <w:link w:val="CardTextChar1"/>
    <w:qFormat/>
    <w:rsid w:val="00466788"/>
    <w:pPr>
      <w:ind w:left="288"/>
    </w:pPr>
    <w:rPr>
      <w:rFonts w:eastAsia="Calibri"/>
    </w:rPr>
  </w:style>
  <w:style w:type="character" w:customStyle="1" w:styleId="CardTextChar1">
    <w:name w:val="CardText Char"/>
    <w:link w:val="CardText0"/>
    <w:rsid w:val="00466788"/>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46678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66788"/>
    <w:rPr>
      <w:rFonts w:ascii="Calibri" w:eastAsia="Calibri" w:hAnsi="Calibri" w:cs="Times New Roman"/>
      <w:u w:val="single"/>
    </w:rPr>
  </w:style>
  <w:style w:type="paragraph" w:customStyle="1" w:styleId="Cards1">
    <w:name w:val="Cards1"/>
    <w:basedOn w:val="Normal"/>
    <w:link w:val="Cards1Char"/>
    <w:qFormat/>
    <w:rsid w:val="00466788"/>
    <w:pPr>
      <w:ind w:left="288"/>
    </w:pPr>
    <w:rPr>
      <w:rFonts w:eastAsia="Times New Roman"/>
      <w:u w:val="single"/>
    </w:rPr>
  </w:style>
  <w:style w:type="character" w:customStyle="1" w:styleId="Cards1Char">
    <w:name w:val="Cards1 Char"/>
    <w:link w:val="Cards1"/>
    <w:rsid w:val="00466788"/>
    <w:rPr>
      <w:rFonts w:ascii="Arial" w:eastAsia="Times New Roman" w:hAnsi="Arial" w:cs="Arial"/>
      <w:u w:val="single"/>
    </w:rPr>
  </w:style>
  <w:style w:type="paragraph" w:customStyle="1" w:styleId="StyleLeft02">
    <w:name w:val="Style Left:  0.2&quot;"/>
    <w:basedOn w:val="Normal"/>
    <w:uiPriority w:val="99"/>
    <w:qFormat/>
    <w:rsid w:val="00466788"/>
    <w:rPr>
      <w:rFonts w:eastAsia="Calibri"/>
      <w:szCs w:val="20"/>
    </w:rPr>
  </w:style>
  <w:style w:type="paragraph" w:styleId="List">
    <w:name w:val="List"/>
    <w:basedOn w:val="Normal"/>
    <w:uiPriority w:val="99"/>
    <w:unhideWhenUsed/>
    <w:rsid w:val="00466788"/>
    <w:pPr>
      <w:contextualSpacing/>
    </w:pPr>
    <w:rPr>
      <w:rFonts w:eastAsia="Calibri"/>
    </w:rPr>
  </w:style>
  <w:style w:type="paragraph" w:customStyle="1" w:styleId="PageHeaderLine1">
    <w:name w:val="PageHeaderLine1"/>
    <w:basedOn w:val="Normal"/>
    <w:uiPriority w:val="99"/>
    <w:qFormat/>
    <w:rsid w:val="00466788"/>
    <w:pPr>
      <w:tabs>
        <w:tab w:val="right" w:pos="10800"/>
      </w:tabs>
    </w:pPr>
    <w:rPr>
      <w:rFonts w:eastAsia="Calibri"/>
      <w:b/>
      <w:sz w:val="28"/>
    </w:rPr>
  </w:style>
  <w:style w:type="paragraph" w:customStyle="1" w:styleId="PageHeaderLine2">
    <w:name w:val="PageHeaderLine2"/>
    <w:basedOn w:val="Normal"/>
    <w:next w:val="Normal"/>
    <w:link w:val="PageHeaderLine2Char"/>
    <w:qFormat/>
    <w:rsid w:val="00466788"/>
    <w:pPr>
      <w:tabs>
        <w:tab w:val="right" w:pos="10800"/>
      </w:tabs>
      <w:spacing w:line="480" w:lineRule="auto"/>
    </w:pPr>
    <w:rPr>
      <w:rFonts w:eastAsia="Calibri"/>
      <w:b/>
    </w:rPr>
  </w:style>
  <w:style w:type="character" w:customStyle="1" w:styleId="EndnoteTextChar">
    <w:name w:val="Endnote Text Char"/>
    <w:link w:val="EndnoteText"/>
    <w:rsid w:val="00466788"/>
    <w:rPr>
      <w:rFonts w:ascii="Arial" w:hAnsi="Arial" w:cs="Arial"/>
      <w:lang w:val="x-none" w:eastAsia="x-none"/>
    </w:rPr>
  </w:style>
  <w:style w:type="paragraph" w:styleId="EndnoteText">
    <w:name w:val="endnote text"/>
    <w:basedOn w:val="Normal"/>
    <w:link w:val="EndnoteTextChar"/>
    <w:unhideWhenUsed/>
    <w:rsid w:val="00466788"/>
    <w:rPr>
      <w:lang w:val="x-none" w:eastAsia="x-none"/>
    </w:rPr>
  </w:style>
  <w:style w:type="character" w:customStyle="1" w:styleId="EndnoteTextChar1">
    <w:name w:val="Endnote Text Char1"/>
    <w:basedOn w:val="DefaultParagraphFont"/>
    <w:rsid w:val="00466788"/>
    <w:rPr>
      <w:rFonts w:ascii="Arial" w:hAnsi="Arial" w:cs="Arial"/>
      <w:sz w:val="20"/>
      <w:szCs w:val="20"/>
    </w:rPr>
  </w:style>
  <w:style w:type="paragraph" w:customStyle="1" w:styleId="D345FF3D873148C5AE3FBF3267827368">
    <w:name w:val="D345FF3D873148C5AE3FBF3267827368"/>
    <w:uiPriority w:val="99"/>
    <w:qFormat/>
    <w:rsid w:val="0046678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66788"/>
    <w:pPr>
      <w:ind w:left="432"/>
    </w:pPr>
    <w:rPr>
      <w:rFonts w:eastAsia="SimSun"/>
      <w:color w:val="000000"/>
      <w:sz w:val="16"/>
      <w:szCs w:val="20"/>
      <w:lang w:val="x-none" w:eastAsia="x-none"/>
    </w:rPr>
  </w:style>
  <w:style w:type="character" w:customStyle="1" w:styleId="NormaltextCharChar">
    <w:name w:val="Normal text Char Char"/>
    <w:link w:val="Normaltext0"/>
    <w:rsid w:val="00466788"/>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466788"/>
    <w:rPr>
      <w:b/>
      <w:sz w:val="28"/>
    </w:rPr>
  </w:style>
  <w:style w:type="character" w:customStyle="1" w:styleId="TagofCardChar">
    <w:name w:val="Tag of Card Char"/>
    <w:link w:val="TagofCard"/>
    <w:rsid w:val="00466788"/>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466788"/>
    <w:rPr>
      <w:b/>
      <w:bCs/>
      <w:sz w:val="20"/>
    </w:rPr>
  </w:style>
  <w:style w:type="character" w:customStyle="1" w:styleId="SourcenameChar">
    <w:name w:val="Source name Char"/>
    <w:link w:val="Sourcename"/>
    <w:rsid w:val="00466788"/>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466788"/>
    <w:rPr>
      <w:sz w:val="22"/>
      <w:u w:val="single"/>
    </w:rPr>
  </w:style>
  <w:style w:type="character" w:customStyle="1" w:styleId="underlinedcardChar">
    <w:name w:val="underlined card Char"/>
    <w:link w:val="underlinedcard"/>
    <w:rsid w:val="00466788"/>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466788"/>
    <w:rPr>
      <w:rFonts w:eastAsia="Times New Roman"/>
      <w:sz w:val="16"/>
    </w:rPr>
  </w:style>
  <w:style w:type="character" w:customStyle="1" w:styleId="SourceBold">
    <w:name w:val="Source Bold"/>
    <w:rsid w:val="00466788"/>
    <w:rPr>
      <w:rFonts w:ascii="Arial Narrow" w:hAnsi="Arial Narrow"/>
      <w:b/>
      <w:sz w:val="24"/>
      <w:u w:val="none"/>
    </w:rPr>
  </w:style>
  <w:style w:type="paragraph" w:customStyle="1" w:styleId="TextUnderline">
    <w:name w:val="Text Underline"/>
    <w:basedOn w:val="Normal"/>
    <w:link w:val="TextUnderlineChar"/>
    <w:qFormat/>
    <w:rsid w:val="0046678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66788"/>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466788"/>
    <w:rPr>
      <w:rFonts w:ascii="Arial Narrow" w:hAnsi="Arial Narrow" w:cstheme="minorBidi"/>
      <w:b/>
      <w:sz w:val="26"/>
      <w:szCs w:val="24"/>
    </w:rPr>
  </w:style>
  <w:style w:type="paragraph" w:customStyle="1" w:styleId="CardText1">
    <w:name w:val="Card Text 1"/>
    <w:basedOn w:val="Normal"/>
    <w:link w:val="CardText1Char"/>
    <w:autoRedefine/>
    <w:qFormat/>
    <w:rsid w:val="00466788"/>
    <w:rPr>
      <w:rFonts w:ascii="Arial Narrow" w:hAnsi="Arial Narrow" w:cstheme="minorBidi"/>
      <w:color w:val="000000"/>
      <w:u w:val="single"/>
    </w:rPr>
  </w:style>
  <w:style w:type="paragraph" w:customStyle="1" w:styleId="CardText2">
    <w:name w:val="Card Text 2"/>
    <w:basedOn w:val="CardText1"/>
    <w:link w:val="CardText2Char"/>
    <w:qFormat/>
    <w:rsid w:val="00466788"/>
    <w:rPr>
      <w:b/>
    </w:rPr>
  </w:style>
  <w:style w:type="character" w:customStyle="1" w:styleId="2xBoldUnderline">
    <w:name w:val="2x_Bold_Underline"/>
    <w:rsid w:val="00466788"/>
    <w:rPr>
      <w:b/>
      <w:bCs/>
      <w:sz w:val="24"/>
      <w:u w:val="thick"/>
    </w:rPr>
  </w:style>
  <w:style w:type="character" w:customStyle="1" w:styleId="Dottedunderline">
    <w:name w:val="Dotted underline"/>
    <w:rsid w:val="00466788"/>
    <w:rPr>
      <w:u w:val="dotted"/>
    </w:rPr>
  </w:style>
  <w:style w:type="character" w:customStyle="1" w:styleId="loose">
    <w:name w:val="loose"/>
    <w:rsid w:val="00466788"/>
  </w:style>
  <w:style w:type="paragraph" w:customStyle="1" w:styleId="citeunread">
    <w:name w:val="cite unread"/>
    <w:basedOn w:val="Normal"/>
    <w:link w:val="citeunreadChar"/>
    <w:qFormat/>
    <w:rsid w:val="0046678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66788"/>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466788"/>
    <w:rPr>
      <w:rFonts w:eastAsia="Times New Roman"/>
      <w:b/>
      <w:szCs w:val="20"/>
      <w:u w:val="single"/>
      <w:lang w:val="x-none" w:eastAsia="x-none"/>
    </w:rPr>
  </w:style>
  <w:style w:type="character" w:customStyle="1" w:styleId="readCharChar">
    <w:name w:val="read Char Char"/>
    <w:link w:val="read"/>
    <w:locked/>
    <w:rsid w:val="00466788"/>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466788"/>
    <w:pPr>
      <w:spacing w:before="240"/>
      <w:outlineLvl w:val="2"/>
    </w:pPr>
    <w:rPr>
      <w:rFonts w:eastAsia="Times New Roman"/>
      <w:b/>
    </w:rPr>
  </w:style>
  <w:style w:type="character" w:customStyle="1" w:styleId="readChar">
    <w:name w:val="read Char"/>
    <w:rsid w:val="00466788"/>
    <w:rPr>
      <w:szCs w:val="22"/>
      <w:u w:val="single"/>
      <w:lang w:val="en-US" w:eastAsia="en-US" w:bidi="ar-SA"/>
    </w:rPr>
  </w:style>
  <w:style w:type="character" w:customStyle="1" w:styleId="underlining0">
    <w:name w:val="underlining"/>
    <w:rsid w:val="00466788"/>
    <w:rPr>
      <w:u w:val="single"/>
    </w:rPr>
  </w:style>
  <w:style w:type="paragraph" w:styleId="BodyTextIndent2">
    <w:name w:val="Body Text Indent 2"/>
    <w:basedOn w:val="Normal"/>
    <w:link w:val="BodyTextIndent2Char"/>
    <w:rsid w:val="0046678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66788"/>
    <w:rPr>
      <w:rFonts w:ascii="HGSSoeiKakugothicUB" w:eastAsia="MS Mincho" w:hAnsi="Arial" w:cs="Arial"/>
      <w:szCs w:val="20"/>
      <w:lang w:val="x-none" w:eastAsia="ja-JP"/>
    </w:rPr>
  </w:style>
  <w:style w:type="character" w:customStyle="1" w:styleId="A6">
    <w:name w:val="A6"/>
    <w:uiPriority w:val="99"/>
    <w:rsid w:val="00466788"/>
    <w:rPr>
      <w:rFonts w:ascii="Times New Roman" w:hAnsi="Times New Roman"/>
      <w:color w:val="000000"/>
      <w:sz w:val="14"/>
      <w:szCs w:val="14"/>
    </w:rPr>
  </w:style>
  <w:style w:type="paragraph" w:customStyle="1" w:styleId="CiteCard">
    <w:name w:val="Cite_Card"/>
    <w:link w:val="CiteCardChar"/>
    <w:qFormat/>
    <w:rsid w:val="0046678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66788"/>
    <w:rPr>
      <w:rFonts w:ascii="Times New Roman" w:eastAsia="Times New Roman" w:hAnsi="Times New Roman" w:cs="Arial"/>
      <w:bCs/>
      <w:sz w:val="20"/>
      <w:szCs w:val="20"/>
    </w:rPr>
  </w:style>
  <w:style w:type="character" w:customStyle="1" w:styleId="btitle">
    <w:name w:val="btitle"/>
    <w:rsid w:val="00466788"/>
  </w:style>
  <w:style w:type="character" w:customStyle="1" w:styleId="green">
    <w:name w:val="green"/>
    <w:rsid w:val="00466788"/>
  </w:style>
  <w:style w:type="paragraph" w:customStyle="1" w:styleId="CM5">
    <w:name w:val="CM5"/>
    <w:basedOn w:val="Default"/>
    <w:next w:val="Default"/>
    <w:uiPriority w:val="99"/>
    <w:qFormat/>
    <w:rsid w:val="00466788"/>
    <w:pPr>
      <w:widowControl w:val="0"/>
    </w:pPr>
    <w:rPr>
      <w:rFonts w:eastAsia="MS Mincho"/>
      <w:color w:val="auto"/>
    </w:rPr>
  </w:style>
  <w:style w:type="paragraph" w:customStyle="1" w:styleId="CM14">
    <w:name w:val="CM14"/>
    <w:basedOn w:val="Default"/>
    <w:next w:val="Default"/>
    <w:uiPriority w:val="99"/>
    <w:qFormat/>
    <w:rsid w:val="00466788"/>
    <w:pPr>
      <w:widowControl w:val="0"/>
    </w:pPr>
    <w:rPr>
      <w:rFonts w:eastAsia="MS Mincho"/>
      <w:color w:val="auto"/>
    </w:rPr>
  </w:style>
  <w:style w:type="character" w:customStyle="1" w:styleId="BodyText1">
    <w:name w:val="Body Text1"/>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6678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6678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6678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6678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66788"/>
    <w:rPr>
      <w:rFonts w:ascii="Sylfaen" w:hAnsi="Sylfaen" w:cs="Sylfaen"/>
      <w:i/>
      <w:iCs/>
      <w:sz w:val="19"/>
      <w:szCs w:val="19"/>
      <w:u w:val="none"/>
      <w:shd w:val="clear" w:color="auto" w:fill="FFFFFF"/>
    </w:rPr>
  </w:style>
  <w:style w:type="character" w:customStyle="1" w:styleId="AuthorYear">
    <w:name w:val="AuthorYear"/>
    <w:uiPriority w:val="1"/>
    <w:qFormat/>
    <w:rsid w:val="00466788"/>
    <w:rPr>
      <w:rFonts w:ascii="Georgia" w:hAnsi="Georgia"/>
      <w:b/>
      <w:sz w:val="24"/>
    </w:rPr>
  </w:style>
  <w:style w:type="character" w:customStyle="1" w:styleId="ssl4">
    <w:name w:val="ss_l4"/>
    <w:rsid w:val="00466788"/>
  </w:style>
  <w:style w:type="character" w:customStyle="1" w:styleId="italic">
    <w:name w:val="italic"/>
    <w:rsid w:val="00466788"/>
  </w:style>
  <w:style w:type="character" w:customStyle="1" w:styleId="tl8wme">
    <w:name w:val="tl8wme"/>
    <w:basedOn w:val="DefaultParagraphFont"/>
    <w:rsid w:val="00466788"/>
  </w:style>
  <w:style w:type="paragraph" w:customStyle="1" w:styleId="CardIndented">
    <w:name w:val="Card (Indented)"/>
    <w:basedOn w:val="Normal"/>
    <w:link w:val="CardIndentedChar"/>
    <w:qFormat/>
    <w:rsid w:val="00466788"/>
    <w:pPr>
      <w:ind w:left="288"/>
    </w:pPr>
    <w:rPr>
      <w:rFonts w:eastAsia="Calibri"/>
    </w:rPr>
  </w:style>
  <w:style w:type="character" w:customStyle="1" w:styleId="CardIndentedChar">
    <w:name w:val="Card (Indented) Char"/>
    <w:link w:val="CardIndented"/>
    <w:rsid w:val="00466788"/>
    <w:rPr>
      <w:rFonts w:ascii="Arial" w:eastAsia="Calibri" w:hAnsi="Arial" w:cs="Arial"/>
    </w:rPr>
  </w:style>
  <w:style w:type="character" w:customStyle="1" w:styleId="cardchar00">
    <w:name w:val="cardchar0"/>
    <w:basedOn w:val="DefaultParagraphFont"/>
    <w:rsid w:val="00466788"/>
  </w:style>
  <w:style w:type="character" w:customStyle="1" w:styleId="UnderlineNon-bold">
    <w:name w:val="Underline Non - bold"/>
    <w:rsid w:val="00466788"/>
    <w:rPr>
      <w:rFonts w:ascii="Times New Roman" w:hAnsi="Times New Roman"/>
      <w:iCs/>
      <w:sz w:val="22"/>
      <w:u w:val="single"/>
    </w:rPr>
  </w:style>
  <w:style w:type="character" w:customStyle="1" w:styleId="UnderlineBold0">
    <w:name w:val="Underline Bold"/>
    <w:qFormat/>
    <w:rsid w:val="0046678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66788"/>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6678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66788"/>
    <w:rPr>
      <w:rFonts w:ascii="Bell MT" w:eastAsia="Times New Roman" w:hAnsi="Bell MT"/>
      <w:bCs/>
      <w:iCs/>
      <w:sz w:val="22"/>
      <w:u w:val="single"/>
    </w:rPr>
  </w:style>
  <w:style w:type="character" w:customStyle="1" w:styleId="Heading5Char2">
    <w:name w:val="Heading 5 Char2"/>
    <w:rsid w:val="00466788"/>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66788"/>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466788"/>
    <w:rPr>
      <w:rFonts w:ascii="Arial" w:hAnsi="Arial"/>
      <w:vanish/>
      <w:sz w:val="16"/>
      <w:szCs w:val="16"/>
    </w:rPr>
  </w:style>
  <w:style w:type="paragraph" w:styleId="z-TopofForm">
    <w:name w:val="HTML Top of Form"/>
    <w:basedOn w:val="Normal"/>
    <w:next w:val="Normal"/>
    <w:link w:val="z-TopofFormChar"/>
    <w:hidden/>
    <w:uiPriority w:val="99"/>
    <w:unhideWhenUsed/>
    <w:rsid w:val="00466788"/>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466788"/>
    <w:rPr>
      <w:rFonts w:ascii="Arial" w:hAnsi="Arial" w:cs="Arial"/>
      <w:vanish/>
      <w:sz w:val="16"/>
      <w:szCs w:val="16"/>
    </w:rPr>
  </w:style>
  <w:style w:type="character" w:customStyle="1" w:styleId="z-BottomofFormChar">
    <w:name w:val="z-Bottom of Form Char"/>
    <w:link w:val="z-BottomofForm"/>
    <w:uiPriority w:val="99"/>
    <w:rsid w:val="00466788"/>
    <w:rPr>
      <w:rFonts w:ascii="Arial" w:hAnsi="Arial"/>
      <w:vanish/>
      <w:sz w:val="16"/>
      <w:szCs w:val="16"/>
    </w:rPr>
  </w:style>
  <w:style w:type="paragraph" w:styleId="z-BottomofForm">
    <w:name w:val="HTML Bottom of Form"/>
    <w:basedOn w:val="Normal"/>
    <w:next w:val="Normal"/>
    <w:link w:val="z-BottomofFormChar"/>
    <w:hidden/>
    <w:uiPriority w:val="99"/>
    <w:unhideWhenUsed/>
    <w:rsid w:val="00466788"/>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466788"/>
    <w:rPr>
      <w:rFonts w:ascii="Arial" w:hAnsi="Arial" w:cs="Arial"/>
      <w:vanish/>
      <w:sz w:val="16"/>
      <w:szCs w:val="16"/>
    </w:rPr>
  </w:style>
  <w:style w:type="paragraph" w:customStyle="1" w:styleId="Heading2-Bold">
    <w:name w:val="Heading 2 - Bold"/>
    <w:basedOn w:val="Normal"/>
    <w:autoRedefine/>
    <w:uiPriority w:val="99"/>
    <w:qFormat/>
    <w:rsid w:val="00466788"/>
    <w:rPr>
      <w:rFonts w:ascii="Garamond" w:eastAsia="Calibri" w:hAnsi="Garamond"/>
      <w:b/>
    </w:rPr>
  </w:style>
  <w:style w:type="paragraph" w:customStyle="1" w:styleId="Microtext0">
    <w:name w:val="Microtext"/>
    <w:basedOn w:val="Normal"/>
    <w:next w:val="Normal"/>
    <w:link w:val="MicrotextChar0"/>
    <w:qFormat/>
    <w:rsid w:val="00466788"/>
    <w:rPr>
      <w:rFonts w:eastAsia="Calibri"/>
      <w:sz w:val="12"/>
      <w:lang w:val="x-none" w:eastAsia="x-none"/>
    </w:rPr>
  </w:style>
  <w:style w:type="character" w:customStyle="1" w:styleId="MicrotextChar0">
    <w:name w:val="Microtext Char"/>
    <w:link w:val="Microtext0"/>
    <w:rsid w:val="00466788"/>
    <w:rPr>
      <w:rFonts w:ascii="Arial" w:eastAsia="Calibri" w:hAnsi="Arial" w:cs="Arial"/>
      <w:sz w:val="12"/>
      <w:lang w:val="x-none" w:eastAsia="x-none"/>
    </w:rPr>
  </w:style>
  <w:style w:type="character" w:customStyle="1" w:styleId="Style2CharChar">
    <w:name w:val="Style2 Char Char"/>
    <w:rsid w:val="00466788"/>
    <w:rPr>
      <w:u w:val="thick"/>
      <w:lang w:val="en-US" w:eastAsia="en-US" w:bidi="ar-SA"/>
    </w:rPr>
  </w:style>
  <w:style w:type="character" w:customStyle="1" w:styleId="authordate1">
    <w:name w:val="authordate"/>
    <w:rsid w:val="00466788"/>
  </w:style>
  <w:style w:type="paragraph" w:customStyle="1" w:styleId="tag">
    <w:name w:val="%tag"/>
    <w:basedOn w:val="Normal"/>
    <w:next w:val="Normal"/>
    <w:link w:val="tagChar"/>
    <w:uiPriority w:val="99"/>
    <w:qFormat/>
    <w:rsid w:val="00466788"/>
    <w:rPr>
      <w:rFonts w:ascii="Garamond" w:eastAsia="Calibri" w:hAnsi="Garamond"/>
      <w:bCs/>
      <w:sz w:val="18"/>
    </w:rPr>
  </w:style>
  <w:style w:type="character" w:customStyle="1" w:styleId="underline0">
    <w:name w:val="%underline"/>
    <w:qFormat/>
    <w:rsid w:val="00466788"/>
    <w:rPr>
      <w:rFonts w:ascii="Times New Roman" w:hAnsi="Times New Roman"/>
      <w:sz w:val="16"/>
      <w:u w:val="none"/>
    </w:rPr>
  </w:style>
  <w:style w:type="character" w:customStyle="1" w:styleId="AUNDERLINE0">
    <w:name w:val="AUNDERLINE"/>
    <w:qFormat/>
    <w:rsid w:val="00466788"/>
    <w:rPr>
      <w:rFonts w:ascii="Times New Roman" w:hAnsi="Times New Roman"/>
      <w:sz w:val="20"/>
      <w:u w:val="single"/>
    </w:rPr>
  </w:style>
  <w:style w:type="paragraph" w:customStyle="1" w:styleId="Style20">
    <w:name w:val="Style 2"/>
    <w:basedOn w:val="Normal"/>
    <w:link w:val="Style2Char"/>
    <w:uiPriority w:val="99"/>
    <w:qFormat/>
    <w:rsid w:val="00466788"/>
    <w:pPr>
      <w:ind w:left="432"/>
    </w:pPr>
    <w:rPr>
      <w:rFonts w:eastAsia="Times New Roman"/>
      <w:szCs w:val="20"/>
      <w:u w:val="single"/>
      <w:lang w:val="x-none" w:eastAsia="x-none"/>
    </w:rPr>
  </w:style>
  <w:style w:type="character" w:customStyle="1" w:styleId="Style2Char">
    <w:name w:val="Style 2 Char"/>
    <w:link w:val="Style20"/>
    <w:uiPriority w:val="99"/>
    <w:rsid w:val="00466788"/>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466788"/>
    <w:rPr>
      <w:rFonts w:ascii="Garamond" w:eastAsia="Times New Roman" w:hAnsi="Garamond"/>
      <w:szCs w:val="20"/>
      <w:u w:val="single"/>
      <w:lang w:val="x-none" w:eastAsia="x-none"/>
    </w:rPr>
  </w:style>
  <w:style w:type="character" w:customStyle="1" w:styleId="GAUnderlineChar">
    <w:name w:val="GA Underline Char"/>
    <w:link w:val="GAUnderline"/>
    <w:rsid w:val="00466788"/>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466788"/>
    <w:rPr>
      <w:rFonts w:eastAsia="Times New Roman"/>
      <w:sz w:val="18"/>
      <w:szCs w:val="20"/>
      <w:lang w:val="x-none" w:eastAsia="x-none"/>
    </w:rPr>
  </w:style>
  <w:style w:type="character" w:customStyle="1" w:styleId="textsmallChar">
    <w:name w:val="textsmall Char"/>
    <w:link w:val="textsmall"/>
    <w:rsid w:val="00466788"/>
    <w:rPr>
      <w:rFonts w:ascii="Arial" w:eastAsia="Times New Roman" w:hAnsi="Arial" w:cs="Arial"/>
      <w:sz w:val="18"/>
      <w:szCs w:val="20"/>
      <w:lang w:val="x-none" w:eastAsia="x-none"/>
    </w:rPr>
  </w:style>
  <w:style w:type="paragraph" w:customStyle="1" w:styleId="cardtext3">
    <w:name w:val="cardtext"/>
    <w:basedOn w:val="Normal"/>
    <w:link w:val="cardtextChar2"/>
    <w:qFormat/>
    <w:rsid w:val="00466788"/>
    <w:rPr>
      <w:rFonts w:eastAsia="Times New Roman"/>
      <w:szCs w:val="20"/>
      <w:u w:val="single"/>
      <w:lang w:val="x-none" w:eastAsia="x-none"/>
    </w:rPr>
  </w:style>
  <w:style w:type="character" w:customStyle="1" w:styleId="cardtextChar2">
    <w:name w:val="cardtext Char"/>
    <w:link w:val="cardtext3"/>
    <w:rsid w:val="00466788"/>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46678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66788"/>
    <w:rPr>
      <w:rFonts w:ascii="Arial" w:eastAsia="Calibri" w:hAnsi="Arial" w:cs="Arial"/>
      <w:b/>
      <w:sz w:val="18"/>
      <w:u w:val="single"/>
      <w:lang w:val="x-none" w:eastAsia="x-none"/>
    </w:rPr>
  </w:style>
  <w:style w:type="paragraph" w:customStyle="1" w:styleId="Micro">
    <w:name w:val="Micro"/>
    <w:basedOn w:val="Normal"/>
    <w:next w:val="Normal"/>
    <w:link w:val="MicroChar"/>
    <w:qFormat/>
    <w:rsid w:val="00466788"/>
    <w:rPr>
      <w:rFonts w:eastAsia="Times New Roman"/>
      <w:sz w:val="12"/>
    </w:rPr>
  </w:style>
  <w:style w:type="character" w:customStyle="1" w:styleId="MicroChar">
    <w:name w:val="Micro Char"/>
    <w:link w:val="Micro"/>
    <w:rsid w:val="00466788"/>
    <w:rPr>
      <w:rFonts w:ascii="Arial" w:eastAsia="Times New Roman" w:hAnsi="Arial" w:cs="Arial"/>
      <w:sz w:val="12"/>
    </w:rPr>
  </w:style>
  <w:style w:type="paragraph" w:customStyle="1" w:styleId="CardNotUnderlined">
    <w:name w:val="Card Not Underlined"/>
    <w:basedOn w:val="Normal"/>
    <w:link w:val="CardNotUnderlinedChar1"/>
    <w:autoRedefine/>
    <w:qFormat/>
    <w:rsid w:val="00466788"/>
    <w:rPr>
      <w:rFonts w:ascii="Bell MT" w:eastAsia="Calibri" w:hAnsi="Bell MT"/>
      <w:szCs w:val="20"/>
    </w:rPr>
  </w:style>
  <w:style w:type="character" w:customStyle="1" w:styleId="UnderlinedCharChar0">
    <w:name w:val="Underlined Char Char"/>
    <w:rsid w:val="00466788"/>
    <w:rPr>
      <w:rFonts w:ascii="Garamond" w:hAnsi="Garamond"/>
      <w:szCs w:val="28"/>
      <w:u w:val="single"/>
      <w:lang w:val="en-US" w:eastAsia="en-US" w:bidi="ar-SA"/>
    </w:rPr>
  </w:style>
  <w:style w:type="character" w:customStyle="1" w:styleId="ssl0">
    <w:name w:val="ss_l0"/>
    <w:basedOn w:val="DefaultParagraphFont"/>
    <w:rsid w:val="00466788"/>
  </w:style>
  <w:style w:type="paragraph" w:customStyle="1" w:styleId="h-lead">
    <w:name w:val="h-lead"/>
    <w:basedOn w:val="Normal"/>
    <w:uiPriority w:val="99"/>
    <w:qFormat/>
    <w:rsid w:val="00466788"/>
    <w:pPr>
      <w:spacing w:before="100" w:beforeAutospacing="1" w:after="100" w:afterAutospacing="1"/>
    </w:pPr>
    <w:rPr>
      <w:rFonts w:eastAsia="Times New Roman"/>
      <w:sz w:val="24"/>
    </w:rPr>
  </w:style>
  <w:style w:type="character" w:customStyle="1" w:styleId="slug-doi">
    <w:name w:val="slug-doi"/>
    <w:basedOn w:val="DefaultParagraphFont"/>
    <w:rsid w:val="00466788"/>
  </w:style>
  <w:style w:type="character" w:customStyle="1" w:styleId="slug-pub-date">
    <w:name w:val="slug-pub-date"/>
    <w:basedOn w:val="DefaultParagraphFont"/>
    <w:rsid w:val="00466788"/>
  </w:style>
  <w:style w:type="character" w:customStyle="1" w:styleId="slug-vol">
    <w:name w:val="slug-vol"/>
    <w:basedOn w:val="DefaultParagraphFont"/>
    <w:rsid w:val="00466788"/>
  </w:style>
  <w:style w:type="character" w:customStyle="1" w:styleId="slug-issue">
    <w:name w:val="slug-issue"/>
    <w:basedOn w:val="DefaultParagraphFont"/>
    <w:rsid w:val="00466788"/>
  </w:style>
  <w:style w:type="character" w:customStyle="1" w:styleId="slug-pages">
    <w:name w:val="slug-pages"/>
    <w:basedOn w:val="DefaultParagraphFont"/>
    <w:rsid w:val="00466788"/>
  </w:style>
  <w:style w:type="paragraph" w:customStyle="1" w:styleId="intro">
    <w:name w:val="intro"/>
    <w:basedOn w:val="Normal"/>
    <w:uiPriority w:val="99"/>
    <w:qFormat/>
    <w:rsid w:val="00466788"/>
    <w:pPr>
      <w:spacing w:before="100" w:beforeAutospacing="1" w:after="100" w:afterAutospacing="1"/>
    </w:pPr>
    <w:rPr>
      <w:rFonts w:eastAsia="Times New Roman"/>
      <w:sz w:val="24"/>
    </w:rPr>
  </w:style>
  <w:style w:type="character" w:customStyle="1" w:styleId="af">
    <w:name w:val="af"/>
    <w:basedOn w:val="DefaultParagraphFont"/>
    <w:rsid w:val="00466788"/>
  </w:style>
  <w:style w:type="character" w:customStyle="1" w:styleId="ab">
    <w:name w:val="ab"/>
    <w:basedOn w:val="DefaultParagraphFont"/>
    <w:rsid w:val="00466788"/>
  </w:style>
  <w:style w:type="character" w:customStyle="1" w:styleId="em">
    <w:name w:val="em"/>
    <w:basedOn w:val="DefaultParagraphFont"/>
    <w:rsid w:val="00466788"/>
  </w:style>
  <w:style w:type="character" w:customStyle="1" w:styleId="au">
    <w:name w:val="au"/>
    <w:basedOn w:val="DefaultParagraphFont"/>
    <w:rsid w:val="00466788"/>
  </w:style>
  <w:style w:type="character" w:customStyle="1" w:styleId="ti">
    <w:name w:val="ti"/>
    <w:basedOn w:val="DefaultParagraphFont"/>
    <w:rsid w:val="00466788"/>
  </w:style>
  <w:style w:type="character" w:customStyle="1" w:styleId="subheadblue">
    <w:name w:val="subhead_blue"/>
    <w:basedOn w:val="DefaultParagraphFont"/>
    <w:rsid w:val="00466788"/>
  </w:style>
  <w:style w:type="paragraph" w:customStyle="1" w:styleId="body-paragraph">
    <w:name w:val="body-paragraph"/>
    <w:basedOn w:val="Normal"/>
    <w:uiPriority w:val="99"/>
    <w:qFormat/>
    <w:rsid w:val="00466788"/>
    <w:pPr>
      <w:spacing w:before="100" w:beforeAutospacing="1" w:after="100" w:afterAutospacing="1"/>
    </w:pPr>
    <w:rPr>
      <w:rFonts w:eastAsia="Times New Roman"/>
      <w:sz w:val="24"/>
    </w:rPr>
  </w:style>
  <w:style w:type="character" w:customStyle="1" w:styleId="affiliation">
    <w:name w:val="affiliation"/>
    <w:basedOn w:val="DefaultParagraphFont"/>
    <w:rsid w:val="00466788"/>
  </w:style>
  <w:style w:type="character" w:customStyle="1" w:styleId="slug-doi-wrapper">
    <w:name w:val="slug-doi-wrapper"/>
    <w:basedOn w:val="DefaultParagraphFont"/>
    <w:rsid w:val="00466788"/>
  </w:style>
  <w:style w:type="character" w:customStyle="1" w:styleId="slug-metadata-noteahead-of-print">
    <w:name w:val="slug-metadata-note ahead-of-print"/>
    <w:basedOn w:val="DefaultParagraphFont"/>
    <w:rsid w:val="00466788"/>
  </w:style>
  <w:style w:type="character" w:customStyle="1" w:styleId="slug-ahead-of-print-date">
    <w:name w:val="slug-ahead-of-print-date"/>
    <w:basedOn w:val="DefaultParagraphFont"/>
    <w:rsid w:val="00466788"/>
  </w:style>
  <w:style w:type="character" w:customStyle="1" w:styleId="medium-bold">
    <w:name w:val="medium-bold"/>
    <w:basedOn w:val="DefaultParagraphFont"/>
    <w:rsid w:val="00466788"/>
  </w:style>
  <w:style w:type="character" w:customStyle="1" w:styleId="updated-short-citation">
    <w:name w:val="updated-short-citation"/>
    <w:basedOn w:val="DefaultParagraphFont"/>
    <w:rsid w:val="00466788"/>
  </w:style>
  <w:style w:type="character" w:customStyle="1" w:styleId="goohl0">
    <w:name w:val="goohl0"/>
    <w:basedOn w:val="DefaultParagraphFont"/>
    <w:rsid w:val="00466788"/>
  </w:style>
  <w:style w:type="character" w:customStyle="1" w:styleId="CharChar6">
    <w:name w:val="Char Char6"/>
    <w:rsid w:val="00466788"/>
    <w:rPr>
      <w:rFonts w:cs="Arial"/>
      <w:bCs/>
      <w:sz w:val="16"/>
      <w:szCs w:val="26"/>
      <w:lang w:val="en-US" w:eastAsia="en-US" w:bidi="ar-SA"/>
    </w:rPr>
  </w:style>
  <w:style w:type="character" w:customStyle="1" w:styleId="CharChar3">
    <w:name w:val="Char Char3"/>
    <w:rsid w:val="00466788"/>
    <w:rPr>
      <w:szCs w:val="24"/>
    </w:rPr>
  </w:style>
  <w:style w:type="character" w:customStyle="1" w:styleId="TagCharChar1">
    <w:name w:val="Tag Char Char1"/>
    <w:rsid w:val="00466788"/>
    <w:rPr>
      <w:b/>
      <w:sz w:val="24"/>
      <w:szCs w:val="24"/>
      <w:lang w:val="en-US" w:eastAsia="en-US" w:bidi="ar-SA"/>
    </w:rPr>
  </w:style>
  <w:style w:type="numbering" w:customStyle="1" w:styleId="NoList3">
    <w:name w:val="No List3"/>
    <w:next w:val="NoList"/>
    <w:uiPriority w:val="99"/>
    <w:semiHidden/>
    <w:unhideWhenUsed/>
    <w:rsid w:val="00466788"/>
  </w:style>
  <w:style w:type="numbering" w:customStyle="1" w:styleId="NoList4">
    <w:name w:val="No List4"/>
    <w:next w:val="NoList"/>
    <w:uiPriority w:val="99"/>
    <w:semiHidden/>
    <w:unhideWhenUsed/>
    <w:rsid w:val="00466788"/>
  </w:style>
  <w:style w:type="character" w:customStyle="1" w:styleId="12TimesNewRoman">
    <w:name w:val="12 Times New Roman"/>
    <w:rsid w:val="0046678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6678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66788"/>
    <w:rPr>
      <w:rFonts w:ascii="Bell MT" w:eastAsia="Times New Roman" w:hAnsi="Bell MT" w:cs="Times New Roman"/>
      <w:b/>
      <w:szCs w:val="28"/>
    </w:rPr>
  </w:style>
  <w:style w:type="paragraph" w:customStyle="1" w:styleId="F4-NormalText">
    <w:name w:val="F4 - Normal Text"/>
    <w:basedOn w:val="Normal"/>
    <w:uiPriority w:val="99"/>
    <w:qFormat/>
    <w:rsid w:val="00466788"/>
    <w:rPr>
      <w:rFonts w:eastAsia="Calibri"/>
    </w:rPr>
  </w:style>
  <w:style w:type="character" w:customStyle="1" w:styleId="berief">
    <w:name w:val="berief"/>
    <w:rsid w:val="00466788"/>
    <w:rPr>
      <w:rFonts w:ascii="Times New Roman" w:eastAsia="Times New Roman" w:hAnsi="Times New Roman" w:cs="Times New Roman"/>
      <w:sz w:val="20"/>
      <w:u w:val="none"/>
    </w:rPr>
  </w:style>
  <w:style w:type="numbering" w:customStyle="1" w:styleId="NoList5">
    <w:name w:val="No List5"/>
    <w:next w:val="NoList"/>
    <w:semiHidden/>
    <w:unhideWhenUsed/>
    <w:rsid w:val="00466788"/>
  </w:style>
  <w:style w:type="paragraph" w:customStyle="1" w:styleId="F3-TagAuthor">
    <w:name w:val="F3 - Tag/Author"/>
    <w:basedOn w:val="Normal"/>
    <w:uiPriority w:val="99"/>
    <w:qFormat/>
    <w:rsid w:val="00466788"/>
    <w:rPr>
      <w:rFonts w:eastAsia="Times New Roman"/>
      <w:b/>
    </w:rPr>
  </w:style>
  <w:style w:type="paragraph" w:customStyle="1" w:styleId="F5-UnderlineNormal">
    <w:name w:val="F5 - Underline Normal"/>
    <w:basedOn w:val="Normal"/>
    <w:uiPriority w:val="99"/>
    <w:qFormat/>
    <w:rsid w:val="00466788"/>
    <w:rPr>
      <w:rFonts w:eastAsia="Calibri"/>
      <w:u w:val="single"/>
    </w:rPr>
  </w:style>
  <w:style w:type="character" w:customStyle="1" w:styleId="F8-UnderlineBold">
    <w:name w:val="F8 - Underline/Bold"/>
    <w:rsid w:val="00466788"/>
    <w:rPr>
      <w:rFonts w:ascii="Times New Roman" w:hAnsi="Times New Roman"/>
      <w:b/>
      <w:sz w:val="20"/>
      <w:u w:val="single"/>
    </w:rPr>
  </w:style>
  <w:style w:type="character" w:customStyle="1" w:styleId="F7-SmallFont">
    <w:name w:val="F7 - Small Font"/>
    <w:rsid w:val="00466788"/>
    <w:rPr>
      <w:rFonts w:ascii="Times New Roman" w:hAnsi="Times New Roman"/>
      <w:sz w:val="14"/>
    </w:rPr>
  </w:style>
  <w:style w:type="paragraph" w:customStyle="1" w:styleId="Brief-PrimarySource">
    <w:name w:val="Brief - Primary Source"/>
    <w:basedOn w:val="Normal"/>
    <w:uiPriority w:val="99"/>
    <w:qFormat/>
    <w:rsid w:val="00466788"/>
    <w:rPr>
      <w:rFonts w:eastAsia="Times New Roman"/>
      <w:b/>
      <w:sz w:val="24"/>
      <w:u w:val="single"/>
    </w:rPr>
  </w:style>
  <w:style w:type="paragraph" w:customStyle="1" w:styleId="Brief-Underline">
    <w:name w:val="Brief - Underline"/>
    <w:basedOn w:val="Normal"/>
    <w:uiPriority w:val="99"/>
    <w:qFormat/>
    <w:rsid w:val="00466788"/>
    <w:rPr>
      <w:rFonts w:eastAsia="Times New Roman"/>
      <w:u w:val="single"/>
    </w:rPr>
  </w:style>
  <w:style w:type="character" w:customStyle="1" w:styleId="Brief-Bold">
    <w:name w:val="Brief - Bold"/>
    <w:rsid w:val="00466788"/>
    <w:rPr>
      <w:rFonts w:cs="Times New Roman"/>
      <w:b/>
    </w:rPr>
  </w:style>
  <w:style w:type="character" w:customStyle="1" w:styleId="Card-Underline">
    <w:name w:val="Card - Underline"/>
    <w:rsid w:val="00466788"/>
    <w:rPr>
      <w:rFonts w:cs="Times New Roman"/>
      <w:u w:val="single"/>
    </w:rPr>
  </w:style>
  <w:style w:type="paragraph" w:customStyle="1" w:styleId="Brief">
    <w:name w:val="Brief"/>
    <w:basedOn w:val="Brief-PrimarySource"/>
    <w:uiPriority w:val="99"/>
    <w:qFormat/>
    <w:rsid w:val="00466788"/>
    <w:rPr>
      <w:b w:val="0"/>
    </w:rPr>
  </w:style>
  <w:style w:type="character" w:customStyle="1" w:styleId="BoldText10pt">
    <w:name w:val="Bold Text 10 pt"/>
    <w:rsid w:val="0046678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66788"/>
    <w:pPr>
      <w:widowControl w:val="0"/>
      <w:spacing w:line="276" w:lineRule="atLeast"/>
    </w:pPr>
    <w:rPr>
      <w:color w:val="auto"/>
    </w:rPr>
  </w:style>
  <w:style w:type="paragraph" w:customStyle="1" w:styleId="CM34">
    <w:name w:val="CM34"/>
    <w:basedOn w:val="Default"/>
    <w:next w:val="Default"/>
    <w:uiPriority w:val="99"/>
    <w:qFormat/>
    <w:rsid w:val="00466788"/>
    <w:pPr>
      <w:widowControl w:val="0"/>
    </w:pPr>
    <w:rPr>
      <w:color w:val="auto"/>
    </w:rPr>
  </w:style>
  <w:style w:type="paragraph" w:customStyle="1" w:styleId="CM56">
    <w:name w:val="CM56"/>
    <w:basedOn w:val="Default"/>
    <w:next w:val="Default"/>
    <w:uiPriority w:val="99"/>
    <w:qFormat/>
    <w:rsid w:val="00466788"/>
    <w:pPr>
      <w:widowControl w:val="0"/>
    </w:pPr>
    <w:rPr>
      <w:rFonts w:eastAsia="Calibri"/>
      <w:color w:val="auto"/>
    </w:rPr>
  </w:style>
  <w:style w:type="paragraph" w:customStyle="1" w:styleId="CM58">
    <w:name w:val="CM58"/>
    <w:basedOn w:val="Default"/>
    <w:next w:val="Default"/>
    <w:uiPriority w:val="99"/>
    <w:qFormat/>
    <w:rsid w:val="00466788"/>
    <w:pPr>
      <w:widowControl w:val="0"/>
    </w:pPr>
    <w:rPr>
      <w:rFonts w:eastAsia="Calibri"/>
      <w:color w:val="auto"/>
    </w:rPr>
  </w:style>
  <w:style w:type="paragraph" w:customStyle="1" w:styleId="CM57">
    <w:name w:val="CM57"/>
    <w:basedOn w:val="Default"/>
    <w:next w:val="Default"/>
    <w:uiPriority w:val="99"/>
    <w:qFormat/>
    <w:rsid w:val="00466788"/>
    <w:pPr>
      <w:widowControl w:val="0"/>
    </w:pPr>
    <w:rPr>
      <w:rFonts w:eastAsia="Calibri"/>
      <w:color w:val="auto"/>
    </w:rPr>
  </w:style>
  <w:style w:type="paragraph" w:customStyle="1" w:styleId="CM1">
    <w:name w:val="CM1"/>
    <w:basedOn w:val="Default"/>
    <w:next w:val="Default"/>
    <w:uiPriority w:val="99"/>
    <w:qFormat/>
    <w:rsid w:val="00466788"/>
    <w:pPr>
      <w:widowControl w:val="0"/>
    </w:pPr>
    <w:rPr>
      <w:rFonts w:eastAsia="Calibri"/>
      <w:color w:val="auto"/>
    </w:rPr>
  </w:style>
  <w:style w:type="paragraph" w:customStyle="1" w:styleId="CM49">
    <w:name w:val="CM49"/>
    <w:basedOn w:val="Default"/>
    <w:next w:val="Default"/>
    <w:uiPriority w:val="99"/>
    <w:qFormat/>
    <w:rsid w:val="00466788"/>
    <w:pPr>
      <w:widowControl w:val="0"/>
    </w:pPr>
    <w:rPr>
      <w:rFonts w:eastAsia="Calibri"/>
      <w:color w:val="auto"/>
    </w:rPr>
  </w:style>
  <w:style w:type="paragraph" w:customStyle="1" w:styleId="CM41">
    <w:name w:val="CM41"/>
    <w:basedOn w:val="Default"/>
    <w:next w:val="Default"/>
    <w:uiPriority w:val="99"/>
    <w:qFormat/>
    <w:rsid w:val="00466788"/>
    <w:pPr>
      <w:widowControl w:val="0"/>
    </w:pPr>
    <w:rPr>
      <w:rFonts w:eastAsia="Calibri"/>
      <w:color w:val="auto"/>
    </w:rPr>
  </w:style>
  <w:style w:type="paragraph" w:customStyle="1" w:styleId="3rdOrderPara">
    <w:name w:val="3rd Order Para"/>
    <w:basedOn w:val="Default"/>
    <w:next w:val="Default"/>
    <w:uiPriority w:val="99"/>
    <w:qFormat/>
    <w:rsid w:val="00466788"/>
    <w:pPr>
      <w:widowControl w:val="0"/>
    </w:pPr>
    <w:rPr>
      <w:rFonts w:eastAsia="Calibri"/>
      <w:color w:val="auto"/>
    </w:rPr>
  </w:style>
  <w:style w:type="paragraph" w:customStyle="1" w:styleId="2ndOrderPara">
    <w:name w:val="2nd Order Para"/>
    <w:basedOn w:val="Default"/>
    <w:next w:val="Default"/>
    <w:uiPriority w:val="99"/>
    <w:qFormat/>
    <w:rsid w:val="00466788"/>
    <w:pPr>
      <w:widowControl w:val="0"/>
    </w:pPr>
    <w:rPr>
      <w:rFonts w:eastAsia="Calibri"/>
      <w:color w:val="auto"/>
    </w:rPr>
  </w:style>
  <w:style w:type="paragraph" w:customStyle="1" w:styleId="Normal-SIGN2">
    <w:name w:val="Normal-SIGN2"/>
    <w:basedOn w:val="Default"/>
    <w:next w:val="Default"/>
    <w:uiPriority w:val="99"/>
    <w:qFormat/>
    <w:rsid w:val="00466788"/>
    <w:pPr>
      <w:widowControl w:val="0"/>
    </w:pPr>
    <w:rPr>
      <w:rFonts w:eastAsia="Calibri"/>
      <w:color w:val="auto"/>
    </w:rPr>
  </w:style>
  <w:style w:type="paragraph" w:customStyle="1" w:styleId="Normal-SIGN1">
    <w:name w:val="Normal-SIGN1"/>
    <w:basedOn w:val="Default"/>
    <w:next w:val="Default"/>
    <w:uiPriority w:val="99"/>
    <w:qFormat/>
    <w:rsid w:val="00466788"/>
    <w:pPr>
      <w:widowControl w:val="0"/>
    </w:pPr>
    <w:rPr>
      <w:rFonts w:eastAsia="Calibri"/>
      <w:color w:val="auto"/>
    </w:rPr>
  </w:style>
  <w:style w:type="paragraph" w:customStyle="1" w:styleId="CM3">
    <w:name w:val="CM3"/>
    <w:basedOn w:val="Default"/>
    <w:next w:val="Default"/>
    <w:uiPriority w:val="99"/>
    <w:qFormat/>
    <w:rsid w:val="00466788"/>
    <w:pPr>
      <w:widowControl w:val="0"/>
      <w:spacing w:line="553" w:lineRule="atLeast"/>
    </w:pPr>
    <w:rPr>
      <w:rFonts w:eastAsia="Calibri"/>
      <w:color w:val="auto"/>
    </w:rPr>
  </w:style>
  <w:style w:type="paragraph" w:customStyle="1" w:styleId="CM33">
    <w:name w:val="CM33"/>
    <w:basedOn w:val="Default"/>
    <w:next w:val="Default"/>
    <w:uiPriority w:val="99"/>
    <w:qFormat/>
    <w:rsid w:val="00466788"/>
    <w:pPr>
      <w:widowControl w:val="0"/>
    </w:pPr>
    <w:rPr>
      <w:rFonts w:eastAsia="Calibri"/>
      <w:color w:val="auto"/>
    </w:rPr>
  </w:style>
  <w:style w:type="paragraph" w:customStyle="1" w:styleId="CM37">
    <w:name w:val="CM37"/>
    <w:basedOn w:val="Default"/>
    <w:next w:val="Default"/>
    <w:uiPriority w:val="99"/>
    <w:qFormat/>
    <w:rsid w:val="00466788"/>
    <w:pPr>
      <w:widowControl w:val="0"/>
    </w:pPr>
    <w:rPr>
      <w:rFonts w:eastAsia="Calibri"/>
      <w:color w:val="auto"/>
    </w:rPr>
  </w:style>
  <w:style w:type="paragraph" w:customStyle="1" w:styleId="CM7">
    <w:name w:val="CM7"/>
    <w:basedOn w:val="Default"/>
    <w:next w:val="Default"/>
    <w:uiPriority w:val="99"/>
    <w:qFormat/>
    <w:rsid w:val="00466788"/>
    <w:pPr>
      <w:widowControl w:val="0"/>
      <w:spacing w:line="553" w:lineRule="atLeast"/>
    </w:pPr>
    <w:rPr>
      <w:rFonts w:eastAsia="Calibri"/>
      <w:color w:val="auto"/>
    </w:rPr>
  </w:style>
  <w:style w:type="paragraph" w:styleId="PlainText">
    <w:name w:val="Plain Text"/>
    <w:basedOn w:val="Normal"/>
    <w:next w:val="Normal"/>
    <w:link w:val="PlainTextChar"/>
    <w:rsid w:val="0046678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66788"/>
    <w:rPr>
      <w:rFonts w:ascii="IJGCNM+Arial" w:eastAsia="Times New Roman" w:hAnsi="IJGCNM+Arial" w:cs="Arial"/>
      <w:sz w:val="24"/>
    </w:rPr>
  </w:style>
  <w:style w:type="paragraph" w:customStyle="1" w:styleId="Brief-SecondarySource">
    <w:name w:val="Brief - Secondary Source"/>
    <w:basedOn w:val="Normal"/>
    <w:uiPriority w:val="99"/>
    <w:qFormat/>
    <w:rsid w:val="00466788"/>
    <w:rPr>
      <w:rFonts w:eastAsia="Times New Roman"/>
      <w:sz w:val="14"/>
      <w:szCs w:val="20"/>
    </w:rPr>
  </w:style>
  <w:style w:type="paragraph" w:customStyle="1" w:styleId="Brief-Card">
    <w:name w:val="Brief - Card"/>
    <w:basedOn w:val="Normal"/>
    <w:uiPriority w:val="99"/>
    <w:qFormat/>
    <w:rsid w:val="00466788"/>
    <w:rPr>
      <w:rFonts w:eastAsia="Times New Roman"/>
    </w:rPr>
  </w:style>
  <w:style w:type="paragraph" w:customStyle="1" w:styleId="Pa2">
    <w:name w:val="Pa2"/>
    <w:basedOn w:val="Default"/>
    <w:next w:val="Default"/>
    <w:uiPriority w:val="99"/>
    <w:qFormat/>
    <w:rsid w:val="0046678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66788"/>
    <w:pPr>
      <w:widowControl w:val="0"/>
    </w:pPr>
    <w:rPr>
      <w:rFonts w:ascii="Arial Black" w:hAnsi="Arial Black"/>
      <w:color w:val="auto"/>
    </w:rPr>
  </w:style>
  <w:style w:type="character" w:customStyle="1" w:styleId="eoeaheader">
    <w:name w:val="eoea_header"/>
    <w:basedOn w:val="DefaultParagraphFont"/>
    <w:rsid w:val="00466788"/>
  </w:style>
  <w:style w:type="character" w:customStyle="1" w:styleId="SC4208902">
    <w:name w:val="SC.4.208902"/>
    <w:rsid w:val="00466788"/>
    <w:rPr>
      <w:rFonts w:cs="Century"/>
      <w:color w:val="000000"/>
      <w:sz w:val="22"/>
      <w:szCs w:val="22"/>
    </w:rPr>
  </w:style>
  <w:style w:type="character" w:customStyle="1" w:styleId="SC4208915">
    <w:name w:val="SC.4.208915"/>
    <w:rsid w:val="00466788"/>
    <w:rPr>
      <w:rFonts w:cs="Century"/>
      <w:color w:val="000000"/>
      <w:sz w:val="13"/>
      <w:szCs w:val="13"/>
    </w:rPr>
  </w:style>
  <w:style w:type="character" w:customStyle="1" w:styleId="SC273764">
    <w:name w:val="SC.2.73764"/>
    <w:rsid w:val="00466788"/>
    <w:rPr>
      <w:rFonts w:cs="Century"/>
      <w:color w:val="000000"/>
      <w:sz w:val="72"/>
      <w:szCs w:val="72"/>
    </w:rPr>
  </w:style>
  <w:style w:type="character" w:customStyle="1" w:styleId="SC273779">
    <w:name w:val="SC.2.73779"/>
    <w:rsid w:val="00466788"/>
    <w:rPr>
      <w:rFonts w:cs="Century"/>
      <w:color w:val="000000"/>
      <w:sz w:val="40"/>
      <w:szCs w:val="40"/>
    </w:rPr>
  </w:style>
  <w:style w:type="character" w:customStyle="1" w:styleId="SC273763">
    <w:name w:val="SC.2.73763"/>
    <w:rsid w:val="00466788"/>
    <w:rPr>
      <w:rFonts w:cs="Century"/>
      <w:b/>
      <w:bCs/>
      <w:color w:val="000000"/>
    </w:rPr>
  </w:style>
  <w:style w:type="character" w:customStyle="1" w:styleId="SC4208910">
    <w:name w:val="SC.4.208910"/>
    <w:rsid w:val="00466788"/>
    <w:rPr>
      <w:rFonts w:cs="Century"/>
      <w:color w:val="000000"/>
      <w:sz w:val="28"/>
      <w:szCs w:val="28"/>
    </w:rPr>
  </w:style>
  <w:style w:type="character" w:customStyle="1" w:styleId="SC4208911">
    <w:name w:val="SC.4.208911"/>
    <w:rsid w:val="00466788"/>
    <w:rPr>
      <w:rFonts w:cs="Century"/>
      <w:color w:val="000000"/>
    </w:rPr>
  </w:style>
  <w:style w:type="paragraph" w:customStyle="1" w:styleId="Cover1">
    <w:name w:val="Cover 1"/>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66788"/>
    <w:pPr>
      <w:widowControl w:val="0"/>
    </w:pPr>
    <w:rPr>
      <w:color w:val="auto"/>
    </w:rPr>
  </w:style>
  <w:style w:type="paragraph" w:customStyle="1" w:styleId="Pa11">
    <w:name w:val="Pa11"/>
    <w:basedOn w:val="Normal"/>
    <w:next w:val="Normal"/>
    <w:uiPriority w:val="99"/>
    <w:qFormat/>
    <w:rsid w:val="0046678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6678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66788"/>
    <w:pPr>
      <w:widowControl w:val="0"/>
    </w:pPr>
    <w:rPr>
      <w:rFonts w:eastAsia="Calibri"/>
      <w:color w:val="auto"/>
    </w:rPr>
  </w:style>
  <w:style w:type="paragraph" w:customStyle="1" w:styleId="CM28">
    <w:name w:val="CM28"/>
    <w:basedOn w:val="Default"/>
    <w:next w:val="Default"/>
    <w:uiPriority w:val="99"/>
    <w:qFormat/>
    <w:rsid w:val="00466788"/>
    <w:pPr>
      <w:widowControl w:val="0"/>
    </w:pPr>
    <w:rPr>
      <w:rFonts w:eastAsia="Calibri"/>
      <w:color w:val="auto"/>
    </w:rPr>
  </w:style>
  <w:style w:type="paragraph" w:customStyle="1" w:styleId="CM8">
    <w:name w:val="CM8"/>
    <w:basedOn w:val="Default"/>
    <w:next w:val="Default"/>
    <w:uiPriority w:val="99"/>
    <w:qFormat/>
    <w:rsid w:val="00466788"/>
    <w:pPr>
      <w:widowControl w:val="0"/>
    </w:pPr>
    <w:rPr>
      <w:rFonts w:eastAsia="Calibri"/>
      <w:color w:val="auto"/>
    </w:rPr>
  </w:style>
  <w:style w:type="paragraph" w:customStyle="1" w:styleId="CM6">
    <w:name w:val="CM6"/>
    <w:basedOn w:val="Default"/>
    <w:next w:val="Default"/>
    <w:uiPriority w:val="99"/>
    <w:qFormat/>
    <w:rsid w:val="00466788"/>
    <w:pPr>
      <w:widowControl w:val="0"/>
      <w:spacing w:line="553" w:lineRule="atLeast"/>
    </w:pPr>
    <w:rPr>
      <w:rFonts w:eastAsia="Calibri"/>
      <w:color w:val="auto"/>
    </w:rPr>
  </w:style>
  <w:style w:type="paragraph" w:customStyle="1" w:styleId="CM22">
    <w:name w:val="CM22"/>
    <w:basedOn w:val="Default"/>
    <w:next w:val="Default"/>
    <w:uiPriority w:val="99"/>
    <w:qFormat/>
    <w:rsid w:val="00466788"/>
    <w:pPr>
      <w:widowControl w:val="0"/>
    </w:pPr>
    <w:rPr>
      <w:rFonts w:eastAsia="Calibri"/>
      <w:color w:val="auto"/>
    </w:rPr>
  </w:style>
  <w:style w:type="character" w:customStyle="1" w:styleId="articlesubtitle">
    <w:name w:val="article_sub_title"/>
    <w:basedOn w:val="DefaultParagraphFont"/>
    <w:rsid w:val="00466788"/>
  </w:style>
  <w:style w:type="character" w:customStyle="1" w:styleId="newsdate2">
    <w:name w:val="news_date2"/>
    <w:basedOn w:val="DefaultParagraphFont"/>
    <w:rsid w:val="00466788"/>
  </w:style>
  <w:style w:type="character" w:customStyle="1" w:styleId="readarticleheader">
    <w:name w:val="readarticleheader"/>
    <w:basedOn w:val="DefaultParagraphFont"/>
    <w:rsid w:val="00466788"/>
  </w:style>
  <w:style w:type="paragraph" w:customStyle="1" w:styleId="DoubleUnderlined">
    <w:name w:val="Double Underlined"/>
    <w:basedOn w:val="Heading2"/>
    <w:autoRedefine/>
    <w:uiPriority w:val="99"/>
    <w:qFormat/>
    <w:rsid w:val="0046678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66788"/>
    <w:rPr>
      <w:rFonts w:ascii="Trebuchet MS" w:hAnsi="Trebuchet MS"/>
      <w:u w:val="thick"/>
      <w:lang w:val="en-US" w:eastAsia="zh-CN" w:bidi="ar-SA"/>
    </w:rPr>
  </w:style>
  <w:style w:type="paragraph" w:customStyle="1" w:styleId="IndexFixer">
    <w:name w:val="Index Fixer"/>
    <w:basedOn w:val="Heading1"/>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6678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66788"/>
    <w:rPr>
      <w:rFonts w:ascii="Arial Narrow" w:eastAsia="Times New Roman" w:hAnsi="Arial Narrow"/>
      <w:b/>
      <w:szCs w:val="24"/>
      <w:u w:val="single"/>
      <w:lang w:val="en-GB" w:eastAsia="en-US" w:bidi="ar-SA"/>
    </w:rPr>
  </w:style>
  <w:style w:type="character" w:customStyle="1" w:styleId="medium-normal1">
    <w:name w:val="medium-normal1"/>
    <w:rsid w:val="0046678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6678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66788"/>
    <w:pPr>
      <w:ind w:left="720" w:right="720"/>
    </w:pPr>
    <w:rPr>
      <w:rFonts w:ascii="Palatino Linotype" w:eastAsia="Times New Roman" w:hAnsi="Palatino Linotype"/>
      <w:szCs w:val="20"/>
      <w:u w:val="single"/>
    </w:rPr>
  </w:style>
  <w:style w:type="character" w:customStyle="1" w:styleId="UnderlinedCardChar0">
    <w:name w:val="Underlined Card Char"/>
    <w:rsid w:val="00466788"/>
    <w:rPr>
      <w:rFonts w:ascii="Palatino Linotype" w:hAnsi="Palatino Linotype"/>
      <w:u w:val="single"/>
      <w:lang w:val="en-US" w:eastAsia="en-US" w:bidi="ar-SA"/>
    </w:rPr>
  </w:style>
  <w:style w:type="character" w:customStyle="1" w:styleId="Style10ptUnderline">
    <w:name w:val="Style 10 pt Underline"/>
    <w:rsid w:val="00466788"/>
    <w:rPr>
      <w:sz w:val="20"/>
      <w:u w:val="single"/>
    </w:rPr>
  </w:style>
  <w:style w:type="character" w:customStyle="1" w:styleId="char">
    <w:name w:val="char"/>
    <w:basedOn w:val="DefaultParagraphFont"/>
    <w:rsid w:val="00466788"/>
  </w:style>
  <w:style w:type="character" w:customStyle="1" w:styleId="UnderlineCharCharCharCharCharChar">
    <w:name w:val="Underline Char Char Char Char Char Char"/>
    <w:rsid w:val="00466788"/>
    <w:rPr>
      <w:rFonts w:ascii="Arial Narrow" w:hAnsi="Arial Narrow"/>
      <w:szCs w:val="24"/>
      <w:u w:val="single"/>
      <w:lang w:val="en-US" w:eastAsia="en-US" w:bidi="ar-SA"/>
    </w:rPr>
  </w:style>
  <w:style w:type="paragraph" w:customStyle="1" w:styleId="PageHeader-Underline18pt">
    <w:name w:val="Page Header - Underline 18 pt"/>
    <w:uiPriority w:val="99"/>
    <w:qFormat/>
    <w:rsid w:val="0046678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6678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66788"/>
  </w:style>
  <w:style w:type="character" w:customStyle="1" w:styleId="hdr">
    <w:name w:val="hdr"/>
    <w:basedOn w:val="DefaultParagraphFont"/>
    <w:rsid w:val="00466788"/>
  </w:style>
  <w:style w:type="paragraph" w:customStyle="1" w:styleId="subhead">
    <w:name w:val="subhead"/>
    <w:basedOn w:val="Normal"/>
    <w:uiPriority w:val="99"/>
    <w:qFormat/>
    <w:rsid w:val="00466788"/>
    <w:pPr>
      <w:spacing w:after="120" w:line="225" w:lineRule="atLeast"/>
      <w:ind w:right="180"/>
    </w:pPr>
    <w:rPr>
      <w:rFonts w:eastAsia="Times New Roman"/>
      <w:color w:val="5177C5"/>
      <w:szCs w:val="20"/>
    </w:rPr>
  </w:style>
  <w:style w:type="character" w:customStyle="1" w:styleId="date1">
    <w:name w:val="date1"/>
    <w:basedOn w:val="DefaultParagraphFont"/>
    <w:rsid w:val="00466788"/>
  </w:style>
  <w:style w:type="character" w:customStyle="1" w:styleId="bolding1">
    <w:name w:val="bolding1"/>
    <w:rsid w:val="00466788"/>
    <w:rPr>
      <w:b/>
      <w:bCs/>
    </w:rPr>
  </w:style>
  <w:style w:type="character" w:customStyle="1" w:styleId="bookoptions1">
    <w:name w:val="book_options1"/>
    <w:rsid w:val="00466788"/>
    <w:rPr>
      <w:b/>
      <w:bCs/>
      <w:color w:val="333366"/>
    </w:rPr>
  </w:style>
  <w:style w:type="character" w:customStyle="1" w:styleId="descriptionblock">
    <w:name w:val="description block"/>
    <w:basedOn w:val="DefaultParagraphFont"/>
    <w:rsid w:val="00466788"/>
  </w:style>
  <w:style w:type="character" w:customStyle="1" w:styleId="detailsboxblock">
    <w:name w:val="detailsbox block"/>
    <w:basedOn w:val="DefaultParagraphFont"/>
    <w:rsid w:val="00466788"/>
  </w:style>
  <w:style w:type="character" w:customStyle="1" w:styleId="Char3">
    <w:name w:val="Char3"/>
    <w:rsid w:val="00466788"/>
    <w:rPr>
      <w:rFonts w:cs="Arial"/>
      <w:bCs/>
      <w:u w:val="thick"/>
      <w:lang w:val="en-US" w:eastAsia="en-US" w:bidi="ar-SA"/>
    </w:rPr>
  </w:style>
  <w:style w:type="paragraph" w:customStyle="1" w:styleId="StyleHeading110pt">
    <w:name w:val="Style Heading 1 + 10 pt"/>
    <w:basedOn w:val="Heading1"/>
    <w:uiPriority w:val="99"/>
    <w:qFormat/>
    <w:rsid w:val="0046678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66788"/>
  </w:style>
  <w:style w:type="paragraph" w:customStyle="1" w:styleId="StyleUnderliningTimesNewRomanBoldNounderlineKernat16">
    <w:name w:val="Style Underlining + Times New Roman Bold No underline Kern at 16..."/>
    <w:basedOn w:val="Normal"/>
    <w:uiPriority w:val="99"/>
    <w:qFormat/>
    <w:rsid w:val="0046678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66788"/>
    <w:rPr>
      <w:rFonts w:eastAsia="Times New Roman"/>
      <w:b/>
      <w:bCs/>
      <w:kern w:val="32"/>
      <w:sz w:val="32"/>
      <w:szCs w:val="32"/>
    </w:rPr>
  </w:style>
  <w:style w:type="paragraph" w:customStyle="1" w:styleId="StyleBoldUnderliningKernat16pt">
    <w:name w:val="Style Bold Underlining + Kern at 16 pt"/>
    <w:uiPriority w:val="99"/>
    <w:qFormat/>
    <w:rsid w:val="00466788"/>
  </w:style>
  <w:style w:type="paragraph" w:customStyle="1" w:styleId="boldy">
    <w:name w:val="boldy"/>
    <w:basedOn w:val="Heading2"/>
    <w:uiPriority w:val="99"/>
    <w:qFormat/>
    <w:rsid w:val="0046678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6678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66788"/>
    <w:rPr>
      <w:sz w:val="12"/>
      <w:szCs w:val="24"/>
      <w:lang w:val="en-US" w:eastAsia="en-US" w:bidi="ar-SA"/>
    </w:rPr>
  </w:style>
  <w:style w:type="paragraph" w:customStyle="1" w:styleId="TxBr6p1">
    <w:name w:val="TxBr_6p1"/>
    <w:basedOn w:val="Normal"/>
    <w:uiPriority w:val="99"/>
    <w:qFormat/>
    <w:rsid w:val="0046678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66788"/>
    <w:pPr>
      <w:ind w:left="400"/>
    </w:pPr>
    <w:rPr>
      <w:rFonts w:eastAsia="Times New Roman"/>
      <w:szCs w:val="20"/>
    </w:rPr>
  </w:style>
  <w:style w:type="character" w:customStyle="1" w:styleId="texto11">
    <w:name w:val="texto11"/>
    <w:rsid w:val="0046678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66788"/>
    <w:rPr>
      <w:rFonts w:ascii="Arial Narrow" w:eastAsia="Times New Roman" w:hAnsi="Arial Narrow"/>
      <w:sz w:val="16"/>
      <w:szCs w:val="20"/>
      <w:lang w:val="x-none" w:eastAsia="x-none"/>
    </w:rPr>
  </w:style>
  <w:style w:type="character" w:customStyle="1" w:styleId="CardTagChar">
    <w:name w:val="Card Tag Char"/>
    <w:rsid w:val="00466788"/>
    <w:rPr>
      <w:rFonts w:ascii="Arial Narrow" w:hAnsi="Arial Narrow"/>
      <w:b/>
      <w:sz w:val="24"/>
      <w:szCs w:val="24"/>
      <w:lang w:val="en-US" w:eastAsia="en-US" w:bidi="ar-SA"/>
    </w:rPr>
  </w:style>
  <w:style w:type="character" w:customStyle="1" w:styleId="CardtextChar3">
    <w:name w:val="Card text Char"/>
    <w:link w:val="Cardtext4"/>
    <w:rsid w:val="00466788"/>
    <w:rPr>
      <w:rFonts w:ascii="Arial Narrow" w:hAnsi="Arial Narrow"/>
      <w:szCs w:val="24"/>
      <w:u w:val="single"/>
    </w:rPr>
  </w:style>
  <w:style w:type="paragraph" w:customStyle="1" w:styleId="UnderlineStyle">
    <w:name w:val="Underline Style"/>
    <w:basedOn w:val="Normal"/>
    <w:link w:val="UnderlineStyleChar"/>
    <w:qFormat/>
    <w:rsid w:val="00466788"/>
    <w:rPr>
      <w:rFonts w:eastAsia="Times New Roman"/>
      <w:b/>
      <w:sz w:val="24"/>
      <w:u w:val="single"/>
    </w:rPr>
  </w:style>
  <w:style w:type="paragraph" w:customStyle="1" w:styleId="Normalization">
    <w:name w:val="Normalization"/>
    <w:basedOn w:val="Normal"/>
    <w:uiPriority w:val="99"/>
    <w:qFormat/>
    <w:rsid w:val="00466788"/>
    <w:rPr>
      <w:rFonts w:eastAsia="Times New Roman"/>
      <w:sz w:val="18"/>
    </w:rPr>
  </w:style>
  <w:style w:type="paragraph" w:customStyle="1" w:styleId="BreifTitle">
    <w:name w:val="Breif Title"/>
    <w:basedOn w:val="Normal"/>
    <w:autoRedefine/>
    <w:uiPriority w:val="99"/>
    <w:qFormat/>
    <w:rsid w:val="0046678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6678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66788"/>
    <w:rPr>
      <w:b/>
      <w:sz w:val="32"/>
      <w:szCs w:val="32"/>
      <w:lang w:val="en-US" w:eastAsia="en-US" w:bidi="ar-SA"/>
    </w:rPr>
  </w:style>
  <w:style w:type="paragraph" w:styleId="BodyTextFirstIndent">
    <w:name w:val="Body Text First Indent"/>
    <w:basedOn w:val="BodyText"/>
    <w:link w:val="BodyTextFirstIndentChar"/>
    <w:rsid w:val="00466788"/>
    <w:pPr>
      <w:spacing w:after="120"/>
      <w:ind w:firstLine="210"/>
    </w:pPr>
    <w:rPr>
      <w:sz w:val="24"/>
      <w:szCs w:val="24"/>
    </w:rPr>
  </w:style>
  <w:style w:type="character" w:customStyle="1" w:styleId="BodyTextFirstIndentChar">
    <w:name w:val="Body Text First Indent Char"/>
    <w:basedOn w:val="BodyTextChar"/>
    <w:link w:val="BodyTextFirstIndent"/>
    <w:rsid w:val="00466788"/>
    <w:rPr>
      <w:rFonts w:ascii="Arial" w:eastAsia="Times New Roman" w:hAnsi="Arial" w:cs="Arial"/>
      <w:sz w:val="24"/>
      <w:szCs w:val="24"/>
    </w:rPr>
  </w:style>
  <w:style w:type="character" w:customStyle="1" w:styleId="TagChar3">
    <w:name w:val="Tag Char3"/>
    <w:rsid w:val="00466788"/>
    <w:rPr>
      <w:rFonts w:ascii="Palatino Linotype" w:hAnsi="Palatino Linotype"/>
      <w:b/>
      <w:sz w:val="24"/>
      <w:szCs w:val="24"/>
      <w:lang w:val="en-US" w:eastAsia="en-US" w:bidi="ar-SA"/>
    </w:rPr>
  </w:style>
  <w:style w:type="paragraph" w:customStyle="1" w:styleId="TagCite0">
    <w:name w:val="Tag/Cite"/>
    <w:basedOn w:val="Normal"/>
    <w:uiPriority w:val="99"/>
    <w:qFormat/>
    <w:rsid w:val="0046678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66788"/>
    <w:pPr>
      <w:jc w:val="center"/>
      <w:outlineLvl w:val="0"/>
    </w:pPr>
    <w:rPr>
      <w:b/>
      <w:kern w:val="0"/>
      <w:sz w:val="32"/>
      <w:szCs w:val="32"/>
      <w:u w:val="single"/>
    </w:rPr>
  </w:style>
  <w:style w:type="paragraph" w:customStyle="1" w:styleId="Tagandcite">
    <w:name w:val="Tag and cite"/>
    <w:basedOn w:val="Normal"/>
    <w:autoRedefine/>
    <w:uiPriority w:val="99"/>
    <w:qFormat/>
    <w:rsid w:val="00466788"/>
    <w:rPr>
      <w:rFonts w:eastAsia="Times New Roman"/>
      <w:color w:val="333333"/>
    </w:rPr>
  </w:style>
  <w:style w:type="paragraph" w:customStyle="1" w:styleId="StyleTagandCiteFranklinGothicDemi">
    <w:name w:val="Style Tag and Cite + Franklin Gothic Demi"/>
    <w:basedOn w:val="Normal"/>
    <w:autoRedefine/>
    <w:uiPriority w:val="99"/>
    <w:qFormat/>
    <w:rsid w:val="0046678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66788"/>
  </w:style>
  <w:style w:type="character" w:customStyle="1" w:styleId="Style10ptBold">
    <w:name w:val="Style 10 pt Bold"/>
    <w:rsid w:val="00466788"/>
    <w:rPr>
      <w:b/>
      <w:bCs/>
      <w:sz w:val="20"/>
    </w:rPr>
  </w:style>
  <w:style w:type="paragraph" w:styleId="Date">
    <w:name w:val="Date"/>
    <w:aliases w:val="date"/>
    <w:basedOn w:val="Normal"/>
    <w:next w:val="Normal"/>
    <w:link w:val="DateChar"/>
    <w:uiPriority w:val="99"/>
    <w:qFormat/>
    <w:rsid w:val="00466788"/>
    <w:rPr>
      <w:rFonts w:eastAsia="Times New Roman"/>
      <w:sz w:val="24"/>
    </w:rPr>
  </w:style>
  <w:style w:type="character" w:customStyle="1" w:styleId="DateChar">
    <w:name w:val="Date Char"/>
    <w:aliases w:val="date Char"/>
    <w:basedOn w:val="DefaultParagraphFont"/>
    <w:link w:val="Date"/>
    <w:uiPriority w:val="99"/>
    <w:rsid w:val="00466788"/>
    <w:rPr>
      <w:rFonts w:ascii="Arial" w:eastAsia="Times New Roman" w:hAnsi="Arial" w:cs="Arial"/>
      <w:sz w:val="24"/>
    </w:rPr>
  </w:style>
  <w:style w:type="character" w:customStyle="1" w:styleId="text9">
    <w:name w:val="text9"/>
    <w:basedOn w:val="DefaultParagraphFont"/>
    <w:rsid w:val="00466788"/>
  </w:style>
  <w:style w:type="character" w:customStyle="1" w:styleId="text21">
    <w:name w:val="text21"/>
    <w:basedOn w:val="DefaultParagraphFont"/>
    <w:rsid w:val="00466788"/>
  </w:style>
  <w:style w:type="character" w:customStyle="1" w:styleId="text19">
    <w:name w:val="text19"/>
    <w:basedOn w:val="DefaultParagraphFont"/>
    <w:rsid w:val="00466788"/>
  </w:style>
  <w:style w:type="paragraph" w:customStyle="1" w:styleId="CiteCard0">
    <w:name w:val="Cite/Card"/>
    <w:basedOn w:val="Normal"/>
    <w:uiPriority w:val="99"/>
    <w:qFormat/>
    <w:rsid w:val="0046678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66788"/>
    <w:rPr>
      <w:b/>
      <w:bCs/>
      <w:i w:val="0"/>
      <w:iCs w:val="0"/>
      <w:color w:val="000000"/>
    </w:rPr>
  </w:style>
  <w:style w:type="paragraph" w:customStyle="1" w:styleId="tagCharCharCharCharCharCharChar">
    <w:name w:val="tag Char Char Char Char Char Char Char"/>
    <w:basedOn w:val="Normal"/>
    <w:uiPriority w:val="99"/>
    <w:qFormat/>
    <w:rsid w:val="00466788"/>
    <w:rPr>
      <w:rFonts w:eastAsia="Times New Roman"/>
      <w:b/>
      <w:sz w:val="24"/>
      <w:szCs w:val="20"/>
    </w:rPr>
  </w:style>
  <w:style w:type="character" w:customStyle="1" w:styleId="term2">
    <w:name w:val="term2"/>
    <w:rsid w:val="00466788"/>
    <w:rPr>
      <w:b/>
      <w:bCs/>
    </w:rPr>
  </w:style>
  <w:style w:type="paragraph" w:customStyle="1" w:styleId="title-bold-medium">
    <w:name w:val="title-bold-medium"/>
    <w:basedOn w:val="Normal"/>
    <w:uiPriority w:val="99"/>
    <w:qFormat/>
    <w:rsid w:val="00466788"/>
    <w:pPr>
      <w:spacing w:before="100" w:beforeAutospacing="1" w:after="100" w:afterAutospacing="1"/>
    </w:pPr>
    <w:rPr>
      <w:rFonts w:eastAsia="Arial Unicode MS"/>
      <w:b/>
      <w:bCs/>
      <w:color w:val="000000"/>
      <w:szCs w:val="20"/>
    </w:rPr>
  </w:style>
  <w:style w:type="character" w:customStyle="1" w:styleId="pmterms12">
    <w:name w:val="pmterms12"/>
    <w:rsid w:val="00466788"/>
    <w:rPr>
      <w:b/>
      <w:bCs/>
      <w:i w:val="0"/>
      <w:iCs w:val="0"/>
      <w:color w:val="000000"/>
    </w:rPr>
  </w:style>
  <w:style w:type="paragraph" w:customStyle="1" w:styleId="lact">
    <w:name w:val="lact"/>
    <w:basedOn w:val="Normal"/>
    <w:uiPriority w:val="99"/>
    <w:qFormat/>
    <w:rsid w:val="00466788"/>
    <w:pPr>
      <w:spacing w:before="100" w:beforeAutospacing="1" w:after="100" w:afterAutospacing="1"/>
    </w:pPr>
    <w:rPr>
      <w:rFonts w:eastAsia="Arial Unicode MS"/>
      <w:b/>
      <w:bCs/>
      <w:color w:val="000000"/>
      <w:szCs w:val="20"/>
    </w:rPr>
  </w:style>
  <w:style w:type="paragraph" w:styleId="BlockText">
    <w:name w:val="Block Text"/>
    <w:basedOn w:val="Normal"/>
    <w:rsid w:val="0046678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466788"/>
    <w:rPr>
      <w:rFonts w:eastAsia="Times New Roman"/>
      <w:b/>
      <w:sz w:val="24"/>
    </w:rPr>
  </w:style>
  <w:style w:type="paragraph" w:styleId="NormalIndent">
    <w:name w:val="Normal Indent"/>
    <w:basedOn w:val="Normal"/>
    <w:rsid w:val="00466788"/>
    <w:pPr>
      <w:ind w:left="720"/>
    </w:pPr>
    <w:rPr>
      <w:rFonts w:eastAsia="Times New Roman"/>
      <w:szCs w:val="20"/>
    </w:rPr>
  </w:style>
  <w:style w:type="character" w:customStyle="1" w:styleId="ToReadChar">
    <w:name w:val="To Read Char"/>
    <w:rsid w:val="00466788"/>
    <w:rPr>
      <w:rFonts w:ascii="Verdana" w:hAnsi="Verdana"/>
      <w:b/>
      <w:szCs w:val="24"/>
      <w:u w:val="single"/>
      <w:lang w:val="en-US" w:eastAsia="en-US" w:bidi="ar-SA"/>
    </w:rPr>
  </w:style>
  <w:style w:type="character" w:customStyle="1" w:styleId="ToReadCharChar">
    <w:name w:val="To Read Char Char"/>
    <w:rsid w:val="00466788"/>
    <w:rPr>
      <w:rFonts w:ascii="Verdana" w:hAnsi="Verdana"/>
      <w:b/>
      <w:szCs w:val="24"/>
      <w:u w:val="single"/>
      <w:lang w:val="en-US" w:eastAsia="en-US" w:bidi="ar-SA"/>
    </w:rPr>
  </w:style>
  <w:style w:type="paragraph" w:customStyle="1" w:styleId="BLOCKTITLE0">
    <w:name w:val="BLOCK TITLE"/>
    <w:basedOn w:val="Heading1"/>
    <w:uiPriority w:val="99"/>
    <w:qFormat/>
    <w:rsid w:val="0046678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66788"/>
    <w:rPr>
      <w:b/>
      <w:szCs w:val="24"/>
      <w:u w:val="single"/>
      <w:lang w:val="en-US" w:eastAsia="en-US" w:bidi="ar-SA"/>
    </w:rPr>
  </w:style>
  <w:style w:type="paragraph" w:styleId="EnvelopeReturn">
    <w:name w:val="envelope return"/>
    <w:basedOn w:val="Normal"/>
    <w:rsid w:val="00466788"/>
    <w:rPr>
      <w:rFonts w:eastAsia="Times New Roman"/>
      <w:sz w:val="24"/>
      <w:szCs w:val="20"/>
    </w:rPr>
  </w:style>
  <w:style w:type="paragraph" w:styleId="EnvelopeAddress">
    <w:name w:val="envelope address"/>
    <w:basedOn w:val="Normal"/>
    <w:rsid w:val="0046678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66788"/>
  </w:style>
  <w:style w:type="character" w:customStyle="1" w:styleId="bio">
    <w:name w:val="bio"/>
    <w:basedOn w:val="DefaultParagraphFont"/>
    <w:rsid w:val="00466788"/>
  </w:style>
  <w:style w:type="character" w:customStyle="1" w:styleId="storytextstyle">
    <w:name w:val="storytextstyle"/>
    <w:basedOn w:val="DefaultParagraphFont"/>
    <w:rsid w:val="00466788"/>
  </w:style>
  <w:style w:type="character" w:customStyle="1" w:styleId="cardunderlinedCharChar">
    <w:name w:val="card underlined Char Char"/>
    <w:rsid w:val="00466788"/>
    <w:rPr>
      <w:rFonts w:ascii="Arial" w:hAnsi="Arial"/>
      <w:sz w:val="22"/>
      <w:szCs w:val="24"/>
      <w:u w:val="single"/>
      <w:lang w:val="en-US" w:eastAsia="en-US" w:bidi="ar-SA"/>
    </w:rPr>
  </w:style>
  <w:style w:type="character" w:customStyle="1" w:styleId="Style2Char0">
    <w:name w:val="Style2 Char"/>
    <w:rsid w:val="00466788"/>
    <w:rPr>
      <w:rFonts w:ascii="Book Antiqua" w:hAnsi="Book Antiqua"/>
      <w:u w:val="thick"/>
      <w:lang w:val="en-US" w:eastAsia="en-US" w:bidi="ar-SA"/>
    </w:rPr>
  </w:style>
  <w:style w:type="character" w:customStyle="1" w:styleId="Style2Char1">
    <w:name w:val="Style2 Char1"/>
    <w:rsid w:val="00466788"/>
    <w:rPr>
      <w:rFonts w:ascii="Book Antiqua" w:hAnsi="Book Antiqua"/>
      <w:szCs w:val="24"/>
      <w:u w:val="thick"/>
      <w:lang w:val="en-US" w:eastAsia="en-US" w:bidi="ar-SA"/>
    </w:rPr>
  </w:style>
  <w:style w:type="character" w:customStyle="1" w:styleId="articlehead21">
    <w:name w:val="articlehead21"/>
    <w:rsid w:val="00466788"/>
    <w:rPr>
      <w:rFonts w:ascii="Arial" w:hAnsi="Arial" w:cs="Arial" w:hint="default"/>
      <w:b/>
      <w:bCs/>
      <w:color w:val="660000"/>
      <w:sz w:val="20"/>
      <w:szCs w:val="20"/>
    </w:rPr>
  </w:style>
  <w:style w:type="paragraph" w:customStyle="1" w:styleId="shellscontentions">
    <w:name w:val="shells/contentions"/>
    <w:basedOn w:val="TagCite0"/>
    <w:uiPriority w:val="99"/>
    <w:qFormat/>
    <w:rsid w:val="00466788"/>
  </w:style>
  <w:style w:type="character" w:customStyle="1" w:styleId="BoldandUnderlineChar2Char1">
    <w:name w:val="Bold and Underline Char2 Char1"/>
    <w:rsid w:val="00466788"/>
    <w:rPr>
      <w:b/>
      <w:szCs w:val="24"/>
      <w:u w:val="single"/>
      <w:lang w:val="en-US" w:eastAsia="en-US" w:bidi="ar-SA"/>
    </w:rPr>
  </w:style>
  <w:style w:type="character" w:customStyle="1" w:styleId="TagCiteChar1">
    <w:name w:val="Tag/Cite Char1"/>
    <w:rsid w:val="00466788"/>
    <w:rPr>
      <w:b/>
      <w:lang w:val="en-US" w:eastAsia="en-US" w:bidi="ar-SA"/>
    </w:rPr>
  </w:style>
  <w:style w:type="character" w:customStyle="1" w:styleId="goohl2">
    <w:name w:val="goohl2"/>
    <w:basedOn w:val="DefaultParagraphFont"/>
    <w:rsid w:val="00466788"/>
  </w:style>
  <w:style w:type="character" w:customStyle="1" w:styleId="Normal10">
    <w:name w:val="Normal1"/>
    <w:basedOn w:val="DefaultParagraphFont"/>
    <w:rsid w:val="00466788"/>
  </w:style>
  <w:style w:type="paragraph" w:customStyle="1" w:styleId="BriefTitle1">
    <w:name w:val="Brief Title 1"/>
    <w:basedOn w:val="Normal"/>
    <w:uiPriority w:val="99"/>
    <w:qFormat/>
    <w:rsid w:val="0046678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66788"/>
    <w:pPr>
      <w:widowControl w:val="0"/>
      <w:autoSpaceDE w:val="0"/>
      <w:autoSpaceDN w:val="0"/>
      <w:adjustRightInd w:val="0"/>
    </w:pPr>
    <w:rPr>
      <w:rFonts w:eastAsia="Times New Roman"/>
      <w:b/>
      <w:szCs w:val="20"/>
    </w:rPr>
  </w:style>
  <w:style w:type="character" w:customStyle="1" w:styleId="CardCharChar">
    <w:name w:val="Card Char Char"/>
    <w:rsid w:val="00466788"/>
    <w:rPr>
      <w:lang w:val="en-US" w:eastAsia="en-US" w:bidi="ar-SA"/>
    </w:rPr>
  </w:style>
  <w:style w:type="character" w:customStyle="1" w:styleId="BriefTitle1Char">
    <w:name w:val="Brief Title 1 Char"/>
    <w:rsid w:val="00466788"/>
    <w:rPr>
      <w:b/>
      <w:u w:val="single"/>
      <w:lang w:val="en-US" w:eastAsia="en-US" w:bidi="ar-SA"/>
    </w:rPr>
  </w:style>
  <w:style w:type="character" w:customStyle="1" w:styleId="TagCiteCharChar">
    <w:name w:val="Tag/Cite Char Char"/>
    <w:rsid w:val="00466788"/>
    <w:rPr>
      <w:b/>
      <w:lang w:val="en-US" w:eastAsia="en-US" w:bidi="ar-SA"/>
    </w:rPr>
  </w:style>
  <w:style w:type="paragraph" w:customStyle="1" w:styleId="ShellTitles">
    <w:name w:val="ShellTitles"/>
    <w:basedOn w:val="Normal"/>
    <w:uiPriority w:val="99"/>
    <w:qFormat/>
    <w:rsid w:val="0046678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6678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466788"/>
    <w:pPr>
      <w:spacing w:before="100" w:beforeAutospacing="1" w:after="100" w:afterAutospacing="1"/>
    </w:pPr>
    <w:rPr>
      <w:rFonts w:eastAsia="Times New Roman"/>
    </w:rPr>
  </w:style>
  <w:style w:type="character" w:customStyle="1" w:styleId="btx">
    <w:name w:val="btx"/>
    <w:basedOn w:val="DefaultParagraphFont"/>
    <w:rsid w:val="00466788"/>
  </w:style>
  <w:style w:type="character" w:customStyle="1" w:styleId="CardChar10">
    <w:name w:val="Card Char1"/>
    <w:rsid w:val="00466788"/>
    <w:rPr>
      <w:lang w:val="en-US" w:eastAsia="en-US" w:bidi="ar-SA"/>
    </w:rPr>
  </w:style>
  <w:style w:type="character" w:customStyle="1" w:styleId="prodgeneral1">
    <w:name w:val="prodgeneral1"/>
    <w:rsid w:val="00466788"/>
    <w:rPr>
      <w:rFonts w:ascii="Verdana" w:hAnsi="Verdana" w:hint="default"/>
      <w:b w:val="0"/>
      <w:bCs w:val="0"/>
      <w:caps w:val="0"/>
      <w:color w:val="000000"/>
      <w:spacing w:val="0"/>
      <w:sz w:val="16"/>
      <w:szCs w:val="16"/>
    </w:rPr>
  </w:style>
  <w:style w:type="character" w:customStyle="1" w:styleId="summary1">
    <w:name w:val="summary1"/>
    <w:rsid w:val="00466788"/>
    <w:rPr>
      <w:rFonts w:ascii="Arial" w:hAnsi="Arial" w:cs="Arial" w:hint="default"/>
      <w:sz w:val="18"/>
      <w:szCs w:val="18"/>
    </w:rPr>
  </w:style>
  <w:style w:type="paragraph" w:customStyle="1" w:styleId="ToRead">
    <w:name w:val="To Read"/>
    <w:basedOn w:val="Normal"/>
    <w:uiPriority w:val="99"/>
    <w:qFormat/>
    <w:rsid w:val="00466788"/>
    <w:pPr>
      <w:ind w:left="720"/>
    </w:pPr>
    <w:rPr>
      <w:rFonts w:ascii="Verdana" w:eastAsia="Times New Roman" w:hAnsi="Verdana"/>
      <w:b/>
      <w:u w:val="single"/>
    </w:rPr>
  </w:style>
  <w:style w:type="character" w:customStyle="1" w:styleId="text3">
    <w:name w:val="text3"/>
    <w:basedOn w:val="DefaultParagraphFont"/>
    <w:rsid w:val="00466788"/>
  </w:style>
  <w:style w:type="paragraph" w:customStyle="1" w:styleId="Style1">
    <w:name w:val="Style 1"/>
    <w:basedOn w:val="Normal"/>
    <w:uiPriority w:val="99"/>
    <w:qFormat/>
    <w:rsid w:val="00466788"/>
    <w:pPr>
      <w:widowControl w:val="0"/>
      <w:ind w:firstLine="216"/>
    </w:pPr>
    <w:rPr>
      <w:rFonts w:eastAsia="Times New Roman"/>
      <w:noProof/>
      <w:color w:val="000000"/>
      <w:szCs w:val="20"/>
    </w:rPr>
  </w:style>
  <w:style w:type="paragraph" w:customStyle="1" w:styleId="Style40">
    <w:name w:val="Style 4"/>
    <w:basedOn w:val="Normal"/>
    <w:uiPriority w:val="99"/>
    <w:qFormat/>
    <w:rsid w:val="0046678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6678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6678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66788"/>
  </w:style>
  <w:style w:type="paragraph" w:customStyle="1" w:styleId="PageNumber1">
    <w:name w:val="Page Number1"/>
    <w:basedOn w:val="Normal"/>
    <w:next w:val="Normal"/>
    <w:uiPriority w:val="99"/>
    <w:qFormat/>
    <w:rsid w:val="00466788"/>
    <w:rPr>
      <w:rFonts w:eastAsia="Times New Roman"/>
    </w:rPr>
  </w:style>
  <w:style w:type="paragraph" w:customStyle="1" w:styleId="Cite1">
    <w:name w:val="Cite1"/>
    <w:uiPriority w:val="99"/>
    <w:qFormat/>
    <w:rsid w:val="0046678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6678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6678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66788"/>
    <w:pPr>
      <w:ind w:left="288" w:right="288"/>
    </w:pPr>
    <w:rPr>
      <w:rFonts w:eastAsia="Times New Roman"/>
    </w:rPr>
  </w:style>
  <w:style w:type="paragraph" w:customStyle="1" w:styleId="cite21">
    <w:name w:val="cite2"/>
    <w:uiPriority w:val="99"/>
    <w:qFormat/>
    <w:rsid w:val="0046678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66788"/>
    <w:rPr>
      <w:rFonts w:ascii="Times New Roman" w:hAnsi="Times New Roman"/>
      <w:sz w:val="20"/>
      <w:u w:val="single"/>
      <w:lang w:eastAsia="en-US"/>
    </w:rPr>
  </w:style>
  <w:style w:type="paragraph" w:customStyle="1" w:styleId="articletext">
    <w:name w:val="articletext"/>
    <w:basedOn w:val="Normal"/>
    <w:uiPriority w:val="99"/>
    <w:qFormat/>
    <w:rsid w:val="0046678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66788"/>
    <w:rPr>
      <w:rFonts w:ascii="Arial Narrow" w:hAnsi="Arial Narrow"/>
      <w:sz w:val="24"/>
      <w:szCs w:val="24"/>
      <w:u w:val="single"/>
      <w:lang w:val="en-US" w:eastAsia="en-US" w:bidi="ar-SA"/>
    </w:rPr>
  </w:style>
  <w:style w:type="character" w:customStyle="1" w:styleId="cardtextsmallChar">
    <w:name w:val="card text small Char"/>
    <w:rsid w:val="00466788"/>
    <w:rPr>
      <w:rFonts w:ascii="Arial Narrow" w:hAnsi="Arial Narrow"/>
      <w:sz w:val="16"/>
      <w:szCs w:val="24"/>
      <w:lang w:val="en-US" w:eastAsia="en-US" w:bidi="ar-SA"/>
    </w:rPr>
  </w:style>
  <w:style w:type="paragraph" w:customStyle="1" w:styleId="cardtextsmall">
    <w:name w:val="card text small"/>
    <w:basedOn w:val="Normal"/>
    <w:uiPriority w:val="99"/>
    <w:qFormat/>
    <w:rsid w:val="00466788"/>
    <w:rPr>
      <w:rFonts w:eastAsia="Times New Roman"/>
      <w:sz w:val="16"/>
    </w:rPr>
  </w:style>
  <w:style w:type="paragraph" w:customStyle="1" w:styleId="CaseListNormal">
    <w:name w:val="Case List Normal"/>
    <w:basedOn w:val="Normal"/>
    <w:uiPriority w:val="99"/>
    <w:qFormat/>
    <w:rsid w:val="00466788"/>
    <w:rPr>
      <w:rFonts w:ascii="Times" w:eastAsia="Times New Roman" w:hAnsi="Times"/>
      <w:szCs w:val="26"/>
    </w:rPr>
  </w:style>
  <w:style w:type="paragraph" w:customStyle="1" w:styleId="Body">
    <w:name w:val="Body"/>
    <w:basedOn w:val="Normal"/>
    <w:uiPriority w:val="99"/>
    <w:qFormat/>
    <w:rsid w:val="00466788"/>
    <w:pPr>
      <w:outlineLvl w:val="3"/>
    </w:pPr>
    <w:rPr>
      <w:rFonts w:eastAsia="Times New Roman"/>
      <w:szCs w:val="20"/>
    </w:rPr>
  </w:style>
  <w:style w:type="paragraph" w:customStyle="1" w:styleId="3text">
    <w:name w:val="3text"/>
    <w:basedOn w:val="Normal"/>
    <w:uiPriority w:val="99"/>
    <w:qFormat/>
    <w:rsid w:val="00466788"/>
    <w:pPr>
      <w:spacing w:before="100" w:beforeAutospacing="1" w:after="100" w:afterAutospacing="1"/>
    </w:pPr>
    <w:rPr>
      <w:rFonts w:eastAsia="Times New Roman"/>
      <w:sz w:val="24"/>
    </w:rPr>
  </w:style>
  <w:style w:type="character" w:customStyle="1" w:styleId="countrytitle1">
    <w:name w:val="countrytitle1"/>
    <w:rsid w:val="00466788"/>
    <w:rPr>
      <w:rFonts w:ascii="Verdana" w:hAnsi="Verdana" w:hint="default"/>
      <w:b/>
      <w:bCs/>
      <w:color w:val="293643"/>
      <w:sz w:val="24"/>
      <w:szCs w:val="24"/>
    </w:rPr>
  </w:style>
  <w:style w:type="character" w:customStyle="1" w:styleId="storyheader1">
    <w:name w:val="storyheader1"/>
    <w:rsid w:val="00466788"/>
    <w:rPr>
      <w:rFonts w:ascii="Verdana" w:hAnsi="Verdana" w:hint="default"/>
      <w:b/>
      <w:bCs/>
      <w:color w:val="000000"/>
      <w:sz w:val="21"/>
      <w:szCs w:val="21"/>
    </w:rPr>
  </w:style>
  <w:style w:type="paragraph" w:customStyle="1" w:styleId="TimesNewRoman12">
    <w:name w:val="TimesNewRoman12"/>
    <w:uiPriority w:val="99"/>
    <w:qFormat/>
    <w:rsid w:val="0046678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66788"/>
    <w:pPr>
      <w:spacing w:before="100" w:beforeAutospacing="1" w:after="100" w:afterAutospacing="1"/>
    </w:pPr>
    <w:rPr>
      <w:rFonts w:eastAsia="Times New Roman"/>
      <w:sz w:val="24"/>
    </w:rPr>
  </w:style>
  <w:style w:type="character" w:customStyle="1" w:styleId="cardunderlinedChar0">
    <w:name w:val="card underlined Char"/>
    <w:rsid w:val="00466788"/>
    <w:rPr>
      <w:rFonts w:ascii="Arial" w:hAnsi="Arial"/>
      <w:sz w:val="22"/>
      <w:szCs w:val="24"/>
      <w:u w:val="single"/>
      <w:lang w:val="en-US" w:eastAsia="en-US" w:bidi="ar-SA"/>
    </w:rPr>
  </w:style>
  <w:style w:type="paragraph" w:customStyle="1" w:styleId="medium-normal">
    <w:name w:val="medium-normal"/>
    <w:basedOn w:val="Normal"/>
    <w:uiPriority w:val="99"/>
    <w:qFormat/>
    <w:rsid w:val="0046678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66788"/>
    <w:rPr>
      <w:rFonts w:eastAsia="Times New Roman"/>
      <w:color w:val="000000"/>
      <w:sz w:val="18"/>
    </w:rPr>
  </w:style>
  <w:style w:type="paragraph" w:customStyle="1" w:styleId="text1">
    <w:name w:val="text1"/>
    <w:basedOn w:val="Normal"/>
    <w:autoRedefine/>
    <w:uiPriority w:val="99"/>
    <w:qFormat/>
    <w:rsid w:val="00466788"/>
    <w:rPr>
      <w:rFonts w:eastAsia="Times New Roman"/>
      <w:szCs w:val="20"/>
    </w:rPr>
  </w:style>
  <w:style w:type="character" w:customStyle="1" w:styleId="article1">
    <w:name w:val="article1"/>
    <w:rsid w:val="00466788"/>
    <w:rPr>
      <w:rFonts w:ascii="Verdana" w:hAnsi="Verdana" w:hint="default"/>
      <w:color w:val="333333"/>
      <w:sz w:val="16"/>
      <w:szCs w:val="16"/>
    </w:rPr>
  </w:style>
  <w:style w:type="paragraph" w:customStyle="1" w:styleId="RepeatBlockHeading">
    <w:name w:val="Repeat Block Heading"/>
    <w:basedOn w:val="Normal"/>
    <w:autoRedefine/>
    <w:uiPriority w:val="99"/>
    <w:qFormat/>
    <w:rsid w:val="00466788"/>
    <w:pPr>
      <w:jc w:val="center"/>
    </w:pPr>
    <w:rPr>
      <w:rFonts w:eastAsia="Times New Roman"/>
      <w:b/>
      <w:smallCaps/>
      <w:color w:val="000000"/>
      <w:sz w:val="24"/>
      <w:u w:val="thick"/>
    </w:rPr>
  </w:style>
  <w:style w:type="character" w:customStyle="1" w:styleId="Hyperlink6">
    <w:name w:val="Hyperlink6"/>
    <w:rsid w:val="00466788"/>
    <w:rPr>
      <w:color w:val="3300CC"/>
      <w:u w:val="single"/>
    </w:rPr>
  </w:style>
  <w:style w:type="paragraph" w:customStyle="1" w:styleId="story-headline">
    <w:name w:val="story-headline"/>
    <w:basedOn w:val="Normal"/>
    <w:uiPriority w:val="99"/>
    <w:qFormat/>
    <w:rsid w:val="00466788"/>
    <w:pPr>
      <w:spacing w:before="72" w:after="72"/>
    </w:pPr>
    <w:rPr>
      <w:rFonts w:eastAsia="Times New Roman"/>
      <w:b/>
      <w:bCs/>
      <w:sz w:val="26"/>
      <w:szCs w:val="26"/>
    </w:rPr>
  </w:style>
  <w:style w:type="paragraph" w:customStyle="1" w:styleId="story-body">
    <w:name w:val="story-body"/>
    <w:basedOn w:val="Normal"/>
    <w:uiPriority w:val="99"/>
    <w:qFormat/>
    <w:rsid w:val="00466788"/>
    <w:pPr>
      <w:spacing w:before="100" w:beforeAutospacing="1" w:after="100" w:afterAutospacing="1"/>
    </w:pPr>
    <w:rPr>
      <w:rFonts w:eastAsia="Times New Roman"/>
    </w:rPr>
  </w:style>
  <w:style w:type="character" w:customStyle="1" w:styleId="story-posted-date1">
    <w:name w:val="story-posted-date1"/>
    <w:rsid w:val="00466788"/>
    <w:rPr>
      <w:rFonts w:ascii="Arial" w:hAnsi="Arial" w:cs="Arial" w:hint="default"/>
      <w:b w:val="0"/>
      <w:bCs w:val="0"/>
      <w:sz w:val="19"/>
      <w:szCs w:val="19"/>
    </w:rPr>
  </w:style>
  <w:style w:type="paragraph" w:customStyle="1" w:styleId="story-dateline">
    <w:name w:val="story-dateline"/>
    <w:basedOn w:val="Normal"/>
    <w:uiPriority w:val="99"/>
    <w:qFormat/>
    <w:rsid w:val="00466788"/>
    <w:rPr>
      <w:rFonts w:eastAsia="Times New Roman"/>
      <w:b/>
      <w:bCs/>
    </w:rPr>
  </w:style>
  <w:style w:type="paragraph" w:customStyle="1" w:styleId="TextofCards">
    <w:name w:val="Text of Cards"/>
    <w:basedOn w:val="Normal"/>
    <w:uiPriority w:val="99"/>
    <w:qFormat/>
    <w:rsid w:val="00466788"/>
    <w:rPr>
      <w:rFonts w:eastAsia="Times New Roman"/>
      <w:color w:val="000000"/>
      <w:spacing w:val="6"/>
      <w:szCs w:val="23"/>
    </w:rPr>
  </w:style>
  <w:style w:type="paragraph" w:customStyle="1" w:styleId="Corpotesto">
    <w:name w:val="Corpo testo"/>
    <w:basedOn w:val="Normal"/>
    <w:uiPriority w:val="99"/>
    <w:qFormat/>
    <w:rsid w:val="0046678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66788"/>
    <w:rPr>
      <w:rFonts w:eastAsia="SimSun" w:cs="Arial"/>
      <w:b/>
      <w:bCs/>
      <w:iCs/>
      <w:sz w:val="24"/>
      <w:szCs w:val="28"/>
      <w:lang w:val="en-US" w:eastAsia="zh-CN" w:bidi="ar-SA"/>
    </w:rPr>
  </w:style>
  <w:style w:type="paragraph" w:customStyle="1" w:styleId="PageHeading">
    <w:name w:val="Page Heading"/>
    <w:basedOn w:val="Heading2"/>
    <w:uiPriority w:val="99"/>
    <w:qFormat/>
    <w:rsid w:val="0046678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66788"/>
  </w:style>
  <w:style w:type="paragraph" w:customStyle="1" w:styleId="tagCharChar1Char">
    <w:name w:val="tag Char Char1 Char"/>
    <w:uiPriority w:val="99"/>
    <w:qFormat/>
    <w:rsid w:val="00466788"/>
    <w:rPr>
      <w:rFonts w:eastAsia="Times New Roman"/>
      <w:b/>
      <w:bCs/>
      <w:sz w:val="24"/>
      <w:szCs w:val="24"/>
    </w:rPr>
  </w:style>
  <w:style w:type="character" w:customStyle="1" w:styleId="textmedium">
    <w:name w:val="textmedium"/>
    <w:basedOn w:val="DefaultParagraphFont"/>
    <w:rsid w:val="00466788"/>
  </w:style>
  <w:style w:type="character" w:customStyle="1" w:styleId="citation1">
    <w:name w:val="citation1"/>
    <w:rsid w:val="00466788"/>
    <w:rPr>
      <w:rFonts w:ascii="Verdana" w:hAnsi="Verdana" w:hint="default"/>
      <w:sz w:val="17"/>
      <w:szCs w:val="17"/>
    </w:rPr>
  </w:style>
  <w:style w:type="character" w:customStyle="1" w:styleId="hithighlite">
    <w:name w:val="hithighlite"/>
    <w:basedOn w:val="DefaultParagraphFont"/>
    <w:rsid w:val="00466788"/>
  </w:style>
  <w:style w:type="character" w:customStyle="1" w:styleId="articlecontent">
    <w:name w:val="articlecontent"/>
    <w:basedOn w:val="DefaultParagraphFont"/>
    <w:rsid w:val="00466788"/>
  </w:style>
  <w:style w:type="paragraph" w:styleId="FootnoteText">
    <w:name w:val="footnote text"/>
    <w:basedOn w:val="Normal"/>
    <w:link w:val="FootnoteTextChar"/>
    <w:uiPriority w:val="99"/>
    <w:rsid w:val="00466788"/>
    <w:rPr>
      <w:rFonts w:ascii="Times" w:eastAsia="Times" w:hAnsi="Times"/>
      <w:szCs w:val="20"/>
    </w:rPr>
  </w:style>
  <w:style w:type="character" w:customStyle="1" w:styleId="FootnoteTextChar">
    <w:name w:val="Footnote Text Char"/>
    <w:basedOn w:val="DefaultParagraphFont"/>
    <w:link w:val="FootnoteText"/>
    <w:uiPriority w:val="99"/>
    <w:rsid w:val="00466788"/>
    <w:rPr>
      <w:rFonts w:ascii="Times" w:eastAsia="Times" w:hAnsi="Times" w:cs="Arial"/>
      <w:szCs w:val="20"/>
    </w:rPr>
  </w:style>
  <w:style w:type="paragraph" w:customStyle="1" w:styleId="inside-copy">
    <w:name w:val="inside-copy"/>
    <w:basedOn w:val="Normal"/>
    <w:uiPriority w:val="99"/>
    <w:qFormat/>
    <w:rsid w:val="0046678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6678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6678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66788"/>
  </w:style>
  <w:style w:type="paragraph" w:customStyle="1" w:styleId="ProjectTitleLine">
    <w:name w:val="Project Title Line"/>
    <w:basedOn w:val="Normal"/>
    <w:next w:val="Normal"/>
    <w:autoRedefine/>
    <w:uiPriority w:val="99"/>
    <w:qFormat/>
    <w:rsid w:val="00466788"/>
    <w:pPr>
      <w:jc w:val="center"/>
    </w:pPr>
    <w:rPr>
      <w:rFonts w:eastAsia="Times New Roman"/>
      <w:caps/>
      <w:szCs w:val="20"/>
    </w:rPr>
  </w:style>
  <w:style w:type="character" w:customStyle="1" w:styleId="fource1">
    <w:name w:val="fource1"/>
    <w:rsid w:val="00466788"/>
    <w:rPr>
      <w:sz w:val="34"/>
      <w:szCs w:val="34"/>
    </w:rPr>
  </w:style>
  <w:style w:type="paragraph" w:customStyle="1" w:styleId="LanguageStrike">
    <w:name w:val="Language Strike"/>
    <w:basedOn w:val="Normal"/>
    <w:next w:val="Normal"/>
    <w:uiPriority w:val="99"/>
    <w:qFormat/>
    <w:rsid w:val="00466788"/>
    <w:rPr>
      <w:rFonts w:eastAsia="Times New Roman"/>
      <w:strike/>
    </w:rPr>
  </w:style>
  <w:style w:type="character" w:customStyle="1" w:styleId="LanguageStrikeChar">
    <w:name w:val="Language Strike Char"/>
    <w:rsid w:val="0046678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66788"/>
    <w:rPr>
      <w:rFonts w:eastAsia="Times New Roman"/>
      <w:szCs w:val="20"/>
      <w:u w:val="single"/>
    </w:rPr>
  </w:style>
  <w:style w:type="paragraph" w:customStyle="1" w:styleId="Normal10pt">
    <w:name w:val="Normal + 10 pt"/>
    <w:basedOn w:val="Normal"/>
    <w:uiPriority w:val="99"/>
    <w:qFormat/>
    <w:rsid w:val="00466788"/>
    <w:rPr>
      <w:rFonts w:eastAsia="Times New Roman"/>
      <w:szCs w:val="20"/>
    </w:rPr>
  </w:style>
  <w:style w:type="paragraph" w:customStyle="1" w:styleId="cardChar1Char">
    <w:name w:val="card Char1 Char"/>
    <w:basedOn w:val="Normal"/>
    <w:uiPriority w:val="99"/>
    <w:qFormat/>
    <w:rsid w:val="00466788"/>
    <w:pPr>
      <w:ind w:left="288" w:right="288"/>
    </w:pPr>
    <w:rPr>
      <w:rFonts w:eastAsia="Times New Roman"/>
      <w:szCs w:val="20"/>
    </w:rPr>
  </w:style>
  <w:style w:type="character" w:customStyle="1" w:styleId="normal11">
    <w:name w:val="normal1"/>
    <w:basedOn w:val="DefaultParagraphFont"/>
    <w:rsid w:val="00466788"/>
  </w:style>
  <w:style w:type="character" w:customStyle="1" w:styleId="ds">
    <w:name w:val="ds"/>
    <w:basedOn w:val="DefaultParagraphFont"/>
    <w:rsid w:val="00466788"/>
  </w:style>
  <w:style w:type="character" w:customStyle="1" w:styleId="UnderliningChar1">
    <w:name w:val="Underlining Char1"/>
    <w:rsid w:val="00466788"/>
    <w:rPr>
      <w:rFonts w:ascii="Arial Narrow" w:hAnsi="Arial Narrow"/>
      <w:szCs w:val="24"/>
      <w:u w:val="single"/>
      <w:lang w:val="en-US" w:eastAsia="en-US" w:bidi="ar-SA"/>
    </w:rPr>
  </w:style>
  <w:style w:type="character" w:customStyle="1" w:styleId="UnderliningChar2">
    <w:name w:val="Underlining Char2"/>
    <w:rsid w:val="00466788"/>
    <w:rPr>
      <w:rFonts w:ascii="Arial Narrow" w:hAnsi="Arial Narrow"/>
      <w:szCs w:val="24"/>
      <w:u w:val="single"/>
      <w:lang w:val="en-US" w:eastAsia="en-US" w:bidi="ar-SA"/>
    </w:rPr>
  </w:style>
  <w:style w:type="character" w:customStyle="1" w:styleId="MicroTextChar1">
    <w:name w:val="MicroText Char1"/>
    <w:rsid w:val="00466788"/>
    <w:rPr>
      <w:rFonts w:ascii="Arial Narrow" w:hAnsi="Arial Narrow"/>
      <w:sz w:val="12"/>
      <w:szCs w:val="24"/>
      <w:lang w:val="en-US" w:eastAsia="en-US" w:bidi="ar-SA"/>
    </w:rPr>
  </w:style>
  <w:style w:type="paragraph" w:customStyle="1" w:styleId="CM12">
    <w:name w:val="CM12"/>
    <w:basedOn w:val="Default"/>
    <w:next w:val="Default"/>
    <w:uiPriority w:val="99"/>
    <w:qFormat/>
    <w:rsid w:val="0046678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66788"/>
    <w:pPr>
      <w:widowControl w:val="0"/>
      <w:spacing w:after="480"/>
    </w:pPr>
    <w:rPr>
      <w:rFonts w:ascii="Granjon LT Std" w:hAnsi="Granjon LT Std"/>
      <w:color w:val="auto"/>
    </w:rPr>
  </w:style>
  <w:style w:type="paragraph" w:customStyle="1" w:styleId="CM10">
    <w:name w:val="CM10"/>
    <w:basedOn w:val="Default"/>
    <w:next w:val="Default"/>
    <w:uiPriority w:val="99"/>
    <w:qFormat/>
    <w:rsid w:val="00466788"/>
    <w:pPr>
      <w:widowControl w:val="0"/>
      <w:spacing w:line="320" w:lineRule="atLeast"/>
    </w:pPr>
    <w:rPr>
      <w:rFonts w:ascii="Granjon LT Std" w:hAnsi="Granjon LT Std"/>
      <w:color w:val="auto"/>
    </w:rPr>
  </w:style>
  <w:style w:type="character" w:styleId="EndnoteReference">
    <w:name w:val="endnote reference"/>
    <w:rsid w:val="00466788"/>
    <w:rPr>
      <w:vertAlign w:val="baseline"/>
    </w:rPr>
  </w:style>
  <w:style w:type="paragraph" w:customStyle="1" w:styleId="bold">
    <w:name w:val="bold"/>
    <w:basedOn w:val="Normal"/>
    <w:uiPriority w:val="99"/>
    <w:qFormat/>
    <w:rsid w:val="0046678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66788"/>
    <w:rPr>
      <w:rFonts w:eastAsia="Times New Roman"/>
      <w:strike/>
      <w:szCs w:val="20"/>
    </w:rPr>
  </w:style>
  <w:style w:type="paragraph" w:customStyle="1" w:styleId="textbodyblack">
    <w:name w:val="textbodyblack"/>
    <w:basedOn w:val="Normal"/>
    <w:uiPriority w:val="99"/>
    <w:qFormat/>
    <w:rsid w:val="00466788"/>
    <w:pPr>
      <w:spacing w:before="100" w:beforeAutospacing="1" w:after="100" w:afterAutospacing="1"/>
    </w:pPr>
    <w:rPr>
      <w:rFonts w:eastAsia="Times New Roman"/>
      <w:sz w:val="24"/>
    </w:rPr>
  </w:style>
  <w:style w:type="character" w:customStyle="1" w:styleId="DefaultPara">
    <w:name w:val="Default Para"/>
    <w:rsid w:val="00466788"/>
    <w:rPr>
      <w:sz w:val="20"/>
    </w:rPr>
  </w:style>
  <w:style w:type="character" w:customStyle="1" w:styleId="SYSHYPERTEXT">
    <w:name w:val="SYS_HYPERTEXT"/>
    <w:rsid w:val="00466788"/>
    <w:rPr>
      <w:color w:val="0000FF"/>
      <w:u w:val="single"/>
    </w:rPr>
  </w:style>
  <w:style w:type="character" w:customStyle="1" w:styleId="Hyperlink1">
    <w:name w:val="Hyperlink1"/>
    <w:rsid w:val="0046678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6678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6678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6678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66788"/>
    <w:rPr>
      <w:rFonts w:ascii="Georgia" w:hAnsi="Georgia"/>
      <w:b/>
      <w:emboss/>
      <w:color w:val="000000"/>
      <w:sz w:val="48"/>
      <w:szCs w:val="48"/>
      <w:lang w:val="en-US" w:eastAsia="en-US" w:bidi="ar-SA"/>
    </w:rPr>
  </w:style>
  <w:style w:type="character" w:customStyle="1" w:styleId="citationunderlineChar">
    <w:name w:val="citation/underline Char"/>
    <w:rsid w:val="00466788"/>
    <w:rPr>
      <w:b/>
      <w:sz w:val="24"/>
      <w:szCs w:val="24"/>
      <w:u w:val="single"/>
      <w:lang w:val="en-US" w:eastAsia="en-US" w:bidi="ar-SA"/>
    </w:rPr>
  </w:style>
  <w:style w:type="character" w:customStyle="1" w:styleId="StyleTagTimesNewRomanChar">
    <w:name w:val="Style Tag + Times New Roman Char"/>
    <w:rsid w:val="00466788"/>
    <w:rPr>
      <w:b/>
      <w:bCs/>
      <w:noProof w:val="0"/>
      <w:sz w:val="24"/>
      <w:szCs w:val="24"/>
      <w:lang w:val="en-US" w:eastAsia="en-US" w:bidi="ar-SA"/>
    </w:rPr>
  </w:style>
  <w:style w:type="character" w:customStyle="1" w:styleId="ShrinkChar">
    <w:name w:val="Shrink Char"/>
    <w:link w:val="Shrink"/>
    <w:rsid w:val="00466788"/>
    <w:rPr>
      <w:rFonts w:cs="Courier"/>
      <w:bCs/>
      <w:sz w:val="16"/>
      <w:szCs w:val="16"/>
    </w:rPr>
  </w:style>
  <w:style w:type="paragraph" w:customStyle="1" w:styleId="SmallCard">
    <w:name w:val="Small Card"/>
    <w:basedOn w:val="Normal"/>
    <w:uiPriority w:val="99"/>
    <w:qFormat/>
    <w:rsid w:val="0046678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66788"/>
    <w:rPr>
      <w:rFonts w:ascii="Arial Narrow" w:hAnsi="Arial Narrow" w:cs="Arial"/>
      <w:b/>
      <w:bCs/>
      <w:iCs/>
      <w:sz w:val="24"/>
      <w:szCs w:val="28"/>
      <w:lang w:val="en-US" w:eastAsia="en-US" w:bidi="ar-SA"/>
    </w:rPr>
  </w:style>
  <w:style w:type="character" w:customStyle="1" w:styleId="UnderliningCharChar">
    <w:name w:val="Underlining Char Char"/>
    <w:rsid w:val="00466788"/>
    <w:rPr>
      <w:rFonts w:ascii="Arial Narrow" w:hAnsi="Arial Narrow"/>
      <w:szCs w:val="24"/>
      <w:u w:val="single"/>
      <w:lang w:val="en-US" w:eastAsia="en-US" w:bidi="ar-SA"/>
    </w:rPr>
  </w:style>
  <w:style w:type="character" w:customStyle="1" w:styleId="StyleArialNarrow12ptBold">
    <w:name w:val="Style Arial Narrow 12 pt Bold"/>
    <w:rsid w:val="00466788"/>
    <w:rPr>
      <w:rFonts w:ascii="Arial Narrow" w:hAnsi="Arial Narrow"/>
      <w:b/>
      <w:bCs/>
      <w:sz w:val="24"/>
    </w:rPr>
  </w:style>
  <w:style w:type="character" w:customStyle="1" w:styleId="Style1CharChar">
    <w:name w:val="Style1 Char Char"/>
    <w:rsid w:val="0046678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6678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66788"/>
    <w:rPr>
      <w:u w:val="single"/>
    </w:rPr>
  </w:style>
  <w:style w:type="character" w:customStyle="1" w:styleId="UnderlinedCharChar1">
    <w:name w:val="Underlined Char Char1"/>
    <w:rsid w:val="00466788"/>
    <w:rPr>
      <w:rFonts w:ascii="Bell MT" w:eastAsia="Times New Roman" w:hAnsi="Bell MT"/>
      <w:bCs/>
      <w:iCs/>
      <w:sz w:val="22"/>
      <w:u w:val="single"/>
    </w:rPr>
  </w:style>
  <w:style w:type="character" w:customStyle="1" w:styleId="Heading2CharChar2">
    <w:name w:val="Heading 2 Char Char2"/>
    <w:rsid w:val="00466788"/>
    <w:rPr>
      <w:rFonts w:cs="Arial"/>
      <w:b/>
      <w:bCs/>
      <w:iCs/>
      <w:sz w:val="22"/>
      <w:szCs w:val="28"/>
      <w:lang w:val="en-US" w:eastAsia="en-US" w:bidi="ar-SA"/>
    </w:rPr>
  </w:style>
  <w:style w:type="character" w:customStyle="1" w:styleId="doctitle">
    <w:name w:val="doctitle"/>
    <w:rsid w:val="00466788"/>
  </w:style>
  <w:style w:type="character" w:customStyle="1" w:styleId="FooterChar1">
    <w:name w:val="Footer Char1"/>
    <w:uiPriority w:val="99"/>
    <w:semiHidden/>
    <w:rsid w:val="00466788"/>
    <w:rPr>
      <w:rFonts w:ascii="Garamond" w:eastAsia="Calibri" w:hAnsi="Garamond" w:cs="Times New Roman"/>
      <w:szCs w:val="22"/>
    </w:rPr>
  </w:style>
  <w:style w:type="paragraph" w:customStyle="1" w:styleId="CiteCorrected">
    <w:name w:val="Cite Corrected"/>
    <w:basedOn w:val="Normal"/>
    <w:link w:val="CiteCorrectedChar"/>
    <w:qFormat/>
    <w:rsid w:val="00466788"/>
    <w:rPr>
      <w:rFonts w:eastAsia="Times New Roman"/>
      <w:b/>
      <w:bCs/>
      <w:sz w:val="24"/>
      <w:szCs w:val="16"/>
      <w:u w:val="single"/>
    </w:rPr>
  </w:style>
  <w:style w:type="character" w:customStyle="1" w:styleId="CiteCorrectedChar">
    <w:name w:val="Cite Corrected Char"/>
    <w:link w:val="CiteCorrected"/>
    <w:rsid w:val="00466788"/>
    <w:rPr>
      <w:rFonts w:ascii="Arial" w:eastAsia="Times New Roman" w:hAnsi="Arial" w:cs="Arial"/>
      <w:b/>
      <w:bCs/>
      <w:sz w:val="24"/>
      <w:szCs w:val="16"/>
      <w:u w:val="single"/>
    </w:rPr>
  </w:style>
  <w:style w:type="character" w:customStyle="1" w:styleId="cardtext-underlined">
    <w:name w:val="card text- underlined"/>
    <w:rsid w:val="00466788"/>
    <w:rPr>
      <w:rFonts w:ascii="Garamond" w:hAnsi="Garamond"/>
      <w:u w:val="single"/>
    </w:rPr>
  </w:style>
  <w:style w:type="numbering" w:customStyle="1" w:styleId="NoList6">
    <w:name w:val="No List6"/>
    <w:next w:val="NoList"/>
    <w:uiPriority w:val="99"/>
    <w:semiHidden/>
    <w:unhideWhenUsed/>
    <w:rsid w:val="00466788"/>
  </w:style>
  <w:style w:type="numbering" w:customStyle="1" w:styleId="NoList7">
    <w:name w:val="No List7"/>
    <w:next w:val="NoList"/>
    <w:semiHidden/>
    <w:unhideWhenUsed/>
    <w:rsid w:val="00466788"/>
  </w:style>
  <w:style w:type="character" w:customStyle="1" w:styleId="stylestylebold12pt">
    <w:name w:val="stylestylebold12pt"/>
    <w:basedOn w:val="DefaultParagraphFont"/>
    <w:rsid w:val="00466788"/>
  </w:style>
  <w:style w:type="character" w:customStyle="1" w:styleId="styleboldunderline">
    <w:name w:val="styleboldunderline"/>
    <w:basedOn w:val="DefaultParagraphFont"/>
    <w:rsid w:val="00466788"/>
  </w:style>
  <w:style w:type="character" w:customStyle="1" w:styleId="Styleunderline11pt">
    <w:name w:val="Style underline + 11 pt"/>
    <w:rsid w:val="00466788"/>
    <w:rPr>
      <w:rFonts w:ascii="Times New Roman" w:hAnsi="Times New Roman"/>
      <w:b w:val="0"/>
      <w:bCs w:val="0"/>
      <w:sz w:val="20"/>
      <w:u w:val="single"/>
    </w:rPr>
  </w:style>
  <w:style w:type="character" w:customStyle="1" w:styleId="Styleunderline11ptBold">
    <w:name w:val="Style underline + 11 pt Bold"/>
    <w:rsid w:val="00466788"/>
    <w:rPr>
      <w:rFonts w:ascii="Times New Roman" w:hAnsi="Times New Roman"/>
      <w:b/>
      <w:bCs w:val="0"/>
      <w:sz w:val="20"/>
      <w:u w:val="single"/>
    </w:rPr>
  </w:style>
  <w:style w:type="paragraph" w:customStyle="1" w:styleId="story-body-text">
    <w:name w:val="story-body-text"/>
    <w:basedOn w:val="Normal"/>
    <w:uiPriority w:val="99"/>
    <w:qFormat/>
    <w:rsid w:val="0046678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66788"/>
  </w:style>
  <w:style w:type="character" w:customStyle="1" w:styleId="BriefTitleChar">
    <w:name w:val="Brief Title Char"/>
    <w:basedOn w:val="DefaultParagraphFont"/>
    <w:rsid w:val="00466788"/>
    <w:rPr>
      <w:b/>
      <w:sz w:val="24"/>
      <w:szCs w:val="24"/>
      <w:u w:val="single"/>
      <w:lang w:val="en-US" w:eastAsia="en-US" w:bidi="ar-SA"/>
    </w:rPr>
  </w:style>
  <w:style w:type="paragraph" w:customStyle="1" w:styleId="BriefTitle2">
    <w:name w:val="Brief Title 2"/>
    <w:basedOn w:val="Heading1"/>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66788"/>
    <w:rPr>
      <w:b/>
      <w:sz w:val="24"/>
      <w:szCs w:val="24"/>
      <w:u w:val="single"/>
      <w:lang w:val="en-US" w:eastAsia="en-US" w:bidi="ar-SA"/>
    </w:rPr>
  </w:style>
  <w:style w:type="paragraph" w:customStyle="1" w:styleId="cards0">
    <w:name w:val="cards"/>
    <w:basedOn w:val="Normal"/>
    <w:uiPriority w:val="99"/>
    <w:qFormat/>
    <w:rsid w:val="00466788"/>
    <w:rPr>
      <w:rFonts w:eastAsia="Calibri"/>
    </w:rPr>
  </w:style>
  <w:style w:type="character" w:customStyle="1" w:styleId="StyleStyle4CharTimesNewRoman11pt1">
    <w:name w:val="Style Style4 Char + Times New Roman 11 pt1"/>
    <w:basedOn w:val="DefaultParagraphFont"/>
    <w:rsid w:val="0046678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6678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6678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466788"/>
    <w:rPr>
      <w:sz w:val="20"/>
      <w:u w:val="single"/>
    </w:rPr>
  </w:style>
  <w:style w:type="character" w:customStyle="1" w:styleId="FootnoteTextChar1">
    <w:name w:val="Footnote Text Char1"/>
    <w:basedOn w:val="DefaultParagraphFont"/>
    <w:uiPriority w:val="99"/>
    <w:rsid w:val="00466788"/>
    <w:rPr>
      <w:rFonts w:ascii="Georgia" w:hAnsi="Georgia"/>
      <w:sz w:val="20"/>
      <w:szCs w:val="20"/>
    </w:rPr>
  </w:style>
  <w:style w:type="character" w:customStyle="1" w:styleId="SubtitleChar1">
    <w:name w:val="Subtitle Char1"/>
    <w:aliases w:val="Underlined card text Char1"/>
    <w:basedOn w:val="DefaultParagraphFont"/>
    <w:uiPriority w:val="11"/>
    <w:rsid w:val="0046678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66788"/>
    <w:rPr>
      <w:rFonts w:ascii="Georgia" w:hAnsi="Georgia"/>
    </w:rPr>
  </w:style>
  <w:style w:type="character" w:customStyle="1" w:styleId="BodyText2Char1">
    <w:name w:val="Body Text 2 Char1"/>
    <w:basedOn w:val="DefaultParagraphFont"/>
    <w:uiPriority w:val="99"/>
    <w:rsid w:val="00466788"/>
    <w:rPr>
      <w:rFonts w:ascii="Georgia" w:hAnsi="Georgia"/>
    </w:rPr>
  </w:style>
  <w:style w:type="character" w:customStyle="1" w:styleId="PlainTextChar1">
    <w:name w:val="Plain Text Char1"/>
    <w:basedOn w:val="DefaultParagraphFont"/>
    <w:rsid w:val="00466788"/>
    <w:rPr>
      <w:rFonts w:ascii="Consolas" w:hAnsi="Consolas"/>
      <w:sz w:val="21"/>
      <w:szCs w:val="21"/>
    </w:rPr>
  </w:style>
  <w:style w:type="character" w:customStyle="1" w:styleId="StyleCardText11ptUnderlineChar">
    <w:name w:val="Style Card Text + 11 pt Underline Char"/>
    <w:link w:val="StyleCardText11ptUnderline"/>
    <w:locked/>
    <w:rsid w:val="00466788"/>
    <w:rPr>
      <w:szCs w:val="24"/>
      <w:u w:val="single"/>
    </w:rPr>
  </w:style>
  <w:style w:type="paragraph" w:customStyle="1" w:styleId="StyleCardText11ptUnderline">
    <w:name w:val="Style Card Text + 11 pt Underline"/>
    <w:link w:val="StyleCardText11ptUnderlineChar"/>
    <w:qFormat/>
    <w:rsid w:val="0046678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66788"/>
    <w:rPr>
      <w:rFonts w:ascii="Georgia" w:hAnsi="Georgia"/>
      <w:sz w:val="16"/>
      <w:szCs w:val="24"/>
    </w:rPr>
  </w:style>
  <w:style w:type="paragraph" w:customStyle="1" w:styleId="StyleMinimizedText11pt">
    <w:name w:val="Style Minimized Text + 11 pt"/>
    <w:basedOn w:val="Normal"/>
    <w:link w:val="StyleMinimizedText11ptChar"/>
    <w:qFormat/>
    <w:rsid w:val="0046678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66788"/>
    <w:rPr>
      <w:rFonts w:ascii="Georgia" w:hAnsi="Georgia"/>
      <w:sz w:val="16"/>
      <w:szCs w:val="24"/>
    </w:rPr>
  </w:style>
  <w:style w:type="paragraph" w:customStyle="1" w:styleId="StyleMinimizedText11pt1">
    <w:name w:val="Style Minimized Text + 11 pt1"/>
    <w:basedOn w:val="Normal"/>
    <w:link w:val="StyleMinimizedText11pt1Char"/>
    <w:qFormat/>
    <w:rsid w:val="0046678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6678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6678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6678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6678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66788"/>
    <w:rPr>
      <w:rFonts w:ascii="Arial Narrow" w:hAnsi="Arial Narrow"/>
      <w:sz w:val="16"/>
    </w:rPr>
  </w:style>
  <w:style w:type="paragraph" w:customStyle="1" w:styleId="Debate-CardSmalltextF2">
    <w:name w:val="Debate- Card Small text F2"/>
    <w:basedOn w:val="Normal"/>
    <w:next w:val="Normal"/>
    <w:link w:val="Debate-CardSmalltextF2Char"/>
    <w:qFormat/>
    <w:rsid w:val="00466788"/>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66788"/>
    <w:rPr>
      <w:rFonts w:ascii="Arial Narrow" w:hAnsi="Arial Narrow"/>
      <w:b/>
      <w:sz w:val="18"/>
      <w:u w:val="single"/>
    </w:rPr>
  </w:style>
  <w:style w:type="paragraph" w:customStyle="1" w:styleId="Debate-EmphasizedText-F5">
    <w:name w:val="Debate- Emphasized Text- F5"/>
    <w:basedOn w:val="Normal"/>
    <w:link w:val="Debate-EmphasizedText-F5Char"/>
    <w:qFormat/>
    <w:rsid w:val="00466788"/>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6678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66788"/>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6678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66788"/>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46678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66788"/>
    <w:pPr>
      <w:spacing w:line="259" w:lineRule="auto"/>
    </w:pPr>
    <w:rPr>
      <w:rFonts w:ascii="Georgia" w:hAnsi="Georgia"/>
      <w:sz w:val="20"/>
    </w:rPr>
  </w:style>
  <w:style w:type="character" w:customStyle="1" w:styleId="StyleStyle49pt3Char">
    <w:name w:val="Style Style4 + 9 pt3 Char"/>
    <w:basedOn w:val="Style4Char"/>
    <w:link w:val="StyleStyle49pt3"/>
    <w:locked/>
    <w:rsid w:val="00466788"/>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466788"/>
    <w:rPr>
      <w:rFonts w:cs="Times New Roman"/>
    </w:rPr>
  </w:style>
  <w:style w:type="character" w:customStyle="1" w:styleId="StyleStyle4BoldChar">
    <w:name w:val="Style Style4 + Bold Char"/>
    <w:basedOn w:val="Style4Char"/>
    <w:link w:val="StyleStyle4Bold"/>
    <w:locked/>
    <w:rsid w:val="00466788"/>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466788"/>
    <w:rPr>
      <w:rFonts w:cs="Times New Roman"/>
    </w:rPr>
  </w:style>
  <w:style w:type="character" w:customStyle="1" w:styleId="CircledChar">
    <w:name w:val="Circled Char"/>
    <w:basedOn w:val="CardTextChar0"/>
    <w:link w:val="Circled"/>
    <w:locked/>
    <w:rsid w:val="0046678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6678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66788"/>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466788"/>
    <w:rPr>
      <w:rFonts w:cs="Times New Roman"/>
    </w:rPr>
  </w:style>
  <w:style w:type="character" w:customStyle="1" w:styleId="StyleBoldandUnderlineChar11ptChar">
    <w:name w:val="Style Bold and Underline Char + 11 pt Char"/>
    <w:basedOn w:val="BoldandUnderlineCharChar2"/>
    <w:link w:val="StyleBoldandUnderlineChar11pt"/>
    <w:locked/>
    <w:rsid w:val="0046678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66788"/>
    <w:rPr>
      <w:b/>
      <w:bCs w:val="0"/>
      <w:u w:val="single"/>
      <w:lang w:val="en-US" w:eastAsia="en-US" w:bidi="ar-SA"/>
    </w:rPr>
  </w:style>
  <w:style w:type="paragraph" w:customStyle="1" w:styleId="StyleBoldandUnderlineChar11pt">
    <w:name w:val="Style Bold and Underline Char + 11 pt"/>
    <w:link w:val="StyleBoldandUnderlineChar11ptChar"/>
    <w:qFormat/>
    <w:rsid w:val="0046678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6678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6678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6678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6678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6678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6678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46678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6678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66788"/>
    <w:rPr>
      <w:rFonts w:ascii="Georgia" w:eastAsia="Times New Roman" w:hAnsi="Georgia"/>
      <w:szCs w:val="20"/>
    </w:rPr>
  </w:style>
  <w:style w:type="paragraph" w:customStyle="1" w:styleId="cardCharChar0">
    <w:name w:val="card Char Char"/>
    <w:basedOn w:val="Normal"/>
    <w:link w:val="cardCharCharChar"/>
    <w:qFormat/>
    <w:rsid w:val="0046678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6678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66788"/>
  </w:style>
  <w:style w:type="character" w:customStyle="1" w:styleId="StyleCardTextArialNarrow9ptChar">
    <w:name w:val="Style Card Text + Arial Narrow 9 pt Char"/>
    <w:basedOn w:val="CardTextChar10"/>
    <w:link w:val="StyleCardTextArialNarrow9pt"/>
    <w:locked/>
    <w:rsid w:val="0046678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6678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6678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6678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6678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66788"/>
    <w:rPr>
      <w:rFonts w:ascii="Georgia" w:eastAsia="Times New Roman" w:hAnsi="Georgia"/>
      <w:sz w:val="16"/>
      <w:szCs w:val="24"/>
    </w:rPr>
  </w:style>
  <w:style w:type="paragraph" w:customStyle="1" w:styleId="Textsmall0">
    <w:name w:val="Textsmall"/>
    <w:basedOn w:val="Normal"/>
    <w:next w:val="Normal"/>
    <w:link w:val="TextsmallChar0"/>
    <w:qFormat/>
    <w:rsid w:val="0046678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66788"/>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466788"/>
    <w:rPr>
      <w:rFonts w:cs="Times New Roman"/>
    </w:rPr>
  </w:style>
  <w:style w:type="character" w:customStyle="1" w:styleId="StyleStyle49ptBold7Char">
    <w:name w:val="Style Style4 + 9 pt Bold7 Char"/>
    <w:link w:val="StyleStyle49ptBold7"/>
    <w:locked/>
    <w:rsid w:val="0046678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66788"/>
    <w:rPr>
      <w:rFonts w:ascii="Times New Roman" w:hAnsi="Times New Roman" w:cs="Times New Roman"/>
      <w:b/>
      <w:bCs/>
    </w:rPr>
  </w:style>
  <w:style w:type="character" w:customStyle="1" w:styleId="NormalUnderlineChar">
    <w:name w:val="Normal Underline Char"/>
    <w:link w:val="NormalUnderline"/>
    <w:locked/>
    <w:rsid w:val="00466788"/>
    <w:rPr>
      <w:rFonts w:ascii="Georgia" w:eastAsia="Times New Roman" w:hAnsi="Georgia"/>
      <w:szCs w:val="24"/>
      <w:u w:val="single"/>
    </w:rPr>
  </w:style>
  <w:style w:type="paragraph" w:customStyle="1" w:styleId="NormalUnderline">
    <w:name w:val="Normal Underline"/>
    <w:basedOn w:val="Normal"/>
    <w:link w:val="NormalUnderlineChar"/>
    <w:qFormat/>
    <w:rsid w:val="00466788"/>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466788"/>
    <w:rPr>
      <w:rFonts w:eastAsia="Times New Roman"/>
      <w:u w:val="single"/>
    </w:rPr>
  </w:style>
  <w:style w:type="paragraph" w:customStyle="1" w:styleId="WW-Default1">
    <w:name w:val="WW-Default1"/>
    <w:basedOn w:val="Normal"/>
    <w:uiPriority w:val="99"/>
    <w:qFormat/>
    <w:rsid w:val="00466788"/>
    <w:pPr>
      <w:suppressAutoHyphens/>
    </w:pPr>
    <w:rPr>
      <w:rFonts w:eastAsia="Times New Roman"/>
      <w:b/>
      <w:bCs/>
      <w:szCs w:val="20"/>
      <w:lang w:eastAsia="ar-SA"/>
    </w:rPr>
  </w:style>
  <w:style w:type="paragraph" w:customStyle="1" w:styleId="CardStyle">
    <w:name w:val="Card Style"/>
    <w:basedOn w:val="Normal"/>
    <w:link w:val="CardStyleChar"/>
    <w:qFormat/>
    <w:rsid w:val="00466788"/>
    <w:rPr>
      <w:rFonts w:eastAsia="Times New Roman"/>
    </w:rPr>
  </w:style>
  <w:style w:type="character" w:customStyle="1" w:styleId="Stylecard11ptChar">
    <w:name w:val="Style card + 11 pt Char"/>
    <w:link w:val="Stylecard11pt"/>
    <w:locked/>
    <w:rsid w:val="00466788"/>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66788"/>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6678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66788"/>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6678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66788"/>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46678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6678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6678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66788"/>
    <w:rPr>
      <w:b/>
      <w:szCs w:val="24"/>
      <w:u w:val="single"/>
    </w:rPr>
  </w:style>
  <w:style w:type="paragraph" w:customStyle="1" w:styleId="BoldandUnderline">
    <w:name w:val="Bold and Underline"/>
    <w:basedOn w:val="Normal"/>
    <w:link w:val="BoldandUnderlineChar"/>
    <w:qFormat/>
    <w:rsid w:val="0046678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66788"/>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466788"/>
    <w:rPr>
      <w:rFonts w:cs="Times New Roman"/>
    </w:rPr>
  </w:style>
  <w:style w:type="character" w:customStyle="1" w:styleId="StyleUnderlining11ptChar">
    <w:name w:val="Style Underlining + 11 pt Char"/>
    <w:basedOn w:val="UnderliningChar"/>
    <w:link w:val="StyleUnderlining11pt"/>
    <w:locked/>
    <w:rsid w:val="0046678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66788"/>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6678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6678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66788"/>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466788"/>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466788"/>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466788"/>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466788"/>
    <w:pPr>
      <w:spacing w:before="100" w:beforeAutospacing="1" w:after="100" w:afterAutospacing="1"/>
    </w:pPr>
    <w:rPr>
      <w:rFonts w:eastAsia="Times New Roman"/>
      <w:sz w:val="24"/>
    </w:rPr>
  </w:style>
  <w:style w:type="paragraph" w:customStyle="1" w:styleId="emready">
    <w:name w:val="emready"/>
    <w:basedOn w:val="Normal"/>
    <w:uiPriority w:val="99"/>
    <w:qFormat/>
    <w:rsid w:val="0046678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66788"/>
    <w:rPr>
      <w:rFonts w:ascii="Times New Roman" w:hAnsi="Times New Roman" w:cs="Times New Roman"/>
      <w:u w:val="single"/>
    </w:rPr>
  </w:style>
  <w:style w:type="paragraph" w:customStyle="1" w:styleId="UnderlinedCardText">
    <w:name w:val="Underlined Card Text"/>
    <w:basedOn w:val="Normal"/>
    <w:link w:val="UnderlinedCardTextChar"/>
    <w:qFormat/>
    <w:rsid w:val="00466788"/>
    <w:pPr>
      <w:spacing w:after="200"/>
      <w:contextualSpacing/>
    </w:pPr>
    <w:rPr>
      <w:rFonts w:ascii="Times New Roman" w:hAnsi="Times New Roman" w:cs="Times New Roman"/>
      <w:u w:val="single"/>
    </w:rPr>
  </w:style>
  <w:style w:type="paragraph" w:customStyle="1" w:styleId="Shrink">
    <w:name w:val="Shrink"/>
    <w:link w:val="ShrinkChar"/>
    <w:qFormat/>
    <w:rsid w:val="0046678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6678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6678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66788"/>
    <w:rPr>
      <w:rFonts w:ascii="Georgia" w:eastAsia="Times New Roman" w:hAnsi="Georgia" w:cs="Times New Roman"/>
      <w:b/>
      <w:szCs w:val="24"/>
      <w:u w:val="single"/>
    </w:rPr>
  </w:style>
  <w:style w:type="character" w:customStyle="1" w:styleId="CardHighlightChar">
    <w:name w:val="Card Highlight Char"/>
    <w:link w:val="CardHighlight"/>
    <w:locked/>
    <w:rsid w:val="0046678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6678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6678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66788"/>
    <w:pPr>
      <w:spacing w:before="100" w:beforeAutospacing="1" w:after="100" w:afterAutospacing="1"/>
    </w:pPr>
    <w:rPr>
      <w:rFonts w:eastAsia="Times New Roman"/>
      <w:sz w:val="24"/>
    </w:rPr>
  </w:style>
  <w:style w:type="paragraph" w:customStyle="1" w:styleId="norma">
    <w:name w:val="norma"/>
    <w:basedOn w:val="Heading3"/>
    <w:uiPriority w:val="99"/>
    <w:qFormat/>
    <w:rsid w:val="00466788"/>
    <w:rPr>
      <w:rFonts w:eastAsia="MS Gothic" w:cs="Arial"/>
      <w:sz w:val="24"/>
    </w:rPr>
  </w:style>
  <w:style w:type="character" w:customStyle="1" w:styleId="Emphasis20">
    <w:name w:val="Emphasis 2"/>
    <w:uiPriority w:val="1"/>
    <w:qFormat/>
    <w:rsid w:val="0046678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66788"/>
  </w:style>
  <w:style w:type="character" w:customStyle="1" w:styleId="CharacterStyle2">
    <w:name w:val="Character Style 2"/>
    <w:uiPriority w:val="99"/>
    <w:rsid w:val="0046678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66788"/>
    <w:rPr>
      <w:rFonts w:ascii="Arial" w:hAnsi="Arial" w:cs="Arial" w:hint="default"/>
      <w:bCs/>
      <w:szCs w:val="26"/>
      <w:u w:val="single"/>
      <w:lang w:val="en-US" w:eastAsia="en-US" w:bidi="ar-SA"/>
    </w:rPr>
  </w:style>
  <w:style w:type="character" w:customStyle="1" w:styleId="Styleunderline9pt0">
    <w:name w:val="Style underline + 9 pt"/>
    <w:basedOn w:val="underline"/>
    <w:rsid w:val="00466788"/>
    <w:rPr>
      <w:u w:val="single"/>
    </w:rPr>
  </w:style>
  <w:style w:type="character" w:customStyle="1" w:styleId="StyleTimesNewRoman9pt">
    <w:name w:val="Style Times New Roman 9 pt"/>
    <w:basedOn w:val="DefaultParagraphFont"/>
    <w:rsid w:val="00466788"/>
    <w:rPr>
      <w:rFonts w:ascii="Times New Roman" w:hAnsi="Times New Roman" w:cs="Times New Roman" w:hint="default"/>
      <w:sz w:val="20"/>
    </w:rPr>
  </w:style>
  <w:style w:type="character" w:customStyle="1" w:styleId="Styleunderline9pt1">
    <w:name w:val="Style underline + 9 pt1"/>
    <w:basedOn w:val="underline"/>
    <w:rsid w:val="00466788"/>
    <w:rPr>
      <w:u w:val="single"/>
    </w:rPr>
  </w:style>
  <w:style w:type="character" w:customStyle="1" w:styleId="Hyperlink23">
    <w:name w:val="Hyperlink23"/>
    <w:basedOn w:val="DefaultParagraphFont"/>
    <w:rsid w:val="00466788"/>
    <w:rPr>
      <w:color w:val="3300CC"/>
      <w:u w:val="single"/>
    </w:rPr>
  </w:style>
  <w:style w:type="character" w:customStyle="1" w:styleId="body-text">
    <w:name w:val="body-text"/>
    <w:basedOn w:val="DefaultParagraphFont"/>
    <w:rsid w:val="00466788"/>
  </w:style>
  <w:style w:type="character" w:customStyle="1" w:styleId="globalcontentbody">
    <w:name w:val="globalcontentbody"/>
    <w:basedOn w:val="DefaultParagraphFont"/>
    <w:rsid w:val="00466788"/>
  </w:style>
  <w:style w:type="character" w:customStyle="1" w:styleId="Styleterm111ptUnderline">
    <w:name w:val="Style term1 + 11 pt Underline"/>
    <w:basedOn w:val="term1"/>
    <w:rsid w:val="00466788"/>
    <w:rPr>
      <w:b/>
      <w:bCs/>
    </w:rPr>
  </w:style>
  <w:style w:type="character" w:customStyle="1" w:styleId="Style9pt">
    <w:name w:val="Style 9 pt"/>
    <w:basedOn w:val="DefaultParagraphFont"/>
    <w:rsid w:val="00466788"/>
    <w:rPr>
      <w:rFonts w:ascii="Times New Roman" w:hAnsi="Times New Roman" w:cs="Times New Roman" w:hint="default"/>
      <w:sz w:val="20"/>
    </w:rPr>
  </w:style>
  <w:style w:type="character" w:customStyle="1" w:styleId="CharChar11">
    <w:name w:val="Char Char11"/>
    <w:basedOn w:val="DefaultParagraphFont"/>
    <w:rsid w:val="00466788"/>
    <w:rPr>
      <w:rFonts w:ascii="Arial" w:hAnsi="Arial" w:cs="Arial" w:hint="default"/>
      <w:bCs/>
      <w:szCs w:val="26"/>
      <w:u w:val="single"/>
      <w:lang w:val="en-US" w:eastAsia="en-US" w:bidi="ar-SA"/>
    </w:rPr>
  </w:style>
  <w:style w:type="character" w:customStyle="1" w:styleId="authorbio">
    <w:name w:val="authorbio"/>
    <w:basedOn w:val="DefaultParagraphFont"/>
    <w:rsid w:val="00466788"/>
  </w:style>
  <w:style w:type="character" w:customStyle="1" w:styleId="underlineChar0">
    <w:name w:val="underline Char"/>
    <w:basedOn w:val="DefaultParagraphFont"/>
    <w:rsid w:val="0046678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6678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66788"/>
    <w:rPr>
      <w:sz w:val="20"/>
      <w:u w:val="single"/>
    </w:rPr>
  </w:style>
  <w:style w:type="character" w:customStyle="1" w:styleId="base">
    <w:name w:val="base"/>
    <w:basedOn w:val="DefaultParagraphFont"/>
    <w:rsid w:val="00466788"/>
  </w:style>
  <w:style w:type="character" w:customStyle="1" w:styleId="part-of-speech">
    <w:name w:val="part-of-speech"/>
    <w:basedOn w:val="DefaultParagraphFont"/>
    <w:rsid w:val="00466788"/>
  </w:style>
  <w:style w:type="character" w:customStyle="1" w:styleId="sep">
    <w:name w:val="sep"/>
    <w:basedOn w:val="DefaultParagraphFont"/>
    <w:rsid w:val="00466788"/>
  </w:style>
  <w:style w:type="character" w:customStyle="1" w:styleId="pron">
    <w:name w:val="pron"/>
    <w:basedOn w:val="DefaultParagraphFont"/>
    <w:rsid w:val="00466788"/>
  </w:style>
  <w:style w:type="character" w:customStyle="1" w:styleId="UnderlineCharChar1">
    <w:name w:val="Underline Char Char1"/>
    <w:basedOn w:val="DefaultParagraphFont"/>
    <w:rsid w:val="00466788"/>
    <w:rPr>
      <w:u w:val="single"/>
      <w:lang w:val="en-US" w:eastAsia="en-US" w:bidi="ar-SA"/>
    </w:rPr>
  </w:style>
  <w:style w:type="character" w:customStyle="1" w:styleId="StyleUnderlineCharChar111pt">
    <w:name w:val="Style Underline Char Char1 + 11 pt"/>
    <w:basedOn w:val="UnderlineCharChar1"/>
    <w:rsid w:val="0046678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6678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66788"/>
    <w:rPr>
      <w:b/>
      <w:bCs/>
      <w:noProof w:val="0"/>
      <w:sz w:val="20"/>
      <w:u w:val="single"/>
      <w:lang w:val="en-US" w:eastAsia="en-US" w:bidi="ar-SA"/>
    </w:rPr>
  </w:style>
  <w:style w:type="character" w:customStyle="1" w:styleId="StyleunderlineArialNarrow9ptBold">
    <w:name w:val="Style underline + Arial Narrow 9 pt Bold"/>
    <w:basedOn w:val="underline"/>
    <w:rsid w:val="00466788"/>
    <w:rPr>
      <w:u w:val="single"/>
    </w:rPr>
  </w:style>
  <w:style w:type="character" w:customStyle="1" w:styleId="StyleBoldandUnderlineCharCharCharChar9pt">
    <w:name w:val="Style Bold and Underline Char Char Char Char + 9 pt"/>
    <w:basedOn w:val="DefaultParagraphFont"/>
    <w:rsid w:val="0046678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6678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6678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66788"/>
    <w:rPr>
      <w:rFonts w:ascii="Arial" w:hAnsi="Arial" w:cs="Arial" w:hint="default"/>
      <w:color w:val="000000"/>
      <w:sz w:val="10"/>
      <w:szCs w:val="22"/>
    </w:rPr>
  </w:style>
  <w:style w:type="character" w:customStyle="1" w:styleId="CharChar111">
    <w:name w:val="Char Char111"/>
    <w:basedOn w:val="DefaultParagraphFont"/>
    <w:rsid w:val="00466788"/>
    <w:rPr>
      <w:rFonts w:ascii="Arial" w:hAnsi="Arial" w:cs="Arial" w:hint="default"/>
      <w:bCs/>
      <w:szCs w:val="26"/>
      <w:u w:val="single"/>
      <w:lang w:val="en-US" w:eastAsia="en-US" w:bidi="ar-SA"/>
    </w:rPr>
  </w:style>
  <w:style w:type="character" w:customStyle="1" w:styleId="AUnterdline">
    <w:name w:val="AUnterdline"/>
    <w:qFormat/>
    <w:rsid w:val="0046678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6678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66788"/>
  </w:style>
  <w:style w:type="character" w:customStyle="1" w:styleId="StyleUnderline1">
    <w:name w:val="Style Underline1"/>
    <w:basedOn w:val="DefaultParagraphFont"/>
    <w:rsid w:val="00466788"/>
    <w:rPr>
      <w:rFonts w:ascii="Times New Roman" w:hAnsi="Times New Roman" w:cs="Times New Roman" w:hint="default"/>
      <w:sz w:val="20"/>
      <w:u w:val="single"/>
    </w:rPr>
  </w:style>
  <w:style w:type="character" w:customStyle="1" w:styleId="DontRead">
    <w:name w:val="Don't Read"/>
    <w:qFormat/>
    <w:rsid w:val="00466788"/>
    <w:rPr>
      <w:rFonts w:ascii="Times New Roman" w:hAnsi="Times New Roman" w:cs="Times New Roman" w:hint="default"/>
      <w:sz w:val="16"/>
    </w:rPr>
  </w:style>
  <w:style w:type="character" w:customStyle="1" w:styleId="Style11ptUnderline3">
    <w:name w:val="Style 11 pt Underline3"/>
    <w:rsid w:val="00466788"/>
    <w:rPr>
      <w:sz w:val="20"/>
      <w:u w:val="single"/>
    </w:rPr>
  </w:style>
  <w:style w:type="character" w:customStyle="1" w:styleId="2">
    <w:name w:val="2"/>
    <w:rsid w:val="0046678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66788"/>
    <w:rPr>
      <w:sz w:val="20"/>
      <w:u w:val="single"/>
    </w:rPr>
  </w:style>
  <w:style w:type="character" w:customStyle="1" w:styleId="Style9ptBoldUnderline5">
    <w:name w:val="Style 9 pt Bold Underline5"/>
    <w:basedOn w:val="DefaultParagraphFont"/>
    <w:rsid w:val="00466788"/>
    <w:rPr>
      <w:b/>
      <w:bCs/>
      <w:sz w:val="20"/>
      <w:u w:val="single"/>
    </w:rPr>
  </w:style>
  <w:style w:type="character" w:customStyle="1" w:styleId="CharChar114">
    <w:name w:val="Char Char114"/>
    <w:basedOn w:val="DefaultParagraphFont"/>
    <w:rsid w:val="00466788"/>
    <w:rPr>
      <w:rFonts w:ascii="Arial" w:hAnsi="Arial" w:cs="Arial" w:hint="default"/>
      <w:bCs/>
      <w:szCs w:val="26"/>
      <w:u w:val="single"/>
      <w:lang w:val="en-US" w:eastAsia="en-US" w:bidi="ar-SA"/>
    </w:rPr>
  </w:style>
  <w:style w:type="character" w:customStyle="1" w:styleId="CharChar113">
    <w:name w:val="Char Char113"/>
    <w:basedOn w:val="DefaultParagraphFont"/>
    <w:rsid w:val="00466788"/>
    <w:rPr>
      <w:rFonts w:ascii="Arial" w:hAnsi="Arial" w:cs="Arial" w:hint="default"/>
      <w:bCs/>
      <w:szCs w:val="26"/>
      <w:u w:val="single"/>
      <w:lang w:val="en-US" w:eastAsia="en-US" w:bidi="ar-SA"/>
    </w:rPr>
  </w:style>
  <w:style w:type="character" w:customStyle="1" w:styleId="CharChar112">
    <w:name w:val="Char Char112"/>
    <w:basedOn w:val="DefaultParagraphFont"/>
    <w:rsid w:val="00466788"/>
    <w:rPr>
      <w:rFonts w:ascii="Arial" w:hAnsi="Arial" w:cs="Arial" w:hint="default"/>
      <w:bCs/>
      <w:szCs w:val="26"/>
      <w:u w:val="single"/>
      <w:lang w:val="en-US" w:eastAsia="en-US" w:bidi="ar-SA"/>
    </w:rPr>
  </w:style>
  <w:style w:type="character" w:customStyle="1" w:styleId="zoomme">
    <w:name w:val="zoomme"/>
    <w:basedOn w:val="DefaultParagraphFont"/>
    <w:rsid w:val="00466788"/>
  </w:style>
  <w:style w:type="character" w:customStyle="1" w:styleId="Date10">
    <w:name w:val="Date1"/>
    <w:basedOn w:val="DefaultParagraphFont"/>
    <w:rsid w:val="00466788"/>
  </w:style>
  <w:style w:type="character" w:customStyle="1" w:styleId="classauthor">
    <w:name w:val="class=&quot;author&quot;"/>
    <w:basedOn w:val="DefaultParagraphFont"/>
    <w:rsid w:val="00466788"/>
  </w:style>
  <w:style w:type="character" w:customStyle="1" w:styleId="CharCharChar">
    <w:name w:val="Char Char Char"/>
    <w:basedOn w:val="DefaultParagraphFont"/>
    <w:rsid w:val="00466788"/>
    <w:rPr>
      <w:rFonts w:ascii="Arial" w:hAnsi="Arial" w:cs="Arial" w:hint="default"/>
      <w:bCs/>
      <w:szCs w:val="26"/>
      <w:u w:val="single"/>
      <w:lang w:val="en-US" w:eastAsia="en-US" w:bidi="ar-SA"/>
    </w:rPr>
  </w:style>
  <w:style w:type="character" w:customStyle="1" w:styleId="officialstitle-">
    <w:name w:val="official_s_title-"/>
    <w:basedOn w:val="DefaultParagraphFont"/>
    <w:rsid w:val="00466788"/>
  </w:style>
  <w:style w:type="character" w:customStyle="1" w:styleId="officialsbureau">
    <w:name w:val="official_s_bureau"/>
    <w:basedOn w:val="DefaultParagraphFont"/>
    <w:rsid w:val="00466788"/>
  </w:style>
  <w:style w:type="character" w:customStyle="1" w:styleId="gray">
    <w:name w:val="gray"/>
    <w:basedOn w:val="DefaultParagraphFont"/>
    <w:rsid w:val="00466788"/>
  </w:style>
  <w:style w:type="character" w:customStyle="1" w:styleId="Styleunderline11ptBorderSinglesolidlineAuto05p">
    <w:name w:val="Style underline + 11 pt Border: : (Single solid line Auto  0.5 p..."/>
    <w:rsid w:val="00466788"/>
    <w:rPr>
      <w:sz w:val="20"/>
      <w:u w:val="single"/>
      <w:bdr w:val="single" w:sz="4" w:space="0" w:color="auto" w:frame="1"/>
    </w:rPr>
  </w:style>
  <w:style w:type="character" w:customStyle="1" w:styleId="CardText-Underlined0">
    <w:name w:val="Card Text - Underlined"/>
    <w:rsid w:val="00466788"/>
    <w:rPr>
      <w:b/>
      <w:bCs w:val="0"/>
      <w:sz w:val="20"/>
      <w:u w:val="single"/>
    </w:rPr>
  </w:style>
  <w:style w:type="character" w:customStyle="1" w:styleId="Style11ptItalicUnderline">
    <w:name w:val="Style 11 pt Italic Underline"/>
    <w:basedOn w:val="DefaultParagraphFont"/>
    <w:rsid w:val="00466788"/>
    <w:rPr>
      <w:i/>
      <w:iCs/>
      <w:sz w:val="20"/>
      <w:u w:val="single"/>
    </w:rPr>
  </w:style>
  <w:style w:type="character" w:customStyle="1" w:styleId="Style11ptItalic">
    <w:name w:val="Style 11 pt Italic"/>
    <w:basedOn w:val="DefaultParagraphFont"/>
    <w:rsid w:val="00466788"/>
    <w:rPr>
      <w:rFonts w:ascii="Times New Roman" w:hAnsi="Times New Roman" w:cs="Times New Roman" w:hint="default"/>
      <w:i/>
      <w:iCs/>
      <w:sz w:val="20"/>
    </w:rPr>
  </w:style>
  <w:style w:type="character" w:customStyle="1" w:styleId="Style9ptUnderline6">
    <w:name w:val="Style 9 pt Underline6"/>
    <w:basedOn w:val="DefaultParagraphFont"/>
    <w:rsid w:val="00466788"/>
    <w:rPr>
      <w:sz w:val="20"/>
      <w:u w:val="single"/>
    </w:rPr>
  </w:style>
  <w:style w:type="character" w:customStyle="1" w:styleId="ct-with-fmlt">
    <w:name w:val="ct-with-fmlt"/>
    <w:basedOn w:val="DefaultParagraphFont"/>
    <w:rsid w:val="00466788"/>
  </w:style>
  <w:style w:type="character" w:customStyle="1" w:styleId="ital-inline">
    <w:name w:val="ital-inline"/>
    <w:basedOn w:val="DefaultParagraphFont"/>
    <w:rsid w:val="00466788"/>
  </w:style>
  <w:style w:type="character" w:customStyle="1" w:styleId="cross-head">
    <w:name w:val="cross-head"/>
    <w:rsid w:val="00466788"/>
  </w:style>
  <w:style w:type="character" w:customStyle="1" w:styleId="dateline">
    <w:name w:val="dateline"/>
    <w:rsid w:val="00466788"/>
  </w:style>
  <w:style w:type="character" w:customStyle="1" w:styleId="Subtitle1">
    <w:name w:val="Subtitle1"/>
    <w:rsid w:val="00466788"/>
  </w:style>
  <w:style w:type="character" w:customStyle="1" w:styleId="metaorigin">
    <w:name w:val="meta_origin"/>
    <w:rsid w:val="00466788"/>
  </w:style>
  <w:style w:type="character" w:customStyle="1" w:styleId="mandelbrotrefrag">
    <w:name w:val="mandelbrot_refrag"/>
    <w:rsid w:val="00466788"/>
  </w:style>
  <w:style w:type="character" w:customStyle="1" w:styleId="eminfo">
    <w:name w:val="eminfo"/>
    <w:rsid w:val="00466788"/>
  </w:style>
  <w:style w:type="character" w:customStyle="1" w:styleId="emhighlight">
    <w:name w:val="emhighlight"/>
    <w:rsid w:val="00466788"/>
  </w:style>
  <w:style w:type="character" w:customStyle="1" w:styleId="at">
    <w:name w:val="at"/>
    <w:rsid w:val="00466788"/>
  </w:style>
  <w:style w:type="character" w:customStyle="1" w:styleId="name">
    <w:name w:val="name"/>
    <w:rsid w:val="00466788"/>
  </w:style>
  <w:style w:type="character" w:customStyle="1" w:styleId="tkrname">
    <w:name w:val="tkrname"/>
    <w:rsid w:val="00466788"/>
  </w:style>
  <w:style w:type="character" w:customStyle="1" w:styleId="tkrchange">
    <w:name w:val="tkrchange"/>
    <w:rsid w:val="00466788"/>
  </w:style>
  <w:style w:type="character" w:customStyle="1" w:styleId="source-org">
    <w:name w:val="source-org"/>
    <w:rsid w:val="00466788"/>
  </w:style>
  <w:style w:type="character" w:customStyle="1" w:styleId="updated">
    <w:name w:val="updated"/>
    <w:rsid w:val="00466788"/>
  </w:style>
  <w:style w:type="character" w:customStyle="1" w:styleId="last">
    <w:name w:val="last"/>
    <w:rsid w:val="00466788"/>
  </w:style>
  <w:style w:type="character" w:customStyle="1" w:styleId="institution">
    <w:name w:val="institution"/>
    <w:rsid w:val="00466788"/>
  </w:style>
  <w:style w:type="character" w:customStyle="1" w:styleId="CharChar5">
    <w:name w:val="Char Char5"/>
    <w:rsid w:val="0046678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66788"/>
  </w:style>
  <w:style w:type="character" w:customStyle="1" w:styleId="Style11ptBoldUnderline1">
    <w:name w:val="Style 11 pt Bold Underline1"/>
    <w:rsid w:val="00466788"/>
    <w:rPr>
      <w:b/>
      <w:bCs/>
      <w:sz w:val="20"/>
      <w:u w:val="single"/>
    </w:rPr>
  </w:style>
  <w:style w:type="character" w:customStyle="1" w:styleId="StyleStyleunderlineBold11pt">
    <w:name w:val="Style Style underline + Bold + 11 pt"/>
    <w:rsid w:val="00466788"/>
    <w:rPr>
      <w:bCs/>
      <w:sz w:val="20"/>
      <w:u w:val="single"/>
    </w:rPr>
  </w:style>
  <w:style w:type="character" w:customStyle="1" w:styleId="StyleunderlineAsianTimesNewRomanBold">
    <w:name w:val="Style underline + (Asian) Times New Roman Bold"/>
    <w:rsid w:val="0046678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66788"/>
    <w:rPr>
      <w:b/>
      <w:bCs/>
      <w:sz w:val="20"/>
      <w:u w:val="single"/>
      <w:bdr w:val="single" w:sz="4" w:space="0" w:color="auto" w:frame="1"/>
    </w:rPr>
  </w:style>
  <w:style w:type="character" w:customStyle="1" w:styleId="Style9ptBoldUnderline1">
    <w:name w:val="Style 9 pt Bold Underline1"/>
    <w:rsid w:val="00466788"/>
    <w:rPr>
      <w:bCs/>
      <w:sz w:val="22"/>
      <w:u w:val="single"/>
    </w:rPr>
  </w:style>
  <w:style w:type="character" w:customStyle="1" w:styleId="Style11ptBoldUnderlineBorderSinglesolidlineAuto1">
    <w:name w:val="Style 11 pt Bold Underline Border: : (Single solid line Auto  ...1"/>
    <w:rsid w:val="00466788"/>
    <w:rPr>
      <w:b/>
      <w:bCs/>
      <w:sz w:val="20"/>
      <w:u w:val="single"/>
      <w:bdr w:val="single" w:sz="4" w:space="0" w:color="auto" w:frame="1"/>
    </w:rPr>
  </w:style>
  <w:style w:type="character" w:customStyle="1" w:styleId="quotepeekbase">
    <w:name w:val="quotepeekbase"/>
    <w:rsid w:val="00466788"/>
  </w:style>
  <w:style w:type="character" w:customStyle="1" w:styleId="cardChar11">
    <w:name w:val="card Char1"/>
    <w:rsid w:val="00466788"/>
    <w:rPr>
      <w:rFonts w:ascii="Calibri" w:eastAsia="Calibri" w:hAnsi="Calibri" w:hint="default"/>
      <w:sz w:val="24"/>
      <w:szCs w:val="22"/>
      <w:lang w:val="x-none" w:eastAsia="x-none"/>
    </w:rPr>
  </w:style>
  <w:style w:type="character" w:customStyle="1" w:styleId="NormalCard">
    <w:name w:val="Normal Card"/>
    <w:uiPriority w:val="1"/>
    <w:qFormat/>
    <w:rsid w:val="00466788"/>
    <w:rPr>
      <w:rFonts w:ascii="Times New Roman" w:hAnsi="Times New Roman" w:cs="Times New Roman" w:hint="default"/>
      <w:sz w:val="24"/>
    </w:rPr>
  </w:style>
  <w:style w:type="character" w:customStyle="1" w:styleId="HighlightedUnderline">
    <w:name w:val="Highlighted Underline"/>
    <w:uiPriority w:val="1"/>
    <w:qFormat/>
    <w:rsid w:val="0046678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66788"/>
    <w:rPr>
      <w:rFonts w:ascii="Times New Roman" w:hAnsi="Times New Roman" w:cs="Times New Roman" w:hint="default"/>
      <w:sz w:val="16"/>
      <w:szCs w:val="16"/>
    </w:rPr>
  </w:style>
  <w:style w:type="character" w:customStyle="1" w:styleId="timebox">
    <w:name w:val="timebox"/>
    <w:rsid w:val="00466788"/>
  </w:style>
  <w:style w:type="character" w:customStyle="1" w:styleId="Heading2Subtext">
    <w:name w:val="Heading 2 Subtext"/>
    <w:rsid w:val="00466788"/>
    <w:rPr>
      <w:rFonts w:ascii="Times New Roman" w:hAnsi="Times New Roman" w:cs="Times New Roman" w:hint="default"/>
      <w:sz w:val="16"/>
    </w:rPr>
  </w:style>
  <w:style w:type="character" w:customStyle="1" w:styleId="-SmallText-">
    <w:name w:val="-Small Text-"/>
    <w:rsid w:val="00466788"/>
    <w:rPr>
      <w:rFonts w:ascii="Garamond" w:hAnsi="Garamond" w:hint="default"/>
      <w:sz w:val="16"/>
    </w:rPr>
  </w:style>
  <w:style w:type="character" w:customStyle="1" w:styleId="citation">
    <w:name w:val="citation"/>
    <w:rsid w:val="00466788"/>
  </w:style>
  <w:style w:type="character" w:customStyle="1" w:styleId="tagchar0">
    <w:name w:val="tagchar"/>
    <w:basedOn w:val="DefaultParagraphFont"/>
    <w:rsid w:val="00466788"/>
  </w:style>
  <w:style w:type="character" w:customStyle="1" w:styleId="StyleBoldUnderline1">
    <w:name w:val="Style Bold Underline1"/>
    <w:basedOn w:val="DefaultParagraphFont"/>
    <w:rsid w:val="00466788"/>
    <w:rPr>
      <w:b w:val="0"/>
      <w:bCs/>
      <w:u w:val="single"/>
    </w:rPr>
  </w:style>
  <w:style w:type="character" w:customStyle="1" w:styleId="label">
    <w:name w:val="label"/>
    <w:rsid w:val="00466788"/>
  </w:style>
  <w:style w:type="paragraph" w:customStyle="1" w:styleId="nromal">
    <w:name w:val="nromal"/>
    <w:basedOn w:val="Normal"/>
    <w:uiPriority w:val="99"/>
    <w:qFormat/>
    <w:rsid w:val="00466788"/>
    <w:pPr>
      <w:keepNext/>
      <w:keepLines/>
      <w:spacing w:before="200"/>
      <w:outlineLvl w:val="3"/>
    </w:pPr>
    <w:rPr>
      <w:rFonts w:eastAsia="Times New Roman" w:cs="Cambria"/>
      <w:b/>
      <w:iCs/>
    </w:rPr>
  </w:style>
  <w:style w:type="paragraph" w:customStyle="1" w:styleId="natural">
    <w:name w:val="natural"/>
    <w:basedOn w:val="Normal"/>
    <w:uiPriority w:val="99"/>
    <w:qFormat/>
    <w:rsid w:val="00466788"/>
    <w:pPr>
      <w:keepNext/>
      <w:keepLines/>
      <w:spacing w:before="200"/>
      <w:outlineLvl w:val="3"/>
    </w:pPr>
    <w:rPr>
      <w:rFonts w:eastAsia="Times New Roman"/>
      <w:b/>
      <w:iCs/>
    </w:rPr>
  </w:style>
  <w:style w:type="paragraph" w:customStyle="1" w:styleId="nroaml">
    <w:name w:val="nroaml"/>
    <w:basedOn w:val="Normal"/>
    <w:uiPriority w:val="99"/>
    <w:qFormat/>
    <w:rsid w:val="00466788"/>
    <w:pPr>
      <w:keepNext/>
      <w:keepLines/>
      <w:spacing w:before="200"/>
      <w:outlineLvl w:val="3"/>
    </w:pPr>
    <w:rPr>
      <w:rFonts w:eastAsia="Times New Roman"/>
      <w:b/>
      <w:iCs/>
    </w:rPr>
  </w:style>
  <w:style w:type="paragraph" w:customStyle="1" w:styleId="noraml">
    <w:name w:val="noraml"/>
    <w:basedOn w:val="Normal"/>
    <w:uiPriority w:val="99"/>
    <w:qFormat/>
    <w:rsid w:val="00466788"/>
    <w:pPr>
      <w:keepNext/>
      <w:keepLines/>
      <w:spacing w:before="200"/>
      <w:outlineLvl w:val="3"/>
    </w:pPr>
    <w:rPr>
      <w:rFonts w:eastAsia="Times New Roman"/>
      <w:b/>
      <w:iCs/>
      <w:sz w:val="24"/>
    </w:rPr>
  </w:style>
  <w:style w:type="table" w:styleId="MediumGrid1">
    <w:name w:val="Medium Grid 1"/>
    <w:basedOn w:val="TableNormal"/>
    <w:uiPriority w:val="67"/>
    <w:rsid w:val="0046678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66788"/>
    <w:rPr>
      <w:rFonts w:eastAsia="Calibri"/>
      <w:sz w:val="16"/>
      <w:szCs w:val="16"/>
    </w:rPr>
  </w:style>
  <w:style w:type="character" w:customStyle="1" w:styleId="SmallSizeParagraphChar">
    <w:name w:val="Small Size Paragraph Char"/>
    <w:link w:val="SmallSizeParagraph"/>
    <w:rsid w:val="00466788"/>
    <w:rPr>
      <w:rFonts w:ascii="Arial" w:eastAsia="Calibri" w:hAnsi="Arial" w:cs="Arial"/>
      <w:sz w:val="16"/>
      <w:szCs w:val="16"/>
    </w:rPr>
  </w:style>
  <w:style w:type="character" w:customStyle="1" w:styleId="lede">
    <w:name w:val="lede"/>
    <w:basedOn w:val="DefaultParagraphFont"/>
    <w:rsid w:val="00466788"/>
  </w:style>
  <w:style w:type="character" w:customStyle="1" w:styleId="Heading7Char1">
    <w:name w:val="Heading 7 Char1"/>
    <w:basedOn w:val="DefaultParagraphFont"/>
    <w:semiHidden/>
    <w:rsid w:val="0046678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6678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6678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66788"/>
    <w:rPr>
      <w:rFonts w:eastAsia="MS Mincho"/>
      <w:szCs w:val="20"/>
      <w:u w:val="single"/>
    </w:rPr>
  </w:style>
  <w:style w:type="character" w:customStyle="1" w:styleId="UnderlineChar2CharCharChar">
    <w:name w:val="Underline Char2 Char Char Char"/>
    <w:link w:val="UnderlineChar2CharChar"/>
    <w:rsid w:val="00466788"/>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466788"/>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466788"/>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466788"/>
    <w:pPr>
      <w:spacing w:after="200"/>
      <w:contextualSpacing/>
    </w:pPr>
    <w:rPr>
      <w:rFonts w:eastAsia="Calibri"/>
    </w:rPr>
  </w:style>
  <w:style w:type="character" w:customStyle="1" w:styleId="StyleCardText9ptChar">
    <w:name w:val="Style Card Text + 9 pt Char"/>
    <w:basedOn w:val="DefaultParagraphFont"/>
    <w:link w:val="StyleCardText9pt"/>
    <w:rsid w:val="00466788"/>
    <w:rPr>
      <w:rFonts w:ascii="Arial" w:eastAsia="Calibri" w:hAnsi="Arial" w:cs="Arial"/>
    </w:rPr>
  </w:style>
  <w:style w:type="paragraph" w:styleId="Quote">
    <w:name w:val="Quote"/>
    <w:basedOn w:val="Normal"/>
    <w:next w:val="Normal"/>
    <w:link w:val="QuoteChar1"/>
    <w:uiPriority w:val="29"/>
    <w:qFormat/>
    <w:rsid w:val="0046678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466788"/>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66788"/>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66788"/>
    <w:rPr>
      <w:rFonts w:ascii="Arial" w:hAnsi="Arial" w:cs="Arial"/>
      <w:b/>
      <w:bCs/>
      <w:u w:val="single"/>
      <w:bdr w:val="single" w:sz="4" w:space="0" w:color="auto"/>
    </w:rPr>
  </w:style>
  <w:style w:type="character" w:customStyle="1" w:styleId="UnderlinedChar1">
    <w:name w:val="Underlined Char1"/>
    <w:basedOn w:val="DefaultParagraphFont"/>
    <w:rsid w:val="00466788"/>
    <w:rPr>
      <w:rFonts w:ascii="Century Gothic" w:hAnsi="Century Gothic"/>
      <w:sz w:val="24"/>
      <w:u w:val="thick"/>
    </w:rPr>
  </w:style>
  <w:style w:type="character" w:customStyle="1" w:styleId="StyleTimesNewRoman12ptBold">
    <w:name w:val="Style Times New Roman 12 pt Bold"/>
    <w:rsid w:val="00466788"/>
    <w:rPr>
      <w:b/>
      <w:bCs/>
      <w:sz w:val="24"/>
    </w:rPr>
  </w:style>
  <w:style w:type="character" w:customStyle="1" w:styleId="Intemphasis">
    <w:name w:val="Intemphasis"/>
    <w:uiPriority w:val="1"/>
    <w:qFormat/>
    <w:rsid w:val="00466788"/>
    <w:rPr>
      <w:rFonts w:ascii="Cambria" w:hAnsi="Cambria"/>
      <w:b/>
      <w:sz w:val="20"/>
      <w:u w:val="single"/>
      <w:bdr w:val="single" w:sz="4" w:space="0" w:color="auto"/>
      <w:shd w:val="pct25" w:color="auto" w:fill="auto"/>
    </w:rPr>
  </w:style>
  <w:style w:type="character" w:customStyle="1" w:styleId="BoldUnderlineChar1">
    <w:name w:val="BoldUnderline Char1"/>
    <w:rsid w:val="0046678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66788"/>
    <w:pPr>
      <w:contextualSpacing/>
    </w:pPr>
    <w:rPr>
      <w:rFonts w:eastAsia="Cambria"/>
      <w:b/>
      <w:sz w:val="24"/>
    </w:rPr>
  </w:style>
  <w:style w:type="paragraph" w:customStyle="1" w:styleId="Shrink8">
    <w:name w:val="Shrink8"/>
    <w:basedOn w:val="Normal"/>
    <w:uiPriority w:val="99"/>
    <w:qFormat/>
    <w:rsid w:val="00466788"/>
    <w:rPr>
      <w:rFonts w:eastAsia="Cambria"/>
    </w:rPr>
  </w:style>
  <w:style w:type="paragraph" w:customStyle="1" w:styleId="UnderlineText">
    <w:name w:val="Underline Text"/>
    <w:basedOn w:val="Normal"/>
    <w:link w:val="UnderlineTextChar"/>
    <w:qFormat/>
    <w:rsid w:val="00466788"/>
    <w:pPr>
      <w:ind w:left="288"/>
    </w:pPr>
    <w:rPr>
      <w:rFonts w:asciiTheme="minorHAnsi" w:hAnsiTheme="minorHAnsi" w:cstheme="minorBidi"/>
      <w:szCs w:val="24"/>
      <w:u w:val="single"/>
    </w:rPr>
  </w:style>
  <w:style w:type="paragraph" w:customStyle="1" w:styleId="HotRoute0">
    <w:name w:val="Hot Route"/>
    <w:basedOn w:val="Normal"/>
    <w:link w:val="HotRouteChar0"/>
    <w:qFormat/>
    <w:rsid w:val="00466788"/>
    <w:pPr>
      <w:ind w:left="288"/>
    </w:pPr>
    <w:rPr>
      <w:rFonts w:eastAsia="Cambria"/>
      <w:iCs/>
      <w:color w:val="000000"/>
      <w:sz w:val="18"/>
    </w:rPr>
  </w:style>
  <w:style w:type="character" w:customStyle="1" w:styleId="commentstext">
    <w:name w:val="comments_text"/>
    <w:uiPriority w:val="99"/>
    <w:rsid w:val="00466788"/>
    <w:rPr>
      <w:rFonts w:cs="Times New Roman"/>
    </w:rPr>
  </w:style>
  <w:style w:type="paragraph" w:customStyle="1" w:styleId="Heading42">
    <w:name w:val="Heading 42"/>
    <w:basedOn w:val="Normal"/>
    <w:uiPriority w:val="99"/>
    <w:qFormat/>
    <w:rsid w:val="00466788"/>
    <w:rPr>
      <w:rFonts w:eastAsia="Times New Roman"/>
    </w:rPr>
  </w:style>
  <w:style w:type="paragraph" w:customStyle="1" w:styleId="DebateNormal">
    <w:name w:val="DebateNormal"/>
    <w:basedOn w:val="Normal"/>
    <w:link w:val="DebateNormalChar"/>
    <w:qFormat/>
    <w:rsid w:val="00466788"/>
    <w:pPr>
      <w:spacing w:line="276" w:lineRule="auto"/>
    </w:pPr>
    <w:rPr>
      <w:rFonts w:eastAsia="Calibri"/>
      <w:szCs w:val="20"/>
    </w:rPr>
  </w:style>
  <w:style w:type="character" w:customStyle="1" w:styleId="DebateNormalChar">
    <w:name w:val="DebateNormal Char"/>
    <w:basedOn w:val="DefaultParagraphFont"/>
    <w:link w:val="DebateNormal"/>
    <w:rsid w:val="00466788"/>
    <w:rPr>
      <w:rFonts w:ascii="Arial" w:eastAsia="Calibri" w:hAnsi="Arial" w:cs="Arial"/>
      <w:szCs w:val="20"/>
    </w:rPr>
  </w:style>
  <w:style w:type="paragraph" w:customStyle="1" w:styleId="DebateEmphasis">
    <w:name w:val="DebateEmphasis"/>
    <w:basedOn w:val="Normal"/>
    <w:link w:val="DebateEmphasisChar"/>
    <w:qFormat/>
    <w:rsid w:val="0046678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66788"/>
    <w:rPr>
      <w:rFonts w:ascii="Arial" w:eastAsia="Calibri" w:hAnsi="Arial" w:cs="Arial"/>
      <w:b/>
      <w:szCs w:val="20"/>
      <w:u w:val="single"/>
    </w:rPr>
  </w:style>
  <w:style w:type="paragraph" w:customStyle="1" w:styleId="NormalCite">
    <w:name w:val="NormalCite"/>
    <w:link w:val="NormalCiteChar"/>
    <w:qFormat/>
    <w:rsid w:val="0046678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66788"/>
    <w:rPr>
      <w:rFonts w:ascii="Times New Roman" w:hAnsi="Times New Roman" w:cs="Times New Roman"/>
      <w:sz w:val="18"/>
    </w:rPr>
  </w:style>
  <w:style w:type="character" w:customStyle="1" w:styleId="date-display-single">
    <w:name w:val="date-display-single"/>
    <w:basedOn w:val="DefaultParagraphFont"/>
    <w:rsid w:val="00466788"/>
  </w:style>
  <w:style w:type="character" w:customStyle="1" w:styleId="StyleunderlineBold0">
    <w:name w:val="Style underline + Bold"/>
    <w:basedOn w:val="underline"/>
    <w:rsid w:val="00466788"/>
    <w:rPr>
      <w:u w:val="single"/>
    </w:rPr>
  </w:style>
  <w:style w:type="character" w:customStyle="1" w:styleId="BodyTextIndent3Char1">
    <w:name w:val="Body Text Indent 3 Char1"/>
    <w:basedOn w:val="DefaultParagraphFont"/>
    <w:uiPriority w:val="99"/>
    <w:rsid w:val="0046678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466788"/>
    <w:rPr>
      <w:b/>
      <w:bCs/>
      <w:strike w:val="0"/>
      <w:dstrike w:val="0"/>
      <w:sz w:val="24"/>
      <w:u w:val="none"/>
      <w:effect w:val="none"/>
    </w:rPr>
  </w:style>
  <w:style w:type="character" w:customStyle="1" w:styleId="UnderlineChar5Char">
    <w:name w:val="Underline Char5 Char"/>
    <w:basedOn w:val="DefaultParagraphFont"/>
    <w:rsid w:val="0046678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6678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66788"/>
    <w:rPr>
      <w:szCs w:val="24"/>
      <w:u w:val="single"/>
      <w:lang w:val="en-US" w:eastAsia="en-US" w:bidi="ar-SA"/>
    </w:rPr>
  </w:style>
  <w:style w:type="character" w:customStyle="1" w:styleId="UnderlineChar4Char">
    <w:name w:val="Underline Char4 Char"/>
    <w:basedOn w:val="DefaultParagraphFont"/>
    <w:link w:val="UnderlineChar4"/>
    <w:rsid w:val="00466788"/>
    <w:rPr>
      <w:szCs w:val="24"/>
      <w:u w:val="single"/>
    </w:rPr>
  </w:style>
  <w:style w:type="paragraph" w:customStyle="1" w:styleId="UnderlineChar4">
    <w:name w:val="Underline Char4"/>
    <w:basedOn w:val="Normal"/>
    <w:link w:val="UnderlineChar4Char"/>
    <w:qFormat/>
    <w:rsid w:val="0046678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466788"/>
    <w:rPr>
      <w:b/>
      <w:szCs w:val="24"/>
      <w:u w:val="single"/>
    </w:rPr>
  </w:style>
  <w:style w:type="paragraph" w:customStyle="1" w:styleId="BoldandUnderlineChar3">
    <w:name w:val="Bold and Underline Char3"/>
    <w:basedOn w:val="Normal"/>
    <w:link w:val="BoldandUnderlineChar3Char2"/>
    <w:qFormat/>
    <w:rsid w:val="00466788"/>
    <w:rPr>
      <w:rFonts w:asciiTheme="minorHAnsi" w:hAnsiTheme="minorHAnsi" w:cstheme="minorBidi"/>
      <w:b/>
      <w:szCs w:val="24"/>
      <w:u w:val="single"/>
    </w:rPr>
  </w:style>
  <w:style w:type="paragraph" w:customStyle="1" w:styleId="Language">
    <w:name w:val="Language"/>
    <w:basedOn w:val="Normal"/>
    <w:link w:val="LanguageChar"/>
    <w:qFormat/>
    <w:rsid w:val="00466788"/>
    <w:rPr>
      <w:rFonts w:eastAsia="Times New Roman"/>
      <w:strike/>
      <w:szCs w:val="20"/>
    </w:rPr>
  </w:style>
  <w:style w:type="character" w:customStyle="1" w:styleId="LanguageChar">
    <w:name w:val="Language Char"/>
    <w:basedOn w:val="DefaultParagraphFont"/>
    <w:link w:val="Language"/>
    <w:rsid w:val="00466788"/>
    <w:rPr>
      <w:rFonts w:ascii="Arial" w:eastAsia="Times New Roman" w:hAnsi="Arial" w:cs="Arial"/>
      <w:strike/>
      <w:szCs w:val="20"/>
    </w:rPr>
  </w:style>
  <w:style w:type="paragraph" w:customStyle="1" w:styleId="UnderlineChar3">
    <w:name w:val="Underline Char3"/>
    <w:basedOn w:val="Normal"/>
    <w:link w:val="UnderlineChar3Char"/>
    <w:qFormat/>
    <w:rsid w:val="00466788"/>
    <w:rPr>
      <w:rFonts w:eastAsia="Times New Roman"/>
      <w:u w:val="single"/>
    </w:rPr>
  </w:style>
  <w:style w:type="character" w:customStyle="1" w:styleId="UnderlineChar3Char">
    <w:name w:val="Underline Char3 Char"/>
    <w:basedOn w:val="DefaultParagraphFont"/>
    <w:link w:val="UnderlineChar3"/>
    <w:rsid w:val="00466788"/>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466788"/>
    <w:rPr>
      <w:rFonts w:eastAsia="Times New Roman"/>
      <w:b/>
      <w:u w:val="single"/>
    </w:rPr>
  </w:style>
  <w:style w:type="character" w:customStyle="1" w:styleId="BoldandUnderlineChar3CharChar">
    <w:name w:val="Bold and Underline Char3 Char Char"/>
    <w:basedOn w:val="DefaultParagraphFont"/>
    <w:link w:val="BoldandUnderlineChar3Char"/>
    <w:rsid w:val="00466788"/>
    <w:rPr>
      <w:rFonts w:ascii="Arial" w:eastAsia="Times New Roman" w:hAnsi="Arial" w:cs="Arial"/>
      <w:b/>
      <w:u w:val="single"/>
    </w:rPr>
  </w:style>
  <w:style w:type="character" w:customStyle="1" w:styleId="FontStyle477">
    <w:name w:val="Font Style477"/>
    <w:basedOn w:val="DefaultParagraphFont"/>
    <w:uiPriority w:val="99"/>
    <w:rsid w:val="00466788"/>
    <w:rPr>
      <w:rFonts w:ascii="Times New Roman" w:hAnsi="Times New Roman" w:cs="Times New Roman"/>
      <w:sz w:val="18"/>
      <w:szCs w:val="18"/>
    </w:rPr>
  </w:style>
  <w:style w:type="character" w:customStyle="1" w:styleId="FontStyle505">
    <w:name w:val="Font Style505"/>
    <w:basedOn w:val="DefaultParagraphFont"/>
    <w:uiPriority w:val="99"/>
    <w:rsid w:val="00466788"/>
    <w:rPr>
      <w:rFonts w:ascii="Times New Roman" w:hAnsi="Times New Roman" w:cs="Times New Roman"/>
      <w:sz w:val="18"/>
      <w:szCs w:val="18"/>
    </w:rPr>
  </w:style>
  <w:style w:type="character" w:customStyle="1" w:styleId="FontStyle514">
    <w:name w:val="Font Style514"/>
    <w:basedOn w:val="DefaultParagraphFont"/>
    <w:uiPriority w:val="99"/>
    <w:rsid w:val="0046678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6678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66788"/>
    <w:rPr>
      <w:rFonts w:ascii="Arial" w:eastAsia="Times New Roman" w:hAnsi="Arial" w:cs="Arial"/>
      <w:b/>
      <w:bCs/>
      <w:i/>
      <w:iCs/>
      <w:u w:val="single"/>
    </w:rPr>
  </w:style>
  <w:style w:type="character" w:customStyle="1" w:styleId="FontStyle500">
    <w:name w:val="Font Style500"/>
    <w:basedOn w:val="DefaultParagraphFont"/>
    <w:uiPriority w:val="99"/>
    <w:rsid w:val="00466788"/>
    <w:rPr>
      <w:rFonts w:ascii="Times New Roman" w:hAnsi="Times New Roman" w:cs="Times New Roman"/>
      <w:b/>
      <w:bCs/>
      <w:sz w:val="16"/>
      <w:szCs w:val="16"/>
    </w:rPr>
  </w:style>
  <w:style w:type="character" w:customStyle="1" w:styleId="LanguageEditingChar">
    <w:name w:val="Language Editing Char"/>
    <w:link w:val="LanguageEditing"/>
    <w:locked/>
    <w:rsid w:val="0046678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66788"/>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466788"/>
    <w:rPr>
      <w:rFonts w:ascii="Times New Roman" w:eastAsia="Times New Roman" w:hAnsi="Times New Roman" w:cs="Times New Roman"/>
      <w:b/>
      <w:szCs w:val="24"/>
      <w:u w:val="single"/>
    </w:rPr>
  </w:style>
  <w:style w:type="paragraph" w:customStyle="1" w:styleId="CardT1">
    <w:name w:val="CardT1"/>
    <w:basedOn w:val="Normal"/>
    <w:link w:val="CardT1Char"/>
    <w:qFormat/>
    <w:rsid w:val="00466788"/>
    <w:rPr>
      <w:rFonts w:eastAsia="Calibri"/>
      <w:kern w:val="2"/>
      <w:sz w:val="14"/>
      <w:szCs w:val="14"/>
      <w:lang w:eastAsia="zh-TW"/>
    </w:rPr>
  </w:style>
  <w:style w:type="character" w:customStyle="1" w:styleId="CardT1Char">
    <w:name w:val="CardT1 Char"/>
    <w:link w:val="CardT1"/>
    <w:rsid w:val="00466788"/>
    <w:rPr>
      <w:rFonts w:ascii="Arial" w:eastAsia="Calibri" w:hAnsi="Arial" w:cs="Arial"/>
      <w:kern w:val="2"/>
      <w:sz w:val="14"/>
      <w:szCs w:val="14"/>
      <w:lang w:eastAsia="zh-TW"/>
    </w:rPr>
  </w:style>
  <w:style w:type="character" w:customStyle="1" w:styleId="CardCite1">
    <w:name w:val="CardCite1"/>
    <w:qFormat/>
    <w:rsid w:val="0046678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66788"/>
    <w:rPr>
      <w:rFonts w:ascii="Times New Roman" w:hAnsi="Times New Roman" w:cs="Times New Roman"/>
      <w:sz w:val="14"/>
      <w:szCs w:val="14"/>
    </w:rPr>
  </w:style>
  <w:style w:type="character" w:customStyle="1" w:styleId="FontStyle212">
    <w:name w:val="Font Style212"/>
    <w:basedOn w:val="DefaultParagraphFont"/>
    <w:uiPriority w:val="99"/>
    <w:rsid w:val="00466788"/>
    <w:rPr>
      <w:rFonts w:ascii="Times New Roman" w:hAnsi="Times New Roman" w:cs="Times New Roman"/>
      <w:b/>
      <w:bCs/>
      <w:sz w:val="18"/>
      <w:szCs w:val="18"/>
    </w:rPr>
  </w:style>
  <w:style w:type="character" w:customStyle="1" w:styleId="FontStyle275">
    <w:name w:val="Font Style275"/>
    <w:basedOn w:val="DefaultParagraphFont"/>
    <w:uiPriority w:val="99"/>
    <w:rsid w:val="0046678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6678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66788"/>
    <w:rPr>
      <w:rFonts w:eastAsia="Times New Roman"/>
      <w:b/>
      <w:bCs/>
      <w:szCs w:val="24"/>
      <w:u w:val="single"/>
    </w:rPr>
  </w:style>
  <w:style w:type="character" w:customStyle="1" w:styleId="CharacterStyle3">
    <w:name w:val="Character Style 3"/>
    <w:uiPriority w:val="99"/>
    <w:rsid w:val="00466788"/>
    <w:rPr>
      <w:rFonts w:ascii="Bookman Old Style" w:hAnsi="Bookman Old Style" w:cs="Bookman Old Style"/>
      <w:spacing w:val="-5"/>
      <w:sz w:val="18"/>
      <w:szCs w:val="18"/>
    </w:rPr>
  </w:style>
  <w:style w:type="paragraph" w:customStyle="1" w:styleId="p0">
    <w:name w:val="p0"/>
    <w:basedOn w:val="Normal"/>
    <w:uiPriority w:val="99"/>
    <w:qFormat/>
    <w:rsid w:val="00466788"/>
    <w:pPr>
      <w:spacing w:before="100" w:beforeAutospacing="1" w:after="100" w:afterAutospacing="1"/>
    </w:pPr>
    <w:rPr>
      <w:rFonts w:eastAsia="Times New Roman"/>
      <w:sz w:val="24"/>
    </w:rPr>
  </w:style>
  <w:style w:type="character" w:customStyle="1" w:styleId="1">
    <w:name w:val="1"/>
    <w:rsid w:val="00466788"/>
    <w:rPr>
      <w:rFonts w:cs="Arial"/>
      <w:bCs/>
      <w:sz w:val="20"/>
      <w:u w:val="single"/>
      <w:lang w:val="en-US" w:eastAsia="en-US" w:bidi="ar-SA"/>
    </w:rPr>
  </w:style>
  <w:style w:type="paragraph" w:customStyle="1" w:styleId="dropcap">
    <w:name w:val="dropcap"/>
    <w:basedOn w:val="Normal"/>
    <w:uiPriority w:val="99"/>
    <w:qFormat/>
    <w:rsid w:val="0046678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66788"/>
    <w:rPr>
      <w:rFonts w:ascii="Georgia" w:hAnsi="Georgia"/>
    </w:rPr>
  </w:style>
  <w:style w:type="paragraph" w:customStyle="1" w:styleId="StyleStyle49pt6">
    <w:name w:val="Style Style4 + 9 pt6"/>
    <w:basedOn w:val="Style4"/>
    <w:link w:val="StyleStyle49pt6Char"/>
    <w:qFormat/>
    <w:rsid w:val="00466788"/>
  </w:style>
  <w:style w:type="character" w:customStyle="1" w:styleId="StyleStyle49pt6Char">
    <w:name w:val="Style Style4 + 9 pt6 Char"/>
    <w:basedOn w:val="Style4Char"/>
    <w:link w:val="StyleStyle49pt6"/>
    <w:rsid w:val="00466788"/>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466788"/>
    <w:rPr>
      <w:rFonts w:ascii="Georgia" w:eastAsia="Times New Roman" w:hAnsi="Georgia" w:cs="Times New Roman"/>
      <w:szCs w:val="24"/>
      <w:u w:val="single"/>
    </w:rPr>
  </w:style>
  <w:style w:type="character" w:customStyle="1" w:styleId="CharChar31">
    <w:name w:val="Char Char31"/>
    <w:rsid w:val="0046678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6678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66788"/>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6678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66788"/>
    <w:rPr>
      <w:rFonts w:ascii="Georgia" w:hAnsi="Georgia" w:cs="Calibri"/>
      <w:b/>
      <w:bCs/>
      <w:szCs w:val="24"/>
      <w:u w:val="single"/>
    </w:rPr>
  </w:style>
  <w:style w:type="character" w:customStyle="1" w:styleId="Subtitle2">
    <w:name w:val="Subtitle2"/>
    <w:rsid w:val="00466788"/>
  </w:style>
  <w:style w:type="character" w:customStyle="1" w:styleId="drop">
    <w:name w:val="drop"/>
    <w:rsid w:val="00466788"/>
  </w:style>
  <w:style w:type="character" w:customStyle="1" w:styleId="bioline">
    <w:name w:val="bioline"/>
    <w:rsid w:val="00466788"/>
  </w:style>
  <w:style w:type="character" w:customStyle="1" w:styleId="articletitle0">
    <w:name w:val="article_title"/>
    <w:rsid w:val="00466788"/>
  </w:style>
  <w:style w:type="character" w:customStyle="1" w:styleId="A4">
    <w:name w:val="A4"/>
    <w:uiPriority w:val="99"/>
    <w:rsid w:val="00466788"/>
    <w:rPr>
      <w:color w:val="000000"/>
    </w:rPr>
  </w:style>
  <w:style w:type="character" w:customStyle="1" w:styleId="DebatenoramlChar">
    <w:name w:val="Debatenoraml Char"/>
    <w:link w:val="Debatenoraml"/>
    <w:locked/>
    <w:rsid w:val="00466788"/>
    <w:rPr>
      <w:rFonts w:ascii="Times New Roman" w:hAnsi="Times New Roman"/>
    </w:rPr>
  </w:style>
  <w:style w:type="paragraph" w:customStyle="1" w:styleId="Debatenoraml">
    <w:name w:val="Debatenoraml"/>
    <w:basedOn w:val="NoSpacing"/>
    <w:link w:val="DebatenoramlChar"/>
    <w:qFormat/>
    <w:rsid w:val="00466788"/>
    <w:pPr>
      <w:spacing w:line="240" w:lineRule="auto"/>
    </w:pPr>
    <w:rPr>
      <w:rFonts w:ascii="Times New Roman" w:hAnsi="Times New Roman"/>
    </w:rPr>
  </w:style>
  <w:style w:type="character" w:customStyle="1" w:styleId="s2">
    <w:name w:val="s2"/>
    <w:rsid w:val="00466788"/>
  </w:style>
  <w:style w:type="character" w:customStyle="1" w:styleId="s4">
    <w:name w:val="s4"/>
    <w:rsid w:val="00466788"/>
  </w:style>
  <w:style w:type="character" w:customStyle="1" w:styleId="s5">
    <w:name w:val="s5"/>
    <w:rsid w:val="00466788"/>
  </w:style>
  <w:style w:type="paragraph" w:customStyle="1" w:styleId="SynergyTag">
    <w:name w:val="SynergyTag"/>
    <w:basedOn w:val="Normal"/>
    <w:uiPriority w:val="99"/>
    <w:qFormat/>
    <w:rsid w:val="00466788"/>
    <w:rPr>
      <w:rFonts w:eastAsia="Calibri"/>
      <w:b/>
    </w:rPr>
  </w:style>
  <w:style w:type="paragraph" w:customStyle="1" w:styleId="Quals">
    <w:name w:val="Quals"/>
    <w:basedOn w:val="Normal"/>
    <w:link w:val="QualsChar"/>
    <w:qFormat/>
    <w:rsid w:val="00466788"/>
    <w:rPr>
      <w:rFonts w:eastAsia="Calibri"/>
      <w:sz w:val="18"/>
    </w:rPr>
  </w:style>
  <w:style w:type="character" w:customStyle="1" w:styleId="QualsChar">
    <w:name w:val="Quals Char"/>
    <w:link w:val="Quals"/>
    <w:rsid w:val="00466788"/>
    <w:rPr>
      <w:rFonts w:ascii="Arial" w:eastAsia="Calibri" w:hAnsi="Arial" w:cs="Arial"/>
      <w:sz w:val="18"/>
    </w:rPr>
  </w:style>
  <w:style w:type="character" w:customStyle="1" w:styleId="cap">
    <w:name w:val="cap"/>
    <w:rsid w:val="00466788"/>
  </w:style>
  <w:style w:type="character" w:customStyle="1" w:styleId="rightsnotice">
    <w:name w:val="rightsnotice"/>
    <w:rsid w:val="00466788"/>
  </w:style>
  <w:style w:type="paragraph" w:customStyle="1" w:styleId="times">
    <w:name w:val="times"/>
    <w:basedOn w:val="Normal"/>
    <w:uiPriority w:val="99"/>
    <w:qFormat/>
    <w:rsid w:val="00466788"/>
    <w:pPr>
      <w:spacing w:before="100" w:beforeAutospacing="1" w:after="100" w:afterAutospacing="1"/>
    </w:pPr>
    <w:rPr>
      <w:rFonts w:eastAsia="Times New Roman"/>
      <w:sz w:val="24"/>
    </w:rPr>
  </w:style>
  <w:style w:type="character" w:customStyle="1" w:styleId="Caption1">
    <w:name w:val="Caption1"/>
    <w:rsid w:val="00466788"/>
  </w:style>
  <w:style w:type="character" w:customStyle="1" w:styleId="credit">
    <w:name w:val="credit"/>
    <w:rsid w:val="00466788"/>
  </w:style>
  <w:style w:type="character" w:customStyle="1" w:styleId="scaps">
    <w:name w:val="scaps"/>
    <w:rsid w:val="00466788"/>
  </w:style>
  <w:style w:type="character" w:customStyle="1" w:styleId="current-article">
    <w:name w:val="current-article"/>
    <w:rsid w:val="00466788"/>
  </w:style>
  <w:style w:type="character" w:customStyle="1" w:styleId="related-current-indicator">
    <w:name w:val="related-current-indicator"/>
    <w:rsid w:val="00466788"/>
  </w:style>
  <w:style w:type="character" w:customStyle="1" w:styleId="bylclear">
    <w:name w:val="bylclear"/>
    <w:rsid w:val="00466788"/>
  </w:style>
  <w:style w:type="character" w:customStyle="1" w:styleId="timestamp">
    <w:name w:val="timestamp"/>
    <w:rsid w:val="00466788"/>
  </w:style>
  <w:style w:type="character" w:customStyle="1" w:styleId="comments">
    <w:name w:val="comments"/>
    <w:rsid w:val="00466788"/>
  </w:style>
  <w:style w:type="character" w:customStyle="1" w:styleId="essaytext">
    <w:name w:val="essaytext"/>
    <w:rsid w:val="00466788"/>
  </w:style>
  <w:style w:type="character" w:customStyle="1" w:styleId="byline">
    <w:name w:val="byline"/>
    <w:rsid w:val="00466788"/>
  </w:style>
  <w:style w:type="character" w:customStyle="1" w:styleId="username">
    <w:name w:val="username"/>
    <w:rsid w:val="00466788"/>
  </w:style>
  <w:style w:type="character" w:customStyle="1" w:styleId="toplinks">
    <w:name w:val="toplinks"/>
    <w:rsid w:val="00466788"/>
  </w:style>
  <w:style w:type="paragraph" w:customStyle="1" w:styleId="BodyA">
    <w:name w:val="Body A"/>
    <w:uiPriority w:val="99"/>
    <w:qFormat/>
    <w:rsid w:val="0046678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6678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66788"/>
    <w:rPr>
      <w:rFonts w:ascii="Arial" w:eastAsia="Times New Roman" w:hAnsi="Arial" w:cs="Arial"/>
      <w:b/>
      <w:caps/>
      <w:szCs w:val="28"/>
      <w:u w:val="single"/>
    </w:rPr>
  </w:style>
  <w:style w:type="paragraph" w:customStyle="1" w:styleId="NotStarred">
    <w:name w:val="NotStarred"/>
    <w:basedOn w:val="Normal"/>
    <w:link w:val="NotStarredChar"/>
    <w:qFormat/>
    <w:rsid w:val="0046678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66788"/>
    <w:rPr>
      <w:rFonts w:ascii="Arial" w:eastAsia="Times New Roman" w:hAnsi="Arial" w:cs="Arial"/>
      <w:b/>
      <w:caps/>
      <w:szCs w:val="28"/>
      <w:u w:val="single"/>
    </w:rPr>
  </w:style>
  <w:style w:type="character" w:customStyle="1" w:styleId="A3">
    <w:name w:val="A3"/>
    <w:rsid w:val="00466788"/>
    <w:rPr>
      <w:rFonts w:cs="Perpetua"/>
      <w:color w:val="000000"/>
      <w:sz w:val="15"/>
      <w:szCs w:val="15"/>
    </w:rPr>
  </w:style>
  <w:style w:type="character" w:customStyle="1" w:styleId="see">
    <w:name w:val="see"/>
    <w:rsid w:val="00466788"/>
  </w:style>
  <w:style w:type="character" w:customStyle="1" w:styleId="first-letter">
    <w:name w:val="first-letter"/>
    <w:rsid w:val="00466788"/>
  </w:style>
  <w:style w:type="character" w:customStyle="1" w:styleId="focusparagraph">
    <w:name w:val="focusparagraph"/>
    <w:rsid w:val="00466788"/>
  </w:style>
  <w:style w:type="character" w:customStyle="1" w:styleId="lightblue">
    <w:name w:val="lightblue"/>
    <w:rsid w:val="00466788"/>
  </w:style>
  <w:style w:type="character" w:customStyle="1" w:styleId="StyleUnderlineCharChar9pt">
    <w:name w:val="Style Underline Char Char + 9 pt"/>
    <w:rsid w:val="0046678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66788"/>
    <w:pPr>
      <w:spacing w:after="200" w:line="276" w:lineRule="auto"/>
    </w:pPr>
    <w:rPr>
      <w:rFonts w:eastAsia="Times New Roman"/>
      <w:b/>
      <w:sz w:val="24"/>
    </w:rPr>
  </w:style>
  <w:style w:type="character" w:customStyle="1" w:styleId="tagCharCharChar">
    <w:name w:val="tag Char Char Char"/>
    <w:link w:val="tagCharChar"/>
    <w:rsid w:val="00466788"/>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66788"/>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66788"/>
    <w:rPr>
      <w:rFonts w:ascii="Arial" w:hAnsi="Arial" w:cs="Arial"/>
      <w:u w:val="single"/>
      <w:bdr w:val="single" w:sz="4" w:space="0" w:color="auto"/>
    </w:rPr>
  </w:style>
  <w:style w:type="character" w:customStyle="1" w:styleId="Header1">
    <w:name w:val="Header1"/>
    <w:rsid w:val="00466788"/>
  </w:style>
  <w:style w:type="paragraph" w:customStyle="1" w:styleId="H4Tag">
    <w:name w:val="H4 (Tag)"/>
    <w:basedOn w:val="Normal"/>
    <w:link w:val="H4TagChar1"/>
    <w:qFormat/>
    <w:rsid w:val="00466788"/>
    <w:rPr>
      <w:rFonts w:eastAsia="Calibri"/>
      <w:b/>
    </w:rPr>
  </w:style>
  <w:style w:type="character" w:customStyle="1" w:styleId="H4TagChar1">
    <w:name w:val="H4 (Tag) Char1"/>
    <w:link w:val="H4Tag"/>
    <w:rsid w:val="00466788"/>
    <w:rPr>
      <w:rFonts w:ascii="Arial" w:eastAsia="Calibri" w:hAnsi="Arial" w:cs="Arial"/>
      <w:b/>
    </w:rPr>
  </w:style>
  <w:style w:type="character" w:customStyle="1" w:styleId="citationgenerated">
    <w:name w:val="citation generated"/>
    <w:rsid w:val="00466788"/>
  </w:style>
  <w:style w:type="paragraph" w:customStyle="1" w:styleId="CM25">
    <w:name w:val="CM25"/>
    <w:basedOn w:val="Default"/>
    <w:next w:val="Default"/>
    <w:uiPriority w:val="99"/>
    <w:qFormat/>
    <w:rsid w:val="00466788"/>
    <w:pPr>
      <w:spacing w:after="233" w:line="276" w:lineRule="auto"/>
    </w:pPr>
    <w:rPr>
      <w:rFonts w:ascii="Georgia" w:eastAsia="Calibri" w:hAnsi="Georgia"/>
      <w:color w:val="auto"/>
      <w:sz w:val="22"/>
    </w:rPr>
  </w:style>
  <w:style w:type="character" w:customStyle="1" w:styleId="Title10">
    <w:name w:val="Title1"/>
    <w:rsid w:val="00466788"/>
  </w:style>
  <w:style w:type="character" w:customStyle="1" w:styleId="BoldandUnderlineCharCharCharChar">
    <w:name w:val="Bold and Underline Char Char Char Char"/>
    <w:rsid w:val="00466788"/>
    <w:rPr>
      <w:b/>
      <w:noProof w:val="0"/>
      <w:u w:val="single"/>
      <w:lang w:val="en-US" w:eastAsia="en-US" w:bidi="ar-SA"/>
    </w:rPr>
  </w:style>
  <w:style w:type="character" w:customStyle="1" w:styleId="FontStyle29">
    <w:name w:val="Font Style29"/>
    <w:uiPriority w:val="99"/>
    <w:rsid w:val="00466788"/>
    <w:rPr>
      <w:rFonts w:ascii="Arial" w:hAnsi="Arial" w:cs="Arial"/>
      <w:sz w:val="14"/>
      <w:szCs w:val="14"/>
    </w:rPr>
  </w:style>
  <w:style w:type="character" w:customStyle="1" w:styleId="Debate-CardTagandCite-F6Char">
    <w:name w:val="Debate- Card Tag and Cite- F6 Char"/>
    <w:link w:val="Debate-CardTagandCite-F6"/>
    <w:locked/>
    <w:rsid w:val="00466788"/>
    <w:rPr>
      <w:rFonts w:ascii="Georgia" w:hAnsi="Georgia"/>
      <w:b/>
    </w:rPr>
  </w:style>
  <w:style w:type="paragraph" w:customStyle="1" w:styleId="Debate-CardTagandCite-F6">
    <w:name w:val="Debate- Card Tag and Cite- F6"/>
    <w:basedOn w:val="Normal"/>
    <w:link w:val="Debate-CardTagandCite-F6Char"/>
    <w:qFormat/>
    <w:rsid w:val="00466788"/>
    <w:pPr>
      <w:contextualSpacing/>
    </w:pPr>
    <w:rPr>
      <w:rFonts w:ascii="Georgia" w:hAnsi="Georgia" w:cstheme="minorBidi"/>
      <w:b/>
    </w:rPr>
  </w:style>
  <w:style w:type="paragraph" w:customStyle="1" w:styleId="Cardtext4">
    <w:name w:val="Card text"/>
    <w:link w:val="CardtextChar3"/>
    <w:qFormat/>
    <w:rsid w:val="0046678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66788"/>
    <w:pPr>
      <w:spacing w:before="240" w:after="60"/>
    </w:pPr>
    <w:rPr>
      <w:rFonts w:eastAsia="Times New Roman"/>
      <w:b/>
      <w:szCs w:val="28"/>
      <w:u w:val="single"/>
    </w:rPr>
  </w:style>
  <w:style w:type="character" w:customStyle="1" w:styleId="NewHeading2Char">
    <w:name w:val="NewHeading2 Char"/>
    <w:link w:val="NewHeading2"/>
    <w:rsid w:val="00466788"/>
    <w:rPr>
      <w:rFonts w:ascii="Arial" w:eastAsia="Times New Roman" w:hAnsi="Arial" w:cs="Arial"/>
      <w:b/>
      <w:szCs w:val="28"/>
      <w:u w:val="single"/>
    </w:rPr>
  </w:style>
  <w:style w:type="paragraph" w:customStyle="1" w:styleId="TagGA11">
    <w:name w:val="Tag GA 11"/>
    <w:basedOn w:val="TOC1"/>
    <w:uiPriority w:val="99"/>
    <w:qFormat/>
    <w:rsid w:val="00466788"/>
    <w:rPr>
      <w:rFonts w:eastAsia="Calibri"/>
      <w:b/>
      <w:kern w:val="0"/>
    </w:rPr>
  </w:style>
  <w:style w:type="paragraph" w:customStyle="1" w:styleId="CM32">
    <w:name w:val="CM3+2"/>
    <w:basedOn w:val="Normal"/>
    <w:next w:val="Normal"/>
    <w:uiPriority w:val="99"/>
    <w:qFormat/>
    <w:rsid w:val="0046678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66788"/>
    <w:rPr>
      <w:rFonts w:eastAsia="Calibri"/>
    </w:rPr>
  </w:style>
  <w:style w:type="paragraph" w:customStyle="1" w:styleId="TagLine">
    <w:name w:val="Tag Line"/>
    <w:basedOn w:val="Normal"/>
    <w:next w:val="FullText"/>
    <w:uiPriority w:val="99"/>
    <w:qFormat/>
    <w:rsid w:val="00466788"/>
    <w:rPr>
      <w:rFonts w:eastAsia="Times New Roman"/>
      <w:b/>
      <w:sz w:val="28"/>
    </w:rPr>
  </w:style>
  <w:style w:type="paragraph" w:customStyle="1" w:styleId="msolistparagraphcxspfirst">
    <w:name w:val="msolistparagraphcxspfirst"/>
    <w:basedOn w:val="Normal"/>
    <w:uiPriority w:val="99"/>
    <w:qFormat/>
    <w:rsid w:val="0046678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66788"/>
    <w:pPr>
      <w:spacing w:before="100" w:beforeAutospacing="1" w:after="100" w:afterAutospacing="1"/>
    </w:pPr>
    <w:rPr>
      <w:rFonts w:eastAsia="Times New Roman"/>
      <w:sz w:val="24"/>
    </w:rPr>
  </w:style>
  <w:style w:type="character" w:customStyle="1" w:styleId="CardsUnderlined">
    <w:name w:val="Cards Underlined"/>
    <w:qFormat/>
    <w:rsid w:val="00466788"/>
    <w:rPr>
      <w:rFonts w:ascii="Helvetica" w:hAnsi="Helvetica" w:hint="default"/>
      <w:sz w:val="22"/>
      <w:szCs w:val="24"/>
      <w:u w:val="thick"/>
    </w:rPr>
  </w:style>
  <w:style w:type="paragraph" w:customStyle="1" w:styleId="Card6pt">
    <w:name w:val="Card 6pt"/>
    <w:basedOn w:val="Normal"/>
    <w:uiPriority w:val="99"/>
    <w:qFormat/>
    <w:rsid w:val="00466788"/>
    <w:pPr>
      <w:ind w:left="288" w:right="288"/>
    </w:pPr>
    <w:rPr>
      <w:rFonts w:eastAsia="Calibri"/>
      <w:color w:val="000000"/>
      <w:sz w:val="12"/>
      <w:szCs w:val="20"/>
    </w:rPr>
  </w:style>
  <w:style w:type="paragraph" w:customStyle="1" w:styleId="FullCite">
    <w:name w:val="Full Cite"/>
    <w:basedOn w:val="Normal"/>
    <w:next w:val="Normal"/>
    <w:link w:val="FullCiteChar"/>
    <w:qFormat/>
    <w:rsid w:val="00466788"/>
    <w:rPr>
      <w:rFonts w:ascii="Garamond" w:eastAsia="Calibri" w:hAnsi="Garamond"/>
    </w:rPr>
  </w:style>
  <w:style w:type="character" w:customStyle="1" w:styleId="FullCiteChar">
    <w:name w:val="Full Cite Char"/>
    <w:link w:val="FullCite"/>
    <w:rsid w:val="00466788"/>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46678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466788"/>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466788"/>
    <w:rPr>
      <w:rFonts w:eastAsia="Times New Roman"/>
      <w:color w:val="000000"/>
      <w:u w:val="single"/>
    </w:rPr>
  </w:style>
  <w:style w:type="character" w:customStyle="1" w:styleId="StyleCardStyleBlackUnderlineChar">
    <w:name w:val="Style Card Style + Black Underline Char"/>
    <w:link w:val="StyleCardStyleBlackUnderline"/>
    <w:rsid w:val="00466788"/>
    <w:rPr>
      <w:rFonts w:ascii="Arial" w:eastAsia="Times New Roman" w:hAnsi="Arial" w:cs="Arial"/>
      <w:color w:val="000000"/>
      <w:u w:val="single"/>
    </w:rPr>
  </w:style>
  <w:style w:type="character" w:customStyle="1" w:styleId="titles">
    <w:name w:val="titles"/>
    <w:rsid w:val="00466788"/>
  </w:style>
  <w:style w:type="character" w:customStyle="1" w:styleId="articletext0">
    <w:name w:val="article_text"/>
    <w:rsid w:val="00466788"/>
  </w:style>
  <w:style w:type="paragraph" w:customStyle="1" w:styleId="StyleHeading2LatinArialMT13pt">
    <w:name w:val="Style Heading 2 + (Latin) ArialMT 13 pt"/>
    <w:basedOn w:val="Heading2"/>
    <w:next w:val="Heading2"/>
    <w:uiPriority w:val="99"/>
    <w:qFormat/>
    <w:rsid w:val="00466788"/>
    <w:pPr>
      <w:keepLines w:val="0"/>
      <w:pageBreakBefore w:val="0"/>
      <w:jc w:val="left"/>
    </w:pPr>
    <w:rPr>
      <w:rFonts w:eastAsia="SimSun" w:cs="Arial"/>
      <w:b w:val="0"/>
      <w:bCs/>
      <w:iCs/>
      <w:caps/>
      <w:sz w:val="24"/>
      <w:szCs w:val="28"/>
      <w:lang w:eastAsia="zh-CN"/>
    </w:rPr>
  </w:style>
  <w:style w:type="character" w:customStyle="1" w:styleId="contentauthor">
    <w:name w:val="contentauthor"/>
    <w:rsid w:val="00466788"/>
  </w:style>
  <w:style w:type="character" w:customStyle="1" w:styleId="subarticleheader">
    <w:name w:val="subarticleheader"/>
    <w:rsid w:val="00466788"/>
  </w:style>
  <w:style w:type="paragraph" w:customStyle="1" w:styleId="NotUnderlined">
    <w:name w:val="Not Underlined"/>
    <w:basedOn w:val="Normal"/>
    <w:uiPriority w:val="99"/>
    <w:qFormat/>
    <w:rsid w:val="00466788"/>
    <w:rPr>
      <w:rFonts w:ascii="Century Gothic" w:eastAsia="Times New Roman" w:hAnsi="Century Gothic"/>
      <w:sz w:val="16"/>
    </w:rPr>
  </w:style>
  <w:style w:type="character" w:customStyle="1" w:styleId="spelle">
    <w:name w:val="spelle"/>
    <w:rsid w:val="00466788"/>
  </w:style>
  <w:style w:type="character" w:customStyle="1" w:styleId="grame">
    <w:name w:val="grame"/>
    <w:rsid w:val="00466788"/>
  </w:style>
  <w:style w:type="character" w:customStyle="1" w:styleId="CardStyleChar">
    <w:name w:val="Card Style Char"/>
    <w:link w:val="CardStyle"/>
    <w:rsid w:val="00466788"/>
    <w:rPr>
      <w:rFonts w:ascii="Arial" w:eastAsia="Times New Roman" w:hAnsi="Arial" w:cs="Arial"/>
    </w:rPr>
  </w:style>
  <w:style w:type="character" w:customStyle="1" w:styleId="newstitle1">
    <w:name w:val="newstitle1"/>
    <w:rsid w:val="00466788"/>
  </w:style>
  <w:style w:type="character" w:customStyle="1" w:styleId="copy">
    <w:name w:val="copy"/>
    <w:rsid w:val="00466788"/>
  </w:style>
  <w:style w:type="character" w:customStyle="1" w:styleId="topheadline">
    <w:name w:val="topheadline"/>
    <w:rsid w:val="00466788"/>
  </w:style>
  <w:style w:type="paragraph" w:customStyle="1" w:styleId="StylecardThickunderline">
    <w:name w:val="Style card + Thick underline"/>
    <w:basedOn w:val="Normal"/>
    <w:link w:val="StylecardThickunderlineChar"/>
    <w:qFormat/>
    <w:rsid w:val="00466788"/>
    <w:pPr>
      <w:ind w:left="288" w:right="288"/>
    </w:pPr>
    <w:rPr>
      <w:rFonts w:eastAsia="SimSun"/>
      <w:u w:val="single"/>
      <w:lang w:eastAsia="zh-CN"/>
    </w:rPr>
  </w:style>
  <w:style w:type="character" w:customStyle="1" w:styleId="StylecardThickunderlineChar">
    <w:name w:val="Style card + Thick underline Char"/>
    <w:link w:val="StylecardThickunderline"/>
    <w:rsid w:val="00466788"/>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46678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66788"/>
    <w:rPr>
      <w:rFonts w:ascii="Arial" w:eastAsia="SimSun" w:hAnsi="Arial" w:cs="Arial"/>
      <w:b/>
      <w:bCs/>
      <w:u w:val="single"/>
      <w:lang w:eastAsia="zh-CN"/>
    </w:rPr>
  </w:style>
  <w:style w:type="character" w:customStyle="1" w:styleId="headline">
    <w:name w:val="headline"/>
    <w:rsid w:val="00466788"/>
  </w:style>
  <w:style w:type="character" w:customStyle="1" w:styleId="Stylereduce27pt">
    <w:name w:val="Style reduce2 + 7 pt"/>
    <w:rsid w:val="00466788"/>
    <w:rPr>
      <w:rFonts w:ascii="Times New Roman" w:hAnsi="Times New Roman" w:cs="Arial"/>
      <w:color w:val="000000"/>
      <w:sz w:val="14"/>
      <w:szCs w:val="22"/>
    </w:rPr>
  </w:style>
  <w:style w:type="paragraph" w:customStyle="1" w:styleId="BlockHeadings">
    <w:name w:val="Block Headings"/>
    <w:next w:val="Normal"/>
    <w:link w:val="BlockHeadingsChar"/>
    <w:qFormat/>
    <w:rsid w:val="0046678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66788"/>
  </w:style>
  <w:style w:type="character" w:customStyle="1" w:styleId="st1">
    <w:name w:val="st1"/>
    <w:rsid w:val="00466788"/>
  </w:style>
  <w:style w:type="paragraph" w:customStyle="1" w:styleId="CM27">
    <w:name w:val="CM27"/>
    <w:basedOn w:val="Default"/>
    <w:next w:val="Default"/>
    <w:uiPriority w:val="99"/>
    <w:qFormat/>
    <w:rsid w:val="00466788"/>
    <w:pPr>
      <w:spacing w:after="200" w:line="276" w:lineRule="auto"/>
    </w:pPr>
    <w:rPr>
      <w:rFonts w:eastAsia="Calibri"/>
      <w:color w:val="auto"/>
      <w:sz w:val="22"/>
    </w:rPr>
  </w:style>
  <w:style w:type="character" w:customStyle="1" w:styleId="caps-label">
    <w:name w:val="caps-label"/>
    <w:rsid w:val="0046678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66788"/>
    <w:rPr>
      <w:rFonts w:ascii="Garamond" w:hAnsi="Garamond" w:cs="Times New Roman"/>
      <w:sz w:val="20"/>
    </w:rPr>
  </w:style>
  <w:style w:type="character" w:customStyle="1" w:styleId="quotechar">
    <w:name w:val="quotechar"/>
    <w:rsid w:val="00466788"/>
  </w:style>
  <w:style w:type="character" w:customStyle="1" w:styleId="boldunderline0">
    <w:name w:val="boldunderline"/>
    <w:rsid w:val="00466788"/>
  </w:style>
  <w:style w:type="paragraph" w:customStyle="1" w:styleId="font-null">
    <w:name w:val="font-null"/>
    <w:basedOn w:val="Normal"/>
    <w:uiPriority w:val="99"/>
    <w:qFormat/>
    <w:rsid w:val="00466788"/>
    <w:pPr>
      <w:spacing w:before="100" w:beforeAutospacing="1" w:after="100" w:afterAutospacing="1"/>
    </w:pPr>
    <w:rPr>
      <w:rFonts w:eastAsia="Times New Roman"/>
      <w:sz w:val="24"/>
    </w:rPr>
  </w:style>
  <w:style w:type="paragraph" w:customStyle="1" w:styleId="rteindent1">
    <w:name w:val="rteindent1"/>
    <w:basedOn w:val="Normal"/>
    <w:uiPriority w:val="99"/>
    <w:qFormat/>
    <w:rsid w:val="00466788"/>
    <w:pPr>
      <w:spacing w:before="100" w:beforeAutospacing="1" w:after="100" w:afterAutospacing="1"/>
    </w:pPr>
    <w:rPr>
      <w:rFonts w:eastAsia="Times New Roman"/>
      <w:sz w:val="24"/>
    </w:rPr>
  </w:style>
  <w:style w:type="character" w:customStyle="1" w:styleId="A8">
    <w:name w:val="A8"/>
    <w:rsid w:val="00466788"/>
    <w:rPr>
      <w:rFonts w:cs="Scala"/>
      <w:color w:val="000000"/>
      <w:sz w:val="15"/>
      <w:szCs w:val="15"/>
    </w:rPr>
  </w:style>
  <w:style w:type="paragraph" w:customStyle="1" w:styleId="Pa12">
    <w:name w:val="Pa12"/>
    <w:basedOn w:val="Default"/>
    <w:next w:val="Default"/>
    <w:uiPriority w:val="99"/>
    <w:qFormat/>
    <w:rsid w:val="00466788"/>
    <w:pPr>
      <w:spacing w:after="200" w:line="191" w:lineRule="atLeast"/>
    </w:pPr>
    <w:rPr>
      <w:rFonts w:ascii="Scala" w:eastAsia="Calibri" w:hAnsi="Scala"/>
      <w:color w:val="auto"/>
      <w:sz w:val="22"/>
    </w:rPr>
  </w:style>
  <w:style w:type="character" w:customStyle="1" w:styleId="A0">
    <w:name w:val="A0"/>
    <w:uiPriority w:val="99"/>
    <w:rsid w:val="00466788"/>
    <w:rPr>
      <w:rFonts w:cs="Scala"/>
      <w:color w:val="000000"/>
      <w:sz w:val="16"/>
      <w:szCs w:val="16"/>
    </w:rPr>
  </w:style>
  <w:style w:type="character" w:customStyle="1" w:styleId="Date11">
    <w:name w:val="Date11"/>
    <w:rsid w:val="00466788"/>
  </w:style>
  <w:style w:type="paragraph" w:customStyle="1" w:styleId="introduction">
    <w:name w:val="introduction"/>
    <w:basedOn w:val="Normal"/>
    <w:uiPriority w:val="99"/>
    <w:qFormat/>
    <w:rsid w:val="00466788"/>
    <w:pPr>
      <w:spacing w:before="100" w:beforeAutospacing="1" w:after="100" w:afterAutospacing="1"/>
    </w:pPr>
    <w:rPr>
      <w:rFonts w:eastAsia="Times New Roman"/>
      <w:sz w:val="24"/>
    </w:rPr>
  </w:style>
  <w:style w:type="character" w:customStyle="1" w:styleId="Boxout">
    <w:name w:val="Box out"/>
    <w:uiPriority w:val="1"/>
    <w:qFormat/>
    <w:rsid w:val="0046678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6678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6678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66788"/>
    <w:pPr>
      <w:spacing w:before="100" w:beforeAutospacing="1" w:after="100" w:afterAutospacing="1"/>
    </w:pPr>
    <w:rPr>
      <w:rFonts w:eastAsia="Times New Roman"/>
      <w:sz w:val="24"/>
    </w:rPr>
  </w:style>
  <w:style w:type="character" w:customStyle="1" w:styleId="metad">
    <w:name w:val="metad"/>
    <w:rsid w:val="00466788"/>
  </w:style>
  <w:style w:type="paragraph" w:customStyle="1" w:styleId="class">
    <w:name w:val="class"/>
    <w:basedOn w:val="Normal"/>
    <w:uiPriority w:val="99"/>
    <w:qFormat/>
    <w:rsid w:val="00466788"/>
    <w:pPr>
      <w:spacing w:before="100" w:beforeAutospacing="1" w:after="100" w:afterAutospacing="1"/>
    </w:pPr>
    <w:rPr>
      <w:rFonts w:eastAsia="Times New Roman"/>
      <w:sz w:val="24"/>
    </w:rPr>
  </w:style>
  <w:style w:type="character" w:customStyle="1" w:styleId="sifr-alternate">
    <w:name w:val="sifr-alternate"/>
    <w:rsid w:val="00466788"/>
  </w:style>
  <w:style w:type="character" w:customStyle="1" w:styleId="justify1">
    <w:name w:val="justify1"/>
    <w:rsid w:val="00466788"/>
  </w:style>
  <w:style w:type="character" w:customStyle="1" w:styleId="artbody1">
    <w:name w:val="art_body1"/>
    <w:rsid w:val="00466788"/>
    <w:rPr>
      <w:rFonts w:ascii="Arial" w:hAnsi="Arial" w:cs="Arial" w:hint="default"/>
    </w:rPr>
  </w:style>
  <w:style w:type="character" w:customStyle="1" w:styleId="A1">
    <w:name w:val="A1"/>
    <w:uiPriority w:val="99"/>
    <w:rsid w:val="00466788"/>
    <w:rPr>
      <w:rFonts w:cs="Book Antiqua"/>
      <w:color w:val="221E1F"/>
      <w:sz w:val="22"/>
      <w:szCs w:val="22"/>
    </w:rPr>
  </w:style>
  <w:style w:type="character" w:customStyle="1" w:styleId="UnderlineStyleChar">
    <w:name w:val="Underline Style Char"/>
    <w:link w:val="UnderlineStyle"/>
    <w:rsid w:val="00466788"/>
    <w:rPr>
      <w:rFonts w:ascii="Arial" w:eastAsia="Times New Roman" w:hAnsi="Arial" w:cs="Arial"/>
      <w:b/>
      <w:sz w:val="24"/>
      <w:u w:val="single"/>
    </w:rPr>
  </w:style>
  <w:style w:type="paragraph" w:customStyle="1" w:styleId="blocktitle1">
    <w:name w:val="block title"/>
    <w:basedOn w:val="Normal"/>
    <w:link w:val="blocktitleChar0"/>
    <w:qFormat/>
    <w:rsid w:val="00466788"/>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466788"/>
    <w:rPr>
      <w:rFonts w:ascii="Garamond" w:eastAsia="Calibri" w:hAnsi="Garamond" w:cs="Arial"/>
      <w:b/>
      <w:caps/>
      <w:sz w:val="28"/>
      <w:lang w:val="x-none" w:eastAsia="x-none"/>
    </w:rPr>
  </w:style>
  <w:style w:type="character" w:customStyle="1" w:styleId="reality">
    <w:name w:val="reality"/>
    <w:rsid w:val="00466788"/>
  </w:style>
  <w:style w:type="paragraph" w:customStyle="1" w:styleId="Pa6">
    <w:name w:val="Pa6"/>
    <w:basedOn w:val="Normal"/>
    <w:next w:val="Normal"/>
    <w:uiPriority w:val="99"/>
    <w:qFormat/>
    <w:rsid w:val="0046678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6678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6678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6678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6678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66788"/>
    <w:pPr>
      <w:spacing w:before="100" w:beforeAutospacing="1" w:after="100" w:afterAutospacing="1"/>
    </w:pPr>
    <w:rPr>
      <w:rFonts w:eastAsia="Times New Roman"/>
      <w:sz w:val="24"/>
    </w:rPr>
  </w:style>
  <w:style w:type="character" w:customStyle="1" w:styleId="text2">
    <w:name w:val="text2"/>
    <w:rsid w:val="00466788"/>
  </w:style>
  <w:style w:type="character" w:customStyle="1" w:styleId="StyleUnderlineChar2CharChar11pt">
    <w:name w:val="Style Underline Char2 Char Char + 11 pt"/>
    <w:rsid w:val="00466788"/>
    <w:rPr>
      <w:rFonts w:ascii="Times New Roman" w:hAnsi="Times New Roman"/>
      <w:sz w:val="20"/>
      <w:u w:val="single"/>
    </w:rPr>
  </w:style>
  <w:style w:type="character" w:customStyle="1" w:styleId="StyleStyleBoldUnderline11pt">
    <w:name w:val="Style Style Bold Underline + 11 pt"/>
    <w:rsid w:val="0046678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66788"/>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466788"/>
    <w:rPr>
      <w:rFonts w:ascii="Arial" w:eastAsia="SimSun" w:hAnsi="Arial" w:cs="Arial"/>
      <w:b/>
      <w:bCs/>
      <w:u w:val="single"/>
    </w:rPr>
  </w:style>
  <w:style w:type="character" w:customStyle="1" w:styleId="articlehead2">
    <w:name w:val="articlehead2"/>
    <w:rsid w:val="00466788"/>
  </w:style>
  <w:style w:type="character" w:customStyle="1" w:styleId="pronset">
    <w:name w:val="pronset"/>
    <w:rsid w:val="00466788"/>
  </w:style>
  <w:style w:type="character" w:customStyle="1" w:styleId="prondelim">
    <w:name w:val="prondelim"/>
    <w:rsid w:val="00466788"/>
  </w:style>
  <w:style w:type="character" w:customStyle="1" w:styleId="prontoggle">
    <w:name w:val="pron_toggle"/>
    <w:rsid w:val="00466788"/>
  </w:style>
  <w:style w:type="character" w:customStyle="1" w:styleId="boldface">
    <w:name w:val="boldface"/>
    <w:rsid w:val="00466788"/>
  </w:style>
  <w:style w:type="character" w:customStyle="1" w:styleId="secondary-bf">
    <w:name w:val="secondary-bf"/>
    <w:rsid w:val="00466788"/>
  </w:style>
  <w:style w:type="character" w:customStyle="1" w:styleId="ColorfulGrid-Accent1Char">
    <w:name w:val="Colorful Grid - Accent 1 Char"/>
    <w:aliases w:val="quote Char"/>
    <w:link w:val="ColorfulGrid-Accent1"/>
    <w:uiPriority w:val="29"/>
    <w:rsid w:val="00466788"/>
    <w:rPr>
      <w:rFonts w:ascii="Times New Roman" w:hAnsi="Times New Roman"/>
      <w:iCs/>
      <w:color w:val="000000"/>
      <w:sz w:val="16"/>
    </w:rPr>
  </w:style>
  <w:style w:type="table" w:styleId="ColorfulGrid-Accent1">
    <w:name w:val="Colorful Grid Accent 1"/>
    <w:basedOn w:val="TableNormal"/>
    <w:link w:val="ColorfulGrid-Accent1Char"/>
    <w:uiPriority w:val="29"/>
    <w:rsid w:val="0046678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6678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66788"/>
  </w:style>
  <w:style w:type="character" w:customStyle="1" w:styleId="pg">
    <w:name w:val="pg"/>
    <w:rsid w:val="00466788"/>
  </w:style>
  <w:style w:type="character" w:customStyle="1" w:styleId="detailtitle">
    <w:name w:val="detailtitle"/>
    <w:rsid w:val="00466788"/>
  </w:style>
  <w:style w:type="character" w:customStyle="1" w:styleId="storydate">
    <w:name w:val="storydate"/>
    <w:rsid w:val="00466788"/>
  </w:style>
  <w:style w:type="character" w:customStyle="1" w:styleId="preloadwrap">
    <w:name w:val="preloadwrap"/>
    <w:rsid w:val="00466788"/>
  </w:style>
  <w:style w:type="paragraph" w:customStyle="1" w:styleId="summary">
    <w:name w:val="summary"/>
    <w:basedOn w:val="Normal"/>
    <w:uiPriority w:val="99"/>
    <w:qFormat/>
    <w:rsid w:val="00466788"/>
    <w:pPr>
      <w:spacing w:before="100" w:beforeAutospacing="1" w:after="100" w:afterAutospacing="1"/>
    </w:pPr>
    <w:rPr>
      <w:rFonts w:eastAsia="Times New Roman"/>
      <w:sz w:val="24"/>
    </w:rPr>
  </w:style>
  <w:style w:type="paragraph" w:customStyle="1" w:styleId="Caption2">
    <w:name w:val="Caption2"/>
    <w:basedOn w:val="Normal"/>
    <w:uiPriority w:val="99"/>
    <w:qFormat/>
    <w:rsid w:val="00466788"/>
    <w:pPr>
      <w:spacing w:before="100" w:beforeAutospacing="1" w:after="100" w:afterAutospacing="1"/>
    </w:pPr>
    <w:rPr>
      <w:rFonts w:eastAsia="Times New Roman"/>
      <w:sz w:val="24"/>
    </w:rPr>
  </w:style>
  <w:style w:type="character" w:customStyle="1" w:styleId="creditwrap">
    <w:name w:val="creditwrap"/>
    <w:rsid w:val="00466788"/>
  </w:style>
  <w:style w:type="character" w:customStyle="1" w:styleId="DefaultChar1">
    <w:name w:val="Default Char1"/>
    <w:rsid w:val="00466788"/>
    <w:rPr>
      <w:noProof w:val="0"/>
      <w:color w:val="000000"/>
      <w:lang w:val="en-US" w:eastAsia="en-US" w:bidi="ar-SA"/>
    </w:rPr>
  </w:style>
  <w:style w:type="paragraph" w:customStyle="1" w:styleId="MTDisplayEquation">
    <w:name w:val="MTDisplayEquation"/>
    <w:basedOn w:val="Normal"/>
    <w:next w:val="Normal"/>
    <w:link w:val="MTDisplayEquationChar"/>
    <w:qFormat/>
    <w:rsid w:val="0046678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66788"/>
    <w:rPr>
      <w:rFonts w:ascii="Arial" w:eastAsia="Times New Roman" w:hAnsi="Arial" w:cs="Arial"/>
      <w:bCs/>
      <w:lang w:bidi="he-IL"/>
    </w:rPr>
  </w:style>
  <w:style w:type="character" w:customStyle="1" w:styleId="textunderlineChar0">
    <w:name w:val="text underline Char"/>
    <w:rsid w:val="00466788"/>
    <w:rPr>
      <w:sz w:val="24"/>
      <w:szCs w:val="22"/>
      <w:u w:val="thick"/>
      <w:lang w:val="en-US" w:eastAsia="en-US" w:bidi="ar-SA"/>
    </w:rPr>
  </w:style>
  <w:style w:type="character" w:customStyle="1" w:styleId="BoldChar">
    <w:name w:val="Bold Char"/>
    <w:rsid w:val="00466788"/>
    <w:rPr>
      <w:rFonts w:ascii="Times New Roman" w:eastAsia="Times New Roman" w:hAnsi="Times New Roman"/>
      <w:b/>
      <w:szCs w:val="24"/>
    </w:rPr>
  </w:style>
  <w:style w:type="character" w:customStyle="1" w:styleId="pmterms31">
    <w:name w:val="pmterms31"/>
    <w:rsid w:val="00466788"/>
    <w:rPr>
      <w:b/>
      <w:bCs/>
      <w:i w:val="0"/>
      <w:iCs w:val="0"/>
      <w:color w:val="000000"/>
    </w:rPr>
  </w:style>
  <w:style w:type="character" w:customStyle="1" w:styleId="copyrightdescription">
    <w:name w:val="copyrightdescription"/>
    <w:rsid w:val="00466788"/>
  </w:style>
  <w:style w:type="paragraph" w:customStyle="1" w:styleId="DebateFile">
    <w:name w:val="Debate File"/>
    <w:basedOn w:val="Normal"/>
    <w:uiPriority w:val="99"/>
    <w:qFormat/>
    <w:rsid w:val="00466788"/>
    <w:pPr>
      <w:jc w:val="center"/>
    </w:pPr>
    <w:rPr>
      <w:rFonts w:ascii="Book Antiqua" w:eastAsia="Times New Roman" w:hAnsi="Book Antiqua"/>
      <w:b/>
      <w:sz w:val="28"/>
    </w:rPr>
  </w:style>
  <w:style w:type="character" w:customStyle="1" w:styleId="ft01">
    <w:name w:val="ft01"/>
    <w:rsid w:val="00466788"/>
    <w:rPr>
      <w:rFonts w:ascii="Times" w:hAnsi="Times" w:cs="Times" w:hint="default"/>
      <w:color w:val="000000"/>
      <w:sz w:val="14"/>
      <w:szCs w:val="14"/>
    </w:rPr>
  </w:style>
  <w:style w:type="character" w:customStyle="1" w:styleId="ft11">
    <w:name w:val="ft11"/>
    <w:rsid w:val="00466788"/>
    <w:rPr>
      <w:rFonts w:ascii="Times" w:hAnsi="Times" w:cs="Times" w:hint="default"/>
      <w:color w:val="000000"/>
      <w:sz w:val="17"/>
      <w:szCs w:val="17"/>
    </w:rPr>
  </w:style>
  <w:style w:type="character" w:customStyle="1" w:styleId="ft21">
    <w:name w:val="ft21"/>
    <w:rsid w:val="00466788"/>
    <w:rPr>
      <w:rFonts w:ascii="Times" w:hAnsi="Times" w:cs="Times" w:hint="default"/>
      <w:color w:val="000000"/>
      <w:sz w:val="15"/>
      <w:szCs w:val="15"/>
    </w:rPr>
  </w:style>
  <w:style w:type="character" w:customStyle="1" w:styleId="ft31">
    <w:name w:val="ft31"/>
    <w:rsid w:val="00466788"/>
    <w:rPr>
      <w:rFonts w:ascii="Times" w:hAnsi="Times" w:cs="Times" w:hint="default"/>
      <w:color w:val="000000"/>
      <w:sz w:val="15"/>
      <w:szCs w:val="15"/>
    </w:rPr>
  </w:style>
  <w:style w:type="paragraph" w:customStyle="1" w:styleId="Little">
    <w:name w:val="Little"/>
    <w:basedOn w:val="Normal"/>
    <w:next w:val="Normal"/>
    <w:uiPriority w:val="99"/>
    <w:qFormat/>
    <w:rsid w:val="00466788"/>
    <w:pPr>
      <w:ind w:left="288"/>
    </w:pPr>
    <w:rPr>
      <w:rFonts w:ascii="Garamond" w:eastAsia="Times New Roman" w:hAnsi="Garamond"/>
      <w:sz w:val="16"/>
    </w:rPr>
  </w:style>
  <w:style w:type="paragraph" w:customStyle="1" w:styleId="AAAcard">
    <w:name w:val="AAAcard"/>
    <w:basedOn w:val="Normal"/>
    <w:link w:val="AAAcardChar"/>
    <w:uiPriority w:val="99"/>
    <w:qFormat/>
    <w:rsid w:val="00466788"/>
    <w:pPr>
      <w:ind w:left="288" w:right="288"/>
    </w:pPr>
    <w:rPr>
      <w:rFonts w:eastAsia="Times New Roman"/>
    </w:rPr>
  </w:style>
  <w:style w:type="character" w:customStyle="1" w:styleId="dquo">
    <w:name w:val="dquo"/>
    <w:rsid w:val="00466788"/>
  </w:style>
  <w:style w:type="character" w:customStyle="1" w:styleId="caps2">
    <w:name w:val="caps2"/>
    <w:rsid w:val="00466788"/>
  </w:style>
  <w:style w:type="character" w:customStyle="1" w:styleId="inside-head">
    <w:name w:val="inside-head"/>
    <w:rsid w:val="00466788"/>
  </w:style>
  <w:style w:type="character" w:customStyle="1" w:styleId="CardsFont12ptCharCharCharChar">
    <w:name w:val="Cards + Font: 12 pt Char Char Char Char"/>
    <w:rsid w:val="00466788"/>
    <w:rPr>
      <w:sz w:val="24"/>
      <w:szCs w:val="24"/>
      <w:u w:val="thick"/>
      <w:lang w:val="en-US" w:eastAsia="en-US" w:bidi="ar-SA"/>
    </w:rPr>
  </w:style>
  <w:style w:type="character" w:customStyle="1" w:styleId="ccs">
    <w:name w:val="c cs"/>
    <w:rsid w:val="00466788"/>
  </w:style>
  <w:style w:type="character" w:customStyle="1" w:styleId="UnderlinedEvChar">
    <w:name w:val="Underlined Ev Char"/>
    <w:link w:val="UnderlinedEv"/>
    <w:rsid w:val="00466788"/>
    <w:rPr>
      <w:rFonts w:ascii="Times New Roman" w:eastAsia="Times New Roman" w:hAnsi="Times New Roman"/>
      <w:szCs w:val="24"/>
      <w:u w:val="single"/>
    </w:rPr>
  </w:style>
  <w:style w:type="character" w:customStyle="1" w:styleId="dropshadow">
    <w:name w:val="dropshadow"/>
    <w:rsid w:val="00466788"/>
  </w:style>
  <w:style w:type="character" w:customStyle="1" w:styleId="d05ws">
    <w:name w:val="d05ws"/>
    <w:rsid w:val="00466788"/>
  </w:style>
  <w:style w:type="character" w:customStyle="1" w:styleId="rzibod">
    <w:name w:val="rzibod"/>
    <w:rsid w:val="00466788"/>
  </w:style>
  <w:style w:type="paragraph" w:customStyle="1" w:styleId="Caption3">
    <w:name w:val="Caption3"/>
    <w:basedOn w:val="Normal"/>
    <w:uiPriority w:val="99"/>
    <w:qFormat/>
    <w:rsid w:val="00466788"/>
    <w:pPr>
      <w:spacing w:before="100" w:beforeAutospacing="1" w:after="100" w:afterAutospacing="1"/>
    </w:pPr>
    <w:rPr>
      <w:rFonts w:eastAsia="Times New Roman"/>
      <w:sz w:val="24"/>
    </w:rPr>
  </w:style>
  <w:style w:type="character" w:customStyle="1" w:styleId="StyleBold1">
    <w:name w:val="Style Bold1"/>
    <w:rsid w:val="00466788"/>
    <w:rPr>
      <w:rFonts w:ascii="Georgia" w:hAnsi="Georgia"/>
      <w:b/>
      <w:bCs/>
      <w:sz w:val="22"/>
    </w:rPr>
  </w:style>
  <w:style w:type="character" w:customStyle="1" w:styleId="headertext">
    <w:name w:val="headertext"/>
    <w:rsid w:val="00466788"/>
  </w:style>
  <w:style w:type="paragraph" w:customStyle="1" w:styleId="body-12-5">
    <w:name w:val="body-12-5"/>
    <w:basedOn w:val="Normal"/>
    <w:uiPriority w:val="99"/>
    <w:qFormat/>
    <w:rsid w:val="00466788"/>
    <w:pPr>
      <w:spacing w:before="100" w:beforeAutospacing="1" w:after="100" w:afterAutospacing="1"/>
    </w:pPr>
    <w:rPr>
      <w:rFonts w:eastAsia="Times New Roman"/>
      <w:sz w:val="24"/>
    </w:rPr>
  </w:style>
  <w:style w:type="character" w:customStyle="1" w:styleId="endnote-reference">
    <w:name w:val="endnote-reference"/>
    <w:rsid w:val="00466788"/>
  </w:style>
  <w:style w:type="character" w:customStyle="1" w:styleId="officialsname">
    <w:name w:val="official_s_name"/>
    <w:rsid w:val="00466788"/>
  </w:style>
  <w:style w:type="character" w:customStyle="1" w:styleId="audience">
    <w:name w:val="audience"/>
    <w:rsid w:val="00466788"/>
  </w:style>
  <w:style w:type="character" w:customStyle="1" w:styleId="A7">
    <w:name w:val="A7"/>
    <w:uiPriority w:val="99"/>
    <w:rsid w:val="00466788"/>
    <w:rPr>
      <w:rFonts w:cs="Myriad Pro"/>
      <w:color w:val="0066B1"/>
      <w:sz w:val="22"/>
      <w:szCs w:val="22"/>
    </w:rPr>
  </w:style>
  <w:style w:type="character" w:customStyle="1" w:styleId="BlockHeadingsChar">
    <w:name w:val="Block Headings Char"/>
    <w:link w:val="BlockHeadings"/>
    <w:rsid w:val="00466788"/>
    <w:rPr>
      <w:rFonts w:ascii="Times New Roman" w:eastAsia="Times New Roman" w:hAnsi="Times New Roman" w:cs="Times New Roman"/>
      <w:b/>
      <w:sz w:val="36"/>
      <w:szCs w:val="24"/>
      <w:u w:val="single"/>
    </w:rPr>
  </w:style>
  <w:style w:type="character" w:customStyle="1" w:styleId="normalchar">
    <w:name w:val="normal__char"/>
    <w:rsid w:val="00466788"/>
  </w:style>
  <w:style w:type="character" w:customStyle="1" w:styleId="hyperlink002cheading0020100200028block0020title0029char">
    <w:name w:val="hyperlink_002cheading_00201_0020_0028block_0020title_0029__char"/>
    <w:rsid w:val="00466788"/>
  </w:style>
  <w:style w:type="character" w:customStyle="1" w:styleId="underline002cstyle0020bold0020underlinechar">
    <w:name w:val="underline_002cstyle_0020bold_0020underline__char"/>
    <w:rsid w:val="00466788"/>
  </w:style>
  <w:style w:type="character" w:customStyle="1" w:styleId="copyboldblack">
    <w:name w:val="copyboldblack"/>
    <w:rsid w:val="00466788"/>
  </w:style>
  <w:style w:type="character" w:customStyle="1" w:styleId="copybold">
    <w:name w:val="copybold"/>
    <w:rsid w:val="00466788"/>
  </w:style>
  <w:style w:type="character" w:customStyle="1" w:styleId="author-date0">
    <w:name w:val="author-date"/>
    <w:rsid w:val="00466788"/>
  </w:style>
  <w:style w:type="paragraph" w:customStyle="1" w:styleId="infuse">
    <w:name w:val="infuse"/>
    <w:basedOn w:val="Normal"/>
    <w:uiPriority w:val="99"/>
    <w:qFormat/>
    <w:rsid w:val="00466788"/>
    <w:pPr>
      <w:spacing w:before="100" w:beforeAutospacing="1" w:after="100" w:afterAutospacing="1"/>
    </w:pPr>
    <w:rPr>
      <w:rFonts w:eastAsia="Times New Roman"/>
      <w:sz w:val="24"/>
    </w:rPr>
  </w:style>
  <w:style w:type="paragraph" w:customStyle="1" w:styleId="fontreg">
    <w:name w:val="font_reg"/>
    <w:basedOn w:val="Normal"/>
    <w:uiPriority w:val="99"/>
    <w:qFormat/>
    <w:rsid w:val="00466788"/>
    <w:pPr>
      <w:spacing w:before="100" w:beforeAutospacing="1" w:after="100" w:afterAutospacing="1"/>
    </w:pPr>
    <w:rPr>
      <w:rFonts w:eastAsia="Times New Roman"/>
      <w:sz w:val="24"/>
    </w:rPr>
  </w:style>
  <w:style w:type="character" w:customStyle="1" w:styleId="yshortcuts">
    <w:name w:val="yshortcuts"/>
    <w:rsid w:val="00466788"/>
  </w:style>
  <w:style w:type="character" w:customStyle="1" w:styleId="hidden">
    <w:name w:val="hidden"/>
    <w:rsid w:val="00466788"/>
  </w:style>
  <w:style w:type="character" w:customStyle="1" w:styleId="articlebegin">
    <w:name w:val="articlebegin"/>
    <w:rsid w:val="00466788"/>
  </w:style>
  <w:style w:type="character" w:customStyle="1" w:styleId="mediaoverlay">
    <w:name w:val="mediaoverlay"/>
    <w:rsid w:val="00466788"/>
  </w:style>
  <w:style w:type="paragraph" w:customStyle="1" w:styleId="CITEF3">
    <w:name w:val="CITE F3"/>
    <w:uiPriority w:val="99"/>
    <w:qFormat/>
    <w:rsid w:val="00466788"/>
    <w:pPr>
      <w:spacing w:after="0" w:line="240" w:lineRule="auto"/>
    </w:pPr>
    <w:rPr>
      <w:rFonts w:ascii="Georgia" w:eastAsia="SimSun" w:hAnsi="Georgia" w:cs="Times New Roman"/>
      <w:b/>
      <w:sz w:val="24"/>
      <w:szCs w:val="24"/>
      <w:lang w:eastAsia="zh-CN"/>
    </w:rPr>
  </w:style>
  <w:style w:type="character" w:customStyle="1" w:styleId="blogcaption">
    <w:name w:val="blog_caption"/>
    <w:rsid w:val="00466788"/>
  </w:style>
  <w:style w:type="paragraph" w:customStyle="1" w:styleId="StyleBoldUnderlineTimesNewRoman">
    <w:name w:val="Style Bold Underline + Times New Roman"/>
    <w:link w:val="StyleBoldUnderlineTimesNewRomanChar"/>
    <w:qFormat/>
    <w:rsid w:val="0046678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6678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6678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66788"/>
    <w:rPr>
      <w:rFonts w:ascii="Calibri" w:eastAsia="Calibri" w:hAnsi="Calibri" w:cs="Times New Roman"/>
      <w:sz w:val="20"/>
      <w:szCs w:val="20"/>
      <w:u w:val="single"/>
    </w:rPr>
  </w:style>
  <w:style w:type="character" w:customStyle="1" w:styleId="commnet-abuzz">
    <w:name w:val="commnet-abuzz"/>
    <w:rsid w:val="00466788"/>
  </w:style>
  <w:style w:type="character" w:customStyle="1" w:styleId="fbconnectbuttontext">
    <w:name w:val="fbconnectbutton_text"/>
    <w:rsid w:val="00466788"/>
  </w:style>
  <w:style w:type="character" w:customStyle="1" w:styleId="fbsharecountinner">
    <w:name w:val="fb_share_count_inner"/>
    <w:rsid w:val="00466788"/>
  </w:style>
  <w:style w:type="character" w:customStyle="1" w:styleId="stbuttontext">
    <w:name w:val="stbuttontext"/>
    <w:rsid w:val="00466788"/>
  </w:style>
  <w:style w:type="paragraph" w:customStyle="1" w:styleId="hotroute1">
    <w:name w:val="hot route!"/>
    <w:basedOn w:val="Normal"/>
    <w:uiPriority w:val="99"/>
    <w:qFormat/>
    <w:rsid w:val="00466788"/>
    <w:pPr>
      <w:ind w:left="144"/>
    </w:pPr>
    <w:rPr>
      <w:rFonts w:ascii="Cambria" w:eastAsia="Calibri" w:hAnsi="Cambria"/>
      <w:sz w:val="24"/>
    </w:rPr>
  </w:style>
  <w:style w:type="character" w:customStyle="1" w:styleId="Highlightedunderline0">
    <w:name w:val="Highlighted underline"/>
    <w:qFormat/>
    <w:rsid w:val="0046678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66788"/>
  </w:style>
  <w:style w:type="character" w:customStyle="1" w:styleId="Normal2">
    <w:name w:val="Normal2"/>
    <w:rsid w:val="00466788"/>
  </w:style>
  <w:style w:type="character" w:customStyle="1" w:styleId="pubdate">
    <w:name w:val="pubdate"/>
    <w:rsid w:val="00466788"/>
  </w:style>
  <w:style w:type="numbering" w:customStyle="1" w:styleId="NoList11">
    <w:name w:val="No List11"/>
    <w:next w:val="NoList"/>
    <w:uiPriority w:val="99"/>
    <w:semiHidden/>
    <w:unhideWhenUsed/>
    <w:rsid w:val="00466788"/>
  </w:style>
  <w:style w:type="numbering" w:customStyle="1" w:styleId="NoList111">
    <w:name w:val="No List111"/>
    <w:next w:val="NoList"/>
    <w:uiPriority w:val="99"/>
    <w:semiHidden/>
    <w:unhideWhenUsed/>
    <w:rsid w:val="00466788"/>
  </w:style>
  <w:style w:type="numbering" w:customStyle="1" w:styleId="NoList1111">
    <w:name w:val="No List1111"/>
    <w:next w:val="NoList"/>
    <w:uiPriority w:val="99"/>
    <w:semiHidden/>
    <w:unhideWhenUsed/>
    <w:rsid w:val="00466788"/>
  </w:style>
  <w:style w:type="numbering" w:customStyle="1" w:styleId="NoList11111">
    <w:name w:val="No List11111"/>
    <w:next w:val="NoList"/>
    <w:uiPriority w:val="99"/>
    <w:semiHidden/>
    <w:unhideWhenUsed/>
    <w:rsid w:val="00466788"/>
  </w:style>
  <w:style w:type="numbering" w:customStyle="1" w:styleId="NoList111111">
    <w:name w:val="No List111111"/>
    <w:next w:val="NoList"/>
    <w:uiPriority w:val="99"/>
    <w:semiHidden/>
    <w:unhideWhenUsed/>
    <w:rsid w:val="00466788"/>
  </w:style>
  <w:style w:type="numbering" w:customStyle="1" w:styleId="NoList1111111">
    <w:name w:val="No List1111111"/>
    <w:next w:val="NoList"/>
    <w:uiPriority w:val="99"/>
    <w:semiHidden/>
    <w:unhideWhenUsed/>
    <w:rsid w:val="00466788"/>
  </w:style>
  <w:style w:type="numbering" w:customStyle="1" w:styleId="NoList11111111">
    <w:name w:val="No List11111111"/>
    <w:next w:val="NoList"/>
    <w:uiPriority w:val="99"/>
    <w:semiHidden/>
    <w:unhideWhenUsed/>
    <w:rsid w:val="00466788"/>
  </w:style>
  <w:style w:type="numbering" w:customStyle="1" w:styleId="NoList111111111">
    <w:name w:val="No List111111111"/>
    <w:next w:val="NoList"/>
    <w:uiPriority w:val="99"/>
    <w:semiHidden/>
    <w:unhideWhenUsed/>
    <w:rsid w:val="00466788"/>
  </w:style>
  <w:style w:type="numbering" w:customStyle="1" w:styleId="NoList1111111111">
    <w:name w:val="No List1111111111"/>
    <w:next w:val="NoList"/>
    <w:uiPriority w:val="99"/>
    <w:semiHidden/>
    <w:unhideWhenUsed/>
    <w:rsid w:val="00466788"/>
  </w:style>
  <w:style w:type="numbering" w:customStyle="1" w:styleId="NoList11111111111">
    <w:name w:val="No List11111111111"/>
    <w:next w:val="NoList"/>
    <w:uiPriority w:val="99"/>
    <w:semiHidden/>
    <w:unhideWhenUsed/>
    <w:rsid w:val="00466788"/>
  </w:style>
  <w:style w:type="numbering" w:customStyle="1" w:styleId="NoList111111111111">
    <w:name w:val="No List111111111111"/>
    <w:next w:val="NoList"/>
    <w:uiPriority w:val="99"/>
    <w:semiHidden/>
    <w:unhideWhenUsed/>
    <w:rsid w:val="00466788"/>
  </w:style>
  <w:style w:type="numbering" w:customStyle="1" w:styleId="NoList1111111111111">
    <w:name w:val="No List1111111111111"/>
    <w:next w:val="NoList"/>
    <w:uiPriority w:val="99"/>
    <w:semiHidden/>
    <w:unhideWhenUsed/>
    <w:rsid w:val="00466788"/>
  </w:style>
  <w:style w:type="numbering" w:customStyle="1" w:styleId="NoList11111111111111">
    <w:name w:val="No List11111111111111"/>
    <w:next w:val="NoList"/>
    <w:uiPriority w:val="99"/>
    <w:semiHidden/>
    <w:unhideWhenUsed/>
    <w:rsid w:val="00466788"/>
  </w:style>
  <w:style w:type="numbering" w:customStyle="1" w:styleId="NoList111111111111111">
    <w:name w:val="No List111111111111111"/>
    <w:next w:val="NoList"/>
    <w:uiPriority w:val="99"/>
    <w:semiHidden/>
    <w:unhideWhenUsed/>
    <w:rsid w:val="00466788"/>
  </w:style>
  <w:style w:type="numbering" w:customStyle="1" w:styleId="NoList1111111111111111">
    <w:name w:val="No List1111111111111111"/>
    <w:next w:val="NoList"/>
    <w:uiPriority w:val="99"/>
    <w:semiHidden/>
    <w:unhideWhenUsed/>
    <w:rsid w:val="00466788"/>
  </w:style>
  <w:style w:type="numbering" w:customStyle="1" w:styleId="NoList11111111111111111">
    <w:name w:val="No List11111111111111111"/>
    <w:next w:val="NoList"/>
    <w:uiPriority w:val="99"/>
    <w:semiHidden/>
    <w:unhideWhenUsed/>
    <w:rsid w:val="00466788"/>
  </w:style>
  <w:style w:type="paragraph" w:customStyle="1" w:styleId="FreeFormA">
    <w:name w:val="Free Form A"/>
    <w:autoRedefine/>
    <w:uiPriority w:val="99"/>
    <w:qFormat/>
    <w:rsid w:val="0046678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66788"/>
  </w:style>
  <w:style w:type="character" w:customStyle="1" w:styleId="postby">
    <w:name w:val="post_by"/>
    <w:rsid w:val="00466788"/>
  </w:style>
  <w:style w:type="character" w:customStyle="1" w:styleId="postdate">
    <w:name w:val="post_date"/>
    <w:rsid w:val="00466788"/>
  </w:style>
  <w:style w:type="character" w:customStyle="1" w:styleId="bdx">
    <w:name w:val="bdx"/>
    <w:rsid w:val="00466788"/>
  </w:style>
  <w:style w:type="character" w:customStyle="1" w:styleId="bdl">
    <w:name w:val="bdl"/>
    <w:rsid w:val="00466788"/>
  </w:style>
  <w:style w:type="character" w:customStyle="1" w:styleId="bhl">
    <w:name w:val="bhl"/>
    <w:rsid w:val="00466788"/>
  </w:style>
  <w:style w:type="character" w:customStyle="1" w:styleId="CardNotUnderlinedChar1">
    <w:name w:val="Card Not Underlined Char1"/>
    <w:link w:val="CardNotUnderlined"/>
    <w:rsid w:val="00466788"/>
    <w:rPr>
      <w:rFonts w:ascii="Bell MT" w:eastAsia="Calibri" w:hAnsi="Bell MT" w:cs="Arial"/>
      <w:szCs w:val="20"/>
    </w:rPr>
  </w:style>
  <w:style w:type="character" w:customStyle="1" w:styleId="breadcrumbitemcurrent">
    <w:name w:val="breadcrumbitemcurrent"/>
    <w:rsid w:val="00466788"/>
  </w:style>
  <w:style w:type="character" w:customStyle="1" w:styleId="bbl">
    <w:name w:val="bbl"/>
    <w:rsid w:val="00466788"/>
  </w:style>
  <w:style w:type="character" w:customStyle="1" w:styleId="Date2">
    <w:name w:val="Date2"/>
    <w:rsid w:val="00466788"/>
  </w:style>
  <w:style w:type="character" w:customStyle="1" w:styleId="company">
    <w:name w:val="company"/>
    <w:rsid w:val="00466788"/>
  </w:style>
  <w:style w:type="character" w:customStyle="1" w:styleId="itxtnewhookspan">
    <w:name w:val="itxtnewhookspan"/>
    <w:rsid w:val="00466788"/>
  </w:style>
  <w:style w:type="character" w:customStyle="1" w:styleId="gstxthlt">
    <w:name w:val="gstxt_hlt"/>
    <w:rsid w:val="00466788"/>
  </w:style>
  <w:style w:type="paragraph" w:customStyle="1" w:styleId="bodytextfp">
    <w:name w:val="bodytextfp"/>
    <w:basedOn w:val="Normal"/>
    <w:uiPriority w:val="99"/>
    <w:qFormat/>
    <w:rsid w:val="00466788"/>
    <w:pPr>
      <w:spacing w:before="100" w:beforeAutospacing="1" w:after="100" w:afterAutospacing="1"/>
    </w:pPr>
    <w:rPr>
      <w:rFonts w:eastAsia="Times New Roman"/>
      <w:sz w:val="24"/>
    </w:rPr>
  </w:style>
  <w:style w:type="character" w:styleId="SubtleEmphasis">
    <w:name w:val="Subtle Emphasis"/>
    <w:uiPriority w:val="19"/>
    <w:qFormat/>
    <w:rsid w:val="00466788"/>
    <w:rPr>
      <w:rFonts w:ascii="Georgia" w:hAnsi="Georgia"/>
      <w:i/>
      <w:iCs/>
      <w:color w:val="808080"/>
    </w:rPr>
  </w:style>
  <w:style w:type="character" w:customStyle="1" w:styleId="HotRouteChar0">
    <w:name w:val="Hot Route Char"/>
    <w:link w:val="HotRoute0"/>
    <w:locked/>
    <w:rsid w:val="00466788"/>
    <w:rPr>
      <w:rFonts w:ascii="Arial" w:eastAsia="Cambria" w:hAnsi="Arial" w:cs="Arial"/>
      <w:iCs/>
      <w:color w:val="000000"/>
      <w:sz w:val="18"/>
    </w:rPr>
  </w:style>
  <w:style w:type="character" w:customStyle="1" w:styleId="ReallyfuckingsmallChar">
    <w:name w:val="Really fucking small Char"/>
    <w:link w:val="Reallyfuckingsmall"/>
    <w:locked/>
    <w:rsid w:val="00466788"/>
    <w:rPr>
      <w:rFonts w:ascii="Times New Roman" w:eastAsia="Times New Roman" w:hAnsi="Times New Roman"/>
      <w:sz w:val="10"/>
    </w:rPr>
  </w:style>
  <w:style w:type="paragraph" w:customStyle="1" w:styleId="Reallyfuckingsmall">
    <w:name w:val="Really fucking small"/>
    <w:basedOn w:val="Normal"/>
    <w:link w:val="ReallyfuckingsmallChar"/>
    <w:qFormat/>
    <w:rsid w:val="00466788"/>
    <w:rPr>
      <w:rFonts w:ascii="Times New Roman" w:eastAsia="Times New Roman" w:hAnsi="Times New Roman" w:cstheme="minorBidi"/>
      <w:sz w:val="10"/>
    </w:rPr>
  </w:style>
  <w:style w:type="paragraph" w:customStyle="1" w:styleId="subheader">
    <w:name w:val="subheader"/>
    <w:basedOn w:val="Normal"/>
    <w:uiPriority w:val="99"/>
    <w:qFormat/>
    <w:rsid w:val="00466788"/>
    <w:pPr>
      <w:spacing w:before="100" w:beforeAutospacing="1" w:after="100" w:afterAutospacing="1"/>
    </w:pPr>
    <w:rPr>
      <w:rFonts w:eastAsia="Times New Roman"/>
      <w:sz w:val="24"/>
    </w:rPr>
  </w:style>
  <w:style w:type="character" w:customStyle="1" w:styleId="SubtleEmphasis1">
    <w:name w:val="Subtle Emphasis1"/>
    <w:uiPriority w:val="19"/>
    <w:qFormat/>
    <w:rsid w:val="00466788"/>
    <w:rPr>
      <w:rFonts w:ascii="Times New Roman" w:hAnsi="Times New Roman"/>
      <w:b/>
      <w:iCs/>
      <w:color w:val="auto"/>
      <w:sz w:val="22"/>
    </w:rPr>
  </w:style>
  <w:style w:type="character" w:customStyle="1" w:styleId="StyleBoldRed">
    <w:name w:val="Style Bold Red"/>
    <w:rsid w:val="00466788"/>
    <w:rPr>
      <w:b/>
      <w:bCs/>
      <w:color w:val="auto"/>
    </w:rPr>
  </w:style>
  <w:style w:type="character" w:customStyle="1" w:styleId="StyleTimesNewRoman8pt">
    <w:name w:val="Style Times New Roman 8 pt"/>
    <w:rsid w:val="00466788"/>
    <w:rPr>
      <w:rFonts w:ascii="Georgia" w:hAnsi="Georgia"/>
      <w:sz w:val="16"/>
    </w:rPr>
  </w:style>
  <w:style w:type="character" w:customStyle="1" w:styleId="StyleStyle7pt8pt">
    <w:name w:val="Style Style 7 pt + 8 pt"/>
    <w:rsid w:val="00466788"/>
    <w:rPr>
      <w:sz w:val="16"/>
    </w:rPr>
  </w:style>
  <w:style w:type="character" w:customStyle="1" w:styleId="StyleStyleThickunderlineBold1">
    <w:name w:val="Style Style Thick underline + Bold1"/>
    <w:rsid w:val="00466788"/>
    <w:rPr>
      <w:b/>
      <w:bCs/>
      <w:u w:val="thick"/>
    </w:rPr>
  </w:style>
  <w:style w:type="character" w:customStyle="1" w:styleId="StyleUnderline2">
    <w:name w:val="Style Underline2"/>
    <w:rsid w:val="00466788"/>
    <w:rPr>
      <w:u w:val="single"/>
    </w:rPr>
  </w:style>
  <w:style w:type="character" w:customStyle="1" w:styleId="ShrinkText">
    <w:name w:val="Shrink Text"/>
    <w:rsid w:val="00466788"/>
    <w:rPr>
      <w:sz w:val="16"/>
    </w:rPr>
  </w:style>
  <w:style w:type="character" w:customStyle="1" w:styleId="smallcaps">
    <w:name w:val="smallcaps"/>
    <w:rsid w:val="00466788"/>
  </w:style>
  <w:style w:type="character" w:customStyle="1" w:styleId="goldbldtext">
    <w:name w:val="goldbldtext"/>
    <w:rsid w:val="00466788"/>
  </w:style>
  <w:style w:type="character" w:customStyle="1" w:styleId="PageHeaderLine2Char">
    <w:name w:val="PageHeaderLine2 Char"/>
    <w:link w:val="PageHeaderLine2"/>
    <w:rsid w:val="00466788"/>
    <w:rPr>
      <w:rFonts w:ascii="Arial" w:eastAsia="Calibri" w:hAnsi="Arial" w:cs="Arial"/>
      <w:b/>
    </w:rPr>
  </w:style>
  <w:style w:type="paragraph" w:customStyle="1" w:styleId="firstletter">
    <w:name w:val="firstletter"/>
    <w:basedOn w:val="Normal"/>
    <w:uiPriority w:val="99"/>
    <w:qFormat/>
    <w:rsid w:val="00466788"/>
    <w:pPr>
      <w:spacing w:before="100" w:beforeAutospacing="1" w:after="100" w:afterAutospacing="1"/>
    </w:pPr>
    <w:rPr>
      <w:rFonts w:eastAsia="Times New Roman"/>
      <w:sz w:val="24"/>
    </w:rPr>
  </w:style>
  <w:style w:type="paragraph" w:customStyle="1" w:styleId="more">
    <w:name w:val="more"/>
    <w:basedOn w:val="Normal"/>
    <w:uiPriority w:val="99"/>
    <w:qFormat/>
    <w:rsid w:val="00466788"/>
    <w:pPr>
      <w:spacing w:before="100" w:beforeAutospacing="1" w:after="100" w:afterAutospacing="1"/>
    </w:pPr>
    <w:rPr>
      <w:rFonts w:eastAsia="Times New Roman"/>
      <w:sz w:val="24"/>
    </w:rPr>
  </w:style>
  <w:style w:type="character" w:customStyle="1" w:styleId="cardshighlight0">
    <w:name w:val="cardshighlight"/>
    <w:rsid w:val="00466788"/>
  </w:style>
  <w:style w:type="character" w:customStyle="1" w:styleId="cardsfont12pt1">
    <w:name w:val="cardsfont12pt"/>
    <w:rsid w:val="00466788"/>
  </w:style>
  <w:style w:type="character" w:customStyle="1" w:styleId="ft1">
    <w:name w:val="ft1"/>
    <w:rsid w:val="00466788"/>
  </w:style>
  <w:style w:type="character" w:customStyle="1" w:styleId="ft6">
    <w:name w:val="ft6"/>
    <w:rsid w:val="00466788"/>
  </w:style>
  <w:style w:type="paragraph" w:customStyle="1" w:styleId="story">
    <w:name w:val="story"/>
    <w:basedOn w:val="Normal"/>
    <w:uiPriority w:val="99"/>
    <w:qFormat/>
    <w:rsid w:val="00466788"/>
    <w:pPr>
      <w:spacing w:before="100" w:beforeAutospacing="1" w:after="100" w:afterAutospacing="1"/>
    </w:pPr>
    <w:rPr>
      <w:rFonts w:eastAsia="Times New Roman"/>
      <w:sz w:val="24"/>
    </w:rPr>
  </w:style>
  <w:style w:type="paragraph" w:customStyle="1" w:styleId="H1numbered">
    <w:name w:val="H1 numbered"/>
    <w:basedOn w:val="Normal"/>
    <w:uiPriority w:val="99"/>
    <w:qFormat/>
    <w:rsid w:val="00466788"/>
    <w:pPr>
      <w:pageBreakBefore/>
      <w:widowControl w:val="0"/>
      <w:numPr>
        <w:numId w:val="11"/>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66788"/>
    <w:pPr>
      <w:widowControl w:val="0"/>
      <w:numPr>
        <w:ilvl w:val="1"/>
        <w:numId w:val="11"/>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66788"/>
  </w:style>
  <w:style w:type="character" w:customStyle="1" w:styleId="backcontent">
    <w:name w:val="backcontent"/>
    <w:rsid w:val="00466788"/>
  </w:style>
  <w:style w:type="character" w:customStyle="1" w:styleId="daystmp">
    <w:name w:val="daystmp"/>
    <w:rsid w:val="00466788"/>
  </w:style>
  <w:style w:type="paragraph" w:customStyle="1" w:styleId="in">
    <w:name w:val="in"/>
    <w:basedOn w:val="Normal"/>
    <w:uiPriority w:val="99"/>
    <w:qFormat/>
    <w:rsid w:val="00466788"/>
    <w:pPr>
      <w:spacing w:before="100" w:beforeAutospacing="1" w:after="100" w:afterAutospacing="1"/>
    </w:pPr>
    <w:rPr>
      <w:rFonts w:eastAsia="Times New Roman"/>
      <w:sz w:val="24"/>
    </w:rPr>
  </w:style>
  <w:style w:type="character" w:customStyle="1" w:styleId="cardsfont12ptchar">
    <w:name w:val="cardsfont12ptchar"/>
    <w:rsid w:val="00466788"/>
  </w:style>
  <w:style w:type="paragraph" w:customStyle="1" w:styleId="image-caption">
    <w:name w:val="image-caption"/>
    <w:basedOn w:val="Normal"/>
    <w:uiPriority w:val="99"/>
    <w:qFormat/>
    <w:rsid w:val="00466788"/>
    <w:pPr>
      <w:spacing w:before="100" w:beforeAutospacing="1" w:after="100" w:afterAutospacing="1"/>
    </w:pPr>
    <w:rPr>
      <w:rFonts w:eastAsia="Times New Roman"/>
      <w:sz w:val="24"/>
    </w:rPr>
  </w:style>
  <w:style w:type="character" w:customStyle="1" w:styleId="gal">
    <w:name w:val="gal"/>
    <w:rsid w:val="00466788"/>
  </w:style>
  <w:style w:type="character" w:customStyle="1" w:styleId="submitted">
    <w:name w:val="submitted"/>
    <w:rsid w:val="00466788"/>
  </w:style>
  <w:style w:type="paragraph" w:customStyle="1" w:styleId="imagecontain">
    <w:name w:val="imagecontain"/>
    <w:basedOn w:val="Normal"/>
    <w:uiPriority w:val="99"/>
    <w:qFormat/>
    <w:rsid w:val="00466788"/>
    <w:pPr>
      <w:spacing w:before="100" w:beforeAutospacing="1" w:after="100" w:afterAutospacing="1"/>
    </w:pPr>
    <w:rPr>
      <w:rFonts w:eastAsia="Times New Roman"/>
      <w:sz w:val="24"/>
    </w:rPr>
  </w:style>
  <w:style w:type="character" w:customStyle="1" w:styleId="imagedateline">
    <w:name w:val="image_dateline"/>
    <w:rsid w:val="00466788"/>
  </w:style>
  <w:style w:type="character" w:customStyle="1" w:styleId="authordatecharchar">
    <w:name w:val="authordatecharchar"/>
    <w:rsid w:val="00466788"/>
  </w:style>
  <w:style w:type="character" w:customStyle="1" w:styleId="style1char0">
    <w:name w:val="style1char"/>
    <w:rsid w:val="00466788"/>
  </w:style>
  <w:style w:type="character" w:customStyle="1" w:styleId="tagcharchar0">
    <w:name w:val="tagcharchar"/>
    <w:rsid w:val="00466788"/>
  </w:style>
  <w:style w:type="character" w:customStyle="1" w:styleId="underlinedcharchar2">
    <w:name w:val="underlinedcharchar"/>
    <w:rsid w:val="00466788"/>
  </w:style>
  <w:style w:type="paragraph" w:customStyle="1" w:styleId="CM62">
    <w:name w:val="CM62"/>
    <w:basedOn w:val="Normal"/>
    <w:next w:val="Normal"/>
    <w:uiPriority w:val="99"/>
    <w:qFormat/>
    <w:rsid w:val="0046678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6678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66788"/>
    <w:pPr>
      <w:widowControl w:val="0"/>
      <w:spacing w:after="63"/>
    </w:pPr>
    <w:rPr>
      <w:rFonts w:ascii="Arial" w:hAnsi="Arial"/>
      <w:color w:val="auto"/>
    </w:rPr>
  </w:style>
  <w:style w:type="paragraph" w:customStyle="1" w:styleId="CM35">
    <w:name w:val="CM35"/>
    <w:basedOn w:val="Default"/>
    <w:next w:val="Default"/>
    <w:uiPriority w:val="99"/>
    <w:qFormat/>
    <w:rsid w:val="0046678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66788"/>
    <w:pPr>
      <w:widowControl w:val="0"/>
      <w:spacing w:line="228" w:lineRule="atLeast"/>
    </w:pPr>
    <w:rPr>
      <w:rFonts w:ascii="Showcard Gothic" w:hAnsi="Showcard Gothic"/>
      <w:color w:val="auto"/>
    </w:rPr>
  </w:style>
  <w:style w:type="character" w:customStyle="1" w:styleId="BoxedChar">
    <w:name w:val="Boxed Char"/>
    <w:rsid w:val="00466788"/>
    <w:rPr>
      <w:rFonts w:ascii="Arial Narrow" w:hAnsi="Arial Narrow"/>
      <w:b/>
      <w:sz w:val="18"/>
      <w:bdr w:val="single" w:sz="6" w:space="0" w:color="auto"/>
    </w:rPr>
  </w:style>
  <w:style w:type="character" w:customStyle="1" w:styleId="Style11ptUnderline2">
    <w:name w:val="Style 11 pt Underline2"/>
    <w:rsid w:val="00466788"/>
    <w:rPr>
      <w:sz w:val="20"/>
      <w:u w:val="single"/>
    </w:rPr>
  </w:style>
  <w:style w:type="character" w:customStyle="1" w:styleId="Style11ptBoldUnderline2">
    <w:name w:val="Style 11 pt Bold Underline2"/>
    <w:rsid w:val="00466788"/>
    <w:rPr>
      <w:b/>
      <w:bCs/>
      <w:sz w:val="20"/>
      <w:u w:val="single"/>
    </w:rPr>
  </w:style>
  <w:style w:type="character" w:customStyle="1" w:styleId="nw">
    <w:name w:val="nw"/>
    <w:rsid w:val="00466788"/>
  </w:style>
  <w:style w:type="character" w:customStyle="1" w:styleId="Styleunderline11ptBoldBorderSinglesolidlineAuto">
    <w:name w:val="Style underline + 11 pt Bold Border: : (Single solid line Auto ..."/>
    <w:rsid w:val="00466788"/>
    <w:rPr>
      <w:b/>
      <w:bCs/>
      <w:sz w:val="20"/>
      <w:u w:val="single"/>
      <w:bdr w:val="single" w:sz="4" w:space="0" w:color="auto"/>
    </w:rPr>
  </w:style>
  <w:style w:type="paragraph" w:customStyle="1" w:styleId="StylecardCharCharChar11pt">
    <w:name w:val="Style card Char Char Char + 11 pt"/>
    <w:link w:val="StylecardCharCharChar11ptChar"/>
    <w:qFormat/>
    <w:rsid w:val="0046678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66788"/>
    <w:rPr>
      <w:lang w:val="en-US" w:eastAsia="en-US" w:bidi="ar-SA"/>
    </w:rPr>
  </w:style>
  <w:style w:type="character" w:customStyle="1" w:styleId="StylecardCharCharChar11ptChar">
    <w:name w:val="Style card Char Char Char + 11 pt Char"/>
    <w:link w:val="StylecardCharCharChar11pt"/>
    <w:rsid w:val="0046678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6678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6678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6678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6678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6678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6678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6678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6678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66788"/>
    <w:rPr>
      <w:lang w:val="x-none" w:eastAsia="x-none"/>
    </w:rPr>
  </w:style>
  <w:style w:type="character" w:customStyle="1" w:styleId="cardCharCharChar1">
    <w:name w:val="card Char Char Char1"/>
    <w:rsid w:val="00466788"/>
    <w:rPr>
      <w:lang w:val="en-US" w:eastAsia="en-US" w:bidi="ar-SA"/>
    </w:rPr>
  </w:style>
  <w:style w:type="character" w:customStyle="1" w:styleId="StylecardCharChar11ptChar">
    <w:name w:val="Style card Char Char + 11 pt Char"/>
    <w:link w:val="StylecardCharChar11pt"/>
    <w:rsid w:val="00466788"/>
    <w:rPr>
      <w:rFonts w:ascii="Georgia" w:eastAsia="Times New Roman" w:hAnsi="Georgia"/>
      <w:szCs w:val="20"/>
      <w:lang w:val="x-none" w:eastAsia="x-none"/>
    </w:rPr>
  </w:style>
  <w:style w:type="paragraph" w:customStyle="1" w:styleId="NormalFont">
    <w:name w:val="Normal Font"/>
    <w:link w:val="NormalFontChar"/>
    <w:qFormat/>
    <w:rsid w:val="0046678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66788"/>
    <w:pPr>
      <w:spacing w:after="200" w:line="240" w:lineRule="auto"/>
    </w:pPr>
    <w:rPr>
      <w:rFonts w:ascii="Times" w:eastAsia="Times New Roman" w:hAnsi="Times" w:cs="Times New Roman"/>
      <w:sz w:val="20"/>
    </w:rPr>
  </w:style>
  <w:style w:type="character" w:customStyle="1" w:styleId="Style11ptThickunderline">
    <w:name w:val="Style 11 pt Thick underline"/>
    <w:rsid w:val="00466788"/>
    <w:rPr>
      <w:sz w:val="20"/>
      <w:u w:val="thick"/>
    </w:rPr>
  </w:style>
  <w:style w:type="character" w:customStyle="1" w:styleId="Style11ptBoldThickunderline">
    <w:name w:val="Style 11 pt Bold Thick underline"/>
    <w:rsid w:val="00466788"/>
    <w:rPr>
      <w:b/>
      <w:bCs/>
      <w:sz w:val="20"/>
      <w:u w:val="thick"/>
    </w:rPr>
  </w:style>
  <w:style w:type="paragraph" w:customStyle="1" w:styleId="StyleNormalFont11ptUnderline">
    <w:name w:val="Style Normal Font + 11 pt Underline"/>
    <w:basedOn w:val="NormalFont"/>
    <w:link w:val="StyleNormalFont11ptUnderlineChar"/>
    <w:qFormat/>
    <w:rsid w:val="00466788"/>
    <w:rPr>
      <w:u w:val="single"/>
      <w:lang w:val="x-none" w:eastAsia="x-none"/>
    </w:rPr>
  </w:style>
  <w:style w:type="character" w:customStyle="1" w:styleId="NormalFontChar">
    <w:name w:val="Normal Font Char"/>
    <w:link w:val="NormalFont"/>
    <w:rsid w:val="0046678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6678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66788"/>
    <w:rPr>
      <w:b/>
      <w:bCs/>
      <w:u w:val="single"/>
      <w:lang w:val="x-none" w:eastAsia="x-none"/>
    </w:rPr>
  </w:style>
  <w:style w:type="character" w:customStyle="1" w:styleId="StyleNormalFont11ptBoldUnderlineChar">
    <w:name w:val="Style Normal Font + 11 pt Bold Underline Char"/>
    <w:link w:val="StyleNormalFont11ptBoldUnderline"/>
    <w:rsid w:val="0046678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66788"/>
    <w:rPr>
      <w:rFonts w:eastAsia="Times New Roman"/>
      <w:sz w:val="15"/>
    </w:rPr>
  </w:style>
  <w:style w:type="character" w:customStyle="1" w:styleId="authors1">
    <w:name w:val="authors1"/>
    <w:rsid w:val="00466788"/>
    <w:rPr>
      <w:rFonts w:ascii="Verdana" w:hAnsi="Verdana" w:hint="default"/>
      <w:b/>
      <w:bCs/>
      <w:color w:val="006699"/>
      <w:sz w:val="20"/>
      <w:szCs w:val="20"/>
    </w:rPr>
  </w:style>
  <w:style w:type="character" w:customStyle="1" w:styleId="headlinesectionlarge">
    <w:name w:val="headline_section_large"/>
    <w:rsid w:val="00466788"/>
  </w:style>
  <w:style w:type="paragraph" w:customStyle="1" w:styleId="formatvorlage2">
    <w:name w:val="formatvorlage2"/>
    <w:basedOn w:val="Normal"/>
    <w:uiPriority w:val="99"/>
    <w:qFormat/>
    <w:rsid w:val="00466788"/>
    <w:pPr>
      <w:spacing w:before="100" w:beforeAutospacing="1" w:after="100" w:afterAutospacing="1"/>
    </w:pPr>
    <w:rPr>
      <w:rFonts w:eastAsia="Calibri"/>
      <w:sz w:val="24"/>
    </w:rPr>
  </w:style>
  <w:style w:type="character" w:customStyle="1" w:styleId="Styleunderline11ptBlack">
    <w:name w:val="Style underline + 11 pt Black"/>
    <w:rsid w:val="00466788"/>
    <w:rPr>
      <w:color w:val="000000"/>
      <w:sz w:val="20"/>
      <w:u w:val="single"/>
    </w:rPr>
  </w:style>
  <w:style w:type="character" w:customStyle="1" w:styleId="Styleunderline11ptBoldBlack">
    <w:name w:val="Style underline + 11 pt Bold Black"/>
    <w:rsid w:val="00466788"/>
    <w:rPr>
      <w:b/>
      <w:bCs/>
      <w:color w:val="000000"/>
      <w:sz w:val="20"/>
      <w:u w:val="single"/>
    </w:rPr>
  </w:style>
  <w:style w:type="paragraph" w:customStyle="1" w:styleId="StyleTitle11ptNotBold">
    <w:name w:val="Style Title + 11 pt Not Bold"/>
    <w:basedOn w:val="Title"/>
    <w:link w:val="StyleTitle11ptNotBoldChar"/>
    <w:qFormat/>
    <w:rsid w:val="00466788"/>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6678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66788"/>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66788"/>
    <w:rPr>
      <w:rFonts w:ascii="Georgia" w:eastAsia="Times New Roman" w:hAnsi="Georgia"/>
      <w:u w:val="single"/>
      <w:lang w:val="x-none" w:eastAsia="x-none"/>
    </w:rPr>
  </w:style>
  <w:style w:type="character" w:customStyle="1" w:styleId="Style11ptBoldBlackUnderline">
    <w:name w:val="Style 11 pt Bold Black Underline"/>
    <w:rsid w:val="00466788"/>
    <w:rPr>
      <w:b/>
      <w:bCs/>
      <w:color w:val="000000"/>
      <w:sz w:val="20"/>
      <w:u w:val="single"/>
    </w:rPr>
  </w:style>
  <w:style w:type="character" w:customStyle="1" w:styleId="Style11ptBoldBlackUnderlineBorderSinglesolidline">
    <w:name w:val="Style 11 pt Bold Black Underline Border: : (Single solid line ..."/>
    <w:rsid w:val="00466788"/>
    <w:rPr>
      <w:b/>
      <w:bCs/>
      <w:color w:val="000000"/>
      <w:sz w:val="20"/>
      <w:u w:val="single"/>
      <w:bdr w:val="single" w:sz="4" w:space="0" w:color="auto"/>
    </w:rPr>
  </w:style>
  <w:style w:type="character" w:customStyle="1" w:styleId="StyleLatinMeridien-Italic11ptItalicUnderline">
    <w:name w:val="Style (Latin) Meridien-Italic 11 pt Italic Underline"/>
    <w:rsid w:val="00466788"/>
    <w:rPr>
      <w:rFonts w:ascii="Meridien-Italic" w:hAnsi="Meridien-Italic"/>
      <w:i/>
      <w:iCs/>
      <w:sz w:val="20"/>
      <w:u w:val="single"/>
    </w:rPr>
  </w:style>
  <w:style w:type="character" w:customStyle="1" w:styleId="Citation-AuthorDate">
    <w:name w:val="Citation - Author/Date"/>
    <w:rsid w:val="00466788"/>
    <w:rPr>
      <w:b/>
      <w:bCs w:val="0"/>
      <w:smallCaps/>
      <w:sz w:val="24"/>
      <w:u w:val="single"/>
    </w:rPr>
  </w:style>
  <w:style w:type="paragraph" w:customStyle="1" w:styleId="HotRouteCharCharCharCharChar">
    <w:name w:val="Hot Route! Char Char Char Char Char"/>
    <w:basedOn w:val="Normal"/>
    <w:link w:val="HotRouteCharCharCharCharCharChar"/>
    <w:qFormat/>
    <w:rsid w:val="0046678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66788"/>
    <w:rPr>
      <w:rFonts w:ascii="Arial" w:eastAsia="Times New Roman" w:hAnsi="Arial" w:cs="Arial"/>
      <w:lang w:val="x-none" w:eastAsia="x-none"/>
    </w:rPr>
  </w:style>
  <w:style w:type="character" w:customStyle="1" w:styleId="underlinestylechar0">
    <w:name w:val="underlinestylechar"/>
    <w:rsid w:val="00466788"/>
  </w:style>
  <w:style w:type="character" w:customStyle="1" w:styleId="highlight">
    <w:name w:val="highlight"/>
    <w:rsid w:val="00466788"/>
  </w:style>
  <w:style w:type="character" w:customStyle="1" w:styleId="BlockHeaderHiddenChar">
    <w:name w:val="Block Header Hidden Char"/>
    <w:link w:val="BlockHeaderHidden"/>
    <w:locked/>
    <w:rsid w:val="00466788"/>
    <w:rPr>
      <w:rFonts w:ascii="Georgia" w:eastAsia="Times New Roman" w:hAnsi="Georgia" w:cs="Times New Roman"/>
      <w:b/>
      <w:bCs/>
      <w:sz w:val="32"/>
      <w:szCs w:val="26"/>
      <w:u w:val="single"/>
    </w:rPr>
  </w:style>
  <w:style w:type="character" w:customStyle="1" w:styleId="DottedUnderline0">
    <w:name w:val="Dotted Underline"/>
    <w:rsid w:val="00466788"/>
    <w:rPr>
      <w:rFonts w:ascii="Times New Roman" w:hAnsi="Times New Roman" w:cs="Times New Roman" w:hint="default"/>
      <w:sz w:val="20"/>
      <w:u w:val="dottedHeavy"/>
    </w:rPr>
  </w:style>
  <w:style w:type="character" w:customStyle="1" w:styleId="CardsFont6ptCharChar">
    <w:name w:val="Cards + Font: 6 pt Char Char"/>
    <w:rsid w:val="00466788"/>
    <w:rPr>
      <w:sz w:val="8"/>
      <w:lang w:val="en-US" w:eastAsia="en-US" w:bidi="ar-SA"/>
    </w:rPr>
  </w:style>
  <w:style w:type="character" w:customStyle="1" w:styleId="titleauthoretc">
    <w:name w:val="titleauthoretc"/>
    <w:rsid w:val="00466788"/>
  </w:style>
  <w:style w:type="paragraph" w:customStyle="1" w:styleId="deck">
    <w:name w:val="deck"/>
    <w:basedOn w:val="Normal"/>
    <w:uiPriority w:val="99"/>
    <w:qFormat/>
    <w:rsid w:val="00466788"/>
    <w:pPr>
      <w:spacing w:before="100" w:beforeAutospacing="1" w:after="100" w:afterAutospacing="1"/>
    </w:pPr>
    <w:rPr>
      <w:rFonts w:eastAsia="Times New Roman"/>
      <w:sz w:val="24"/>
    </w:rPr>
  </w:style>
  <w:style w:type="paragraph" w:customStyle="1" w:styleId="i1">
    <w:name w:val="i1"/>
    <w:basedOn w:val="Normal"/>
    <w:uiPriority w:val="99"/>
    <w:qFormat/>
    <w:rsid w:val="00466788"/>
    <w:pPr>
      <w:spacing w:before="100" w:beforeAutospacing="1" w:after="100" w:afterAutospacing="1"/>
    </w:pPr>
    <w:rPr>
      <w:rFonts w:eastAsia="Times New Roman"/>
      <w:sz w:val="24"/>
    </w:rPr>
  </w:style>
  <w:style w:type="paragraph" w:customStyle="1" w:styleId="question">
    <w:name w:val="question"/>
    <w:basedOn w:val="Normal"/>
    <w:uiPriority w:val="99"/>
    <w:qFormat/>
    <w:rsid w:val="00466788"/>
    <w:pPr>
      <w:spacing w:before="100" w:beforeAutospacing="1" w:after="100" w:afterAutospacing="1"/>
    </w:pPr>
    <w:rPr>
      <w:rFonts w:eastAsia="Times New Roman"/>
      <w:sz w:val="24"/>
    </w:rPr>
  </w:style>
  <w:style w:type="paragraph" w:customStyle="1" w:styleId="bodycopy">
    <w:name w:val="bodycopy"/>
    <w:basedOn w:val="Normal"/>
    <w:qFormat/>
    <w:rsid w:val="00466788"/>
    <w:pPr>
      <w:spacing w:before="100" w:beforeAutospacing="1" w:after="100" w:afterAutospacing="1"/>
    </w:pPr>
    <w:rPr>
      <w:rFonts w:eastAsia="Times New Roman"/>
      <w:sz w:val="24"/>
    </w:rPr>
  </w:style>
  <w:style w:type="character" w:customStyle="1" w:styleId="labeltext">
    <w:name w:val="labeltext"/>
    <w:rsid w:val="00466788"/>
  </w:style>
  <w:style w:type="character" w:customStyle="1" w:styleId="viewlink">
    <w:name w:val="viewlink"/>
    <w:rsid w:val="00466788"/>
  </w:style>
  <w:style w:type="character" w:customStyle="1" w:styleId="share">
    <w:name w:val="share"/>
    <w:rsid w:val="00466788"/>
  </w:style>
  <w:style w:type="character" w:customStyle="1" w:styleId="inlinkchart">
    <w:name w:val="inlink_chart"/>
    <w:rsid w:val="00466788"/>
  </w:style>
  <w:style w:type="character" w:customStyle="1" w:styleId="underLight">
    <w:name w:val="underLight"/>
    <w:uiPriority w:val="1"/>
    <w:qFormat/>
    <w:rsid w:val="0046678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66788"/>
  </w:style>
  <w:style w:type="character" w:customStyle="1" w:styleId="author-rss">
    <w:name w:val="author-rss"/>
    <w:rsid w:val="00466788"/>
  </w:style>
  <w:style w:type="character" w:customStyle="1" w:styleId="fbsharecountwrapper">
    <w:name w:val="fb_share_count_wrapper"/>
    <w:rsid w:val="00466788"/>
  </w:style>
  <w:style w:type="character" w:customStyle="1" w:styleId="fbbuttontext">
    <w:name w:val="fb_button_text"/>
    <w:rsid w:val="00466788"/>
  </w:style>
  <w:style w:type="character" w:customStyle="1" w:styleId="hw">
    <w:name w:val="hw"/>
    <w:rsid w:val="00466788"/>
  </w:style>
  <w:style w:type="character" w:customStyle="1" w:styleId="linktotop">
    <w:name w:val="linktotop"/>
    <w:rsid w:val="00466788"/>
  </w:style>
  <w:style w:type="character" w:customStyle="1" w:styleId="maintextbldleft">
    <w:name w:val="maintextbldleft"/>
    <w:rsid w:val="00466788"/>
  </w:style>
  <w:style w:type="character" w:customStyle="1" w:styleId="maintextleft">
    <w:name w:val="maintextleft"/>
    <w:rsid w:val="00466788"/>
  </w:style>
  <w:style w:type="character" w:customStyle="1" w:styleId="descriptionstyle1block">
    <w:name w:val="description style1 block"/>
    <w:rsid w:val="00466788"/>
  </w:style>
  <w:style w:type="paragraph" w:customStyle="1" w:styleId="Fifth">
    <w:name w:val="Fifth"/>
    <w:basedOn w:val="Normal"/>
    <w:link w:val="FifthChar"/>
    <w:uiPriority w:val="99"/>
    <w:qFormat/>
    <w:rsid w:val="00466788"/>
    <w:rPr>
      <w:rFonts w:eastAsia="Calibri"/>
    </w:rPr>
  </w:style>
  <w:style w:type="character" w:customStyle="1" w:styleId="gutter-right-1">
    <w:name w:val="gutter-right-1"/>
    <w:basedOn w:val="DefaultParagraphFont"/>
    <w:rsid w:val="00466788"/>
  </w:style>
  <w:style w:type="character" w:customStyle="1" w:styleId="ssl3">
    <w:name w:val="ss_l3"/>
    <w:rsid w:val="00466788"/>
  </w:style>
  <w:style w:type="paragraph" w:customStyle="1" w:styleId="NoteLevel22">
    <w:name w:val="Note Level 22"/>
    <w:basedOn w:val="Normal"/>
    <w:next w:val="Normal"/>
    <w:uiPriority w:val="99"/>
    <w:qFormat/>
    <w:rsid w:val="00466788"/>
    <w:pPr>
      <w:keepNext/>
      <w:ind w:left="288" w:right="288"/>
    </w:pPr>
    <w:rPr>
      <w:rFonts w:eastAsia="MS Gothic"/>
      <w:szCs w:val="20"/>
    </w:rPr>
  </w:style>
  <w:style w:type="paragraph" w:customStyle="1" w:styleId="wp-caption-text">
    <w:name w:val="wp-caption-text"/>
    <w:basedOn w:val="Normal"/>
    <w:qFormat/>
    <w:rsid w:val="0046678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66788"/>
    <w:rPr>
      <w:color w:val="2B579A"/>
      <w:shd w:val="clear" w:color="auto" w:fill="E6E6E6"/>
    </w:rPr>
  </w:style>
  <w:style w:type="paragraph" w:customStyle="1" w:styleId="svarticle">
    <w:name w:val="svarticle"/>
    <w:basedOn w:val="Normal"/>
    <w:uiPriority w:val="99"/>
    <w:qFormat/>
    <w:rsid w:val="00466788"/>
    <w:pPr>
      <w:spacing w:before="100" w:beforeAutospacing="1" w:after="100" w:afterAutospacing="1"/>
    </w:pPr>
    <w:rPr>
      <w:rFonts w:eastAsia="Times New Roman"/>
      <w:sz w:val="24"/>
    </w:rPr>
  </w:style>
  <w:style w:type="character" w:customStyle="1" w:styleId="FontStyle39">
    <w:name w:val="Font Style39"/>
    <w:uiPriority w:val="99"/>
    <w:rsid w:val="00466788"/>
    <w:rPr>
      <w:rFonts w:ascii="Constantia" w:hAnsi="Constantia" w:cs="Constantia" w:hint="default"/>
      <w:b/>
      <w:bCs/>
      <w:sz w:val="18"/>
      <w:szCs w:val="18"/>
    </w:rPr>
  </w:style>
  <w:style w:type="character" w:customStyle="1" w:styleId="6">
    <w:name w:val="6"/>
    <w:rsid w:val="00466788"/>
    <w:rPr>
      <w:rFonts w:ascii="Arial" w:hAnsi="Arial" w:cs="Arial" w:hint="default"/>
      <w:bCs/>
      <w:sz w:val="20"/>
      <w:u w:val="single"/>
      <w:lang w:val="en-US" w:eastAsia="en-US" w:bidi="ar-SA"/>
    </w:rPr>
  </w:style>
  <w:style w:type="character" w:customStyle="1" w:styleId="CharChar4">
    <w:name w:val="Char Char4"/>
    <w:rsid w:val="00466788"/>
    <w:rPr>
      <w:szCs w:val="24"/>
      <w:lang w:eastAsia="zh-CN"/>
    </w:rPr>
  </w:style>
  <w:style w:type="character" w:customStyle="1" w:styleId="BodyTextFirstIndentChar1">
    <w:name w:val="Body Text First Indent Char1"/>
    <w:basedOn w:val="BodyTextChar"/>
    <w:rsid w:val="00466788"/>
    <w:rPr>
      <w:rFonts w:ascii="Times New Roman" w:eastAsia="Calibri" w:hAnsi="Times New Roman" w:cs="Times New Roman"/>
      <w:sz w:val="24"/>
      <w:szCs w:val="24"/>
    </w:rPr>
  </w:style>
  <w:style w:type="character" w:customStyle="1" w:styleId="Header11">
    <w:name w:val="Header11"/>
    <w:rsid w:val="00466788"/>
  </w:style>
  <w:style w:type="paragraph" w:customStyle="1" w:styleId="canvas-atom">
    <w:name w:val="canvas-atom"/>
    <w:basedOn w:val="Normal"/>
    <w:uiPriority w:val="99"/>
    <w:qFormat/>
    <w:rsid w:val="00466788"/>
    <w:pPr>
      <w:spacing w:before="100" w:beforeAutospacing="1" w:after="100" w:afterAutospacing="1"/>
    </w:pPr>
    <w:rPr>
      <w:sz w:val="24"/>
    </w:rPr>
  </w:style>
  <w:style w:type="character" w:customStyle="1" w:styleId="posa">
    <w:name w:val="pos(a)"/>
    <w:basedOn w:val="DefaultParagraphFont"/>
    <w:rsid w:val="00466788"/>
  </w:style>
  <w:style w:type="character" w:customStyle="1" w:styleId="u-hiddeninnarrowenv">
    <w:name w:val="u-hiddeninnarrowenv"/>
    <w:basedOn w:val="DefaultParagraphFont"/>
    <w:rsid w:val="00466788"/>
  </w:style>
  <w:style w:type="character" w:customStyle="1" w:styleId="followbutton-bird">
    <w:name w:val="followbutton-bird"/>
    <w:basedOn w:val="DefaultParagraphFont"/>
    <w:rsid w:val="00466788"/>
  </w:style>
  <w:style w:type="character" w:customStyle="1" w:styleId="tweetauthor-name">
    <w:name w:val="tweetauthor-name"/>
    <w:basedOn w:val="DefaultParagraphFont"/>
    <w:rsid w:val="00466788"/>
  </w:style>
  <w:style w:type="character" w:customStyle="1" w:styleId="tweetauthor-verifiedbadge">
    <w:name w:val="tweetauthor-verifiedbadge"/>
    <w:basedOn w:val="DefaultParagraphFont"/>
    <w:rsid w:val="00466788"/>
  </w:style>
  <w:style w:type="character" w:customStyle="1" w:styleId="tweetauthor-screenname">
    <w:name w:val="tweetauthor-screenname"/>
    <w:basedOn w:val="DefaultParagraphFont"/>
    <w:rsid w:val="00466788"/>
  </w:style>
  <w:style w:type="paragraph" w:customStyle="1" w:styleId="tweet-text">
    <w:name w:val="tweet-text"/>
    <w:basedOn w:val="Normal"/>
    <w:uiPriority w:val="99"/>
    <w:qFormat/>
    <w:rsid w:val="00466788"/>
    <w:pPr>
      <w:spacing w:before="100" w:beforeAutospacing="1" w:after="100" w:afterAutospacing="1"/>
    </w:pPr>
  </w:style>
  <w:style w:type="character" w:customStyle="1" w:styleId="u-hiddenvisually">
    <w:name w:val="u-hiddenvisually"/>
    <w:basedOn w:val="DefaultParagraphFont"/>
    <w:rsid w:val="00466788"/>
  </w:style>
  <w:style w:type="character" w:customStyle="1" w:styleId="tweetaction-stat">
    <w:name w:val="tweetaction-stat"/>
    <w:basedOn w:val="DefaultParagraphFont"/>
    <w:rsid w:val="00466788"/>
  </w:style>
  <w:style w:type="character" w:customStyle="1" w:styleId="related">
    <w:name w:val="related"/>
    <w:basedOn w:val="DefaultParagraphFont"/>
    <w:rsid w:val="00466788"/>
  </w:style>
  <w:style w:type="character" w:customStyle="1" w:styleId="related-content">
    <w:name w:val="related-content"/>
    <w:basedOn w:val="DefaultParagraphFont"/>
    <w:rsid w:val="00466788"/>
  </w:style>
  <w:style w:type="character" w:customStyle="1" w:styleId="name-of-author">
    <w:name w:val="name-of-author"/>
    <w:basedOn w:val="DefaultParagraphFont"/>
    <w:rsid w:val="00466788"/>
  </w:style>
  <w:style w:type="character" w:customStyle="1" w:styleId="first-name">
    <w:name w:val="first-name"/>
    <w:basedOn w:val="DefaultParagraphFont"/>
    <w:rsid w:val="00466788"/>
  </w:style>
  <w:style w:type="character" w:customStyle="1" w:styleId="last-name">
    <w:name w:val="last-name"/>
    <w:basedOn w:val="DefaultParagraphFont"/>
    <w:rsid w:val="00466788"/>
  </w:style>
  <w:style w:type="paragraph" w:customStyle="1" w:styleId="description">
    <w:name w:val="description"/>
    <w:basedOn w:val="Normal"/>
    <w:uiPriority w:val="99"/>
    <w:qFormat/>
    <w:rsid w:val="00466788"/>
    <w:pPr>
      <w:spacing w:before="100" w:beforeAutospacing="1" w:after="100" w:afterAutospacing="1"/>
    </w:pPr>
  </w:style>
  <w:style w:type="paragraph" w:customStyle="1" w:styleId="graf">
    <w:name w:val="graf"/>
    <w:basedOn w:val="Normal"/>
    <w:uiPriority w:val="99"/>
    <w:qFormat/>
    <w:rsid w:val="00466788"/>
    <w:pPr>
      <w:spacing w:before="100" w:beforeAutospacing="1" w:after="100" w:afterAutospacing="1"/>
    </w:pPr>
  </w:style>
  <w:style w:type="character" w:customStyle="1" w:styleId="caption10">
    <w:name w:val="caption1"/>
    <w:basedOn w:val="DefaultParagraphFont"/>
    <w:rsid w:val="00466788"/>
  </w:style>
  <w:style w:type="paragraph" w:customStyle="1" w:styleId="column">
    <w:name w:val="column"/>
    <w:basedOn w:val="Normal"/>
    <w:uiPriority w:val="99"/>
    <w:qFormat/>
    <w:rsid w:val="00466788"/>
    <w:pPr>
      <w:spacing w:before="100" w:beforeAutospacing="1" w:after="100" w:afterAutospacing="1"/>
    </w:pPr>
  </w:style>
  <w:style w:type="paragraph" w:customStyle="1" w:styleId="recirc-container">
    <w:name w:val="recirc-container"/>
    <w:basedOn w:val="Normal"/>
    <w:uiPriority w:val="99"/>
    <w:qFormat/>
    <w:rsid w:val="00466788"/>
    <w:pPr>
      <w:spacing w:before="100" w:beforeAutospacing="1" w:after="100" w:afterAutospacing="1"/>
    </w:pPr>
    <w:rPr>
      <w:sz w:val="24"/>
    </w:rPr>
  </w:style>
  <w:style w:type="character" w:customStyle="1" w:styleId="recirc-text">
    <w:name w:val="&quot;recirc-text”"/>
    <w:basedOn w:val="DefaultParagraphFont"/>
    <w:rsid w:val="00466788"/>
  </w:style>
  <w:style w:type="character" w:customStyle="1" w:styleId="video-icon">
    <w:name w:val="video-icon"/>
    <w:basedOn w:val="DefaultParagraphFont"/>
    <w:rsid w:val="00466788"/>
  </w:style>
  <w:style w:type="paragraph" w:customStyle="1" w:styleId="selectionshareable">
    <w:name w:val="selectionshareable"/>
    <w:basedOn w:val="Normal"/>
    <w:qFormat/>
    <w:rsid w:val="00466788"/>
    <w:pPr>
      <w:spacing w:before="100" w:beforeAutospacing="1" w:after="100" w:afterAutospacing="1"/>
    </w:pPr>
    <w:rPr>
      <w:sz w:val="24"/>
    </w:rPr>
  </w:style>
  <w:style w:type="character" w:customStyle="1" w:styleId="powa-shot-play-btn-text">
    <w:name w:val="powa-shot-play-btn-text"/>
    <w:basedOn w:val="DefaultParagraphFont"/>
    <w:rsid w:val="00466788"/>
  </w:style>
  <w:style w:type="character" w:customStyle="1" w:styleId="powa-shot-click">
    <w:name w:val="powa-shot-click"/>
    <w:basedOn w:val="DefaultParagraphFont"/>
    <w:rsid w:val="00466788"/>
  </w:style>
  <w:style w:type="character" w:customStyle="1" w:styleId="wpv-blurb">
    <w:name w:val="wpv-blurb"/>
    <w:basedOn w:val="DefaultParagraphFont"/>
    <w:rsid w:val="00466788"/>
  </w:style>
  <w:style w:type="paragraph" w:customStyle="1" w:styleId="interstitial-link">
    <w:name w:val="interstitial-link"/>
    <w:basedOn w:val="Normal"/>
    <w:uiPriority w:val="99"/>
    <w:qFormat/>
    <w:rsid w:val="00466788"/>
    <w:pPr>
      <w:spacing w:before="100" w:beforeAutospacing="1" w:after="100" w:afterAutospacing="1"/>
    </w:pPr>
    <w:rPr>
      <w:sz w:val="24"/>
    </w:rPr>
  </w:style>
  <w:style w:type="character" w:customStyle="1" w:styleId="pb-caption">
    <w:name w:val="pb-caption"/>
    <w:basedOn w:val="DefaultParagraphFont"/>
    <w:rsid w:val="00466788"/>
  </w:style>
  <w:style w:type="paragraph" w:customStyle="1" w:styleId="see-also">
    <w:name w:val="see-also"/>
    <w:basedOn w:val="Normal"/>
    <w:uiPriority w:val="99"/>
    <w:qFormat/>
    <w:rsid w:val="0046678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66788"/>
  </w:style>
  <w:style w:type="character" w:customStyle="1" w:styleId="m-2745674872889869693gmail-styleunderline">
    <w:name w:val="m_-2745674872889869693gmail-styleunderline"/>
    <w:basedOn w:val="DefaultParagraphFont"/>
    <w:rsid w:val="00466788"/>
  </w:style>
  <w:style w:type="character" w:customStyle="1" w:styleId="UnresolvedMention3">
    <w:name w:val="Unresolved Mention3"/>
    <w:basedOn w:val="DefaultParagraphFont"/>
    <w:uiPriority w:val="99"/>
    <w:unhideWhenUsed/>
    <w:rsid w:val="00466788"/>
    <w:rPr>
      <w:color w:val="808080"/>
      <w:shd w:val="clear" w:color="auto" w:fill="E6E6E6"/>
    </w:rPr>
  </w:style>
  <w:style w:type="character" w:customStyle="1" w:styleId="UnresolvedMention4">
    <w:name w:val="Unresolved Mention4"/>
    <w:basedOn w:val="DefaultParagraphFont"/>
    <w:uiPriority w:val="99"/>
    <w:semiHidden/>
    <w:unhideWhenUsed/>
    <w:rsid w:val="00466788"/>
    <w:rPr>
      <w:color w:val="808080"/>
      <w:shd w:val="clear" w:color="auto" w:fill="E6E6E6"/>
    </w:rPr>
  </w:style>
  <w:style w:type="character" w:customStyle="1" w:styleId="m-8082899869479211226gmail-styleunderline">
    <w:name w:val="m_-8082899869479211226gmail-styleunderline"/>
    <w:basedOn w:val="DefaultParagraphFont"/>
    <w:rsid w:val="00466788"/>
  </w:style>
  <w:style w:type="character" w:customStyle="1" w:styleId="StyleUnderlineChar">
    <w:name w:val="Style Underline Char"/>
    <w:basedOn w:val="DefaultParagraphFont"/>
    <w:locked/>
    <w:rsid w:val="00466788"/>
    <w:rPr>
      <w:u w:val="single"/>
    </w:rPr>
  </w:style>
  <w:style w:type="paragraph" w:customStyle="1" w:styleId="NoteLevel23">
    <w:name w:val="Note Level 23"/>
    <w:basedOn w:val="Normal"/>
    <w:next w:val="Normal"/>
    <w:uiPriority w:val="99"/>
    <w:qFormat/>
    <w:rsid w:val="00466788"/>
    <w:pPr>
      <w:keepNext/>
      <w:ind w:left="288" w:right="288"/>
    </w:pPr>
    <w:rPr>
      <w:rFonts w:eastAsia="MS Gothic"/>
      <w:szCs w:val="20"/>
    </w:rPr>
  </w:style>
  <w:style w:type="character" w:customStyle="1" w:styleId="Heading5Char1">
    <w:name w:val="Heading 5 Char1"/>
    <w:aliases w:val="Text Char1"/>
    <w:basedOn w:val="DefaultParagraphFont"/>
    <w:semiHidden/>
    <w:rsid w:val="0046678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66788"/>
    <w:rPr>
      <w:rFonts w:ascii="Georgia" w:hAnsi="Georgia"/>
    </w:rPr>
  </w:style>
  <w:style w:type="paragraph" w:customStyle="1" w:styleId="NoteLevel24">
    <w:name w:val="Note Level 24"/>
    <w:basedOn w:val="Normal"/>
    <w:next w:val="Normal"/>
    <w:uiPriority w:val="99"/>
    <w:qFormat/>
    <w:rsid w:val="00466788"/>
    <w:pPr>
      <w:keepNext/>
      <w:ind w:left="288" w:right="288"/>
    </w:pPr>
    <w:rPr>
      <w:rFonts w:eastAsia="MS Gothic"/>
      <w:sz w:val="24"/>
      <w:szCs w:val="20"/>
    </w:rPr>
  </w:style>
  <w:style w:type="paragraph" w:customStyle="1" w:styleId="NoteLevel25">
    <w:name w:val="Note Level 25"/>
    <w:basedOn w:val="Normal"/>
    <w:next w:val="Normal"/>
    <w:uiPriority w:val="99"/>
    <w:qFormat/>
    <w:rsid w:val="0046678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66788"/>
  </w:style>
  <w:style w:type="character" w:customStyle="1" w:styleId="italics">
    <w:name w:val="italics"/>
    <w:basedOn w:val="DefaultParagraphFont"/>
    <w:rsid w:val="00466788"/>
  </w:style>
  <w:style w:type="paragraph" w:customStyle="1" w:styleId="analytics0">
    <w:name w:val="analytics"/>
    <w:basedOn w:val="Normal"/>
    <w:link w:val="analyticsChar0"/>
    <w:uiPriority w:val="4"/>
    <w:qFormat/>
    <w:rsid w:val="00466788"/>
    <w:rPr>
      <w:b/>
      <w:color w:val="C00000"/>
      <w:sz w:val="26"/>
    </w:rPr>
  </w:style>
  <w:style w:type="character" w:customStyle="1" w:styleId="analyticsChar0">
    <w:name w:val="analytics Char"/>
    <w:basedOn w:val="DefaultParagraphFont"/>
    <w:link w:val="analytics0"/>
    <w:uiPriority w:val="4"/>
    <w:rsid w:val="00466788"/>
    <w:rPr>
      <w:rFonts w:ascii="Arial" w:hAnsi="Arial" w:cs="Arial"/>
      <w:b/>
      <w:color w:val="C00000"/>
      <w:sz w:val="26"/>
    </w:rPr>
  </w:style>
  <w:style w:type="character" w:customStyle="1" w:styleId="swauthor">
    <w:name w:val="sw_author"/>
    <w:rsid w:val="00466788"/>
  </w:style>
  <w:style w:type="character" w:customStyle="1" w:styleId="HotRouteChar">
    <w:name w:val="Hot Route! Char"/>
    <w:link w:val="HotRoute"/>
    <w:uiPriority w:val="99"/>
    <w:rsid w:val="00466788"/>
    <w:rPr>
      <w:rFonts w:ascii="Arial" w:eastAsia="Times New Roman" w:hAnsi="Arial" w:cs="Arial"/>
    </w:rPr>
  </w:style>
  <w:style w:type="paragraph" w:customStyle="1" w:styleId="PhoTag">
    <w:name w:val="PhoTag"/>
    <w:basedOn w:val="Normal"/>
    <w:next w:val="Normal"/>
    <w:autoRedefine/>
    <w:qFormat/>
    <w:rsid w:val="00466788"/>
    <w:rPr>
      <w:b/>
    </w:rPr>
  </w:style>
  <w:style w:type="character" w:customStyle="1" w:styleId="boldunderlineChar2">
    <w:name w:val="bold underline Char"/>
    <w:basedOn w:val="DefaultParagraphFont"/>
    <w:rsid w:val="0046678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66788"/>
    <w:rPr>
      <w:rFonts w:eastAsia="Times New Roman"/>
      <w:sz w:val="16"/>
      <w:szCs w:val="20"/>
    </w:rPr>
  </w:style>
  <w:style w:type="character" w:customStyle="1" w:styleId="ReallySmallChar">
    <w:name w:val="Really Small Char"/>
    <w:basedOn w:val="DefaultParagraphFont"/>
    <w:link w:val="ReallySmall"/>
    <w:rsid w:val="00466788"/>
    <w:rPr>
      <w:rFonts w:ascii="Arial" w:eastAsia="Times New Roman" w:hAnsi="Arial" w:cs="Arial"/>
      <w:sz w:val="16"/>
      <w:szCs w:val="20"/>
    </w:rPr>
  </w:style>
  <w:style w:type="paragraph" w:customStyle="1" w:styleId="Heading4Cite">
    <w:name w:val="Heading 4 Cite"/>
    <w:basedOn w:val="Normal"/>
    <w:link w:val="Heading4CiteChar"/>
    <w:autoRedefine/>
    <w:qFormat/>
    <w:rsid w:val="00466788"/>
    <w:rPr>
      <w:rFonts w:eastAsia="Calibri"/>
      <w:color w:val="000000"/>
    </w:rPr>
  </w:style>
  <w:style w:type="character" w:customStyle="1" w:styleId="Heading4CiteChar">
    <w:name w:val="Heading 4 Cite Char"/>
    <w:link w:val="Heading4Cite"/>
    <w:rsid w:val="00466788"/>
    <w:rPr>
      <w:rFonts w:ascii="Arial" w:eastAsia="Calibri" w:hAnsi="Arial" w:cs="Arial"/>
      <w:color w:val="000000"/>
    </w:rPr>
  </w:style>
  <w:style w:type="paragraph" w:customStyle="1" w:styleId="PageTitle0">
    <w:name w:val="Page Title"/>
    <w:basedOn w:val="Normal"/>
    <w:next w:val="Normal"/>
    <w:qFormat/>
    <w:rsid w:val="0046678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66788"/>
    <w:rPr>
      <w:i/>
      <w:iCs/>
      <w:sz w:val="20"/>
      <w:u w:val="single"/>
    </w:rPr>
  </w:style>
  <w:style w:type="paragraph" w:customStyle="1" w:styleId="UnderlineEmphasis">
    <w:name w:val="Underline + Emphasis"/>
    <w:basedOn w:val="Normal"/>
    <w:next w:val="Normal"/>
    <w:link w:val="UnderlineEmphasisChar"/>
    <w:autoRedefine/>
    <w:qFormat/>
    <w:rsid w:val="00466788"/>
    <w:rPr>
      <w:rFonts w:eastAsia="Calibri"/>
      <w:b/>
      <w:color w:val="000000"/>
      <w:u w:val="single"/>
    </w:rPr>
  </w:style>
  <w:style w:type="character" w:customStyle="1" w:styleId="UnderlineEmphasisChar">
    <w:name w:val="Underline + Emphasis Char"/>
    <w:link w:val="UnderlineEmphasis"/>
    <w:rsid w:val="0046678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6678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6678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66788"/>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66788"/>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466788"/>
    <w:rPr>
      <w:rFonts w:eastAsia="Times New Roman"/>
      <w:color w:val="000000"/>
      <w:szCs w:val="20"/>
      <w:u w:val="single"/>
    </w:rPr>
  </w:style>
  <w:style w:type="character" w:customStyle="1" w:styleId="StyleUnderline9pt2Char">
    <w:name w:val="Style Underline + 9 pt2 Char"/>
    <w:link w:val="StyleUnderline9pt2"/>
    <w:rsid w:val="00466788"/>
    <w:rPr>
      <w:rFonts w:ascii="Arial" w:eastAsia="Times New Roman" w:hAnsi="Arial" w:cs="Arial"/>
      <w:color w:val="000000"/>
      <w:szCs w:val="20"/>
      <w:u w:val="single"/>
    </w:rPr>
  </w:style>
  <w:style w:type="paragraph" w:customStyle="1" w:styleId="TxBr5p1">
    <w:name w:val="TxBr_5p1"/>
    <w:basedOn w:val="Normal"/>
    <w:rsid w:val="0046678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66788"/>
    <w:pPr>
      <w:ind w:left="400"/>
    </w:pPr>
    <w:rPr>
      <w:rFonts w:eastAsia="Calibri"/>
      <w:color w:val="000000"/>
    </w:rPr>
  </w:style>
  <w:style w:type="numbering" w:customStyle="1" w:styleId="NoList12">
    <w:name w:val="No List12"/>
    <w:next w:val="NoList"/>
    <w:semiHidden/>
    <w:unhideWhenUsed/>
    <w:rsid w:val="00466788"/>
  </w:style>
  <w:style w:type="numbering" w:customStyle="1" w:styleId="NoList21">
    <w:name w:val="No List21"/>
    <w:next w:val="NoList"/>
    <w:semiHidden/>
    <w:unhideWhenUsed/>
    <w:rsid w:val="00466788"/>
  </w:style>
  <w:style w:type="numbering" w:customStyle="1" w:styleId="NoList211">
    <w:name w:val="No List211"/>
    <w:next w:val="NoList"/>
    <w:uiPriority w:val="99"/>
    <w:semiHidden/>
    <w:unhideWhenUsed/>
    <w:rsid w:val="00466788"/>
  </w:style>
  <w:style w:type="character" w:customStyle="1" w:styleId="flagicon">
    <w:name w:val="flagicon"/>
    <w:basedOn w:val="DefaultParagraphFont"/>
    <w:rsid w:val="00466788"/>
  </w:style>
  <w:style w:type="character" w:customStyle="1" w:styleId="A11">
    <w:name w:val="A11"/>
    <w:rsid w:val="00466788"/>
    <w:rPr>
      <w:rFonts w:ascii="Minion Pro" w:hAnsi="Minion Pro" w:cs="Minion Pro" w:hint="default"/>
      <w:color w:val="211D1E"/>
      <w:sz w:val="12"/>
      <w:szCs w:val="12"/>
    </w:rPr>
  </w:style>
  <w:style w:type="character" w:customStyle="1" w:styleId="A12">
    <w:name w:val="A12"/>
    <w:uiPriority w:val="99"/>
    <w:rsid w:val="00466788"/>
    <w:rPr>
      <w:rFonts w:ascii="Minion Pro" w:hAnsi="Minion Pro" w:cs="Minion Pro" w:hint="default"/>
      <w:color w:val="211D1E"/>
      <w:sz w:val="22"/>
      <w:szCs w:val="22"/>
    </w:rPr>
  </w:style>
  <w:style w:type="character" w:customStyle="1" w:styleId="CardsCharChar">
    <w:name w:val="Cards Char Char"/>
    <w:rsid w:val="00466788"/>
    <w:rPr>
      <w:szCs w:val="24"/>
      <w:lang w:val="en-US" w:eastAsia="en-US" w:bidi="ar-SA"/>
    </w:rPr>
  </w:style>
  <w:style w:type="character" w:customStyle="1" w:styleId="CitationChar1">
    <w:name w:val="Citation Char1"/>
    <w:basedOn w:val="DefaultParagraphFont"/>
    <w:rsid w:val="00466788"/>
    <w:rPr>
      <w:rFonts w:ascii="Times New Roman" w:eastAsia="Times New Roman" w:hAnsi="Times New Roman" w:cs="Arial"/>
      <w:b/>
      <w:sz w:val="20"/>
      <w:szCs w:val="36"/>
    </w:rPr>
  </w:style>
  <w:style w:type="character" w:customStyle="1" w:styleId="bold-italic-sub-c">
    <w:name w:val="bold-italic-sub-c"/>
    <w:basedOn w:val="DefaultParagraphFont"/>
    <w:rsid w:val="00466788"/>
  </w:style>
  <w:style w:type="character" w:customStyle="1" w:styleId="charoverride-4">
    <w:name w:val="charoverride-4"/>
    <w:basedOn w:val="DefaultParagraphFont"/>
    <w:rsid w:val="00466788"/>
  </w:style>
  <w:style w:type="character" w:customStyle="1" w:styleId="charoverride-3">
    <w:name w:val="charoverride-3"/>
    <w:basedOn w:val="DefaultParagraphFont"/>
    <w:rsid w:val="00466788"/>
  </w:style>
  <w:style w:type="character" w:customStyle="1" w:styleId="BlockTitle2Char">
    <w:name w:val="Block Title2 Char"/>
    <w:link w:val="BlockTitle2"/>
    <w:uiPriority w:val="99"/>
    <w:rsid w:val="00466788"/>
    <w:rPr>
      <w:rFonts w:ascii="Arial" w:eastAsia="Times New Roman" w:hAnsi="Arial" w:cs="Arial"/>
      <w:b/>
      <w:sz w:val="32"/>
      <w:szCs w:val="20"/>
      <w:u w:val="single"/>
    </w:rPr>
  </w:style>
  <w:style w:type="paragraph" w:customStyle="1" w:styleId="tag1">
    <w:name w:val="tag1"/>
    <w:basedOn w:val="Normal"/>
    <w:qFormat/>
    <w:rsid w:val="00466788"/>
    <w:rPr>
      <w:rFonts w:eastAsia="Times New Roman"/>
      <w:b/>
      <w:szCs w:val="20"/>
    </w:rPr>
  </w:style>
  <w:style w:type="paragraph" w:customStyle="1" w:styleId="tagcite1">
    <w:name w:val="tagcite"/>
    <w:basedOn w:val="Normal"/>
    <w:qFormat/>
    <w:rsid w:val="00466788"/>
    <w:rPr>
      <w:rFonts w:eastAsia="Times New Roman"/>
      <w:b/>
    </w:rPr>
  </w:style>
  <w:style w:type="paragraph" w:customStyle="1" w:styleId="SmallFontCharCharChar">
    <w:name w:val="Small Font Char Char Char"/>
    <w:basedOn w:val="Normal"/>
    <w:uiPriority w:val="99"/>
    <w:qFormat/>
    <w:rsid w:val="00466788"/>
    <w:rPr>
      <w:rFonts w:eastAsia="Times New Roman"/>
      <w:sz w:val="12"/>
    </w:rPr>
  </w:style>
  <w:style w:type="paragraph" w:customStyle="1" w:styleId="Regular">
    <w:name w:val="Regular"/>
    <w:qFormat/>
    <w:rsid w:val="00466788"/>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66788"/>
    <w:rPr>
      <w:bCs/>
      <w:kern w:val="28"/>
      <w:szCs w:val="32"/>
      <w:u w:val="single"/>
    </w:rPr>
  </w:style>
  <w:style w:type="character" w:customStyle="1" w:styleId="tag1Char">
    <w:name w:val="tag1 Char"/>
    <w:rsid w:val="00466788"/>
    <w:rPr>
      <w:b/>
      <w:bCs w:val="0"/>
      <w:sz w:val="24"/>
    </w:rPr>
  </w:style>
  <w:style w:type="character" w:customStyle="1" w:styleId="SmallFontCharCharCharChar">
    <w:name w:val="Small Font Char Char Char Char"/>
    <w:rsid w:val="00466788"/>
    <w:rPr>
      <w:rFonts w:ascii="Arial" w:hAnsi="Arial" w:cs="Arial" w:hint="default"/>
      <w:sz w:val="12"/>
      <w:szCs w:val="24"/>
    </w:rPr>
  </w:style>
  <w:style w:type="character" w:customStyle="1" w:styleId="TagCiteChar2">
    <w:name w:val="TagCite Char"/>
    <w:rsid w:val="00466788"/>
    <w:rPr>
      <w:rFonts w:ascii="Garamond" w:hAnsi="Garamond" w:hint="default"/>
      <w:b/>
      <w:bCs w:val="0"/>
      <w:sz w:val="24"/>
      <w:szCs w:val="24"/>
    </w:rPr>
  </w:style>
  <w:style w:type="character" w:customStyle="1" w:styleId="heading2char2charchar1">
    <w:name w:val="heading2char2charchar1"/>
    <w:rsid w:val="00466788"/>
  </w:style>
  <w:style w:type="character" w:customStyle="1" w:styleId="charchar60">
    <w:name w:val="charchar6"/>
    <w:rsid w:val="00466788"/>
  </w:style>
  <w:style w:type="character" w:customStyle="1" w:styleId="searchtermbold">
    <w:name w:val="searchtermbold"/>
    <w:rsid w:val="00466788"/>
  </w:style>
  <w:style w:type="character" w:customStyle="1" w:styleId="regtext">
    <w:name w:val="regtext"/>
    <w:uiPriority w:val="99"/>
    <w:rsid w:val="00466788"/>
  </w:style>
  <w:style w:type="character" w:customStyle="1" w:styleId="bps-topic-ident">
    <w:name w:val="bps-topic-ident"/>
    <w:rsid w:val="00466788"/>
  </w:style>
  <w:style w:type="character" w:customStyle="1" w:styleId="RegularChar">
    <w:name w:val="Regular Char"/>
    <w:rsid w:val="00466788"/>
    <w:rPr>
      <w:rFonts w:ascii="Garamond" w:hAnsi="Garamond" w:cs="Arial" w:hint="default"/>
      <w:bCs/>
      <w:kern w:val="20"/>
      <w:szCs w:val="32"/>
      <w:lang w:val="en-US" w:eastAsia="en-US" w:bidi="ar-SA"/>
    </w:rPr>
  </w:style>
  <w:style w:type="character" w:customStyle="1" w:styleId="BoldunderlineChar3">
    <w:name w:val="Bold underline Char"/>
    <w:rsid w:val="0046678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66788"/>
    <w:rPr>
      <w:b/>
      <w:lang w:val="en-US" w:eastAsia="en-US"/>
    </w:rPr>
  </w:style>
  <w:style w:type="paragraph" w:customStyle="1" w:styleId="FreeForm">
    <w:name w:val="Free Form"/>
    <w:qFormat/>
    <w:rsid w:val="0046678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66788"/>
    <w:rPr>
      <w:rFonts w:cs="Calibri"/>
      <w:b/>
      <w:u w:val="single"/>
    </w:rPr>
  </w:style>
  <w:style w:type="paragraph" w:customStyle="1" w:styleId="AuthorDate2">
    <w:name w:val="Author/Date"/>
    <w:basedOn w:val="Normal"/>
    <w:link w:val="AuthorDateChar0"/>
    <w:qFormat/>
    <w:rsid w:val="00466788"/>
    <w:rPr>
      <w:rFonts w:asciiTheme="minorHAnsi" w:hAnsiTheme="minorHAnsi" w:cs="Calibri"/>
      <w:b/>
      <w:u w:val="single"/>
    </w:rPr>
  </w:style>
  <w:style w:type="character" w:customStyle="1" w:styleId="HilightChar">
    <w:name w:val="Hilight Char"/>
    <w:rsid w:val="00466788"/>
    <w:rPr>
      <w:rFonts w:eastAsia="Calibri"/>
      <w:b/>
      <w:noProof w:val="0"/>
      <w:sz w:val="22"/>
      <w:szCs w:val="22"/>
      <w:u w:val="single"/>
      <w:lang w:val="en-US" w:eastAsia="ar-SA" w:bidi="ar-SA"/>
    </w:rPr>
  </w:style>
  <w:style w:type="paragraph" w:customStyle="1" w:styleId="TagCite2">
    <w:name w:val="Tag &amp; Cite"/>
    <w:basedOn w:val="Normal"/>
    <w:link w:val="TagCiteChar3"/>
    <w:qFormat/>
    <w:rsid w:val="00466788"/>
    <w:pPr>
      <w:jc w:val="both"/>
    </w:pPr>
    <w:rPr>
      <w:rFonts w:eastAsia="Times New Roman"/>
      <w:b/>
    </w:rPr>
  </w:style>
  <w:style w:type="character" w:customStyle="1" w:styleId="TagCiteChar3">
    <w:name w:val="Tag &amp; Cite Char"/>
    <w:link w:val="TagCite2"/>
    <w:rsid w:val="00466788"/>
    <w:rPr>
      <w:rFonts w:ascii="Arial" w:eastAsia="Times New Roman" w:hAnsi="Arial" w:cs="Arial"/>
      <w:b/>
    </w:rPr>
  </w:style>
  <w:style w:type="paragraph" w:customStyle="1" w:styleId="HighlightedText">
    <w:name w:val="Highlighted Text"/>
    <w:basedOn w:val="Normal"/>
    <w:link w:val="HighlightedTextChar"/>
    <w:qFormat/>
    <w:rsid w:val="00466788"/>
    <w:pPr>
      <w:jc w:val="both"/>
    </w:pPr>
    <w:rPr>
      <w:rFonts w:eastAsia="Times New Roman"/>
      <w:u w:val="thick"/>
    </w:rPr>
  </w:style>
  <w:style w:type="character" w:customStyle="1" w:styleId="HighlightedTextChar">
    <w:name w:val="Highlighted Text Char"/>
    <w:link w:val="HighlightedText"/>
    <w:rsid w:val="00466788"/>
    <w:rPr>
      <w:rFonts w:ascii="Arial" w:eastAsia="Times New Roman" w:hAnsi="Arial" w:cs="Arial"/>
      <w:u w:val="thick"/>
    </w:rPr>
  </w:style>
  <w:style w:type="character" w:customStyle="1" w:styleId="StyleUnderlineCharChar">
    <w:name w:val="Style Underline Char Char"/>
    <w:rsid w:val="00466788"/>
    <w:rPr>
      <w:rFonts w:ascii="Times New Roman" w:eastAsia="Times New Roman" w:hAnsi="Times New Roman" w:cs="Times New Roman"/>
      <w:sz w:val="20"/>
      <w:szCs w:val="20"/>
      <w:u w:val="single"/>
    </w:rPr>
  </w:style>
  <w:style w:type="character" w:customStyle="1" w:styleId="c1">
    <w:name w:val="c1"/>
    <w:rsid w:val="00466788"/>
  </w:style>
  <w:style w:type="paragraph" w:customStyle="1" w:styleId="TagStyle">
    <w:name w:val="Tag Style"/>
    <w:basedOn w:val="Normal"/>
    <w:qFormat/>
    <w:rsid w:val="00466788"/>
    <w:rPr>
      <w:rFonts w:eastAsia="Times New Roman"/>
      <w:b/>
    </w:rPr>
  </w:style>
  <w:style w:type="paragraph" w:customStyle="1" w:styleId="Hat2">
    <w:name w:val="Hat2"/>
    <w:basedOn w:val="Heading2"/>
    <w:next w:val="Heading2"/>
    <w:autoRedefine/>
    <w:uiPriority w:val="99"/>
    <w:qFormat/>
    <w:rsid w:val="00466788"/>
    <w:pPr>
      <w:keepNext w:val="0"/>
      <w:keepLines w:val="0"/>
      <w:pageBreakBefore w:val="0"/>
      <w:jc w:val="left"/>
    </w:pPr>
    <w:rPr>
      <w:rFonts w:eastAsia="Calibri" w:cs="Times New Roman"/>
      <w:caps/>
      <w:sz w:val="20"/>
      <w:u w:val="none"/>
    </w:rPr>
  </w:style>
  <w:style w:type="character" w:customStyle="1" w:styleId="Highlight0">
    <w:name w:val="Highlight"/>
    <w:qFormat/>
    <w:rsid w:val="0046678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66788"/>
    <w:rPr>
      <w:rFonts w:ascii="Calibri" w:eastAsia="Calibri" w:hAnsi="Calibri"/>
      <w:sz w:val="15"/>
    </w:rPr>
  </w:style>
  <w:style w:type="paragraph" w:customStyle="1" w:styleId="UnreadText">
    <w:name w:val="Unread Text"/>
    <w:basedOn w:val="Normal"/>
    <w:link w:val="UnreadTextChar"/>
    <w:autoRedefine/>
    <w:qFormat/>
    <w:rsid w:val="00466788"/>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46678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66788"/>
    <w:pPr>
      <w:spacing w:after="200" w:line="276" w:lineRule="auto"/>
    </w:pPr>
    <w:rPr>
      <w:rFonts w:ascii="Cambria" w:eastAsia="Times New Roman" w:hAnsi="Cambria" w:cs="Times New Roman"/>
      <w:u w:val="thick"/>
      <w:lang w:eastAsia="ko-KR"/>
    </w:rPr>
  </w:style>
  <w:style w:type="character" w:customStyle="1" w:styleId="Underline4">
    <w:name w:val="*Underline*"/>
    <w:rsid w:val="00466788"/>
    <w:rPr>
      <w:rFonts w:ascii="Times New Roman" w:hAnsi="Times New Roman"/>
      <w:b/>
      <w:sz w:val="24"/>
      <w:u w:val="single"/>
    </w:rPr>
  </w:style>
  <w:style w:type="paragraph" w:customStyle="1" w:styleId="TxBr33p1">
    <w:name w:val="TxBr_33p1"/>
    <w:basedOn w:val="Normal"/>
    <w:uiPriority w:val="99"/>
    <w:qFormat/>
    <w:rsid w:val="0046678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6678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66788"/>
    <w:rPr>
      <w:rFonts w:eastAsia="SimSun"/>
      <w:lang w:eastAsia="zh-CN"/>
    </w:rPr>
  </w:style>
  <w:style w:type="character" w:customStyle="1" w:styleId="heading3char0">
    <w:name w:val="heading3char"/>
    <w:rsid w:val="00466788"/>
  </w:style>
  <w:style w:type="character" w:customStyle="1" w:styleId="Heading51">
    <w:name w:val="Heading 51"/>
    <w:aliases w:val="Heading 5 Char Char Char"/>
    <w:rsid w:val="00466788"/>
    <w:rPr>
      <w:b/>
      <w:bCs/>
      <w:iCs/>
      <w:szCs w:val="26"/>
      <w:lang w:val="en-US" w:eastAsia="en-US" w:bidi="ar-SA"/>
    </w:rPr>
  </w:style>
  <w:style w:type="character" w:customStyle="1" w:styleId="comments-post">
    <w:name w:val="comments-post"/>
    <w:rsid w:val="00466788"/>
  </w:style>
  <w:style w:type="paragraph" w:customStyle="1" w:styleId="boldcite">
    <w:name w:val="bold cite"/>
    <w:basedOn w:val="Normal"/>
    <w:link w:val="boldciteChar4"/>
    <w:qFormat/>
    <w:rsid w:val="00466788"/>
    <w:rPr>
      <w:rFonts w:eastAsia="Calibri"/>
      <w:b/>
      <w:color w:val="000000"/>
      <w:sz w:val="28"/>
      <w:u w:val="thick" w:color="000000"/>
    </w:rPr>
  </w:style>
  <w:style w:type="character" w:customStyle="1" w:styleId="boldciteChar4">
    <w:name w:val="bold cite Char4"/>
    <w:link w:val="boldcite"/>
    <w:locked/>
    <w:rsid w:val="00466788"/>
    <w:rPr>
      <w:rFonts w:ascii="Arial" w:eastAsia="Calibri" w:hAnsi="Arial" w:cs="Arial"/>
      <w:b/>
      <w:color w:val="000000"/>
      <w:sz w:val="28"/>
      <w:u w:val="thick" w:color="000000"/>
    </w:rPr>
  </w:style>
  <w:style w:type="character" w:customStyle="1" w:styleId="underlinecardChar">
    <w:name w:val="underline card Char"/>
    <w:rsid w:val="0046678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66788"/>
    <w:pPr>
      <w:ind w:left="547" w:right="648"/>
      <w:jc w:val="both"/>
    </w:pPr>
    <w:rPr>
      <w:rFonts w:eastAsia="Calibri"/>
      <w:sz w:val="12"/>
      <w:szCs w:val="12"/>
    </w:rPr>
  </w:style>
  <w:style w:type="character" w:customStyle="1" w:styleId="Irrelevant5fontChar">
    <w:name w:val="Irrelevant (5 font) Char"/>
    <w:rsid w:val="00466788"/>
    <w:rPr>
      <w:sz w:val="10"/>
      <w:szCs w:val="10"/>
      <w:lang w:val="en-US" w:eastAsia="en-US" w:bidi="ar-SA"/>
    </w:rPr>
  </w:style>
  <w:style w:type="character" w:customStyle="1" w:styleId="CardsFont6ptChar1">
    <w:name w:val="Cards + Font: 6 pt Char1"/>
    <w:link w:val="CardsFont6pt"/>
    <w:uiPriority w:val="99"/>
    <w:rsid w:val="00466788"/>
    <w:rPr>
      <w:rFonts w:ascii="Times New Roman" w:eastAsia="Times New Roman" w:hAnsi="Times New Roman" w:cs="Times New Roman"/>
      <w:sz w:val="12"/>
      <w:szCs w:val="24"/>
    </w:rPr>
  </w:style>
  <w:style w:type="character" w:customStyle="1" w:styleId="Hyperlink13">
    <w:name w:val="Hyperlink13"/>
    <w:rsid w:val="00466788"/>
    <w:rPr>
      <w:b w:val="0"/>
      <w:bCs w:val="0"/>
      <w:strike w:val="0"/>
      <w:dstrike w:val="0"/>
      <w:color w:val="008000"/>
      <w:sz w:val="20"/>
      <w:szCs w:val="20"/>
      <w:u w:val="none"/>
      <w:effect w:val="none"/>
    </w:rPr>
  </w:style>
  <w:style w:type="character" w:customStyle="1" w:styleId="standardcontent1">
    <w:name w:val="standardcontent1"/>
    <w:rsid w:val="00466788"/>
    <w:rPr>
      <w:rFonts w:ascii="Arial" w:hAnsi="Arial" w:cs="Arial" w:hint="default"/>
      <w:strike w:val="0"/>
      <w:dstrike w:val="0"/>
      <w:sz w:val="24"/>
      <w:szCs w:val="24"/>
      <w:u w:val="none"/>
      <w:effect w:val="none"/>
    </w:rPr>
  </w:style>
  <w:style w:type="character" w:customStyle="1" w:styleId="Hyperlink4">
    <w:name w:val="Hyperlink4"/>
    <w:rsid w:val="00466788"/>
    <w:rPr>
      <w:color w:val="000066"/>
      <w:u w:val="single"/>
    </w:rPr>
  </w:style>
  <w:style w:type="paragraph" w:customStyle="1" w:styleId="rddateline">
    <w:name w:val="rddateline"/>
    <w:basedOn w:val="Normal"/>
    <w:uiPriority w:val="99"/>
    <w:qFormat/>
    <w:rsid w:val="00466788"/>
    <w:rPr>
      <w:rFonts w:eastAsia="Calibri"/>
      <w:szCs w:val="20"/>
    </w:rPr>
  </w:style>
  <w:style w:type="paragraph" w:customStyle="1" w:styleId="rdheadline">
    <w:name w:val="rdheadline"/>
    <w:basedOn w:val="Normal"/>
    <w:uiPriority w:val="99"/>
    <w:qFormat/>
    <w:rsid w:val="0046678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66788"/>
    <w:pPr>
      <w:spacing w:after="100" w:afterAutospacing="1"/>
    </w:pPr>
    <w:rPr>
      <w:rFonts w:ascii="Verdana" w:eastAsia="Calibri" w:hAnsi="Verdana"/>
      <w:szCs w:val="20"/>
    </w:rPr>
  </w:style>
  <w:style w:type="character" w:customStyle="1" w:styleId="rddeckline1">
    <w:name w:val="rddeckline1"/>
    <w:rsid w:val="00466788"/>
    <w:rPr>
      <w:rFonts w:ascii="Verdana" w:hAnsi="Verdana" w:hint="default"/>
      <w:b/>
      <w:bCs/>
      <w:sz w:val="22"/>
      <w:szCs w:val="22"/>
    </w:rPr>
  </w:style>
  <w:style w:type="character" w:customStyle="1" w:styleId="link-external">
    <w:name w:val="link-external"/>
    <w:rsid w:val="00466788"/>
  </w:style>
  <w:style w:type="character" w:customStyle="1" w:styleId="contact1">
    <w:name w:val="contact1"/>
    <w:rsid w:val="00466788"/>
    <w:rPr>
      <w:rFonts w:ascii="Tahoma" w:hAnsi="Tahoma" w:cs="Tahoma" w:hint="default"/>
      <w:color w:val="999999"/>
      <w:sz w:val="20"/>
      <w:szCs w:val="20"/>
    </w:rPr>
  </w:style>
  <w:style w:type="character" w:customStyle="1" w:styleId="credits1">
    <w:name w:val="credits1"/>
    <w:rsid w:val="00466788"/>
    <w:rPr>
      <w:rFonts w:ascii="Tahoma" w:hAnsi="Tahoma" w:cs="Tahoma" w:hint="default"/>
      <w:color w:val="999999"/>
      <w:sz w:val="16"/>
      <w:szCs w:val="16"/>
    </w:rPr>
  </w:style>
  <w:style w:type="paragraph" w:customStyle="1" w:styleId="Heading20">
    <w:name w:val="Heading2"/>
    <w:basedOn w:val="Normal"/>
    <w:link w:val="Heading2Char0"/>
    <w:qFormat/>
    <w:rsid w:val="00466788"/>
    <w:pPr>
      <w:jc w:val="center"/>
    </w:pPr>
    <w:rPr>
      <w:rFonts w:eastAsia="Times New Roman"/>
      <w:b/>
      <w:caps/>
    </w:rPr>
  </w:style>
  <w:style w:type="character" w:customStyle="1" w:styleId="Heading2Char0">
    <w:name w:val="Heading2 Char"/>
    <w:link w:val="Heading20"/>
    <w:rsid w:val="00466788"/>
    <w:rPr>
      <w:rFonts w:ascii="Arial" w:eastAsia="Times New Roman" w:hAnsi="Arial" w:cs="Arial"/>
      <w:b/>
      <w:caps/>
    </w:rPr>
  </w:style>
  <w:style w:type="paragraph" w:customStyle="1" w:styleId="Header2">
    <w:name w:val="Header2"/>
    <w:basedOn w:val="Heading20"/>
    <w:link w:val="Header2Char"/>
    <w:qFormat/>
    <w:rsid w:val="00466788"/>
  </w:style>
  <w:style w:type="character" w:customStyle="1" w:styleId="Header2Char">
    <w:name w:val="Header2 Char"/>
    <w:link w:val="Header2"/>
    <w:rsid w:val="00466788"/>
    <w:rPr>
      <w:rFonts w:ascii="Arial" w:eastAsia="Times New Roman" w:hAnsi="Arial" w:cs="Arial"/>
      <w:b/>
      <w:caps/>
    </w:rPr>
  </w:style>
  <w:style w:type="paragraph" w:customStyle="1" w:styleId="Underlinedcard1">
    <w:name w:val="Underlined card"/>
    <w:basedOn w:val="Normal"/>
    <w:link w:val="UnderlinedcardChar1"/>
    <w:autoRedefine/>
    <w:qFormat/>
    <w:rsid w:val="0046678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66788"/>
    <w:rPr>
      <w:rFonts w:ascii="Arial" w:eastAsia="Times New Roman" w:hAnsi="Arial" w:cs="Arial"/>
      <w:u w:val="thick"/>
    </w:rPr>
  </w:style>
  <w:style w:type="paragraph" w:customStyle="1" w:styleId="StyleHeading212pt">
    <w:name w:val="Style Heading2 + 12 pt"/>
    <w:basedOn w:val="Heading20"/>
    <w:link w:val="StyleHeading212ptChar"/>
    <w:qFormat/>
    <w:rsid w:val="00466788"/>
    <w:rPr>
      <w:bCs/>
    </w:rPr>
  </w:style>
  <w:style w:type="character" w:customStyle="1" w:styleId="StyleHeading212ptChar">
    <w:name w:val="Style Heading2 + 12 pt Char"/>
    <w:link w:val="StyleHeading212pt"/>
    <w:rsid w:val="00466788"/>
    <w:rPr>
      <w:rFonts w:ascii="Arial" w:eastAsia="Times New Roman" w:hAnsi="Arial" w:cs="Arial"/>
      <w:b/>
      <w:bCs/>
      <w:caps/>
    </w:rPr>
  </w:style>
  <w:style w:type="paragraph" w:customStyle="1" w:styleId="Heading212pt">
    <w:name w:val="Heading2 + 12 pt"/>
    <w:basedOn w:val="StyleHeading212pt"/>
    <w:link w:val="Heading212ptChar"/>
    <w:qFormat/>
    <w:rsid w:val="00466788"/>
  </w:style>
  <w:style w:type="character" w:customStyle="1" w:styleId="Heading212ptChar">
    <w:name w:val="Heading2 + 12 pt Char"/>
    <w:link w:val="Heading212pt"/>
    <w:rsid w:val="00466788"/>
    <w:rPr>
      <w:rFonts w:ascii="Arial" w:eastAsia="Times New Roman" w:hAnsi="Arial" w:cs="Arial"/>
      <w:b/>
      <w:bCs/>
      <w:caps/>
    </w:rPr>
  </w:style>
  <w:style w:type="character" w:customStyle="1" w:styleId="StyleBoldText12pt10ptNotBoldKernat16pt">
    <w:name w:val="Style Bold Text 12 pt + 10 pt Not Bold Kern at 16 pt"/>
    <w:rsid w:val="0046678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66788"/>
  </w:style>
  <w:style w:type="paragraph" w:customStyle="1" w:styleId="highlightcardtext">
    <w:name w:val="highlight card text"/>
    <w:basedOn w:val="evidencetext"/>
    <w:uiPriority w:val="99"/>
    <w:qFormat/>
    <w:rsid w:val="0046678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66788"/>
    <w:pPr>
      <w:ind w:left="1440" w:right="2016"/>
    </w:pPr>
    <w:rPr>
      <w:rFonts w:eastAsia="Calibri"/>
      <w:sz w:val="18"/>
      <w:u w:val="single"/>
      <w:lang w:val="en-US" w:eastAsia="en-US"/>
    </w:rPr>
  </w:style>
  <w:style w:type="paragraph" w:customStyle="1" w:styleId="underlinecard">
    <w:name w:val="underline card"/>
    <w:basedOn w:val="Normal"/>
    <w:uiPriority w:val="99"/>
    <w:qFormat/>
    <w:rsid w:val="00466788"/>
    <w:pPr>
      <w:ind w:left="1728" w:right="1728"/>
    </w:pPr>
    <w:rPr>
      <w:rFonts w:eastAsia="Calibri"/>
      <w:sz w:val="18"/>
      <w:u w:val="single"/>
    </w:rPr>
  </w:style>
  <w:style w:type="paragraph" w:customStyle="1" w:styleId="CardsChar2">
    <w:name w:val="Cards Char2"/>
    <w:basedOn w:val="Normal"/>
    <w:uiPriority w:val="99"/>
    <w:qFormat/>
    <w:rsid w:val="0046678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6678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66788"/>
    <w:rPr>
      <w:rFonts w:ascii="Arial" w:eastAsia="Times New Roman" w:hAnsi="Arial" w:cs="Arial"/>
      <w:b/>
      <w:bCs/>
    </w:rPr>
  </w:style>
  <w:style w:type="character" w:customStyle="1" w:styleId="UnderlinedCards">
    <w:name w:val="Underlined Cards"/>
    <w:rsid w:val="00466788"/>
    <w:rPr>
      <w:sz w:val="24"/>
      <w:szCs w:val="24"/>
      <w:u w:val="thick"/>
      <w:lang w:val="en-US" w:eastAsia="en-US" w:bidi="ar-SA"/>
    </w:rPr>
  </w:style>
  <w:style w:type="character" w:customStyle="1" w:styleId="CardsFont12ptCharCharCharCharCharCharCharCharChar">
    <w:name w:val="Cards + Font: 12 pt Char Char Char Char Char Char Char Char Char"/>
    <w:rsid w:val="00466788"/>
    <w:rPr>
      <w:sz w:val="24"/>
      <w:szCs w:val="24"/>
      <w:u w:val="thick"/>
      <w:lang w:val="en-US" w:eastAsia="en-US" w:bidi="ar-SA"/>
    </w:rPr>
  </w:style>
  <w:style w:type="character" w:customStyle="1" w:styleId="highlightcardtextChar">
    <w:name w:val="highlight card text Char"/>
    <w:rsid w:val="0046678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66788"/>
    <w:pPr>
      <w:ind w:left="1728" w:right="1728"/>
    </w:pPr>
    <w:rPr>
      <w:rFonts w:eastAsia="Times New Roman"/>
      <w:sz w:val="18"/>
    </w:rPr>
  </w:style>
  <w:style w:type="character" w:customStyle="1" w:styleId="CardTextCharCharCharCharChar">
    <w:name w:val="Card Text Char Char Char Char Char"/>
    <w:link w:val="CardTextCharCharCharChar"/>
    <w:rsid w:val="00466788"/>
    <w:rPr>
      <w:rFonts w:ascii="Arial" w:eastAsia="Times New Roman" w:hAnsi="Arial" w:cs="Arial"/>
      <w:sz w:val="18"/>
    </w:rPr>
  </w:style>
  <w:style w:type="character" w:customStyle="1" w:styleId="TagsChar4">
    <w:name w:val="Tags Char4"/>
    <w:rsid w:val="00466788"/>
    <w:rPr>
      <w:b/>
      <w:lang w:val="en-US" w:eastAsia="en-US" w:bidi="ar-SA"/>
    </w:rPr>
  </w:style>
  <w:style w:type="character" w:customStyle="1" w:styleId="hit1">
    <w:name w:val="hit1"/>
    <w:rsid w:val="00466788"/>
    <w:rPr>
      <w:rFonts w:ascii="Verdana" w:hAnsi="Verdana" w:hint="default"/>
      <w:b/>
      <w:bCs/>
      <w:vanish w:val="0"/>
      <w:webHidden w:val="0"/>
      <w:color w:val="CC0033"/>
      <w:sz w:val="20"/>
      <w:szCs w:val="20"/>
      <w:specVanish w:val="0"/>
    </w:rPr>
  </w:style>
  <w:style w:type="character" w:customStyle="1" w:styleId="tightinline1">
    <w:name w:val="tightinline1"/>
    <w:rsid w:val="0046678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66788"/>
    <w:pPr>
      <w:ind w:left="1728" w:right="1728"/>
    </w:pPr>
    <w:rPr>
      <w:rFonts w:eastAsia="Calibri"/>
      <w:sz w:val="18"/>
    </w:rPr>
  </w:style>
  <w:style w:type="paragraph" w:customStyle="1" w:styleId="boldciteChar">
    <w:name w:val="bold cite Char"/>
    <w:basedOn w:val="Heading1"/>
    <w:uiPriority w:val="99"/>
    <w:qFormat/>
    <w:rsid w:val="0046678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66788"/>
    <w:rPr>
      <w:rFonts w:eastAsia="Calibri"/>
      <w:b/>
    </w:rPr>
  </w:style>
  <w:style w:type="character" w:customStyle="1" w:styleId="blsp-spelling-corrected">
    <w:name w:val="blsp-spelling-corrected"/>
    <w:rsid w:val="00466788"/>
  </w:style>
  <w:style w:type="character" w:customStyle="1" w:styleId="blsp-spelling-error">
    <w:name w:val="blsp-spelling-error"/>
    <w:rsid w:val="00466788"/>
  </w:style>
  <w:style w:type="character" w:customStyle="1" w:styleId="sup">
    <w:name w:val="sup"/>
    <w:rsid w:val="00466788"/>
  </w:style>
  <w:style w:type="character" w:customStyle="1" w:styleId="pgnum">
    <w:name w:val="pgnum"/>
    <w:rsid w:val="00466788"/>
  </w:style>
  <w:style w:type="character" w:customStyle="1" w:styleId="SmallFontCharChar">
    <w:name w:val="Small Font Char Char"/>
    <w:rsid w:val="00466788"/>
    <w:rPr>
      <w:rFonts w:ascii="Arial" w:hAnsi="Arial"/>
      <w:sz w:val="12"/>
      <w:szCs w:val="24"/>
      <w:lang w:val="en-US" w:eastAsia="en-US" w:bidi="ar-SA"/>
    </w:rPr>
  </w:style>
  <w:style w:type="paragraph" w:customStyle="1" w:styleId="textmargin">
    <w:name w:val="textmargin"/>
    <w:basedOn w:val="Normal"/>
    <w:uiPriority w:val="99"/>
    <w:qFormat/>
    <w:rsid w:val="0046678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66788"/>
    <w:pPr>
      <w:spacing w:before="100" w:beforeAutospacing="1" w:after="100" w:afterAutospacing="1"/>
    </w:pPr>
    <w:rPr>
      <w:rFonts w:eastAsia="Calibri"/>
      <w:color w:val="000000"/>
    </w:rPr>
  </w:style>
  <w:style w:type="paragraph" w:customStyle="1" w:styleId="header10">
    <w:name w:val="header1"/>
    <w:basedOn w:val="Normal"/>
    <w:uiPriority w:val="99"/>
    <w:qFormat/>
    <w:rsid w:val="00466788"/>
    <w:pPr>
      <w:spacing w:before="100" w:beforeAutospacing="1" w:after="100" w:afterAutospacing="1"/>
    </w:pPr>
    <w:rPr>
      <w:rFonts w:eastAsia="Calibri"/>
      <w:color w:val="000000"/>
    </w:rPr>
  </w:style>
  <w:style w:type="paragraph" w:customStyle="1" w:styleId="style10">
    <w:name w:val="style1"/>
    <w:basedOn w:val="Normal"/>
    <w:uiPriority w:val="99"/>
    <w:qFormat/>
    <w:rsid w:val="00466788"/>
    <w:rPr>
      <w:rFonts w:ascii="Verdana" w:eastAsia="Calibri" w:hAnsi="Verdana"/>
      <w:szCs w:val="20"/>
    </w:rPr>
  </w:style>
  <w:style w:type="paragraph" w:customStyle="1" w:styleId="correctindex">
    <w:name w:val="correct index"/>
    <w:basedOn w:val="Normal"/>
    <w:uiPriority w:val="99"/>
    <w:qFormat/>
    <w:rsid w:val="00466788"/>
    <w:rPr>
      <w:rFonts w:eastAsia="Calibri"/>
      <w:color w:val="000000"/>
    </w:rPr>
  </w:style>
  <w:style w:type="paragraph" w:customStyle="1" w:styleId="bc2">
    <w:name w:val="bc_2"/>
    <w:basedOn w:val="Normal"/>
    <w:uiPriority w:val="99"/>
    <w:qFormat/>
    <w:rsid w:val="00466788"/>
    <w:pPr>
      <w:spacing w:before="100" w:beforeAutospacing="1" w:after="100" w:afterAutospacing="1"/>
    </w:pPr>
    <w:rPr>
      <w:rFonts w:eastAsia="Calibri"/>
      <w:color w:val="000000"/>
    </w:rPr>
  </w:style>
  <w:style w:type="character" w:customStyle="1" w:styleId="bc21">
    <w:name w:val="bc_21"/>
    <w:rsid w:val="00466788"/>
  </w:style>
  <w:style w:type="paragraph" w:customStyle="1" w:styleId="style21">
    <w:name w:val="style2"/>
    <w:basedOn w:val="Normal"/>
    <w:uiPriority w:val="99"/>
    <w:qFormat/>
    <w:rsid w:val="00466788"/>
    <w:rPr>
      <w:rFonts w:ascii="Verdana" w:eastAsia="Calibri" w:hAnsi="Verdana"/>
      <w:szCs w:val="20"/>
    </w:rPr>
  </w:style>
  <w:style w:type="paragraph" w:customStyle="1" w:styleId="quote2">
    <w:name w:val="quote2"/>
    <w:basedOn w:val="Normal"/>
    <w:uiPriority w:val="99"/>
    <w:qFormat/>
    <w:rsid w:val="00466788"/>
    <w:rPr>
      <w:rFonts w:ascii="Verdana" w:eastAsia="Calibri" w:hAnsi="Verdana"/>
      <w:szCs w:val="20"/>
    </w:rPr>
  </w:style>
  <w:style w:type="character" w:customStyle="1" w:styleId="copystyle">
    <w:name w:val="copystyle"/>
    <w:rsid w:val="00466788"/>
  </w:style>
  <w:style w:type="paragraph" w:customStyle="1" w:styleId="BlockTitle10">
    <w:name w:val="Block Title #1"/>
    <w:basedOn w:val="Heading1"/>
    <w:qFormat/>
    <w:rsid w:val="0046678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66788"/>
    <w:rPr>
      <w:rFonts w:ascii="Arial" w:hAnsi="Arial" w:cs="Arial"/>
      <w:b/>
      <w:bCs/>
      <w:kern w:val="32"/>
      <w:sz w:val="24"/>
      <w:szCs w:val="24"/>
      <w:lang w:val="en-US" w:eastAsia="en-US" w:bidi="ar-SA"/>
    </w:rPr>
  </w:style>
  <w:style w:type="character" w:customStyle="1" w:styleId="ReadUnderline">
    <w:name w:val="Read Underline"/>
    <w:rsid w:val="0046678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6678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6678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66788"/>
    <w:rPr>
      <w:rFonts w:eastAsia="Times New Roman"/>
      <w:sz w:val="18"/>
    </w:rPr>
  </w:style>
  <w:style w:type="paragraph" w:customStyle="1" w:styleId="F4">
    <w:name w:val="F4"/>
    <w:basedOn w:val="Normal"/>
    <w:link w:val="F4Char"/>
    <w:qFormat/>
    <w:rsid w:val="00466788"/>
    <w:pPr>
      <w:ind w:left="288" w:right="288"/>
    </w:pPr>
    <w:rPr>
      <w:rFonts w:eastAsia="Times New Roman"/>
      <w:szCs w:val="20"/>
      <w:u w:val="single"/>
    </w:rPr>
  </w:style>
  <w:style w:type="character" w:customStyle="1" w:styleId="F4Char">
    <w:name w:val="F4 Char"/>
    <w:link w:val="F4"/>
    <w:rsid w:val="00466788"/>
    <w:rPr>
      <w:rFonts w:ascii="Arial" w:eastAsia="Times New Roman" w:hAnsi="Arial" w:cs="Arial"/>
      <w:szCs w:val="20"/>
      <w:u w:val="single"/>
    </w:rPr>
  </w:style>
  <w:style w:type="paragraph" w:customStyle="1" w:styleId="StyleCARD">
    <w:name w:val="Style CARD +"/>
    <w:basedOn w:val="Normal"/>
    <w:link w:val="StyleCARDChar"/>
    <w:qFormat/>
    <w:rsid w:val="00466788"/>
    <w:pPr>
      <w:ind w:left="300" w:right="288"/>
    </w:pPr>
    <w:rPr>
      <w:rFonts w:eastAsia="Times New Roman"/>
      <w:szCs w:val="20"/>
    </w:rPr>
  </w:style>
  <w:style w:type="character" w:customStyle="1" w:styleId="StyleCARDChar">
    <w:name w:val="Style CARD + Char"/>
    <w:link w:val="StyleCARD"/>
    <w:rsid w:val="00466788"/>
    <w:rPr>
      <w:rFonts w:ascii="Arial" w:eastAsia="Times New Roman" w:hAnsi="Arial" w:cs="Arial"/>
      <w:szCs w:val="20"/>
    </w:rPr>
  </w:style>
  <w:style w:type="character" w:customStyle="1" w:styleId="noiconheadline">
    <w:name w:val="noicon_headline"/>
    <w:rsid w:val="00466788"/>
  </w:style>
  <w:style w:type="character" w:customStyle="1" w:styleId="BlockTitleCharChar">
    <w:name w:val="Block Title Char Char"/>
    <w:rsid w:val="00466788"/>
    <w:rPr>
      <w:rFonts w:ascii="Georgia" w:hAnsi="Georgia" w:cs="Arial"/>
      <w:b/>
      <w:bCs/>
      <w:kern w:val="32"/>
      <w:sz w:val="28"/>
      <w:szCs w:val="32"/>
      <w:lang w:val="en-US" w:eastAsia="en-US" w:bidi="ar-SA"/>
    </w:rPr>
  </w:style>
  <w:style w:type="paragraph" w:styleId="MacroText">
    <w:name w:val="macro"/>
    <w:link w:val="MacroTextChar"/>
    <w:rsid w:val="0046678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66788"/>
    <w:rPr>
      <w:rFonts w:ascii="Courier New" w:eastAsia="Times New Roman" w:hAnsi="Courier New" w:cs="Courier New"/>
      <w:sz w:val="20"/>
      <w:szCs w:val="20"/>
    </w:rPr>
  </w:style>
  <w:style w:type="character" w:customStyle="1" w:styleId="pp1">
    <w:name w:val="pp1"/>
    <w:rsid w:val="00466788"/>
    <w:rPr>
      <w:rFonts w:ascii="Times New Roman" w:hAnsi="Times New Roman" w:cs="Times New Roman" w:hint="default"/>
      <w:i w:val="0"/>
      <w:iCs w:val="0"/>
      <w:smallCaps w:val="0"/>
      <w:sz w:val="30"/>
      <w:szCs w:val="30"/>
    </w:rPr>
  </w:style>
  <w:style w:type="character" w:customStyle="1" w:styleId="prbodytext1">
    <w:name w:val="pr_bodytext1"/>
    <w:rsid w:val="00466788"/>
    <w:rPr>
      <w:rFonts w:ascii="Arial" w:hAnsi="Arial" w:cs="Arial" w:hint="default"/>
      <w:sz w:val="20"/>
      <w:szCs w:val="20"/>
    </w:rPr>
  </w:style>
  <w:style w:type="character" w:customStyle="1" w:styleId="marrontitulobig">
    <w:name w:val="marron_titulo_big"/>
    <w:rsid w:val="00466788"/>
  </w:style>
  <w:style w:type="character" w:customStyle="1" w:styleId="articlehead">
    <w:name w:val="articlehead"/>
    <w:rsid w:val="00466788"/>
  </w:style>
  <w:style w:type="character" w:customStyle="1" w:styleId="lead">
    <w:name w:val="lead"/>
    <w:rsid w:val="00466788"/>
  </w:style>
  <w:style w:type="character" w:customStyle="1" w:styleId="manchettebig2">
    <w:name w:val="manchettebig2"/>
    <w:rsid w:val="00466788"/>
  </w:style>
  <w:style w:type="character" w:customStyle="1" w:styleId="blue3">
    <w:name w:val="blue3"/>
    <w:rsid w:val="00466788"/>
  </w:style>
  <w:style w:type="paragraph" w:customStyle="1" w:styleId="issuedetails">
    <w:name w:val="issue_details"/>
    <w:basedOn w:val="Normal"/>
    <w:uiPriority w:val="99"/>
    <w:qFormat/>
    <w:rsid w:val="00466788"/>
    <w:pPr>
      <w:spacing w:before="100" w:beforeAutospacing="1" w:after="100" w:afterAutospacing="1"/>
    </w:pPr>
    <w:rPr>
      <w:rFonts w:eastAsia="Times New Roman"/>
    </w:rPr>
  </w:style>
  <w:style w:type="character" w:customStyle="1" w:styleId="over-title">
    <w:name w:val="over-title"/>
    <w:rsid w:val="00466788"/>
  </w:style>
  <w:style w:type="character" w:customStyle="1" w:styleId="contentheader">
    <w:name w:val="contentheader"/>
    <w:rsid w:val="00466788"/>
  </w:style>
  <w:style w:type="paragraph" w:customStyle="1" w:styleId="TxBrp2">
    <w:name w:val="TxBr_p2"/>
    <w:basedOn w:val="Normal"/>
    <w:qFormat/>
    <w:rsid w:val="0046678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66788"/>
    <w:rPr>
      <w:rFonts w:eastAsia="SimSun"/>
      <w:szCs w:val="24"/>
      <w:lang w:val="en-US" w:eastAsia="zh-CN" w:bidi="ar-SA"/>
    </w:rPr>
  </w:style>
  <w:style w:type="character" w:customStyle="1" w:styleId="tagscharchar0">
    <w:name w:val="tagscharchar"/>
    <w:rsid w:val="00466788"/>
  </w:style>
  <w:style w:type="character" w:customStyle="1" w:styleId="FontStyle13">
    <w:name w:val="Font Style13"/>
    <w:uiPriority w:val="99"/>
    <w:rsid w:val="00466788"/>
    <w:rPr>
      <w:rFonts w:ascii="Times New Roman" w:hAnsi="Times New Roman" w:cs="Times New Roman"/>
      <w:sz w:val="18"/>
      <w:szCs w:val="18"/>
    </w:rPr>
  </w:style>
  <w:style w:type="character" w:customStyle="1" w:styleId="FontStyle14">
    <w:name w:val="Font Style14"/>
    <w:uiPriority w:val="99"/>
    <w:rsid w:val="00466788"/>
    <w:rPr>
      <w:rFonts w:ascii="Times New Roman" w:hAnsi="Times New Roman" w:cs="Times New Roman"/>
      <w:i/>
      <w:iCs/>
      <w:sz w:val="18"/>
      <w:szCs w:val="18"/>
    </w:rPr>
  </w:style>
  <w:style w:type="character" w:customStyle="1" w:styleId="FontStyle15">
    <w:name w:val="Font Style15"/>
    <w:uiPriority w:val="99"/>
    <w:rsid w:val="00466788"/>
    <w:rPr>
      <w:rFonts w:ascii="Times New Roman" w:hAnsi="Times New Roman" w:cs="Times New Roman"/>
      <w:b/>
      <w:bCs/>
      <w:sz w:val="18"/>
      <w:szCs w:val="18"/>
    </w:rPr>
  </w:style>
  <w:style w:type="character" w:customStyle="1" w:styleId="FontStyle16">
    <w:name w:val="Font Style16"/>
    <w:uiPriority w:val="99"/>
    <w:rsid w:val="00466788"/>
    <w:rPr>
      <w:rFonts w:ascii="Times New Roman" w:hAnsi="Times New Roman" w:cs="Times New Roman"/>
      <w:b/>
      <w:bCs/>
      <w:spacing w:val="-20"/>
      <w:sz w:val="16"/>
      <w:szCs w:val="16"/>
    </w:rPr>
  </w:style>
  <w:style w:type="character" w:customStyle="1" w:styleId="FontStyle17">
    <w:name w:val="Font Style17"/>
    <w:uiPriority w:val="99"/>
    <w:rsid w:val="00466788"/>
    <w:rPr>
      <w:rFonts w:ascii="Times New Roman" w:hAnsi="Times New Roman" w:cs="Times New Roman"/>
      <w:b/>
      <w:bCs/>
      <w:sz w:val="10"/>
      <w:szCs w:val="10"/>
    </w:rPr>
  </w:style>
  <w:style w:type="character" w:customStyle="1" w:styleId="in-widget">
    <w:name w:val="in-widget"/>
    <w:rsid w:val="00466788"/>
  </w:style>
  <w:style w:type="paragraph" w:customStyle="1" w:styleId="bodycopyindent">
    <w:name w:val="bodycopyindent"/>
    <w:basedOn w:val="Normal"/>
    <w:uiPriority w:val="99"/>
    <w:qFormat/>
    <w:rsid w:val="00466788"/>
    <w:pPr>
      <w:spacing w:before="100" w:beforeAutospacing="1" w:after="100" w:afterAutospacing="1"/>
    </w:pPr>
    <w:rPr>
      <w:rFonts w:eastAsia="Times New Roman"/>
    </w:rPr>
  </w:style>
  <w:style w:type="character" w:customStyle="1" w:styleId="copyright">
    <w:name w:val="copyright"/>
    <w:rsid w:val="00466788"/>
  </w:style>
  <w:style w:type="character" w:customStyle="1" w:styleId="spanstyle">
    <w:name w:val="spanstyle"/>
    <w:rsid w:val="00466788"/>
  </w:style>
  <w:style w:type="paragraph" w:customStyle="1" w:styleId="tussenkop">
    <w:name w:val="tussenkop"/>
    <w:basedOn w:val="Normal"/>
    <w:uiPriority w:val="99"/>
    <w:qFormat/>
    <w:rsid w:val="00466788"/>
    <w:pPr>
      <w:spacing w:before="100" w:beforeAutospacing="1" w:after="100" w:afterAutospacing="1"/>
    </w:pPr>
    <w:rPr>
      <w:rFonts w:eastAsia="Times New Roman"/>
    </w:rPr>
  </w:style>
  <w:style w:type="character" w:customStyle="1" w:styleId="docnumbertitle">
    <w:name w:val="doc_number_title"/>
    <w:basedOn w:val="DefaultParagraphFont"/>
    <w:rsid w:val="00466788"/>
  </w:style>
  <w:style w:type="paragraph" w:customStyle="1" w:styleId="Style6">
    <w:name w:val="Style6"/>
    <w:basedOn w:val="Normal"/>
    <w:link w:val="Style6Char"/>
    <w:autoRedefine/>
    <w:qFormat/>
    <w:rsid w:val="00466788"/>
    <w:rPr>
      <w:b/>
    </w:rPr>
  </w:style>
  <w:style w:type="character" w:customStyle="1" w:styleId="Style6Char">
    <w:name w:val="Style6 Char"/>
    <w:basedOn w:val="DefaultParagraphFont"/>
    <w:link w:val="Style6"/>
    <w:rsid w:val="00466788"/>
    <w:rPr>
      <w:rFonts w:ascii="Arial" w:hAnsi="Arial" w:cs="Arial"/>
      <w:b/>
    </w:rPr>
  </w:style>
  <w:style w:type="paragraph" w:customStyle="1" w:styleId="Style11">
    <w:name w:val="Style11"/>
    <w:basedOn w:val="Normal"/>
    <w:link w:val="Style11Char"/>
    <w:qFormat/>
    <w:rsid w:val="00466788"/>
    <w:rPr>
      <w:rFonts w:asciiTheme="minorHAnsi" w:hAnsiTheme="minorHAnsi" w:cstheme="minorBidi"/>
      <w:b/>
      <w:u w:val="thick"/>
    </w:rPr>
  </w:style>
  <w:style w:type="paragraph" w:customStyle="1" w:styleId="Style12">
    <w:name w:val="Style12"/>
    <w:basedOn w:val="Normal"/>
    <w:link w:val="Style12Char"/>
    <w:qFormat/>
    <w:rsid w:val="00466788"/>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46678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6678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66788"/>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66788"/>
    <w:rPr>
      <w:b w:val="0"/>
      <w:bCs w:val="0"/>
      <w:sz w:val="22"/>
      <w:u w:val="single"/>
      <w:bdr w:val="none" w:sz="0" w:space="0" w:color="auto"/>
    </w:rPr>
  </w:style>
  <w:style w:type="paragraph" w:customStyle="1" w:styleId="Cardd">
    <w:name w:val="Cardd"/>
    <w:basedOn w:val="Normal"/>
    <w:uiPriority w:val="4"/>
    <w:qFormat/>
    <w:rsid w:val="00466788"/>
    <w:pPr>
      <w:ind w:left="288" w:right="288"/>
    </w:pPr>
  </w:style>
  <w:style w:type="character" w:customStyle="1" w:styleId="erasure">
    <w:name w:val="erasure"/>
    <w:rsid w:val="0046678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6678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66788"/>
    <w:rPr>
      <w:rFonts w:ascii="Consolas" w:hAnsi="Consolas" w:cs="Consolas"/>
      <w:sz w:val="20"/>
      <w:szCs w:val="20"/>
    </w:rPr>
  </w:style>
  <w:style w:type="paragraph" w:customStyle="1" w:styleId="Tagline0">
    <w:name w:val="Tagline"/>
    <w:basedOn w:val="Normal"/>
    <w:link w:val="TaglineChar"/>
    <w:qFormat/>
    <w:rsid w:val="00466788"/>
    <w:pPr>
      <w:spacing w:line="256" w:lineRule="auto"/>
    </w:pPr>
    <w:rPr>
      <w:b/>
      <w:sz w:val="26"/>
    </w:rPr>
  </w:style>
  <w:style w:type="paragraph" w:customStyle="1" w:styleId="StyleHeading3BlockLatinBodyCalibri">
    <w:name w:val="Style Heading 3Block + (Latin) +Body (Calibri)"/>
    <w:basedOn w:val="Heading3"/>
    <w:rsid w:val="00466788"/>
    <w:rPr>
      <w:caps/>
    </w:rPr>
  </w:style>
  <w:style w:type="paragraph" w:customStyle="1" w:styleId="StyleHeading4Tagheading2Heading2Char2CharHeading2Char1">
    <w:name w:val="Style Heading 4Tagheading 2Heading 2 Char2 CharHeading 2 Char1 ..."/>
    <w:basedOn w:val="Heading4"/>
    <w:rsid w:val="00466788"/>
    <w:rPr>
      <w:iCs w:val="0"/>
    </w:rPr>
  </w:style>
  <w:style w:type="character" w:customStyle="1" w:styleId="StyleStyleBoldUnderlineIntenseEmphasisUnderlineStyleapple-s1">
    <w:name w:val="Style Style Bold UnderlineIntense EmphasisUnderlineStyleapple-s...1"/>
    <w:basedOn w:val="DefaultParagraphFont"/>
    <w:rsid w:val="0046678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66788"/>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66788"/>
    <w:pPr>
      <w:ind w:left="720"/>
      <w:contextualSpacing/>
    </w:pPr>
  </w:style>
  <w:style w:type="character" w:customStyle="1" w:styleId="arial11">
    <w:name w:val="arial_11"/>
    <w:basedOn w:val="DefaultParagraphFont"/>
    <w:rsid w:val="00466788"/>
  </w:style>
  <w:style w:type="character" w:customStyle="1" w:styleId="articleauthor">
    <w:name w:val="articleauthor"/>
    <w:basedOn w:val="DefaultParagraphFont"/>
    <w:rsid w:val="00466788"/>
  </w:style>
  <w:style w:type="character" w:customStyle="1" w:styleId="article-date">
    <w:name w:val="article-date"/>
    <w:basedOn w:val="DefaultParagraphFont"/>
    <w:rsid w:val="00466788"/>
  </w:style>
  <w:style w:type="character" w:customStyle="1" w:styleId="bodysubtoc">
    <w:name w:val="bodysubtoc"/>
    <w:basedOn w:val="DefaultParagraphFont"/>
    <w:rsid w:val="00466788"/>
  </w:style>
  <w:style w:type="character" w:customStyle="1" w:styleId="lefttitlesmaller">
    <w:name w:val="lefttitlesmaller"/>
    <w:basedOn w:val="DefaultParagraphFont"/>
    <w:rsid w:val="00466788"/>
  </w:style>
  <w:style w:type="character" w:customStyle="1" w:styleId="mb">
    <w:name w:val="mb"/>
    <w:basedOn w:val="DefaultParagraphFont"/>
    <w:rsid w:val="00466788"/>
  </w:style>
  <w:style w:type="character" w:customStyle="1" w:styleId="field-content">
    <w:name w:val="field-content"/>
    <w:basedOn w:val="DefaultParagraphFont"/>
    <w:rsid w:val="00466788"/>
  </w:style>
  <w:style w:type="character" w:customStyle="1" w:styleId="submitted-date">
    <w:name w:val="submitted-date"/>
    <w:basedOn w:val="DefaultParagraphFont"/>
    <w:rsid w:val="00466788"/>
  </w:style>
  <w:style w:type="character" w:customStyle="1" w:styleId="submitted-time">
    <w:name w:val="submitted-time"/>
    <w:basedOn w:val="DefaultParagraphFont"/>
    <w:rsid w:val="00466788"/>
  </w:style>
  <w:style w:type="paragraph" w:customStyle="1" w:styleId="date-comments">
    <w:name w:val="date-comments"/>
    <w:basedOn w:val="Normal"/>
    <w:uiPriority w:val="99"/>
    <w:qFormat/>
    <w:rsid w:val="0046678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66788"/>
    <w:pPr>
      <w:spacing w:line="181" w:lineRule="atLeast"/>
    </w:pPr>
    <w:rPr>
      <w:rFonts w:ascii="Sabon LT Std" w:eastAsia="MS Mincho" w:hAnsi="Sabon LT Std"/>
      <w:color w:val="auto"/>
      <w:sz w:val="20"/>
    </w:rPr>
  </w:style>
  <w:style w:type="character" w:customStyle="1" w:styleId="A2">
    <w:name w:val="A2"/>
    <w:uiPriority w:val="99"/>
    <w:rsid w:val="00466788"/>
    <w:rPr>
      <w:rFonts w:cs="Sabon LT Std"/>
      <w:color w:val="000000"/>
      <w:sz w:val="15"/>
      <w:szCs w:val="15"/>
    </w:rPr>
  </w:style>
  <w:style w:type="paragraph" w:customStyle="1" w:styleId="Pa15">
    <w:name w:val="Pa15"/>
    <w:basedOn w:val="Default"/>
    <w:next w:val="Default"/>
    <w:uiPriority w:val="99"/>
    <w:qFormat/>
    <w:rsid w:val="00466788"/>
    <w:pPr>
      <w:spacing w:line="241" w:lineRule="atLeast"/>
    </w:pPr>
    <w:rPr>
      <w:rFonts w:ascii="Sabon LT Std" w:eastAsia="MS Mincho" w:hAnsi="Sabon LT Std"/>
      <w:color w:val="auto"/>
      <w:sz w:val="20"/>
    </w:rPr>
  </w:style>
  <w:style w:type="character" w:customStyle="1" w:styleId="searchword">
    <w:name w:val="searchword"/>
    <w:basedOn w:val="DefaultParagraphFont"/>
    <w:rsid w:val="00466788"/>
  </w:style>
  <w:style w:type="character" w:customStyle="1" w:styleId="meta-prep">
    <w:name w:val="meta-prep"/>
    <w:basedOn w:val="DefaultParagraphFont"/>
    <w:rsid w:val="00466788"/>
  </w:style>
  <w:style w:type="character" w:customStyle="1" w:styleId="entry-date">
    <w:name w:val="entry-date"/>
    <w:basedOn w:val="DefaultParagraphFont"/>
    <w:rsid w:val="00466788"/>
  </w:style>
  <w:style w:type="paragraph" w:customStyle="1" w:styleId="Shrink6">
    <w:name w:val="Shrink 6"/>
    <w:basedOn w:val="Normal"/>
    <w:qFormat/>
    <w:rsid w:val="00466788"/>
    <w:rPr>
      <w:rFonts w:eastAsia="Calibri"/>
      <w:sz w:val="12"/>
    </w:rPr>
  </w:style>
  <w:style w:type="paragraph" w:customStyle="1" w:styleId="HeaderCharCharCharCharCharCharCharCha">
    <w:name w:val="Header Char Char Char Char Char Char Char Cha"/>
    <w:aliases w:val="Char Char Char Cha"/>
    <w:basedOn w:val="Normal"/>
    <w:qFormat/>
    <w:rsid w:val="00466788"/>
    <w:pPr>
      <w:spacing w:before="100" w:beforeAutospacing="1" w:after="100" w:afterAutospacing="1"/>
    </w:pPr>
    <w:rPr>
      <w:rFonts w:eastAsia="Times New Roman"/>
    </w:rPr>
  </w:style>
  <w:style w:type="character" w:customStyle="1" w:styleId="CiteReal0">
    <w:name w:val="CiteReal"/>
    <w:uiPriority w:val="1"/>
    <w:qFormat/>
    <w:rsid w:val="00466788"/>
    <w:rPr>
      <w:rFonts w:ascii="Arial" w:hAnsi="Arial"/>
      <w:b/>
      <w:sz w:val="24"/>
      <w:u w:val="single"/>
    </w:rPr>
  </w:style>
  <w:style w:type="paragraph" w:customStyle="1" w:styleId="10ptfont">
    <w:name w:val="10pt font"/>
    <w:basedOn w:val="Normal"/>
    <w:link w:val="10ptfontChar"/>
    <w:autoRedefine/>
    <w:rsid w:val="00466788"/>
    <w:rPr>
      <w:rFonts w:eastAsia="Times New Roman"/>
    </w:rPr>
  </w:style>
  <w:style w:type="character" w:customStyle="1" w:styleId="10ptfontChar">
    <w:name w:val="10pt font Char"/>
    <w:link w:val="10ptfont"/>
    <w:rsid w:val="00466788"/>
    <w:rPr>
      <w:rFonts w:ascii="Arial" w:eastAsia="Times New Roman" w:hAnsi="Arial" w:cs="Arial"/>
    </w:rPr>
  </w:style>
  <w:style w:type="character" w:customStyle="1" w:styleId="HIGHLIGHT1">
    <w:name w:val="HIGHLIGHT"/>
    <w:uiPriority w:val="1"/>
    <w:qFormat/>
    <w:rsid w:val="0046678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6678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66788"/>
    <w:pPr>
      <w:suppressAutoHyphens/>
      <w:spacing w:before="280" w:after="280"/>
    </w:pPr>
    <w:rPr>
      <w:color w:val="000000"/>
    </w:rPr>
  </w:style>
  <w:style w:type="character" w:customStyle="1" w:styleId="StyleIntenseReferenceGaramond">
    <w:name w:val="Style Intense Reference + Garamond"/>
    <w:rsid w:val="00466788"/>
    <w:rPr>
      <w:rFonts w:ascii="Garamond" w:hAnsi="Garamond"/>
      <w:bCs/>
      <w:color w:val="auto"/>
      <w:spacing w:val="5"/>
      <w:sz w:val="20"/>
      <w:u w:val="single"/>
    </w:rPr>
  </w:style>
  <w:style w:type="character" w:customStyle="1" w:styleId="StyleIntenseReferenceGaramondBold">
    <w:name w:val="Style Intense Reference + Garamond Bold"/>
    <w:rsid w:val="00466788"/>
    <w:rPr>
      <w:rFonts w:ascii="Garamond" w:hAnsi="Garamond"/>
      <w:b/>
      <w:bCs/>
      <w:color w:val="auto"/>
      <w:spacing w:val="5"/>
      <w:sz w:val="20"/>
      <w:u w:val="single"/>
    </w:rPr>
  </w:style>
  <w:style w:type="character" w:customStyle="1" w:styleId="newstime">
    <w:name w:val="newstime"/>
    <w:basedOn w:val="DefaultParagraphFont"/>
    <w:rsid w:val="00466788"/>
  </w:style>
  <w:style w:type="character" w:customStyle="1" w:styleId="IntenseReference1">
    <w:name w:val="Intense Reference1"/>
    <w:qFormat/>
    <w:rsid w:val="0046678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66788"/>
    <w:rPr>
      <w:rFonts w:ascii="Garamond" w:hAnsi="Garamond"/>
      <w:b/>
      <w:sz w:val="24"/>
      <w:szCs w:val="26"/>
      <w:bdr w:val="none" w:sz="0" w:space="0" w:color="auto"/>
      <w:shd w:val="clear" w:color="auto" w:fill="FFFF00"/>
    </w:rPr>
  </w:style>
  <w:style w:type="character" w:customStyle="1" w:styleId="ilad1">
    <w:name w:val="il_ad1"/>
    <w:rsid w:val="00466788"/>
    <w:rPr>
      <w:vanish/>
      <w:webHidden w:val="0"/>
      <w:color w:val="000000"/>
      <w:u w:val="single"/>
      <w:specVanish/>
    </w:rPr>
  </w:style>
  <w:style w:type="character" w:customStyle="1" w:styleId="ThickUnderlineCharChar">
    <w:name w:val="Thick Underline Char Char"/>
    <w:rsid w:val="00466788"/>
    <w:rPr>
      <w:sz w:val="24"/>
      <w:szCs w:val="24"/>
      <w:u w:val="thick"/>
      <w:lang w:val="en-US" w:eastAsia="en-US" w:bidi="ar-SA"/>
    </w:rPr>
  </w:style>
  <w:style w:type="character" w:customStyle="1" w:styleId="Underline21">
    <w:name w:val="Underline 2"/>
    <w:basedOn w:val="DefaultParagraphFont"/>
    <w:uiPriority w:val="1"/>
    <w:qFormat/>
    <w:rsid w:val="00466788"/>
    <w:rPr>
      <w:b/>
      <w:u w:val="single"/>
    </w:rPr>
  </w:style>
  <w:style w:type="paragraph" w:customStyle="1" w:styleId="first">
    <w:name w:val="first"/>
    <w:basedOn w:val="Normal"/>
    <w:qFormat/>
    <w:rsid w:val="00466788"/>
    <w:pPr>
      <w:spacing w:before="100" w:beforeAutospacing="1" w:after="100" w:afterAutospacing="1"/>
    </w:pPr>
    <w:rPr>
      <w:rFonts w:eastAsia="Times New Roman"/>
      <w:sz w:val="24"/>
    </w:rPr>
  </w:style>
  <w:style w:type="character" w:customStyle="1" w:styleId="tx">
    <w:name w:val="tx"/>
    <w:basedOn w:val="DefaultParagraphFont"/>
    <w:rsid w:val="00466788"/>
  </w:style>
  <w:style w:type="character" w:customStyle="1" w:styleId="oneclick-link">
    <w:name w:val="oneclick-link"/>
    <w:basedOn w:val="DefaultParagraphFont"/>
    <w:rsid w:val="00466788"/>
  </w:style>
  <w:style w:type="paragraph" w:customStyle="1" w:styleId="StyleHeading4TagsmalltextBigcardbodyNormalTagNotBold">
    <w:name w:val="Style Heading 4Tagsmall textBig cardbodyNormal Tag + Not Bold"/>
    <w:basedOn w:val="Heading4"/>
    <w:qFormat/>
    <w:rsid w:val="00466788"/>
    <w:rPr>
      <w:bCs/>
    </w:rPr>
  </w:style>
  <w:style w:type="character" w:customStyle="1" w:styleId="BlockHeadingsCharCharChar">
    <w:name w:val="Block Headings Char Char Char"/>
    <w:locked/>
    <w:rsid w:val="00466788"/>
  </w:style>
  <w:style w:type="paragraph" w:customStyle="1" w:styleId="BlockHeadingsCharChar">
    <w:name w:val="Block Headings Char Char"/>
    <w:basedOn w:val="Normal"/>
    <w:qFormat/>
    <w:rsid w:val="00466788"/>
  </w:style>
  <w:style w:type="character" w:customStyle="1" w:styleId="CitesCharCharCharChar">
    <w:name w:val="Cites Char Char Char Char"/>
    <w:locked/>
    <w:rsid w:val="00466788"/>
  </w:style>
  <w:style w:type="character" w:customStyle="1" w:styleId="TagsChar1CharChar">
    <w:name w:val="Tags Char1 Char Char"/>
    <w:locked/>
    <w:rsid w:val="00466788"/>
  </w:style>
  <w:style w:type="paragraph" w:customStyle="1" w:styleId="TagsChar1Char">
    <w:name w:val="Tags Char1 Char"/>
    <w:basedOn w:val="Normal"/>
    <w:qFormat/>
    <w:rsid w:val="0046678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6678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66788"/>
  </w:style>
  <w:style w:type="character" w:customStyle="1" w:styleId="CardsFont6ptCharCharChar">
    <w:name w:val="Cards + Font: 6 pt Char Char Char"/>
    <w:locked/>
    <w:rsid w:val="00466788"/>
  </w:style>
  <w:style w:type="character" w:customStyle="1" w:styleId="CardsUnderlineChar">
    <w:name w:val="Cards + Underline Char"/>
    <w:locked/>
    <w:rsid w:val="00466788"/>
  </w:style>
  <w:style w:type="paragraph" w:customStyle="1" w:styleId="CardsUnderline">
    <w:name w:val="Cards + Underline"/>
    <w:basedOn w:val="Normal"/>
    <w:next w:val="Style3"/>
    <w:qFormat/>
    <w:rsid w:val="00466788"/>
  </w:style>
  <w:style w:type="paragraph" w:customStyle="1" w:styleId="StyleNormalWebNormalWebChar1CharNormalWebCharCharC">
    <w:name w:val="Style Normal (Web)Normal (Web) Char1 CharNormal (Web) Char Char C..."/>
    <w:basedOn w:val="Title"/>
    <w:qFormat/>
    <w:rsid w:val="00466788"/>
    <w:pPr>
      <w:outlineLvl w:val="9"/>
    </w:pPr>
    <w:rPr>
      <w:rFonts w:ascii="Georgia" w:hAnsi="Georgia"/>
      <w:sz w:val="22"/>
      <w:u w:val="none"/>
    </w:rPr>
  </w:style>
  <w:style w:type="paragraph" w:customStyle="1" w:styleId="Reference">
    <w:name w:val="Reference"/>
    <w:qFormat/>
    <w:rsid w:val="00466788"/>
    <w:pPr>
      <w:spacing w:after="200" w:line="276" w:lineRule="auto"/>
    </w:pPr>
  </w:style>
  <w:style w:type="paragraph" w:customStyle="1" w:styleId="StyleHeading2Heading2Char2CharHeading2Char1CharCharHead">
    <w:name w:val="Style Heading 2Heading 2 Char2 CharHeading 2 Char1 Char CharHead..."/>
    <w:basedOn w:val="Heading2"/>
    <w:qFormat/>
    <w:rsid w:val="00466788"/>
    <w:rPr>
      <w:bCs/>
      <w:caps/>
    </w:rPr>
  </w:style>
  <w:style w:type="paragraph" w:customStyle="1" w:styleId="Blocktitle3">
    <w:name w:val="Block title"/>
    <w:basedOn w:val="Heading1"/>
    <w:next w:val="Debate-EmphasizedText-F5"/>
    <w:autoRedefine/>
    <w:qFormat/>
    <w:rsid w:val="00466788"/>
    <w:rPr>
      <w:bCs/>
      <w:caps/>
    </w:rPr>
  </w:style>
  <w:style w:type="paragraph" w:customStyle="1" w:styleId="SmallCite">
    <w:name w:val="Small Cite"/>
    <w:basedOn w:val="Normal"/>
    <w:next w:val="BlockHeading1"/>
    <w:qFormat/>
    <w:rsid w:val="00466788"/>
  </w:style>
  <w:style w:type="paragraph" w:customStyle="1" w:styleId="links1">
    <w:name w:val="links1"/>
    <w:basedOn w:val="Normal"/>
    <w:qFormat/>
    <w:rsid w:val="00466788"/>
  </w:style>
  <w:style w:type="paragraph" w:customStyle="1" w:styleId="endtext">
    <w:name w:val="endtext"/>
    <w:basedOn w:val="Normal"/>
    <w:next w:val="CardTag"/>
    <w:qFormat/>
    <w:rsid w:val="00466788"/>
  </w:style>
  <w:style w:type="paragraph" w:customStyle="1" w:styleId="g">
    <w:name w:val="g"/>
    <w:basedOn w:val="Normal"/>
    <w:next w:val="Paste"/>
    <w:qFormat/>
    <w:rsid w:val="00466788"/>
  </w:style>
  <w:style w:type="paragraph" w:customStyle="1" w:styleId="Repeatheader">
    <w:name w:val="Repeat header"/>
    <w:basedOn w:val="Normal"/>
    <w:next w:val="noindent"/>
    <w:autoRedefine/>
    <w:qFormat/>
    <w:rsid w:val="00466788"/>
  </w:style>
  <w:style w:type="paragraph" w:customStyle="1" w:styleId="StyleCardNotUnderlined8pt">
    <w:name w:val="Style Card Not Underlined + 8 pt"/>
    <w:basedOn w:val="Debate-CardTextUnderlined-F3"/>
    <w:next w:val="endtext"/>
    <w:qFormat/>
    <w:rsid w:val="00466788"/>
    <w:pPr>
      <w:spacing w:line="240" w:lineRule="auto"/>
      <w:contextualSpacing w:val="0"/>
    </w:pPr>
    <w:rPr>
      <w:sz w:val="22"/>
      <w:u w:val="none"/>
    </w:rPr>
  </w:style>
  <w:style w:type="paragraph" w:customStyle="1" w:styleId="CardNotUnderlined3">
    <w:name w:val="Card Not Underlined 3"/>
    <w:basedOn w:val="Debate-CardTextUnderlined-F3"/>
    <w:qFormat/>
    <w:rsid w:val="00466788"/>
    <w:pPr>
      <w:spacing w:line="240" w:lineRule="auto"/>
      <w:contextualSpacing w:val="0"/>
    </w:pPr>
    <w:rPr>
      <w:sz w:val="22"/>
      <w:u w:val="none"/>
    </w:rPr>
  </w:style>
  <w:style w:type="paragraph" w:customStyle="1" w:styleId="CardNotUnderlinedFinal">
    <w:name w:val="Card Not Underlined Final"/>
    <w:next w:val="g"/>
    <w:qFormat/>
    <w:rsid w:val="00466788"/>
  </w:style>
  <w:style w:type="paragraph" w:customStyle="1" w:styleId="Numbering">
    <w:name w:val="Numbering"/>
    <w:basedOn w:val="Normal"/>
    <w:next w:val="Normal"/>
    <w:qFormat/>
    <w:rsid w:val="00466788"/>
  </w:style>
  <w:style w:type="paragraph" w:customStyle="1" w:styleId="Un-IndexedHeading">
    <w:name w:val="Un-Indexed Heading"/>
    <w:basedOn w:val="Heading1"/>
    <w:next w:val="Normal"/>
    <w:qFormat/>
    <w:rsid w:val="00466788"/>
    <w:rPr>
      <w:bCs/>
      <w:caps/>
    </w:rPr>
  </w:style>
  <w:style w:type="paragraph" w:customStyle="1" w:styleId="Circle">
    <w:name w:val="Circle"/>
    <w:basedOn w:val="Normal"/>
    <w:next w:val="Normal"/>
    <w:qFormat/>
    <w:rsid w:val="00466788"/>
  </w:style>
  <w:style w:type="paragraph" w:customStyle="1" w:styleId="PageHeader">
    <w:name w:val="Page Header"/>
    <w:basedOn w:val="Normal"/>
    <w:next w:val="CardNotUnderlined3"/>
    <w:link w:val="PageHeaderChar"/>
    <w:qFormat/>
    <w:rsid w:val="00466788"/>
  </w:style>
  <w:style w:type="paragraph" w:customStyle="1" w:styleId="IndentedLettering">
    <w:name w:val="Indented Lettering"/>
    <w:basedOn w:val="Small"/>
    <w:next w:val="Normal"/>
    <w:qFormat/>
    <w:rsid w:val="00466788"/>
    <w:rPr>
      <w:rFonts w:ascii="Arial" w:eastAsiaTheme="minorHAnsi" w:hAnsi="Arial"/>
      <w:sz w:val="22"/>
      <w:szCs w:val="22"/>
    </w:rPr>
  </w:style>
  <w:style w:type="paragraph" w:customStyle="1" w:styleId="Lettering">
    <w:name w:val="Lettering"/>
    <w:basedOn w:val="Small"/>
    <w:next w:val="Normal"/>
    <w:qFormat/>
    <w:rsid w:val="00466788"/>
    <w:rPr>
      <w:rFonts w:ascii="Arial" w:eastAsiaTheme="minorHAnsi" w:hAnsi="Arial"/>
      <w:sz w:val="22"/>
      <w:szCs w:val="22"/>
    </w:rPr>
  </w:style>
  <w:style w:type="paragraph" w:customStyle="1" w:styleId="FileName">
    <w:name w:val="File Name"/>
    <w:basedOn w:val="Normal"/>
    <w:next w:val="Normal"/>
    <w:qFormat/>
    <w:rsid w:val="00466788"/>
  </w:style>
  <w:style w:type="paragraph" w:customStyle="1" w:styleId="Pagination">
    <w:name w:val="Pagination"/>
    <w:basedOn w:val="Normal"/>
    <w:next w:val="Normal"/>
    <w:qFormat/>
    <w:rsid w:val="00466788"/>
  </w:style>
  <w:style w:type="paragraph" w:customStyle="1" w:styleId="IndentedNumbering">
    <w:name w:val="Indented Numbering"/>
    <w:basedOn w:val="CardNotUnderlinedFinal"/>
    <w:next w:val="Normal"/>
    <w:qFormat/>
    <w:rsid w:val="00466788"/>
  </w:style>
  <w:style w:type="paragraph" w:customStyle="1" w:styleId="CardContinued1">
    <w:name w:val="Card Continued 1"/>
    <w:basedOn w:val="Normal"/>
    <w:next w:val="Normal"/>
    <w:qFormat/>
    <w:rsid w:val="00466788"/>
  </w:style>
  <w:style w:type="paragraph" w:customStyle="1" w:styleId="CardContinued2">
    <w:name w:val="Card Continued 2"/>
    <w:basedOn w:val="Circle"/>
    <w:next w:val="Normal"/>
    <w:qFormat/>
    <w:rsid w:val="00466788"/>
  </w:style>
  <w:style w:type="paragraph" w:customStyle="1" w:styleId="Clearformatting">
    <w:name w:val="Clear formatting"/>
    <w:basedOn w:val="Normal"/>
    <w:next w:val="IndentedLettering"/>
    <w:qFormat/>
    <w:rsid w:val="00466788"/>
  </w:style>
  <w:style w:type="paragraph" w:customStyle="1" w:styleId="SmallCardText">
    <w:name w:val="Small Card Text"/>
    <w:basedOn w:val="Lettering"/>
    <w:next w:val="FileName"/>
    <w:qFormat/>
    <w:rsid w:val="00466788"/>
  </w:style>
  <w:style w:type="paragraph" w:customStyle="1" w:styleId="TAGFONT">
    <w:name w:val="TAG FONT"/>
    <w:basedOn w:val="Normal"/>
    <w:next w:val="Pagination"/>
    <w:autoRedefine/>
    <w:qFormat/>
    <w:rsid w:val="00466788"/>
  </w:style>
  <w:style w:type="paragraph" w:customStyle="1" w:styleId="8point">
    <w:name w:val="8 point"/>
    <w:basedOn w:val="Normal"/>
    <w:next w:val="fullstory"/>
    <w:qFormat/>
    <w:rsid w:val="00466788"/>
  </w:style>
  <w:style w:type="paragraph" w:customStyle="1" w:styleId="citationunderline">
    <w:name w:val="citation/underline"/>
    <w:autoRedefine/>
    <w:qFormat/>
    <w:rsid w:val="00466788"/>
    <w:pPr>
      <w:spacing w:after="200" w:line="276" w:lineRule="auto"/>
    </w:pPr>
  </w:style>
  <w:style w:type="paragraph" w:customStyle="1" w:styleId="Style60">
    <w:name w:val="Style 6"/>
    <w:next w:val="8point"/>
    <w:qFormat/>
    <w:rsid w:val="00466788"/>
    <w:pPr>
      <w:spacing w:after="200" w:line="276" w:lineRule="auto"/>
    </w:pPr>
  </w:style>
  <w:style w:type="character" w:customStyle="1" w:styleId="DateCitesAuthorCharChar">
    <w:name w:val="DateCitesAuthor Char Char"/>
    <w:locked/>
    <w:rsid w:val="00466788"/>
  </w:style>
  <w:style w:type="paragraph" w:customStyle="1" w:styleId="DateCitesAuthorChar">
    <w:name w:val="DateCitesAuthor Char"/>
    <w:basedOn w:val="Normal"/>
    <w:next w:val="Minimize"/>
    <w:qFormat/>
    <w:rsid w:val="00466788"/>
  </w:style>
  <w:style w:type="paragraph" w:customStyle="1" w:styleId="articlebodynormaltext">
    <w:name w:val="articlebody_normaltext"/>
    <w:basedOn w:val="Normal"/>
    <w:next w:val="Citation-Complete"/>
    <w:qFormat/>
    <w:rsid w:val="00466788"/>
  </w:style>
  <w:style w:type="paragraph" w:customStyle="1" w:styleId="targetcaption">
    <w:name w:val="targetcaption"/>
    <w:basedOn w:val="Normal"/>
    <w:next w:val="2909F619802848F09E01365C32F34654"/>
    <w:qFormat/>
    <w:rsid w:val="00466788"/>
  </w:style>
  <w:style w:type="paragraph" w:customStyle="1" w:styleId="Index">
    <w:name w:val="Index"/>
    <w:basedOn w:val="Normal"/>
    <w:next w:val="western"/>
    <w:qFormat/>
    <w:rsid w:val="00466788"/>
  </w:style>
  <w:style w:type="paragraph" w:customStyle="1" w:styleId="boldness">
    <w:name w:val="boldness"/>
    <w:basedOn w:val="Normal"/>
    <w:next w:val="TagCite"/>
    <w:qFormat/>
    <w:rsid w:val="00466788"/>
  </w:style>
  <w:style w:type="character" w:customStyle="1" w:styleId="UnderlineCardChar0">
    <w:name w:val="UnderlineCard Char"/>
    <w:locked/>
    <w:rsid w:val="00466788"/>
  </w:style>
  <w:style w:type="paragraph" w:customStyle="1" w:styleId="UnderlineCard0">
    <w:name w:val="UnderlineCard"/>
    <w:basedOn w:val="Heading4"/>
    <w:next w:val="CM6"/>
    <w:qFormat/>
    <w:rsid w:val="00466788"/>
    <w:rPr>
      <w:bCs/>
    </w:rPr>
  </w:style>
  <w:style w:type="paragraph" w:customStyle="1" w:styleId="CM21">
    <w:name w:val="CM21"/>
    <w:basedOn w:val="Normal"/>
    <w:uiPriority w:val="99"/>
    <w:qFormat/>
    <w:rsid w:val="00466788"/>
  </w:style>
  <w:style w:type="paragraph" w:customStyle="1" w:styleId="Pa10">
    <w:name w:val="Pa10"/>
    <w:basedOn w:val="Normal"/>
    <w:uiPriority w:val="99"/>
    <w:qFormat/>
    <w:rsid w:val="00466788"/>
  </w:style>
  <w:style w:type="paragraph" w:customStyle="1" w:styleId="Pa31">
    <w:name w:val="Pa3+1"/>
    <w:basedOn w:val="Normal"/>
    <w:uiPriority w:val="99"/>
    <w:qFormat/>
    <w:rsid w:val="00466788"/>
  </w:style>
  <w:style w:type="paragraph" w:customStyle="1" w:styleId="Pa1">
    <w:name w:val="Pa1"/>
    <w:basedOn w:val="Normal"/>
    <w:uiPriority w:val="99"/>
    <w:qFormat/>
    <w:rsid w:val="00466788"/>
  </w:style>
  <w:style w:type="character" w:customStyle="1" w:styleId="CardUpSize-LightChar">
    <w:name w:val="CardUpSize - Light Char"/>
    <w:basedOn w:val="DefaultParagraphFont"/>
    <w:locked/>
    <w:rsid w:val="00466788"/>
  </w:style>
  <w:style w:type="paragraph" w:customStyle="1" w:styleId="CardUpSize-Light">
    <w:name w:val="CardUpSize - Light"/>
    <w:basedOn w:val="Normal"/>
    <w:next w:val="Pa2"/>
    <w:qFormat/>
    <w:rsid w:val="00466788"/>
  </w:style>
  <w:style w:type="character" w:customStyle="1" w:styleId="CiteCardUpSize-HeavyChar">
    <w:name w:val="Cite // CardUpSize - Heavy Char"/>
    <w:basedOn w:val="DefaultParagraphFont"/>
    <w:locked/>
    <w:rsid w:val="00466788"/>
  </w:style>
  <w:style w:type="paragraph" w:customStyle="1" w:styleId="CiteCardUpSize-Heavy">
    <w:name w:val="Cite // CardUpSize - Heavy"/>
    <w:basedOn w:val="Normal"/>
    <w:next w:val="H4Tag"/>
    <w:qFormat/>
    <w:rsid w:val="00466788"/>
  </w:style>
  <w:style w:type="character" w:customStyle="1" w:styleId="UnderlineCharCharCharCharCharCharCharChar">
    <w:name w:val="Underline Char Char Char Char Char Char Char Char"/>
    <w:basedOn w:val="DefaultParagraphFont"/>
    <w:locked/>
    <w:rsid w:val="00466788"/>
  </w:style>
  <w:style w:type="paragraph" w:customStyle="1" w:styleId="UnderlineCharCharCharCharCharCharChar">
    <w:name w:val="Underline Char Char Char Char Char Char Char"/>
    <w:basedOn w:val="Normal"/>
    <w:qFormat/>
    <w:rsid w:val="00466788"/>
  </w:style>
  <w:style w:type="character" w:customStyle="1" w:styleId="SmalltextCharCharCharChar0">
    <w:name w:val="Small text Char Char Char Char"/>
    <w:basedOn w:val="DefaultParagraphFont"/>
    <w:locked/>
    <w:rsid w:val="00466788"/>
  </w:style>
  <w:style w:type="paragraph" w:customStyle="1" w:styleId="SmalltextCharCharChar0">
    <w:name w:val="Small text Char Char Char"/>
    <w:basedOn w:val="Normal"/>
    <w:next w:val="Analytics"/>
    <w:qFormat/>
    <w:rsid w:val="00466788"/>
  </w:style>
  <w:style w:type="paragraph" w:customStyle="1" w:styleId="Textbody">
    <w:name w:val="Text body"/>
    <w:basedOn w:val="SmalltextCharCharChar0"/>
    <w:next w:val="WW-Default"/>
    <w:qFormat/>
    <w:rsid w:val="00466788"/>
  </w:style>
  <w:style w:type="paragraph" w:customStyle="1" w:styleId="Default1">
    <w:name w:val="Default1"/>
    <w:basedOn w:val="Normal"/>
    <w:uiPriority w:val="99"/>
    <w:qFormat/>
    <w:rsid w:val="00466788"/>
  </w:style>
  <w:style w:type="paragraph" w:customStyle="1" w:styleId="NFAPWPheader">
    <w:name w:val="NFAP WP header"/>
    <w:basedOn w:val="Normal"/>
    <w:uiPriority w:val="99"/>
    <w:qFormat/>
    <w:rsid w:val="00466788"/>
  </w:style>
  <w:style w:type="character" w:customStyle="1" w:styleId="CiteCharCharChar">
    <w:name w:val="Cite Char Char Char"/>
    <w:locked/>
    <w:rsid w:val="00466788"/>
  </w:style>
  <w:style w:type="paragraph" w:customStyle="1" w:styleId="CiteCharChar">
    <w:name w:val="Cite Char Char"/>
    <w:basedOn w:val="Normal"/>
    <w:next w:val="Normal"/>
    <w:qFormat/>
    <w:rsid w:val="00466788"/>
  </w:style>
  <w:style w:type="paragraph" w:customStyle="1" w:styleId="CiteCardCharChar">
    <w:name w:val="Cite_Card Char Char"/>
    <w:autoRedefine/>
    <w:qFormat/>
    <w:rsid w:val="00466788"/>
    <w:pPr>
      <w:spacing w:after="200" w:line="276" w:lineRule="auto"/>
    </w:pPr>
  </w:style>
  <w:style w:type="character" w:customStyle="1" w:styleId="CiteCardCharCharCharChar">
    <w:name w:val="Cite_Card Char Char Char Char"/>
    <w:locked/>
    <w:rsid w:val="00466788"/>
  </w:style>
  <w:style w:type="paragraph" w:customStyle="1" w:styleId="CiteCardCharCharChar">
    <w:name w:val="Cite_Card Char Char Char"/>
    <w:qFormat/>
    <w:rsid w:val="00466788"/>
    <w:pPr>
      <w:spacing w:after="200" w:line="276" w:lineRule="auto"/>
    </w:pPr>
  </w:style>
  <w:style w:type="paragraph" w:customStyle="1" w:styleId="heading">
    <w:name w:val="heading"/>
    <w:basedOn w:val="Normal"/>
    <w:qFormat/>
    <w:rsid w:val="00466788"/>
  </w:style>
  <w:style w:type="character" w:customStyle="1" w:styleId="LittleChar">
    <w:name w:val="Little Char"/>
    <w:locked/>
    <w:rsid w:val="00466788"/>
  </w:style>
  <w:style w:type="character" w:customStyle="1" w:styleId="DebateHeaderChar">
    <w:name w:val="Debate Header Char"/>
    <w:locked/>
    <w:rsid w:val="00466788"/>
  </w:style>
  <w:style w:type="character" w:customStyle="1" w:styleId="UnhighlightedChar">
    <w:name w:val="Unhighlighted Char"/>
    <w:locked/>
    <w:rsid w:val="00466788"/>
  </w:style>
  <w:style w:type="paragraph" w:customStyle="1" w:styleId="Unhighlighted">
    <w:name w:val="Unhighlighted"/>
    <w:basedOn w:val="Normal"/>
    <w:next w:val="TagCite2"/>
    <w:autoRedefine/>
    <w:qFormat/>
    <w:rsid w:val="00466788"/>
  </w:style>
  <w:style w:type="character" w:customStyle="1" w:styleId="StylecardUnderlineChar">
    <w:name w:val="Style card + Underline Char"/>
    <w:locked/>
    <w:rsid w:val="00466788"/>
  </w:style>
  <w:style w:type="paragraph" w:customStyle="1" w:styleId="StylecardUnderline">
    <w:name w:val="Style card + Underline"/>
    <w:basedOn w:val="CiteSpacing"/>
    <w:next w:val="Unhighlighted"/>
    <w:qFormat/>
    <w:rsid w:val="00466788"/>
  </w:style>
  <w:style w:type="paragraph" w:customStyle="1" w:styleId="TagF3">
    <w:name w:val="Tag (F3)"/>
    <w:qFormat/>
    <w:rsid w:val="00466788"/>
    <w:pPr>
      <w:spacing w:after="200" w:line="276" w:lineRule="auto"/>
    </w:pPr>
  </w:style>
  <w:style w:type="paragraph" w:customStyle="1" w:styleId="style14">
    <w:name w:val="style14"/>
    <w:basedOn w:val="Normal"/>
    <w:next w:val="cites"/>
    <w:qFormat/>
    <w:rsid w:val="00466788"/>
  </w:style>
  <w:style w:type="paragraph" w:customStyle="1" w:styleId="CardTagCite1Char">
    <w:name w:val="Card Tag + Cite #1 Char"/>
    <w:basedOn w:val="Normal"/>
    <w:qFormat/>
    <w:rsid w:val="00466788"/>
  </w:style>
  <w:style w:type="paragraph" w:customStyle="1" w:styleId="articlebody">
    <w:name w:val="articlebody"/>
    <w:basedOn w:val="Normal"/>
    <w:next w:val="i1"/>
    <w:qFormat/>
    <w:rsid w:val="00466788"/>
  </w:style>
  <w:style w:type="character" w:customStyle="1" w:styleId="CiteCardCharCharCharCharCharCharCharChar">
    <w:name w:val="Cite_Card Char Char Char Char Char Char Char Char"/>
    <w:locked/>
    <w:rsid w:val="00466788"/>
  </w:style>
  <w:style w:type="paragraph" w:customStyle="1" w:styleId="CiteCardCharCharCharCharCharCharChar">
    <w:name w:val="Cite_Card Char Char Char Char Char Char Char"/>
    <w:next w:val="CardTagCite1Char"/>
    <w:autoRedefine/>
    <w:qFormat/>
    <w:rsid w:val="00466788"/>
    <w:pPr>
      <w:spacing w:after="200" w:line="276" w:lineRule="auto"/>
    </w:pPr>
  </w:style>
  <w:style w:type="paragraph" w:customStyle="1" w:styleId="foldie">
    <w:name w:val="foldie"/>
    <w:next w:val="HotRoute0"/>
    <w:qFormat/>
    <w:rsid w:val="00466788"/>
  </w:style>
  <w:style w:type="paragraph" w:customStyle="1" w:styleId="billtextsection">
    <w:name w:val="bill_text_section"/>
    <w:basedOn w:val="Normal"/>
    <w:next w:val="articlebody"/>
    <w:qFormat/>
    <w:rsid w:val="00466788"/>
  </w:style>
  <w:style w:type="character" w:customStyle="1" w:styleId="CiteNormalChar">
    <w:name w:val="Cite Normal Char"/>
    <w:locked/>
    <w:rsid w:val="00466788"/>
  </w:style>
  <w:style w:type="paragraph" w:customStyle="1" w:styleId="StyleNormalWeb10pt">
    <w:name w:val="Style Normal (Web) + 10 pt"/>
    <w:basedOn w:val="Title"/>
    <w:next w:val="Boldunderline1"/>
    <w:qFormat/>
    <w:rsid w:val="00466788"/>
    <w:pPr>
      <w:outlineLvl w:val="9"/>
    </w:pPr>
    <w:rPr>
      <w:rFonts w:ascii="Georgia" w:hAnsi="Georgia"/>
      <w:sz w:val="22"/>
      <w:u w:val="none"/>
    </w:rPr>
  </w:style>
  <w:style w:type="character" w:customStyle="1" w:styleId="cardChar2">
    <w:name w:val="%card Char"/>
    <w:locked/>
    <w:rsid w:val="00466788"/>
  </w:style>
  <w:style w:type="paragraph" w:customStyle="1" w:styleId="card2">
    <w:name w:val="%card"/>
    <w:basedOn w:val="Normal"/>
    <w:next w:val="BLOCKTITLE0"/>
    <w:qFormat/>
    <w:rsid w:val="00466788"/>
  </w:style>
  <w:style w:type="paragraph" w:customStyle="1" w:styleId="p1">
    <w:name w:val="p1"/>
    <w:basedOn w:val="Normal"/>
    <w:next w:val="BlockHeadings"/>
    <w:qFormat/>
    <w:rsid w:val="00466788"/>
  </w:style>
  <w:style w:type="character" w:customStyle="1" w:styleId="UnunderlinedTextChar">
    <w:name w:val="Ununderlined Text Char"/>
    <w:locked/>
    <w:rsid w:val="00466788"/>
  </w:style>
  <w:style w:type="paragraph" w:customStyle="1" w:styleId="UnunderlinedText">
    <w:name w:val="Ununderlined Text"/>
    <w:basedOn w:val="Normal"/>
    <w:next w:val="card2"/>
    <w:autoRedefine/>
    <w:qFormat/>
    <w:rsid w:val="00466788"/>
  </w:style>
  <w:style w:type="character" w:customStyle="1" w:styleId="ReallyfuckingsmallCharCharCharChar">
    <w:name w:val="Really fucking small Char Char Char Char"/>
    <w:locked/>
    <w:rsid w:val="00466788"/>
  </w:style>
  <w:style w:type="paragraph" w:customStyle="1" w:styleId="ReallyfuckingsmallCharCharChar">
    <w:name w:val="Really fucking small Char Char Char"/>
    <w:basedOn w:val="Normal"/>
    <w:next w:val="NoSpacing"/>
    <w:qFormat/>
    <w:rsid w:val="00466788"/>
  </w:style>
  <w:style w:type="character" w:customStyle="1" w:styleId="CardDownx1Char">
    <w:name w:val="CardDown x1 Char"/>
    <w:locked/>
    <w:rsid w:val="00466788"/>
  </w:style>
  <w:style w:type="paragraph" w:customStyle="1" w:styleId="CardDownx1">
    <w:name w:val="CardDown x1"/>
    <w:basedOn w:val="Normal"/>
    <w:next w:val="Regular"/>
    <w:qFormat/>
    <w:rsid w:val="00466788"/>
  </w:style>
  <w:style w:type="paragraph" w:customStyle="1" w:styleId="CardDownx15">
    <w:name w:val="CardDown x1.5"/>
    <w:basedOn w:val="Normal"/>
    <w:qFormat/>
    <w:rsid w:val="00466788"/>
  </w:style>
  <w:style w:type="paragraph" w:customStyle="1" w:styleId="CiteTag">
    <w:name w:val="Cite/Tag"/>
    <w:basedOn w:val="Normal"/>
    <w:qFormat/>
    <w:rsid w:val="00466788"/>
  </w:style>
  <w:style w:type="paragraph" w:customStyle="1" w:styleId="Heading5SizeDown">
    <w:name w:val="Heading 5 Size Down"/>
    <w:basedOn w:val="Normal"/>
    <w:autoRedefine/>
    <w:qFormat/>
    <w:rsid w:val="00466788"/>
  </w:style>
  <w:style w:type="character" w:customStyle="1" w:styleId="StyleStyleArialNarrow9ptLeft-075ArialNarrowChar">
    <w:name w:val="Style Style Arial Narrow 9 pt Left:  -0.75&quot; + Arial Narrow Char"/>
    <w:locked/>
    <w:rsid w:val="00466788"/>
  </w:style>
  <w:style w:type="paragraph" w:customStyle="1" w:styleId="StyleStyleArialNarrow9ptLeft-075ArialNarrow">
    <w:name w:val="Style Style Arial Narrow 9 pt Left:  -0.75&quot; + Arial Narrow"/>
    <w:basedOn w:val="Normal"/>
    <w:next w:val="Heading5SizeDown"/>
    <w:qFormat/>
    <w:rsid w:val="00466788"/>
  </w:style>
  <w:style w:type="character" w:customStyle="1" w:styleId="StyleStyleCardTextLeft-075Right0Char">
    <w:name w:val="Style Style Card Text + Left:  -0.75&quot; + Right:  0&quot; Char"/>
    <w:locked/>
    <w:rsid w:val="00466788"/>
  </w:style>
  <w:style w:type="paragraph" w:customStyle="1" w:styleId="StyleStyleCardTextLeft-075Right0">
    <w:name w:val="Style Style Card Text + Left:  -0.75&quot; + Right:  0&quot;"/>
    <w:basedOn w:val="Normal"/>
    <w:next w:val="evidencetext"/>
    <w:autoRedefine/>
    <w:qFormat/>
    <w:rsid w:val="00466788"/>
  </w:style>
  <w:style w:type="paragraph" w:customStyle="1" w:styleId="ecxmsonormal">
    <w:name w:val="ecxmsonormal"/>
    <w:basedOn w:val="Normal"/>
    <w:qFormat/>
    <w:rsid w:val="00466788"/>
  </w:style>
  <w:style w:type="character" w:customStyle="1" w:styleId="DebateUnderlineBoldChar">
    <w:name w:val="Debate Underline Bold Char"/>
    <w:locked/>
    <w:rsid w:val="00466788"/>
  </w:style>
  <w:style w:type="paragraph" w:customStyle="1" w:styleId="DebateUnderlineBold">
    <w:name w:val="Debate Underline Bold"/>
    <w:basedOn w:val="Cardtext4"/>
    <w:qFormat/>
    <w:rsid w:val="0046678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66788"/>
  </w:style>
  <w:style w:type="paragraph" w:customStyle="1" w:styleId="StyleArialNarrow12ptBoldLeft-075">
    <w:name w:val="Style Arial Narrow 12 pt Bold Left:  -0.75&quot;"/>
    <w:basedOn w:val="Normal"/>
    <w:next w:val="ecxmsonormal"/>
    <w:qFormat/>
    <w:rsid w:val="00466788"/>
  </w:style>
  <w:style w:type="character" w:customStyle="1" w:styleId="StyleStyleevidencetextBorderSinglesolidlineAuto05Char">
    <w:name w:val="Style Style evidence text + Border: : (Single solid line Auto  0.5 ... Char"/>
    <w:locked/>
    <w:rsid w:val="00466788"/>
  </w:style>
  <w:style w:type="paragraph" w:customStyle="1" w:styleId="StyleStyleevidencetextBorderSinglesolidlineAuto05">
    <w:name w:val="Style Style evidence text + Border: : (Single solid line Auto  0.5 ..."/>
    <w:basedOn w:val="Normal"/>
    <w:next w:val="DebateUnderlineBold"/>
    <w:qFormat/>
    <w:rsid w:val="00466788"/>
  </w:style>
  <w:style w:type="paragraph" w:customStyle="1" w:styleId="CiteCharCharCharChar">
    <w:name w:val="Cite Char Char Char Char"/>
    <w:basedOn w:val="Normal"/>
    <w:next w:val="Normal"/>
    <w:qFormat/>
    <w:rsid w:val="00466788"/>
  </w:style>
  <w:style w:type="character" w:customStyle="1" w:styleId="UnderliningCharChar1CharCharChar">
    <w:name w:val="Underlining Char Char1 Char Char Char"/>
    <w:locked/>
    <w:rsid w:val="00466788"/>
  </w:style>
  <w:style w:type="paragraph" w:customStyle="1" w:styleId="UnderliningCharChar1CharChar">
    <w:name w:val="Underlining Char Char1 Char Char"/>
    <w:basedOn w:val="Normal"/>
    <w:next w:val="Normal"/>
    <w:qFormat/>
    <w:rsid w:val="00466788"/>
  </w:style>
  <w:style w:type="paragraph" w:customStyle="1" w:styleId="CiteCharCharCharCharChar">
    <w:name w:val="Cite Char Char Char Char Char"/>
    <w:basedOn w:val="Normal"/>
    <w:next w:val="Normal"/>
    <w:qFormat/>
    <w:rsid w:val="00466788"/>
  </w:style>
  <w:style w:type="character" w:customStyle="1" w:styleId="UnderliningCharCharChar">
    <w:name w:val="Underlining Char Char Char"/>
    <w:locked/>
    <w:rsid w:val="00466788"/>
  </w:style>
  <w:style w:type="paragraph" w:customStyle="1" w:styleId="Style120">
    <w:name w:val="Style 12"/>
    <w:qFormat/>
    <w:rsid w:val="00466788"/>
    <w:pPr>
      <w:spacing w:after="200" w:line="276" w:lineRule="auto"/>
    </w:pPr>
  </w:style>
  <w:style w:type="paragraph" w:customStyle="1" w:styleId="Style7">
    <w:name w:val="Style 7"/>
    <w:next w:val="CiteCharCharCharCharChar"/>
    <w:qFormat/>
    <w:rsid w:val="00466788"/>
    <w:pPr>
      <w:spacing w:after="200" w:line="276" w:lineRule="auto"/>
    </w:pPr>
  </w:style>
  <w:style w:type="paragraph" w:customStyle="1" w:styleId="Style9">
    <w:name w:val="Style 9"/>
    <w:qFormat/>
    <w:rsid w:val="00466788"/>
    <w:pPr>
      <w:spacing w:after="200" w:line="276" w:lineRule="auto"/>
    </w:pPr>
  </w:style>
  <w:style w:type="paragraph" w:customStyle="1" w:styleId="Emphasis3">
    <w:name w:val="Emphasis3"/>
    <w:qFormat/>
    <w:rsid w:val="00466788"/>
    <w:pPr>
      <w:spacing w:after="200" w:line="276" w:lineRule="auto"/>
    </w:pPr>
  </w:style>
  <w:style w:type="paragraph" w:customStyle="1" w:styleId="formfldssel">
    <w:name w:val="formfldssel"/>
    <w:basedOn w:val="Normal"/>
    <w:qFormat/>
    <w:rsid w:val="00466788"/>
  </w:style>
  <w:style w:type="paragraph" w:customStyle="1" w:styleId="hpleftlk">
    <w:name w:val="hpleftlk"/>
    <w:basedOn w:val="Normal"/>
    <w:next w:val="SmallCard"/>
    <w:qFormat/>
    <w:rsid w:val="00466788"/>
  </w:style>
  <w:style w:type="paragraph" w:customStyle="1" w:styleId="lblu">
    <w:name w:val="lblu"/>
    <w:basedOn w:val="Normal"/>
    <w:next w:val="BreifTitle"/>
    <w:qFormat/>
    <w:rsid w:val="00466788"/>
  </w:style>
  <w:style w:type="paragraph" w:customStyle="1" w:styleId="Underlinestyle1">
    <w:name w:val="Underlinestyle"/>
    <w:basedOn w:val="Normal"/>
    <w:next w:val="Normal10pt"/>
    <w:qFormat/>
    <w:rsid w:val="00466788"/>
  </w:style>
  <w:style w:type="paragraph" w:customStyle="1" w:styleId="OffensiveLanguage">
    <w:name w:val="Offensive Language"/>
    <w:basedOn w:val="Normal"/>
    <w:next w:val="Normal"/>
    <w:qFormat/>
    <w:rsid w:val="00466788"/>
  </w:style>
  <w:style w:type="paragraph" w:customStyle="1" w:styleId="clearformatting0">
    <w:name w:val="clear formatting"/>
    <w:basedOn w:val="Normal"/>
    <w:next w:val="Style40"/>
    <w:qFormat/>
    <w:rsid w:val="00466788"/>
  </w:style>
  <w:style w:type="paragraph" w:customStyle="1" w:styleId="Style18">
    <w:name w:val="Style 18"/>
    <w:next w:val="CM10"/>
    <w:uiPriority w:val="99"/>
    <w:qFormat/>
    <w:rsid w:val="00466788"/>
    <w:pPr>
      <w:spacing w:after="200" w:line="276" w:lineRule="auto"/>
    </w:pPr>
  </w:style>
  <w:style w:type="paragraph" w:customStyle="1" w:styleId="formfld">
    <w:name w:val="formfld"/>
    <w:basedOn w:val="Normal"/>
    <w:next w:val="OffensiveLanguage"/>
    <w:qFormat/>
    <w:rsid w:val="00466788"/>
  </w:style>
  <w:style w:type="character" w:styleId="BookTitle">
    <w:name w:val="Book Title"/>
    <w:basedOn w:val="DefaultParagraphFont"/>
    <w:qFormat/>
    <w:rsid w:val="00466788"/>
    <w:rPr>
      <w:b/>
      <w:bCs/>
      <w:i/>
      <w:iCs/>
      <w:spacing w:val="5"/>
    </w:rPr>
  </w:style>
  <w:style w:type="character" w:customStyle="1" w:styleId="sup1">
    <w:name w:val="sup1"/>
    <w:rsid w:val="00466788"/>
  </w:style>
  <w:style w:type="character" w:customStyle="1" w:styleId="pgnum1">
    <w:name w:val="pgnum1"/>
    <w:rsid w:val="00466788"/>
  </w:style>
  <w:style w:type="character" w:customStyle="1" w:styleId="apple">
    <w:name w:val="apple"/>
    <w:rsid w:val="00466788"/>
  </w:style>
  <w:style w:type="character" w:customStyle="1" w:styleId="inhoud">
    <w:name w:val="inhoud"/>
    <w:rsid w:val="00466788"/>
  </w:style>
  <w:style w:type="character" w:customStyle="1" w:styleId="Cites-AuthorDate">
    <w:name w:val="Cites-Author/Date"/>
    <w:qFormat/>
    <w:rsid w:val="00466788"/>
  </w:style>
  <w:style w:type="character" w:customStyle="1" w:styleId="StyleCardtextChar10pt">
    <w:name w:val="Style Card text Char + 10 pt"/>
    <w:rsid w:val="00466788"/>
  </w:style>
  <w:style w:type="character" w:customStyle="1" w:styleId="smcaps">
    <w:name w:val="smcaps"/>
    <w:rsid w:val="00466788"/>
  </w:style>
  <w:style w:type="character" w:customStyle="1" w:styleId="Style1Char2">
    <w:name w:val="Style1 Char2"/>
    <w:rsid w:val="00466788"/>
  </w:style>
  <w:style w:type="character" w:customStyle="1" w:styleId="inside-head1">
    <w:name w:val="inside-head1"/>
    <w:rsid w:val="00466788"/>
  </w:style>
  <w:style w:type="character" w:customStyle="1" w:styleId="datestamp1">
    <w:name w:val="datestamp1"/>
    <w:rsid w:val="00466788"/>
  </w:style>
  <w:style w:type="character" w:customStyle="1" w:styleId="pagetools1">
    <w:name w:val="pagetools1"/>
    <w:rsid w:val="00466788"/>
  </w:style>
  <w:style w:type="character" w:customStyle="1" w:styleId="smallredtext">
    <w:name w:val="smallredtext"/>
    <w:rsid w:val="00466788"/>
  </w:style>
  <w:style w:type="character" w:customStyle="1" w:styleId="storyheading31">
    <w:name w:val="storyheading31"/>
    <w:rsid w:val="00466788"/>
  </w:style>
  <w:style w:type="character" w:customStyle="1" w:styleId="storydeck31">
    <w:name w:val="storydeck31"/>
    <w:rsid w:val="00466788"/>
  </w:style>
  <w:style w:type="character" w:customStyle="1" w:styleId="subtitle10">
    <w:name w:val="subtitle1"/>
    <w:rsid w:val="00466788"/>
  </w:style>
  <w:style w:type="character" w:customStyle="1" w:styleId="clsbiolink">
    <w:name w:val="clsbiolink"/>
    <w:rsid w:val="00466788"/>
  </w:style>
  <w:style w:type="character" w:customStyle="1" w:styleId="clssmaller">
    <w:name w:val="clssmaller"/>
    <w:rsid w:val="00466788"/>
  </w:style>
  <w:style w:type="character" w:customStyle="1" w:styleId="sm1">
    <w:name w:val="sm1"/>
    <w:rsid w:val="00466788"/>
  </w:style>
  <w:style w:type="character" w:customStyle="1" w:styleId="noindentChar">
    <w:name w:val="noindent Char"/>
    <w:rsid w:val="00466788"/>
  </w:style>
  <w:style w:type="character" w:customStyle="1" w:styleId="SmallChar1">
    <w:name w:val="Small Char1"/>
    <w:rsid w:val="00466788"/>
  </w:style>
  <w:style w:type="character" w:customStyle="1" w:styleId="fullcite0">
    <w:name w:val="fullcite"/>
    <w:rsid w:val="00466788"/>
  </w:style>
  <w:style w:type="character" w:customStyle="1" w:styleId="Style9ptThickunderline">
    <w:name w:val="Style 9 pt Thick underline"/>
    <w:rsid w:val="00466788"/>
  </w:style>
  <w:style w:type="character" w:customStyle="1" w:styleId="CardNotUnderlinedChar">
    <w:name w:val="Card Not Underlined Char"/>
    <w:rsid w:val="00466788"/>
  </w:style>
  <w:style w:type="character" w:customStyle="1" w:styleId="IndexHeadersCharChar">
    <w:name w:val="Index Headers Char Char"/>
    <w:rsid w:val="00466788"/>
  </w:style>
  <w:style w:type="character" w:customStyle="1" w:styleId="CircleChar1">
    <w:name w:val="Circle Char1"/>
    <w:rsid w:val="00466788"/>
  </w:style>
  <w:style w:type="character" w:customStyle="1" w:styleId="justify">
    <w:name w:val="justify"/>
    <w:rsid w:val="00466788"/>
  </w:style>
  <w:style w:type="character" w:customStyle="1" w:styleId="SmallCardTextChar">
    <w:name w:val="Small Card Text Char"/>
    <w:rsid w:val="00466788"/>
  </w:style>
  <w:style w:type="character" w:customStyle="1" w:styleId="tagChar30">
    <w:name w:val="tag Char3"/>
    <w:rsid w:val="00466788"/>
  </w:style>
  <w:style w:type="character" w:customStyle="1" w:styleId="awtw">
    <w:name w:val="awtw"/>
    <w:rsid w:val="00466788"/>
  </w:style>
  <w:style w:type="character" w:customStyle="1" w:styleId="ld3">
    <w:name w:val="ld3"/>
    <w:rsid w:val="00466788"/>
  </w:style>
  <w:style w:type="character" w:customStyle="1" w:styleId="5Notunderlined">
    <w:name w:val="5 Not underlined"/>
    <w:rsid w:val="00466788"/>
  </w:style>
  <w:style w:type="character" w:customStyle="1" w:styleId="externaledithide">
    <w:name w:val="external_edit_hide"/>
    <w:rsid w:val="00466788"/>
  </w:style>
  <w:style w:type="character" w:customStyle="1" w:styleId="CharacterStyle20">
    <w:name w:val="Character Style 20"/>
    <w:rsid w:val="00466788"/>
  </w:style>
  <w:style w:type="character" w:customStyle="1" w:styleId="A9">
    <w:name w:val="A9"/>
    <w:uiPriority w:val="99"/>
    <w:rsid w:val="00466788"/>
  </w:style>
  <w:style w:type="character" w:customStyle="1" w:styleId="centerheadlines">
    <w:name w:val="centerheadlines"/>
    <w:rsid w:val="00466788"/>
  </w:style>
  <w:style w:type="character" w:customStyle="1" w:styleId="datetime">
    <w:name w:val="datetime"/>
    <w:rsid w:val="00466788"/>
  </w:style>
  <w:style w:type="character" w:customStyle="1" w:styleId="info">
    <w:name w:val="info"/>
    <w:rsid w:val="00466788"/>
  </w:style>
  <w:style w:type="character" w:customStyle="1" w:styleId="datestory">
    <w:name w:val="datestory"/>
    <w:rsid w:val="00466788"/>
  </w:style>
  <w:style w:type="character" w:customStyle="1" w:styleId="goohl1">
    <w:name w:val="goohl1"/>
    <w:rsid w:val="00466788"/>
  </w:style>
  <w:style w:type="character" w:customStyle="1" w:styleId="StyleUnderlineBorderSinglesolidlineAuto05ptLinew">
    <w:name w:val="Style Underline Border: : (Single solid line Auto  0.5 pt Line w..."/>
    <w:basedOn w:val="DefaultParagraphFont"/>
    <w:rsid w:val="00466788"/>
  </w:style>
  <w:style w:type="character" w:customStyle="1" w:styleId="citeschar10">
    <w:name w:val="citeschar1"/>
    <w:basedOn w:val="DefaultParagraphFont"/>
    <w:rsid w:val="00466788"/>
  </w:style>
  <w:style w:type="character" w:customStyle="1" w:styleId="cardunderlinedchar1">
    <w:name w:val="cardunderlinedchar"/>
    <w:basedOn w:val="DefaultParagraphFont"/>
    <w:rsid w:val="00466788"/>
  </w:style>
  <w:style w:type="character" w:customStyle="1" w:styleId="Style1CharCharChar">
    <w:name w:val="Style1 Char Char Char"/>
    <w:locked/>
    <w:rsid w:val="00466788"/>
  </w:style>
  <w:style w:type="character" w:customStyle="1" w:styleId="provider">
    <w:name w:val="provider"/>
    <w:basedOn w:val="DefaultParagraphFont"/>
    <w:rsid w:val="00466788"/>
  </w:style>
  <w:style w:type="character" w:customStyle="1" w:styleId="vitstorybyline">
    <w:name w:val="vitstorybyline"/>
    <w:rsid w:val="00466788"/>
  </w:style>
  <w:style w:type="character" w:customStyle="1" w:styleId="yahoobuzzbadge-form">
    <w:name w:val="yahoobuzzbadge-form"/>
    <w:rsid w:val="00466788"/>
  </w:style>
  <w:style w:type="character" w:customStyle="1" w:styleId="tickerlinx">
    <w:name w:val="tickerlinx"/>
    <w:rsid w:val="00466788"/>
  </w:style>
  <w:style w:type="character" w:customStyle="1" w:styleId="post-timestamp">
    <w:name w:val="post-timestamp"/>
    <w:rsid w:val="00466788"/>
  </w:style>
  <w:style w:type="character" w:customStyle="1" w:styleId="mw-headline">
    <w:name w:val="mw-headline"/>
    <w:rsid w:val="00466788"/>
  </w:style>
  <w:style w:type="character" w:customStyle="1" w:styleId="month">
    <w:name w:val="month"/>
    <w:rsid w:val="00466788"/>
  </w:style>
  <w:style w:type="character" w:customStyle="1" w:styleId="texttitlebigred">
    <w:name w:val="texttitlebigred"/>
    <w:rsid w:val="00466788"/>
  </w:style>
  <w:style w:type="character" w:customStyle="1" w:styleId="subtitles">
    <w:name w:val="subtitles"/>
    <w:rsid w:val="00466788"/>
  </w:style>
  <w:style w:type="character" w:customStyle="1" w:styleId="CiteCardChar1">
    <w:name w:val="Cite_Card Char1"/>
    <w:rsid w:val="00466788"/>
  </w:style>
  <w:style w:type="character" w:customStyle="1" w:styleId="ptitleinside">
    <w:name w:val="p_title_inside"/>
    <w:rsid w:val="00466788"/>
  </w:style>
  <w:style w:type="character" w:customStyle="1" w:styleId="paramv">
    <w:name w:val="paramv"/>
    <w:rsid w:val="00466788"/>
  </w:style>
  <w:style w:type="character" w:customStyle="1" w:styleId="symbol">
    <w:name w:val="symbol"/>
    <w:rsid w:val="00466788"/>
  </w:style>
  <w:style w:type="character" w:customStyle="1" w:styleId="data">
    <w:name w:val="data"/>
    <w:rsid w:val="00466788"/>
  </w:style>
  <w:style w:type="character" w:customStyle="1" w:styleId="pub-date">
    <w:name w:val="pub-date"/>
    <w:rsid w:val="00466788"/>
  </w:style>
  <w:style w:type="character" w:customStyle="1" w:styleId="AuthorDateF4">
    <w:name w:val="Author Date (F4)"/>
    <w:rsid w:val="00466788"/>
  </w:style>
  <w:style w:type="character" w:customStyle="1" w:styleId="BoldUnderlineF6">
    <w:name w:val="Bold Underline (F6)"/>
    <w:rsid w:val="00466788"/>
  </w:style>
  <w:style w:type="character" w:customStyle="1" w:styleId="grouptext">
    <w:name w:val="group_text"/>
    <w:rsid w:val="00466788"/>
  </w:style>
  <w:style w:type="character" w:customStyle="1" w:styleId="authors">
    <w:name w:val="authors"/>
    <w:rsid w:val="00466788"/>
  </w:style>
  <w:style w:type="character" w:customStyle="1" w:styleId="StyleArial12ptBoldItalic">
    <w:name w:val="Style Arial 12 pt Bold Italic"/>
    <w:rsid w:val="00466788"/>
  </w:style>
  <w:style w:type="character" w:customStyle="1" w:styleId="verdana12grey1">
    <w:name w:val="verdana12grey1"/>
    <w:rsid w:val="00466788"/>
  </w:style>
  <w:style w:type="character" w:customStyle="1" w:styleId="verdana9grey1a">
    <w:name w:val="verdana9grey1a"/>
    <w:rsid w:val="00466788"/>
  </w:style>
  <w:style w:type="character" w:customStyle="1" w:styleId="nn-twttr-share-btn">
    <w:name w:val="nn-twttr-share-btn"/>
    <w:rsid w:val="00466788"/>
  </w:style>
  <w:style w:type="character" w:customStyle="1" w:styleId="count">
    <w:name w:val="count"/>
    <w:rsid w:val="00466788"/>
  </w:style>
  <w:style w:type="character" w:customStyle="1" w:styleId="comment-count">
    <w:name w:val="comment-count"/>
    <w:rsid w:val="00466788"/>
  </w:style>
  <w:style w:type="character" w:customStyle="1" w:styleId="comment-count-text">
    <w:name w:val="comment-count-text"/>
    <w:rsid w:val="00466788"/>
  </w:style>
  <w:style w:type="character" w:customStyle="1" w:styleId="lightheader">
    <w:name w:val="lightheader"/>
    <w:rsid w:val="00466788"/>
  </w:style>
  <w:style w:type="character" w:customStyle="1" w:styleId="CiteCardCharCharCharCharChar">
    <w:name w:val="Cite_Card Char Char Char Char Char"/>
    <w:rsid w:val="00466788"/>
  </w:style>
  <w:style w:type="character" w:customStyle="1" w:styleId="CiteCardCharCharCharCharCharChar">
    <w:name w:val="Cite_Card Char Char Char Char Char Char"/>
    <w:rsid w:val="00466788"/>
  </w:style>
  <w:style w:type="character" w:customStyle="1" w:styleId="yahoobuzzbadge">
    <w:name w:val="yahoobuzzbadge"/>
    <w:rsid w:val="00466788"/>
  </w:style>
  <w:style w:type="character" w:customStyle="1" w:styleId="StrongEmphasis">
    <w:name w:val="Strong Emphasis"/>
    <w:rsid w:val="00466788"/>
  </w:style>
  <w:style w:type="character" w:customStyle="1" w:styleId="article-articlebody">
    <w:name w:val="article-articlebody"/>
    <w:basedOn w:val="DefaultParagraphFont"/>
    <w:rsid w:val="00466788"/>
  </w:style>
  <w:style w:type="character" w:customStyle="1" w:styleId="pageheader0">
    <w:name w:val="pageheader"/>
    <w:basedOn w:val="DefaultParagraphFont"/>
    <w:rsid w:val="00466788"/>
  </w:style>
  <w:style w:type="character" w:customStyle="1" w:styleId="AuthorCharChar">
    <w:name w:val="Author Char Char"/>
    <w:rsid w:val="00466788"/>
  </w:style>
  <w:style w:type="character" w:customStyle="1" w:styleId="smallchar2">
    <w:name w:val="smallchar"/>
    <w:basedOn w:val="DefaultParagraphFont"/>
    <w:rsid w:val="00466788"/>
  </w:style>
  <w:style w:type="character" w:customStyle="1" w:styleId="Shortcite">
    <w:name w:val="Shortcite"/>
    <w:rsid w:val="00466788"/>
  </w:style>
  <w:style w:type="character" w:customStyle="1" w:styleId="Longcite">
    <w:name w:val="Longcite"/>
    <w:rsid w:val="00466788"/>
  </w:style>
  <w:style w:type="character" w:customStyle="1" w:styleId="address">
    <w:name w:val="address"/>
    <w:rsid w:val="00466788"/>
  </w:style>
  <w:style w:type="character" w:customStyle="1" w:styleId="NormalizationChar">
    <w:name w:val="Normalization Char"/>
    <w:rsid w:val="00466788"/>
  </w:style>
  <w:style w:type="character" w:customStyle="1" w:styleId="Shrinker">
    <w:name w:val="Shrinker"/>
    <w:rsid w:val="00466788"/>
  </w:style>
  <w:style w:type="character" w:customStyle="1" w:styleId="heading2char1">
    <w:name w:val="heading2char"/>
    <w:basedOn w:val="DefaultParagraphFont"/>
    <w:rsid w:val="00466788"/>
  </w:style>
  <w:style w:type="character" w:customStyle="1" w:styleId="heading3char1">
    <w:name w:val="heading3char1"/>
    <w:basedOn w:val="DefaultParagraphFont"/>
    <w:rsid w:val="00466788"/>
  </w:style>
  <w:style w:type="character" w:customStyle="1" w:styleId="underlinea">
    <w:name w:val="underlinea"/>
    <w:basedOn w:val="DefaultParagraphFont"/>
    <w:rsid w:val="00466788"/>
  </w:style>
  <w:style w:type="character" w:customStyle="1" w:styleId="StyleUnderlineChar9pt2">
    <w:name w:val="Style Underline Char + 9 pt2"/>
    <w:rsid w:val="00466788"/>
  </w:style>
  <w:style w:type="character" w:customStyle="1" w:styleId="StyleUnderlineChar9ptBold1">
    <w:name w:val="Style Underline Char + 9 pt Bold1"/>
    <w:rsid w:val="00466788"/>
  </w:style>
  <w:style w:type="character" w:customStyle="1" w:styleId="FontStyle329">
    <w:name w:val="Font Style329"/>
    <w:uiPriority w:val="99"/>
    <w:rsid w:val="00466788"/>
  </w:style>
  <w:style w:type="character" w:customStyle="1" w:styleId="FontStyle232">
    <w:name w:val="Font Style232"/>
    <w:uiPriority w:val="99"/>
    <w:rsid w:val="00466788"/>
  </w:style>
  <w:style w:type="character" w:customStyle="1" w:styleId="MicroTextCharChar">
    <w:name w:val="MicroText Char Char"/>
    <w:rsid w:val="00466788"/>
  </w:style>
  <w:style w:type="character" w:customStyle="1" w:styleId="style61">
    <w:name w:val="style6"/>
    <w:rsid w:val="00466788"/>
  </w:style>
  <w:style w:type="character" w:customStyle="1" w:styleId="Title2">
    <w:name w:val="Title2"/>
    <w:basedOn w:val="DefaultParagraphFont"/>
    <w:rsid w:val="00466788"/>
  </w:style>
  <w:style w:type="character" w:customStyle="1" w:styleId="pmterms2">
    <w:name w:val="pmterms2"/>
    <w:basedOn w:val="DefaultParagraphFont"/>
    <w:rsid w:val="00466788"/>
  </w:style>
  <w:style w:type="character" w:customStyle="1" w:styleId="BoldandUnderlineChar1Char2CharChar">
    <w:name w:val="Bold and Underline Char1 Char2 Char Char"/>
    <w:basedOn w:val="DefaultParagraphFont"/>
    <w:rsid w:val="00466788"/>
  </w:style>
  <w:style w:type="character" w:customStyle="1" w:styleId="UnderlineChar1Char1">
    <w:name w:val="Underline Char1 Char1"/>
    <w:basedOn w:val="DefaultParagraphFont"/>
    <w:rsid w:val="00466788"/>
  </w:style>
  <w:style w:type="character" w:customStyle="1" w:styleId="featurecontentgray1">
    <w:name w:val="featurecontentgray1"/>
    <w:basedOn w:val="DefaultParagraphFont"/>
    <w:rsid w:val="00466788"/>
  </w:style>
  <w:style w:type="character" w:customStyle="1" w:styleId="CardCharCharChar0">
    <w:name w:val="Card Char Char Char"/>
    <w:basedOn w:val="DefaultParagraphFont"/>
    <w:rsid w:val="00466788"/>
  </w:style>
  <w:style w:type="character" w:customStyle="1" w:styleId="big1">
    <w:name w:val="big1"/>
    <w:basedOn w:val="DefaultParagraphFont"/>
    <w:rsid w:val="00466788"/>
  </w:style>
  <w:style w:type="character" w:customStyle="1" w:styleId="articletitle1">
    <w:name w:val="articletitle1"/>
    <w:basedOn w:val="DefaultParagraphFont"/>
    <w:rsid w:val="00466788"/>
  </w:style>
  <w:style w:type="character" w:customStyle="1" w:styleId="prodgeneral">
    <w:name w:val="prodgeneral"/>
    <w:basedOn w:val="DefaultParagraphFont"/>
    <w:rsid w:val="00466788"/>
  </w:style>
  <w:style w:type="character" w:customStyle="1" w:styleId="Style10pt">
    <w:name w:val="Style 10 pt"/>
    <w:basedOn w:val="DefaultParagraphFont"/>
    <w:rsid w:val="00466788"/>
  </w:style>
  <w:style w:type="character" w:customStyle="1" w:styleId="StyleUnderlineChar0">
    <w:name w:val="Style Underline + Char"/>
    <w:basedOn w:val="DefaultParagraphFont"/>
    <w:rsid w:val="00466788"/>
  </w:style>
  <w:style w:type="character" w:customStyle="1" w:styleId="highlightChar">
    <w:name w:val="highlight Char"/>
    <w:basedOn w:val="DefaultParagraphFont"/>
    <w:rsid w:val="00466788"/>
  </w:style>
  <w:style w:type="character" w:customStyle="1" w:styleId="citeChar2">
    <w:name w:val="cite Char"/>
    <w:basedOn w:val="DefaultParagraphFont"/>
    <w:rsid w:val="00466788"/>
  </w:style>
  <w:style w:type="character" w:customStyle="1" w:styleId="OffensiveLanguageChar">
    <w:name w:val="Offensive Language Char"/>
    <w:rsid w:val="00466788"/>
  </w:style>
  <w:style w:type="character" w:customStyle="1" w:styleId="yellowfadeinnerspan">
    <w:name w:val="yellowfadeinnerspan"/>
    <w:rsid w:val="00466788"/>
  </w:style>
  <w:style w:type="character" w:customStyle="1" w:styleId="ipa">
    <w:name w:val="ipa"/>
    <w:basedOn w:val="DefaultParagraphFont"/>
    <w:rsid w:val="00466788"/>
  </w:style>
  <w:style w:type="table" w:customStyle="1" w:styleId="TableGrid1">
    <w:name w:val="Table Grid1"/>
    <w:basedOn w:val="TableNormal"/>
    <w:rsid w:val="00466788"/>
    <w:pPr>
      <w:spacing w:after="200" w:line="276" w:lineRule="auto"/>
    </w:pPr>
    <w:tblPr/>
  </w:style>
  <w:style w:type="character" w:customStyle="1" w:styleId="StyleciteChar">
    <w:name w:val="Style cite + Char"/>
    <w:basedOn w:val="DefaultParagraphFont"/>
    <w:rsid w:val="00466788"/>
  </w:style>
  <w:style w:type="character" w:customStyle="1" w:styleId="DebateUnderlinedChar">
    <w:name w:val="Debate Underlined Char"/>
    <w:locked/>
    <w:rsid w:val="00466788"/>
  </w:style>
  <w:style w:type="paragraph" w:customStyle="1" w:styleId="DebateUnderlined">
    <w:name w:val="Debate Underlined"/>
    <w:basedOn w:val="Normal"/>
    <w:next w:val="about"/>
    <w:qFormat/>
    <w:rsid w:val="00466788"/>
  </w:style>
  <w:style w:type="character" w:customStyle="1" w:styleId="Card10f2Char">
    <w:name w:val="Card.10.f2 Char"/>
    <w:locked/>
    <w:rsid w:val="00466788"/>
  </w:style>
  <w:style w:type="paragraph" w:customStyle="1" w:styleId="Card10f2">
    <w:name w:val="Card.10.f2"/>
    <w:basedOn w:val="Normal"/>
    <w:next w:val="thumbnail"/>
    <w:autoRedefine/>
    <w:qFormat/>
    <w:rsid w:val="00466788"/>
  </w:style>
  <w:style w:type="character" w:customStyle="1" w:styleId="Bodytext5">
    <w:name w:val="Body text_"/>
    <w:basedOn w:val="DefaultParagraphFont"/>
    <w:locked/>
    <w:rsid w:val="00466788"/>
    <w:rPr>
      <w:shd w:val="clear" w:color="auto" w:fill="FFFFFF"/>
    </w:rPr>
  </w:style>
  <w:style w:type="paragraph" w:customStyle="1" w:styleId="BodyText50">
    <w:name w:val="Body Text5"/>
    <w:basedOn w:val="Normal"/>
    <w:next w:val="wallacepara"/>
    <w:qFormat/>
    <w:rsid w:val="00466788"/>
  </w:style>
  <w:style w:type="paragraph" w:customStyle="1" w:styleId="user">
    <w:name w:val="user"/>
    <w:basedOn w:val="Normal"/>
    <w:next w:val="morelink"/>
    <w:qFormat/>
    <w:rsid w:val="00466788"/>
  </w:style>
  <w:style w:type="paragraph" w:customStyle="1" w:styleId="about">
    <w:name w:val="about"/>
    <w:basedOn w:val="Normal"/>
    <w:next w:val="audiolink"/>
    <w:qFormat/>
    <w:rsid w:val="00466788"/>
  </w:style>
  <w:style w:type="paragraph" w:customStyle="1" w:styleId="t6">
    <w:name w:val="t6"/>
    <w:basedOn w:val="Normal"/>
    <w:next w:val="nav1"/>
    <w:qFormat/>
    <w:rsid w:val="00466788"/>
  </w:style>
  <w:style w:type="paragraph" w:customStyle="1" w:styleId="thumbnail">
    <w:name w:val="thumbnail"/>
    <w:basedOn w:val="Normal"/>
    <w:next w:val="nav2"/>
    <w:qFormat/>
    <w:rsid w:val="00466788"/>
  </w:style>
  <w:style w:type="paragraph" w:customStyle="1" w:styleId="stand-first-alone">
    <w:name w:val="stand-first-alone"/>
    <w:basedOn w:val="Normal"/>
    <w:next w:val="Pa0"/>
    <w:qFormat/>
    <w:rsid w:val="00466788"/>
  </w:style>
  <w:style w:type="paragraph" w:customStyle="1" w:styleId="wallacepara">
    <w:name w:val="wallacepara"/>
    <w:basedOn w:val="Normal"/>
    <w:next w:val="CM45"/>
    <w:qFormat/>
    <w:rsid w:val="00466788"/>
  </w:style>
  <w:style w:type="paragraph" w:customStyle="1" w:styleId="morelink">
    <w:name w:val="morelink"/>
    <w:basedOn w:val="Normal"/>
    <w:next w:val="CM46"/>
    <w:qFormat/>
    <w:rsid w:val="00466788"/>
  </w:style>
  <w:style w:type="paragraph" w:customStyle="1" w:styleId="audiolink">
    <w:name w:val="audiolink"/>
    <w:basedOn w:val="Normal"/>
    <w:next w:val="F4-NormalText"/>
    <w:qFormat/>
    <w:rsid w:val="00466788"/>
  </w:style>
  <w:style w:type="paragraph" w:customStyle="1" w:styleId="titlestyle1">
    <w:name w:val="titlestyle1"/>
    <w:basedOn w:val="Normal"/>
    <w:next w:val="FullText"/>
    <w:qFormat/>
    <w:rsid w:val="00466788"/>
  </w:style>
  <w:style w:type="paragraph" w:customStyle="1" w:styleId="nav1">
    <w:name w:val="nav1"/>
    <w:basedOn w:val="Normal"/>
    <w:next w:val="TagLine"/>
    <w:qFormat/>
    <w:rsid w:val="00466788"/>
  </w:style>
  <w:style w:type="paragraph" w:customStyle="1" w:styleId="nav2">
    <w:name w:val="nav2"/>
    <w:basedOn w:val="Normal"/>
    <w:qFormat/>
    <w:rsid w:val="00466788"/>
  </w:style>
  <w:style w:type="paragraph" w:customStyle="1" w:styleId="Pa0">
    <w:name w:val="Pa0"/>
    <w:basedOn w:val="Normal"/>
    <w:uiPriority w:val="99"/>
    <w:qFormat/>
    <w:rsid w:val="00466788"/>
  </w:style>
  <w:style w:type="paragraph" w:customStyle="1" w:styleId="CM45">
    <w:name w:val="CM45"/>
    <w:basedOn w:val="Normal"/>
    <w:uiPriority w:val="99"/>
    <w:qFormat/>
    <w:rsid w:val="00466788"/>
  </w:style>
  <w:style w:type="paragraph" w:customStyle="1" w:styleId="CM46">
    <w:name w:val="CM46"/>
    <w:basedOn w:val="Normal"/>
    <w:uiPriority w:val="99"/>
    <w:qFormat/>
    <w:rsid w:val="00466788"/>
  </w:style>
  <w:style w:type="character" w:customStyle="1" w:styleId="Heading18">
    <w:name w:val="Heading #18_"/>
    <w:basedOn w:val="DefaultParagraphFont"/>
    <w:locked/>
    <w:rsid w:val="00466788"/>
  </w:style>
  <w:style w:type="paragraph" w:customStyle="1" w:styleId="Heading180">
    <w:name w:val="Heading #18"/>
    <w:basedOn w:val="Normal"/>
    <w:qFormat/>
    <w:rsid w:val="00466788"/>
  </w:style>
  <w:style w:type="character" w:customStyle="1" w:styleId="Picturecaption2">
    <w:name w:val="Picture caption (2)_"/>
    <w:basedOn w:val="DefaultParagraphFont"/>
    <w:locked/>
    <w:rsid w:val="00466788"/>
  </w:style>
  <w:style w:type="paragraph" w:customStyle="1" w:styleId="Picturecaption20">
    <w:name w:val="Picture caption (2)"/>
    <w:basedOn w:val="Normal"/>
    <w:qFormat/>
    <w:rsid w:val="00466788"/>
  </w:style>
  <w:style w:type="character" w:customStyle="1" w:styleId="Picturecaption">
    <w:name w:val="Picture caption_"/>
    <w:basedOn w:val="DefaultParagraphFont"/>
    <w:locked/>
    <w:rsid w:val="00466788"/>
  </w:style>
  <w:style w:type="paragraph" w:customStyle="1" w:styleId="Picturecaption0">
    <w:name w:val="Picture caption"/>
    <w:basedOn w:val="Normal"/>
    <w:qFormat/>
    <w:rsid w:val="00466788"/>
  </w:style>
  <w:style w:type="character" w:customStyle="1" w:styleId="Bodytext31">
    <w:name w:val="Body text (31)_"/>
    <w:basedOn w:val="DefaultParagraphFont"/>
    <w:locked/>
    <w:rsid w:val="00466788"/>
  </w:style>
  <w:style w:type="paragraph" w:customStyle="1" w:styleId="Bodytext310">
    <w:name w:val="Body text (31)"/>
    <w:basedOn w:val="Normal"/>
    <w:qFormat/>
    <w:rsid w:val="00466788"/>
  </w:style>
  <w:style w:type="character" w:customStyle="1" w:styleId="Heading22">
    <w:name w:val="Heading #22_"/>
    <w:basedOn w:val="DefaultParagraphFont"/>
    <w:locked/>
    <w:rsid w:val="00466788"/>
  </w:style>
  <w:style w:type="paragraph" w:customStyle="1" w:styleId="Heading220">
    <w:name w:val="Heading #22"/>
    <w:basedOn w:val="Normal"/>
    <w:qFormat/>
    <w:rsid w:val="00466788"/>
  </w:style>
  <w:style w:type="character" w:customStyle="1" w:styleId="Bodytext131">
    <w:name w:val="Body text (131)_"/>
    <w:basedOn w:val="DefaultParagraphFont"/>
    <w:locked/>
    <w:rsid w:val="00466788"/>
  </w:style>
  <w:style w:type="paragraph" w:customStyle="1" w:styleId="Bodytext1310">
    <w:name w:val="Body text (131)"/>
    <w:basedOn w:val="Normal"/>
    <w:qFormat/>
    <w:rsid w:val="00466788"/>
  </w:style>
  <w:style w:type="character" w:customStyle="1" w:styleId="Bodytext140">
    <w:name w:val="Body text (140)_"/>
    <w:basedOn w:val="DefaultParagraphFont"/>
    <w:locked/>
    <w:rsid w:val="00466788"/>
  </w:style>
  <w:style w:type="paragraph" w:customStyle="1" w:styleId="Bodytext1400">
    <w:name w:val="Body text (140)"/>
    <w:basedOn w:val="Normal"/>
    <w:qFormat/>
    <w:rsid w:val="00466788"/>
  </w:style>
  <w:style w:type="character" w:customStyle="1" w:styleId="Bodytext141">
    <w:name w:val="Body text (141)_"/>
    <w:basedOn w:val="DefaultParagraphFont"/>
    <w:locked/>
    <w:rsid w:val="00466788"/>
  </w:style>
  <w:style w:type="paragraph" w:customStyle="1" w:styleId="Bodytext1410">
    <w:name w:val="Body text (141)"/>
    <w:basedOn w:val="Normal"/>
    <w:qFormat/>
    <w:rsid w:val="00466788"/>
  </w:style>
  <w:style w:type="character" w:customStyle="1" w:styleId="Tableofcontents20">
    <w:name w:val="Table of contents (20)_"/>
    <w:basedOn w:val="DefaultParagraphFont"/>
    <w:locked/>
    <w:rsid w:val="00466788"/>
  </w:style>
  <w:style w:type="paragraph" w:customStyle="1" w:styleId="Tableofcontents200">
    <w:name w:val="Table of contents (20)"/>
    <w:basedOn w:val="Normal"/>
    <w:qFormat/>
    <w:rsid w:val="00466788"/>
  </w:style>
  <w:style w:type="character" w:customStyle="1" w:styleId="Tableofcontents21">
    <w:name w:val="Table of contents (21)_"/>
    <w:basedOn w:val="DefaultParagraphFont"/>
    <w:locked/>
    <w:rsid w:val="00466788"/>
  </w:style>
  <w:style w:type="paragraph" w:customStyle="1" w:styleId="Tableofcontents210">
    <w:name w:val="Table of contents (21)"/>
    <w:basedOn w:val="Normal"/>
    <w:qFormat/>
    <w:rsid w:val="00466788"/>
  </w:style>
  <w:style w:type="character" w:customStyle="1" w:styleId="Tableofcontents22">
    <w:name w:val="Table of contents (22)_"/>
    <w:basedOn w:val="DefaultParagraphFont"/>
    <w:locked/>
    <w:rsid w:val="00466788"/>
  </w:style>
  <w:style w:type="paragraph" w:customStyle="1" w:styleId="Tableofcontents220">
    <w:name w:val="Table of contents (22)"/>
    <w:basedOn w:val="Normal"/>
    <w:qFormat/>
    <w:rsid w:val="00466788"/>
  </w:style>
  <w:style w:type="character" w:customStyle="1" w:styleId="Bodytext142">
    <w:name w:val="Body text (142)_"/>
    <w:basedOn w:val="DefaultParagraphFont"/>
    <w:locked/>
    <w:rsid w:val="00466788"/>
  </w:style>
  <w:style w:type="paragraph" w:customStyle="1" w:styleId="Bodytext1420">
    <w:name w:val="Body text (142)"/>
    <w:basedOn w:val="Normal"/>
    <w:qFormat/>
    <w:rsid w:val="00466788"/>
  </w:style>
  <w:style w:type="character" w:customStyle="1" w:styleId="Bodytext143">
    <w:name w:val="Body text (143)_"/>
    <w:basedOn w:val="DefaultParagraphFont"/>
    <w:locked/>
    <w:rsid w:val="00466788"/>
  </w:style>
  <w:style w:type="paragraph" w:customStyle="1" w:styleId="Bodytext1430">
    <w:name w:val="Body text (143)"/>
    <w:basedOn w:val="Normal"/>
    <w:qFormat/>
    <w:rsid w:val="00466788"/>
  </w:style>
  <w:style w:type="character" w:customStyle="1" w:styleId="Bodytext144Exact">
    <w:name w:val="Body text (144) Exact"/>
    <w:basedOn w:val="DefaultParagraphFont"/>
    <w:locked/>
    <w:rsid w:val="00466788"/>
  </w:style>
  <w:style w:type="paragraph" w:customStyle="1" w:styleId="Bodytext144">
    <w:name w:val="Body text (144)"/>
    <w:basedOn w:val="Normal"/>
    <w:qFormat/>
    <w:rsid w:val="00466788"/>
  </w:style>
  <w:style w:type="character" w:customStyle="1" w:styleId="Bodytext145Exact">
    <w:name w:val="Body text (145) Exact"/>
    <w:basedOn w:val="DefaultParagraphFont"/>
    <w:locked/>
    <w:rsid w:val="00466788"/>
  </w:style>
  <w:style w:type="paragraph" w:customStyle="1" w:styleId="Bodytext145">
    <w:name w:val="Body text (145)"/>
    <w:basedOn w:val="Normal"/>
    <w:qFormat/>
    <w:rsid w:val="00466788"/>
  </w:style>
  <w:style w:type="character" w:customStyle="1" w:styleId="Bodytext146">
    <w:name w:val="Body text (146)_"/>
    <w:basedOn w:val="DefaultParagraphFont"/>
    <w:locked/>
    <w:rsid w:val="00466788"/>
  </w:style>
  <w:style w:type="paragraph" w:customStyle="1" w:styleId="Bodytext1460">
    <w:name w:val="Body text (146)"/>
    <w:basedOn w:val="Normal"/>
    <w:qFormat/>
    <w:rsid w:val="00466788"/>
  </w:style>
  <w:style w:type="character" w:customStyle="1" w:styleId="Heading230">
    <w:name w:val="Heading #23_"/>
    <w:basedOn w:val="DefaultParagraphFont"/>
    <w:locked/>
    <w:rsid w:val="00466788"/>
  </w:style>
  <w:style w:type="paragraph" w:customStyle="1" w:styleId="Heading231">
    <w:name w:val="Heading #23"/>
    <w:basedOn w:val="Normal"/>
    <w:qFormat/>
    <w:rsid w:val="00466788"/>
  </w:style>
  <w:style w:type="character" w:customStyle="1" w:styleId="Picturecaption36">
    <w:name w:val="Picture caption (36)_"/>
    <w:basedOn w:val="DefaultParagraphFont"/>
    <w:locked/>
    <w:rsid w:val="00466788"/>
  </w:style>
  <w:style w:type="paragraph" w:customStyle="1" w:styleId="Picturecaption360">
    <w:name w:val="Picture caption (36)"/>
    <w:basedOn w:val="Normal"/>
    <w:qFormat/>
    <w:rsid w:val="00466788"/>
  </w:style>
  <w:style w:type="character" w:customStyle="1" w:styleId="Picturecaption42">
    <w:name w:val="Picture caption (42)_"/>
    <w:basedOn w:val="DefaultParagraphFont"/>
    <w:locked/>
    <w:rsid w:val="00466788"/>
  </w:style>
  <w:style w:type="paragraph" w:customStyle="1" w:styleId="Picturecaption420">
    <w:name w:val="Picture caption (42)"/>
    <w:basedOn w:val="Normal"/>
    <w:qFormat/>
    <w:rsid w:val="00466788"/>
  </w:style>
  <w:style w:type="character" w:customStyle="1" w:styleId="Bodytext154">
    <w:name w:val="Body text (154)_"/>
    <w:basedOn w:val="DefaultParagraphFont"/>
    <w:locked/>
    <w:rsid w:val="00466788"/>
  </w:style>
  <w:style w:type="paragraph" w:customStyle="1" w:styleId="Bodytext1540">
    <w:name w:val="Body text (154)"/>
    <w:basedOn w:val="Normal"/>
    <w:qFormat/>
    <w:rsid w:val="00466788"/>
  </w:style>
  <w:style w:type="character" w:customStyle="1" w:styleId="Bodytext155">
    <w:name w:val="Body text (155)_"/>
    <w:basedOn w:val="DefaultParagraphFont"/>
    <w:locked/>
    <w:rsid w:val="00466788"/>
  </w:style>
  <w:style w:type="paragraph" w:customStyle="1" w:styleId="Bodytext1550">
    <w:name w:val="Body text (155)"/>
    <w:basedOn w:val="Normal"/>
    <w:qFormat/>
    <w:rsid w:val="00466788"/>
  </w:style>
  <w:style w:type="character" w:customStyle="1" w:styleId="Bodytext156">
    <w:name w:val="Body text (156)_"/>
    <w:basedOn w:val="DefaultParagraphFont"/>
    <w:locked/>
    <w:rsid w:val="00466788"/>
  </w:style>
  <w:style w:type="paragraph" w:customStyle="1" w:styleId="Bodytext1560">
    <w:name w:val="Body text (156)"/>
    <w:basedOn w:val="Normal"/>
    <w:qFormat/>
    <w:rsid w:val="00466788"/>
  </w:style>
  <w:style w:type="character" w:customStyle="1" w:styleId="Bodytext60">
    <w:name w:val="Body text (60)_"/>
    <w:basedOn w:val="DefaultParagraphFont"/>
    <w:locked/>
    <w:rsid w:val="00466788"/>
  </w:style>
  <w:style w:type="paragraph" w:customStyle="1" w:styleId="Bodytext600">
    <w:name w:val="Body text (60)"/>
    <w:basedOn w:val="Normal"/>
    <w:qFormat/>
    <w:rsid w:val="00466788"/>
  </w:style>
  <w:style w:type="character" w:customStyle="1" w:styleId="Bodytext158">
    <w:name w:val="Body text (158)_"/>
    <w:basedOn w:val="DefaultParagraphFont"/>
    <w:locked/>
    <w:rsid w:val="00466788"/>
  </w:style>
  <w:style w:type="paragraph" w:customStyle="1" w:styleId="Bodytext1580">
    <w:name w:val="Body text (158)"/>
    <w:basedOn w:val="Normal"/>
    <w:qFormat/>
    <w:rsid w:val="00466788"/>
  </w:style>
  <w:style w:type="character" w:customStyle="1" w:styleId="Bodytext159">
    <w:name w:val="Body text (159)_"/>
    <w:basedOn w:val="DefaultParagraphFont"/>
    <w:locked/>
    <w:rsid w:val="00466788"/>
  </w:style>
  <w:style w:type="paragraph" w:customStyle="1" w:styleId="Bodytext1590">
    <w:name w:val="Body text (159)"/>
    <w:basedOn w:val="Normal"/>
    <w:qFormat/>
    <w:rsid w:val="00466788"/>
  </w:style>
  <w:style w:type="character" w:customStyle="1" w:styleId="Bodytext160">
    <w:name w:val="Body text (160)_"/>
    <w:basedOn w:val="DefaultParagraphFont"/>
    <w:locked/>
    <w:rsid w:val="00466788"/>
  </w:style>
  <w:style w:type="paragraph" w:customStyle="1" w:styleId="Bodytext1600">
    <w:name w:val="Body text (160)"/>
    <w:basedOn w:val="Normal"/>
    <w:qFormat/>
    <w:rsid w:val="00466788"/>
  </w:style>
  <w:style w:type="character" w:customStyle="1" w:styleId="Picturecaption4">
    <w:name w:val="Picture caption (4)_"/>
    <w:basedOn w:val="DefaultParagraphFont"/>
    <w:locked/>
    <w:rsid w:val="00466788"/>
  </w:style>
  <w:style w:type="paragraph" w:customStyle="1" w:styleId="Picturecaption40">
    <w:name w:val="Picture caption (4)"/>
    <w:basedOn w:val="Normal"/>
    <w:qFormat/>
    <w:rsid w:val="00466788"/>
  </w:style>
  <w:style w:type="character" w:customStyle="1" w:styleId="Heading10">
    <w:name w:val="Heading #10_"/>
    <w:basedOn w:val="DefaultParagraphFont"/>
    <w:locked/>
    <w:rsid w:val="00466788"/>
  </w:style>
  <w:style w:type="paragraph" w:customStyle="1" w:styleId="Heading100">
    <w:name w:val="Heading #10"/>
    <w:basedOn w:val="Normal"/>
    <w:qFormat/>
    <w:rsid w:val="00466788"/>
  </w:style>
  <w:style w:type="character" w:customStyle="1" w:styleId="Picturecaption3">
    <w:name w:val="Picture caption (3)_"/>
    <w:basedOn w:val="DefaultParagraphFont"/>
    <w:locked/>
    <w:rsid w:val="00466788"/>
  </w:style>
  <w:style w:type="paragraph" w:customStyle="1" w:styleId="Picturecaption30">
    <w:name w:val="Picture caption (3)"/>
    <w:basedOn w:val="Normal"/>
    <w:qFormat/>
    <w:rsid w:val="00466788"/>
  </w:style>
  <w:style w:type="character" w:customStyle="1" w:styleId="Heading13">
    <w:name w:val="Heading #13_"/>
    <w:basedOn w:val="DefaultParagraphFont"/>
    <w:locked/>
    <w:rsid w:val="00466788"/>
  </w:style>
  <w:style w:type="paragraph" w:customStyle="1" w:styleId="Heading130">
    <w:name w:val="Heading #13"/>
    <w:basedOn w:val="Normal"/>
    <w:qFormat/>
    <w:rsid w:val="00466788"/>
  </w:style>
  <w:style w:type="character" w:customStyle="1" w:styleId="Heading92">
    <w:name w:val="Heading #9 (2)_"/>
    <w:basedOn w:val="DefaultParagraphFont"/>
    <w:locked/>
    <w:rsid w:val="00466788"/>
  </w:style>
  <w:style w:type="paragraph" w:customStyle="1" w:styleId="Heading920">
    <w:name w:val="Heading #9 (2)"/>
    <w:basedOn w:val="Normal"/>
    <w:qFormat/>
    <w:rsid w:val="00466788"/>
  </w:style>
  <w:style w:type="character" w:customStyle="1" w:styleId="Heading15">
    <w:name w:val="Heading #15_"/>
    <w:basedOn w:val="DefaultParagraphFont"/>
    <w:locked/>
    <w:rsid w:val="00466788"/>
  </w:style>
  <w:style w:type="paragraph" w:customStyle="1" w:styleId="Heading150">
    <w:name w:val="Heading #15"/>
    <w:basedOn w:val="Normal"/>
    <w:qFormat/>
    <w:rsid w:val="00466788"/>
  </w:style>
  <w:style w:type="character" w:customStyle="1" w:styleId="Bodytext38">
    <w:name w:val="Body text (38)_"/>
    <w:basedOn w:val="DefaultParagraphFont"/>
    <w:locked/>
    <w:rsid w:val="00466788"/>
  </w:style>
  <w:style w:type="paragraph" w:customStyle="1" w:styleId="Bodytext380">
    <w:name w:val="Body text (38)"/>
    <w:basedOn w:val="Normal"/>
    <w:qFormat/>
    <w:rsid w:val="00466788"/>
  </w:style>
  <w:style w:type="character" w:customStyle="1" w:styleId="Heading17">
    <w:name w:val="Heading #17_"/>
    <w:basedOn w:val="DefaultParagraphFont"/>
    <w:locked/>
    <w:rsid w:val="00466788"/>
  </w:style>
  <w:style w:type="paragraph" w:customStyle="1" w:styleId="Heading170">
    <w:name w:val="Heading #17"/>
    <w:basedOn w:val="Normal"/>
    <w:qFormat/>
    <w:rsid w:val="00466788"/>
  </w:style>
  <w:style w:type="character" w:customStyle="1" w:styleId="Bodytext97Exact">
    <w:name w:val="Body text (97) Exact"/>
    <w:basedOn w:val="DefaultParagraphFont"/>
    <w:locked/>
    <w:rsid w:val="00466788"/>
  </w:style>
  <w:style w:type="paragraph" w:customStyle="1" w:styleId="Bodytext97">
    <w:name w:val="Body text (97)"/>
    <w:basedOn w:val="Normal"/>
    <w:qFormat/>
    <w:rsid w:val="00466788"/>
  </w:style>
  <w:style w:type="character" w:customStyle="1" w:styleId="Bodytext42">
    <w:name w:val="Body text (42)_"/>
    <w:basedOn w:val="DefaultParagraphFont"/>
    <w:locked/>
    <w:rsid w:val="00466788"/>
  </w:style>
  <w:style w:type="paragraph" w:customStyle="1" w:styleId="Bodytext420">
    <w:name w:val="Body text (42)"/>
    <w:basedOn w:val="Normal"/>
    <w:qFormat/>
    <w:rsid w:val="00466788"/>
  </w:style>
  <w:style w:type="character" w:customStyle="1" w:styleId="Picturecaption9">
    <w:name w:val="Picture caption (9)_"/>
    <w:basedOn w:val="DefaultParagraphFont"/>
    <w:locked/>
    <w:rsid w:val="00466788"/>
  </w:style>
  <w:style w:type="paragraph" w:customStyle="1" w:styleId="Picturecaption90">
    <w:name w:val="Picture caption (9)"/>
    <w:basedOn w:val="Normal"/>
    <w:qFormat/>
    <w:rsid w:val="00466788"/>
  </w:style>
  <w:style w:type="character" w:customStyle="1" w:styleId="Bodytext96Exact">
    <w:name w:val="Body text (96) Exact"/>
    <w:basedOn w:val="DefaultParagraphFont"/>
    <w:locked/>
    <w:rsid w:val="00466788"/>
  </w:style>
  <w:style w:type="paragraph" w:customStyle="1" w:styleId="Bodytext96">
    <w:name w:val="Body text (96)"/>
    <w:basedOn w:val="Normal"/>
    <w:qFormat/>
    <w:rsid w:val="00466788"/>
  </w:style>
  <w:style w:type="character" w:customStyle="1" w:styleId="Heading142">
    <w:name w:val="Heading #14 (2)_"/>
    <w:basedOn w:val="DefaultParagraphFont"/>
    <w:locked/>
    <w:rsid w:val="00466788"/>
  </w:style>
  <w:style w:type="paragraph" w:customStyle="1" w:styleId="Heading1420">
    <w:name w:val="Heading #14 (2)"/>
    <w:basedOn w:val="Normal"/>
    <w:qFormat/>
    <w:rsid w:val="00466788"/>
  </w:style>
  <w:style w:type="character" w:customStyle="1" w:styleId="Picturecaption31">
    <w:name w:val="Picture caption (31)_"/>
    <w:basedOn w:val="DefaultParagraphFont"/>
    <w:locked/>
    <w:rsid w:val="00466788"/>
  </w:style>
  <w:style w:type="paragraph" w:customStyle="1" w:styleId="Picturecaption310">
    <w:name w:val="Picture caption (31)"/>
    <w:basedOn w:val="Normal"/>
    <w:qFormat/>
    <w:rsid w:val="00466788"/>
  </w:style>
  <w:style w:type="character" w:customStyle="1" w:styleId="Picturecaption27">
    <w:name w:val="Picture caption (27)_"/>
    <w:basedOn w:val="DefaultParagraphFont"/>
    <w:locked/>
    <w:rsid w:val="00466788"/>
  </w:style>
  <w:style w:type="paragraph" w:customStyle="1" w:styleId="Picturecaption270">
    <w:name w:val="Picture caption (27)"/>
    <w:basedOn w:val="Normal"/>
    <w:qFormat/>
    <w:rsid w:val="00466788"/>
  </w:style>
  <w:style w:type="character" w:customStyle="1" w:styleId="Bodytext43Exact">
    <w:name w:val="Body text (43) Exact"/>
    <w:basedOn w:val="DefaultParagraphFont"/>
    <w:locked/>
    <w:rsid w:val="00466788"/>
  </w:style>
  <w:style w:type="paragraph" w:customStyle="1" w:styleId="Bodytext43">
    <w:name w:val="Body text (43)"/>
    <w:basedOn w:val="Normal"/>
    <w:qFormat/>
    <w:rsid w:val="00466788"/>
  </w:style>
  <w:style w:type="character" w:customStyle="1" w:styleId="Bodytext109">
    <w:name w:val="Body text (109)_"/>
    <w:basedOn w:val="DefaultParagraphFont"/>
    <w:locked/>
    <w:rsid w:val="00466788"/>
  </w:style>
  <w:style w:type="paragraph" w:customStyle="1" w:styleId="Bodytext1090">
    <w:name w:val="Body text (109)"/>
    <w:basedOn w:val="Normal"/>
    <w:qFormat/>
    <w:rsid w:val="00466788"/>
  </w:style>
  <w:style w:type="character" w:customStyle="1" w:styleId="Bodytext110">
    <w:name w:val="Body text (110)_"/>
    <w:basedOn w:val="DefaultParagraphFont"/>
    <w:locked/>
    <w:rsid w:val="00466788"/>
  </w:style>
  <w:style w:type="paragraph" w:customStyle="1" w:styleId="Bodytext1100">
    <w:name w:val="Body text (110)"/>
    <w:basedOn w:val="Normal"/>
    <w:qFormat/>
    <w:rsid w:val="00466788"/>
  </w:style>
  <w:style w:type="character" w:customStyle="1" w:styleId="Bodytext111">
    <w:name w:val="Body text (111)_"/>
    <w:basedOn w:val="DefaultParagraphFont"/>
    <w:locked/>
    <w:rsid w:val="00466788"/>
  </w:style>
  <w:style w:type="paragraph" w:customStyle="1" w:styleId="Bodytext1110">
    <w:name w:val="Body text (111)"/>
    <w:basedOn w:val="Normal"/>
    <w:qFormat/>
    <w:rsid w:val="00466788"/>
  </w:style>
  <w:style w:type="character" w:customStyle="1" w:styleId="Tablecaption7">
    <w:name w:val="Table caption (7)_"/>
    <w:basedOn w:val="DefaultParagraphFont"/>
    <w:locked/>
    <w:rsid w:val="00466788"/>
  </w:style>
  <w:style w:type="paragraph" w:customStyle="1" w:styleId="Tablecaption70">
    <w:name w:val="Table caption (7)"/>
    <w:basedOn w:val="Normal"/>
    <w:qFormat/>
    <w:rsid w:val="00466788"/>
  </w:style>
  <w:style w:type="character" w:customStyle="1" w:styleId="Bodytext112">
    <w:name w:val="Body text (112)_"/>
    <w:basedOn w:val="DefaultParagraphFont"/>
    <w:locked/>
    <w:rsid w:val="00466788"/>
  </w:style>
  <w:style w:type="paragraph" w:customStyle="1" w:styleId="Bodytext1120">
    <w:name w:val="Body text (112)"/>
    <w:basedOn w:val="Normal"/>
    <w:qFormat/>
    <w:rsid w:val="00466788"/>
  </w:style>
  <w:style w:type="character" w:customStyle="1" w:styleId="Bodytext113">
    <w:name w:val="Body text (113)_"/>
    <w:basedOn w:val="DefaultParagraphFont"/>
    <w:locked/>
    <w:rsid w:val="00466788"/>
  </w:style>
  <w:style w:type="paragraph" w:customStyle="1" w:styleId="Bodytext1130">
    <w:name w:val="Body text (113)"/>
    <w:basedOn w:val="Normal"/>
    <w:qFormat/>
    <w:rsid w:val="00466788"/>
  </w:style>
  <w:style w:type="character" w:customStyle="1" w:styleId="Tableofcontents10">
    <w:name w:val="Table of contents (10)_"/>
    <w:basedOn w:val="DefaultParagraphFont"/>
    <w:locked/>
    <w:rsid w:val="00466788"/>
  </w:style>
  <w:style w:type="paragraph" w:customStyle="1" w:styleId="Tableofcontents100">
    <w:name w:val="Table of contents (10)"/>
    <w:basedOn w:val="Normal"/>
    <w:qFormat/>
    <w:rsid w:val="00466788"/>
  </w:style>
  <w:style w:type="character" w:customStyle="1" w:styleId="Tableofcontents12">
    <w:name w:val="Table of contents (12)_"/>
    <w:basedOn w:val="DefaultParagraphFont"/>
    <w:locked/>
    <w:rsid w:val="00466788"/>
  </w:style>
  <w:style w:type="paragraph" w:customStyle="1" w:styleId="Tableofcontents120">
    <w:name w:val="Table of contents (12)"/>
    <w:basedOn w:val="Normal"/>
    <w:qFormat/>
    <w:rsid w:val="00466788"/>
  </w:style>
  <w:style w:type="character" w:customStyle="1" w:styleId="Tableofcontents14">
    <w:name w:val="Table of contents (14)_"/>
    <w:basedOn w:val="DefaultParagraphFont"/>
    <w:locked/>
    <w:rsid w:val="00466788"/>
  </w:style>
  <w:style w:type="paragraph" w:customStyle="1" w:styleId="Tableofcontents140">
    <w:name w:val="Table of contents (14)"/>
    <w:basedOn w:val="Normal"/>
    <w:qFormat/>
    <w:rsid w:val="00466788"/>
  </w:style>
  <w:style w:type="character" w:customStyle="1" w:styleId="Heading162">
    <w:name w:val="Heading #16 (2)_"/>
    <w:basedOn w:val="DefaultParagraphFont"/>
    <w:locked/>
    <w:rsid w:val="00466788"/>
  </w:style>
  <w:style w:type="paragraph" w:customStyle="1" w:styleId="Heading1620">
    <w:name w:val="Heading #16 (2)"/>
    <w:basedOn w:val="Normal"/>
    <w:qFormat/>
    <w:rsid w:val="00466788"/>
  </w:style>
  <w:style w:type="paragraph" w:customStyle="1" w:styleId="txgreen">
    <w:name w:val="txgreen"/>
    <w:basedOn w:val="Normal"/>
    <w:uiPriority w:val="99"/>
    <w:qFormat/>
    <w:rsid w:val="00466788"/>
  </w:style>
  <w:style w:type="paragraph" w:customStyle="1" w:styleId="rtecenter">
    <w:name w:val="rtecenter"/>
    <w:basedOn w:val="Normal"/>
    <w:uiPriority w:val="99"/>
    <w:qFormat/>
    <w:rsid w:val="00466788"/>
  </w:style>
  <w:style w:type="paragraph" w:customStyle="1" w:styleId="StyleHeading4TagBigcardNotBold">
    <w:name w:val="Style Heading 4TagBig card + Not Bold"/>
    <w:basedOn w:val="Heading4"/>
    <w:qFormat/>
    <w:rsid w:val="00466788"/>
    <w:rPr>
      <w:bCs/>
    </w:rPr>
  </w:style>
  <w:style w:type="paragraph" w:customStyle="1" w:styleId="Stylecardtext8pt">
    <w:name w:val="Style card text + 8 pt"/>
    <w:basedOn w:val="Normal"/>
    <w:qFormat/>
    <w:rsid w:val="00466788"/>
  </w:style>
  <w:style w:type="paragraph" w:customStyle="1" w:styleId="Stylecardtext5pt">
    <w:name w:val="Style card text + 5 pt"/>
    <w:basedOn w:val="Normal"/>
    <w:qFormat/>
    <w:rsid w:val="00466788"/>
  </w:style>
  <w:style w:type="character" w:customStyle="1" w:styleId="StyleLatinGaramond9ptUnderline">
    <w:name w:val="Style (Latin) Garamond 9 pt Underline"/>
    <w:rsid w:val="00466788"/>
  </w:style>
  <w:style w:type="character" w:customStyle="1" w:styleId="l9">
    <w:name w:val="l9"/>
    <w:basedOn w:val="DefaultParagraphFont"/>
    <w:rsid w:val="00466788"/>
  </w:style>
  <w:style w:type="character" w:customStyle="1" w:styleId="l8">
    <w:name w:val="l8"/>
    <w:basedOn w:val="DefaultParagraphFont"/>
    <w:rsid w:val="00466788"/>
  </w:style>
  <w:style w:type="character" w:customStyle="1" w:styleId="l6">
    <w:name w:val="l6"/>
    <w:basedOn w:val="DefaultParagraphFont"/>
    <w:rsid w:val="00466788"/>
  </w:style>
  <w:style w:type="character" w:customStyle="1" w:styleId="l7">
    <w:name w:val="l7"/>
    <w:basedOn w:val="DefaultParagraphFont"/>
    <w:rsid w:val="00466788"/>
  </w:style>
  <w:style w:type="character" w:customStyle="1" w:styleId="ellipsistext">
    <w:name w:val="ellipsis_text"/>
    <w:basedOn w:val="DefaultParagraphFont"/>
    <w:rsid w:val="00466788"/>
  </w:style>
  <w:style w:type="character" w:customStyle="1" w:styleId="referencediv">
    <w:name w:val="referencediv"/>
    <w:basedOn w:val="DefaultParagraphFont"/>
    <w:rsid w:val="00466788"/>
  </w:style>
  <w:style w:type="character" w:customStyle="1" w:styleId="cite0">
    <w:name w:val="cite0"/>
    <w:rsid w:val="00466788"/>
  </w:style>
  <w:style w:type="character" w:customStyle="1" w:styleId="Aunderline1">
    <w:name w:val="Aunderline"/>
    <w:qFormat/>
    <w:rsid w:val="00466788"/>
  </w:style>
  <w:style w:type="character" w:customStyle="1" w:styleId="desc">
    <w:name w:val="desc"/>
    <w:basedOn w:val="DefaultParagraphFont"/>
    <w:rsid w:val="00466788"/>
  </w:style>
  <w:style w:type="character" w:customStyle="1" w:styleId="in-top">
    <w:name w:val="in-top"/>
    <w:rsid w:val="00466788"/>
  </w:style>
  <w:style w:type="character" w:customStyle="1" w:styleId="nukeled">
    <w:name w:val="nukeled"/>
    <w:rsid w:val="00466788"/>
  </w:style>
  <w:style w:type="character" w:customStyle="1" w:styleId="contextlyrelated">
    <w:name w:val="contextly_related"/>
    <w:rsid w:val="00466788"/>
  </w:style>
  <w:style w:type="character" w:customStyle="1" w:styleId="in-right">
    <w:name w:val="in-right"/>
    <w:rsid w:val="00466788"/>
  </w:style>
  <w:style w:type="character" w:customStyle="1" w:styleId="adtext">
    <w:name w:val="ad_text"/>
    <w:rsid w:val="00466788"/>
  </w:style>
  <w:style w:type="character" w:customStyle="1" w:styleId="linkrow">
    <w:name w:val="link_row"/>
    <w:rsid w:val="00466788"/>
  </w:style>
  <w:style w:type="character" w:customStyle="1" w:styleId="revision-date">
    <w:name w:val="revision-date"/>
    <w:rsid w:val="00466788"/>
  </w:style>
  <w:style w:type="character" w:customStyle="1" w:styleId="facebook-share">
    <w:name w:val="facebook-share"/>
    <w:rsid w:val="00466788"/>
  </w:style>
  <w:style w:type="character" w:customStyle="1" w:styleId="facebook-share-label">
    <w:name w:val="facebook-share-label"/>
    <w:rsid w:val="00466788"/>
  </w:style>
  <w:style w:type="character" w:customStyle="1" w:styleId="ata11y">
    <w:name w:val="at_a11y"/>
    <w:rsid w:val="00466788"/>
  </w:style>
  <w:style w:type="character" w:customStyle="1" w:styleId="tpk">
    <w:name w:val="tpk"/>
    <w:rsid w:val="00466788"/>
  </w:style>
  <w:style w:type="character" w:customStyle="1" w:styleId="A24">
    <w:name w:val="A24"/>
    <w:uiPriority w:val="99"/>
    <w:rsid w:val="00466788"/>
  </w:style>
  <w:style w:type="character" w:customStyle="1" w:styleId="A25">
    <w:name w:val="A25"/>
    <w:uiPriority w:val="99"/>
    <w:rsid w:val="00466788"/>
  </w:style>
  <w:style w:type="character" w:customStyle="1" w:styleId="Headerorfooter">
    <w:name w:val="Header or footer_"/>
    <w:basedOn w:val="DefaultParagraphFont"/>
    <w:rsid w:val="00466788"/>
  </w:style>
  <w:style w:type="character" w:customStyle="1" w:styleId="Bodytext21">
    <w:name w:val="Body text (2)_"/>
    <w:basedOn w:val="DefaultParagraphFont"/>
    <w:rsid w:val="00466788"/>
  </w:style>
  <w:style w:type="character" w:customStyle="1" w:styleId="Bodytext22">
    <w:name w:val="Body text (2)"/>
    <w:basedOn w:val="Bodytext32"/>
    <w:rsid w:val="00466788"/>
  </w:style>
  <w:style w:type="character" w:customStyle="1" w:styleId="Headerorfooter0">
    <w:name w:val="Header or footer"/>
    <w:basedOn w:val="Bodytext100"/>
    <w:rsid w:val="00466788"/>
  </w:style>
  <w:style w:type="character" w:customStyle="1" w:styleId="Bodytext33">
    <w:name w:val="Body text (3)_"/>
    <w:basedOn w:val="DefaultParagraphFont"/>
    <w:rsid w:val="00466788"/>
  </w:style>
  <w:style w:type="character" w:customStyle="1" w:styleId="Bodytext31Exact">
    <w:name w:val="Body text (31) Exact"/>
    <w:basedOn w:val="DefaultParagraphFont"/>
    <w:rsid w:val="00466788"/>
  </w:style>
  <w:style w:type="character" w:customStyle="1" w:styleId="Bodytext100">
    <w:name w:val="Body text (10)_"/>
    <w:basedOn w:val="DefaultParagraphFont"/>
    <w:rsid w:val="00466788"/>
  </w:style>
  <w:style w:type="character" w:customStyle="1" w:styleId="Bodytext32">
    <w:name w:val="Body text (3)"/>
    <w:basedOn w:val="Bodytext3Spacing0ptExact"/>
    <w:rsid w:val="00466788"/>
  </w:style>
  <w:style w:type="character" w:customStyle="1" w:styleId="Bodytext46">
    <w:name w:val="Body text (46)_"/>
    <w:basedOn w:val="DefaultParagraphFont"/>
    <w:rsid w:val="00466788"/>
  </w:style>
  <w:style w:type="character" w:customStyle="1" w:styleId="Bodytext51">
    <w:name w:val="Body text (51)_"/>
    <w:basedOn w:val="DefaultParagraphFont"/>
    <w:rsid w:val="00466788"/>
  </w:style>
  <w:style w:type="character" w:customStyle="1" w:styleId="Bodytext34">
    <w:name w:val="Body text (34)_"/>
    <w:basedOn w:val="DefaultParagraphFont"/>
    <w:rsid w:val="00466788"/>
  </w:style>
  <w:style w:type="character" w:customStyle="1" w:styleId="Bodytext3Spacing0ptExact">
    <w:name w:val="Body text (3) + Spacing 0 pt Exact"/>
    <w:rsid w:val="00466788"/>
  </w:style>
  <w:style w:type="character" w:customStyle="1" w:styleId="Bodytext82">
    <w:name w:val="Body text (82)_"/>
    <w:basedOn w:val="DefaultParagraphFont"/>
    <w:rsid w:val="00466788"/>
  </w:style>
  <w:style w:type="character" w:customStyle="1" w:styleId="PicturecaptionSpacing0ptExact">
    <w:name w:val="Picture caption + Spacing 0 pt Exact"/>
    <w:basedOn w:val="DefaultParagraphFont"/>
    <w:rsid w:val="00466788"/>
  </w:style>
  <w:style w:type="character" w:customStyle="1" w:styleId="Tableofcontents13">
    <w:name w:val="Table of contents (13)_"/>
    <w:basedOn w:val="DefaultParagraphFont"/>
    <w:rsid w:val="00466788"/>
  </w:style>
  <w:style w:type="character" w:customStyle="1" w:styleId="Bodytext114">
    <w:name w:val="Body text (114)_"/>
    <w:basedOn w:val="DefaultParagraphFont"/>
    <w:rsid w:val="00466788"/>
  </w:style>
  <w:style w:type="character" w:customStyle="1" w:styleId="Bodytext115">
    <w:name w:val="Body text (115)_"/>
    <w:basedOn w:val="DefaultParagraphFont"/>
    <w:rsid w:val="00466788"/>
  </w:style>
  <w:style w:type="character" w:customStyle="1" w:styleId="Bodytext1150">
    <w:name w:val="Body text (115)"/>
    <w:basedOn w:val="Picturecaption2Spacing0ptExact"/>
    <w:rsid w:val="00466788"/>
  </w:style>
  <w:style w:type="character" w:customStyle="1" w:styleId="Bodytext820">
    <w:name w:val="Body text (82)"/>
    <w:rsid w:val="00466788"/>
  </w:style>
  <w:style w:type="character" w:customStyle="1" w:styleId="Bodytext101">
    <w:name w:val="Body text (10)"/>
    <w:basedOn w:val="PicturecaptionSpacing0ptExact"/>
    <w:rsid w:val="00466788"/>
  </w:style>
  <w:style w:type="character" w:customStyle="1" w:styleId="Bodytext82Spacing0ptExact">
    <w:name w:val="Body text (82) + Spacing 0 pt Exact"/>
    <w:basedOn w:val="Bodytext820"/>
    <w:rsid w:val="00466788"/>
  </w:style>
  <w:style w:type="character" w:customStyle="1" w:styleId="Bodytext131Exact">
    <w:name w:val="Body text (131) Exact"/>
    <w:basedOn w:val="DefaultParagraphFont"/>
    <w:rsid w:val="00466788"/>
  </w:style>
  <w:style w:type="character" w:customStyle="1" w:styleId="Picturecaption2Spacing0ptExact">
    <w:name w:val="Picture caption (2) + Spacing 0 pt Exact"/>
    <w:basedOn w:val="DefaultParagraphFont"/>
    <w:rsid w:val="00466788"/>
  </w:style>
  <w:style w:type="character" w:customStyle="1" w:styleId="Bodytext114Exact">
    <w:name w:val="Body text (114) Exact"/>
    <w:basedOn w:val="Bodytext131Exact"/>
    <w:rsid w:val="00466788"/>
  </w:style>
  <w:style w:type="character" w:customStyle="1" w:styleId="Bodytext340">
    <w:name w:val="Body text (34)"/>
    <w:basedOn w:val="BodyText4"/>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66788"/>
  </w:style>
  <w:style w:type="character" w:customStyle="1" w:styleId="Bodytext510">
    <w:name w:val="Body text (51)"/>
    <w:basedOn w:val="Bodytext115"/>
    <w:rsid w:val="00466788"/>
  </w:style>
  <w:style w:type="character" w:customStyle="1" w:styleId="Bodytext1140">
    <w:name w:val="Body text (114)"/>
    <w:basedOn w:val="Bodytext131Exact"/>
    <w:rsid w:val="00466788"/>
  </w:style>
  <w:style w:type="character" w:customStyle="1" w:styleId="Tableofcontents130">
    <w:name w:val="Table of contents (13)"/>
    <w:basedOn w:val="Bodytext82Spacing0ptExact"/>
    <w:rsid w:val="00466788"/>
  </w:style>
  <w:style w:type="character" w:customStyle="1" w:styleId="Bodytext460">
    <w:name w:val="Body text (46)"/>
    <w:basedOn w:val="Bodytext114"/>
    <w:rsid w:val="00466788"/>
  </w:style>
  <w:style w:type="character" w:customStyle="1" w:styleId="Bodytext46NotBold">
    <w:name w:val="Body text (46) + Not Bold"/>
    <w:basedOn w:val="Bodytext114"/>
    <w:rsid w:val="00466788"/>
  </w:style>
  <w:style w:type="character" w:customStyle="1" w:styleId="Bodytext46SegoeUI">
    <w:name w:val="Body text (46) + Segoe UI"/>
    <w:basedOn w:val="Bodytext114"/>
    <w:rsid w:val="00466788"/>
  </w:style>
  <w:style w:type="character" w:customStyle="1" w:styleId="Bodytext115Spacing0ptExact">
    <w:name w:val="Body text (115) + Spacing 0 pt Exact"/>
    <w:basedOn w:val="Picturecaption2Spacing0ptExact"/>
    <w:rsid w:val="00466788"/>
  </w:style>
  <w:style w:type="character" w:customStyle="1" w:styleId="Picturecaption42SmallCaps">
    <w:name w:val="Picture caption (42) + Small Caps"/>
    <w:basedOn w:val="DefaultParagraphFont"/>
    <w:rsid w:val="00466788"/>
  </w:style>
  <w:style w:type="character" w:customStyle="1" w:styleId="Bodytext155Exact">
    <w:name w:val="Body text (155) Exact"/>
    <w:basedOn w:val="DefaultParagraphFont"/>
    <w:rsid w:val="00466788"/>
  </w:style>
  <w:style w:type="character" w:customStyle="1" w:styleId="Bodytext157">
    <w:name w:val="Body text (157)_"/>
    <w:basedOn w:val="DefaultParagraphFont"/>
    <w:rsid w:val="00466788"/>
  </w:style>
  <w:style w:type="character" w:customStyle="1" w:styleId="Bodytext157Spacing0pt">
    <w:name w:val="Body text (157) + Spacing 0 pt"/>
    <w:basedOn w:val="Bodytext39"/>
    <w:rsid w:val="00466788"/>
  </w:style>
  <w:style w:type="character" w:customStyle="1" w:styleId="Bodytext1570">
    <w:name w:val="Body text (157)"/>
    <w:basedOn w:val="Bodytext39"/>
    <w:rsid w:val="00466788"/>
  </w:style>
  <w:style w:type="character" w:customStyle="1" w:styleId="Heading2213pt">
    <w:name w:val="Heading #22 + 13 pt"/>
    <w:basedOn w:val="DefaultParagraphFont"/>
    <w:rsid w:val="00466788"/>
  </w:style>
  <w:style w:type="character" w:customStyle="1" w:styleId="Heading22125pt">
    <w:name w:val="Heading #22 + 12.5 pt"/>
    <w:basedOn w:val="DefaultParagraphFont"/>
    <w:rsid w:val="00466788"/>
  </w:style>
  <w:style w:type="character" w:customStyle="1" w:styleId="Bodytext300">
    <w:name w:val="Body text (30)_"/>
    <w:basedOn w:val="DefaultParagraphFont"/>
    <w:rsid w:val="00466788"/>
  </w:style>
  <w:style w:type="character" w:customStyle="1" w:styleId="Bodytext301">
    <w:name w:val="Body text (30)"/>
    <w:basedOn w:val="Bodytext3TimesNewRoman"/>
    <w:rsid w:val="00466788"/>
  </w:style>
  <w:style w:type="character" w:customStyle="1" w:styleId="Bodytext39">
    <w:name w:val="Body text (39)_"/>
    <w:basedOn w:val="DefaultParagraphFont"/>
    <w:rsid w:val="00466788"/>
  </w:style>
  <w:style w:type="character" w:customStyle="1" w:styleId="Bodytext390">
    <w:name w:val="Body text (39)"/>
    <w:basedOn w:val="BodytextExact"/>
    <w:rsid w:val="00466788"/>
  </w:style>
  <w:style w:type="character" w:customStyle="1" w:styleId="Bodytext159Exact">
    <w:name w:val="Body text (159) Exact"/>
    <w:basedOn w:val="DefaultParagraphFont"/>
    <w:rsid w:val="00466788"/>
  </w:style>
  <w:style w:type="character" w:customStyle="1" w:styleId="Bodytext60Spacing0pt">
    <w:name w:val="Body text (60) + Spacing 0 pt"/>
    <w:basedOn w:val="DefaultParagraphFont"/>
    <w:rsid w:val="00466788"/>
  </w:style>
  <w:style w:type="character" w:customStyle="1" w:styleId="Bodytext3Spacing-1pt">
    <w:name w:val="Body text (3) + Spacing -1 pt"/>
    <w:basedOn w:val="Bodytext3Spacing0ptExact"/>
    <w:rsid w:val="00466788"/>
  </w:style>
  <w:style w:type="character" w:customStyle="1" w:styleId="Bodytext3TimesNewRoman">
    <w:name w:val="Body text (3) + Times New Roman"/>
    <w:aliases w:val="11.5 pt"/>
    <w:basedOn w:val="Bodytext3Spacing0ptExact"/>
    <w:rsid w:val="00466788"/>
  </w:style>
  <w:style w:type="character" w:customStyle="1" w:styleId="Bodytext2NotBold">
    <w:name w:val="Body text (2) + Not Bold"/>
    <w:basedOn w:val="Bodytext32"/>
    <w:rsid w:val="00466788"/>
  </w:style>
  <w:style w:type="character" w:customStyle="1" w:styleId="BodytextExact">
    <w:name w:val="Body text Exact"/>
    <w:basedOn w:val="DefaultParagraphFont"/>
    <w:rsid w:val="00466788"/>
  </w:style>
  <w:style w:type="character" w:customStyle="1" w:styleId="Heading13Italic">
    <w:name w:val="Heading #13 + Italic"/>
    <w:basedOn w:val="DefaultParagraphFont"/>
    <w:rsid w:val="00466788"/>
  </w:style>
  <w:style w:type="character" w:customStyle="1" w:styleId="Heading92Spacing2pt">
    <w:name w:val="Heading #9 (2) + Spacing 2 pt"/>
    <w:basedOn w:val="DefaultParagraphFont"/>
    <w:rsid w:val="00466788"/>
  </w:style>
  <w:style w:type="character" w:customStyle="1" w:styleId="Bodytext38Spacing0pt">
    <w:name w:val="Body text (38) + Spacing 0 pt"/>
    <w:basedOn w:val="DefaultParagraphFont"/>
    <w:rsid w:val="00466788"/>
  </w:style>
  <w:style w:type="character" w:customStyle="1" w:styleId="Bodytext42Spacing-1pt">
    <w:name w:val="Body text (42) + Spacing -1 pt"/>
    <w:basedOn w:val="DefaultParagraphFont"/>
    <w:rsid w:val="00466788"/>
  </w:style>
  <w:style w:type="character" w:customStyle="1" w:styleId="Bodytext35">
    <w:name w:val="Body text (35)_"/>
    <w:basedOn w:val="DefaultParagraphFont"/>
    <w:rsid w:val="00466788"/>
  </w:style>
  <w:style w:type="character" w:customStyle="1" w:styleId="Picturecaption19">
    <w:name w:val="Picture caption (19)_"/>
    <w:basedOn w:val="DefaultParagraphFont"/>
    <w:rsid w:val="00466788"/>
  </w:style>
  <w:style w:type="character" w:customStyle="1" w:styleId="Picturecaption9Exact">
    <w:name w:val="Picture caption (9) Exact"/>
    <w:basedOn w:val="DefaultParagraphFont"/>
    <w:rsid w:val="00466788"/>
  </w:style>
  <w:style w:type="character" w:customStyle="1" w:styleId="Bodytext87">
    <w:name w:val="Body text (87)_"/>
    <w:basedOn w:val="DefaultParagraphFont"/>
    <w:rsid w:val="00466788"/>
  </w:style>
  <w:style w:type="character" w:customStyle="1" w:styleId="Bodytext6">
    <w:name w:val="Body text (6)_"/>
    <w:basedOn w:val="DefaultParagraphFont"/>
    <w:rsid w:val="00466788"/>
  </w:style>
  <w:style w:type="character" w:customStyle="1" w:styleId="Heading142SmallCaps">
    <w:name w:val="Heading #14 (2) + Small Caps"/>
    <w:basedOn w:val="DefaultParagraphFont"/>
    <w:rsid w:val="00466788"/>
  </w:style>
  <w:style w:type="character" w:customStyle="1" w:styleId="Bodytext350">
    <w:name w:val="Body text (35)"/>
    <w:basedOn w:val="Picturecaption190"/>
    <w:rsid w:val="00466788"/>
  </w:style>
  <w:style w:type="character" w:customStyle="1" w:styleId="Picturecaption190">
    <w:name w:val="Picture caption (19)"/>
    <w:basedOn w:val="Picturecaption27Spacing0pt"/>
    <w:rsid w:val="00466788"/>
  </w:style>
  <w:style w:type="character" w:customStyle="1" w:styleId="Picturecaption27Spacing0pt">
    <w:name w:val="Picture caption (27) + Spacing 0 pt"/>
    <w:basedOn w:val="DefaultParagraphFont"/>
    <w:rsid w:val="00466788"/>
  </w:style>
  <w:style w:type="character" w:customStyle="1" w:styleId="Bodytext43Spacing0ptExact">
    <w:name w:val="Body text (43) + Spacing 0 pt Exact"/>
    <w:basedOn w:val="DefaultParagraphFont"/>
    <w:rsid w:val="00466788"/>
  </w:style>
  <w:style w:type="character" w:customStyle="1" w:styleId="Bodytext61">
    <w:name w:val="Body text (6)"/>
    <w:basedOn w:val="Bodytext870"/>
    <w:rsid w:val="00466788"/>
  </w:style>
  <w:style w:type="character" w:customStyle="1" w:styleId="Bodytext870">
    <w:name w:val="Body text (87)"/>
    <w:basedOn w:val="DefaultParagraphFont"/>
    <w:rsid w:val="00466788"/>
  </w:style>
  <w:style w:type="character" w:customStyle="1" w:styleId="BodytextSegoeUI">
    <w:name w:val="Body text + Segoe UI"/>
    <w:aliases w:val="21.5 pt"/>
    <w:basedOn w:val="DefaultParagraphFont"/>
    <w:rsid w:val="00466788"/>
  </w:style>
  <w:style w:type="character" w:customStyle="1" w:styleId="Bodytext68">
    <w:name w:val="Body text (68)_"/>
    <w:basedOn w:val="DefaultParagraphFont"/>
    <w:rsid w:val="00466788"/>
  </w:style>
  <w:style w:type="character" w:customStyle="1" w:styleId="Bodytext112SmallCaps">
    <w:name w:val="Body text (112) + Small Caps"/>
    <w:basedOn w:val="DefaultParagraphFont"/>
    <w:rsid w:val="00466788"/>
  </w:style>
  <w:style w:type="character" w:customStyle="1" w:styleId="Bodytext680">
    <w:name w:val="Body text (68)"/>
    <w:basedOn w:val="Heading162SmallCaps"/>
    <w:rsid w:val="00466788"/>
  </w:style>
  <w:style w:type="character" w:customStyle="1" w:styleId="Tableofcontents11">
    <w:name w:val="Table of contents (11)_"/>
    <w:basedOn w:val="DefaultParagraphFont"/>
    <w:rsid w:val="00466788"/>
  </w:style>
  <w:style w:type="character" w:customStyle="1" w:styleId="Tableofcontents110">
    <w:name w:val="Table of contents (11)"/>
    <w:basedOn w:val="article-quote-right"/>
    <w:rsid w:val="00466788"/>
  </w:style>
  <w:style w:type="character" w:customStyle="1" w:styleId="Tableofcontents15">
    <w:name w:val="Table of contents (15)_"/>
    <w:basedOn w:val="DefaultParagraphFont"/>
    <w:rsid w:val="00466788"/>
  </w:style>
  <w:style w:type="character" w:customStyle="1" w:styleId="Tableofcontents150">
    <w:name w:val="Table of contents (15)"/>
    <w:basedOn w:val="StyleBox12pt"/>
    <w:rsid w:val="00466788"/>
  </w:style>
  <w:style w:type="character" w:customStyle="1" w:styleId="Heading162SmallCaps">
    <w:name w:val="Heading #16 (2) + Small Caps"/>
    <w:basedOn w:val="DefaultParagraphFont"/>
    <w:rsid w:val="00466788"/>
  </w:style>
  <w:style w:type="character" w:customStyle="1" w:styleId="amp">
    <w:name w:val="amp"/>
    <w:basedOn w:val="DefaultParagraphFont"/>
    <w:rsid w:val="00466788"/>
  </w:style>
  <w:style w:type="character" w:customStyle="1" w:styleId="article-quote-right">
    <w:name w:val="article-quote-right"/>
    <w:basedOn w:val="DefaultParagraphFont"/>
    <w:rsid w:val="00466788"/>
  </w:style>
  <w:style w:type="character" w:customStyle="1" w:styleId="StyleBox12ptBold">
    <w:name w:val="Style Box + 12 pt Bold"/>
    <w:basedOn w:val="DefaultParagraphFont"/>
    <w:rsid w:val="00466788"/>
  </w:style>
  <w:style w:type="character" w:customStyle="1" w:styleId="StyleBox12pt">
    <w:name w:val="Style Box + 12 pt"/>
    <w:basedOn w:val="DefaultParagraphFont"/>
    <w:rsid w:val="00466788"/>
  </w:style>
  <w:style w:type="character" w:customStyle="1" w:styleId="commentstext0">
    <w:name w:val="commentstext"/>
    <w:rsid w:val="00466788"/>
  </w:style>
  <w:style w:type="character" w:customStyle="1" w:styleId="wikicreatelink">
    <w:name w:val="wikicreatelink"/>
    <w:basedOn w:val="DefaultParagraphFont"/>
    <w:rsid w:val="00466788"/>
  </w:style>
  <w:style w:type="character" w:customStyle="1" w:styleId="facebook-share-count">
    <w:name w:val="facebook-share-count"/>
    <w:basedOn w:val="DefaultParagraphFont"/>
    <w:rsid w:val="00466788"/>
  </w:style>
  <w:style w:type="character" w:customStyle="1" w:styleId="tickerwrap">
    <w:name w:val="ticker_wrap"/>
    <w:basedOn w:val="DefaultParagraphFont"/>
    <w:rsid w:val="00466788"/>
  </w:style>
  <w:style w:type="character" w:customStyle="1" w:styleId="smallcaps0">
    <w:name w:val="small_caps"/>
    <w:basedOn w:val="DefaultParagraphFont"/>
    <w:rsid w:val="00466788"/>
  </w:style>
  <w:style w:type="character" w:customStyle="1" w:styleId="StyleGaramondText1">
    <w:name w:val="Style Garamond Text 1"/>
    <w:basedOn w:val="DefaultParagraphFont"/>
    <w:rsid w:val="00466788"/>
  </w:style>
  <w:style w:type="character" w:customStyle="1" w:styleId="StyleGaramondText1Underline">
    <w:name w:val="Style Garamond Text 1 Underline"/>
    <w:basedOn w:val="DefaultParagraphFont"/>
    <w:rsid w:val="00466788"/>
  </w:style>
  <w:style w:type="character" w:customStyle="1" w:styleId="StyleBoldUnderlineBorderSinglesolidlineAuto05pt">
    <w:name w:val="Style Bold Underline Border: : (Single solid line Auto  0.5 pt ..."/>
    <w:basedOn w:val="DefaultParagraphFont"/>
    <w:rsid w:val="00466788"/>
  </w:style>
  <w:style w:type="character" w:customStyle="1" w:styleId="StyleStyleBoldUnderlineUnderlineIntenseEmphasisIntenseEmpha">
    <w:name w:val="Style Style Bold UnderlineUnderlineIntense EmphasisIntense Empha..."/>
    <w:basedOn w:val="DefaultParagraphFont"/>
    <w:rsid w:val="00466788"/>
  </w:style>
  <w:style w:type="character" w:customStyle="1" w:styleId="Style7ptBold">
    <w:name w:val="Style 7 pt Bold"/>
    <w:basedOn w:val="DefaultParagraphFont"/>
    <w:rsid w:val="00466788"/>
  </w:style>
  <w:style w:type="character" w:styleId="HTMLAcronym">
    <w:name w:val="HTML Acronym"/>
    <w:basedOn w:val="DefaultParagraphFont"/>
    <w:uiPriority w:val="99"/>
    <w:semiHidden/>
    <w:unhideWhenUsed/>
    <w:rsid w:val="00466788"/>
  </w:style>
  <w:style w:type="paragraph" w:styleId="HTMLAddress">
    <w:name w:val="HTML Address"/>
    <w:basedOn w:val="Normal"/>
    <w:link w:val="HTMLAddressChar"/>
    <w:uiPriority w:val="99"/>
    <w:unhideWhenUsed/>
    <w:rsid w:val="00466788"/>
    <w:rPr>
      <w:i/>
      <w:iCs/>
    </w:rPr>
  </w:style>
  <w:style w:type="character" w:customStyle="1" w:styleId="HTMLAddressChar">
    <w:name w:val="HTML Address Char"/>
    <w:basedOn w:val="DefaultParagraphFont"/>
    <w:link w:val="HTMLAddress"/>
    <w:uiPriority w:val="99"/>
    <w:rsid w:val="00466788"/>
    <w:rPr>
      <w:rFonts w:ascii="Arial" w:hAnsi="Arial" w:cs="Arial"/>
      <w:i/>
      <w:iCs/>
    </w:rPr>
  </w:style>
  <w:style w:type="paragraph" w:styleId="Index1">
    <w:name w:val="index 1"/>
    <w:basedOn w:val="Normal"/>
    <w:next w:val="Normal"/>
    <w:autoRedefine/>
    <w:unhideWhenUsed/>
    <w:rsid w:val="00466788"/>
    <w:pPr>
      <w:ind w:left="220" w:hanging="220"/>
    </w:pPr>
  </w:style>
  <w:style w:type="character" w:customStyle="1" w:styleId="cardunderlineChar0">
    <w:name w:val="card underline Char"/>
    <w:locked/>
    <w:rsid w:val="00466788"/>
  </w:style>
  <w:style w:type="paragraph" w:customStyle="1" w:styleId="cardunderline">
    <w:name w:val="card underline"/>
    <w:basedOn w:val="Normal"/>
    <w:next w:val="GAUnderline"/>
    <w:qFormat/>
    <w:rsid w:val="00466788"/>
  </w:style>
  <w:style w:type="paragraph" w:customStyle="1" w:styleId="Hat1">
    <w:name w:val="Hat1"/>
    <w:basedOn w:val="Normal"/>
    <w:next w:val="Normal"/>
    <w:uiPriority w:val="2"/>
    <w:qFormat/>
    <w:rsid w:val="00466788"/>
  </w:style>
  <w:style w:type="paragraph" w:customStyle="1" w:styleId="post-subtitle">
    <w:name w:val="post-subtitle"/>
    <w:basedOn w:val="Normal"/>
    <w:qFormat/>
    <w:rsid w:val="00466788"/>
  </w:style>
  <w:style w:type="paragraph" w:customStyle="1" w:styleId="para">
    <w:name w:val="para"/>
    <w:basedOn w:val="Normal"/>
    <w:next w:val="ReallySamllText"/>
    <w:qFormat/>
    <w:rsid w:val="00466788"/>
  </w:style>
  <w:style w:type="paragraph" w:customStyle="1" w:styleId="noindent0">
    <w:name w:val="no_indent"/>
    <w:basedOn w:val="Normal"/>
    <w:next w:val="NormalWeb3"/>
    <w:qFormat/>
    <w:rsid w:val="00466788"/>
  </w:style>
  <w:style w:type="paragraph" w:customStyle="1" w:styleId="tagline1">
    <w:name w:val="tagline"/>
    <w:basedOn w:val="Normal"/>
    <w:next w:val="cardCharCharCharCharChar"/>
    <w:qFormat/>
    <w:rsid w:val="00466788"/>
  </w:style>
  <w:style w:type="paragraph" w:customStyle="1" w:styleId="Block1">
    <w:name w:val="Block1"/>
    <w:basedOn w:val="Normal"/>
    <w:next w:val="Normal"/>
    <w:uiPriority w:val="3"/>
    <w:qFormat/>
    <w:rsid w:val="00466788"/>
  </w:style>
  <w:style w:type="paragraph" w:customStyle="1" w:styleId="TOCHeading1">
    <w:name w:val="TOC Heading1"/>
    <w:basedOn w:val="Heading1"/>
    <w:next w:val="Normal"/>
    <w:uiPriority w:val="39"/>
    <w:qFormat/>
    <w:rsid w:val="00466788"/>
    <w:rPr>
      <w:bCs/>
      <w:caps/>
    </w:rPr>
  </w:style>
  <w:style w:type="paragraph" w:customStyle="1" w:styleId="NoteLevel11">
    <w:name w:val="Note Level 11"/>
    <w:basedOn w:val="Normal"/>
    <w:next w:val="HeaderFooter"/>
    <w:uiPriority w:val="99"/>
    <w:qFormat/>
    <w:rsid w:val="00466788"/>
  </w:style>
  <w:style w:type="character" w:customStyle="1" w:styleId="ReallySamllTextChar">
    <w:name w:val="ReallySamllText Char"/>
    <w:locked/>
    <w:rsid w:val="00466788"/>
  </w:style>
  <w:style w:type="paragraph" w:customStyle="1" w:styleId="ReallySamllText">
    <w:name w:val="ReallySamllText"/>
    <w:basedOn w:val="Normal"/>
    <w:next w:val="CardTextUnderlined"/>
    <w:autoRedefine/>
    <w:qFormat/>
    <w:rsid w:val="00466788"/>
  </w:style>
  <w:style w:type="paragraph" w:customStyle="1" w:styleId="NormalWeb3">
    <w:name w:val="Normal (Web)3"/>
    <w:basedOn w:val="Normal"/>
    <w:next w:val="CardTagCharChar"/>
    <w:qFormat/>
    <w:rsid w:val="00466788"/>
  </w:style>
  <w:style w:type="paragraph" w:customStyle="1" w:styleId="cardCharCharCharCharChar">
    <w:name w:val="card Char Char Char Char Char"/>
    <w:basedOn w:val="Normal"/>
    <w:next w:val="fixed"/>
    <w:qFormat/>
    <w:rsid w:val="00466788"/>
  </w:style>
  <w:style w:type="paragraph" w:customStyle="1" w:styleId="TagCiteChar4">
    <w:name w:val="Tag / Cite Char"/>
    <w:basedOn w:val="Normal"/>
    <w:next w:val="textonormal"/>
    <w:qFormat/>
    <w:rsid w:val="00466788"/>
  </w:style>
  <w:style w:type="paragraph" w:customStyle="1" w:styleId="PageNumber2">
    <w:name w:val="Page Number2"/>
    <w:basedOn w:val="Normal"/>
    <w:next w:val="Normal"/>
    <w:qFormat/>
    <w:rsid w:val="00466788"/>
  </w:style>
  <w:style w:type="paragraph" w:customStyle="1" w:styleId="HeaderFooter">
    <w:name w:val="Header &amp; Footer"/>
    <w:next w:val="ExecutiveSummarytext"/>
    <w:qFormat/>
    <w:rsid w:val="00466788"/>
    <w:pPr>
      <w:spacing w:after="200" w:line="276" w:lineRule="auto"/>
    </w:pPr>
  </w:style>
  <w:style w:type="paragraph" w:customStyle="1" w:styleId="CardTextSmall0">
    <w:name w:val="Card Text Small"/>
    <w:basedOn w:val="Normal"/>
    <w:qFormat/>
    <w:rsid w:val="00466788"/>
  </w:style>
  <w:style w:type="paragraph" w:customStyle="1" w:styleId="CardTextUnderlined">
    <w:name w:val="Card Text Underlined"/>
    <w:basedOn w:val="Normal"/>
    <w:next w:val="NormalUnderline"/>
    <w:qFormat/>
    <w:rsid w:val="00466788"/>
  </w:style>
  <w:style w:type="paragraph" w:customStyle="1" w:styleId="HeaderDebate">
    <w:name w:val="Header Debate"/>
    <w:basedOn w:val="Normal"/>
    <w:next w:val="byline1"/>
    <w:qFormat/>
    <w:rsid w:val="00466788"/>
  </w:style>
  <w:style w:type="paragraph" w:customStyle="1" w:styleId="NormalWeb1">
    <w:name w:val="Normal (Web)1"/>
    <w:basedOn w:val="Normal"/>
    <w:next w:val="PlaceholderText1"/>
    <w:qFormat/>
    <w:rsid w:val="00466788"/>
  </w:style>
  <w:style w:type="paragraph" w:customStyle="1" w:styleId="CardTagCharChar">
    <w:name w:val="Card Tag Char Char"/>
    <w:basedOn w:val="Normal"/>
    <w:next w:val="NoteLevel31"/>
    <w:qFormat/>
    <w:rsid w:val="00466788"/>
  </w:style>
  <w:style w:type="paragraph" w:customStyle="1" w:styleId="fixed">
    <w:name w:val="fixed"/>
    <w:basedOn w:val="Normal"/>
    <w:next w:val="NoteLevel41"/>
    <w:qFormat/>
    <w:rsid w:val="00466788"/>
  </w:style>
  <w:style w:type="paragraph" w:customStyle="1" w:styleId="textonormal">
    <w:name w:val="textonormal"/>
    <w:basedOn w:val="Normal"/>
    <w:next w:val="NoteLevel51"/>
    <w:qFormat/>
    <w:rsid w:val="00466788"/>
  </w:style>
  <w:style w:type="paragraph" w:customStyle="1" w:styleId="ExecutiveSummarytext">
    <w:name w:val="Executive Summary text"/>
    <w:basedOn w:val="Normal"/>
    <w:next w:val="Normal"/>
    <w:qFormat/>
    <w:rsid w:val="00466788"/>
  </w:style>
  <w:style w:type="character" w:customStyle="1" w:styleId="NormalUnderlineChar1">
    <w:name w:val="Normal Underline Char1"/>
    <w:locked/>
    <w:rsid w:val="00466788"/>
  </w:style>
  <w:style w:type="paragraph" w:customStyle="1" w:styleId="byline1">
    <w:name w:val="byline1"/>
    <w:basedOn w:val="Normal"/>
    <w:qFormat/>
    <w:rsid w:val="00466788"/>
  </w:style>
  <w:style w:type="paragraph" w:customStyle="1" w:styleId="PlaceholderText1">
    <w:name w:val="Placeholder Text1"/>
    <w:basedOn w:val="Normal"/>
    <w:next w:val="ImportantText"/>
    <w:qFormat/>
    <w:rsid w:val="00466788"/>
  </w:style>
  <w:style w:type="paragraph" w:customStyle="1" w:styleId="NoteLevel31">
    <w:name w:val="Note Level 31"/>
    <w:basedOn w:val="Normal"/>
    <w:qFormat/>
    <w:rsid w:val="00466788"/>
  </w:style>
  <w:style w:type="paragraph" w:customStyle="1" w:styleId="NoteLevel41">
    <w:name w:val="Note Level 41"/>
    <w:basedOn w:val="Normal"/>
    <w:next w:val="StyleBodyText11ptBlackUnderline"/>
    <w:qFormat/>
    <w:rsid w:val="00466788"/>
  </w:style>
  <w:style w:type="paragraph" w:customStyle="1" w:styleId="NoteLevel51">
    <w:name w:val="Note Level 51"/>
    <w:basedOn w:val="Normal"/>
    <w:qFormat/>
    <w:rsid w:val="00466788"/>
  </w:style>
  <w:style w:type="paragraph" w:customStyle="1" w:styleId="NoteLevel61">
    <w:name w:val="Note Level 61"/>
    <w:basedOn w:val="Normal"/>
    <w:next w:val="StyleBodyText11ptBoldBlack"/>
    <w:qFormat/>
    <w:rsid w:val="00466788"/>
  </w:style>
  <w:style w:type="paragraph" w:customStyle="1" w:styleId="NoteLevel71">
    <w:name w:val="Note Level 71"/>
    <w:basedOn w:val="Normal"/>
    <w:qFormat/>
    <w:rsid w:val="00466788"/>
  </w:style>
  <w:style w:type="paragraph" w:customStyle="1" w:styleId="NoteLevel81">
    <w:name w:val="Note Level 81"/>
    <w:basedOn w:val="Normal"/>
    <w:next w:val="StyletinyBold"/>
    <w:qFormat/>
    <w:rsid w:val="00466788"/>
  </w:style>
  <w:style w:type="paragraph" w:customStyle="1" w:styleId="NoteLevel91">
    <w:name w:val="Note Level 91"/>
    <w:basedOn w:val="Normal"/>
    <w:qFormat/>
    <w:rsid w:val="00466788"/>
  </w:style>
  <w:style w:type="character" w:customStyle="1" w:styleId="ImportantTextChar">
    <w:name w:val="Important Text Char"/>
    <w:locked/>
    <w:rsid w:val="00466788"/>
  </w:style>
  <w:style w:type="paragraph" w:customStyle="1" w:styleId="ImportantText">
    <w:name w:val="Important Text"/>
    <w:basedOn w:val="Normal"/>
    <w:next w:val="Normal"/>
    <w:qFormat/>
    <w:rsid w:val="00466788"/>
  </w:style>
  <w:style w:type="character" w:customStyle="1" w:styleId="StyleBodyText11ptBlackUnderlineChar">
    <w:name w:val="Style Body Text + 11 pt Black Underline Char"/>
    <w:locked/>
    <w:rsid w:val="00466788"/>
  </w:style>
  <w:style w:type="paragraph" w:customStyle="1" w:styleId="StyleBodyText11ptBlackUnderline">
    <w:name w:val="Style Body Text + 11 pt Black Underline"/>
    <w:basedOn w:val="Normal"/>
    <w:next w:val="ListContents"/>
    <w:qFormat/>
    <w:rsid w:val="00466788"/>
  </w:style>
  <w:style w:type="character" w:customStyle="1" w:styleId="StyleBodyText11ptBoldBlackChar">
    <w:name w:val="Style Body Text + 11 pt Bold Black Char"/>
    <w:locked/>
    <w:rsid w:val="00466788"/>
  </w:style>
  <w:style w:type="paragraph" w:customStyle="1" w:styleId="StyleBodyText11ptBoldBlack">
    <w:name w:val="Style Body Text + 11 pt Bold Black"/>
    <w:basedOn w:val="Normal"/>
    <w:next w:val="StyleListContents11ptCustomColorRGB353132Underline"/>
    <w:qFormat/>
    <w:rsid w:val="00466788"/>
  </w:style>
  <w:style w:type="character" w:customStyle="1" w:styleId="StyletinyBoldChar">
    <w:name w:val="Style tiny + Bold Char"/>
    <w:locked/>
    <w:rsid w:val="00466788"/>
  </w:style>
  <w:style w:type="paragraph" w:customStyle="1" w:styleId="StyletinyBold">
    <w:name w:val="Style tiny + Bold"/>
    <w:basedOn w:val="TagF3"/>
    <w:qFormat/>
    <w:rsid w:val="00466788"/>
  </w:style>
  <w:style w:type="character" w:customStyle="1" w:styleId="Heading5SizeDownChar">
    <w:name w:val="Heading 5 Size Down Char"/>
    <w:locked/>
    <w:rsid w:val="00466788"/>
  </w:style>
  <w:style w:type="character" w:customStyle="1" w:styleId="Normal2BoldChar">
    <w:name w:val="Normal2 + Bold Char"/>
    <w:locked/>
    <w:rsid w:val="00466788"/>
  </w:style>
  <w:style w:type="paragraph" w:customStyle="1" w:styleId="Normal2Bold">
    <w:name w:val="Normal2 + Bold"/>
    <w:basedOn w:val="Normal"/>
    <w:next w:val="Unimportant"/>
    <w:qFormat/>
    <w:rsid w:val="00466788"/>
  </w:style>
  <w:style w:type="character" w:customStyle="1" w:styleId="ListContentsChar">
    <w:name w:val="List Contents Char"/>
    <w:locked/>
    <w:rsid w:val="00466788"/>
  </w:style>
  <w:style w:type="paragraph" w:customStyle="1" w:styleId="ListContents">
    <w:name w:val="List Contents"/>
    <w:basedOn w:val="Normal"/>
    <w:next w:val="Ununderlined"/>
    <w:qFormat/>
    <w:rsid w:val="00466788"/>
  </w:style>
  <w:style w:type="character" w:customStyle="1" w:styleId="StyleListContents11ptCustomColorRGB353132UnderlineChar">
    <w:name w:val="Style List Contents + 11 pt Custom Color(RGB(353132)) Underline Char"/>
    <w:locked/>
    <w:rsid w:val="00466788"/>
  </w:style>
  <w:style w:type="paragraph" w:customStyle="1" w:styleId="StyleListContents11ptCustomColorRGB353132Underline">
    <w:name w:val="Style List Contents + 11 pt Custom Color(RGB(353132)) Underline"/>
    <w:basedOn w:val="Ununderlined"/>
    <w:qFormat/>
    <w:rsid w:val="00466788"/>
    <w:pPr>
      <w:jc w:val="left"/>
    </w:pPr>
    <w:rPr>
      <w:rFonts w:eastAsiaTheme="minorHAnsi"/>
      <w:sz w:val="20"/>
    </w:rPr>
  </w:style>
  <w:style w:type="character" w:customStyle="1" w:styleId="StyleCards12ptThickunderlineChar2">
    <w:name w:val="Style Cards + 12 pt Thick underline Char2"/>
    <w:locked/>
    <w:rsid w:val="00466788"/>
  </w:style>
  <w:style w:type="paragraph" w:customStyle="1" w:styleId="StyleCards12ptThickunderline">
    <w:name w:val="Style Cards + 12 pt Thick underline"/>
    <w:basedOn w:val="Normal"/>
    <w:qFormat/>
    <w:rsid w:val="00466788"/>
  </w:style>
  <w:style w:type="character" w:customStyle="1" w:styleId="UnimportantCharChar">
    <w:name w:val="Unimportant Char Char"/>
    <w:locked/>
    <w:rsid w:val="00466788"/>
  </w:style>
  <w:style w:type="paragraph" w:customStyle="1" w:styleId="Unimportant">
    <w:name w:val="Unimportant"/>
    <w:basedOn w:val="Normal"/>
    <w:next w:val="DebateCite"/>
    <w:qFormat/>
    <w:rsid w:val="00466788"/>
  </w:style>
  <w:style w:type="paragraph" w:customStyle="1" w:styleId="StyleHeading1Justified">
    <w:name w:val="Style Heading 1 + Justified"/>
    <w:basedOn w:val="Normal"/>
    <w:next w:val="Normal"/>
    <w:qFormat/>
    <w:rsid w:val="00466788"/>
  </w:style>
  <w:style w:type="paragraph" w:customStyle="1" w:styleId="textunderline0">
    <w:name w:val="text underline"/>
    <w:basedOn w:val="Normal"/>
    <w:next w:val="Heading4Cite"/>
    <w:autoRedefine/>
    <w:qFormat/>
    <w:rsid w:val="00466788"/>
  </w:style>
  <w:style w:type="character" w:customStyle="1" w:styleId="DebateTagChar">
    <w:name w:val="Debate Tag Char"/>
    <w:locked/>
    <w:rsid w:val="00466788"/>
  </w:style>
  <w:style w:type="paragraph" w:customStyle="1" w:styleId="DebateTag">
    <w:name w:val="Debate Tag"/>
    <w:basedOn w:val="Normal"/>
    <w:autoRedefine/>
    <w:qFormat/>
    <w:rsid w:val="00466788"/>
  </w:style>
  <w:style w:type="paragraph" w:customStyle="1" w:styleId="DebateCite">
    <w:name w:val="Debate Cite"/>
    <w:basedOn w:val="Normal"/>
    <w:next w:val="Normaltag"/>
    <w:autoRedefine/>
    <w:qFormat/>
    <w:rsid w:val="00466788"/>
  </w:style>
  <w:style w:type="paragraph" w:customStyle="1" w:styleId="PreformattedText">
    <w:name w:val="Preformatted Text"/>
    <w:basedOn w:val="Normal"/>
    <w:next w:val="Cardnon-underlined"/>
    <w:qFormat/>
    <w:rsid w:val="00466788"/>
  </w:style>
  <w:style w:type="paragraph" w:customStyle="1" w:styleId="MaggieTag">
    <w:name w:val="MaggieTag"/>
    <w:basedOn w:val="Heading2"/>
    <w:next w:val="BlockTitle4"/>
    <w:qFormat/>
    <w:rsid w:val="00466788"/>
    <w:rPr>
      <w:bCs/>
      <w:caps/>
    </w:rPr>
  </w:style>
  <w:style w:type="paragraph" w:customStyle="1" w:styleId="4">
    <w:name w:val="4"/>
    <w:basedOn w:val="Normal"/>
    <w:next w:val="DottedUnderline1"/>
    <w:qFormat/>
    <w:rsid w:val="00466788"/>
  </w:style>
  <w:style w:type="paragraph" w:customStyle="1" w:styleId="BlockTitle4">
    <w:name w:val="%Block Title"/>
    <w:basedOn w:val="Heading1"/>
    <w:next w:val="PageNumber4"/>
    <w:qFormat/>
    <w:rsid w:val="00466788"/>
    <w:rPr>
      <w:bCs/>
      <w:caps/>
    </w:rPr>
  </w:style>
  <w:style w:type="paragraph" w:customStyle="1" w:styleId="HiddenBlockHeader">
    <w:name w:val="Hidden Block Header"/>
    <w:basedOn w:val="Normal"/>
    <w:next w:val="Cardtext4"/>
    <w:link w:val="HiddenBlockHeaderChar"/>
    <w:qFormat/>
    <w:rsid w:val="00466788"/>
  </w:style>
  <w:style w:type="paragraph" w:customStyle="1" w:styleId="ThickUnderline">
    <w:name w:val="ThickUnderline"/>
    <w:qFormat/>
    <w:rsid w:val="00466788"/>
    <w:pPr>
      <w:spacing w:after="200" w:line="276" w:lineRule="auto"/>
    </w:pPr>
  </w:style>
  <w:style w:type="paragraph" w:customStyle="1" w:styleId="DottedUnderline1">
    <w:name w:val="DottedUnderline"/>
    <w:basedOn w:val="Normal"/>
    <w:qFormat/>
    <w:rsid w:val="00466788"/>
  </w:style>
  <w:style w:type="character" w:customStyle="1" w:styleId="Card-UnderlineChar">
    <w:name w:val="Card-Underline Char"/>
    <w:locked/>
    <w:rsid w:val="00466788"/>
  </w:style>
  <w:style w:type="paragraph" w:customStyle="1" w:styleId="Card-Underline0">
    <w:name w:val="Card-Underline"/>
    <w:basedOn w:val="Normal"/>
    <w:next w:val="read"/>
    <w:qFormat/>
    <w:rsid w:val="00466788"/>
  </w:style>
  <w:style w:type="paragraph" w:customStyle="1" w:styleId="PageNumber3">
    <w:name w:val="Page Number3"/>
    <w:basedOn w:val="Normal"/>
    <w:next w:val="Normal"/>
    <w:qFormat/>
    <w:rsid w:val="00466788"/>
  </w:style>
  <w:style w:type="paragraph" w:customStyle="1" w:styleId="PageNumber4">
    <w:name w:val="Page Number4"/>
    <w:basedOn w:val="Normal"/>
    <w:next w:val="Normal"/>
    <w:qFormat/>
    <w:rsid w:val="00466788"/>
  </w:style>
  <w:style w:type="paragraph" w:customStyle="1" w:styleId="PageNumber5">
    <w:name w:val="Page Number5"/>
    <w:basedOn w:val="Normal"/>
    <w:next w:val="Normal"/>
    <w:qFormat/>
    <w:rsid w:val="00466788"/>
  </w:style>
  <w:style w:type="paragraph" w:customStyle="1" w:styleId="smalltext1">
    <w:name w:val="small text1"/>
    <w:basedOn w:val="Normal"/>
    <w:next w:val="Normal"/>
    <w:uiPriority w:val="4"/>
    <w:qFormat/>
    <w:rsid w:val="00466788"/>
  </w:style>
  <w:style w:type="character" w:customStyle="1" w:styleId="CircleChar">
    <w:name w:val="Circle Char"/>
    <w:locked/>
    <w:rsid w:val="00466788"/>
  </w:style>
  <w:style w:type="paragraph" w:customStyle="1" w:styleId="PageNumber6">
    <w:name w:val="Page Number6"/>
    <w:basedOn w:val="Normal"/>
    <w:next w:val="Normal"/>
    <w:qFormat/>
    <w:rsid w:val="00466788"/>
  </w:style>
  <w:style w:type="paragraph" w:customStyle="1" w:styleId="lastupdated">
    <w:name w:val="lastupdated"/>
    <w:basedOn w:val="Normal"/>
    <w:qFormat/>
    <w:rsid w:val="00466788"/>
  </w:style>
  <w:style w:type="paragraph" w:customStyle="1" w:styleId="hn-byline">
    <w:name w:val="hn-byline"/>
    <w:basedOn w:val="Normal"/>
    <w:next w:val="bodyintro"/>
    <w:qFormat/>
    <w:rsid w:val="00466788"/>
  </w:style>
  <w:style w:type="paragraph" w:customStyle="1" w:styleId="articleinfo">
    <w:name w:val="articleinfo"/>
    <w:basedOn w:val="Normal"/>
    <w:next w:val="indent"/>
    <w:qFormat/>
    <w:rsid w:val="00466788"/>
  </w:style>
  <w:style w:type="character" w:customStyle="1" w:styleId="StyleStyle16ptChar">
    <w:name w:val="Style Style1 + 6 pt Char"/>
    <w:locked/>
    <w:rsid w:val="00466788"/>
  </w:style>
  <w:style w:type="paragraph" w:customStyle="1" w:styleId="StyleStyle16pt">
    <w:name w:val="Style Style1 + 6 pt"/>
    <w:basedOn w:val="Normal"/>
    <w:qFormat/>
    <w:rsid w:val="00466788"/>
  </w:style>
  <w:style w:type="paragraph" w:customStyle="1" w:styleId="PageNumber7">
    <w:name w:val="Page Number7"/>
    <w:basedOn w:val="Normal"/>
    <w:next w:val="Normal"/>
    <w:qFormat/>
    <w:rsid w:val="00466788"/>
  </w:style>
  <w:style w:type="paragraph" w:customStyle="1" w:styleId="OmniPage4">
    <w:name w:val="OmniPage #4"/>
    <w:basedOn w:val="Normal"/>
    <w:qFormat/>
    <w:rsid w:val="00466788"/>
  </w:style>
  <w:style w:type="paragraph" w:customStyle="1" w:styleId="OmniPage10">
    <w:name w:val="OmniPage #10"/>
    <w:basedOn w:val="Normal"/>
    <w:qFormat/>
    <w:rsid w:val="00466788"/>
  </w:style>
  <w:style w:type="paragraph" w:customStyle="1" w:styleId="PageNumber8">
    <w:name w:val="Page Number8"/>
    <w:basedOn w:val="Normal"/>
    <w:next w:val="Normal"/>
    <w:qFormat/>
    <w:rsid w:val="00466788"/>
  </w:style>
  <w:style w:type="paragraph" w:customStyle="1" w:styleId="bodyintro">
    <w:name w:val="bodyintro"/>
    <w:basedOn w:val="Normal"/>
    <w:uiPriority w:val="99"/>
    <w:qFormat/>
    <w:rsid w:val="00466788"/>
  </w:style>
  <w:style w:type="paragraph" w:customStyle="1" w:styleId="indent">
    <w:name w:val="indent"/>
    <w:basedOn w:val="Normal"/>
    <w:uiPriority w:val="99"/>
    <w:qFormat/>
    <w:rsid w:val="00466788"/>
  </w:style>
  <w:style w:type="paragraph" w:customStyle="1" w:styleId="center">
    <w:name w:val="center"/>
    <w:basedOn w:val="Normal"/>
    <w:uiPriority w:val="99"/>
    <w:qFormat/>
    <w:rsid w:val="00466788"/>
  </w:style>
  <w:style w:type="character" w:customStyle="1" w:styleId="Style8ptChar">
    <w:name w:val="Style 8 pt Char"/>
    <w:rsid w:val="00466788"/>
  </w:style>
  <w:style w:type="character" w:customStyle="1" w:styleId="message-item">
    <w:name w:val="message-item"/>
    <w:rsid w:val="00466788"/>
  </w:style>
  <w:style w:type="character" w:customStyle="1" w:styleId="datestamp">
    <w:name w:val="datestamp"/>
    <w:rsid w:val="00466788"/>
  </w:style>
  <w:style w:type="character" w:customStyle="1" w:styleId="i">
    <w:name w:val="i"/>
    <w:rsid w:val="00466788"/>
  </w:style>
  <w:style w:type="character" w:customStyle="1" w:styleId="forenames">
    <w:name w:val="forenames"/>
    <w:rsid w:val="00466788"/>
  </w:style>
  <w:style w:type="character" w:customStyle="1" w:styleId="surname">
    <w:name w:val="surname"/>
    <w:rsid w:val="00466788"/>
  </w:style>
  <w:style w:type="character" w:customStyle="1" w:styleId="medium-font">
    <w:name w:val="medium-font"/>
    <w:rsid w:val="00466788"/>
  </w:style>
  <w:style w:type="character" w:customStyle="1" w:styleId="title-link-wrapper">
    <w:name w:val="title-link-wrapper"/>
    <w:rsid w:val="00466788"/>
  </w:style>
  <w:style w:type="character" w:customStyle="1" w:styleId="refpreview">
    <w:name w:val="refpreview"/>
    <w:rsid w:val="00466788"/>
  </w:style>
  <w:style w:type="character" w:customStyle="1" w:styleId="loose1">
    <w:name w:val="loose1"/>
    <w:rsid w:val="00466788"/>
  </w:style>
  <w:style w:type="character" w:customStyle="1" w:styleId="email">
    <w:name w:val="email"/>
    <w:rsid w:val="00466788"/>
  </w:style>
  <w:style w:type="character" w:customStyle="1" w:styleId="gsa">
    <w:name w:val="gs_a"/>
    <w:rsid w:val="00466788"/>
  </w:style>
  <w:style w:type="character" w:customStyle="1" w:styleId="mainarttitle">
    <w:name w:val="mainarttitle"/>
    <w:rsid w:val="00466788"/>
  </w:style>
  <w:style w:type="character" w:customStyle="1" w:styleId="mainartauthor">
    <w:name w:val="mainartauthor"/>
    <w:rsid w:val="00466788"/>
  </w:style>
  <w:style w:type="character" w:customStyle="1" w:styleId="mainartdate">
    <w:name w:val="mainartdate"/>
    <w:rsid w:val="00466788"/>
  </w:style>
  <w:style w:type="character" w:customStyle="1" w:styleId="gsggs">
    <w:name w:val="gs_ggs"/>
    <w:rsid w:val="00466788"/>
  </w:style>
  <w:style w:type="character" w:customStyle="1" w:styleId="ahead">
    <w:name w:val="a_head"/>
    <w:rsid w:val="00466788"/>
  </w:style>
  <w:style w:type="character" w:customStyle="1" w:styleId="footnote">
    <w:name w:val="footnote"/>
    <w:rsid w:val="00466788"/>
  </w:style>
  <w:style w:type="character" w:customStyle="1" w:styleId="docbody">
    <w:name w:val="docbody"/>
    <w:rsid w:val="00466788"/>
  </w:style>
  <w:style w:type="character" w:customStyle="1" w:styleId="superscript">
    <w:name w:val="superscript"/>
    <w:rsid w:val="00466788"/>
  </w:style>
  <w:style w:type="character" w:customStyle="1" w:styleId="bwxsm">
    <w:name w:val="b w xsm"/>
    <w:rsid w:val="00466788"/>
  </w:style>
  <w:style w:type="character" w:customStyle="1" w:styleId="fstd">
    <w:name w:val="f std"/>
    <w:rsid w:val="00466788"/>
  </w:style>
  <w:style w:type="character" w:customStyle="1" w:styleId="gl">
    <w:name w:val="gl"/>
    <w:rsid w:val="00466788"/>
  </w:style>
  <w:style w:type="character" w:customStyle="1" w:styleId="bio1">
    <w:name w:val="bio1"/>
    <w:rsid w:val="00466788"/>
  </w:style>
  <w:style w:type="character" w:customStyle="1" w:styleId="cardCharCharCharCharCharChar">
    <w:name w:val="card Char Char Char Char Char Char"/>
    <w:rsid w:val="00466788"/>
  </w:style>
  <w:style w:type="character" w:customStyle="1" w:styleId="Style24ptBoldUnderlineCenteredCharChar">
    <w:name w:val="Style 24 pt Bold Underline Centered Char Char"/>
    <w:rsid w:val="00466788"/>
  </w:style>
  <w:style w:type="character" w:customStyle="1" w:styleId="TagCiteCharChar0">
    <w:name w:val="Tag / Cite Char Char"/>
    <w:rsid w:val="00466788"/>
  </w:style>
  <w:style w:type="character" w:customStyle="1" w:styleId="CardTextUnderlinedCharChar">
    <w:name w:val="Card Text Underlined Char Char"/>
    <w:rsid w:val="00466788"/>
  </w:style>
  <w:style w:type="character" w:customStyle="1" w:styleId="CardTagCharCharChar">
    <w:name w:val="Card Tag Char Char Char"/>
    <w:rsid w:val="00466788"/>
  </w:style>
  <w:style w:type="character" w:customStyle="1" w:styleId="mainbody">
    <w:name w:val="mainbody"/>
    <w:basedOn w:val="DefaultParagraphFont"/>
    <w:rsid w:val="00466788"/>
  </w:style>
  <w:style w:type="character" w:customStyle="1" w:styleId="UnderlineStyleChar2">
    <w:name w:val="Underline Style Char2"/>
    <w:rsid w:val="00466788"/>
  </w:style>
  <w:style w:type="character" w:customStyle="1" w:styleId="t13">
    <w:name w:val="t13"/>
    <w:basedOn w:val="DefaultParagraphFont"/>
    <w:rsid w:val="00466788"/>
  </w:style>
  <w:style w:type="character" w:customStyle="1" w:styleId="SmallFont7pt">
    <w:name w:val="Small Font (7 pt)"/>
    <w:qFormat/>
    <w:rsid w:val="00466788"/>
  </w:style>
  <w:style w:type="character" w:customStyle="1" w:styleId="CharChar17">
    <w:name w:val="Char Char17"/>
    <w:locked/>
    <w:rsid w:val="00466788"/>
  </w:style>
  <w:style w:type="character" w:customStyle="1" w:styleId="ilspan">
    <w:name w:val="il_span"/>
    <w:basedOn w:val="DefaultParagraphFont"/>
    <w:rsid w:val="00466788"/>
  </w:style>
  <w:style w:type="character" w:customStyle="1" w:styleId="leftidx1">
    <w:name w:val="leftidx1"/>
    <w:rsid w:val="00466788"/>
  </w:style>
  <w:style w:type="character" w:customStyle="1" w:styleId="blue1">
    <w:name w:val="blue1"/>
    <w:rsid w:val="00466788"/>
  </w:style>
  <w:style w:type="character" w:customStyle="1" w:styleId="author-link1">
    <w:name w:val="author-link1"/>
    <w:rsid w:val="00466788"/>
  </w:style>
  <w:style w:type="character" w:customStyle="1" w:styleId="black1">
    <w:name w:val="black1"/>
    <w:rsid w:val="00466788"/>
  </w:style>
  <w:style w:type="character" w:customStyle="1" w:styleId="StyleunderlinedCharBold">
    <w:name w:val="Style underlined Char + Bold"/>
    <w:rsid w:val="00466788"/>
  </w:style>
  <w:style w:type="character" w:customStyle="1" w:styleId="CardUnderline0">
    <w:name w:val="Card Underline"/>
    <w:rsid w:val="00466788"/>
  </w:style>
  <w:style w:type="character" w:customStyle="1" w:styleId="lingoregion">
    <w:name w:val="lingo_region"/>
    <w:basedOn w:val="DefaultParagraphFont"/>
    <w:rsid w:val="00466788"/>
  </w:style>
  <w:style w:type="character" w:customStyle="1" w:styleId="cite3">
    <w:name w:val="%cite"/>
    <w:rsid w:val="00466788"/>
  </w:style>
  <w:style w:type="character" w:customStyle="1" w:styleId="Emphasis21">
    <w:name w:val="%Emphasis2"/>
    <w:rsid w:val="00466788"/>
  </w:style>
  <w:style w:type="character" w:customStyle="1" w:styleId="bodycontentlink">
    <w:name w:val="bodycontentlink"/>
    <w:basedOn w:val="DefaultParagraphFont"/>
    <w:rsid w:val="00466788"/>
  </w:style>
  <w:style w:type="character" w:customStyle="1" w:styleId="AAAcite">
    <w:name w:val="AAAcite"/>
    <w:rsid w:val="00466788"/>
  </w:style>
  <w:style w:type="character" w:customStyle="1" w:styleId="tmplheaderlink">
    <w:name w:val="tmplheaderlink"/>
    <w:rsid w:val="00466788"/>
  </w:style>
  <w:style w:type="character" w:customStyle="1" w:styleId="StyleStyleUnderlineUnderlineStyleBoldUnderlineIntenseEmphas">
    <w:name w:val="Style Style UnderlineUnderlineStyle Bold UnderlineIntense Emphas..."/>
    <w:basedOn w:val="DefaultParagraphFont"/>
    <w:rsid w:val="0046678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66788"/>
    <w:rPr>
      <w:b w:val="0"/>
      <w:sz w:val="24"/>
      <w:u w:val="single"/>
      <w:bdr w:val="none" w:sz="0" w:space="0" w:color="auto"/>
    </w:rPr>
  </w:style>
  <w:style w:type="character" w:customStyle="1" w:styleId="Bodytext11">
    <w:name w:val="Body text (11)"/>
    <w:rsid w:val="0046678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6678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66788"/>
  </w:style>
  <w:style w:type="paragraph" w:customStyle="1" w:styleId="StyleJustified">
    <w:name w:val="Style Justified"/>
    <w:basedOn w:val="Normal"/>
    <w:qFormat/>
    <w:rsid w:val="00466788"/>
    <w:rPr>
      <w:rFonts w:eastAsia="Times New Roman"/>
      <w:szCs w:val="20"/>
    </w:rPr>
  </w:style>
  <w:style w:type="paragraph" w:customStyle="1" w:styleId="Style5">
    <w:name w:val="Style5"/>
    <w:basedOn w:val="Normal"/>
    <w:link w:val="Style5Char"/>
    <w:uiPriority w:val="99"/>
    <w:qFormat/>
    <w:rsid w:val="00466788"/>
    <w:pPr>
      <w:ind w:left="432" w:right="432"/>
      <w:jc w:val="both"/>
    </w:pPr>
    <w:rPr>
      <w:rFonts w:eastAsia="Times New Roman"/>
    </w:rPr>
  </w:style>
  <w:style w:type="character" w:customStyle="1" w:styleId="Style5Char">
    <w:name w:val="Style5 Char"/>
    <w:link w:val="Style5"/>
    <w:uiPriority w:val="99"/>
    <w:rsid w:val="00466788"/>
    <w:rPr>
      <w:rFonts w:ascii="Arial" w:eastAsia="Times New Roman" w:hAnsi="Arial" w:cs="Arial"/>
    </w:rPr>
  </w:style>
  <w:style w:type="paragraph" w:customStyle="1" w:styleId="Style100">
    <w:name w:val="Style10"/>
    <w:basedOn w:val="Normal"/>
    <w:link w:val="Style10Char"/>
    <w:uiPriority w:val="99"/>
    <w:qFormat/>
    <w:rsid w:val="00466788"/>
    <w:pPr>
      <w:ind w:right="432"/>
    </w:pPr>
    <w:rPr>
      <w:rFonts w:eastAsia="Times New Roman"/>
      <w:b/>
      <w:sz w:val="24"/>
    </w:rPr>
  </w:style>
  <w:style w:type="character" w:customStyle="1" w:styleId="Style10Char">
    <w:name w:val="Style10 Char"/>
    <w:link w:val="Style100"/>
    <w:uiPriority w:val="99"/>
    <w:rsid w:val="00466788"/>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466788"/>
    <w:rPr>
      <w:b w:val="0"/>
      <w:bCs w:val="0"/>
      <w:sz w:val="22"/>
      <w:u w:val="single"/>
      <w:bdr w:val="none" w:sz="0" w:space="0" w:color="auto"/>
    </w:rPr>
  </w:style>
  <w:style w:type="paragraph" w:customStyle="1" w:styleId="UnderlinedEv">
    <w:name w:val="Underlined Ev"/>
    <w:basedOn w:val="Normal"/>
    <w:next w:val="Normal"/>
    <w:link w:val="UnderlinedEvChar"/>
    <w:qFormat/>
    <w:rsid w:val="00466788"/>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466788"/>
    <w:rPr>
      <w:u w:val="single"/>
      <w:bdr w:val="none" w:sz="0" w:space="0" w:color="auto"/>
    </w:rPr>
  </w:style>
  <w:style w:type="character" w:customStyle="1" w:styleId="UnderlinedEvidenceCharChar">
    <w:name w:val="Underlined Evidence Char Char"/>
    <w:rsid w:val="00466788"/>
    <w:rPr>
      <w:rFonts w:ascii="Verdana" w:hAnsi="Verdana" w:hint="default"/>
      <w:sz w:val="21"/>
      <w:szCs w:val="21"/>
      <w:u w:val="thick"/>
      <w:lang w:val="en-US" w:eastAsia="en-US" w:bidi="ar-SA"/>
    </w:rPr>
  </w:style>
  <w:style w:type="character" w:customStyle="1" w:styleId="role">
    <w:name w:val="role"/>
    <w:rsid w:val="00466788"/>
  </w:style>
  <w:style w:type="character" w:customStyle="1" w:styleId="pagination0">
    <w:name w:val="pagination"/>
    <w:basedOn w:val="DefaultParagraphFont"/>
    <w:rsid w:val="00466788"/>
  </w:style>
  <w:style w:type="character" w:customStyle="1" w:styleId="doi">
    <w:name w:val="doi"/>
    <w:basedOn w:val="DefaultParagraphFont"/>
    <w:rsid w:val="00466788"/>
  </w:style>
  <w:style w:type="character" w:customStyle="1" w:styleId="bodycontents">
    <w:name w:val="bodycontents"/>
    <w:basedOn w:val="DefaultParagraphFont"/>
    <w:rsid w:val="00466788"/>
  </w:style>
  <w:style w:type="character" w:customStyle="1" w:styleId="comma">
    <w:name w:val="comma"/>
    <w:basedOn w:val="DefaultParagraphFont"/>
    <w:rsid w:val="00466788"/>
  </w:style>
  <w:style w:type="character" w:customStyle="1" w:styleId="pad5right">
    <w:name w:val="pad5right"/>
    <w:basedOn w:val="DefaultParagraphFont"/>
    <w:rsid w:val="00466788"/>
  </w:style>
  <w:style w:type="character" w:customStyle="1" w:styleId="divider">
    <w:name w:val="divider"/>
    <w:basedOn w:val="DefaultParagraphFont"/>
    <w:rsid w:val="00466788"/>
  </w:style>
  <w:style w:type="character" w:customStyle="1" w:styleId="blogdate">
    <w:name w:val="blogdate"/>
    <w:basedOn w:val="DefaultParagraphFont"/>
    <w:rsid w:val="00466788"/>
  </w:style>
  <w:style w:type="character" w:customStyle="1" w:styleId="ticker">
    <w:name w:val="ticker"/>
    <w:basedOn w:val="DefaultParagraphFont"/>
    <w:rsid w:val="00466788"/>
  </w:style>
  <w:style w:type="character" w:customStyle="1" w:styleId="posted">
    <w:name w:val="posted"/>
    <w:basedOn w:val="DefaultParagraphFont"/>
    <w:rsid w:val="00466788"/>
  </w:style>
  <w:style w:type="character" w:customStyle="1" w:styleId="time">
    <w:name w:val="time"/>
    <w:basedOn w:val="DefaultParagraphFont"/>
    <w:rsid w:val="00466788"/>
  </w:style>
  <w:style w:type="character" w:customStyle="1" w:styleId="dot">
    <w:name w:val="dot"/>
    <w:basedOn w:val="DefaultParagraphFont"/>
    <w:rsid w:val="00466788"/>
  </w:style>
  <w:style w:type="character" w:customStyle="1" w:styleId="hn-date">
    <w:name w:val="hn-date"/>
    <w:basedOn w:val="DefaultParagraphFont"/>
    <w:rsid w:val="00466788"/>
  </w:style>
  <w:style w:type="character" w:customStyle="1" w:styleId="location">
    <w:name w:val="location"/>
    <w:basedOn w:val="DefaultParagraphFont"/>
    <w:rsid w:val="00466788"/>
  </w:style>
  <w:style w:type="character" w:customStyle="1" w:styleId="dropcap-letter">
    <w:name w:val="dropcap-letter"/>
    <w:basedOn w:val="DefaultParagraphFont"/>
    <w:rsid w:val="00466788"/>
  </w:style>
  <w:style w:type="character" w:customStyle="1" w:styleId="offscreen">
    <w:name w:val="offscreen"/>
    <w:basedOn w:val="DefaultParagraphFont"/>
    <w:rsid w:val="00466788"/>
  </w:style>
  <w:style w:type="character" w:customStyle="1" w:styleId="linked-in">
    <w:name w:val="linked-in"/>
    <w:basedOn w:val="DefaultParagraphFont"/>
    <w:rsid w:val="00466788"/>
  </w:style>
  <w:style w:type="character" w:customStyle="1" w:styleId="divs">
    <w:name w:val="divs"/>
    <w:basedOn w:val="DefaultParagraphFont"/>
    <w:rsid w:val="00466788"/>
  </w:style>
  <w:style w:type="character" w:customStyle="1" w:styleId="h4">
    <w:name w:val="h4"/>
    <w:rsid w:val="00466788"/>
  </w:style>
  <w:style w:type="character" w:customStyle="1" w:styleId="postheader">
    <w:name w:val="postheader"/>
    <w:basedOn w:val="DefaultParagraphFont"/>
    <w:rsid w:val="00466788"/>
  </w:style>
  <w:style w:type="numbering" w:customStyle="1" w:styleId="1ai1">
    <w:name w:val="1 / a / i1"/>
    <w:rsid w:val="00466788"/>
    <w:pPr>
      <w:numPr>
        <w:numId w:val="12"/>
      </w:numPr>
    </w:pPr>
  </w:style>
  <w:style w:type="numbering" w:styleId="1ai">
    <w:name w:val="Outline List 1"/>
    <w:basedOn w:val="NoList"/>
    <w:unhideWhenUsed/>
    <w:rsid w:val="00466788"/>
    <w:pPr>
      <w:numPr>
        <w:numId w:val="13"/>
      </w:numPr>
    </w:pPr>
  </w:style>
  <w:style w:type="paragraph" w:styleId="Index2">
    <w:name w:val="index 2"/>
    <w:basedOn w:val="Normal"/>
    <w:next w:val="Normal"/>
    <w:autoRedefine/>
    <w:rsid w:val="00466788"/>
    <w:pPr>
      <w:spacing w:after="200" w:line="276" w:lineRule="auto"/>
      <w:ind w:left="400" w:hanging="200"/>
    </w:pPr>
    <w:rPr>
      <w:bCs/>
    </w:rPr>
  </w:style>
  <w:style w:type="paragraph" w:styleId="Index3">
    <w:name w:val="index 3"/>
    <w:basedOn w:val="Normal"/>
    <w:next w:val="Normal"/>
    <w:autoRedefine/>
    <w:rsid w:val="00466788"/>
    <w:pPr>
      <w:spacing w:after="200" w:line="276" w:lineRule="auto"/>
      <w:ind w:left="600" w:hanging="200"/>
    </w:pPr>
    <w:rPr>
      <w:bCs/>
    </w:rPr>
  </w:style>
  <w:style w:type="paragraph" w:styleId="Index4">
    <w:name w:val="index 4"/>
    <w:basedOn w:val="Normal"/>
    <w:next w:val="Normal"/>
    <w:autoRedefine/>
    <w:rsid w:val="00466788"/>
    <w:pPr>
      <w:spacing w:after="200" w:line="276" w:lineRule="auto"/>
      <w:ind w:left="800" w:hanging="200"/>
    </w:pPr>
    <w:rPr>
      <w:bCs/>
    </w:rPr>
  </w:style>
  <w:style w:type="paragraph" w:styleId="Index5">
    <w:name w:val="index 5"/>
    <w:basedOn w:val="Normal"/>
    <w:next w:val="Normal"/>
    <w:autoRedefine/>
    <w:rsid w:val="00466788"/>
    <w:pPr>
      <w:spacing w:after="200" w:line="276" w:lineRule="auto"/>
      <w:ind w:left="1000" w:hanging="200"/>
    </w:pPr>
    <w:rPr>
      <w:bCs/>
    </w:rPr>
  </w:style>
  <w:style w:type="paragraph" w:styleId="Index6">
    <w:name w:val="index 6"/>
    <w:basedOn w:val="Normal"/>
    <w:next w:val="Normal"/>
    <w:autoRedefine/>
    <w:rsid w:val="00466788"/>
    <w:pPr>
      <w:spacing w:after="200" w:line="276" w:lineRule="auto"/>
      <w:ind w:left="1200" w:hanging="200"/>
    </w:pPr>
    <w:rPr>
      <w:bCs/>
    </w:rPr>
  </w:style>
  <w:style w:type="paragraph" w:styleId="Index7">
    <w:name w:val="index 7"/>
    <w:basedOn w:val="Normal"/>
    <w:next w:val="Normal"/>
    <w:autoRedefine/>
    <w:rsid w:val="00466788"/>
    <w:pPr>
      <w:spacing w:after="200" w:line="276" w:lineRule="auto"/>
      <w:ind w:left="1400" w:hanging="200"/>
    </w:pPr>
    <w:rPr>
      <w:bCs/>
    </w:rPr>
  </w:style>
  <w:style w:type="paragraph" w:styleId="Index8">
    <w:name w:val="index 8"/>
    <w:basedOn w:val="Normal"/>
    <w:next w:val="Normal"/>
    <w:autoRedefine/>
    <w:rsid w:val="00466788"/>
    <w:pPr>
      <w:spacing w:after="200" w:line="276" w:lineRule="auto"/>
      <w:ind w:left="1600" w:hanging="200"/>
    </w:pPr>
    <w:rPr>
      <w:bCs/>
    </w:rPr>
  </w:style>
  <w:style w:type="paragraph" w:styleId="Index9">
    <w:name w:val="index 9"/>
    <w:basedOn w:val="Normal"/>
    <w:next w:val="Normal"/>
    <w:autoRedefine/>
    <w:rsid w:val="00466788"/>
    <w:pPr>
      <w:spacing w:after="200" w:line="276" w:lineRule="auto"/>
      <w:ind w:left="1800" w:hanging="200"/>
    </w:pPr>
    <w:rPr>
      <w:bCs/>
    </w:rPr>
  </w:style>
  <w:style w:type="paragraph" w:styleId="IndexHeading">
    <w:name w:val="index heading"/>
    <w:basedOn w:val="Normal"/>
    <w:next w:val="Index1"/>
    <w:rsid w:val="00466788"/>
    <w:pPr>
      <w:spacing w:after="200" w:line="276" w:lineRule="auto"/>
    </w:pPr>
    <w:rPr>
      <w:bCs/>
    </w:rPr>
  </w:style>
  <w:style w:type="numbering" w:customStyle="1" w:styleId="NoList8">
    <w:name w:val="No List8"/>
    <w:next w:val="NoList"/>
    <w:semiHidden/>
    <w:unhideWhenUsed/>
    <w:rsid w:val="00466788"/>
  </w:style>
  <w:style w:type="numbering" w:customStyle="1" w:styleId="NoList9">
    <w:name w:val="No List9"/>
    <w:next w:val="NoList"/>
    <w:semiHidden/>
    <w:unhideWhenUsed/>
    <w:rsid w:val="00466788"/>
  </w:style>
  <w:style w:type="numbering" w:customStyle="1" w:styleId="NoList10">
    <w:name w:val="No List10"/>
    <w:next w:val="NoList"/>
    <w:semiHidden/>
    <w:unhideWhenUsed/>
    <w:rsid w:val="00466788"/>
  </w:style>
  <w:style w:type="numbering" w:customStyle="1" w:styleId="NoList13">
    <w:name w:val="No List13"/>
    <w:next w:val="NoList"/>
    <w:semiHidden/>
    <w:unhideWhenUsed/>
    <w:rsid w:val="00466788"/>
  </w:style>
  <w:style w:type="numbering" w:customStyle="1" w:styleId="NoList14">
    <w:name w:val="No List14"/>
    <w:next w:val="NoList"/>
    <w:semiHidden/>
    <w:unhideWhenUsed/>
    <w:rsid w:val="00466788"/>
  </w:style>
  <w:style w:type="numbering" w:customStyle="1" w:styleId="NoList15">
    <w:name w:val="No List15"/>
    <w:next w:val="NoList"/>
    <w:uiPriority w:val="99"/>
    <w:semiHidden/>
    <w:unhideWhenUsed/>
    <w:rsid w:val="00466788"/>
  </w:style>
  <w:style w:type="numbering" w:customStyle="1" w:styleId="NoList16">
    <w:name w:val="No List16"/>
    <w:next w:val="NoList"/>
    <w:uiPriority w:val="99"/>
    <w:semiHidden/>
    <w:unhideWhenUsed/>
    <w:rsid w:val="00466788"/>
  </w:style>
  <w:style w:type="numbering" w:customStyle="1" w:styleId="NoList17">
    <w:name w:val="No List17"/>
    <w:next w:val="NoList"/>
    <w:semiHidden/>
    <w:unhideWhenUsed/>
    <w:rsid w:val="00466788"/>
  </w:style>
  <w:style w:type="numbering" w:customStyle="1" w:styleId="NoList18">
    <w:name w:val="No List18"/>
    <w:next w:val="NoList"/>
    <w:uiPriority w:val="99"/>
    <w:semiHidden/>
    <w:unhideWhenUsed/>
    <w:rsid w:val="00466788"/>
  </w:style>
  <w:style w:type="numbering" w:customStyle="1" w:styleId="NoList19">
    <w:name w:val="No List19"/>
    <w:next w:val="NoList"/>
    <w:uiPriority w:val="99"/>
    <w:semiHidden/>
    <w:unhideWhenUsed/>
    <w:rsid w:val="00466788"/>
  </w:style>
  <w:style w:type="numbering" w:customStyle="1" w:styleId="NoList20">
    <w:name w:val="No List20"/>
    <w:next w:val="NoList"/>
    <w:semiHidden/>
    <w:unhideWhenUsed/>
    <w:rsid w:val="00466788"/>
  </w:style>
  <w:style w:type="numbering" w:customStyle="1" w:styleId="NoList31">
    <w:name w:val="No List31"/>
    <w:next w:val="NoList"/>
    <w:semiHidden/>
    <w:unhideWhenUsed/>
    <w:rsid w:val="00466788"/>
  </w:style>
  <w:style w:type="numbering" w:customStyle="1" w:styleId="NoList41">
    <w:name w:val="No List41"/>
    <w:next w:val="NoList"/>
    <w:semiHidden/>
    <w:unhideWhenUsed/>
    <w:rsid w:val="00466788"/>
  </w:style>
  <w:style w:type="numbering" w:customStyle="1" w:styleId="NoList51">
    <w:name w:val="No List51"/>
    <w:next w:val="NoList"/>
    <w:semiHidden/>
    <w:unhideWhenUsed/>
    <w:rsid w:val="00466788"/>
  </w:style>
  <w:style w:type="numbering" w:customStyle="1" w:styleId="NoList61">
    <w:name w:val="No List61"/>
    <w:next w:val="NoList"/>
    <w:semiHidden/>
    <w:unhideWhenUsed/>
    <w:rsid w:val="00466788"/>
  </w:style>
  <w:style w:type="numbering" w:customStyle="1" w:styleId="NoList71">
    <w:name w:val="No List71"/>
    <w:next w:val="NoList"/>
    <w:semiHidden/>
    <w:unhideWhenUsed/>
    <w:rsid w:val="00466788"/>
  </w:style>
  <w:style w:type="numbering" w:customStyle="1" w:styleId="NoList81">
    <w:name w:val="No List81"/>
    <w:next w:val="NoList"/>
    <w:semiHidden/>
    <w:unhideWhenUsed/>
    <w:rsid w:val="00466788"/>
  </w:style>
  <w:style w:type="numbering" w:customStyle="1" w:styleId="NoList91">
    <w:name w:val="No List91"/>
    <w:next w:val="NoList"/>
    <w:semiHidden/>
    <w:unhideWhenUsed/>
    <w:rsid w:val="00466788"/>
  </w:style>
  <w:style w:type="numbering" w:customStyle="1" w:styleId="NoList101">
    <w:name w:val="No List101"/>
    <w:next w:val="NoList"/>
    <w:uiPriority w:val="99"/>
    <w:semiHidden/>
    <w:unhideWhenUsed/>
    <w:rsid w:val="00466788"/>
  </w:style>
  <w:style w:type="numbering" w:customStyle="1" w:styleId="NoList121">
    <w:name w:val="No List121"/>
    <w:next w:val="NoList"/>
    <w:semiHidden/>
    <w:unhideWhenUsed/>
    <w:rsid w:val="00466788"/>
  </w:style>
  <w:style w:type="numbering" w:customStyle="1" w:styleId="NoList131">
    <w:name w:val="No List131"/>
    <w:next w:val="NoList"/>
    <w:semiHidden/>
    <w:unhideWhenUsed/>
    <w:rsid w:val="00466788"/>
  </w:style>
  <w:style w:type="numbering" w:customStyle="1" w:styleId="NoList141">
    <w:name w:val="No List141"/>
    <w:next w:val="NoList"/>
    <w:semiHidden/>
    <w:unhideWhenUsed/>
    <w:rsid w:val="00466788"/>
  </w:style>
  <w:style w:type="paragraph" w:customStyle="1" w:styleId="Quote20">
    <w:name w:val="Quote2"/>
    <w:basedOn w:val="Default"/>
    <w:next w:val="Default"/>
    <w:qFormat/>
    <w:rsid w:val="00466788"/>
    <w:rPr>
      <w:rFonts w:eastAsia="Calibri"/>
      <w:color w:val="auto"/>
      <w:szCs w:val="22"/>
    </w:rPr>
  </w:style>
  <w:style w:type="character" w:customStyle="1" w:styleId="StyleLatinBaskervilleUnderline">
    <w:name w:val="Style (Latin) Baskerville Underline"/>
    <w:rsid w:val="00466788"/>
    <w:rPr>
      <w:rFonts w:ascii="Baskerville" w:hAnsi="Baskerville"/>
      <w:sz w:val="26"/>
      <w:u w:val="single"/>
    </w:rPr>
  </w:style>
  <w:style w:type="numbering" w:customStyle="1" w:styleId="NoList22">
    <w:name w:val="No List22"/>
    <w:next w:val="NoList"/>
    <w:semiHidden/>
    <w:unhideWhenUsed/>
    <w:rsid w:val="00466788"/>
  </w:style>
  <w:style w:type="numbering" w:customStyle="1" w:styleId="NoList23">
    <w:name w:val="No List23"/>
    <w:next w:val="NoList"/>
    <w:semiHidden/>
    <w:unhideWhenUsed/>
    <w:rsid w:val="00466788"/>
  </w:style>
  <w:style w:type="numbering" w:customStyle="1" w:styleId="NoList24">
    <w:name w:val="No List24"/>
    <w:next w:val="NoList"/>
    <w:semiHidden/>
    <w:unhideWhenUsed/>
    <w:rsid w:val="00466788"/>
  </w:style>
  <w:style w:type="numbering" w:customStyle="1" w:styleId="NoList25">
    <w:name w:val="No List25"/>
    <w:next w:val="NoList"/>
    <w:semiHidden/>
    <w:unhideWhenUsed/>
    <w:rsid w:val="00466788"/>
  </w:style>
  <w:style w:type="character" w:customStyle="1" w:styleId="dropcap1">
    <w:name w:val="dropcap1"/>
    <w:rsid w:val="00466788"/>
  </w:style>
  <w:style w:type="character" w:customStyle="1" w:styleId="HighlightedUnderlineEmphasis">
    <w:name w:val="Highlighted Underline Emphasis"/>
    <w:rsid w:val="0046678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6678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6678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66788"/>
    <w:rPr>
      <w:rFonts w:ascii="Georgia" w:hAnsi="Georgia"/>
      <w:u w:val="single"/>
    </w:rPr>
  </w:style>
  <w:style w:type="paragraph" w:customStyle="1" w:styleId="StyleCardsGeorgia12ptBoldThickunderlineBorderSin">
    <w:name w:val="Style Cards + Georgia 12 pt Bold Thick underline Border: : (Sin..."/>
    <w:basedOn w:val="Normal"/>
    <w:qFormat/>
    <w:rsid w:val="0046678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66788"/>
    <w:rPr>
      <w:rFonts w:ascii="Georgia" w:hAnsi="Georgia"/>
      <w:sz w:val="24"/>
      <w:u w:val="single"/>
    </w:rPr>
  </w:style>
  <w:style w:type="paragraph" w:customStyle="1" w:styleId="StyleCardsGeorgia">
    <w:name w:val="Style Cards + Georgia"/>
    <w:basedOn w:val="Normal"/>
    <w:qFormat/>
    <w:rsid w:val="0046678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6678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6678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6678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66788"/>
    <w:rPr>
      <w:b w:val="0"/>
      <w:bCs w:val="0"/>
      <w:sz w:val="22"/>
      <w:u w:val="single"/>
      <w:bdr w:val="none" w:sz="0" w:space="0" w:color="auto"/>
    </w:rPr>
  </w:style>
  <w:style w:type="character" w:customStyle="1" w:styleId="maintitle">
    <w:name w:val="maintitle"/>
    <w:basedOn w:val="DefaultParagraphFont"/>
    <w:rsid w:val="00466788"/>
  </w:style>
  <w:style w:type="character" w:customStyle="1" w:styleId="cit-title">
    <w:name w:val="cit-title"/>
    <w:basedOn w:val="DefaultParagraphFont"/>
    <w:rsid w:val="00466788"/>
  </w:style>
  <w:style w:type="paragraph" w:customStyle="1" w:styleId="txttitle">
    <w:name w:val="txttitle"/>
    <w:basedOn w:val="Normal"/>
    <w:rsid w:val="00466788"/>
    <w:pPr>
      <w:spacing w:before="100" w:beforeAutospacing="1" w:after="100" w:afterAutospacing="1"/>
    </w:pPr>
    <w:rPr>
      <w:sz w:val="24"/>
    </w:rPr>
  </w:style>
  <w:style w:type="character" w:customStyle="1" w:styleId="volume">
    <w:name w:val="volume"/>
    <w:basedOn w:val="DefaultParagraphFont"/>
    <w:rsid w:val="00466788"/>
  </w:style>
  <w:style w:type="character" w:customStyle="1" w:styleId="z3988">
    <w:name w:val="z3988"/>
    <w:basedOn w:val="DefaultParagraphFont"/>
    <w:rsid w:val="00466788"/>
  </w:style>
  <w:style w:type="character" w:customStyle="1" w:styleId="nowrap">
    <w:name w:val="nowrap"/>
    <w:basedOn w:val="DefaultParagraphFont"/>
    <w:rsid w:val="00466788"/>
  </w:style>
  <w:style w:type="paragraph" w:customStyle="1" w:styleId="SmallCards">
    <w:name w:val="Small Cards"/>
    <w:basedOn w:val="Normal"/>
    <w:link w:val="SmallCardsChar"/>
    <w:autoRedefine/>
    <w:rsid w:val="00466788"/>
    <w:rPr>
      <w:rFonts w:eastAsia="Times New Roman"/>
      <w:sz w:val="16"/>
      <w:szCs w:val="20"/>
    </w:rPr>
  </w:style>
  <w:style w:type="character" w:customStyle="1" w:styleId="freeaccess">
    <w:name w:val="freeaccess"/>
    <w:basedOn w:val="DefaultParagraphFont"/>
    <w:rsid w:val="00466788"/>
  </w:style>
  <w:style w:type="character" w:customStyle="1" w:styleId="articoloinside">
    <w:name w:val="articolo_inside"/>
    <w:rsid w:val="00466788"/>
  </w:style>
  <w:style w:type="paragraph" w:customStyle="1" w:styleId="pagetools">
    <w:name w:val="pagetools"/>
    <w:basedOn w:val="Normal"/>
    <w:qFormat/>
    <w:rsid w:val="00466788"/>
    <w:pPr>
      <w:spacing w:before="100" w:beforeAutospacing="1" w:after="100" w:afterAutospacing="1"/>
    </w:pPr>
    <w:rPr>
      <w:rFonts w:eastAsia="Times New Roman"/>
      <w:sz w:val="24"/>
    </w:rPr>
  </w:style>
  <w:style w:type="character" w:customStyle="1" w:styleId="job">
    <w:name w:val="job"/>
    <w:basedOn w:val="DefaultParagraphFont"/>
    <w:rsid w:val="00466788"/>
  </w:style>
  <w:style w:type="character" w:customStyle="1" w:styleId="publisher">
    <w:name w:val="publisher"/>
    <w:basedOn w:val="DefaultParagraphFont"/>
    <w:rsid w:val="00466788"/>
  </w:style>
  <w:style w:type="character" w:customStyle="1" w:styleId="pubyear">
    <w:name w:val="pubyear"/>
    <w:basedOn w:val="DefaultParagraphFont"/>
    <w:rsid w:val="00466788"/>
  </w:style>
  <w:style w:type="character" w:customStyle="1" w:styleId="pubcity">
    <w:name w:val="pubcity"/>
    <w:basedOn w:val="DefaultParagraphFont"/>
    <w:rsid w:val="00466788"/>
  </w:style>
  <w:style w:type="paragraph" w:customStyle="1" w:styleId="C-Text">
    <w:name w:val="C-Text"/>
    <w:basedOn w:val="Normal"/>
    <w:qFormat/>
    <w:rsid w:val="00466788"/>
    <w:pPr>
      <w:tabs>
        <w:tab w:val="num" w:pos="720"/>
      </w:tabs>
      <w:ind w:left="720" w:hanging="360"/>
    </w:pPr>
    <w:rPr>
      <w:rFonts w:ascii="Garamond" w:hAnsi="Garamond"/>
      <w:sz w:val="24"/>
    </w:rPr>
  </w:style>
  <w:style w:type="character" w:customStyle="1" w:styleId="ecdate">
    <w:name w:val="ec_date"/>
    <w:basedOn w:val="DefaultParagraphFont"/>
    <w:rsid w:val="00466788"/>
    <w:rPr>
      <w:rFonts w:ascii="Verdana" w:hAnsi="Verdana" w:hint="default"/>
      <w:sz w:val="20"/>
      <w:szCs w:val="20"/>
      <w:shd w:val="clear" w:color="auto" w:fill="FFFFFF"/>
    </w:rPr>
  </w:style>
  <w:style w:type="paragraph" w:customStyle="1" w:styleId="ecmsonormal">
    <w:name w:val="ec_msonormal"/>
    <w:basedOn w:val="Normal"/>
    <w:qFormat/>
    <w:rsid w:val="0046678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66788"/>
  </w:style>
  <w:style w:type="character" w:customStyle="1" w:styleId="articleheadline">
    <w:name w:val="articleheadline"/>
    <w:basedOn w:val="DefaultParagraphFont"/>
    <w:rsid w:val="00466788"/>
  </w:style>
  <w:style w:type="paragraph" w:customStyle="1" w:styleId="u-intro">
    <w:name w:val="u-intro"/>
    <w:basedOn w:val="Normal"/>
    <w:qFormat/>
    <w:rsid w:val="00466788"/>
    <w:pPr>
      <w:spacing w:before="100" w:beforeAutospacing="1" w:after="100" w:afterAutospacing="1"/>
    </w:pPr>
    <w:rPr>
      <w:sz w:val="24"/>
    </w:rPr>
  </w:style>
  <w:style w:type="character" w:customStyle="1" w:styleId="u-byline">
    <w:name w:val="u-byline"/>
    <w:basedOn w:val="DefaultParagraphFont"/>
    <w:rsid w:val="00466788"/>
  </w:style>
  <w:style w:type="character" w:customStyle="1" w:styleId="articlebya">
    <w:name w:val="articleby_a"/>
    <w:basedOn w:val="DefaultParagraphFont"/>
    <w:rsid w:val="00466788"/>
  </w:style>
  <w:style w:type="character" w:customStyle="1" w:styleId="popupwinby">
    <w:name w:val="popupwinby"/>
    <w:basedOn w:val="DefaultParagraphFont"/>
    <w:rsid w:val="00466788"/>
  </w:style>
  <w:style w:type="character" w:customStyle="1" w:styleId="storyheader">
    <w:name w:val="storyheader"/>
    <w:basedOn w:val="DefaultParagraphFont"/>
    <w:rsid w:val="00466788"/>
  </w:style>
  <w:style w:type="character" w:customStyle="1" w:styleId="marron">
    <w:name w:val="marron"/>
    <w:basedOn w:val="DefaultParagraphFont"/>
    <w:rsid w:val="00466788"/>
  </w:style>
  <w:style w:type="character" w:customStyle="1" w:styleId="StyleNormalWeb10ptChar">
    <w:name w:val="Style Normal (Web) + 10 pt Char"/>
    <w:basedOn w:val="DefaultParagraphFont"/>
    <w:rsid w:val="00466788"/>
    <w:rPr>
      <w:szCs w:val="24"/>
      <w:lang w:val="en-US" w:eastAsia="en-US" w:bidi="ar-SA"/>
    </w:rPr>
  </w:style>
  <w:style w:type="paragraph" w:customStyle="1" w:styleId="TagCiteShells">
    <w:name w:val="Tag/Cite/Shells"/>
    <w:basedOn w:val="Normal"/>
    <w:qFormat/>
    <w:rsid w:val="00466788"/>
    <w:rPr>
      <w:b/>
    </w:rPr>
  </w:style>
  <w:style w:type="paragraph" w:customStyle="1" w:styleId="DefinitionTerm">
    <w:name w:val="Definition Term"/>
    <w:basedOn w:val="Normal"/>
    <w:next w:val="Normal"/>
    <w:qFormat/>
    <w:rsid w:val="00466788"/>
    <w:rPr>
      <w:snapToGrid w:val="0"/>
      <w:sz w:val="24"/>
    </w:rPr>
  </w:style>
  <w:style w:type="character" w:customStyle="1" w:styleId="Style3CharChar">
    <w:name w:val="Style3 Char Char"/>
    <w:basedOn w:val="DefaultParagraphFont"/>
    <w:rsid w:val="0046678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66788"/>
    <w:pPr>
      <w:spacing w:after="60"/>
    </w:pPr>
    <w:rPr>
      <w:rFonts w:eastAsia="SimSun" w:cs="Times New Roman"/>
      <w:bCs/>
      <w:sz w:val="20"/>
      <w:lang w:eastAsia="zh-CN"/>
    </w:rPr>
  </w:style>
  <w:style w:type="character" w:customStyle="1" w:styleId="NormalChar0">
    <w:name w:val="Normal Char"/>
    <w:basedOn w:val="DefaultParagraphFont"/>
    <w:rsid w:val="00466788"/>
    <w:rPr>
      <w:lang w:eastAsia="en-US"/>
    </w:rPr>
  </w:style>
  <w:style w:type="character" w:customStyle="1" w:styleId="BoldUnderlineChar4">
    <w:name w:val="Bold + Underline Char"/>
    <w:basedOn w:val="DefaultParagraphFont"/>
    <w:rsid w:val="0046678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66788"/>
  </w:style>
  <w:style w:type="character" w:customStyle="1" w:styleId="CharacterStyle7">
    <w:name w:val="Character Style 7"/>
    <w:rsid w:val="00466788"/>
    <w:rPr>
      <w:rFonts w:ascii="Arial Narrow" w:hAnsi="Arial Narrow" w:cs="Arial Narrow"/>
      <w:sz w:val="20"/>
      <w:szCs w:val="20"/>
      <w:u w:val="single"/>
    </w:rPr>
  </w:style>
  <w:style w:type="character" w:customStyle="1" w:styleId="StyleStyle4Char">
    <w:name w:val="Style Style4 + Char"/>
    <w:basedOn w:val="DefaultParagraphFont"/>
    <w:rsid w:val="0046678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6678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66788"/>
    <w:rPr>
      <w:rFonts w:ascii="Verdana" w:hAnsi="Verdana"/>
      <w:sz w:val="21"/>
      <w:szCs w:val="21"/>
      <w:u w:val="thick"/>
    </w:rPr>
  </w:style>
  <w:style w:type="paragraph" w:customStyle="1" w:styleId="Cite8">
    <w:name w:val="Cite8"/>
    <w:basedOn w:val="Normal"/>
    <w:autoRedefine/>
    <w:uiPriority w:val="99"/>
    <w:qFormat/>
    <w:rsid w:val="00466788"/>
    <w:rPr>
      <w:rFonts w:eastAsia="Calibri"/>
      <w:sz w:val="16"/>
    </w:rPr>
  </w:style>
  <w:style w:type="character" w:customStyle="1" w:styleId="BoxX2">
    <w:name w:val="BoxX2"/>
    <w:qFormat/>
    <w:rsid w:val="0046678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66788"/>
    <w:rPr>
      <w:rFonts w:ascii="Garamond" w:hAnsi="Garamond" w:hint="default"/>
      <w:sz w:val="16"/>
    </w:rPr>
  </w:style>
  <w:style w:type="paragraph" w:customStyle="1" w:styleId="StyleStyle49pt9">
    <w:name w:val="Style Style4 + 9 pt9"/>
    <w:basedOn w:val="Style4"/>
    <w:link w:val="StyleStyle49pt9Char"/>
    <w:rsid w:val="00466788"/>
    <w:rPr>
      <w:rFonts w:eastAsia="SimSun"/>
      <w:szCs w:val="22"/>
      <w:lang w:eastAsia="zh-CN"/>
    </w:rPr>
  </w:style>
  <w:style w:type="character" w:customStyle="1" w:styleId="StyleStyle49pt9Char">
    <w:name w:val="Style Style4 + 9 pt9 Char"/>
    <w:link w:val="StyleStyle49pt9"/>
    <w:rsid w:val="00466788"/>
    <w:rPr>
      <w:rFonts w:ascii="Arial" w:eastAsia="SimSun" w:hAnsi="Arial" w:cs="Arial"/>
      <w:u w:val="single"/>
      <w:lang w:eastAsia="zh-CN"/>
    </w:rPr>
  </w:style>
  <w:style w:type="character" w:customStyle="1" w:styleId="UnderlineCard1">
    <w:name w:val="Underline Card"/>
    <w:uiPriority w:val="6"/>
    <w:qFormat/>
    <w:rsid w:val="00466788"/>
    <w:rPr>
      <w:rFonts w:ascii="Arial" w:hAnsi="Arial"/>
      <w:b w:val="0"/>
      <w:bCs/>
      <w:sz w:val="20"/>
      <w:u w:val="single"/>
    </w:rPr>
  </w:style>
  <w:style w:type="paragraph" w:customStyle="1" w:styleId="DebateBlocking">
    <w:name w:val="DebateBlocking"/>
    <w:basedOn w:val="Normal"/>
    <w:next w:val="Nothing"/>
    <w:uiPriority w:val="99"/>
    <w:qFormat/>
    <w:rsid w:val="0046678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6678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6678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66788"/>
    <w:pPr>
      <w:spacing w:before="100" w:beforeAutospacing="1" w:after="100" w:afterAutospacing="1"/>
    </w:pPr>
    <w:rPr>
      <w:rFonts w:eastAsia="Times New Roman"/>
      <w:sz w:val="24"/>
    </w:rPr>
  </w:style>
  <w:style w:type="character" w:customStyle="1" w:styleId="created">
    <w:name w:val="created"/>
    <w:basedOn w:val="DefaultParagraphFont"/>
    <w:rsid w:val="00466788"/>
  </w:style>
  <w:style w:type="paragraph" w:customStyle="1" w:styleId="8font">
    <w:name w:val="8font"/>
    <w:basedOn w:val="Normal"/>
    <w:next w:val="Normal"/>
    <w:autoRedefine/>
    <w:qFormat/>
    <w:rsid w:val="00466788"/>
    <w:rPr>
      <w:rFonts w:eastAsia="Cambria"/>
      <w:sz w:val="16"/>
      <w:szCs w:val="16"/>
    </w:rPr>
  </w:style>
  <w:style w:type="paragraph" w:customStyle="1" w:styleId="CiteLittle">
    <w:name w:val="Cite Little"/>
    <w:next w:val="Normal"/>
    <w:qFormat/>
    <w:rsid w:val="0046678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66788"/>
    <w:rPr>
      <w:rFonts w:ascii="Times New Roman" w:eastAsia="MS Mincho" w:hAnsi="Times New Roman"/>
      <w:b/>
      <w:bCs/>
      <w:u w:val="thick"/>
    </w:rPr>
  </w:style>
  <w:style w:type="character" w:customStyle="1" w:styleId="StyleAsianMSMincho">
    <w:name w:val="Style (Asian) MS Mincho"/>
    <w:rsid w:val="00466788"/>
    <w:rPr>
      <w:rFonts w:ascii="Times New Roman" w:eastAsia="MS Mincho" w:hAnsi="Times New Roman"/>
      <w:u w:val="thick"/>
    </w:rPr>
  </w:style>
  <w:style w:type="paragraph" w:customStyle="1" w:styleId="docheader">
    <w:name w:val="doc header"/>
    <w:autoRedefine/>
    <w:qFormat/>
    <w:rsid w:val="0046678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6678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66788"/>
  </w:style>
  <w:style w:type="character" w:customStyle="1" w:styleId="CardCharChar1">
    <w:name w:val="Card Char Char1"/>
    <w:rsid w:val="00466788"/>
    <w:rPr>
      <w:b/>
      <w:bCs/>
      <w:sz w:val="28"/>
      <w:szCs w:val="28"/>
    </w:rPr>
  </w:style>
  <w:style w:type="paragraph" w:customStyle="1" w:styleId="bloctitles">
    <w:name w:val="bloc titles"/>
    <w:basedOn w:val="Heading1"/>
    <w:next w:val="Normal"/>
    <w:link w:val="bloctitlesChar"/>
    <w:autoRedefine/>
    <w:qFormat/>
    <w:rsid w:val="0046678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66788"/>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46678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66788"/>
    <w:rPr>
      <w:rFonts w:ascii="Arial" w:eastAsia="Times New Roman" w:hAnsi="Arial" w:cs="Times New Roman"/>
      <w:b/>
      <w:bCs/>
      <w:caps/>
      <w:sz w:val="4"/>
      <w:szCs w:val="32"/>
      <w:u w:val="single"/>
    </w:rPr>
  </w:style>
  <w:style w:type="character" w:customStyle="1" w:styleId="UnderlineBoldChar">
    <w:name w:val="Underline Bold Char"/>
    <w:locked/>
    <w:rsid w:val="00466788"/>
    <w:rPr>
      <w:rFonts w:ascii="Times New Roman" w:eastAsia="Times New Roman" w:hAnsi="Times New Roman" w:cs="Calibri"/>
      <w:b/>
      <w:sz w:val="24"/>
      <w:szCs w:val="20"/>
      <w:u w:val="single"/>
    </w:rPr>
  </w:style>
  <w:style w:type="character" w:customStyle="1" w:styleId="tagChar">
    <w:name w:val="%tag Char"/>
    <w:link w:val="tag"/>
    <w:uiPriority w:val="99"/>
    <w:rsid w:val="00466788"/>
    <w:rPr>
      <w:rFonts w:ascii="Garamond" w:eastAsia="Calibri" w:hAnsi="Garamond" w:cs="Arial"/>
      <w:bCs/>
      <w:sz w:val="18"/>
    </w:rPr>
  </w:style>
  <w:style w:type="character" w:customStyle="1" w:styleId="AAAcardChar">
    <w:name w:val="AAAcard Char"/>
    <w:link w:val="AAAcard"/>
    <w:uiPriority w:val="99"/>
    <w:rsid w:val="00466788"/>
    <w:rPr>
      <w:rFonts w:ascii="Arial" w:eastAsia="Times New Roman" w:hAnsi="Arial" w:cs="Arial"/>
    </w:rPr>
  </w:style>
  <w:style w:type="character" w:customStyle="1" w:styleId="underlineCharChar2">
    <w:name w:val="underline Char Char"/>
    <w:rsid w:val="00466788"/>
    <w:rPr>
      <w:rFonts w:ascii="Arial Narrow" w:eastAsia="Times New Roman" w:hAnsi="Arial Narrow" w:cs="Calibri"/>
      <w:sz w:val="24"/>
      <w:u w:val="single"/>
    </w:rPr>
  </w:style>
  <w:style w:type="paragraph" w:customStyle="1" w:styleId="tagstyle0">
    <w:name w:val="tagstyle"/>
    <w:basedOn w:val="Normal"/>
    <w:rsid w:val="00466788"/>
    <w:pPr>
      <w:spacing w:before="100" w:beforeAutospacing="1" w:after="100" w:afterAutospacing="1"/>
    </w:pPr>
    <w:rPr>
      <w:rFonts w:eastAsia="Times New Roman"/>
      <w:sz w:val="24"/>
    </w:rPr>
  </w:style>
  <w:style w:type="character" w:customStyle="1" w:styleId="newsstorytitle">
    <w:name w:val="news_story_title"/>
    <w:rsid w:val="00466788"/>
  </w:style>
  <w:style w:type="character" w:customStyle="1" w:styleId="yqlink">
    <w:name w:val="yqlink"/>
    <w:rsid w:val="00466788"/>
  </w:style>
  <w:style w:type="character" w:customStyle="1" w:styleId="clbody">
    <w:name w:val="clbody"/>
    <w:rsid w:val="00466788"/>
  </w:style>
  <w:style w:type="character" w:customStyle="1" w:styleId="Boxing">
    <w:name w:val="Boxing"/>
    <w:rsid w:val="00466788"/>
    <w:rPr>
      <w:rFonts w:ascii="Arial Narrow" w:hAnsi="Arial Narrow"/>
      <w:dstrike w:val="0"/>
      <w:sz w:val="20"/>
      <w:bdr w:val="single" w:sz="2" w:space="0" w:color="auto"/>
      <w:vertAlign w:val="baseline"/>
    </w:rPr>
  </w:style>
  <w:style w:type="paragraph" w:customStyle="1" w:styleId="Analyticals">
    <w:name w:val="Analyticals"/>
    <w:basedOn w:val="Normal"/>
    <w:rsid w:val="00466788"/>
    <w:rPr>
      <w:rFonts w:eastAsia="Times New Roman"/>
      <w:sz w:val="24"/>
    </w:rPr>
  </w:style>
  <w:style w:type="character" w:customStyle="1" w:styleId="norm">
    <w:name w:val="norm"/>
    <w:rsid w:val="00466788"/>
  </w:style>
  <w:style w:type="character" w:customStyle="1" w:styleId="boldandunderlinecharcharcharcharcharcharcharcharcharcharcharcharcharcharcharchar0">
    <w:name w:val="boldandunderlinecharcharcharcharcharcharcharcharcharcharcharcharcharcharcharchar"/>
    <w:rsid w:val="00466788"/>
  </w:style>
  <w:style w:type="character" w:customStyle="1" w:styleId="underlinecharcharcharcharcharcharcharcharcharcharcharcharcharchar0">
    <w:name w:val="underlinecharcharcharcharcharcharcharcharcharcharcharcharcharchar"/>
    <w:rsid w:val="00466788"/>
  </w:style>
  <w:style w:type="character" w:customStyle="1" w:styleId="CharCharCharCharCharChar1Char">
    <w:name w:val="Char Char Char Char Char Char1 Char"/>
    <w:rsid w:val="00466788"/>
    <w:rPr>
      <w:rFonts w:ascii="Times New Roman" w:eastAsia="Times New Roman" w:hAnsi="Times New Roman" w:cs="Times New Roman"/>
      <w:b/>
      <w:sz w:val="24"/>
      <w:szCs w:val="24"/>
    </w:rPr>
  </w:style>
  <w:style w:type="character" w:customStyle="1" w:styleId="emphasis22">
    <w:name w:val="emphasis2"/>
    <w:rsid w:val="0046678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66788"/>
    <w:rPr>
      <w:sz w:val="24"/>
      <w:szCs w:val="24"/>
      <w:lang w:val="en-US" w:eastAsia="en-US" w:bidi="ar-SA"/>
    </w:rPr>
  </w:style>
  <w:style w:type="character" w:customStyle="1" w:styleId="NewTag">
    <w:name w:val="NewTag"/>
    <w:uiPriority w:val="1"/>
    <w:qFormat/>
    <w:rsid w:val="00466788"/>
    <w:rPr>
      <w:rFonts w:ascii="Georgia" w:hAnsi="Georgia"/>
      <w:b/>
      <w:sz w:val="24"/>
    </w:rPr>
  </w:style>
  <w:style w:type="character" w:customStyle="1" w:styleId="searchtools-record-title">
    <w:name w:val="searchtools-record-title"/>
    <w:basedOn w:val="DefaultParagraphFont"/>
    <w:rsid w:val="00466788"/>
  </w:style>
  <w:style w:type="character" w:customStyle="1" w:styleId="rightside">
    <w:name w:val="rightside"/>
    <w:rsid w:val="00466788"/>
  </w:style>
  <w:style w:type="character" w:customStyle="1" w:styleId="flourish">
    <w:name w:val="flourish"/>
    <w:rsid w:val="00466788"/>
  </w:style>
  <w:style w:type="character" w:customStyle="1" w:styleId="style150">
    <w:name w:val="style150"/>
    <w:rsid w:val="00466788"/>
  </w:style>
  <w:style w:type="character" w:customStyle="1" w:styleId="head">
    <w:name w:val="head"/>
    <w:rsid w:val="00466788"/>
  </w:style>
  <w:style w:type="character" w:customStyle="1" w:styleId="apturelink">
    <w:name w:val="apturelink"/>
    <w:rsid w:val="00466788"/>
  </w:style>
  <w:style w:type="character" w:customStyle="1" w:styleId="apturelinkicon">
    <w:name w:val="apturelinkicon"/>
    <w:rsid w:val="00466788"/>
  </w:style>
  <w:style w:type="character" w:customStyle="1" w:styleId="titletxt">
    <w:name w:val="titletxt"/>
    <w:rsid w:val="00466788"/>
  </w:style>
  <w:style w:type="character" w:customStyle="1" w:styleId="colbcopy">
    <w:name w:val="colbcopy"/>
    <w:rsid w:val="00466788"/>
  </w:style>
  <w:style w:type="character" w:customStyle="1" w:styleId="hcard">
    <w:name w:val="hcard"/>
    <w:rsid w:val="00466788"/>
  </w:style>
  <w:style w:type="table" w:styleId="MediumGrid2">
    <w:name w:val="Medium Grid 2"/>
    <w:basedOn w:val="TableNormal"/>
    <w:uiPriority w:val="68"/>
    <w:rsid w:val="004667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66788"/>
    <w:pPr>
      <w:widowControl/>
      <w:autoSpaceDE/>
      <w:autoSpaceDN/>
      <w:adjustRightInd/>
    </w:pPr>
    <w:rPr>
      <w:rFonts w:ascii="Courier" w:eastAsia="Cambria" w:hAnsi="Courier"/>
      <w:sz w:val="21"/>
      <w:szCs w:val="21"/>
    </w:rPr>
  </w:style>
  <w:style w:type="paragraph" w:customStyle="1" w:styleId="hotroute2">
    <w:name w:val="hotroute"/>
    <w:basedOn w:val="Normal"/>
    <w:qFormat/>
    <w:rsid w:val="00466788"/>
    <w:pPr>
      <w:ind w:left="288"/>
    </w:pPr>
  </w:style>
  <w:style w:type="paragraph" w:customStyle="1" w:styleId="DeleteAnalytics">
    <w:name w:val="Delete Analytics"/>
    <w:basedOn w:val="Heading4"/>
    <w:qFormat/>
    <w:rsid w:val="00466788"/>
    <w:rPr>
      <w:bCs/>
      <w:color w:val="800000"/>
    </w:rPr>
  </w:style>
  <w:style w:type="paragraph" w:customStyle="1" w:styleId="ReallyFuckingSmall0">
    <w:name w:val="Really Fucking Small"/>
    <w:basedOn w:val="Normal"/>
    <w:link w:val="ReallyFuckingSmallChar0"/>
    <w:rsid w:val="00466788"/>
    <w:pPr>
      <w:ind w:left="144"/>
    </w:pPr>
    <w:rPr>
      <w:rFonts w:eastAsia="Times New Roman"/>
      <w:sz w:val="12"/>
    </w:rPr>
  </w:style>
  <w:style w:type="character" w:customStyle="1" w:styleId="ReallyFuckingSmallChar0">
    <w:name w:val="Really Fucking Small Char"/>
    <w:link w:val="ReallyFuckingSmall0"/>
    <w:rsid w:val="00466788"/>
    <w:rPr>
      <w:rFonts w:ascii="Arial" w:eastAsia="Times New Roman" w:hAnsi="Arial" w:cs="Arial"/>
      <w:sz w:val="12"/>
    </w:rPr>
  </w:style>
  <w:style w:type="paragraph" w:customStyle="1" w:styleId="Boxempahsis">
    <w:name w:val="Box empahsis"/>
    <w:basedOn w:val="Normal"/>
    <w:link w:val="BoxempahsisChar"/>
    <w:qFormat/>
    <w:rsid w:val="0046678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66788"/>
    <w:rPr>
      <w:rFonts w:ascii="Franklin Gothic Heavy" w:hAnsi="Franklin Gothic Heavy" w:cs="Arial"/>
      <w:sz w:val="24"/>
      <w:u w:val="single"/>
      <w:bdr w:val="single" w:sz="4" w:space="0" w:color="auto"/>
    </w:rPr>
  </w:style>
  <w:style w:type="character" w:customStyle="1" w:styleId="Qualified">
    <w:name w:val="Qualified"/>
    <w:rsid w:val="00466788"/>
    <w:rPr>
      <w:rFonts w:asciiTheme="majorHAnsi" w:hAnsiTheme="majorHAnsi"/>
      <w:b/>
      <w:bCs/>
      <w:sz w:val="16"/>
    </w:rPr>
  </w:style>
  <w:style w:type="character" w:customStyle="1" w:styleId="Underline-Highlighted-WFU">
    <w:name w:val="Underline-Highlighted-WFU"/>
    <w:basedOn w:val="DefaultParagraphFont"/>
    <w:uiPriority w:val="1"/>
    <w:qFormat/>
    <w:rsid w:val="0046678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6678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66788"/>
    <w:rPr>
      <w:rFonts w:ascii="Arial" w:eastAsia="Times New Roman" w:hAnsi="Arial" w:cs="Arial"/>
      <w:b/>
      <w:bCs/>
      <w:kern w:val="32"/>
      <w:sz w:val="28"/>
      <w:szCs w:val="32"/>
    </w:rPr>
  </w:style>
  <w:style w:type="character" w:customStyle="1" w:styleId="columntexthead">
    <w:name w:val="columntexthead"/>
    <w:rsid w:val="00466788"/>
  </w:style>
  <w:style w:type="character" w:customStyle="1" w:styleId="instruction">
    <w:name w:val="instruction"/>
    <w:rsid w:val="00466788"/>
  </w:style>
  <w:style w:type="character" w:customStyle="1" w:styleId="listpipe">
    <w:name w:val="listpipe"/>
    <w:rsid w:val="00466788"/>
  </w:style>
  <w:style w:type="character" w:customStyle="1" w:styleId="imagelink">
    <w:name w:val="imagelink"/>
    <w:rsid w:val="00466788"/>
  </w:style>
  <w:style w:type="character" w:customStyle="1" w:styleId="leadin">
    <w:name w:val="leadin"/>
    <w:rsid w:val="00466788"/>
  </w:style>
  <w:style w:type="character" w:customStyle="1" w:styleId="noticiabyline">
    <w:name w:val="noticia_byline"/>
    <w:rsid w:val="00466788"/>
  </w:style>
  <w:style w:type="character" w:customStyle="1" w:styleId="rightnowyahoo">
    <w:name w:val="right_now_yahoo"/>
    <w:rsid w:val="00466788"/>
  </w:style>
  <w:style w:type="character" w:customStyle="1" w:styleId="submittedmeta">
    <w:name w:val="submitted meta"/>
    <w:rsid w:val="00466788"/>
  </w:style>
  <w:style w:type="character" w:customStyle="1" w:styleId="A10">
    <w:name w:val="A10"/>
    <w:uiPriority w:val="99"/>
    <w:rsid w:val="00466788"/>
    <w:rPr>
      <w:color w:val="000000"/>
      <w:sz w:val="12"/>
      <w:szCs w:val="12"/>
    </w:rPr>
  </w:style>
  <w:style w:type="paragraph" w:customStyle="1" w:styleId="Pa7">
    <w:name w:val="Pa7"/>
    <w:basedOn w:val="Default"/>
    <w:next w:val="Default"/>
    <w:uiPriority w:val="99"/>
    <w:qFormat/>
    <w:rsid w:val="00466788"/>
    <w:pPr>
      <w:spacing w:before="280" w:line="221" w:lineRule="atLeast"/>
    </w:pPr>
    <w:rPr>
      <w:rFonts w:ascii="Baskerville" w:hAnsi="Baskerville"/>
      <w:color w:val="auto"/>
    </w:rPr>
  </w:style>
  <w:style w:type="character" w:customStyle="1" w:styleId="AAAunderline">
    <w:name w:val="AAAunderline"/>
    <w:qFormat/>
    <w:rsid w:val="00466788"/>
    <w:rPr>
      <w:b/>
      <w:u w:val="single"/>
    </w:rPr>
  </w:style>
  <w:style w:type="paragraph" w:customStyle="1" w:styleId="IndexHeader">
    <w:name w:val="Index Header"/>
    <w:basedOn w:val="Normal"/>
    <w:rsid w:val="00466788"/>
    <w:pPr>
      <w:ind w:left="-720"/>
      <w:outlineLvl w:val="0"/>
    </w:pPr>
    <w:rPr>
      <w:rFonts w:eastAsia="Times New Roman"/>
      <w:b/>
      <w:bCs/>
      <w:sz w:val="36"/>
      <w:szCs w:val="20"/>
    </w:rPr>
  </w:style>
  <w:style w:type="character" w:customStyle="1" w:styleId="IndexHeaderChar">
    <w:name w:val="Index Header Char"/>
    <w:rsid w:val="00466788"/>
    <w:rPr>
      <w:rFonts w:ascii="Times New Roman" w:eastAsia="Times New Roman" w:hAnsi="Times New Roman"/>
      <w:b/>
      <w:bCs/>
      <w:sz w:val="36"/>
    </w:rPr>
  </w:style>
  <w:style w:type="paragraph" w:customStyle="1" w:styleId="CardRead">
    <w:name w:val="Card_Read"/>
    <w:basedOn w:val="Normal"/>
    <w:rsid w:val="00466788"/>
    <w:rPr>
      <w:rFonts w:ascii="Times" w:eastAsia="Times" w:hAnsi="Times"/>
      <w:szCs w:val="20"/>
    </w:rPr>
  </w:style>
  <w:style w:type="paragraph" w:customStyle="1" w:styleId="CardNU">
    <w:name w:val="CardNU"/>
    <w:basedOn w:val="Normal"/>
    <w:rsid w:val="00466788"/>
    <w:rPr>
      <w:rFonts w:ascii="Times" w:eastAsia="Times" w:hAnsi="Times"/>
      <w:sz w:val="14"/>
      <w:szCs w:val="20"/>
    </w:rPr>
  </w:style>
  <w:style w:type="paragraph" w:customStyle="1" w:styleId="StyleHeading310pt">
    <w:name w:val="Style Heading 3 + 10 pt"/>
    <w:basedOn w:val="Heading3"/>
    <w:rsid w:val="0046678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66788"/>
    <w:rPr>
      <w:rFonts w:ascii="Times New Roman" w:eastAsia="Times New Roman" w:hAnsi="Times New Roman" w:cs="Arial"/>
      <w:b/>
      <w:bCs/>
      <w:sz w:val="26"/>
      <w:szCs w:val="26"/>
    </w:rPr>
  </w:style>
  <w:style w:type="paragraph" w:customStyle="1" w:styleId="Style30">
    <w:name w:val="Style 3"/>
    <w:basedOn w:val="Normal"/>
    <w:rsid w:val="0046678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66788"/>
    <w:pPr>
      <w:spacing w:after="60"/>
    </w:pPr>
    <w:rPr>
      <w:rFonts w:eastAsia="Times New Roman"/>
      <w:sz w:val="18"/>
    </w:rPr>
  </w:style>
  <w:style w:type="paragraph" w:customStyle="1" w:styleId="OmniPage8">
    <w:name w:val="OmniPage #8"/>
    <w:basedOn w:val="Normal"/>
    <w:rsid w:val="00466788"/>
    <w:rPr>
      <w:rFonts w:eastAsia="Times New Roman"/>
      <w:color w:val="000000"/>
      <w:szCs w:val="20"/>
    </w:rPr>
  </w:style>
  <w:style w:type="paragraph" w:customStyle="1" w:styleId="OmniPage2">
    <w:name w:val="OmniPage #2"/>
    <w:basedOn w:val="Normal"/>
    <w:rsid w:val="00466788"/>
    <w:rPr>
      <w:rFonts w:eastAsia="Times New Roman"/>
      <w:color w:val="000000"/>
      <w:szCs w:val="20"/>
    </w:rPr>
  </w:style>
  <w:style w:type="paragraph" w:customStyle="1" w:styleId="OmniPage6">
    <w:name w:val="OmniPage #6"/>
    <w:basedOn w:val="Normal"/>
    <w:rsid w:val="00466788"/>
    <w:rPr>
      <w:rFonts w:eastAsia="Times New Roman"/>
      <w:color w:val="000000"/>
      <w:szCs w:val="20"/>
    </w:rPr>
  </w:style>
  <w:style w:type="paragraph" w:customStyle="1" w:styleId="OmniPage7">
    <w:name w:val="OmniPage #7"/>
    <w:basedOn w:val="Normal"/>
    <w:rsid w:val="00466788"/>
    <w:rPr>
      <w:rFonts w:eastAsia="Times New Roman"/>
      <w:color w:val="000000"/>
      <w:szCs w:val="20"/>
    </w:rPr>
  </w:style>
  <w:style w:type="paragraph" w:customStyle="1" w:styleId="OmniPage11">
    <w:name w:val="OmniPage #11"/>
    <w:basedOn w:val="Normal"/>
    <w:rsid w:val="00466788"/>
    <w:rPr>
      <w:rFonts w:eastAsia="Times New Roman"/>
      <w:color w:val="000000"/>
      <w:szCs w:val="20"/>
    </w:rPr>
  </w:style>
  <w:style w:type="paragraph" w:customStyle="1" w:styleId="OmniPage12">
    <w:name w:val="OmniPage #12"/>
    <w:basedOn w:val="Normal"/>
    <w:rsid w:val="00466788"/>
    <w:rPr>
      <w:rFonts w:eastAsia="Times New Roman"/>
      <w:color w:val="000000"/>
      <w:szCs w:val="20"/>
    </w:rPr>
  </w:style>
  <w:style w:type="paragraph" w:customStyle="1" w:styleId="OmniPage13">
    <w:name w:val="OmniPage #13"/>
    <w:basedOn w:val="Normal"/>
    <w:rsid w:val="00466788"/>
    <w:rPr>
      <w:rFonts w:eastAsia="Times New Roman"/>
      <w:color w:val="000000"/>
      <w:szCs w:val="20"/>
    </w:rPr>
  </w:style>
  <w:style w:type="paragraph" w:customStyle="1" w:styleId="OmniPage14">
    <w:name w:val="OmniPage #14"/>
    <w:basedOn w:val="Normal"/>
    <w:rsid w:val="00466788"/>
    <w:rPr>
      <w:rFonts w:eastAsia="Times New Roman"/>
      <w:color w:val="000000"/>
      <w:szCs w:val="20"/>
    </w:rPr>
  </w:style>
  <w:style w:type="paragraph" w:customStyle="1" w:styleId="OmniPage15">
    <w:name w:val="OmniPage #15"/>
    <w:basedOn w:val="Normal"/>
    <w:rsid w:val="00466788"/>
    <w:rPr>
      <w:rFonts w:eastAsia="Times New Roman"/>
      <w:color w:val="000000"/>
      <w:szCs w:val="20"/>
    </w:rPr>
  </w:style>
  <w:style w:type="paragraph" w:customStyle="1" w:styleId="OmniPage17">
    <w:name w:val="OmniPage #17"/>
    <w:basedOn w:val="Normal"/>
    <w:rsid w:val="00466788"/>
    <w:rPr>
      <w:rFonts w:eastAsia="Times New Roman"/>
      <w:color w:val="000000"/>
      <w:szCs w:val="20"/>
    </w:rPr>
  </w:style>
  <w:style w:type="paragraph" w:customStyle="1" w:styleId="OmniPage19">
    <w:name w:val="OmniPage #19"/>
    <w:basedOn w:val="Normal"/>
    <w:rsid w:val="00466788"/>
    <w:rPr>
      <w:rFonts w:eastAsia="Times New Roman"/>
      <w:color w:val="000000"/>
      <w:szCs w:val="20"/>
    </w:rPr>
  </w:style>
  <w:style w:type="paragraph" w:customStyle="1" w:styleId="OmniPage20">
    <w:name w:val="OmniPage #20"/>
    <w:basedOn w:val="Normal"/>
    <w:rsid w:val="00466788"/>
    <w:rPr>
      <w:rFonts w:eastAsia="Times New Roman"/>
      <w:color w:val="000000"/>
      <w:szCs w:val="20"/>
    </w:rPr>
  </w:style>
  <w:style w:type="paragraph" w:customStyle="1" w:styleId="OmniPage21">
    <w:name w:val="OmniPage #21"/>
    <w:basedOn w:val="Normal"/>
    <w:rsid w:val="00466788"/>
    <w:rPr>
      <w:rFonts w:eastAsia="Times New Roman"/>
      <w:color w:val="000000"/>
      <w:szCs w:val="20"/>
    </w:rPr>
  </w:style>
  <w:style w:type="paragraph" w:customStyle="1" w:styleId="OmniPage22">
    <w:name w:val="OmniPage #22"/>
    <w:basedOn w:val="Normal"/>
    <w:rsid w:val="00466788"/>
    <w:rPr>
      <w:rFonts w:eastAsia="Times New Roman"/>
      <w:color w:val="000000"/>
      <w:szCs w:val="20"/>
    </w:rPr>
  </w:style>
  <w:style w:type="paragraph" w:customStyle="1" w:styleId="OmniPage25">
    <w:name w:val="OmniPage #25"/>
    <w:basedOn w:val="Normal"/>
    <w:rsid w:val="00466788"/>
    <w:rPr>
      <w:rFonts w:eastAsia="Times New Roman"/>
      <w:color w:val="000000"/>
      <w:szCs w:val="20"/>
    </w:rPr>
  </w:style>
  <w:style w:type="paragraph" w:customStyle="1" w:styleId="OmniPage18">
    <w:name w:val="OmniPage #18"/>
    <w:basedOn w:val="Normal"/>
    <w:rsid w:val="00466788"/>
    <w:rPr>
      <w:rFonts w:eastAsia="Times New Roman"/>
      <w:color w:val="000000"/>
      <w:szCs w:val="20"/>
    </w:rPr>
  </w:style>
  <w:style w:type="paragraph" w:customStyle="1" w:styleId="OmniPage26">
    <w:name w:val="OmniPage #26"/>
    <w:basedOn w:val="Normal"/>
    <w:rsid w:val="00466788"/>
    <w:rPr>
      <w:rFonts w:eastAsia="Times New Roman"/>
      <w:color w:val="000000"/>
      <w:szCs w:val="20"/>
    </w:rPr>
  </w:style>
  <w:style w:type="character" w:customStyle="1" w:styleId="iagsheaderlarge">
    <w:name w:val="iags_header_large"/>
    <w:rsid w:val="00466788"/>
  </w:style>
  <w:style w:type="paragraph" w:customStyle="1" w:styleId="OmniPage9">
    <w:name w:val="OmniPage #9"/>
    <w:basedOn w:val="Normal"/>
    <w:rsid w:val="00466788"/>
    <w:rPr>
      <w:rFonts w:eastAsia="Times New Roman"/>
      <w:color w:val="000000"/>
      <w:szCs w:val="20"/>
    </w:rPr>
  </w:style>
  <w:style w:type="paragraph" w:customStyle="1" w:styleId="OmniPage5">
    <w:name w:val="OmniPage #5"/>
    <w:basedOn w:val="Normal"/>
    <w:rsid w:val="00466788"/>
    <w:rPr>
      <w:rFonts w:eastAsia="Times New Roman"/>
      <w:color w:val="000000"/>
      <w:szCs w:val="20"/>
    </w:rPr>
  </w:style>
  <w:style w:type="character" w:customStyle="1" w:styleId="style12char0">
    <w:name w:val="style12char"/>
    <w:rsid w:val="00466788"/>
  </w:style>
  <w:style w:type="character" w:customStyle="1" w:styleId="charchar2">
    <w:name w:val="charchar2"/>
    <w:rsid w:val="00466788"/>
  </w:style>
  <w:style w:type="character" w:customStyle="1" w:styleId="style11char0">
    <w:name w:val="style11char"/>
    <w:rsid w:val="00466788"/>
  </w:style>
  <w:style w:type="paragraph" w:customStyle="1" w:styleId="CitesandCardText">
    <w:name w:val="Cites and Card Text"/>
    <w:basedOn w:val="Normal"/>
    <w:rsid w:val="00466788"/>
    <w:rPr>
      <w:rFonts w:eastAsia="Times New Roman"/>
    </w:rPr>
  </w:style>
  <w:style w:type="paragraph" w:styleId="List2">
    <w:name w:val="List 2"/>
    <w:basedOn w:val="Default"/>
    <w:next w:val="Default"/>
    <w:rsid w:val="00466788"/>
    <w:rPr>
      <w:color w:val="auto"/>
    </w:rPr>
  </w:style>
  <w:style w:type="paragraph" w:customStyle="1" w:styleId="Style16">
    <w:name w:val="Style 16"/>
    <w:basedOn w:val="Normal"/>
    <w:rsid w:val="00466788"/>
    <w:pPr>
      <w:autoSpaceDE w:val="0"/>
      <w:autoSpaceDN w:val="0"/>
      <w:adjustRightInd w:val="0"/>
    </w:pPr>
    <w:rPr>
      <w:rFonts w:eastAsia="Times New Roman"/>
      <w:sz w:val="24"/>
    </w:rPr>
  </w:style>
  <w:style w:type="paragraph" w:customStyle="1" w:styleId="smalltext2">
    <w:name w:val="smalltext"/>
    <w:basedOn w:val="Normal"/>
    <w:link w:val="smalltextChar0"/>
    <w:rsid w:val="00466788"/>
    <w:rPr>
      <w:rFonts w:eastAsia="Times New Roman"/>
      <w:sz w:val="16"/>
    </w:rPr>
  </w:style>
  <w:style w:type="character" w:customStyle="1" w:styleId="smalltextChar0">
    <w:name w:val="smalltext Char"/>
    <w:link w:val="smalltext2"/>
    <w:rsid w:val="00466788"/>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466788"/>
    <w:pPr>
      <w:spacing w:after="120"/>
    </w:pPr>
    <w:rPr>
      <w:color w:val="auto"/>
    </w:rPr>
  </w:style>
  <w:style w:type="paragraph" w:customStyle="1" w:styleId="headingChar">
    <w:name w:val="heading Char"/>
    <w:basedOn w:val="Normal"/>
    <w:rsid w:val="00466788"/>
    <w:pPr>
      <w:jc w:val="center"/>
    </w:pPr>
    <w:rPr>
      <w:rFonts w:ascii="Arial Black" w:eastAsia="Times New Roman" w:hAnsi="Arial Black"/>
      <w:b/>
      <w:sz w:val="36"/>
      <w:u w:val="single"/>
    </w:rPr>
  </w:style>
  <w:style w:type="character" w:customStyle="1" w:styleId="boldunderlineCharChar0">
    <w:name w:val="boldunderline Char Char"/>
    <w:rsid w:val="00466788"/>
    <w:rPr>
      <w:b/>
      <w:sz w:val="22"/>
      <w:szCs w:val="24"/>
      <w:u w:val="single"/>
      <w:lang w:val="en-US" w:eastAsia="en-US" w:bidi="ar-SA"/>
    </w:rPr>
  </w:style>
  <w:style w:type="paragraph" w:customStyle="1" w:styleId="Bullets-squares">
    <w:name w:val="Bullets - squares"/>
    <w:basedOn w:val="Normal"/>
    <w:next w:val="Normal"/>
    <w:rsid w:val="00466788"/>
    <w:pPr>
      <w:numPr>
        <w:numId w:val="14"/>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6678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66788"/>
    <w:rPr>
      <w:rFonts w:ascii="Times New Roman" w:eastAsia="Times New Roman" w:hAnsi="Times New Roman" w:cs="Times New Roman"/>
      <w:sz w:val="16"/>
    </w:rPr>
  </w:style>
  <w:style w:type="paragraph" w:customStyle="1" w:styleId="RegularCite">
    <w:name w:val="Regular Cite"/>
    <w:qFormat/>
    <w:rsid w:val="00466788"/>
    <w:pPr>
      <w:spacing w:after="0" w:line="240" w:lineRule="auto"/>
    </w:pPr>
    <w:rPr>
      <w:rFonts w:ascii="Times New Roman" w:eastAsia="Times New Roman" w:hAnsi="Times New Roman" w:cs="Times New Roman"/>
      <w:sz w:val="20"/>
    </w:rPr>
  </w:style>
  <w:style w:type="character" w:customStyle="1" w:styleId="eudoraheader">
    <w:name w:val="eudoraheader"/>
    <w:rsid w:val="00466788"/>
  </w:style>
  <w:style w:type="character" w:customStyle="1" w:styleId="emailstyle26">
    <w:name w:val="emailstyle26"/>
    <w:rsid w:val="00466788"/>
  </w:style>
  <w:style w:type="paragraph" w:customStyle="1" w:styleId="context">
    <w:name w:val="context"/>
    <w:basedOn w:val="Normal"/>
    <w:rsid w:val="00466788"/>
    <w:pPr>
      <w:spacing w:before="100" w:beforeAutospacing="1" w:after="100" w:afterAutospacing="1"/>
    </w:pPr>
    <w:rPr>
      <w:rFonts w:eastAsia="Times New Roman"/>
      <w:sz w:val="24"/>
    </w:rPr>
  </w:style>
  <w:style w:type="character" w:customStyle="1" w:styleId="sendtofriend">
    <w:name w:val="sendtofriend"/>
    <w:rsid w:val="00466788"/>
  </w:style>
  <w:style w:type="character" w:customStyle="1" w:styleId="pagetype">
    <w:name w:val="pagetype"/>
    <w:rsid w:val="00466788"/>
  </w:style>
  <w:style w:type="character" w:customStyle="1" w:styleId="byl">
    <w:name w:val="byl"/>
    <w:rsid w:val="00466788"/>
  </w:style>
  <w:style w:type="character" w:customStyle="1" w:styleId="byd">
    <w:name w:val="byd"/>
    <w:rsid w:val="00466788"/>
  </w:style>
  <w:style w:type="paragraph" w:customStyle="1" w:styleId="Size6">
    <w:name w:val="Size 6"/>
    <w:link w:val="Size6Char"/>
    <w:qFormat/>
    <w:rsid w:val="0046678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66788"/>
    <w:rPr>
      <w:rFonts w:ascii="Times New Roman" w:eastAsia="Times New Roman" w:hAnsi="Times New Roman" w:cs="Times New Roman"/>
      <w:sz w:val="16"/>
    </w:rPr>
  </w:style>
  <w:style w:type="character" w:customStyle="1" w:styleId="underliningchar0">
    <w:name w:val="underliningchar"/>
    <w:rsid w:val="00466788"/>
  </w:style>
  <w:style w:type="paragraph" w:customStyle="1" w:styleId="TxBrp11">
    <w:name w:val="TxBr_p11"/>
    <w:basedOn w:val="Normal"/>
    <w:rsid w:val="0046678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6678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6678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6678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6678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6678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6678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6678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6678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6678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6678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6678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6678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6678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66788"/>
    <w:rPr>
      <w:vanish w:val="0"/>
      <w:webHidden w:val="0"/>
      <w:color w:val="999999"/>
      <w:sz w:val="12"/>
      <w:szCs w:val="12"/>
      <w:specVanish/>
    </w:rPr>
  </w:style>
  <w:style w:type="paragraph" w:customStyle="1" w:styleId="CardsFont8pt">
    <w:name w:val="Cards + Font: 8 pt"/>
    <w:basedOn w:val="Normal"/>
    <w:rsid w:val="0046678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66788"/>
    <w:rPr>
      <w:sz w:val="16"/>
    </w:rPr>
  </w:style>
  <w:style w:type="character" w:customStyle="1" w:styleId="TagLineCharChar">
    <w:name w:val="Tag Line Char Char"/>
    <w:rsid w:val="00466788"/>
    <w:rPr>
      <w:rFonts w:cs="Arial"/>
      <w:b/>
      <w:bCs/>
      <w:iCs/>
      <w:sz w:val="24"/>
      <w:szCs w:val="28"/>
      <w:lang w:val="en-US" w:eastAsia="en-US" w:bidi="ar-SA"/>
    </w:rPr>
  </w:style>
  <w:style w:type="paragraph" w:customStyle="1" w:styleId="published">
    <w:name w:val="published"/>
    <w:basedOn w:val="Normal"/>
    <w:rsid w:val="00466788"/>
    <w:pPr>
      <w:spacing w:before="100" w:beforeAutospacing="1" w:after="100" w:afterAutospacing="1"/>
    </w:pPr>
    <w:rPr>
      <w:rFonts w:eastAsia="Times New Roman"/>
      <w:sz w:val="24"/>
    </w:rPr>
  </w:style>
  <w:style w:type="character" w:customStyle="1" w:styleId="articlecommentcount">
    <w:name w:val="article_comment_count"/>
    <w:rsid w:val="00466788"/>
  </w:style>
  <w:style w:type="character" w:customStyle="1" w:styleId="articlerecommendcount">
    <w:name w:val="article_recommend_count"/>
    <w:rsid w:val="00466788"/>
  </w:style>
  <w:style w:type="character" w:customStyle="1" w:styleId="normaltext1">
    <w:name w:val="normal_text"/>
    <w:rsid w:val="00466788"/>
  </w:style>
  <w:style w:type="paragraph" w:customStyle="1" w:styleId="storytimestamp">
    <w:name w:val="storytimestamp"/>
    <w:basedOn w:val="Normal"/>
    <w:rsid w:val="00466788"/>
    <w:pPr>
      <w:spacing w:before="100" w:beforeAutospacing="1" w:after="100" w:afterAutospacing="1"/>
    </w:pPr>
    <w:rPr>
      <w:rFonts w:eastAsia="Times New Roman"/>
      <w:sz w:val="24"/>
    </w:rPr>
  </w:style>
  <w:style w:type="character" w:customStyle="1" w:styleId="story-byline">
    <w:name w:val="story-byline"/>
    <w:rsid w:val="00466788"/>
  </w:style>
  <w:style w:type="character" w:customStyle="1" w:styleId="story-titleline">
    <w:name w:val="story-titleline"/>
    <w:rsid w:val="00466788"/>
  </w:style>
  <w:style w:type="paragraph" w:styleId="ListBullet2">
    <w:name w:val="List Bullet 2"/>
    <w:basedOn w:val="Normal"/>
    <w:rsid w:val="00466788"/>
    <w:pPr>
      <w:tabs>
        <w:tab w:val="num" w:pos="1440"/>
      </w:tabs>
      <w:ind w:left="1440" w:hanging="360"/>
    </w:pPr>
    <w:rPr>
      <w:rFonts w:eastAsia="Times New Roman"/>
      <w:b/>
      <w:sz w:val="24"/>
      <w:szCs w:val="44"/>
    </w:rPr>
  </w:style>
  <w:style w:type="paragraph" w:customStyle="1" w:styleId="Cardnotunderlined0">
    <w:name w:val="Card not underlined"/>
    <w:basedOn w:val="Normal"/>
    <w:rsid w:val="00466788"/>
    <w:rPr>
      <w:rFonts w:eastAsia="Times New Roman"/>
      <w:color w:val="000000"/>
      <w:sz w:val="10"/>
    </w:rPr>
  </w:style>
  <w:style w:type="character" w:customStyle="1" w:styleId="UnderlineCardChar1">
    <w:name w:val="Underline Card Char"/>
    <w:rsid w:val="00466788"/>
    <w:rPr>
      <w:sz w:val="22"/>
      <w:szCs w:val="24"/>
      <w:u w:val="single"/>
      <w:lang w:val="en-US" w:eastAsia="en-US" w:bidi="ar-SA"/>
    </w:rPr>
  </w:style>
  <w:style w:type="character" w:customStyle="1" w:styleId="SourcesCharChar1">
    <w:name w:val="Sources Char Char1"/>
    <w:rsid w:val="00466788"/>
    <w:rPr>
      <w:rFonts w:cs="Arial"/>
      <w:b/>
      <w:bCs/>
      <w:iCs/>
      <w:sz w:val="24"/>
      <w:szCs w:val="28"/>
      <w:lang w:val="en-US" w:eastAsia="en-US" w:bidi="ar-SA"/>
    </w:rPr>
  </w:style>
  <w:style w:type="paragraph" w:customStyle="1" w:styleId="OmniPage3">
    <w:name w:val="OmniPage #3"/>
    <w:basedOn w:val="Normal"/>
    <w:rsid w:val="00466788"/>
    <w:rPr>
      <w:rFonts w:eastAsia="Times New Roman"/>
      <w:color w:val="000000"/>
      <w:szCs w:val="20"/>
    </w:rPr>
  </w:style>
  <w:style w:type="paragraph" w:customStyle="1" w:styleId="OmniPage16">
    <w:name w:val="OmniPage #16"/>
    <w:basedOn w:val="Normal"/>
    <w:rsid w:val="00466788"/>
    <w:rPr>
      <w:rFonts w:eastAsia="Times New Roman"/>
      <w:color w:val="000000"/>
      <w:szCs w:val="20"/>
    </w:rPr>
  </w:style>
  <w:style w:type="paragraph" w:customStyle="1" w:styleId="OmniPage23">
    <w:name w:val="OmniPage #23"/>
    <w:basedOn w:val="Normal"/>
    <w:rsid w:val="00466788"/>
    <w:rPr>
      <w:rFonts w:eastAsia="Times New Roman"/>
      <w:color w:val="000000"/>
      <w:szCs w:val="20"/>
    </w:rPr>
  </w:style>
  <w:style w:type="paragraph" w:customStyle="1" w:styleId="OmniPage24">
    <w:name w:val="OmniPage #24"/>
    <w:basedOn w:val="Normal"/>
    <w:rsid w:val="00466788"/>
    <w:rPr>
      <w:rFonts w:eastAsia="Times New Roman"/>
      <w:color w:val="000000"/>
      <w:szCs w:val="20"/>
    </w:rPr>
  </w:style>
  <w:style w:type="paragraph" w:customStyle="1" w:styleId="OmniPage27">
    <w:name w:val="OmniPage #27"/>
    <w:basedOn w:val="Normal"/>
    <w:rsid w:val="00466788"/>
    <w:rPr>
      <w:rFonts w:eastAsia="Times New Roman"/>
      <w:color w:val="000000"/>
      <w:szCs w:val="20"/>
    </w:rPr>
  </w:style>
  <w:style w:type="paragraph" w:customStyle="1" w:styleId="OmniPage28">
    <w:name w:val="OmniPage #28"/>
    <w:basedOn w:val="Normal"/>
    <w:rsid w:val="00466788"/>
    <w:rPr>
      <w:rFonts w:eastAsia="Times New Roman"/>
      <w:color w:val="000000"/>
      <w:szCs w:val="20"/>
    </w:rPr>
  </w:style>
  <w:style w:type="paragraph" w:customStyle="1" w:styleId="OmniPage29">
    <w:name w:val="OmniPage #29"/>
    <w:basedOn w:val="Normal"/>
    <w:rsid w:val="00466788"/>
    <w:rPr>
      <w:rFonts w:eastAsia="Times New Roman"/>
      <w:color w:val="000000"/>
      <w:szCs w:val="20"/>
    </w:rPr>
  </w:style>
  <w:style w:type="paragraph" w:customStyle="1" w:styleId="OmniPage30">
    <w:name w:val="OmniPage #30"/>
    <w:basedOn w:val="Normal"/>
    <w:rsid w:val="00466788"/>
    <w:rPr>
      <w:rFonts w:eastAsia="Times New Roman"/>
      <w:color w:val="000000"/>
      <w:szCs w:val="20"/>
    </w:rPr>
  </w:style>
  <w:style w:type="paragraph" w:customStyle="1" w:styleId="OmniPage31">
    <w:name w:val="OmniPage #31"/>
    <w:basedOn w:val="Normal"/>
    <w:rsid w:val="00466788"/>
    <w:rPr>
      <w:rFonts w:eastAsia="Times New Roman"/>
      <w:color w:val="000000"/>
      <w:szCs w:val="20"/>
    </w:rPr>
  </w:style>
  <w:style w:type="paragraph" w:customStyle="1" w:styleId="OmniPage32">
    <w:name w:val="OmniPage #32"/>
    <w:basedOn w:val="Normal"/>
    <w:rsid w:val="00466788"/>
    <w:rPr>
      <w:rFonts w:eastAsia="Times New Roman"/>
      <w:color w:val="000000"/>
      <w:szCs w:val="20"/>
    </w:rPr>
  </w:style>
  <w:style w:type="paragraph" w:customStyle="1" w:styleId="OmniPage33">
    <w:name w:val="OmniPage #33"/>
    <w:basedOn w:val="Normal"/>
    <w:rsid w:val="00466788"/>
    <w:rPr>
      <w:rFonts w:eastAsia="Times New Roman"/>
      <w:color w:val="000000"/>
      <w:szCs w:val="20"/>
    </w:rPr>
  </w:style>
  <w:style w:type="paragraph" w:customStyle="1" w:styleId="OmniPage34">
    <w:name w:val="OmniPage #34"/>
    <w:basedOn w:val="Normal"/>
    <w:rsid w:val="00466788"/>
    <w:rPr>
      <w:rFonts w:eastAsia="Times New Roman"/>
      <w:color w:val="000000"/>
      <w:szCs w:val="20"/>
    </w:rPr>
  </w:style>
  <w:style w:type="paragraph" w:customStyle="1" w:styleId="OmniPage35">
    <w:name w:val="OmniPage #35"/>
    <w:basedOn w:val="Normal"/>
    <w:rsid w:val="00466788"/>
    <w:rPr>
      <w:rFonts w:eastAsia="Times New Roman"/>
      <w:color w:val="000000"/>
      <w:szCs w:val="20"/>
    </w:rPr>
  </w:style>
  <w:style w:type="paragraph" w:customStyle="1" w:styleId="OmniPage36">
    <w:name w:val="OmniPage #36"/>
    <w:basedOn w:val="Normal"/>
    <w:rsid w:val="00466788"/>
    <w:rPr>
      <w:rFonts w:eastAsia="Times New Roman"/>
      <w:color w:val="000000"/>
      <w:szCs w:val="20"/>
    </w:rPr>
  </w:style>
  <w:style w:type="paragraph" w:customStyle="1" w:styleId="OmniPage37">
    <w:name w:val="OmniPage #37"/>
    <w:basedOn w:val="Normal"/>
    <w:rsid w:val="00466788"/>
    <w:rPr>
      <w:rFonts w:eastAsia="Times New Roman"/>
      <w:color w:val="000000"/>
      <w:szCs w:val="20"/>
    </w:rPr>
  </w:style>
  <w:style w:type="paragraph" w:customStyle="1" w:styleId="OmniPage38">
    <w:name w:val="OmniPage #38"/>
    <w:basedOn w:val="Normal"/>
    <w:rsid w:val="00466788"/>
    <w:rPr>
      <w:rFonts w:eastAsia="Times New Roman"/>
      <w:color w:val="000000"/>
      <w:szCs w:val="20"/>
    </w:rPr>
  </w:style>
  <w:style w:type="paragraph" w:customStyle="1" w:styleId="OmniPage39">
    <w:name w:val="OmniPage #39"/>
    <w:basedOn w:val="Normal"/>
    <w:rsid w:val="00466788"/>
    <w:rPr>
      <w:rFonts w:eastAsia="Times New Roman"/>
      <w:color w:val="000000"/>
      <w:szCs w:val="20"/>
    </w:rPr>
  </w:style>
  <w:style w:type="paragraph" w:customStyle="1" w:styleId="OmniPage40">
    <w:name w:val="OmniPage #40"/>
    <w:basedOn w:val="Normal"/>
    <w:rsid w:val="00466788"/>
    <w:rPr>
      <w:rFonts w:eastAsia="Times New Roman"/>
      <w:color w:val="000000"/>
      <w:szCs w:val="20"/>
    </w:rPr>
  </w:style>
  <w:style w:type="paragraph" w:customStyle="1" w:styleId="OmniPage41">
    <w:name w:val="OmniPage #41"/>
    <w:basedOn w:val="Normal"/>
    <w:rsid w:val="00466788"/>
    <w:rPr>
      <w:rFonts w:eastAsia="Times New Roman"/>
      <w:color w:val="000000"/>
      <w:szCs w:val="20"/>
    </w:rPr>
  </w:style>
  <w:style w:type="paragraph" w:customStyle="1" w:styleId="OmniPage42">
    <w:name w:val="OmniPage #42"/>
    <w:basedOn w:val="Normal"/>
    <w:rsid w:val="00466788"/>
    <w:rPr>
      <w:rFonts w:eastAsia="Times New Roman"/>
      <w:color w:val="000000"/>
      <w:szCs w:val="20"/>
    </w:rPr>
  </w:style>
  <w:style w:type="paragraph" w:customStyle="1" w:styleId="OmniPage43">
    <w:name w:val="OmniPage #43"/>
    <w:basedOn w:val="Normal"/>
    <w:rsid w:val="00466788"/>
    <w:rPr>
      <w:rFonts w:eastAsia="Times New Roman"/>
      <w:color w:val="000000"/>
      <w:szCs w:val="20"/>
    </w:rPr>
  </w:style>
  <w:style w:type="paragraph" w:customStyle="1" w:styleId="OmniPage44">
    <w:name w:val="OmniPage #44"/>
    <w:basedOn w:val="Normal"/>
    <w:rsid w:val="00466788"/>
    <w:rPr>
      <w:rFonts w:eastAsia="Times New Roman"/>
      <w:color w:val="000000"/>
      <w:szCs w:val="20"/>
    </w:rPr>
  </w:style>
  <w:style w:type="paragraph" w:customStyle="1" w:styleId="OmniPage45">
    <w:name w:val="OmniPage #45"/>
    <w:basedOn w:val="Normal"/>
    <w:rsid w:val="00466788"/>
    <w:rPr>
      <w:rFonts w:eastAsia="Times New Roman"/>
      <w:color w:val="000000"/>
      <w:szCs w:val="20"/>
    </w:rPr>
  </w:style>
  <w:style w:type="paragraph" w:customStyle="1" w:styleId="OmniPage46">
    <w:name w:val="OmniPage #46"/>
    <w:basedOn w:val="Normal"/>
    <w:rsid w:val="00466788"/>
    <w:rPr>
      <w:rFonts w:eastAsia="Times New Roman"/>
      <w:color w:val="000000"/>
      <w:szCs w:val="20"/>
    </w:rPr>
  </w:style>
  <w:style w:type="paragraph" w:customStyle="1" w:styleId="OmniPage47">
    <w:name w:val="OmniPage #47"/>
    <w:basedOn w:val="Normal"/>
    <w:rsid w:val="00466788"/>
    <w:rPr>
      <w:rFonts w:eastAsia="Times New Roman"/>
      <w:color w:val="000000"/>
      <w:szCs w:val="20"/>
    </w:rPr>
  </w:style>
  <w:style w:type="paragraph" w:customStyle="1" w:styleId="OmniPage48">
    <w:name w:val="OmniPage #48"/>
    <w:basedOn w:val="Normal"/>
    <w:rsid w:val="00466788"/>
    <w:rPr>
      <w:rFonts w:eastAsia="Times New Roman"/>
      <w:color w:val="000000"/>
      <w:szCs w:val="20"/>
    </w:rPr>
  </w:style>
  <w:style w:type="paragraph" w:customStyle="1" w:styleId="OmniPage49">
    <w:name w:val="OmniPage #49"/>
    <w:basedOn w:val="Normal"/>
    <w:rsid w:val="00466788"/>
    <w:rPr>
      <w:rFonts w:eastAsia="Times New Roman"/>
      <w:color w:val="000000"/>
      <w:szCs w:val="20"/>
    </w:rPr>
  </w:style>
  <w:style w:type="paragraph" w:customStyle="1" w:styleId="OmniPage50">
    <w:name w:val="OmniPage #50"/>
    <w:basedOn w:val="Normal"/>
    <w:rsid w:val="00466788"/>
    <w:rPr>
      <w:rFonts w:eastAsia="Times New Roman"/>
      <w:color w:val="000000"/>
      <w:szCs w:val="20"/>
    </w:rPr>
  </w:style>
  <w:style w:type="paragraph" w:customStyle="1" w:styleId="OmniPage51">
    <w:name w:val="OmniPage #51"/>
    <w:basedOn w:val="Normal"/>
    <w:rsid w:val="00466788"/>
    <w:rPr>
      <w:rFonts w:eastAsia="Times New Roman"/>
      <w:color w:val="000000"/>
      <w:szCs w:val="20"/>
    </w:rPr>
  </w:style>
  <w:style w:type="paragraph" w:customStyle="1" w:styleId="OmniPage52">
    <w:name w:val="OmniPage #52"/>
    <w:basedOn w:val="Normal"/>
    <w:rsid w:val="00466788"/>
    <w:rPr>
      <w:rFonts w:eastAsia="Times New Roman"/>
      <w:color w:val="000000"/>
      <w:szCs w:val="20"/>
    </w:rPr>
  </w:style>
  <w:style w:type="paragraph" w:customStyle="1" w:styleId="OmniPage53">
    <w:name w:val="OmniPage #53"/>
    <w:basedOn w:val="Normal"/>
    <w:rsid w:val="00466788"/>
    <w:rPr>
      <w:rFonts w:eastAsia="Times New Roman"/>
      <w:color w:val="000000"/>
      <w:szCs w:val="20"/>
    </w:rPr>
  </w:style>
  <w:style w:type="paragraph" w:customStyle="1" w:styleId="OmniPage54">
    <w:name w:val="OmniPage #54"/>
    <w:basedOn w:val="Normal"/>
    <w:rsid w:val="00466788"/>
    <w:rPr>
      <w:rFonts w:eastAsia="Times New Roman"/>
      <w:color w:val="000000"/>
      <w:szCs w:val="20"/>
    </w:rPr>
  </w:style>
  <w:style w:type="paragraph" w:customStyle="1" w:styleId="OmniPage55">
    <w:name w:val="OmniPage #55"/>
    <w:basedOn w:val="Normal"/>
    <w:rsid w:val="00466788"/>
    <w:rPr>
      <w:rFonts w:eastAsia="Times New Roman"/>
      <w:color w:val="000000"/>
      <w:szCs w:val="20"/>
    </w:rPr>
  </w:style>
  <w:style w:type="paragraph" w:customStyle="1" w:styleId="OmniPage56">
    <w:name w:val="OmniPage #56"/>
    <w:basedOn w:val="Normal"/>
    <w:rsid w:val="00466788"/>
    <w:rPr>
      <w:rFonts w:eastAsia="Times New Roman"/>
      <w:color w:val="000000"/>
      <w:szCs w:val="20"/>
    </w:rPr>
  </w:style>
  <w:style w:type="paragraph" w:customStyle="1" w:styleId="OmniPage57">
    <w:name w:val="OmniPage #57"/>
    <w:basedOn w:val="Normal"/>
    <w:rsid w:val="00466788"/>
    <w:rPr>
      <w:rFonts w:eastAsia="Times New Roman"/>
      <w:color w:val="000000"/>
      <w:szCs w:val="20"/>
    </w:rPr>
  </w:style>
  <w:style w:type="paragraph" w:customStyle="1" w:styleId="OmniPage58">
    <w:name w:val="OmniPage #58"/>
    <w:basedOn w:val="Normal"/>
    <w:rsid w:val="00466788"/>
    <w:rPr>
      <w:rFonts w:eastAsia="Times New Roman"/>
      <w:color w:val="000000"/>
      <w:szCs w:val="20"/>
    </w:rPr>
  </w:style>
  <w:style w:type="paragraph" w:customStyle="1" w:styleId="OmniPage59">
    <w:name w:val="OmniPage #59"/>
    <w:basedOn w:val="Normal"/>
    <w:rsid w:val="00466788"/>
    <w:rPr>
      <w:rFonts w:eastAsia="Times New Roman"/>
      <w:color w:val="000000"/>
      <w:szCs w:val="20"/>
    </w:rPr>
  </w:style>
  <w:style w:type="paragraph" w:customStyle="1" w:styleId="OmniPage60">
    <w:name w:val="OmniPage #60"/>
    <w:basedOn w:val="Normal"/>
    <w:rsid w:val="00466788"/>
    <w:rPr>
      <w:rFonts w:eastAsia="Times New Roman"/>
      <w:color w:val="000000"/>
      <w:szCs w:val="20"/>
    </w:rPr>
  </w:style>
  <w:style w:type="paragraph" w:customStyle="1" w:styleId="OmniPage61">
    <w:name w:val="OmniPage #61"/>
    <w:basedOn w:val="Normal"/>
    <w:rsid w:val="00466788"/>
    <w:rPr>
      <w:rFonts w:eastAsia="Times New Roman"/>
      <w:color w:val="000000"/>
      <w:szCs w:val="20"/>
    </w:rPr>
  </w:style>
  <w:style w:type="paragraph" w:customStyle="1" w:styleId="OmniPage62">
    <w:name w:val="OmniPage #62"/>
    <w:basedOn w:val="Normal"/>
    <w:rsid w:val="00466788"/>
    <w:rPr>
      <w:rFonts w:eastAsia="Times New Roman"/>
      <w:color w:val="000000"/>
      <w:szCs w:val="20"/>
    </w:rPr>
  </w:style>
  <w:style w:type="paragraph" w:customStyle="1" w:styleId="OmniPage63">
    <w:name w:val="OmniPage #63"/>
    <w:basedOn w:val="Normal"/>
    <w:rsid w:val="00466788"/>
    <w:rPr>
      <w:rFonts w:eastAsia="Times New Roman"/>
      <w:color w:val="000000"/>
      <w:szCs w:val="20"/>
    </w:rPr>
  </w:style>
  <w:style w:type="paragraph" w:customStyle="1" w:styleId="OmniPage64">
    <w:name w:val="OmniPage #64"/>
    <w:basedOn w:val="Normal"/>
    <w:rsid w:val="00466788"/>
    <w:rPr>
      <w:rFonts w:eastAsia="Times New Roman"/>
      <w:color w:val="000000"/>
      <w:szCs w:val="20"/>
    </w:rPr>
  </w:style>
  <w:style w:type="paragraph" w:customStyle="1" w:styleId="OmniPage65">
    <w:name w:val="OmniPage #65"/>
    <w:basedOn w:val="Normal"/>
    <w:rsid w:val="00466788"/>
    <w:rPr>
      <w:rFonts w:eastAsia="Times New Roman"/>
      <w:color w:val="000000"/>
      <w:szCs w:val="20"/>
    </w:rPr>
  </w:style>
  <w:style w:type="paragraph" w:customStyle="1" w:styleId="OmniPage66">
    <w:name w:val="OmniPage #66"/>
    <w:basedOn w:val="Normal"/>
    <w:rsid w:val="00466788"/>
    <w:rPr>
      <w:rFonts w:eastAsia="Times New Roman"/>
      <w:color w:val="000000"/>
      <w:szCs w:val="20"/>
    </w:rPr>
  </w:style>
  <w:style w:type="paragraph" w:customStyle="1" w:styleId="OmniPage67">
    <w:name w:val="OmniPage #67"/>
    <w:basedOn w:val="Normal"/>
    <w:rsid w:val="00466788"/>
    <w:rPr>
      <w:rFonts w:eastAsia="Times New Roman"/>
      <w:color w:val="000000"/>
      <w:szCs w:val="20"/>
    </w:rPr>
  </w:style>
  <w:style w:type="paragraph" w:customStyle="1" w:styleId="OmniPage68">
    <w:name w:val="OmniPage #68"/>
    <w:basedOn w:val="Normal"/>
    <w:rsid w:val="00466788"/>
    <w:rPr>
      <w:rFonts w:eastAsia="Times New Roman"/>
      <w:color w:val="000000"/>
      <w:szCs w:val="20"/>
    </w:rPr>
  </w:style>
  <w:style w:type="paragraph" w:customStyle="1" w:styleId="OmniPage69">
    <w:name w:val="OmniPage #69"/>
    <w:basedOn w:val="Normal"/>
    <w:rsid w:val="00466788"/>
    <w:rPr>
      <w:rFonts w:eastAsia="Times New Roman"/>
      <w:color w:val="000000"/>
      <w:szCs w:val="20"/>
    </w:rPr>
  </w:style>
  <w:style w:type="paragraph" w:customStyle="1" w:styleId="OmniPage70">
    <w:name w:val="OmniPage #70"/>
    <w:basedOn w:val="Normal"/>
    <w:rsid w:val="00466788"/>
    <w:rPr>
      <w:rFonts w:eastAsia="Times New Roman"/>
      <w:color w:val="000000"/>
      <w:szCs w:val="20"/>
    </w:rPr>
  </w:style>
  <w:style w:type="paragraph" w:customStyle="1" w:styleId="OmniPage71">
    <w:name w:val="OmniPage #71"/>
    <w:basedOn w:val="Normal"/>
    <w:rsid w:val="00466788"/>
    <w:rPr>
      <w:rFonts w:eastAsia="Times New Roman"/>
      <w:color w:val="000000"/>
      <w:szCs w:val="20"/>
    </w:rPr>
  </w:style>
  <w:style w:type="table" w:customStyle="1" w:styleId="MediumGrid22">
    <w:name w:val="Medium Grid 22"/>
    <w:basedOn w:val="TableNormal"/>
    <w:uiPriority w:val="68"/>
    <w:rsid w:val="0046678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66788"/>
    <w:rPr>
      <w:rFonts w:ascii="Times New Roman" w:eastAsia="Times New Roman" w:hAnsi="Times New Roman" w:cs="Calibri"/>
      <w:sz w:val="16"/>
      <w:szCs w:val="20"/>
    </w:rPr>
  </w:style>
  <w:style w:type="character" w:customStyle="1" w:styleId="createby">
    <w:name w:val="createby"/>
    <w:rsid w:val="00466788"/>
  </w:style>
  <w:style w:type="character" w:customStyle="1" w:styleId="quote-right">
    <w:name w:val="quote-right"/>
    <w:rsid w:val="00466788"/>
  </w:style>
  <w:style w:type="character" w:customStyle="1" w:styleId="smallcase">
    <w:name w:val="smallcase"/>
    <w:rsid w:val="00466788"/>
  </w:style>
  <w:style w:type="character" w:customStyle="1" w:styleId="ft0">
    <w:name w:val="ft0"/>
    <w:rsid w:val="00466788"/>
  </w:style>
  <w:style w:type="character" w:customStyle="1" w:styleId="ft2">
    <w:name w:val="ft2"/>
    <w:rsid w:val="00466788"/>
  </w:style>
  <w:style w:type="character" w:customStyle="1" w:styleId="ft3">
    <w:name w:val="ft3"/>
    <w:rsid w:val="00466788"/>
  </w:style>
  <w:style w:type="character" w:customStyle="1" w:styleId="StyleTimesNewRoman12ptBold1">
    <w:name w:val="Style Times New Roman 12 pt Bold1"/>
    <w:rsid w:val="00466788"/>
    <w:rPr>
      <w:b/>
      <w:bCs/>
      <w:sz w:val="24"/>
    </w:rPr>
  </w:style>
  <w:style w:type="character" w:customStyle="1" w:styleId="CircledChar2">
    <w:name w:val="Circled Char2"/>
    <w:rsid w:val="00466788"/>
    <w:rPr>
      <w:rFonts w:eastAsia="MS Mincho"/>
      <w:b/>
      <w:szCs w:val="24"/>
      <w:u w:val="single"/>
      <w:lang w:val="en-US" w:eastAsia="ja-JP" w:bidi="ar-SA"/>
    </w:rPr>
  </w:style>
  <w:style w:type="character" w:customStyle="1" w:styleId="SmallTextChar2">
    <w:name w:val="Small Text Char2"/>
    <w:rsid w:val="00466788"/>
    <w:rPr>
      <w:rFonts w:eastAsia="MS Mincho"/>
      <w:sz w:val="15"/>
      <w:szCs w:val="24"/>
      <w:lang w:val="en-US" w:eastAsia="ja-JP" w:bidi="ar-SA"/>
    </w:rPr>
  </w:style>
  <w:style w:type="character" w:customStyle="1" w:styleId="BoldandUnderlineCharCharCharCharChar1">
    <w:name w:val="Bold and Underline Char Char Char Char Char1"/>
    <w:rsid w:val="00466788"/>
    <w:rPr>
      <w:b/>
      <w:szCs w:val="24"/>
      <w:u w:val="single"/>
      <w:lang w:val="en-US" w:eastAsia="en-US" w:bidi="ar-SA"/>
    </w:rPr>
  </w:style>
  <w:style w:type="character" w:customStyle="1" w:styleId="SmallCardChar">
    <w:name w:val="Small Card Char"/>
    <w:rsid w:val="00466788"/>
    <w:rPr>
      <w:rFonts w:ascii="Palatino Linotype" w:eastAsia="Times New Roman" w:hAnsi="Palatino Linotype"/>
      <w:sz w:val="12"/>
      <w:szCs w:val="24"/>
    </w:rPr>
  </w:style>
  <w:style w:type="character" w:customStyle="1" w:styleId="StyleBoldUnderline10ptBold">
    <w:name w:val="Style Bold Underline + 10 pt Bold"/>
    <w:rsid w:val="00466788"/>
    <w:rPr>
      <w:b/>
      <w:bCs/>
      <w:sz w:val="20"/>
      <w:u w:val="thick"/>
    </w:rPr>
  </w:style>
  <w:style w:type="character" w:customStyle="1" w:styleId="separator">
    <w:name w:val="separator"/>
    <w:rsid w:val="00466788"/>
  </w:style>
  <w:style w:type="character" w:customStyle="1" w:styleId="PageHeaderChar">
    <w:name w:val="Page Header Char"/>
    <w:link w:val="PageHeader"/>
    <w:rsid w:val="00466788"/>
    <w:rPr>
      <w:rFonts w:ascii="Arial" w:hAnsi="Arial" w:cs="Arial"/>
    </w:rPr>
  </w:style>
  <w:style w:type="paragraph" w:customStyle="1" w:styleId="NormalUnderline0">
    <w:name w:val="Normal + Underline"/>
    <w:basedOn w:val="Normal"/>
    <w:link w:val="NormalUnderlineChar0"/>
    <w:qFormat/>
    <w:rsid w:val="00466788"/>
    <w:pPr>
      <w:ind w:left="720"/>
    </w:pPr>
    <w:rPr>
      <w:rFonts w:eastAsia="Times New Roman"/>
      <w:b/>
      <w:sz w:val="24"/>
      <w:u w:val="single"/>
    </w:rPr>
  </w:style>
  <w:style w:type="paragraph" w:customStyle="1" w:styleId="NormalNoUnderline">
    <w:name w:val="Normal + No Underline"/>
    <w:basedOn w:val="Normal"/>
    <w:link w:val="NormalNoUnderlineChar"/>
    <w:rsid w:val="00466788"/>
    <w:pPr>
      <w:ind w:left="720"/>
    </w:pPr>
    <w:rPr>
      <w:rFonts w:eastAsia="Times New Roman"/>
      <w:sz w:val="12"/>
    </w:rPr>
  </w:style>
  <w:style w:type="character" w:customStyle="1" w:styleId="NormalUnderlineChar0">
    <w:name w:val="Normal + Underline Char"/>
    <w:link w:val="NormalUnderline0"/>
    <w:rsid w:val="00466788"/>
    <w:rPr>
      <w:rFonts w:ascii="Arial" w:eastAsia="Times New Roman" w:hAnsi="Arial" w:cs="Arial"/>
      <w:b/>
      <w:sz w:val="24"/>
      <w:u w:val="single"/>
    </w:rPr>
  </w:style>
  <w:style w:type="character" w:customStyle="1" w:styleId="NormalNoUnderlineChar">
    <w:name w:val="Normal + No Underline Char"/>
    <w:link w:val="NormalNoUnderline"/>
    <w:rsid w:val="00466788"/>
    <w:rPr>
      <w:rFonts w:ascii="Arial" w:eastAsia="Times New Roman" w:hAnsi="Arial" w:cs="Arial"/>
      <w:sz w:val="12"/>
    </w:rPr>
  </w:style>
  <w:style w:type="paragraph" w:customStyle="1" w:styleId="TagCite3">
    <w:name w:val="Tag Cite"/>
    <w:basedOn w:val="PageHeader"/>
    <w:link w:val="TagCiteChar5"/>
    <w:qFormat/>
    <w:rsid w:val="00466788"/>
    <w:rPr>
      <w:rFonts w:eastAsia="SimSun"/>
      <w:b/>
      <w:sz w:val="24"/>
      <w:lang w:eastAsia="zh-CN"/>
    </w:rPr>
  </w:style>
  <w:style w:type="character" w:customStyle="1" w:styleId="TagCiteChar5">
    <w:name w:val="Tag Cite Char"/>
    <w:link w:val="TagCite3"/>
    <w:rsid w:val="00466788"/>
    <w:rPr>
      <w:rFonts w:ascii="Arial" w:eastAsia="SimSun" w:hAnsi="Arial" w:cs="Arial"/>
      <w:b/>
      <w:sz w:val="24"/>
      <w:lang w:eastAsia="zh-CN"/>
    </w:rPr>
  </w:style>
  <w:style w:type="character" w:customStyle="1" w:styleId="smalllink">
    <w:name w:val="smalllink"/>
    <w:rsid w:val="00466788"/>
  </w:style>
  <w:style w:type="character" w:customStyle="1" w:styleId="bighead1">
    <w:name w:val="bighead1"/>
    <w:rsid w:val="00466788"/>
    <w:rPr>
      <w:rFonts w:ascii="Verdana" w:hAnsi="Verdana" w:hint="default"/>
      <w:b/>
      <w:bCs/>
      <w:sz w:val="27"/>
      <w:szCs w:val="27"/>
    </w:rPr>
  </w:style>
  <w:style w:type="character" w:customStyle="1" w:styleId="Underline-WFU">
    <w:name w:val="Underline-WFU"/>
    <w:uiPriority w:val="1"/>
    <w:qFormat/>
    <w:rsid w:val="00466788"/>
    <w:rPr>
      <w:rFonts w:ascii="Cambria" w:hAnsi="Cambria"/>
      <w:sz w:val="21"/>
      <w:u w:val="single"/>
    </w:rPr>
  </w:style>
  <w:style w:type="paragraph" w:customStyle="1" w:styleId="Tiny-WFU">
    <w:name w:val="Tiny-WFU"/>
    <w:basedOn w:val="Normal"/>
    <w:qFormat/>
    <w:rsid w:val="00466788"/>
    <w:rPr>
      <w:rFonts w:ascii="Cambria" w:eastAsia="Malgun Gothic" w:hAnsi="Cambria"/>
      <w:sz w:val="12"/>
      <w:lang w:eastAsia="ko-KR"/>
    </w:rPr>
  </w:style>
  <w:style w:type="character" w:customStyle="1" w:styleId="b">
    <w:name w:val="b"/>
    <w:rsid w:val="00466788"/>
  </w:style>
  <w:style w:type="paragraph" w:customStyle="1" w:styleId="Indentation">
    <w:name w:val="Indentation"/>
    <w:basedOn w:val="Normal"/>
    <w:qFormat/>
    <w:rsid w:val="00466788"/>
    <w:pPr>
      <w:ind w:left="288" w:right="288"/>
    </w:pPr>
    <w:rPr>
      <w:rFonts w:eastAsia="Calibri"/>
    </w:rPr>
  </w:style>
  <w:style w:type="character" w:customStyle="1" w:styleId="left-date1">
    <w:name w:val="left-date1"/>
    <w:rsid w:val="00466788"/>
    <w:rPr>
      <w:rFonts w:ascii="Verdana" w:hAnsi="Verdana" w:hint="default"/>
      <w:color w:val="666666"/>
      <w:sz w:val="14"/>
      <w:szCs w:val="14"/>
    </w:rPr>
  </w:style>
  <w:style w:type="character" w:customStyle="1" w:styleId="org">
    <w:name w:val="org"/>
    <w:basedOn w:val="DefaultParagraphFont"/>
    <w:rsid w:val="00466788"/>
  </w:style>
  <w:style w:type="paragraph" w:customStyle="1" w:styleId="seeall">
    <w:name w:val="seeall"/>
    <w:basedOn w:val="Normal"/>
    <w:rsid w:val="00466788"/>
    <w:pPr>
      <w:spacing w:before="100" w:beforeAutospacing="1" w:after="100" w:afterAutospacing="1"/>
    </w:pPr>
    <w:rPr>
      <w:rFonts w:eastAsia="Times New Roman"/>
      <w:sz w:val="24"/>
    </w:rPr>
  </w:style>
  <w:style w:type="character" w:customStyle="1" w:styleId="list-comma">
    <w:name w:val="list-comma"/>
    <w:basedOn w:val="DefaultParagraphFont"/>
    <w:rsid w:val="00466788"/>
  </w:style>
  <w:style w:type="character" w:customStyle="1" w:styleId="livefyre-commentcount">
    <w:name w:val="livefyre-commentcount"/>
    <w:basedOn w:val="DefaultParagraphFont"/>
    <w:rsid w:val="00466788"/>
  </w:style>
  <w:style w:type="character" w:customStyle="1" w:styleId="rednegchange">
    <w:name w:val="red_neg_change"/>
    <w:basedOn w:val="DefaultParagraphFont"/>
    <w:rsid w:val="00466788"/>
  </w:style>
  <w:style w:type="character" w:customStyle="1" w:styleId="wsodqchgshow">
    <w:name w:val="wsodq_chgshow"/>
    <w:basedOn w:val="DefaultParagraphFont"/>
    <w:rsid w:val="00466788"/>
  </w:style>
  <w:style w:type="character" w:customStyle="1" w:styleId="greenposchange">
    <w:name w:val="green_pos_change"/>
    <w:basedOn w:val="DefaultParagraphFont"/>
    <w:rsid w:val="00466788"/>
  </w:style>
  <w:style w:type="character" w:customStyle="1" w:styleId="image-credit">
    <w:name w:val="image-credit"/>
    <w:basedOn w:val="DefaultParagraphFont"/>
    <w:rsid w:val="00466788"/>
  </w:style>
  <w:style w:type="paragraph" w:customStyle="1" w:styleId="gascontcredit">
    <w:name w:val="gas_cont_credit"/>
    <w:basedOn w:val="Normal"/>
    <w:rsid w:val="0046678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66788"/>
    <w:rPr>
      <w:b/>
      <w:szCs w:val="24"/>
      <w:u w:val="single"/>
      <w:lang w:val="en-US" w:eastAsia="en-US" w:bidi="ar-SA"/>
    </w:rPr>
  </w:style>
  <w:style w:type="paragraph" w:customStyle="1" w:styleId="endarticle">
    <w:name w:val="endarticle"/>
    <w:basedOn w:val="Normal"/>
    <w:uiPriority w:val="99"/>
    <w:qFormat/>
    <w:rsid w:val="00466788"/>
    <w:pPr>
      <w:spacing w:before="100" w:beforeAutospacing="1" w:after="100" w:afterAutospacing="1"/>
    </w:pPr>
    <w:rPr>
      <w:rFonts w:eastAsia="Times New Roman"/>
      <w:sz w:val="24"/>
    </w:rPr>
  </w:style>
  <w:style w:type="paragraph" w:customStyle="1" w:styleId="a-body-text">
    <w:name w:val="a-body-text"/>
    <w:basedOn w:val="Normal"/>
    <w:uiPriority w:val="99"/>
    <w:qFormat/>
    <w:rsid w:val="00466788"/>
    <w:pPr>
      <w:spacing w:before="100" w:beforeAutospacing="1" w:after="100" w:afterAutospacing="1"/>
    </w:pPr>
    <w:rPr>
      <w:rFonts w:eastAsia="Times New Roman"/>
      <w:sz w:val="24"/>
    </w:rPr>
  </w:style>
  <w:style w:type="paragraph" w:customStyle="1" w:styleId="obgpara">
    <w:name w:val="obg_para"/>
    <w:basedOn w:val="Normal"/>
    <w:uiPriority w:val="99"/>
    <w:qFormat/>
    <w:rsid w:val="00466788"/>
    <w:pPr>
      <w:spacing w:before="100" w:beforeAutospacing="1" w:after="100" w:afterAutospacing="1"/>
    </w:pPr>
    <w:rPr>
      <w:rFonts w:eastAsia="Times New Roman"/>
      <w:sz w:val="24"/>
    </w:rPr>
  </w:style>
  <w:style w:type="character" w:customStyle="1" w:styleId="caption4">
    <w:name w:val="caption4"/>
    <w:basedOn w:val="DefaultParagraphFont"/>
    <w:rsid w:val="00466788"/>
  </w:style>
  <w:style w:type="character" w:customStyle="1" w:styleId="honorific-prefix">
    <w:name w:val="honorific-prefix"/>
    <w:basedOn w:val="DefaultParagraphFont"/>
    <w:rsid w:val="00466788"/>
  </w:style>
  <w:style w:type="character" w:customStyle="1" w:styleId="given-name">
    <w:name w:val="given-name"/>
    <w:basedOn w:val="DefaultParagraphFont"/>
    <w:rsid w:val="00466788"/>
  </w:style>
  <w:style w:type="character" w:customStyle="1" w:styleId="family-name">
    <w:name w:val="family-name"/>
    <w:basedOn w:val="DefaultParagraphFont"/>
    <w:rsid w:val="00466788"/>
  </w:style>
  <w:style w:type="character" w:customStyle="1" w:styleId="chead">
    <w:name w:val="chead"/>
    <w:basedOn w:val="DefaultParagraphFont"/>
    <w:rsid w:val="00466788"/>
  </w:style>
  <w:style w:type="character" w:customStyle="1" w:styleId="obgcapsstart">
    <w:name w:val="obg_caps_start"/>
    <w:basedOn w:val="DefaultParagraphFont"/>
    <w:rsid w:val="00466788"/>
  </w:style>
  <w:style w:type="character" w:customStyle="1" w:styleId="pmtermsel">
    <w:name w:val="pmtermsel"/>
    <w:basedOn w:val="DefaultParagraphFont"/>
    <w:rsid w:val="00466788"/>
  </w:style>
  <w:style w:type="character" w:customStyle="1" w:styleId="showipapr">
    <w:name w:val="show_ipapr"/>
    <w:basedOn w:val="DefaultParagraphFont"/>
    <w:rsid w:val="00466788"/>
  </w:style>
  <w:style w:type="character" w:customStyle="1" w:styleId="dnindex">
    <w:name w:val="dnindex"/>
    <w:basedOn w:val="DefaultParagraphFont"/>
    <w:rsid w:val="00466788"/>
  </w:style>
  <w:style w:type="character" w:customStyle="1" w:styleId="althead">
    <w:name w:val="althead"/>
    <w:basedOn w:val="DefaultParagraphFont"/>
    <w:rsid w:val="00466788"/>
  </w:style>
  <w:style w:type="character" w:customStyle="1" w:styleId="arbd1">
    <w:name w:val="arbd1"/>
    <w:basedOn w:val="DefaultParagraphFont"/>
    <w:rsid w:val="00466788"/>
  </w:style>
  <w:style w:type="character" w:customStyle="1" w:styleId="unx">
    <w:name w:val="unx"/>
    <w:basedOn w:val="DefaultParagraphFont"/>
    <w:rsid w:val="00466788"/>
  </w:style>
  <w:style w:type="character" w:customStyle="1" w:styleId="lrdctph">
    <w:name w:val="lr_dct_ph"/>
    <w:basedOn w:val="DefaultParagraphFont"/>
    <w:rsid w:val="00466788"/>
  </w:style>
  <w:style w:type="paragraph" w:customStyle="1" w:styleId="TxBr41p1">
    <w:name w:val="TxBr_41p1"/>
    <w:basedOn w:val="Normal"/>
    <w:qFormat/>
    <w:rsid w:val="0046678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66788"/>
    <w:rPr>
      <w:sz w:val="18"/>
      <w:szCs w:val="24"/>
      <w:lang w:val="en-US" w:eastAsia="en-US" w:bidi="ar-SA"/>
    </w:rPr>
  </w:style>
  <w:style w:type="paragraph" w:customStyle="1" w:styleId="003Cite">
    <w:name w:val="003Cite"/>
    <w:basedOn w:val="Normal"/>
    <w:qFormat/>
    <w:rsid w:val="00466788"/>
    <w:rPr>
      <w:rFonts w:eastAsia="Calibri"/>
      <w:sz w:val="16"/>
      <w:szCs w:val="16"/>
    </w:rPr>
  </w:style>
  <w:style w:type="paragraph" w:customStyle="1" w:styleId="NormalBold">
    <w:name w:val="Normal + Bold"/>
    <w:aliases w:val="Double Underline"/>
    <w:basedOn w:val="Normal"/>
    <w:link w:val="NormalBoldChar"/>
    <w:qFormat/>
    <w:rsid w:val="00466788"/>
    <w:pPr>
      <w:jc w:val="both"/>
    </w:pPr>
    <w:rPr>
      <w:b/>
      <w:color w:val="000000"/>
      <w:u w:val="single"/>
    </w:rPr>
  </w:style>
  <w:style w:type="character" w:customStyle="1" w:styleId="NormalBoldChar">
    <w:name w:val="Normal + Bold Char"/>
    <w:aliases w:val="Double Underline Char"/>
    <w:basedOn w:val="DefaultParagraphFont"/>
    <w:link w:val="NormalBold"/>
    <w:rsid w:val="00466788"/>
    <w:rPr>
      <w:rFonts w:ascii="Arial" w:hAnsi="Arial" w:cs="Arial"/>
      <w:b/>
      <w:color w:val="000000"/>
      <w:u w:val="single"/>
    </w:rPr>
  </w:style>
  <w:style w:type="character" w:customStyle="1" w:styleId="BlockHeadingsChar1">
    <w:name w:val="Block Headings Char1"/>
    <w:rsid w:val="00466788"/>
    <w:rPr>
      <w:b/>
      <w:caps/>
    </w:rPr>
  </w:style>
  <w:style w:type="character" w:customStyle="1" w:styleId="FontStyle170">
    <w:name w:val="Font Style170"/>
    <w:uiPriority w:val="99"/>
    <w:rsid w:val="00466788"/>
    <w:rPr>
      <w:rFonts w:ascii="Bookman Old Style" w:hAnsi="Bookman Old Style" w:cs="Bookman Old Style"/>
      <w:sz w:val="16"/>
      <w:szCs w:val="16"/>
    </w:rPr>
  </w:style>
  <w:style w:type="character" w:customStyle="1" w:styleId="Styleunderline12pt">
    <w:name w:val="Style underline + 12 pt"/>
    <w:rsid w:val="00466788"/>
    <w:rPr>
      <w:rFonts w:ascii="Times New Roman" w:hAnsi="Times New Roman"/>
      <w:bCs/>
      <w:sz w:val="20"/>
      <w:u w:val="single"/>
    </w:rPr>
  </w:style>
  <w:style w:type="character" w:customStyle="1" w:styleId="StyleUnderlineChar19pt">
    <w:name w:val="Style Underline Char1 + 9 pt"/>
    <w:basedOn w:val="UnderlineChar1"/>
    <w:rsid w:val="0046678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6678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66788"/>
    <w:rPr>
      <w:rFonts w:ascii="Times New Roman" w:hAnsi="Times New Roman"/>
      <w:sz w:val="20"/>
      <w:u w:val="single"/>
      <w:lang w:val="en-US" w:eastAsia="en-US" w:bidi="ar-SA"/>
    </w:rPr>
  </w:style>
  <w:style w:type="paragraph" w:customStyle="1" w:styleId="StyleUnderline9pt10">
    <w:name w:val="Style Underline + 9 pt1"/>
    <w:rsid w:val="0046678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66788"/>
    <w:rPr>
      <w:sz w:val="20"/>
      <w:u w:val="single"/>
    </w:rPr>
  </w:style>
  <w:style w:type="character" w:customStyle="1" w:styleId="StyleUnderlineChar19pt2">
    <w:name w:val="Style Underline Char1 + 9 pt2"/>
    <w:basedOn w:val="UnderlineChar1"/>
    <w:rsid w:val="0046678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6678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6678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66788"/>
    <w:rPr>
      <w:rFonts w:ascii="Times New Roman" w:hAnsi="Times New Roman"/>
      <w:b/>
      <w:bCs/>
      <w:sz w:val="20"/>
      <w:szCs w:val="24"/>
      <w:u w:val="single"/>
      <w:lang w:val="en-US" w:eastAsia="en-US" w:bidi="ar-SA"/>
    </w:rPr>
  </w:style>
  <w:style w:type="character" w:customStyle="1" w:styleId="content">
    <w:name w:val="content"/>
    <w:basedOn w:val="DefaultParagraphFont"/>
    <w:rsid w:val="00466788"/>
  </w:style>
  <w:style w:type="character" w:customStyle="1" w:styleId="tagCharCharCharChar">
    <w:name w:val="tag Char Char Char Char"/>
    <w:rsid w:val="00466788"/>
    <w:rPr>
      <w:rFonts w:ascii="Georgia" w:eastAsia="Calibri" w:hAnsi="Georgia" w:cs="Calibri"/>
      <w:b/>
      <w:sz w:val="24"/>
    </w:rPr>
  </w:style>
  <w:style w:type="character" w:customStyle="1" w:styleId="3">
    <w:name w:val="3"/>
    <w:rsid w:val="0046678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66788"/>
    <w:rPr>
      <w:rFonts w:cs="Arial"/>
      <w:b/>
      <w:bCs/>
      <w:iCs/>
      <w:szCs w:val="28"/>
      <w:lang w:val="en-US" w:eastAsia="en-US" w:bidi="ar-SA"/>
    </w:rPr>
  </w:style>
  <w:style w:type="paragraph" w:customStyle="1" w:styleId="EmphasisText">
    <w:name w:val="Emphasis Text"/>
    <w:basedOn w:val="UnderlinedText"/>
    <w:link w:val="EmphasisTextChar"/>
    <w:rsid w:val="00466788"/>
    <w:pPr>
      <w:jc w:val="left"/>
    </w:pPr>
    <w:rPr>
      <w:rFonts w:eastAsia="SimSun"/>
      <w:u w:val="single"/>
    </w:rPr>
  </w:style>
  <w:style w:type="character" w:customStyle="1" w:styleId="EmphasisTextChar">
    <w:name w:val="Emphasis Text Char"/>
    <w:link w:val="EmphasisText"/>
    <w:rsid w:val="00466788"/>
    <w:rPr>
      <w:rFonts w:ascii="Arial" w:eastAsia="SimSun" w:hAnsi="Arial" w:cs="Arial"/>
      <w:b/>
      <w:sz w:val="24"/>
      <w:u w:val="single"/>
    </w:rPr>
  </w:style>
  <w:style w:type="character" w:customStyle="1" w:styleId="7">
    <w:name w:val="7"/>
    <w:rsid w:val="00466788"/>
    <w:rPr>
      <w:rFonts w:cs="Arial"/>
      <w:bCs/>
      <w:sz w:val="20"/>
      <w:u w:val="single"/>
      <w:lang w:val="en-US" w:eastAsia="en-US" w:bidi="ar-SA"/>
    </w:rPr>
  </w:style>
  <w:style w:type="character" w:customStyle="1" w:styleId="StyleUnderlineChar19pt4">
    <w:name w:val="Style Underline Char1 + 9 pt4"/>
    <w:basedOn w:val="UnderlineChar1"/>
    <w:rsid w:val="00466788"/>
    <w:rPr>
      <w:rFonts w:ascii="Times New Roman" w:hAnsi="Times New Roman"/>
      <w:sz w:val="20"/>
      <w:szCs w:val="24"/>
      <w:u w:val="single"/>
      <w:lang w:val="en-US" w:eastAsia="en-US" w:bidi="ar-SA"/>
    </w:rPr>
  </w:style>
  <w:style w:type="character" w:customStyle="1" w:styleId="StyleUnderlineChar19ptBold1">
    <w:name w:val="Style Underline Char1 + 9 pt Bold1"/>
    <w:rsid w:val="00466788"/>
    <w:rPr>
      <w:rFonts w:ascii="Times New Roman" w:hAnsi="Times New Roman"/>
      <w:b/>
      <w:bCs/>
      <w:sz w:val="20"/>
      <w:szCs w:val="24"/>
      <w:u w:val="single"/>
      <w:lang w:val="en-US" w:eastAsia="en-US" w:bidi="ar-SA"/>
    </w:rPr>
  </w:style>
  <w:style w:type="character" w:customStyle="1" w:styleId="Style9ptUnderline3">
    <w:name w:val="Style 9 pt Underline3"/>
    <w:rsid w:val="00466788"/>
    <w:rPr>
      <w:sz w:val="20"/>
      <w:u w:val="single"/>
    </w:rPr>
  </w:style>
  <w:style w:type="character" w:customStyle="1" w:styleId="Style9ptUnderline4">
    <w:name w:val="Style 9 pt Underline4"/>
    <w:rsid w:val="00466788"/>
    <w:rPr>
      <w:sz w:val="20"/>
      <w:u w:val="single"/>
    </w:rPr>
  </w:style>
  <w:style w:type="character" w:customStyle="1" w:styleId="55">
    <w:name w:val="55"/>
    <w:rsid w:val="00466788"/>
    <w:rPr>
      <w:rFonts w:cs="Arial"/>
      <w:bCs/>
      <w:sz w:val="20"/>
      <w:u w:val="single"/>
      <w:lang w:val="en-US" w:eastAsia="en-US" w:bidi="ar-SA"/>
    </w:rPr>
  </w:style>
  <w:style w:type="paragraph" w:customStyle="1" w:styleId="CardBody">
    <w:name w:val="Card Body"/>
    <w:basedOn w:val="Normal"/>
    <w:link w:val="CardBodyChar"/>
    <w:qFormat/>
    <w:rsid w:val="00466788"/>
    <w:rPr>
      <w:rFonts w:eastAsia="Calibri"/>
      <w:sz w:val="16"/>
    </w:rPr>
  </w:style>
  <w:style w:type="character" w:customStyle="1" w:styleId="CardBodyChar">
    <w:name w:val="Card Body Char"/>
    <w:link w:val="CardBody"/>
    <w:rsid w:val="00466788"/>
    <w:rPr>
      <w:rFonts w:ascii="Arial" w:eastAsia="Calibri" w:hAnsi="Arial" w:cs="Arial"/>
      <w:sz w:val="16"/>
    </w:rPr>
  </w:style>
  <w:style w:type="character" w:customStyle="1" w:styleId="Styleunderline9ptBold">
    <w:name w:val="Style underline + 9 pt Bold"/>
    <w:rsid w:val="00466788"/>
    <w:rPr>
      <w:b/>
      <w:bCs/>
      <w:sz w:val="20"/>
      <w:u w:val="single"/>
    </w:rPr>
  </w:style>
  <w:style w:type="character" w:customStyle="1" w:styleId="StyleUnderliningChar9ptBold">
    <w:name w:val="Style Underlining Char + 9 pt Bold"/>
    <w:rsid w:val="00466788"/>
    <w:rPr>
      <w:rFonts w:ascii="Times New Roman" w:hAnsi="Times New Roman"/>
      <w:b/>
      <w:bCs/>
      <w:sz w:val="20"/>
      <w:szCs w:val="24"/>
      <w:u w:val="single"/>
      <w:lang w:val="en-US" w:eastAsia="en-US" w:bidi="ar-SA"/>
    </w:rPr>
  </w:style>
  <w:style w:type="character" w:customStyle="1" w:styleId="StyleUnderliningChar9pt">
    <w:name w:val="Style Underlining Char + 9 pt"/>
    <w:rsid w:val="00466788"/>
    <w:rPr>
      <w:rFonts w:ascii="Times New Roman" w:hAnsi="Times New Roman"/>
      <w:sz w:val="20"/>
      <w:szCs w:val="24"/>
      <w:u w:val="single"/>
      <w:lang w:val="en-US" w:eastAsia="en-US" w:bidi="ar-SA"/>
    </w:rPr>
  </w:style>
  <w:style w:type="character" w:customStyle="1" w:styleId="34">
    <w:name w:val="34"/>
    <w:rsid w:val="00466788"/>
    <w:rPr>
      <w:rFonts w:ascii="Times New Roman" w:hAnsi="Times New Roman" w:cs="Arial"/>
      <w:bCs/>
      <w:sz w:val="20"/>
      <w:u w:val="single"/>
      <w:lang w:val="en-US" w:eastAsia="en-US" w:bidi="ar-SA"/>
    </w:rPr>
  </w:style>
  <w:style w:type="character" w:customStyle="1" w:styleId="45">
    <w:name w:val="45"/>
    <w:rsid w:val="00466788"/>
    <w:rPr>
      <w:rFonts w:ascii="Times New Roman" w:hAnsi="Times New Roman" w:cs="Arial"/>
      <w:b/>
      <w:bCs/>
      <w:sz w:val="20"/>
      <w:u w:val="single"/>
      <w:lang w:val="en-US" w:eastAsia="en-US" w:bidi="ar-SA"/>
    </w:rPr>
  </w:style>
  <w:style w:type="character" w:customStyle="1" w:styleId="Style9ptUnderline5">
    <w:name w:val="Style 9 pt Underline5"/>
    <w:rsid w:val="00466788"/>
    <w:rPr>
      <w:rFonts w:ascii="Times New Roman" w:hAnsi="Times New Roman"/>
      <w:sz w:val="20"/>
      <w:u w:val="single"/>
    </w:rPr>
  </w:style>
  <w:style w:type="character" w:customStyle="1" w:styleId="Style9ptBoldUnderline2">
    <w:name w:val="Style 9 pt Bold Underline2"/>
    <w:rsid w:val="0046678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6678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66788"/>
    <w:rPr>
      <w:lang w:eastAsia="zh-CN"/>
    </w:rPr>
  </w:style>
  <w:style w:type="character" w:customStyle="1" w:styleId="StyleStyle49pt1Char">
    <w:name w:val="Style Style4 + 9 pt1 Char"/>
    <w:basedOn w:val="Style4Char"/>
    <w:link w:val="StyleStyle49pt1"/>
    <w:rsid w:val="00466788"/>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466788"/>
    <w:rPr>
      <w:rFonts w:eastAsiaTheme="minorHAnsi"/>
      <w:b/>
      <w:bCs/>
      <w:szCs w:val="22"/>
    </w:rPr>
  </w:style>
  <w:style w:type="character" w:customStyle="1" w:styleId="StyleStyle49ptBold1Char">
    <w:name w:val="Style Style4 + 9 pt Bold1 Char"/>
    <w:link w:val="StyleStyle49ptBold1"/>
    <w:rsid w:val="00466788"/>
    <w:rPr>
      <w:rFonts w:ascii="Arial" w:hAnsi="Arial" w:cs="Arial"/>
      <w:b/>
      <w:bCs/>
      <w:u w:val="single"/>
    </w:rPr>
  </w:style>
  <w:style w:type="paragraph" w:customStyle="1" w:styleId="StyleStyle49pt2">
    <w:name w:val="Style Style4 + 9 pt2"/>
    <w:basedOn w:val="Style4"/>
    <w:link w:val="StyleStyle49pt2Char"/>
    <w:rsid w:val="00466788"/>
    <w:rPr>
      <w:lang w:eastAsia="zh-CN"/>
    </w:rPr>
  </w:style>
  <w:style w:type="character" w:customStyle="1" w:styleId="StyleStyle49pt2Char">
    <w:name w:val="Style Style4 + 9 pt2 Char"/>
    <w:basedOn w:val="Style4Char"/>
    <w:link w:val="StyleStyle49pt2"/>
    <w:rsid w:val="00466788"/>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466788"/>
    <w:rPr>
      <w:rFonts w:eastAsiaTheme="minorHAnsi"/>
      <w:b/>
      <w:bCs/>
      <w:szCs w:val="22"/>
    </w:rPr>
  </w:style>
  <w:style w:type="character" w:customStyle="1" w:styleId="StyleStyle49ptBold2Char">
    <w:name w:val="Style Style4 + 9 pt Bold2 Char"/>
    <w:link w:val="StyleStyle49ptBold2"/>
    <w:rsid w:val="00466788"/>
    <w:rPr>
      <w:rFonts w:ascii="Arial" w:hAnsi="Arial" w:cs="Arial"/>
      <w:b/>
      <w:bCs/>
      <w:u w:val="single"/>
    </w:rPr>
  </w:style>
  <w:style w:type="character" w:customStyle="1" w:styleId="23">
    <w:name w:val="23"/>
    <w:rsid w:val="00466788"/>
    <w:rPr>
      <w:rFonts w:ascii="Times New Roman" w:hAnsi="Times New Roman" w:cs="Arial"/>
      <w:bCs/>
      <w:sz w:val="20"/>
      <w:u w:val="single"/>
      <w:lang w:val="en-US" w:eastAsia="en-US" w:bidi="ar-SA"/>
    </w:rPr>
  </w:style>
  <w:style w:type="character" w:customStyle="1" w:styleId="33">
    <w:name w:val="33"/>
    <w:rsid w:val="00466788"/>
    <w:rPr>
      <w:rFonts w:ascii="Times New Roman" w:hAnsi="Times New Roman" w:cs="Arial"/>
      <w:b/>
      <w:bCs/>
      <w:sz w:val="20"/>
      <w:u w:val="single"/>
      <w:lang w:val="en-US" w:eastAsia="en-US" w:bidi="ar-SA"/>
    </w:rPr>
  </w:style>
  <w:style w:type="character" w:customStyle="1" w:styleId="StyleArialNarrow9pt">
    <w:name w:val="Style Arial Narrow 9 pt"/>
    <w:rsid w:val="00466788"/>
    <w:rPr>
      <w:rFonts w:ascii="Times New Roman" w:hAnsi="Times New Roman"/>
      <w:sz w:val="20"/>
    </w:rPr>
  </w:style>
  <w:style w:type="paragraph" w:customStyle="1" w:styleId="CiteBody">
    <w:name w:val="Cite Body"/>
    <w:basedOn w:val="Normal"/>
    <w:link w:val="CiteBodyChar"/>
    <w:qFormat/>
    <w:rsid w:val="00466788"/>
    <w:rPr>
      <w:rFonts w:eastAsia="Calibri"/>
      <w:szCs w:val="16"/>
    </w:rPr>
  </w:style>
  <w:style w:type="paragraph" w:customStyle="1" w:styleId="CiteBold">
    <w:name w:val="Cite Bold"/>
    <w:basedOn w:val="CiteBody"/>
    <w:link w:val="CiteBoldChar"/>
    <w:qFormat/>
    <w:rsid w:val="00466788"/>
    <w:rPr>
      <w:b/>
    </w:rPr>
  </w:style>
  <w:style w:type="character" w:customStyle="1" w:styleId="CiteBodyChar">
    <w:name w:val="Cite Body Char"/>
    <w:link w:val="CiteBody"/>
    <w:rsid w:val="00466788"/>
    <w:rPr>
      <w:rFonts w:ascii="Arial" w:eastAsia="Calibri" w:hAnsi="Arial" w:cs="Arial"/>
      <w:szCs w:val="16"/>
    </w:rPr>
  </w:style>
  <w:style w:type="character" w:customStyle="1" w:styleId="CiteBoldChar">
    <w:name w:val="Cite Bold Char"/>
    <w:link w:val="CiteBold"/>
    <w:rsid w:val="00466788"/>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466788"/>
    <w:rPr>
      <w:sz w:val="20"/>
      <w:u w:val="single"/>
    </w:rPr>
  </w:style>
  <w:style w:type="character" w:customStyle="1" w:styleId="StyleCardBody11ptUnderlineChar">
    <w:name w:val="Style Card Body + 11 pt Underline Char"/>
    <w:link w:val="StyleCardBody11ptUnderline"/>
    <w:rsid w:val="00466788"/>
    <w:rPr>
      <w:rFonts w:ascii="Arial" w:eastAsia="Calibri" w:hAnsi="Arial" w:cs="Arial"/>
      <w:sz w:val="20"/>
      <w:u w:val="single"/>
    </w:rPr>
  </w:style>
  <w:style w:type="paragraph" w:customStyle="1" w:styleId="StyleStyle49pt4">
    <w:name w:val="Style Style4 + 9 pt4"/>
    <w:basedOn w:val="Style4"/>
    <w:link w:val="StyleStyle49pt4Char"/>
    <w:rsid w:val="00466788"/>
    <w:rPr>
      <w:lang w:eastAsia="zh-CN"/>
    </w:rPr>
  </w:style>
  <w:style w:type="character" w:customStyle="1" w:styleId="StyleStyle49pt4Char">
    <w:name w:val="Style Style4 + 9 pt4 Char"/>
    <w:basedOn w:val="Style4Char"/>
    <w:link w:val="StyleStyle49pt4"/>
    <w:rsid w:val="00466788"/>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466788"/>
    <w:rPr>
      <w:rFonts w:eastAsiaTheme="minorHAnsi"/>
      <w:b/>
      <w:bCs/>
      <w:szCs w:val="22"/>
    </w:rPr>
  </w:style>
  <w:style w:type="character" w:customStyle="1" w:styleId="StyleStyle49ptBold4Char">
    <w:name w:val="Style Style4 + 9 pt Bold4 Char"/>
    <w:link w:val="StyleStyle49ptBold4"/>
    <w:rsid w:val="00466788"/>
    <w:rPr>
      <w:rFonts w:ascii="Arial" w:hAnsi="Arial" w:cs="Arial"/>
      <w:b/>
      <w:bCs/>
      <w:u w:val="single"/>
    </w:rPr>
  </w:style>
  <w:style w:type="character" w:customStyle="1" w:styleId="StyleUnderlineCharChar9pt2">
    <w:name w:val="Style Underline Char Char + 9 pt2"/>
    <w:basedOn w:val="DefaultParagraphFont"/>
    <w:rsid w:val="0046678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6678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66788"/>
    <w:rPr>
      <w:b/>
      <w:bCs/>
      <w:sz w:val="20"/>
      <w:u w:val="single"/>
      <w:bdr w:val="single" w:sz="4" w:space="0" w:color="auto"/>
    </w:rPr>
  </w:style>
  <w:style w:type="character" w:customStyle="1" w:styleId="Style9ptUnderline7">
    <w:name w:val="Style 9 pt Underline7"/>
    <w:rsid w:val="00466788"/>
    <w:rPr>
      <w:sz w:val="20"/>
      <w:u w:val="single"/>
    </w:rPr>
  </w:style>
  <w:style w:type="character" w:customStyle="1" w:styleId="Style9ptBoldUnderline3">
    <w:name w:val="Style 9 pt Bold Underline3"/>
    <w:rsid w:val="00466788"/>
    <w:rPr>
      <w:b/>
      <w:bCs/>
      <w:sz w:val="20"/>
      <w:u w:val="single"/>
    </w:rPr>
  </w:style>
  <w:style w:type="character" w:customStyle="1" w:styleId="Style9ptUnderline8">
    <w:name w:val="Style 9 pt Underline8"/>
    <w:rsid w:val="00466788"/>
    <w:rPr>
      <w:sz w:val="20"/>
      <w:u w:val="single"/>
    </w:rPr>
  </w:style>
  <w:style w:type="paragraph" w:customStyle="1" w:styleId="StyleStyle49pt5">
    <w:name w:val="Style Style4 + 9 pt5"/>
    <w:basedOn w:val="Style4"/>
    <w:link w:val="StyleStyle49pt5Char"/>
    <w:rsid w:val="00466788"/>
    <w:rPr>
      <w:lang w:eastAsia="zh-CN"/>
    </w:rPr>
  </w:style>
  <w:style w:type="character" w:customStyle="1" w:styleId="StyleStyle49pt5Char">
    <w:name w:val="Style Style4 + 9 pt5 Char"/>
    <w:basedOn w:val="Style4Char"/>
    <w:link w:val="StyleStyle49pt5"/>
    <w:rsid w:val="00466788"/>
    <w:rPr>
      <w:rFonts w:ascii="Arial" w:eastAsia="Times New Roman" w:hAnsi="Arial" w:cs="Arial"/>
      <w:szCs w:val="24"/>
      <w:u w:val="single"/>
      <w:lang w:eastAsia="zh-CN"/>
    </w:rPr>
  </w:style>
  <w:style w:type="character" w:customStyle="1" w:styleId="66">
    <w:name w:val="66"/>
    <w:rsid w:val="00466788"/>
    <w:rPr>
      <w:rFonts w:cs="Arial"/>
      <w:bCs/>
      <w:sz w:val="20"/>
      <w:u w:val="single"/>
      <w:lang w:val="en-US" w:eastAsia="en-US" w:bidi="ar-SA"/>
    </w:rPr>
  </w:style>
  <w:style w:type="character" w:customStyle="1" w:styleId="Style9ptUnderline9">
    <w:name w:val="Style 9 pt Underline9"/>
    <w:rsid w:val="00466788"/>
    <w:rPr>
      <w:sz w:val="20"/>
      <w:u w:val="single"/>
    </w:rPr>
  </w:style>
  <w:style w:type="paragraph" w:customStyle="1" w:styleId="StyleStyle49ptBold5">
    <w:name w:val="Style Style4 + 9 pt Bold5"/>
    <w:basedOn w:val="Style4"/>
    <w:link w:val="StyleStyle49ptBold5Char"/>
    <w:rsid w:val="00466788"/>
    <w:rPr>
      <w:rFonts w:eastAsiaTheme="minorHAnsi"/>
      <w:b/>
      <w:bCs/>
      <w:szCs w:val="22"/>
    </w:rPr>
  </w:style>
  <w:style w:type="character" w:customStyle="1" w:styleId="StyleStyle49ptBold5Char">
    <w:name w:val="Style Style4 + 9 pt Bold5 Char"/>
    <w:link w:val="StyleStyle49ptBold5"/>
    <w:rsid w:val="00466788"/>
    <w:rPr>
      <w:rFonts w:ascii="Arial" w:hAnsi="Arial" w:cs="Arial"/>
      <w:b/>
      <w:bCs/>
      <w:u w:val="single"/>
    </w:rPr>
  </w:style>
  <w:style w:type="character" w:customStyle="1" w:styleId="Style9ptBoldUnderline4">
    <w:name w:val="Style 9 pt Bold Underline4"/>
    <w:rsid w:val="00466788"/>
    <w:rPr>
      <w:b/>
      <w:bCs/>
      <w:sz w:val="20"/>
      <w:u w:val="single"/>
    </w:rPr>
  </w:style>
  <w:style w:type="paragraph" w:customStyle="1" w:styleId="StyleStyle49pt7">
    <w:name w:val="Style Style4 + 9 pt7"/>
    <w:basedOn w:val="Style4"/>
    <w:link w:val="StyleStyle49pt7Char"/>
    <w:rsid w:val="00466788"/>
    <w:rPr>
      <w:lang w:eastAsia="zh-CN"/>
    </w:rPr>
  </w:style>
  <w:style w:type="character" w:customStyle="1" w:styleId="StyleStyle49pt7Char">
    <w:name w:val="Style Style4 + 9 pt7 Char"/>
    <w:basedOn w:val="Style4Char"/>
    <w:link w:val="StyleStyle49pt7"/>
    <w:rsid w:val="00466788"/>
    <w:rPr>
      <w:rFonts w:ascii="Arial" w:eastAsia="Times New Roman" w:hAnsi="Arial" w:cs="Arial"/>
      <w:szCs w:val="24"/>
      <w:u w:val="single"/>
      <w:lang w:eastAsia="zh-CN"/>
    </w:rPr>
  </w:style>
  <w:style w:type="character" w:customStyle="1" w:styleId="titleblue14">
    <w:name w:val="titleblue14"/>
    <w:basedOn w:val="DefaultParagraphFont"/>
    <w:rsid w:val="00466788"/>
  </w:style>
  <w:style w:type="paragraph" w:customStyle="1" w:styleId="FONT7">
    <w:name w:val="FONT 7"/>
    <w:qFormat/>
    <w:rsid w:val="0046678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66788"/>
    <w:rPr>
      <w:rFonts w:eastAsiaTheme="minorHAnsi"/>
      <w:szCs w:val="22"/>
    </w:rPr>
  </w:style>
  <w:style w:type="paragraph" w:customStyle="1" w:styleId="StyleHeading2Underline">
    <w:name w:val="Style Heading 2 + Underline"/>
    <w:basedOn w:val="Heading2"/>
    <w:link w:val="StyleHeading2UnderlineChar"/>
    <w:rsid w:val="0046678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66788"/>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46678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66788"/>
    <w:rPr>
      <w:rFonts w:eastAsia="Calibri"/>
      <w:b/>
      <w:bCs/>
      <w:szCs w:val="24"/>
      <w:u w:val="single"/>
    </w:rPr>
  </w:style>
  <w:style w:type="paragraph" w:customStyle="1" w:styleId="StyleStyle49ptBold6">
    <w:name w:val="Style Style4 + 9 pt Bold6"/>
    <w:basedOn w:val="Style4"/>
    <w:link w:val="StyleStyle49ptBold6Char"/>
    <w:rsid w:val="00466788"/>
    <w:rPr>
      <w:rFonts w:eastAsiaTheme="minorHAnsi"/>
      <w:b/>
      <w:bCs/>
      <w:szCs w:val="22"/>
    </w:rPr>
  </w:style>
  <w:style w:type="character" w:customStyle="1" w:styleId="StyleStyle49ptBold6Char">
    <w:name w:val="Style Style4 + 9 pt Bold6 Char"/>
    <w:link w:val="StyleStyle49ptBold6"/>
    <w:rsid w:val="00466788"/>
    <w:rPr>
      <w:rFonts w:ascii="Arial" w:hAnsi="Arial" w:cs="Arial"/>
      <w:b/>
      <w:bCs/>
      <w:u w:val="single"/>
    </w:rPr>
  </w:style>
  <w:style w:type="paragraph" w:customStyle="1" w:styleId="StyleCircled11pt">
    <w:name w:val="Style Circled + 11 pt"/>
    <w:basedOn w:val="Circled"/>
    <w:link w:val="StyleCircled11ptChar"/>
    <w:rsid w:val="0046678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6678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6678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66788"/>
    <w:rPr>
      <w:rFonts w:eastAsia="Calibri"/>
      <w:b/>
      <w:bCs/>
      <w:szCs w:val="24"/>
      <w:u w:val="single"/>
      <w:bdr w:val="single" w:sz="4" w:space="0" w:color="auto"/>
    </w:rPr>
  </w:style>
  <w:style w:type="character" w:customStyle="1" w:styleId="StyleUnderlineCharChar9pt3">
    <w:name w:val="Style Underline Char Char + 9 pt3"/>
    <w:basedOn w:val="DefaultParagraphFont"/>
    <w:rsid w:val="0046678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66788"/>
    <w:rPr>
      <w:sz w:val="20"/>
      <w:u w:val="single"/>
    </w:rPr>
  </w:style>
  <w:style w:type="character" w:customStyle="1" w:styleId="BoldandUnderlineChar2CharCharChar">
    <w:name w:val="Bold and Underline Char2 Char Char Char"/>
    <w:rsid w:val="00466788"/>
    <w:rPr>
      <w:b/>
      <w:szCs w:val="24"/>
      <w:u w:val="single"/>
      <w:lang w:val="en-US" w:eastAsia="en-US" w:bidi="ar-SA"/>
    </w:rPr>
  </w:style>
  <w:style w:type="paragraph" w:customStyle="1" w:styleId="textboldChar">
    <w:name w:val="text bold Char"/>
    <w:basedOn w:val="Normal"/>
    <w:link w:val="textboldCharChar"/>
    <w:rsid w:val="00466788"/>
    <w:pPr>
      <w:ind w:left="720"/>
    </w:pPr>
    <w:rPr>
      <w:rFonts w:eastAsia="Calibri"/>
      <w:b/>
      <w:sz w:val="24"/>
      <w:u w:val="thick"/>
    </w:rPr>
  </w:style>
  <w:style w:type="character" w:customStyle="1" w:styleId="textboldCharChar">
    <w:name w:val="text bold Char Char"/>
    <w:link w:val="textboldChar"/>
    <w:rsid w:val="00466788"/>
    <w:rPr>
      <w:rFonts w:ascii="Arial" w:eastAsia="Calibri" w:hAnsi="Arial" w:cs="Arial"/>
      <w:b/>
      <w:sz w:val="24"/>
      <w:u w:val="thick"/>
    </w:rPr>
  </w:style>
  <w:style w:type="character" w:customStyle="1" w:styleId="snapnoshots">
    <w:name w:val="snap_noshots"/>
    <w:basedOn w:val="DefaultParagraphFont"/>
    <w:rsid w:val="00466788"/>
  </w:style>
  <w:style w:type="character" w:customStyle="1" w:styleId="cnbcsbhdcomp">
    <w:name w:val="cnbc_sbhd_comp"/>
    <w:rsid w:val="00466788"/>
  </w:style>
  <w:style w:type="character" w:customStyle="1" w:styleId="blox-headline">
    <w:name w:val="blox-headline"/>
    <w:rsid w:val="00466788"/>
  </w:style>
  <w:style w:type="character" w:customStyle="1" w:styleId="Heading2CharCharCharCharCharChar1CharChar">
    <w:name w:val="Heading 2 Char Char Char Char Char Char1 Char Char"/>
    <w:basedOn w:val="DefaultParagraphFont"/>
    <w:uiPriority w:val="99"/>
    <w:rsid w:val="00466788"/>
    <w:rPr>
      <w:rFonts w:cs="Arial"/>
      <w:b/>
      <w:bCs/>
      <w:iCs/>
      <w:sz w:val="28"/>
      <w:lang w:val="en-US" w:eastAsia="en-US"/>
    </w:rPr>
  </w:style>
  <w:style w:type="character" w:customStyle="1" w:styleId="postsubtitle">
    <w:name w:val="post_subtitle"/>
    <w:basedOn w:val="DefaultParagraphFont"/>
    <w:rsid w:val="00466788"/>
  </w:style>
  <w:style w:type="character" w:customStyle="1" w:styleId="NoterefInText">
    <w:name w:val="_NoterefInText"/>
    <w:uiPriority w:val="99"/>
    <w:rsid w:val="00466788"/>
    <w:rPr>
      <w:rFonts w:cs="New Baskerville"/>
      <w:color w:val="000000"/>
    </w:rPr>
  </w:style>
  <w:style w:type="character" w:customStyle="1" w:styleId="postauthor">
    <w:name w:val="postauthor"/>
    <w:basedOn w:val="DefaultParagraphFont"/>
    <w:rsid w:val="00466788"/>
  </w:style>
  <w:style w:type="paragraph" w:customStyle="1" w:styleId="notes-source-hasnotes">
    <w:name w:val="notes-source-hasnotes"/>
    <w:basedOn w:val="Normal"/>
    <w:qFormat/>
    <w:rsid w:val="00466788"/>
    <w:pPr>
      <w:spacing w:before="100" w:beforeAutospacing="1" w:after="100" w:afterAutospacing="1"/>
    </w:pPr>
    <w:rPr>
      <w:rFonts w:ascii="Times" w:hAnsi="Times"/>
      <w:szCs w:val="20"/>
    </w:rPr>
  </w:style>
  <w:style w:type="character" w:customStyle="1" w:styleId="span">
    <w:name w:val="span"/>
    <w:basedOn w:val="DefaultParagraphFont"/>
    <w:rsid w:val="00466788"/>
  </w:style>
  <w:style w:type="character" w:customStyle="1" w:styleId="thirdparty-logo">
    <w:name w:val="thirdparty-logo"/>
    <w:basedOn w:val="DefaultParagraphFont"/>
    <w:rsid w:val="00466788"/>
  </w:style>
  <w:style w:type="paragraph" w:customStyle="1" w:styleId="articlemeta">
    <w:name w:val="articlemeta"/>
    <w:basedOn w:val="Normal"/>
    <w:qFormat/>
    <w:rsid w:val="00466788"/>
    <w:pPr>
      <w:spacing w:before="100" w:beforeAutospacing="1" w:after="100" w:afterAutospacing="1"/>
    </w:pPr>
    <w:rPr>
      <w:rFonts w:ascii="Times" w:hAnsi="Times"/>
      <w:szCs w:val="20"/>
    </w:rPr>
  </w:style>
  <w:style w:type="character" w:customStyle="1" w:styleId="vcard">
    <w:name w:val="vcard"/>
    <w:basedOn w:val="DefaultParagraphFont"/>
    <w:rsid w:val="00466788"/>
  </w:style>
  <w:style w:type="character" w:customStyle="1" w:styleId="print-footnote">
    <w:name w:val="print-footnote"/>
    <w:basedOn w:val="DefaultParagraphFont"/>
    <w:rsid w:val="00466788"/>
  </w:style>
  <w:style w:type="character" w:customStyle="1" w:styleId="datestring">
    <w:name w:val="datestring"/>
    <w:basedOn w:val="DefaultParagraphFont"/>
    <w:rsid w:val="00466788"/>
  </w:style>
  <w:style w:type="paragraph" w:customStyle="1" w:styleId="left">
    <w:name w:val="left"/>
    <w:basedOn w:val="Normal"/>
    <w:qFormat/>
    <w:rsid w:val="00466788"/>
    <w:pPr>
      <w:spacing w:before="100" w:beforeAutospacing="1" w:after="100" w:afterAutospacing="1"/>
    </w:pPr>
    <w:rPr>
      <w:rFonts w:ascii="Times" w:hAnsi="Times"/>
      <w:szCs w:val="20"/>
    </w:rPr>
  </w:style>
  <w:style w:type="paragraph" w:customStyle="1" w:styleId="right">
    <w:name w:val="right"/>
    <w:basedOn w:val="Normal"/>
    <w:qFormat/>
    <w:rsid w:val="00466788"/>
    <w:pPr>
      <w:spacing w:before="100" w:beforeAutospacing="1" w:after="100" w:afterAutospacing="1"/>
    </w:pPr>
    <w:rPr>
      <w:rFonts w:ascii="Times" w:hAnsi="Times"/>
      <w:szCs w:val="20"/>
    </w:rPr>
  </w:style>
  <w:style w:type="character" w:customStyle="1" w:styleId="gptad">
    <w:name w:val="gptad"/>
    <w:basedOn w:val="DefaultParagraphFont"/>
    <w:rsid w:val="00466788"/>
  </w:style>
  <w:style w:type="paragraph" w:customStyle="1" w:styleId="creditpostedmodified">
    <w:name w:val="credit_posted_modified"/>
    <w:basedOn w:val="Normal"/>
    <w:qFormat/>
    <w:rsid w:val="00466788"/>
    <w:pPr>
      <w:spacing w:before="100" w:beforeAutospacing="1" w:after="100" w:afterAutospacing="1"/>
    </w:pPr>
    <w:rPr>
      <w:rFonts w:ascii="Times" w:hAnsi="Times"/>
      <w:szCs w:val="20"/>
    </w:rPr>
  </w:style>
  <w:style w:type="character" w:customStyle="1" w:styleId="creditline">
    <w:name w:val="creditline"/>
    <w:basedOn w:val="DefaultParagraphFont"/>
    <w:rsid w:val="00466788"/>
  </w:style>
  <w:style w:type="character" w:customStyle="1" w:styleId="grd">
    <w:name w:val="grd"/>
    <w:basedOn w:val="DefaultParagraphFont"/>
    <w:rsid w:val="00466788"/>
  </w:style>
  <w:style w:type="paragraph" w:customStyle="1" w:styleId="hs-text-container">
    <w:name w:val="hs-text-container"/>
    <w:basedOn w:val="Normal"/>
    <w:qFormat/>
    <w:rsid w:val="00466788"/>
    <w:pPr>
      <w:spacing w:before="100" w:beforeAutospacing="1" w:after="100" w:afterAutospacing="1"/>
    </w:pPr>
    <w:rPr>
      <w:rFonts w:ascii="Times" w:hAnsi="Times"/>
      <w:szCs w:val="20"/>
    </w:rPr>
  </w:style>
  <w:style w:type="character" w:customStyle="1" w:styleId="changed">
    <w:name w:val="changed"/>
    <w:basedOn w:val="DefaultParagraphFont"/>
    <w:rsid w:val="00466788"/>
  </w:style>
  <w:style w:type="character" w:customStyle="1" w:styleId="article-author-name">
    <w:name w:val="article-author-name"/>
    <w:basedOn w:val="DefaultParagraphFont"/>
    <w:rsid w:val="00466788"/>
  </w:style>
  <w:style w:type="character" w:customStyle="1" w:styleId="bioexcerpt">
    <w:name w:val="bio_excerpt"/>
    <w:basedOn w:val="DefaultParagraphFont"/>
    <w:rsid w:val="00466788"/>
  </w:style>
  <w:style w:type="character" w:customStyle="1" w:styleId="commentcount">
    <w:name w:val="comment_count"/>
    <w:basedOn w:val="DefaultParagraphFont"/>
    <w:rsid w:val="00466788"/>
  </w:style>
  <w:style w:type="character" w:customStyle="1" w:styleId="searchtermshighlighted">
    <w:name w:val="searchtermshighlighted"/>
    <w:basedOn w:val="DefaultParagraphFont"/>
    <w:rsid w:val="00466788"/>
  </w:style>
  <w:style w:type="character" w:customStyle="1" w:styleId="contributornametrigger">
    <w:name w:val="contributornametrigger"/>
    <w:basedOn w:val="DefaultParagraphFont"/>
    <w:rsid w:val="00466788"/>
  </w:style>
  <w:style w:type="character" w:customStyle="1" w:styleId="bylinepipe">
    <w:name w:val="bylinepipe"/>
    <w:basedOn w:val="DefaultParagraphFont"/>
    <w:rsid w:val="00466788"/>
  </w:style>
  <w:style w:type="character" w:customStyle="1" w:styleId="lucenesearchresulturlb">
    <w:name w:val="lucene_search_result_url_b"/>
    <w:basedOn w:val="DefaultParagraphFont"/>
    <w:rsid w:val="00466788"/>
  </w:style>
  <w:style w:type="character" w:customStyle="1" w:styleId="faculty-title">
    <w:name w:val="faculty-title"/>
    <w:basedOn w:val="DefaultParagraphFont"/>
    <w:rsid w:val="00466788"/>
  </w:style>
  <w:style w:type="character" w:customStyle="1" w:styleId="issue">
    <w:name w:val="issue"/>
    <w:basedOn w:val="DefaultParagraphFont"/>
    <w:rsid w:val="00466788"/>
  </w:style>
  <w:style w:type="character" w:customStyle="1" w:styleId="pages">
    <w:name w:val="pages"/>
    <w:basedOn w:val="DefaultParagraphFont"/>
    <w:rsid w:val="00466788"/>
  </w:style>
  <w:style w:type="character" w:customStyle="1" w:styleId="person">
    <w:name w:val="person"/>
    <w:basedOn w:val="DefaultParagraphFont"/>
    <w:rsid w:val="00466788"/>
  </w:style>
  <w:style w:type="character" w:customStyle="1" w:styleId="corresponding">
    <w:name w:val="corresponding"/>
    <w:basedOn w:val="DefaultParagraphFont"/>
    <w:rsid w:val="00466788"/>
  </w:style>
  <w:style w:type="paragraph" w:customStyle="1" w:styleId="entry-meta">
    <w:name w:val="entry-meta"/>
    <w:basedOn w:val="Normal"/>
    <w:qFormat/>
    <w:rsid w:val="00466788"/>
    <w:pPr>
      <w:spacing w:before="100" w:beforeAutospacing="1" w:after="100" w:afterAutospacing="1"/>
    </w:pPr>
    <w:rPr>
      <w:rFonts w:ascii="Times" w:hAnsi="Times"/>
      <w:szCs w:val="20"/>
    </w:rPr>
  </w:style>
  <w:style w:type="character" w:customStyle="1" w:styleId="post-time">
    <w:name w:val="post-time"/>
    <w:basedOn w:val="DefaultParagraphFont"/>
    <w:rsid w:val="00466788"/>
  </w:style>
  <w:style w:type="character" w:customStyle="1" w:styleId="post-category">
    <w:name w:val="post-category"/>
    <w:basedOn w:val="DefaultParagraphFont"/>
    <w:rsid w:val="00466788"/>
  </w:style>
  <w:style w:type="paragraph" w:customStyle="1" w:styleId="articledetails">
    <w:name w:val="articledetails"/>
    <w:basedOn w:val="Normal"/>
    <w:qFormat/>
    <w:rsid w:val="00466788"/>
    <w:pPr>
      <w:spacing w:before="100" w:beforeAutospacing="1" w:after="100" w:afterAutospacing="1"/>
    </w:pPr>
    <w:rPr>
      <w:rFonts w:ascii="Times" w:hAnsi="Times"/>
      <w:szCs w:val="20"/>
    </w:rPr>
  </w:style>
  <w:style w:type="character" w:customStyle="1" w:styleId="posted-and-updated">
    <w:name w:val="posted-and-updated"/>
    <w:basedOn w:val="DefaultParagraphFont"/>
    <w:rsid w:val="00466788"/>
  </w:style>
  <w:style w:type="paragraph" w:customStyle="1" w:styleId="aff">
    <w:name w:val="aff"/>
    <w:basedOn w:val="Normal"/>
    <w:qFormat/>
    <w:rsid w:val="00466788"/>
    <w:pPr>
      <w:spacing w:before="100" w:beforeAutospacing="1" w:after="100" w:afterAutospacing="1"/>
    </w:pPr>
    <w:rPr>
      <w:rFonts w:ascii="Times" w:hAnsi="Times"/>
      <w:szCs w:val="20"/>
    </w:rPr>
  </w:style>
  <w:style w:type="character" w:customStyle="1" w:styleId="entry-author">
    <w:name w:val="entry-author"/>
    <w:basedOn w:val="DefaultParagraphFont"/>
    <w:rsid w:val="00466788"/>
  </w:style>
  <w:style w:type="character" w:customStyle="1" w:styleId="entry-author-name">
    <w:name w:val="entry-author-name"/>
    <w:basedOn w:val="DefaultParagraphFont"/>
    <w:rsid w:val="00466788"/>
  </w:style>
  <w:style w:type="character" w:customStyle="1" w:styleId="contrib-degrees">
    <w:name w:val="contrib-degrees"/>
    <w:basedOn w:val="DefaultParagraphFont"/>
    <w:rsid w:val="00466788"/>
  </w:style>
  <w:style w:type="character" w:customStyle="1" w:styleId="contrib-on-behalf-of">
    <w:name w:val="contrib-on-behalf-of"/>
    <w:basedOn w:val="DefaultParagraphFont"/>
    <w:rsid w:val="00466788"/>
  </w:style>
  <w:style w:type="character" w:customStyle="1" w:styleId="pubtime">
    <w:name w:val="pubtime"/>
    <w:basedOn w:val="DefaultParagraphFont"/>
    <w:rsid w:val="00466788"/>
  </w:style>
  <w:style w:type="character" w:customStyle="1" w:styleId="fbcommentscount">
    <w:name w:val="fb_comments_count"/>
    <w:basedOn w:val="DefaultParagraphFont"/>
    <w:rsid w:val="00466788"/>
  </w:style>
  <w:style w:type="character" w:customStyle="1" w:styleId="stsharethiscustom">
    <w:name w:val="st_sharethis_custom"/>
    <w:basedOn w:val="DefaultParagraphFont"/>
    <w:rsid w:val="00466788"/>
  </w:style>
  <w:style w:type="paragraph" w:customStyle="1" w:styleId="permalinkable">
    <w:name w:val="permalinkable"/>
    <w:basedOn w:val="Normal"/>
    <w:qFormat/>
    <w:rsid w:val="00466788"/>
    <w:pPr>
      <w:spacing w:before="100" w:beforeAutospacing="1" w:after="100" w:afterAutospacing="1"/>
    </w:pPr>
    <w:rPr>
      <w:rFonts w:ascii="Times" w:hAnsi="Times"/>
      <w:szCs w:val="20"/>
    </w:rPr>
  </w:style>
  <w:style w:type="character" w:customStyle="1" w:styleId="post-date">
    <w:name w:val="post-date"/>
    <w:basedOn w:val="DefaultParagraphFont"/>
    <w:rsid w:val="00466788"/>
  </w:style>
  <w:style w:type="character" w:customStyle="1" w:styleId="articleauthor0">
    <w:name w:val="article_author"/>
    <w:basedOn w:val="DefaultParagraphFont"/>
    <w:rsid w:val="00466788"/>
  </w:style>
  <w:style w:type="character" w:customStyle="1" w:styleId="articleissue">
    <w:name w:val="article_issue"/>
    <w:basedOn w:val="DefaultParagraphFont"/>
    <w:rsid w:val="00466788"/>
  </w:style>
  <w:style w:type="character" w:customStyle="1" w:styleId="a-size-large">
    <w:name w:val="a-size-large"/>
    <w:basedOn w:val="DefaultParagraphFont"/>
    <w:rsid w:val="00466788"/>
  </w:style>
  <w:style w:type="character" w:customStyle="1" w:styleId="a-size-medium">
    <w:name w:val="a-size-medium"/>
    <w:basedOn w:val="DefaultParagraphFont"/>
    <w:rsid w:val="00466788"/>
  </w:style>
  <w:style w:type="character" w:customStyle="1" w:styleId="contribution">
    <w:name w:val="contribution"/>
    <w:basedOn w:val="DefaultParagraphFont"/>
    <w:rsid w:val="00466788"/>
  </w:style>
  <w:style w:type="character" w:customStyle="1" w:styleId="a-color-secondary">
    <w:name w:val="a-color-secondary"/>
    <w:basedOn w:val="DefaultParagraphFont"/>
    <w:rsid w:val="00466788"/>
  </w:style>
  <w:style w:type="paragraph" w:customStyle="1" w:styleId="sbyline">
    <w:name w:val="sbyline"/>
    <w:basedOn w:val="Normal"/>
    <w:qFormat/>
    <w:rsid w:val="00466788"/>
    <w:pPr>
      <w:spacing w:before="100" w:beforeAutospacing="1" w:after="100" w:afterAutospacing="1"/>
    </w:pPr>
    <w:rPr>
      <w:rFonts w:ascii="Times" w:hAnsi="Times"/>
      <w:szCs w:val="20"/>
    </w:rPr>
  </w:style>
  <w:style w:type="character" w:customStyle="1" w:styleId="ui-author">
    <w:name w:val="ui-author"/>
    <w:basedOn w:val="DefaultParagraphFont"/>
    <w:rsid w:val="00466788"/>
  </w:style>
  <w:style w:type="character" w:customStyle="1" w:styleId="ui-staffline">
    <w:name w:val="ui-staffline"/>
    <w:basedOn w:val="DefaultParagraphFont"/>
    <w:rsid w:val="00466788"/>
  </w:style>
  <w:style w:type="paragraph" w:customStyle="1" w:styleId="promotion-tag-p">
    <w:name w:val="promotion-tag-p"/>
    <w:basedOn w:val="Normal"/>
    <w:qFormat/>
    <w:rsid w:val="00466788"/>
    <w:pPr>
      <w:spacing w:before="100" w:beforeAutospacing="1" w:after="100" w:afterAutospacing="1"/>
    </w:pPr>
    <w:rPr>
      <w:rFonts w:ascii="Times" w:hAnsi="Times"/>
      <w:szCs w:val="20"/>
    </w:rPr>
  </w:style>
  <w:style w:type="character" w:customStyle="1" w:styleId="value">
    <w:name w:val="value"/>
    <w:basedOn w:val="DefaultParagraphFont"/>
    <w:rsid w:val="00466788"/>
  </w:style>
  <w:style w:type="character" w:customStyle="1" w:styleId="specialissuelabel">
    <w:name w:val="specialissuelabel"/>
    <w:basedOn w:val="DefaultParagraphFont"/>
    <w:rsid w:val="00466788"/>
  </w:style>
  <w:style w:type="character" w:customStyle="1" w:styleId="wp-smiley">
    <w:name w:val="wp-smiley"/>
    <w:basedOn w:val="DefaultParagraphFont"/>
    <w:rsid w:val="00466788"/>
  </w:style>
  <w:style w:type="character" w:customStyle="1" w:styleId="artjournal">
    <w:name w:val="art_journal"/>
    <w:basedOn w:val="DefaultParagraphFont"/>
    <w:rsid w:val="00466788"/>
  </w:style>
  <w:style w:type="character" w:customStyle="1" w:styleId="artdatevolumeissuepart">
    <w:name w:val="art_datevolumeissuepart"/>
    <w:basedOn w:val="DefaultParagraphFont"/>
    <w:rsid w:val="00466788"/>
  </w:style>
  <w:style w:type="character" w:customStyle="1" w:styleId="artpages">
    <w:name w:val="art_pages"/>
    <w:basedOn w:val="DefaultParagraphFont"/>
    <w:rsid w:val="00466788"/>
  </w:style>
  <w:style w:type="character" w:customStyle="1" w:styleId="singlehighlightclass">
    <w:name w:val="single_highlight_class"/>
    <w:basedOn w:val="DefaultParagraphFont"/>
    <w:rsid w:val="00466788"/>
  </w:style>
  <w:style w:type="character" w:customStyle="1" w:styleId="degree">
    <w:name w:val="degree"/>
    <w:basedOn w:val="DefaultParagraphFont"/>
    <w:rsid w:val="00466788"/>
  </w:style>
  <w:style w:type="character" w:customStyle="1" w:styleId="major">
    <w:name w:val="major"/>
    <w:basedOn w:val="DefaultParagraphFont"/>
    <w:rsid w:val="00466788"/>
  </w:style>
  <w:style w:type="character" w:customStyle="1" w:styleId="views">
    <w:name w:val="views"/>
    <w:basedOn w:val="DefaultParagraphFont"/>
    <w:rsid w:val="00466788"/>
  </w:style>
  <w:style w:type="character" w:customStyle="1" w:styleId="stmainservices">
    <w:name w:val="stmainservices"/>
    <w:basedOn w:val="DefaultParagraphFont"/>
    <w:rsid w:val="00466788"/>
  </w:style>
  <w:style w:type="character" w:customStyle="1" w:styleId="stbubblehcount">
    <w:name w:val="stbubble_hcount"/>
    <w:basedOn w:val="DefaultParagraphFont"/>
    <w:rsid w:val="00466788"/>
  </w:style>
  <w:style w:type="paragraph" w:customStyle="1" w:styleId="Document">
    <w:name w:val="_Document"/>
    <w:basedOn w:val="Default"/>
    <w:next w:val="Default"/>
    <w:uiPriority w:val="99"/>
    <w:qFormat/>
    <w:rsid w:val="00466788"/>
    <w:rPr>
      <w:rFonts w:ascii="New Baskerville" w:eastAsiaTheme="minorEastAsia" w:hAnsi="New Baskerville"/>
      <w:color w:val="auto"/>
    </w:rPr>
  </w:style>
  <w:style w:type="paragraph" w:customStyle="1" w:styleId="SubHead1">
    <w:name w:val="_SubHead1"/>
    <w:basedOn w:val="Default"/>
    <w:next w:val="Default"/>
    <w:uiPriority w:val="99"/>
    <w:qFormat/>
    <w:rsid w:val="00466788"/>
    <w:rPr>
      <w:rFonts w:ascii="New Baskerville" w:eastAsiaTheme="minorEastAsia" w:hAnsi="New Baskerville"/>
      <w:color w:val="auto"/>
    </w:rPr>
  </w:style>
  <w:style w:type="paragraph" w:customStyle="1" w:styleId="SubHead2">
    <w:name w:val="_SubHead2"/>
    <w:basedOn w:val="Default"/>
    <w:next w:val="Default"/>
    <w:uiPriority w:val="99"/>
    <w:qFormat/>
    <w:rsid w:val="00466788"/>
    <w:rPr>
      <w:rFonts w:ascii="New Baskerville" w:eastAsiaTheme="minorEastAsia" w:hAnsi="New Baskerville"/>
      <w:color w:val="auto"/>
    </w:rPr>
  </w:style>
  <w:style w:type="paragraph" w:customStyle="1" w:styleId="collapsed-hide">
    <w:name w:val="collapsed-hide"/>
    <w:basedOn w:val="Normal"/>
    <w:qFormat/>
    <w:rsid w:val="00466788"/>
    <w:pPr>
      <w:spacing w:before="100" w:beforeAutospacing="1" w:after="100" w:afterAutospacing="1"/>
    </w:pPr>
    <w:rPr>
      <w:rFonts w:ascii="Times" w:hAnsi="Times"/>
      <w:szCs w:val="20"/>
    </w:rPr>
  </w:style>
  <w:style w:type="paragraph" w:customStyle="1" w:styleId="odd">
    <w:name w:val="odd"/>
    <w:basedOn w:val="Normal"/>
    <w:qFormat/>
    <w:rsid w:val="00466788"/>
    <w:pPr>
      <w:spacing w:before="100" w:beforeAutospacing="1" w:after="100" w:afterAutospacing="1"/>
    </w:pPr>
    <w:rPr>
      <w:rFonts w:ascii="Times" w:hAnsi="Times"/>
      <w:szCs w:val="20"/>
    </w:rPr>
  </w:style>
  <w:style w:type="character" w:customStyle="1" w:styleId="article-author">
    <w:name w:val="article-author"/>
    <w:basedOn w:val="DefaultParagraphFont"/>
    <w:rsid w:val="00466788"/>
  </w:style>
  <w:style w:type="character" w:customStyle="1" w:styleId="tolocaltime">
    <w:name w:val="tolocaltime"/>
    <w:basedOn w:val="DefaultParagraphFont"/>
    <w:rsid w:val="00466788"/>
  </w:style>
  <w:style w:type="character" w:customStyle="1" w:styleId="pb-byline">
    <w:name w:val="pb-byline"/>
    <w:basedOn w:val="DefaultParagraphFont"/>
    <w:rsid w:val="00466788"/>
  </w:style>
  <w:style w:type="character" w:customStyle="1" w:styleId="pb-timestamp">
    <w:name w:val="pb-timestamp"/>
    <w:basedOn w:val="DefaultParagraphFont"/>
    <w:rsid w:val="00466788"/>
  </w:style>
  <w:style w:type="character" w:customStyle="1" w:styleId="posted-on">
    <w:name w:val="posted-on"/>
    <w:basedOn w:val="DefaultParagraphFont"/>
    <w:rsid w:val="00466788"/>
  </w:style>
  <w:style w:type="character" w:customStyle="1" w:styleId="even">
    <w:name w:val="even"/>
    <w:basedOn w:val="DefaultParagraphFont"/>
    <w:rsid w:val="00466788"/>
  </w:style>
  <w:style w:type="character" w:customStyle="1" w:styleId="foreground">
    <w:name w:val="foreground"/>
    <w:basedOn w:val="DefaultParagraphFont"/>
    <w:rsid w:val="00466788"/>
  </w:style>
  <w:style w:type="paragraph" w:customStyle="1" w:styleId="volissue">
    <w:name w:val="volissue"/>
    <w:basedOn w:val="Normal"/>
    <w:qFormat/>
    <w:rsid w:val="00466788"/>
    <w:pPr>
      <w:spacing w:before="100" w:beforeAutospacing="1" w:after="100" w:afterAutospacing="1"/>
    </w:pPr>
    <w:rPr>
      <w:rFonts w:ascii="Times" w:hAnsi="Times"/>
      <w:szCs w:val="20"/>
    </w:rPr>
  </w:style>
  <w:style w:type="character" w:customStyle="1" w:styleId="cat-date-line4">
    <w:name w:val="cat-date-line4"/>
    <w:basedOn w:val="DefaultParagraphFont"/>
    <w:rsid w:val="00466788"/>
  </w:style>
  <w:style w:type="character" w:customStyle="1" w:styleId="articledate">
    <w:name w:val="articledate"/>
    <w:basedOn w:val="DefaultParagraphFont"/>
    <w:rsid w:val="00466788"/>
  </w:style>
  <w:style w:type="character" w:customStyle="1" w:styleId="post-byline">
    <w:name w:val="post-byline"/>
    <w:basedOn w:val="DefaultParagraphFont"/>
    <w:rsid w:val="00466788"/>
  </w:style>
  <w:style w:type="character" w:customStyle="1" w:styleId="upper">
    <w:name w:val="upper"/>
    <w:basedOn w:val="DefaultParagraphFont"/>
    <w:rsid w:val="00466788"/>
  </w:style>
  <w:style w:type="character" w:customStyle="1" w:styleId="metadate">
    <w:name w:val="meta_date"/>
    <w:basedOn w:val="DefaultParagraphFont"/>
    <w:rsid w:val="00466788"/>
  </w:style>
  <w:style w:type="character" w:customStyle="1" w:styleId="fa">
    <w:name w:val="fa"/>
    <w:basedOn w:val="DefaultParagraphFont"/>
    <w:rsid w:val="00466788"/>
  </w:style>
  <w:style w:type="character" w:customStyle="1" w:styleId="longname">
    <w:name w:val="longname"/>
    <w:basedOn w:val="DefaultParagraphFont"/>
    <w:rsid w:val="00466788"/>
  </w:style>
  <w:style w:type="character" w:customStyle="1" w:styleId="echocontainer">
    <w:name w:val="echo_container"/>
    <w:basedOn w:val="DefaultParagraphFont"/>
    <w:rsid w:val="00466788"/>
  </w:style>
  <w:style w:type="character" w:customStyle="1" w:styleId="comment-display">
    <w:name w:val="comment-display"/>
    <w:basedOn w:val="DefaultParagraphFont"/>
    <w:rsid w:val="00466788"/>
  </w:style>
  <w:style w:type="paragraph" w:customStyle="1" w:styleId="comment-count-label">
    <w:name w:val="comment-count-label"/>
    <w:basedOn w:val="Normal"/>
    <w:rsid w:val="00466788"/>
    <w:pPr>
      <w:spacing w:before="100" w:beforeAutospacing="1" w:after="100" w:afterAutospacing="1"/>
    </w:pPr>
    <w:rPr>
      <w:rFonts w:ascii="Times" w:hAnsi="Times"/>
      <w:szCs w:val="20"/>
    </w:rPr>
  </w:style>
  <w:style w:type="character" w:customStyle="1" w:styleId="echo-counter">
    <w:name w:val="echo-counter"/>
    <w:basedOn w:val="DefaultParagraphFont"/>
    <w:rsid w:val="00466788"/>
  </w:style>
  <w:style w:type="character" w:customStyle="1" w:styleId="discussion-policy">
    <w:name w:val="discussion-policy"/>
    <w:basedOn w:val="DefaultParagraphFont"/>
    <w:rsid w:val="00466788"/>
  </w:style>
  <w:style w:type="character" w:customStyle="1" w:styleId="echo-apps-conversations-streamcaption">
    <w:name w:val="echo-apps-conversations-streamcaption"/>
    <w:basedOn w:val="DefaultParagraphFont"/>
    <w:rsid w:val="00466788"/>
  </w:style>
  <w:style w:type="character" w:customStyle="1" w:styleId="echo-streamserver-controls-stream-item-text">
    <w:name w:val="echo-streamserver-controls-stream-item-text"/>
    <w:basedOn w:val="DefaultParagraphFont"/>
    <w:rsid w:val="00466788"/>
  </w:style>
  <w:style w:type="character" w:customStyle="1" w:styleId="echo-streamserver-controls-facepile-more">
    <w:name w:val="echo-streamserver-controls-facepile-more"/>
    <w:basedOn w:val="DefaultParagraphFont"/>
    <w:rsid w:val="00466788"/>
  </w:style>
  <w:style w:type="character" w:customStyle="1" w:styleId="echo-primaryfont">
    <w:name w:val="echo-primaryfont"/>
    <w:basedOn w:val="DefaultParagraphFont"/>
    <w:rsid w:val="00466788"/>
  </w:style>
  <w:style w:type="character" w:customStyle="1" w:styleId="section">
    <w:name w:val="section"/>
    <w:basedOn w:val="DefaultParagraphFont"/>
    <w:rsid w:val="00466788"/>
  </w:style>
  <w:style w:type="character" w:customStyle="1" w:styleId="wpsr-txt-headline">
    <w:name w:val="wpsr-txt-headline"/>
    <w:basedOn w:val="DefaultParagraphFont"/>
    <w:rsid w:val="00466788"/>
  </w:style>
  <w:style w:type="character" w:customStyle="1" w:styleId="asset-metabar-author">
    <w:name w:val="asset-metabar-author"/>
    <w:basedOn w:val="DefaultParagraphFont"/>
    <w:rsid w:val="00466788"/>
  </w:style>
  <w:style w:type="character" w:customStyle="1" w:styleId="asset-metabar-time">
    <w:name w:val="asset-metabar-time"/>
    <w:basedOn w:val="DefaultParagraphFont"/>
    <w:rsid w:val="00466788"/>
  </w:style>
  <w:style w:type="character" w:customStyle="1" w:styleId="eza-dateline">
    <w:name w:val="eza-dateline"/>
    <w:basedOn w:val="DefaultParagraphFont"/>
    <w:rsid w:val="00466788"/>
  </w:style>
  <w:style w:type="character" w:customStyle="1" w:styleId="eza-authors">
    <w:name w:val="eza-authors"/>
    <w:basedOn w:val="DefaultParagraphFont"/>
    <w:rsid w:val="00466788"/>
  </w:style>
  <w:style w:type="character" w:customStyle="1" w:styleId="csmstaff">
    <w:name w:val="csm_staff"/>
    <w:basedOn w:val="DefaultParagraphFont"/>
    <w:rsid w:val="00466788"/>
  </w:style>
  <w:style w:type="paragraph" w:customStyle="1" w:styleId="mol-para-with-font">
    <w:name w:val="mol-para-with-font"/>
    <w:basedOn w:val="Normal"/>
    <w:rsid w:val="00466788"/>
    <w:pPr>
      <w:spacing w:before="100" w:beforeAutospacing="1" w:after="100" w:afterAutospacing="1"/>
    </w:pPr>
    <w:rPr>
      <w:rFonts w:ascii="Times" w:hAnsi="Times"/>
      <w:szCs w:val="20"/>
    </w:rPr>
  </w:style>
  <w:style w:type="character" w:customStyle="1" w:styleId="article-timestamp">
    <w:name w:val="article-timestamp"/>
    <w:basedOn w:val="DefaultParagraphFont"/>
    <w:rsid w:val="00466788"/>
  </w:style>
  <w:style w:type="character" w:customStyle="1" w:styleId="byline-text">
    <w:name w:val="byline-text"/>
    <w:basedOn w:val="DefaultParagraphFont"/>
    <w:rsid w:val="00466788"/>
  </w:style>
  <w:style w:type="character" w:customStyle="1" w:styleId="itemauthor">
    <w:name w:val="itemauthor"/>
    <w:basedOn w:val="DefaultParagraphFont"/>
    <w:rsid w:val="00466788"/>
  </w:style>
  <w:style w:type="character" w:customStyle="1" w:styleId="itemdatecreated">
    <w:name w:val="itemdatecreated"/>
    <w:basedOn w:val="DefaultParagraphFont"/>
    <w:rsid w:val="00466788"/>
  </w:style>
  <w:style w:type="character" w:customStyle="1" w:styleId="slug-metadata-note">
    <w:name w:val="slug-metadata-note"/>
    <w:basedOn w:val="DefaultParagraphFont"/>
    <w:rsid w:val="00466788"/>
  </w:style>
  <w:style w:type="character" w:customStyle="1" w:styleId="drop-capped">
    <w:name w:val="drop-capped"/>
    <w:basedOn w:val="DefaultParagraphFont"/>
    <w:rsid w:val="00466788"/>
  </w:style>
  <w:style w:type="paragraph" w:customStyle="1" w:styleId="articleopinion-standfirst">
    <w:name w:val="articleopinion-standfirst"/>
    <w:basedOn w:val="Normal"/>
    <w:rsid w:val="00466788"/>
    <w:pPr>
      <w:spacing w:before="100" w:beforeAutospacing="1" w:after="100" w:afterAutospacing="1"/>
    </w:pPr>
    <w:rPr>
      <w:rFonts w:ascii="Times" w:hAnsi="Times"/>
      <w:szCs w:val="20"/>
    </w:rPr>
  </w:style>
  <w:style w:type="paragraph" w:customStyle="1" w:styleId="snippet">
    <w:name w:val="snippet"/>
    <w:basedOn w:val="Normal"/>
    <w:rsid w:val="00466788"/>
    <w:pPr>
      <w:spacing w:before="100" w:beforeAutospacing="1" w:after="100" w:afterAutospacing="1"/>
    </w:pPr>
    <w:rPr>
      <w:rFonts w:ascii="Times" w:hAnsi="Times"/>
      <w:szCs w:val="20"/>
    </w:rPr>
  </w:style>
  <w:style w:type="character" w:customStyle="1" w:styleId="thetitle">
    <w:name w:val="the_title"/>
    <w:basedOn w:val="DefaultParagraphFont"/>
    <w:rsid w:val="00466788"/>
  </w:style>
  <w:style w:type="character" w:customStyle="1" w:styleId="view-count">
    <w:name w:val="view-count"/>
    <w:basedOn w:val="DefaultParagraphFont"/>
    <w:rsid w:val="00466788"/>
  </w:style>
  <w:style w:type="character" w:customStyle="1" w:styleId="rupee">
    <w:name w:val="rupee"/>
    <w:basedOn w:val="DefaultParagraphFont"/>
    <w:rsid w:val="00466788"/>
  </w:style>
  <w:style w:type="character" w:customStyle="1" w:styleId="grey1">
    <w:name w:val="grey1"/>
    <w:basedOn w:val="DefaultParagraphFont"/>
    <w:rsid w:val="00466788"/>
  </w:style>
  <w:style w:type="paragraph" w:customStyle="1" w:styleId="Pa13">
    <w:name w:val="Pa13"/>
    <w:basedOn w:val="Default"/>
    <w:next w:val="Default"/>
    <w:uiPriority w:val="99"/>
    <w:rsid w:val="00466788"/>
    <w:pPr>
      <w:spacing w:line="201" w:lineRule="atLeast"/>
    </w:pPr>
    <w:rPr>
      <w:rFonts w:eastAsiaTheme="minorEastAsia"/>
      <w:color w:val="auto"/>
    </w:rPr>
  </w:style>
  <w:style w:type="paragraph" w:customStyle="1" w:styleId="Pa14">
    <w:name w:val="Pa14"/>
    <w:basedOn w:val="Default"/>
    <w:next w:val="Default"/>
    <w:uiPriority w:val="99"/>
    <w:qFormat/>
    <w:rsid w:val="00466788"/>
    <w:pPr>
      <w:spacing w:line="241" w:lineRule="atLeast"/>
    </w:pPr>
    <w:rPr>
      <w:rFonts w:eastAsiaTheme="minorEastAsia"/>
      <w:color w:val="auto"/>
    </w:rPr>
  </w:style>
  <w:style w:type="paragraph" w:customStyle="1" w:styleId="Pa9">
    <w:name w:val="Pa9"/>
    <w:basedOn w:val="Default"/>
    <w:next w:val="Default"/>
    <w:uiPriority w:val="99"/>
    <w:rsid w:val="00466788"/>
    <w:pPr>
      <w:spacing w:line="241" w:lineRule="atLeast"/>
    </w:pPr>
    <w:rPr>
      <w:rFonts w:ascii="Gill Sans" w:eastAsiaTheme="minorEastAsia" w:hAnsi="Gill Sans"/>
      <w:color w:val="auto"/>
    </w:rPr>
  </w:style>
  <w:style w:type="character" w:customStyle="1" w:styleId="bureau">
    <w:name w:val="bureau"/>
    <w:basedOn w:val="DefaultParagraphFont"/>
    <w:rsid w:val="00466788"/>
  </w:style>
  <w:style w:type="character" w:customStyle="1" w:styleId="reporttitle">
    <w:name w:val="report_title"/>
    <w:basedOn w:val="DefaultParagraphFont"/>
    <w:rsid w:val="00466788"/>
  </w:style>
  <w:style w:type="character" w:customStyle="1" w:styleId="documenttype-longreleases">
    <w:name w:val="document_type_-_long_releases"/>
    <w:basedOn w:val="DefaultParagraphFont"/>
    <w:rsid w:val="00466788"/>
  </w:style>
  <w:style w:type="character" w:customStyle="1" w:styleId="alt-date">
    <w:name w:val="alt-date"/>
    <w:basedOn w:val="DefaultParagraphFont"/>
    <w:rsid w:val="00466788"/>
  </w:style>
  <w:style w:type="character" w:customStyle="1" w:styleId="entry-byline">
    <w:name w:val="entry-byline"/>
    <w:basedOn w:val="DefaultParagraphFont"/>
    <w:rsid w:val="00466788"/>
  </w:style>
  <w:style w:type="character" w:customStyle="1" w:styleId="taglinecontrib">
    <w:name w:val="tagline_contrib"/>
    <w:basedOn w:val="DefaultParagraphFont"/>
    <w:rsid w:val="00466788"/>
  </w:style>
  <w:style w:type="character" w:customStyle="1" w:styleId="articledate0">
    <w:name w:val="article_date"/>
    <w:basedOn w:val="DefaultParagraphFont"/>
    <w:rsid w:val="00466788"/>
  </w:style>
  <w:style w:type="paragraph" w:customStyle="1" w:styleId="hg-daily">
    <w:name w:val="hg-daily"/>
    <w:basedOn w:val="Normal"/>
    <w:rsid w:val="00466788"/>
    <w:pPr>
      <w:spacing w:before="100" w:beforeAutospacing="1" w:after="100" w:afterAutospacing="1"/>
    </w:pPr>
    <w:rPr>
      <w:rFonts w:ascii="Times" w:hAnsi="Times"/>
      <w:szCs w:val="20"/>
    </w:rPr>
  </w:style>
  <w:style w:type="character" w:customStyle="1" w:styleId="cit">
    <w:name w:val="cit"/>
    <w:basedOn w:val="DefaultParagraphFont"/>
    <w:rsid w:val="00466788"/>
  </w:style>
  <w:style w:type="paragraph" w:customStyle="1" w:styleId="buttonheading">
    <w:name w:val="buttonheading"/>
    <w:basedOn w:val="Normal"/>
    <w:rsid w:val="00466788"/>
    <w:pPr>
      <w:spacing w:before="100" w:beforeAutospacing="1" w:after="100" w:afterAutospacing="1"/>
    </w:pPr>
    <w:rPr>
      <w:rFonts w:ascii="Times" w:hAnsi="Times"/>
      <w:szCs w:val="20"/>
    </w:rPr>
  </w:style>
  <w:style w:type="character" w:customStyle="1" w:styleId="createdate">
    <w:name w:val="createdate"/>
    <w:basedOn w:val="DefaultParagraphFont"/>
    <w:rsid w:val="00466788"/>
  </w:style>
  <w:style w:type="paragraph" w:customStyle="1" w:styleId="p">
    <w:name w:val="p"/>
    <w:basedOn w:val="Normal"/>
    <w:qFormat/>
    <w:rsid w:val="00466788"/>
    <w:pPr>
      <w:spacing w:before="100" w:beforeAutospacing="1" w:after="100" w:afterAutospacing="1"/>
    </w:pPr>
    <w:rPr>
      <w:rFonts w:ascii="Times" w:hAnsi="Times"/>
      <w:szCs w:val="20"/>
    </w:rPr>
  </w:style>
  <w:style w:type="character" w:customStyle="1" w:styleId="text-label">
    <w:name w:val="text-label"/>
    <w:basedOn w:val="DefaultParagraphFont"/>
    <w:rsid w:val="00466788"/>
  </w:style>
  <w:style w:type="paragraph" w:customStyle="1" w:styleId="TOC3Char">
    <w:name w:val="TOC 3 Char"/>
    <w:basedOn w:val="Normal"/>
    <w:next w:val="Normal"/>
    <w:rsid w:val="00466788"/>
    <w:rPr>
      <w:rFonts w:eastAsia="Times New Roman"/>
      <w:sz w:val="24"/>
      <w:szCs w:val="20"/>
    </w:rPr>
  </w:style>
  <w:style w:type="paragraph" w:customStyle="1" w:styleId="TOC1Char">
    <w:name w:val="TOC 1 Char"/>
    <w:basedOn w:val="Normal"/>
    <w:next w:val="Normal"/>
    <w:rsid w:val="00466788"/>
    <w:rPr>
      <w:rFonts w:eastAsia="Times New Roman"/>
      <w:b/>
      <w:sz w:val="24"/>
      <w:szCs w:val="20"/>
    </w:rPr>
  </w:style>
  <w:style w:type="paragraph" w:customStyle="1" w:styleId="ColorfulGrid-Accent11">
    <w:name w:val="Colorful Grid - Accent 11"/>
    <w:basedOn w:val="Normal"/>
    <w:next w:val="Normal"/>
    <w:uiPriority w:val="29"/>
    <w:qFormat/>
    <w:rsid w:val="00466788"/>
    <w:pPr>
      <w:jc w:val="both"/>
    </w:pPr>
    <w:rPr>
      <w:rFonts w:eastAsia="Times New Roman"/>
      <w:i/>
      <w:iCs/>
      <w:color w:val="000000"/>
    </w:rPr>
  </w:style>
  <w:style w:type="character" w:customStyle="1" w:styleId="MediumGrid11">
    <w:name w:val="Medium Grid 11"/>
    <w:uiPriority w:val="99"/>
    <w:rsid w:val="00466788"/>
    <w:rPr>
      <w:color w:val="808080"/>
    </w:rPr>
  </w:style>
  <w:style w:type="paragraph" w:customStyle="1" w:styleId="PlaceholderText2">
    <w:name w:val="Placeholder Text2"/>
    <w:basedOn w:val="Normal"/>
    <w:uiPriority w:val="99"/>
    <w:rsid w:val="0046678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66788"/>
    <w:pPr>
      <w:keepNext/>
      <w:tabs>
        <w:tab w:val="num" w:pos="1440"/>
      </w:tabs>
      <w:ind w:left="1800" w:hanging="360"/>
      <w:outlineLvl w:val="2"/>
    </w:pPr>
    <w:rPr>
      <w:rFonts w:eastAsia="MS Gothic"/>
      <w:sz w:val="24"/>
    </w:rPr>
  </w:style>
  <w:style w:type="paragraph" w:customStyle="1" w:styleId="LightList1">
    <w:name w:val="Light List1"/>
    <w:basedOn w:val="Normal"/>
    <w:rsid w:val="00466788"/>
    <w:pPr>
      <w:keepNext/>
      <w:tabs>
        <w:tab w:val="num" w:pos="2160"/>
      </w:tabs>
      <w:ind w:left="2520" w:hanging="360"/>
      <w:outlineLvl w:val="3"/>
    </w:pPr>
    <w:rPr>
      <w:rFonts w:eastAsia="MS Gothic"/>
      <w:sz w:val="24"/>
    </w:rPr>
  </w:style>
  <w:style w:type="paragraph" w:customStyle="1" w:styleId="LightGrid1">
    <w:name w:val="Light Grid1"/>
    <w:basedOn w:val="Normal"/>
    <w:rsid w:val="00466788"/>
    <w:pPr>
      <w:keepNext/>
      <w:tabs>
        <w:tab w:val="num" w:pos="2880"/>
      </w:tabs>
      <w:ind w:left="3240" w:hanging="360"/>
      <w:outlineLvl w:val="4"/>
    </w:pPr>
    <w:rPr>
      <w:rFonts w:eastAsia="MS Gothic"/>
      <w:sz w:val="24"/>
    </w:rPr>
  </w:style>
  <w:style w:type="paragraph" w:customStyle="1" w:styleId="MediumShading11">
    <w:name w:val="Medium Shading 11"/>
    <w:basedOn w:val="Normal"/>
    <w:rsid w:val="00466788"/>
    <w:pPr>
      <w:keepNext/>
      <w:tabs>
        <w:tab w:val="num" w:pos="3600"/>
      </w:tabs>
      <w:ind w:left="3960" w:hanging="360"/>
      <w:outlineLvl w:val="5"/>
    </w:pPr>
    <w:rPr>
      <w:rFonts w:eastAsia="MS Gothic"/>
      <w:sz w:val="24"/>
    </w:rPr>
  </w:style>
  <w:style w:type="paragraph" w:customStyle="1" w:styleId="MediumShading21">
    <w:name w:val="Medium Shading 21"/>
    <w:basedOn w:val="Normal"/>
    <w:rsid w:val="00466788"/>
    <w:pPr>
      <w:keepNext/>
      <w:tabs>
        <w:tab w:val="num" w:pos="4320"/>
      </w:tabs>
      <w:ind w:left="4680" w:hanging="360"/>
      <w:outlineLvl w:val="6"/>
    </w:pPr>
    <w:rPr>
      <w:rFonts w:eastAsia="MS Gothic"/>
      <w:sz w:val="24"/>
    </w:rPr>
  </w:style>
  <w:style w:type="paragraph" w:customStyle="1" w:styleId="MediumList11">
    <w:name w:val="Medium List 11"/>
    <w:basedOn w:val="Normal"/>
    <w:rsid w:val="00466788"/>
    <w:pPr>
      <w:keepNext/>
      <w:tabs>
        <w:tab w:val="num" w:pos="5040"/>
      </w:tabs>
      <w:ind w:left="5400" w:hanging="360"/>
      <w:outlineLvl w:val="7"/>
    </w:pPr>
    <w:rPr>
      <w:rFonts w:eastAsia="MS Gothic"/>
      <w:sz w:val="24"/>
    </w:rPr>
  </w:style>
  <w:style w:type="paragraph" w:customStyle="1" w:styleId="MediumList21">
    <w:name w:val="Medium List 21"/>
    <w:basedOn w:val="Normal"/>
    <w:rsid w:val="00466788"/>
    <w:pPr>
      <w:keepNext/>
      <w:tabs>
        <w:tab w:val="num" w:pos="5760"/>
      </w:tabs>
      <w:ind w:left="6120" w:hanging="360"/>
      <w:outlineLvl w:val="8"/>
    </w:pPr>
    <w:rPr>
      <w:rFonts w:eastAsia="MS Gothic"/>
      <w:sz w:val="24"/>
    </w:rPr>
  </w:style>
  <w:style w:type="paragraph" w:customStyle="1" w:styleId="bylinejb">
    <w:name w:val="bylinejb"/>
    <w:basedOn w:val="Normal"/>
    <w:rsid w:val="00466788"/>
    <w:pPr>
      <w:spacing w:before="100" w:beforeAutospacing="1" w:after="100" w:afterAutospacing="1"/>
    </w:pPr>
    <w:rPr>
      <w:rFonts w:ascii="Times" w:hAnsi="Times"/>
      <w:szCs w:val="20"/>
    </w:rPr>
  </w:style>
  <w:style w:type="paragraph" w:customStyle="1" w:styleId="bylineaffiliation">
    <w:name w:val="bylineaffiliation"/>
    <w:basedOn w:val="Normal"/>
    <w:rsid w:val="00466788"/>
    <w:pPr>
      <w:spacing w:before="100" w:beforeAutospacing="1" w:after="100" w:afterAutospacing="1"/>
    </w:pPr>
    <w:rPr>
      <w:rFonts w:ascii="Times" w:hAnsi="Times"/>
      <w:szCs w:val="20"/>
    </w:rPr>
  </w:style>
  <w:style w:type="character" w:customStyle="1" w:styleId="apple-tab-span">
    <w:name w:val="apple-tab-span"/>
    <w:basedOn w:val="DefaultParagraphFont"/>
    <w:rsid w:val="00466788"/>
  </w:style>
  <w:style w:type="character" w:customStyle="1" w:styleId="s1">
    <w:name w:val="s1"/>
    <w:basedOn w:val="DefaultParagraphFont"/>
    <w:rsid w:val="00466788"/>
  </w:style>
  <w:style w:type="character" w:customStyle="1" w:styleId="action-menu-toggled-item">
    <w:name w:val="action-menu-toggled-item"/>
    <w:basedOn w:val="DefaultParagraphFont"/>
    <w:rsid w:val="00466788"/>
    <w:rPr>
      <w:rFonts w:ascii="Times New Roman" w:hAnsi="Times New Roman"/>
    </w:rPr>
  </w:style>
  <w:style w:type="character" w:customStyle="1" w:styleId="1Tag">
    <w:name w:val="1) Tag"/>
    <w:rsid w:val="0046678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6678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6678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6678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6678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6678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66788"/>
    <w:rPr>
      <w:rFonts w:ascii="Arial" w:eastAsia="Times New Roman" w:hAnsi="Arial" w:cs="Arial"/>
      <w:b/>
      <w:caps/>
      <w:sz w:val="40"/>
      <w:szCs w:val="40"/>
    </w:rPr>
  </w:style>
  <w:style w:type="paragraph" w:customStyle="1" w:styleId="Strikethrough0">
    <w:name w:val="Strikethrough"/>
    <w:basedOn w:val="Normal"/>
    <w:link w:val="StrikethroughChar"/>
    <w:qFormat/>
    <w:rsid w:val="00466788"/>
    <w:rPr>
      <w:strike/>
    </w:rPr>
  </w:style>
  <w:style w:type="character" w:customStyle="1" w:styleId="StrikethroughChar">
    <w:name w:val="Strikethrough Char"/>
    <w:basedOn w:val="DefaultParagraphFont"/>
    <w:link w:val="Strikethrough0"/>
    <w:rsid w:val="00466788"/>
    <w:rPr>
      <w:rFonts w:ascii="Arial" w:hAnsi="Arial" w:cs="Arial"/>
      <w:strike/>
    </w:rPr>
  </w:style>
  <w:style w:type="character" w:styleId="SubtleReference">
    <w:name w:val="Subtle Reference"/>
    <w:basedOn w:val="DefaultParagraphFont"/>
    <w:uiPriority w:val="31"/>
    <w:rsid w:val="0046678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66788"/>
    <w:rPr>
      <w:rFonts w:asciiTheme="minorHAnsi" w:hAnsiTheme="minorHAnsi"/>
      <w:bCs/>
      <w:sz w:val="16"/>
    </w:rPr>
  </w:style>
  <w:style w:type="character" w:customStyle="1" w:styleId="BoxBoldUnderline">
    <w:name w:val="Box Bold Underline"/>
    <w:rsid w:val="0046678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66788"/>
    <w:rPr>
      <w:rFonts w:eastAsia="Times New Roman"/>
      <w:sz w:val="24"/>
    </w:rPr>
  </w:style>
  <w:style w:type="character" w:customStyle="1" w:styleId="NormalF6Char">
    <w:name w:val="Normal F6 Char"/>
    <w:link w:val="NormalF6"/>
    <w:rsid w:val="00466788"/>
    <w:rPr>
      <w:rFonts w:ascii="Arial" w:eastAsia="Times New Roman" w:hAnsi="Arial" w:cs="Arial"/>
      <w:sz w:val="24"/>
    </w:rPr>
  </w:style>
  <w:style w:type="paragraph" w:customStyle="1" w:styleId="TagNew">
    <w:name w:val="Tag New"/>
    <w:qFormat/>
    <w:rsid w:val="00466788"/>
    <w:pPr>
      <w:spacing w:after="0" w:line="240" w:lineRule="auto"/>
    </w:pPr>
    <w:rPr>
      <w:rFonts w:ascii="Times New Roman" w:eastAsiaTheme="minorEastAsia" w:hAnsi="Times New Roman" w:cs="Times New Roman"/>
      <w:b/>
      <w:sz w:val="24"/>
      <w:szCs w:val="20"/>
    </w:rPr>
  </w:style>
  <w:style w:type="character" w:customStyle="1" w:styleId="moretop">
    <w:name w:val="more_top"/>
    <w:rsid w:val="00466788"/>
  </w:style>
  <w:style w:type="paragraph" w:customStyle="1" w:styleId="TagNew0">
    <w:name w:val="Tag_New"/>
    <w:qFormat/>
    <w:rsid w:val="0046678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6678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6678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6678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66788"/>
  </w:style>
  <w:style w:type="character" w:customStyle="1" w:styleId="yshortcutscs4-ndcor">
    <w:name w:val="yshortcuts cs4-ndcor"/>
    <w:rsid w:val="00466788"/>
  </w:style>
  <w:style w:type="character" w:customStyle="1" w:styleId="price">
    <w:name w:val="price"/>
    <w:rsid w:val="00466788"/>
  </w:style>
  <w:style w:type="character" w:customStyle="1" w:styleId="price-change">
    <w:name w:val="price-change"/>
    <w:rsid w:val="00466788"/>
  </w:style>
  <w:style w:type="character" w:customStyle="1" w:styleId="percent-change">
    <w:name w:val="percent-change"/>
    <w:rsid w:val="00466788"/>
  </w:style>
  <w:style w:type="character" w:customStyle="1" w:styleId="bibfont">
    <w:name w:val="bibfont"/>
    <w:rsid w:val="00466788"/>
    <w:rPr>
      <w:rFonts w:cs="Times New Roman"/>
    </w:rPr>
  </w:style>
  <w:style w:type="paragraph" w:customStyle="1" w:styleId="underlined1">
    <w:name w:val="underlined1"/>
    <w:next w:val="Normal"/>
    <w:autoRedefine/>
    <w:rsid w:val="0046678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66788"/>
    <w:pPr>
      <w:ind w:left="0"/>
    </w:pPr>
    <w:rPr>
      <w:rFonts w:eastAsia="Times New Roman"/>
      <w:b/>
      <w:color w:val="auto"/>
      <w:sz w:val="24"/>
      <w:szCs w:val="24"/>
    </w:rPr>
  </w:style>
  <w:style w:type="character" w:customStyle="1" w:styleId="SourceBoldedChar">
    <w:name w:val="Source Bolded Char"/>
    <w:link w:val="SourceBolded"/>
    <w:rsid w:val="00466788"/>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466788"/>
    <w:rPr>
      <w:rFonts w:eastAsia="Calibri"/>
      <w:sz w:val="16"/>
      <w:szCs w:val="20"/>
      <w:lang w:val="x-none" w:eastAsia="x-none"/>
    </w:rPr>
  </w:style>
  <w:style w:type="character" w:customStyle="1" w:styleId="CardDownSizeChar">
    <w:name w:val="CardDownSize Char"/>
    <w:link w:val="CardDownSize"/>
    <w:rsid w:val="00466788"/>
    <w:rPr>
      <w:rFonts w:ascii="Arial" w:eastAsia="Calibri" w:hAnsi="Arial" w:cs="Arial"/>
      <w:sz w:val="16"/>
      <w:szCs w:val="20"/>
      <w:lang w:val="x-none" w:eastAsia="x-none"/>
    </w:rPr>
  </w:style>
  <w:style w:type="paragraph" w:customStyle="1" w:styleId="Citation10">
    <w:name w:val="Citation1"/>
    <w:basedOn w:val="Normal"/>
    <w:link w:val="Citation1Char"/>
    <w:qFormat/>
    <w:rsid w:val="00466788"/>
    <w:rPr>
      <w:rFonts w:eastAsia="Calibri"/>
      <w:b/>
      <w:sz w:val="24"/>
      <w:u w:val="single"/>
      <w:lang w:val="x-none" w:eastAsia="x-none"/>
    </w:rPr>
  </w:style>
  <w:style w:type="character" w:customStyle="1" w:styleId="Citation1Char">
    <w:name w:val="Citation1 Char"/>
    <w:link w:val="Citation10"/>
    <w:rsid w:val="00466788"/>
    <w:rPr>
      <w:rFonts w:ascii="Arial" w:eastAsia="Calibri" w:hAnsi="Arial" w:cs="Arial"/>
      <w:b/>
      <w:sz w:val="24"/>
      <w:u w:val="single"/>
      <w:lang w:val="x-none" w:eastAsia="x-none"/>
    </w:rPr>
  </w:style>
  <w:style w:type="character" w:customStyle="1" w:styleId="TaglineChar">
    <w:name w:val="Tagline Char"/>
    <w:link w:val="Tagline0"/>
    <w:rsid w:val="00466788"/>
    <w:rPr>
      <w:rFonts w:ascii="Arial" w:hAnsi="Arial" w:cs="Arial"/>
      <w:b/>
      <w:sz w:val="26"/>
    </w:rPr>
  </w:style>
  <w:style w:type="character" w:customStyle="1" w:styleId="boldciteChar1">
    <w:name w:val="bold cite Char1"/>
    <w:rsid w:val="0046678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66788"/>
  </w:style>
  <w:style w:type="character" w:customStyle="1" w:styleId="leveluptitle">
    <w:name w:val="leveluptitle"/>
    <w:basedOn w:val="DefaultParagraphFont"/>
    <w:rsid w:val="00466788"/>
  </w:style>
  <w:style w:type="character" w:customStyle="1" w:styleId="Irrelevant6fontChar">
    <w:name w:val="Irrelevant (6 font) Char"/>
    <w:basedOn w:val="DefaultParagraphFont"/>
    <w:link w:val="Irrelevant6font"/>
    <w:rsid w:val="00466788"/>
    <w:rPr>
      <w:rFonts w:ascii="Arial" w:eastAsia="Calibri" w:hAnsi="Arial" w:cs="Arial"/>
      <w:sz w:val="12"/>
      <w:szCs w:val="12"/>
    </w:rPr>
  </w:style>
  <w:style w:type="paragraph" w:customStyle="1" w:styleId="Non-NavPanelTag">
    <w:name w:val="Non-Nav Panel Tag"/>
    <w:basedOn w:val="Normal"/>
    <w:qFormat/>
    <w:rsid w:val="00466788"/>
    <w:rPr>
      <w:b/>
      <w:sz w:val="26"/>
    </w:rPr>
  </w:style>
  <w:style w:type="character" w:customStyle="1" w:styleId="Hyperlink3">
    <w:name w:val="Hyperlink.3"/>
    <w:basedOn w:val="DefaultParagraphFont"/>
    <w:rsid w:val="00466788"/>
    <w:rPr>
      <w:sz w:val="18"/>
      <w:szCs w:val="18"/>
    </w:rPr>
  </w:style>
  <w:style w:type="character" w:customStyle="1" w:styleId="Hyperlink40">
    <w:name w:val="Hyperlink.4"/>
    <w:basedOn w:val="DefaultParagraphFont"/>
    <w:rsid w:val="00466788"/>
    <w:rPr>
      <w:sz w:val="18"/>
      <w:szCs w:val="18"/>
    </w:rPr>
  </w:style>
  <w:style w:type="character" w:customStyle="1" w:styleId="SmallCharChar">
    <w:name w:val="Small Char Char"/>
    <w:basedOn w:val="DefaultParagraphFont"/>
    <w:rsid w:val="00466788"/>
    <w:rPr>
      <w:sz w:val="17"/>
      <w:szCs w:val="24"/>
      <w:lang w:val="en-US" w:eastAsia="en-US" w:bidi="ar-SA"/>
    </w:rPr>
  </w:style>
  <w:style w:type="paragraph" w:customStyle="1" w:styleId="TagsFutura">
    <w:name w:val="TagsFutura"/>
    <w:basedOn w:val="Normal"/>
    <w:next w:val="Heading3"/>
    <w:rsid w:val="00466788"/>
    <w:rPr>
      <w:rFonts w:ascii="Futura" w:eastAsia="Times" w:hAnsi="Futura"/>
      <w:b/>
      <w:caps/>
      <w:sz w:val="18"/>
      <w:szCs w:val="20"/>
    </w:rPr>
  </w:style>
  <w:style w:type="paragraph" w:customStyle="1" w:styleId="DebateTag0">
    <w:name w:val="DebateTag"/>
    <w:basedOn w:val="Normal"/>
    <w:qFormat/>
    <w:rsid w:val="00466788"/>
    <w:rPr>
      <w:rFonts w:eastAsia="Calibri"/>
      <w:b/>
    </w:rPr>
  </w:style>
  <w:style w:type="paragraph" w:customStyle="1" w:styleId="UnderlineBoldIndent">
    <w:name w:val="Underline + Bold Indent"/>
    <w:basedOn w:val="Normal"/>
    <w:link w:val="UnderlineBoldIndentCharChar"/>
    <w:qFormat/>
    <w:rsid w:val="0046678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6678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66788"/>
    <w:rPr>
      <w:u w:val="single"/>
    </w:rPr>
  </w:style>
  <w:style w:type="character" w:customStyle="1" w:styleId="StyleUnderlineBoldIndent11ptChar">
    <w:name w:val="Style Underline + Bold Indent + 11 pt Char"/>
    <w:link w:val="StyleUnderlineBoldIndent11pt"/>
    <w:rsid w:val="0046678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66788"/>
    <w:rPr>
      <w:b/>
      <w:bCs/>
      <w:u w:val="single"/>
    </w:rPr>
  </w:style>
  <w:style w:type="character" w:customStyle="1" w:styleId="StyleUnderlineBoldIndent11ptBoldChar">
    <w:name w:val="Style Underline + Bold Indent + 11 pt Bold Char"/>
    <w:link w:val="StyleUnderlineBoldIndent11ptBold"/>
    <w:rsid w:val="00466788"/>
    <w:rPr>
      <w:rFonts w:ascii="Arial" w:eastAsia="Times New Roman" w:hAnsi="Arial" w:cs="Arial"/>
      <w:b/>
      <w:bCs/>
      <w:szCs w:val="20"/>
      <w:u w:val="single"/>
    </w:rPr>
  </w:style>
  <w:style w:type="character" w:customStyle="1" w:styleId="FontStyle177">
    <w:name w:val="Font Style177"/>
    <w:basedOn w:val="DefaultParagraphFont"/>
    <w:uiPriority w:val="99"/>
    <w:rsid w:val="00466788"/>
    <w:rPr>
      <w:rFonts w:ascii="Times New Roman" w:hAnsi="Times New Roman" w:cs="Times New Roman"/>
      <w:sz w:val="20"/>
      <w:szCs w:val="20"/>
    </w:rPr>
  </w:style>
  <w:style w:type="character" w:customStyle="1" w:styleId="FontStyle173">
    <w:name w:val="Font Style173"/>
    <w:basedOn w:val="DefaultParagraphFont"/>
    <w:uiPriority w:val="99"/>
    <w:rsid w:val="00466788"/>
    <w:rPr>
      <w:rFonts w:ascii="Times New Roman" w:hAnsi="Times New Roman" w:cs="Times New Roman"/>
      <w:sz w:val="14"/>
      <w:szCs w:val="14"/>
    </w:rPr>
  </w:style>
  <w:style w:type="character" w:customStyle="1" w:styleId="FontStyle151">
    <w:name w:val="Font Style151"/>
    <w:basedOn w:val="DefaultParagraphFont"/>
    <w:uiPriority w:val="99"/>
    <w:rsid w:val="00466788"/>
    <w:rPr>
      <w:rFonts w:ascii="Arial Narrow" w:hAnsi="Arial Narrow" w:cs="Arial Narrow"/>
      <w:b/>
      <w:bCs/>
      <w:sz w:val="12"/>
      <w:szCs w:val="12"/>
    </w:rPr>
  </w:style>
  <w:style w:type="character" w:customStyle="1" w:styleId="FontStyle156">
    <w:name w:val="Font Style156"/>
    <w:basedOn w:val="DefaultParagraphFont"/>
    <w:uiPriority w:val="99"/>
    <w:rsid w:val="00466788"/>
    <w:rPr>
      <w:rFonts w:ascii="Arial Narrow" w:hAnsi="Arial Narrow" w:cs="Arial Narrow"/>
      <w:sz w:val="8"/>
      <w:szCs w:val="8"/>
    </w:rPr>
  </w:style>
  <w:style w:type="character" w:customStyle="1" w:styleId="FontStyle160">
    <w:name w:val="Font Style160"/>
    <w:basedOn w:val="DefaultParagraphFont"/>
    <w:uiPriority w:val="99"/>
    <w:rsid w:val="00466788"/>
    <w:rPr>
      <w:rFonts w:ascii="Times New Roman" w:hAnsi="Times New Roman" w:cs="Times New Roman"/>
      <w:b/>
      <w:bCs/>
      <w:sz w:val="20"/>
      <w:szCs w:val="20"/>
    </w:rPr>
  </w:style>
  <w:style w:type="character" w:customStyle="1" w:styleId="FontStyle178">
    <w:name w:val="Font Style178"/>
    <w:basedOn w:val="DefaultParagraphFont"/>
    <w:uiPriority w:val="99"/>
    <w:rsid w:val="00466788"/>
    <w:rPr>
      <w:rFonts w:ascii="Times New Roman" w:hAnsi="Times New Roman" w:cs="Times New Roman"/>
      <w:sz w:val="18"/>
      <w:szCs w:val="18"/>
    </w:rPr>
  </w:style>
  <w:style w:type="paragraph" w:customStyle="1" w:styleId="Style140">
    <w:name w:val="Style14"/>
    <w:basedOn w:val="Normal"/>
    <w:uiPriority w:val="99"/>
    <w:rsid w:val="0046678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46678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66788"/>
    <w:rPr>
      <w:rFonts w:ascii="Times New Roman" w:hAnsi="Times New Roman" w:cs="Times New Roman"/>
      <w:sz w:val="12"/>
      <w:szCs w:val="12"/>
    </w:rPr>
  </w:style>
  <w:style w:type="paragraph" w:customStyle="1" w:styleId="Style90">
    <w:name w:val="Style9"/>
    <w:basedOn w:val="Normal"/>
    <w:uiPriority w:val="99"/>
    <w:rsid w:val="0046678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46678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46678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66788"/>
    <w:rPr>
      <w:rFonts w:ascii="Times New Roman" w:hAnsi="Times New Roman" w:cs="Times New Roman"/>
      <w:sz w:val="16"/>
      <w:szCs w:val="16"/>
    </w:rPr>
  </w:style>
  <w:style w:type="character" w:customStyle="1" w:styleId="newscontent">
    <w:name w:val="newscontent"/>
    <w:rsid w:val="00466788"/>
  </w:style>
  <w:style w:type="character" w:customStyle="1" w:styleId="FontStyle172">
    <w:name w:val="Font Style172"/>
    <w:basedOn w:val="DefaultParagraphFont"/>
    <w:uiPriority w:val="99"/>
    <w:rsid w:val="00466788"/>
    <w:rPr>
      <w:rFonts w:ascii="Times New Roman" w:hAnsi="Times New Roman" w:cs="Times New Roman"/>
      <w:b/>
      <w:bCs/>
      <w:sz w:val="16"/>
      <w:szCs w:val="16"/>
    </w:rPr>
  </w:style>
  <w:style w:type="paragraph" w:customStyle="1" w:styleId="Style180">
    <w:name w:val="Style18"/>
    <w:basedOn w:val="Normal"/>
    <w:uiPriority w:val="99"/>
    <w:rsid w:val="0046678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66788"/>
    <w:rPr>
      <w:rFonts w:ascii="Times New Roman" w:hAnsi="Times New Roman" w:cs="Times New Roman"/>
      <w:i/>
      <w:iCs/>
      <w:sz w:val="16"/>
      <w:szCs w:val="16"/>
    </w:rPr>
  </w:style>
  <w:style w:type="character" w:customStyle="1" w:styleId="FontStyle162">
    <w:name w:val="Font Style162"/>
    <w:basedOn w:val="DefaultParagraphFont"/>
    <w:uiPriority w:val="99"/>
    <w:rsid w:val="00466788"/>
    <w:rPr>
      <w:rFonts w:ascii="Times New Roman" w:hAnsi="Times New Roman" w:cs="Times New Roman"/>
      <w:b/>
      <w:bCs/>
      <w:sz w:val="18"/>
      <w:szCs w:val="18"/>
    </w:rPr>
  </w:style>
  <w:style w:type="character" w:customStyle="1" w:styleId="FontStyle167">
    <w:name w:val="Font Style167"/>
    <w:basedOn w:val="DefaultParagraphFont"/>
    <w:uiPriority w:val="99"/>
    <w:rsid w:val="00466788"/>
    <w:rPr>
      <w:rFonts w:ascii="Times New Roman" w:hAnsi="Times New Roman" w:cs="Times New Roman"/>
      <w:sz w:val="10"/>
      <w:szCs w:val="10"/>
    </w:rPr>
  </w:style>
  <w:style w:type="character" w:customStyle="1" w:styleId="FontStyle174">
    <w:name w:val="Font Style174"/>
    <w:basedOn w:val="DefaultParagraphFont"/>
    <w:uiPriority w:val="99"/>
    <w:rsid w:val="00466788"/>
    <w:rPr>
      <w:rFonts w:ascii="Arial Narrow" w:hAnsi="Arial Narrow" w:cs="Arial Narrow"/>
      <w:b/>
      <w:bCs/>
      <w:sz w:val="18"/>
      <w:szCs w:val="18"/>
    </w:rPr>
  </w:style>
  <w:style w:type="paragraph" w:customStyle="1" w:styleId="Style47">
    <w:name w:val="Style47"/>
    <w:basedOn w:val="Normal"/>
    <w:uiPriority w:val="99"/>
    <w:rsid w:val="0046678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66788"/>
    <w:rPr>
      <w:rFonts w:ascii="Times New Roman" w:hAnsi="Times New Roman" w:cs="Times New Roman"/>
      <w:sz w:val="12"/>
      <w:szCs w:val="12"/>
    </w:rPr>
  </w:style>
  <w:style w:type="paragraph" w:customStyle="1" w:styleId="Style24">
    <w:name w:val="Style24"/>
    <w:basedOn w:val="Normal"/>
    <w:uiPriority w:val="99"/>
    <w:rsid w:val="00466788"/>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46678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46678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66788"/>
    <w:rPr>
      <w:rFonts w:ascii="Times New Roman" w:hAnsi="Times New Roman" w:cs="Times New Roman"/>
      <w:b/>
      <w:bCs/>
      <w:sz w:val="18"/>
      <w:szCs w:val="18"/>
    </w:rPr>
  </w:style>
  <w:style w:type="paragraph" w:customStyle="1" w:styleId="Style210">
    <w:name w:val="Style21"/>
    <w:basedOn w:val="Normal"/>
    <w:uiPriority w:val="99"/>
    <w:rsid w:val="0046678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46678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66788"/>
    <w:rPr>
      <w:iCs w:val="0"/>
    </w:rPr>
  </w:style>
  <w:style w:type="paragraph" w:customStyle="1" w:styleId="Aa">
    <w:name w:val="A"/>
    <w:basedOn w:val="Default"/>
    <w:next w:val="Default"/>
    <w:rsid w:val="00466788"/>
    <w:rPr>
      <w:color w:val="auto"/>
      <w:lang w:bidi="en-US"/>
    </w:rPr>
  </w:style>
  <w:style w:type="character" w:customStyle="1" w:styleId="ac">
    <w:name w:val="••••"/>
    <w:rsid w:val="00466788"/>
    <w:rPr>
      <w:color w:val="000000"/>
    </w:rPr>
  </w:style>
  <w:style w:type="character" w:customStyle="1" w:styleId="UL-Bold">
    <w:name w:val="UL-Bold"/>
    <w:basedOn w:val="DefaultParagraphFont"/>
    <w:rsid w:val="00466788"/>
    <w:rPr>
      <w:u w:val="thick"/>
    </w:rPr>
  </w:style>
  <w:style w:type="character" w:customStyle="1" w:styleId="UL-None">
    <w:name w:val="UL-None"/>
    <w:basedOn w:val="DefaultParagraphFont"/>
    <w:rsid w:val="00466788"/>
    <w:rPr>
      <w:u w:val="none"/>
    </w:rPr>
  </w:style>
  <w:style w:type="character" w:customStyle="1" w:styleId="styletimesnewroman12ptbold0">
    <w:name w:val="styletimesnewroman12ptbold"/>
    <w:basedOn w:val="DefaultParagraphFont"/>
    <w:rsid w:val="00466788"/>
  </w:style>
  <w:style w:type="character" w:customStyle="1" w:styleId="FontStyle19">
    <w:name w:val="Font Style19"/>
    <w:basedOn w:val="DefaultParagraphFont"/>
    <w:uiPriority w:val="99"/>
    <w:rsid w:val="00466788"/>
    <w:rPr>
      <w:rFonts w:ascii="Times New Roman" w:hAnsi="Times New Roman" w:cs="Times New Roman"/>
      <w:sz w:val="18"/>
      <w:szCs w:val="18"/>
    </w:rPr>
  </w:style>
  <w:style w:type="character" w:customStyle="1" w:styleId="UnderlineBox">
    <w:name w:val="Underline + Box"/>
    <w:uiPriority w:val="1"/>
    <w:qFormat/>
    <w:rsid w:val="00466788"/>
    <w:rPr>
      <w:rFonts w:ascii="Georgia" w:hAnsi="Georgia"/>
      <w:b w:val="0"/>
      <w:sz w:val="22"/>
      <w:u w:val="single"/>
      <w:bdr w:val="single" w:sz="4" w:space="0" w:color="auto"/>
    </w:rPr>
  </w:style>
  <w:style w:type="character" w:customStyle="1" w:styleId="10ptnotbold">
    <w:name w:val="10ptnotbold"/>
    <w:basedOn w:val="DefaultParagraphFont"/>
    <w:rsid w:val="00466788"/>
    <w:rPr>
      <w:sz w:val="20"/>
    </w:rPr>
  </w:style>
  <w:style w:type="paragraph" w:customStyle="1" w:styleId="ALLCAPS">
    <w:name w:val="ALL CAPS"/>
    <w:basedOn w:val="Normal"/>
    <w:rsid w:val="00466788"/>
    <w:rPr>
      <w:rFonts w:eastAsia="Times New Roman"/>
      <w:b/>
      <w:caps/>
      <w:szCs w:val="20"/>
    </w:rPr>
  </w:style>
  <w:style w:type="character" w:customStyle="1" w:styleId="kn">
    <w:name w:val="kn"/>
    <w:basedOn w:val="DefaultParagraphFont"/>
    <w:rsid w:val="00466788"/>
  </w:style>
  <w:style w:type="paragraph" w:customStyle="1" w:styleId="StyleCardworksLinespacingsingle">
    <w:name w:val="Style Card works + Line spacing:  single"/>
    <w:basedOn w:val="Normal"/>
    <w:link w:val="StyleCardworksLinespacingsingleChar"/>
    <w:qFormat/>
    <w:rsid w:val="0046678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66788"/>
    <w:rPr>
      <w:rFonts w:ascii="Arial" w:eastAsia="Times New Roman" w:hAnsi="Arial" w:cs="Arial"/>
      <w:spacing w:val="-3"/>
      <w:szCs w:val="20"/>
    </w:rPr>
  </w:style>
  <w:style w:type="paragraph" w:customStyle="1" w:styleId="BriefTitleWorks">
    <w:name w:val="Brief Title Works"/>
    <w:basedOn w:val="Heading1"/>
    <w:link w:val="BriefTitleWorksChar"/>
    <w:qFormat/>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66788"/>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466788"/>
    <w:rPr>
      <w:rFonts w:ascii="Verdana" w:hAnsi="Verdana" w:hint="default"/>
      <w:color w:val="000000"/>
      <w:sz w:val="16"/>
      <w:szCs w:val="16"/>
    </w:rPr>
  </w:style>
  <w:style w:type="character" w:customStyle="1" w:styleId="TagCharCharCharChar0">
    <w:name w:val="Tag Char Char Char Char"/>
    <w:basedOn w:val="DefaultParagraphFont"/>
    <w:rsid w:val="00466788"/>
    <w:rPr>
      <w:rFonts w:ascii="Times New Roman" w:eastAsia="Times New Roman" w:hAnsi="Times New Roman" w:cs="Times New Roman"/>
      <w:b/>
      <w:sz w:val="24"/>
      <w:szCs w:val="20"/>
    </w:rPr>
  </w:style>
  <w:style w:type="character" w:customStyle="1" w:styleId="CharacterStyle14">
    <w:name w:val="Character Style 14"/>
    <w:rsid w:val="00466788"/>
    <w:rPr>
      <w:sz w:val="30"/>
      <w:szCs w:val="30"/>
    </w:rPr>
  </w:style>
  <w:style w:type="character" w:customStyle="1" w:styleId="CharacterStyle13">
    <w:name w:val="Character Style 13"/>
    <w:rsid w:val="00466788"/>
    <w:rPr>
      <w:i/>
      <w:iCs/>
      <w:sz w:val="17"/>
      <w:szCs w:val="17"/>
    </w:rPr>
  </w:style>
  <w:style w:type="character" w:customStyle="1" w:styleId="CardsNotUnderlined">
    <w:name w:val="Cards Not Underlined"/>
    <w:rsid w:val="00466788"/>
    <w:rPr>
      <w:rFonts w:ascii="Times New Roman" w:hAnsi="Times New Roman"/>
      <w:sz w:val="16"/>
    </w:rPr>
  </w:style>
  <w:style w:type="character" w:customStyle="1" w:styleId="a13">
    <w:name w:val="a1"/>
    <w:rsid w:val="00466788"/>
    <w:rPr>
      <w:color w:val="008000"/>
    </w:rPr>
  </w:style>
  <w:style w:type="character" w:customStyle="1" w:styleId="FifthChar">
    <w:name w:val="Fifth Char"/>
    <w:link w:val="Fifth"/>
    <w:uiPriority w:val="99"/>
    <w:rsid w:val="00466788"/>
    <w:rPr>
      <w:rFonts w:ascii="Arial" w:eastAsia="Calibri" w:hAnsi="Arial" w:cs="Arial"/>
    </w:rPr>
  </w:style>
  <w:style w:type="paragraph" w:customStyle="1" w:styleId="Repeatblockheading0">
    <w:name w:val="Repeat block heading"/>
    <w:basedOn w:val="Normal"/>
    <w:rsid w:val="0046678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66788"/>
  </w:style>
  <w:style w:type="character" w:customStyle="1" w:styleId="hps">
    <w:name w:val="hps"/>
    <w:rsid w:val="00466788"/>
  </w:style>
  <w:style w:type="paragraph" w:customStyle="1" w:styleId="TashmaHeader2">
    <w:name w:val="Tashma_Header2"/>
    <w:basedOn w:val="Heading2"/>
    <w:uiPriority w:val="99"/>
    <w:qFormat/>
    <w:rsid w:val="00466788"/>
    <w:pPr>
      <w:spacing w:after="160"/>
    </w:pPr>
    <w:rPr>
      <w:rFonts w:eastAsia="SimSun" w:cstheme="minorBidi"/>
      <w:sz w:val="28"/>
    </w:rPr>
  </w:style>
  <w:style w:type="paragraph" w:customStyle="1" w:styleId="TashmaHeading1">
    <w:name w:val="Tashma_Heading1"/>
    <w:basedOn w:val="Heading1"/>
    <w:uiPriority w:val="99"/>
    <w:qFormat/>
    <w:rsid w:val="0046678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66788"/>
    <w:rPr>
      <w:rFonts w:cs="Calibri"/>
    </w:rPr>
  </w:style>
  <w:style w:type="paragraph" w:customStyle="1" w:styleId="CitationCharCharCharCharCharCharChar">
    <w:name w:val="Citation Char Char Char Char Char Char Char"/>
    <w:basedOn w:val="Normal"/>
    <w:link w:val="CitationCharCharCharCharCharCharCharChar"/>
    <w:rsid w:val="00466788"/>
    <w:pPr>
      <w:ind w:left="1440" w:right="1440"/>
    </w:pPr>
    <w:rPr>
      <w:rFonts w:asciiTheme="minorHAnsi" w:hAnsiTheme="minorHAnsi" w:cs="Calibri"/>
    </w:rPr>
  </w:style>
  <w:style w:type="paragraph" w:customStyle="1" w:styleId="pagpag1">
    <w:name w:val="pagpag1"/>
    <w:basedOn w:val="Normal"/>
    <w:uiPriority w:val="99"/>
    <w:qFormat/>
    <w:rsid w:val="00466788"/>
    <w:pPr>
      <w:spacing w:before="100" w:beforeAutospacing="1" w:after="100" w:afterAutospacing="1"/>
    </w:pPr>
    <w:rPr>
      <w:rFonts w:eastAsia="Times New Roman"/>
      <w:sz w:val="24"/>
    </w:rPr>
  </w:style>
  <w:style w:type="paragraph" w:customStyle="1" w:styleId="pagpag2">
    <w:name w:val="pagpag2"/>
    <w:basedOn w:val="Normal"/>
    <w:uiPriority w:val="99"/>
    <w:qFormat/>
    <w:rsid w:val="00466788"/>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66788"/>
    <w:pPr>
      <w:spacing w:after="120"/>
    </w:pPr>
    <w:rPr>
      <w:bCs/>
      <w:color w:val="000000"/>
    </w:rPr>
  </w:style>
  <w:style w:type="paragraph" w:customStyle="1" w:styleId="BodyText210">
    <w:name w:val="Body Text 21"/>
    <w:basedOn w:val="Normal"/>
    <w:next w:val="BodyText2"/>
    <w:unhideWhenUsed/>
    <w:rsid w:val="00466788"/>
    <w:pPr>
      <w:spacing w:after="120" w:line="480" w:lineRule="auto"/>
    </w:pPr>
    <w:rPr>
      <w:sz w:val="12"/>
    </w:rPr>
  </w:style>
  <w:style w:type="paragraph" w:customStyle="1" w:styleId="BodyTextIndent1">
    <w:name w:val="Body Text Indent1"/>
    <w:basedOn w:val="Normal"/>
    <w:next w:val="BodyTextIndent"/>
    <w:unhideWhenUsed/>
    <w:rsid w:val="00466788"/>
    <w:pPr>
      <w:spacing w:after="120"/>
      <w:ind w:left="360"/>
    </w:pPr>
    <w:rPr>
      <w:sz w:val="16"/>
    </w:rPr>
  </w:style>
  <w:style w:type="paragraph" w:customStyle="1" w:styleId="BodyTextIndent31">
    <w:name w:val="Body Text Indent 31"/>
    <w:basedOn w:val="Normal"/>
    <w:next w:val="BodyTextIndent3"/>
    <w:semiHidden/>
    <w:unhideWhenUsed/>
    <w:rsid w:val="00466788"/>
    <w:pPr>
      <w:spacing w:after="120"/>
      <w:ind w:left="360"/>
    </w:pPr>
    <w:rPr>
      <w:sz w:val="14"/>
    </w:rPr>
  </w:style>
  <w:style w:type="paragraph" w:customStyle="1" w:styleId="BodyTextIndent21">
    <w:name w:val="Body Text Indent 21"/>
    <w:basedOn w:val="Normal"/>
    <w:next w:val="BodyTextIndent2"/>
    <w:unhideWhenUsed/>
    <w:rsid w:val="00466788"/>
    <w:pPr>
      <w:spacing w:after="120" w:line="480" w:lineRule="auto"/>
      <w:ind w:left="360"/>
    </w:pPr>
    <w:rPr>
      <w:sz w:val="16"/>
    </w:rPr>
  </w:style>
  <w:style w:type="character" w:customStyle="1" w:styleId="Caption11">
    <w:name w:val="Caption11"/>
    <w:rsid w:val="00466788"/>
  </w:style>
  <w:style w:type="paragraph" w:customStyle="1" w:styleId="z-BottomofForm1">
    <w:name w:val="z-Bottom of Form1"/>
    <w:basedOn w:val="Normal"/>
    <w:next w:val="Normal"/>
    <w:hidden/>
    <w:unhideWhenUsed/>
    <w:rsid w:val="00466788"/>
    <w:pPr>
      <w:pBdr>
        <w:top w:val="single" w:sz="6" w:space="1" w:color="auto"/>
      </w:pBdr>
      <w:jc w:val="center"/>
    </w:pPr>
    <w:rPr>
      <w:rFonts w:eastAsia="Times New Roman"/>
      <w:vanish/>
      <w:sz w:val="16"/>
      <w:szCs w:val="16"/>
    </w:rPr>
  </w:style>
  <w:style w:type="paragraph" w:customStyle="1" w:styleId="arcticletext">
    <w:name w:val="arcticle_text"/>
    <w:basedOn w:val="Normal"/>
    <w:rsid w:val="00466788"/>
    <w:pPr>
      <w:spacing w:before="100" w:beforeAutospacing="1" w:after="100" w:afterAutospacing="1"/>
    </w:pPr>
    <w:rPr>
      <w:rFonts w:eastAsia="Times New Roman"/>
      <w:sz w:val="24"/>
    </w:rPr>
  </w:style>
  <w:style w:type="paragraph" w:customStyle="1" w:styleId="cptchblock">
    <w:name w:val="cptch_block"/>
    <w:basedOn w:val="Normal"/>
    <w:rsid w:val="00466788"/>
    <w:pPr>
      <w:spacing w:before="100" w:beforeAutospacing="1" w:after="100" w:afterAutospacing="1"/>
    </w:pPr>
    <w:rPr>
      <w:rFonts w:eastAsia="Times New Roman"/>
      <w:sz w:val="24"/>
    </w:rPr>
  </w:style>
  <w:style w:type="paragraph" w:customStyle="1" w:styleId="publisheddate">
    <w:name w:val="published_date"/>
    <w:basedOn w:val="Normal"/>
    <w:rsid w:val="00466788"/>
    <w:pPr>
      <w:spacing w:before="100" w:beforeAutospacing="1" w:after="100" w:afterAutospacing="1"/>
    </w:pPr>
    <w:rPr>
      <w:rFonts w:eastAsia="Times New Roman"/>
      <w:sz w:val="24"/>
    </w:rPr>
  </w:style>
  <w:style w:type="paragraph" w:customStyle="1" w:styleId="headline-title">
    <w:name w:val="headline-title"/>
    <w:basedOn w:val="Normal"/>
    <w:qFormat/>
    <w:rsid w:val="0046678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66788"/>
    <w:rPr>
      <w:sz w:val="24"/>
      <w:szCs w:val="24"/>
      <w:u w:val="thick"/>
    </w:rPr>
  </w:style>
  <w:style w:type="character" w:customStyle="1" w:styleId="BodyTextIndentChar2">
    <w:name w:val="Body Text Indent Char2"/>
    <w:basedOn w:val="DefaultParagraphFont"/>
    <w:uiPriority w:val="99"/>
    <w:semiHidden/>
    <w:rsid w:val="00466788"/>
    <w:rPr>
      <w:rFonts w:ascii="Georgia" w:hAnsi="Georgia"/>
      <w:sz w:val="22"/>
      <w:szCs w:val="22"/>
    </w:rPr>
  </w:style>
  <w:style w:type="character" w:customStyle="1" w:styleId="BodyText2Char2">
    <w:name w:val="Body Text 2 Char2"/>
    <w:basedOn w:val="DefaultParagraphFont"/>
    <w:uiPriority w:val="99"/>
    <w:semiHidden/>
    <w:rsid w:val="00466788"/>
    <w:rPr>
      <w:rFonts w:ascii="Georgia" w:hAnsi="Georgia"/>
      <w:sz w:val="22"/>
      <w:szCs w:val="22"/>
    </w:rPr>
  </w:style>
  <w:style w:type="character" w:customStyle="1" w:styleId="BodyText3Char2">
    <w:name w:val="Body Text 3 Char2"/>
    <w:basedOn w:val="DefaultParagraphFont"/>
    <w:uiPriority w:val="99"/>
    <w:semiHidden/>
    <w:rsid w:val="00466788"/>
    <w:rPr>
      <w:rFonts w:ascii="Georgia" w:hAnsi="Georgia"/>
      <w:sz w:val="16"/>
      <w:szCs w:val="16"/>
    </w:rPr>
  </w:style>
  <w:style w:type="character" w:customStyle="1" w:styleId="BodyTextIndent2Char2">
    <w:name w:val="Body Text Indent 2 Char2"/>
    <w:basedOn w:val="DefaultParagraphFont"/>
    <w:uiPriority w:val="99"/>
    <w:semiHidden/>
    <w:rsid w:val="00466788"/>
    <w:rPr>
      <w:rFonts w:ascii="Georgia" w:hAnsi="Georgia"/>
      <w:sz w:val="22"/>
      <w:szCs w:val="22"/>
    </w:rPr>
  </w:style>
  <w:style w:type="character" w:customStyle="1" w:styleId="BodyTextIndent3Char2">
    <w:name w:val="Body Text Indent 3 Char2"/>
    <w:basedOn w:val="DefaultParagraphFont"/>
    <w:uiPriority w:val="99"/>
    <w:semiHidden/>
    <w:rsid w:val="00466788"/>
    <w:rPr>
      <w:rFonts w:ascii="Georgia" w:hAnsi="Georgia"/>
      <w:sz w:val="16"/>
      <w:szCs w:val="16"/>
    </w:rPr>
  </w:style>
  <w:style w:type="character" w:customStyle="1" w:styleId="z-BottomofFormChar2">
    <w:name w:val="z-Bottom of Form Char2"/>
    <w:basedOn w:val="DefaultParagraphFont"/>
    <w:uiPriority w:val="99"/>
    <w:semiHidden/>
    <w:rsid w:val="0046678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6678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66788"/>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46678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66788"/>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466788"/>
  </w:style>
  <w:style w:type="character" w:customStyle="1" w:styleId="m5686307894942199640gmail-styleunderline">
    <w:name w:val="m_5686307894942199640gmail-styleunderline"/>
    <w:basedOn w:val="DefaultParagraphFont"/>
    <w:rsid w:val="00466788"/>
  </w:style>
  <w:style w:type="paragraph" w:customStyle="1" w:styleId="Hyperlink2">
    <w:name w:val="Hyperlink2"/>
    <w:basedOn w:val="Normal"/>
    <w:qFormat/>
    <w:rsid w:val="00466788"/>
    <w:rPr>
      <w:rFonts w:eastAsia="Calibri"/>
      <w:color w:val="00B0F0"/>
      <w:u w:val="single" w:color="00B0F0"/>
    </w:rPr>
  </w:style>
  <w:style w:type="character" w:customStyle="1" w:styleId="messagecontent">
    <w:name w:val="message_content"/>
    <w:rsid w:val="00466788"/>
  </w:style>
  <w:style w:type="paragraph" w:customStyle="1" w:styleId="UnderlineCharCharCharCharCharCharCharCharChar">
    <w:name w:val="Underline Char Char Char Char Char Char Char Char Char"/>
    <w:link w:val="UnderlineCharCharCharCharCharCharCharCharCharChar"/>
    <w:rsid w:val="0046678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6678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6678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66788"/>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66788"/>
    <w:rPr>
      <w:rFonts w:ascii="Times New Roman" w:eastAsia="SimSun" w:hAnsi="Times New Roman" w:cs="Times New Roman"/>
      <w:sz w:val="24"/>
      <w:szCs w:val="24"/>
      <w:lang w:eastAsia="zh-CN"/>
    </w:rPr>
  </w:style>
  <w:style w:type="character" w:customStyle="1" w:styleId="Char1Char1">
    <w:name w:val="Char1 Char1"/>
    <w:rsid w:val="00466788"/>
    <w:rPr>
      <w:rFonts w:ascii="Arial" w:hAnsi="Arial" w:cs="Arial"/>
      <w:b/>
      <w:bCs/>
      <w:kern w:val="32"/>
      <w:sz w:val="28"/>
      <w:szCs w:val="32"/>
      <w:lang w:val="en-US" w:eastAsia="en-US" w:bidi="ar-SA"/>
    </w:rPr>
  </w:style>
  <w:style w:type="paragraph" w:customStyle="1" w:styleId="Style31">
    <w:name w:val="Style31"/>
    <w:basedOn w:val="Normal"/>
    <w:uiPriority w:val="99"/>
    <w:qFormat/>
    <w:rsid w:val="00466788"/>
    <w:pPr>
      <w:spacing w:line="197" w:lineRule="exact"/>
      <w:jc w:val="both"/>
    </w:pPr>
  </w:style>
  <w:style w:type="paragraph" w:customStyle="1" w:styleId="Style42">
    <w:name w:val="Style42"/>
    <w:basedOn w:val="Normal"/>
    <w:uiPriority w:val="99"/>
    <w:qFormat/>
    <w:rsid w:val="00466788"/>
    <w:pPr>
      <w:spacing w:line="202" w:lineRule="exact"/>
      <w:jc w:val="both"/>
    </w:pPr>
  </w:style>
  <w:style w:type="paragraph" w:customStyle="1" w:styleId="Style51">
    <w:name w:val="Style51"/>
    <w:basedOn w:val="Normal"/>
    <w:uiPriority w:val="99"/>
    <w:qFormat/>
    <w:rsid w:val="00466788"/>
    <w:pPr>
      <w:spacing w:line="200" w:lineRule="exact"/>
      <w:jc w:val="both"/>
    </w:pPr>
  </w:style>
  <w:style w:type="character" w:customStyle="1" w:styleId="FontStyle72">
    <w:name w:val="Font Style72"/>
    <w:rsid w:val="00466788"/>
    <w:rPr>
      <w:rFonts w:ascii="Times New Roman" w:hAnsi="Times New Roman" w:cs="Times New Roman" w:hint="default"/>
      <w:sz w:val="16"/>
      <w:szCs w:val="16"/>
    </w:rPr>
  </w:style>
  <w:style w:type="character" w:customStyle="1" w:styleId="FontStyle73">
    <w:name w:val="Font Style73"/>
    <w:uiPriority w:val="99"/>
    <w:rsid w:val="00466788"/>
    <w:rPr>
      <w:rFonts w:ascii="Times New Roman" w:hAnsi="Times New Roman" w:cs="Times New Roman" w:hint="default"/>
      <w:i/>
      <w:iCs/>
      <w:sz w:val="16"/>
      <w:szCs w:val="16"/>
    </w:rPr>
  </w:style>
  <w:style w:type="character" w:customStyle="1" w:styleId="UnderlinestyleChar20">
    <w:name w:val="Underline style Char2"/>
    <w:rsid w:val="00466788"/>
    <w:rPr>
      <w:sz w:val="22"/>
      <w:szCs w:val="24"/>
      <w:u w:val="single"/>
      <w:lang w:val="en-US" w:eastAsia="en-US" w:bidi="ar-SA"/>
    </w:rPr>
  </w:style>
  <w:style w:type="character" w:customStyle="1" w:styleId="FontStyle49">
    <w:name w:val="Font Style49"/>
    <w:uiPriority w:val="99"/>
    <w:rsid w:val="00466788"/>
    <w:rPr>
      <w:rFonts w:ascii="Times New Roman" w:hAnsi="Times New Roman" w:cs="Times New Roman"/>
      <w:sz w:val="20"/>
      <w:szCs w:val="20"/>
    </w:rPr>
  </w:style>
  <w:style w:type="character" w:customStyle="1" w:styleId="FontStyle50">
    <w:name w:val="Font Style50"/>
    <w:uiPriority w:val="99"/>
    <w:rsid w:val="00466788"/>
    <w:rPr>
      <w:rFonts w:ascii="Times New Roman" w:hAnsi="Times New Roman" w:cs="Times New Roman"/>
      <w:b/>
      <w:bCs/>
      <w:sz w:val="20"/>
      <w:szCs w:val="20"/>
    </w:rPr>
  </w:style>
  <w:style w:type="paragraph" w:customStyle="1" w:styleId="msonormal0">
    <w:name w:val="msonormal"/>
    <w:basedOn w:val="Normal"/>
    <w:qFormat/>
    <w:rsid w:val="00466788"/>
    <w:pPr>
      <w:spacing w:before="100" w:beforeAutospacing="1" w:after="100" w:afterAutospacing="1"/>
    </w:pPr>
    <w:rPr>
      <w:rFonts w:eastAsia="Times New Roman"/>
    </w:rPr>
  </w:style>
  <w:style w:type="character" w:customStyle="1" w:styleId="ListBulletChar">
    <w:name w:val="List Bullet Char"/>
    <w:link w:val="ListBullet"/>
    <w:uiPriority w:val="99"/>
    <w:locked/>
    <w:rsid w:val="00466788"/>
    <w:rPr>
      <w:rFonts w:ascii="Arial" w:hAnsi="Arial" w:cs="Arial"/>
    </w:rPr>
  </w:style>
  <w:style w:type="character" w:customStyle="1" w:styleId="BoldUnderlineChar2Char">
    <w:name w:val="BoldUnderline Char2 Char"/>
    <w:link w:val="BoldUnderlineChar20"/>
    <w:locked/>
    <w:rsid w:val="0046678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6678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466788"/>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66788"/>
    <w:pPr>
      <w:spacing w:line="256" w:lineRule="auto"/>
    </w:pPr>
    <w:rPr>
      <w:rFonts w:eastAsia="Times New Roman"/>
    </w:rPr>
  </w:style>
  <w:style w:type="paragraph" w:customStyle="1" w:styleId="Normal20pt">
    <w:name w:val="Normal  + 20 pt"/>
    <w:basedOn w:val="Normal"/>
    <w:uiPriority w:val="6"/>
    <w:qFormat/>
    <w:rsid w:val="00466788"/>
    <w:pPr>
      <w:spacing w:line="256" w:lineRule="auto"/>
    </w:pPr>
    <w:rPr>
      <w:rFonts w:asciiTheme="minorHAnsi" w:hAnsiTheme="minorHAnsi"/>
      <w:bCs/>
      <w:u w:val="single"/>
    </w:rPr>
  </w:style>
  <w:style w:type="paragraph" w:customStyle="1" w:styleId="conintrotext">
    <w:name w:val="conintrotext"/>
    <w:basedOn w:val="Normal"/>
    <w:uiPriority w:val="99"/>
    <w:qFormat/>
    <w:rsid w:val="0046678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6678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66788"/>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6678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6678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66788"/>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6678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66788"/>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6678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66788"/>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6678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6678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66788"/>
    <w:rPr>
      <w:rFonts w:eastAsia="Times New Roman"/>
      <w:szCs w:val="24"/>
      <w:u w:val="single"/>
    </w:rPr>
  </w:style>
  <w:style w:type="paragraph" w:customStyle="1" w:styleId="StyleStyle4ArialNarrow9pt">
    <w:name w:val="Style Style4 + Arial Narrow 9 pt"/>
    <w:basedOn w:val="Normal"/>
    <w:link w:val="StyleStyle4ArialNarrow9ptChar"/>
    <w:qFormat/>
    <w:rsid w:val="00466788"/>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46678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66788"/>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466788"/>
    <w:rPr>
      <w:rFonts w:eastAsia="Times New Roman"/>
      <w:b/>
      <w:smallCaps/>
      <w:sz w:val="24"/>
      <w:szCs w:val="24"/>
      <w:u w:val="single"/>
    </w:rPr>
  </w:style>
  <w:style w:type="character" w:customStyle="1" w:styleId="HiddenBlockHeaderChar">
    <w:name w:val="Hidden Block Header Char"/>
    <w:link w:val="HiddenBlockHeader"/>
    <w:locked/>
    <w:rsid w:val="00466788"/>
    <w:rPr>
      <w:rFonts w:ascii="Arial" w:hAnsi="Arial" w:cs="Arial"/>
    </w:rPr>
  </w:style>
  <w:style w:type="character" w:customStyle="1" w:styleId="ThirdChar">
    <w:name w:val="Third Char"/>
    <w:link w:val="Third"/>
    <w:locked/>
    <w:rsid w:val="00466788"/>
    <w:rPr>
      <w:rFonts w:eastAsia="Times New Roman"/>
      <w:b/>
      <w:szCs w:val="24"/>
      <w:u w:val="single"/>
      <w:lang w:val="x-none" w:eastAsia="x-none"/>
    </w:rPr>
  </w:style>
  <w:style w:type="paragraph" w:customStyle="1" w:styleId="Third">
    <w:name w:val="Third"/>
    <w:basedOn w:val="Normal"/>
    <w:link w:val="ThirdChar"/>
    <w:qFormat/>
    <w:rsid w:val="00466788"/>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6678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66788"/>
    <w:rPr>
      <w:rFonts w:eastAsia="Times New Roman"/>
      <w:b/>
      <w:szCs w:val="24"/>
      <w:u w:val="thick"/>
    </w:rPr>
  </w:style>
  <w:style w:type="paragraph" w:customStyle="1" w:styleId="CiteSmallText">
    <w:name w:val="Cite Small Text"/>
    <w:basedOn w:val="Normal"/>
    <w:uiPriority w:val="99"/>
    <w:qFormat/>
    <w:rsid w:val="0046678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66788"/>
    <w:rPr>
      <w:lang w:val="x-none"/>
    </w:rPr>
  </w:style>
  <w:style w:type="paragraph" w:customStyle="1" w:styleId="Cards1CharChar">
    <w:name w:val="Cards1 Char Char"/>
    <w:basedOn w:val="Normal"/>
    <w:link w:val="Cards1CharCharChar"/>
    <w:qFormat/>
    <w:rsid w:val="00466788"/>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466788"/>
    <w:rPr>
      <w:color w:val="0000FF"/>
      <w:sz w:val="12"/>
      <w:u w:val="single"/>
    </w:rPr>
  </w:style>
  <w:style w:type="paragraph" w:customStyle="1" w:styleId="Swag">
    <w:name w:val="Swag"/>
    <w:basedOn w:val="Normal"/>
    <w:link w:val="SwagChar"/>
    <w:qFormat/>
    <w:rsid w:val="00466788"/>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6678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6678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6678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6678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6678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6678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6678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66788"/>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46678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66788"/>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6678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66788"/>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46678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66788"/>
    <w:rPr>
      <w:szCs w:val="24"/>
    </w:rPr>
  </w:style>
  <w:style w:type="paragraph" w:customStyle="1" w:styleId="NothingCharCharChar">
    <w:name w:val="Nothing Char Char Char"/>
    <w:link w:val="NothingCharChar"/>
    <w:qFormat/>
    <w:rsid w:val="00466788"/>
    <w:pPr>
      <w:spacing w:after="0" w:line="240" w:lineRule="auto"/>
      <w:jc w:val="both"/>
    </w:pPr>
    <w:rPr>
      <w:szCs w:val="24"/>
    </w:rPr>
  </w:style>
  <w:style w:type="paragraph" w:customStyle="1" w:styleId="StyleLeft021">
    <w:name w:val="Style Left:  0.2&quot;1"/>
    <w:basedOn w:val="Normal"/>
    <w:uiPriority w:val="99"/>
    <w:qFormat/>
    <w:rsid w:val="0046678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6678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6678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6678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6678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46678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6678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6678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66788"/>
    <w:rPr>
      <w:szCs w:val="24"/>
      <w:u w:val="single"/>
      <w:lang w:val="en-US" w:eastAsia="en-US" w:bidi="ar-SA"/>
    </w:rPr>
  </w:style>
  <w:style w:type="character" w:customStyle="1" w:styleId="BoldUnderlineCharChar3">
    <w:name w:val="BoldUnderline Char Char3"/>
    <w:rsid w:val="00466788"/>
    <w:rPr>
      <w:b/>
      <w:bCs w:val="0"/>
      <w:szCs w:val="24"/>
      <w:u w:val="single"/>
      <w:lang w:val="en-US" w:eastAsia="en-US" w:bidi="ar-SA"/>
    </w:rPr>
  </w:style>
  <w:style w:type="character" w:customStyle="1" w:styleId="UnderlineCharChar3">
    <w:name w:val="Underline Char Char3"/>
    <w:rsid w:val="00466788"/>
    <w:rPr>
      <w:szCs w:val="24"/>
      <w:u w:val="single"/>
      <w:lang w:val="en-US" w:eastAsia="en-US" w:bidi="ar-SA"/>
    </w:rPr>
  </w:style>
  <w:style w:type="character" w:customStyle="1" w:styleId="BoldUnderlineCharChar2">
    <w:name w:val="BoldUnderline Char Char2"/>
    <w:rsid w:val="00466788"/>
    <w:rPr>
      <w:b/>
      <w:bCs w:val="0"/>
      <w:szCs w:val="24"/>
      <w:u w:val="single"/>
      <w:lang w:val="en-US" w:eastAsia="en-US" w:bidi="ar-SA"/>
    </w:rPr>
  </w:style>
  <w:style w:type="character" w:customStyle="1" w:styleId="volume-issue">
    <w:name w:val="volume-issue"/>
    <w:rsid w:val="00466788"/>
    <w:rPr>
      <w:rFonts w:ascii="Times New Roman" w:hAnsi="Times New Roman" w:cs="Times New Roman" w:hint="default"/>
    </w:rPr>
  </w:style>
  <w:style w:type="character" w:customStyle="1" w:styleId="boldness1">
    <w:name w:val="boldness1"/>
    <w:rsid w:val="00466788"/>
  </w:style>
  <w:style w:type="character" w:customStyle="1" w:styleId="story-author">
    <w:name w:val="story-author"/>
    <w:basedOn w:val="DefaultParagraphFont"/>
    <w:rsid w:val="00466788"/>
  </w:style>
  <w:style w:type="character" w:customStyle="1" w:styleId="StyleEmphasisArial12ptBoldNotItalic">
    <w:name w:val="Style Emphasis + Arial 12 pt Bold Not Italic"/>
    <w:basedOn w:val="Emphasis"/>
    <w:rsid w:val="00466788"/>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466788"/>
  </w:style>
  <w:style w:type="character" w:customStyle="1" w:styleId="StyleStyle4CharTimesNewRoman11ptItalic">
    <w:name w:val="Style Style4 Char + Times New Roman 11 pt Italic"/>
    <w:basedOn w:val="DefaultParagraphFont"/>
    <w:rsid w:val="0046678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66788"/>
  </w:style>
  <w:style w:type="character" w:customStyle="1" w:styleId="ad">
    <w:name w:val="_"/>
    <w:basedOn w:val="DefaultParagraphFont"/>
    <w:rsid w:val="00466788"/>
  </w:style>
  <w:style w:type="character" w:customStyle="1" w:styleId="Heading3CharCharCharChar1">
    <w:name w:val="Heading 3 Char Char Char Char1"/>
    <w:rsid w:val="00466788"/>
    <w:rPr>
      <w:rFonts w:ascii="Arial" w:hAnsi="Arial" w:cs="Arial" w:hint="default"/>
      <w:bCs/>
      <w:szCs w:val="26"/>
      <w:u w:val="single"/>
      <w:lang w:val="en-US" w:eastAsia="en-US" w:bidi="ar-SA"/>
    </w:rPr>
  </w:style>
  <w:style w:type="character" w:customStyle="1" w:styleId="comment-body">
    <w:name w:val="comment-body"/>
    <w:rsid w:val="00466788"/>
  </w:style>
  <w:style w:type="character" w:customStyle="1" w:styleId="UnderlineCharCharChar1">
    <w:name w:val="Underline Char Char Char1"/>
    <w:rsid w:val="00466788"/>
    <w:rPr>
      <w:u w:val="single"/>
      <w:lang w:val="en-US" w:eastAsia="en-US" w:bidi="ar-SA"/>
    </w:rPr>
  </w:style>
  <w:style w:type="character" w:customStyle="1" w:styleId="UnderlineChar1Char">
    <w:name w:val="Underline Char1 Char"/>
    <w:rsid w:val="00466788"/>
    <w:rPr>
      <w:rFonts w:ascii="Calibri" w:eastAsia="MS Mincho" w:hAnsi="Calibri" w:cs="Calibri" w:hint="default"/>
      <w:szCs w:val="20"/>
      <w:u w:val="single"/>
    </w:rPr>
  </w:style>
  <w:style w:type="character" w:customStyle="1" w:styleId="StyleBoldandUnderlineCharChar29pt">
    <w:name w:val="Style Bold and Underline Char Char2 + 9 pt"/>
    <w:rsid w:val="00466788"/>
    <w:rPr>
      <w:rFonts w:ascii="Times New Roman" w:hAnsi="Times New Roman" w:cs="Times New Roman" w:hint="default"/>
      <w:b/>
      <w:bCs/>
      <w:noProof w:val="0"/>
      <w:sz w:val="20"/>
      <w:u w:val="single"/>
    </w:rPr>
  </w:style>
  <w:style w:type="character" w:customStyle="1" w:styleId="StyleUnderlineCharChar19pt">
    <w:name w:val="Style Underline Char Char1 + 9 pt"/>
    <w:rsid w:val="0046678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6678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66788"/>
  </w:style>
  <w:style w:type="character" w:customStyle="1" w:styleId="resultbodyblack">
    <w:name w:val="resultbodyblack"/>
    <w:rsid w:val="00466788"/>
    <w:rPr>
      <w:rFonts w:ascii="Times New Roman" w:hAnsi="Times New Roman" w:cs="Times New Roman" w:hint="default"/>
    </w:rPr>
  </w:style>
  <w:style w:type="character" w:customStyle="1" w:styleId="3TagCite">
    <w:name w:val="3 Tag/Cite"/>
    <w:rsid w:val="00466788"/>
    <w:rPr>
      <w:rFonts w:ascii="Times New Roman" w:hAnsi="Times New Roman" w:cs="Times New Roman" w:hint="default"/>
      <w:b/>
      <w:bCs w:val="0"/>
    </w:rPr>
  </w:style>
  <w:style w:type="character" w:customStyle="1" w:styleId="4Qualifications">
    <w:name w:val="4 Qualifications"/>
    <w:rsid w:val="00466788"/>
    <w:rPr>
      <w:rFonts w:ascii="Times New Roman" w:hAnsi="Times New Roman" w:cs="Times New Roman" w:hint="default"/>
      <w:sz w:val="19"/>
    </w:rPr>
  </w:style>
  <w:style w:type="character" w:customStyle="1" w:styleId="6Underlined">
    <w:name w:val="6 Underlined"/>
    <w:rsid w:val="00466788"/>
    <w:rPr>
      <w:rFonts w:ascii="Times New Roman" w:hAnsi="Times New Roman" w:cs="Times New Roman" w:hint="default"/>
      <w:b/>
      <w:bCs w:val="0"/>
      <w:sz w:val="21"/>
      <w:u w:val="single"/>
    </w:rPr>
  </w:style>
  <w:style w:type="character" w:customStyle="1" w:styleId="nohighlighting">
    <w:name w:val="no highlighting"/>
    <w:rsid w:val="00466788"/>
    <w:rPr>
      <w:rFonts w:ascii="Times New Roman" w:hAnsi="Times New Roman" w:cs="Times New Roman" w:hint="default"/>
      <w:color w:val="auto"/>
      <w:sz w:val="20"/>
      <w:u w:val="thick"/>
      <w:bdr w:val="none" w:sz="0" w:space="0" w:color="auto" w:frame="1"/>
    </w:rPr>
  </w:style>
  <w:style w:type="character" w:customStyle="1" w:styleId="CharChar61">
    <w:name w:val="Char Char61"/>
    <w:rsid w:val="00466788"/>
    <w:rPr>
      <w:rFonts w:ascii="Arial" w:hAnsi="Arial" w:cs="Arial" w:hint="default"/>
      <w:bCs/>
      <w:sz w:val="16"/>
      <w:szCs w:val="26"/>
      <w:lang w:val="en-US" w:eastAsia="en-US" w:bidi="ar-SA"/>
    </w:rPr>
  </w:style>
  <w:style w:type="character" w:customStyle="1" w:styleId="styledate">
    <w:name w:val="styledate"/>
    <w:rsid w:val="00466788"/>
  </w:style>
  <w:style w:type="character" w:customStyle="1" w:styleId="StyleUnderlineChar9ptChar">
    <w:name w:val="Style Underline Char + 9 pt Char"/>
    <w:rsid w:val="0046678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6678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66788"/>
    <w:rPr>
      <w:b/>
      <w:bCs w:val="0"/>
      <w:szCs w:val="24"/>
      <w:u w:val="single"/>
      <w:lang w:val="en-US" w:eastAsia="en-US" w:bidi="ar-SA"/>
    </w:rPr>
  </w:style>
  <w:style w:type="character" w:customStyle="1" w:styleId="BoldandUnderlineChar1Char2">
    <w:name w:val="Bold and Underline Char1 Char2"/>
    <w:rsid w:val="00466788"/>
    <w:rPr>
      <w:b/>
      <w:bCs w:val="0"/>
      <w:szCs w:val="24"/>
      <w:u w:val="single"/>
      <w:lang w:val="en-US" w:eastAsia="en-US" w:bidi="ar-SA"/>
    </w:rPr>
  </w:style>
  <w:style w:type="character" w:customStyle="1" w:styleId="BoldandUnderlineCharChar1">
    <w:name w:val="Bold and Underline Char Char1"/>
    <w:rsid w:val="00466788"/>
    <w:rPr>
      <w:b/>
      <w:bCs w:val="0"/>
      <w:szCs w:val="24"/>
      <w:u w:val="single"/>
      <w:lang w:val="en-US" w:eastAsia="en-US" w:bidi="ar-SA"/>
    </w:rPr>
  </w:style>
  <w:style w:type="character" w:customStyle="1" w:styleId="authoraffil">
    <w:name w:val="authoraffil"/>
    <w:rsid w:val="00466788"/>
  </w:style>
  <w:style w:type="character" w:customStyle="1" w:styleId="CharChar8">
    <w:name w:val="Char Char8"/>
    <w:rsid w:val="00466788"/>
    <w:rPr>
      <w:rFonts w:ascii="Georgia" w:eastAsia="Times New Roman" w:hAnsi="Georgia" w:hint="default"/>
      <w:b/>
      <w:bCs/>
      <w:sz w:val="30"/>
      <w:szCs w:val="28"/>
      <w:u w:val="single"/>
    </w:rPr>
  </w:style>
  <w:style w:type="character" w:customStyle="1" w:styleId="boldcitationChar">
    <w:name w:val="bold citation Char"/>
    <w:rsid w:val="00466788"/>
    <w:rPr>
      <w:rFonts w:ascii="Arial" w:hAnsi="Arial" w:cs="Arial" w:hint="default"/>
      <w:b/>
      <w:bCs w:val="0"/>
      <w:sz w:val="28"/>
      <w:szCs w:val="24"/>
      <w:u w:val="thick"/>
      <w:lang w:val="en-US" w:eastAsia="en-US" w:bidi="ar-SA"/>
    </w:rPr>
  </w:style>
  <w:style w:type="character" w:customStyle="1" w:styleId="BoldunderlineChar5">
    <w:name w:val="Bold/underline Char"/>
    <w:rsid w:val="0046678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66788"/>
  </w:style>
  <w:style w:type="character" w:customStyle="1" w:styleId="tagCharCharChar1">
    <w:name w:val="tag Char Char Char1"/>
    <w:rsid w:val="00466788"/>
    <w:rPr>
      <w:b/>
      <w:bCs w:val="0"/>
      <w:sz w:val="24"/>
      <w:lang w:val="en-US" w:eastAsia="en-US" w:bidi="ar-SA"/>
    </w:rPr>
  </w:style>
  <w:style w:type="character" w:customStyle="1" w:styleId="bylines">
    <w:name w:val="bylines"/>
    <w:basedOn w:val="DefaultParagraphFont"/>
    <w:rsid w:val="00466788"/>
  </w:style>
  <w:style w:type="character" w:customStyle="1" w:styleId="StyleStyleBoldUnderlineUnderlineIntenseEmphasis1apple-style-2">
    <w:name w:val="Style Style Bold UnderlineUnderlineIntense Emphasis1apple-style-...2"/>
    <w:basedOn w:val="DefaultParagraphFont"/>
    <w:rsid w:val="00466788"/>
    <w:rPr>
      <w:b w:val="0"/>
      <w:bCs/>
      <w:sz w:val="22"/>
      <w:u w:val="single"/>
    </w:rPr>
  </w:style>
  <w:style w:type="character" w:customStyle="1" w:styleId="FontStyle57">
    <w:name w:val="Font Style57"/>
    <w:rsid w:val="00466788"/>
    <w:rPr>
      <w:rFonts w:ascii="Georgia" w:hAnsi="Georgia" w:cs="Georgia" w:hint="default"/>
      <w:b/>
      <w:bCs/>
      <w:sz w:val="14"/>
      <w:szCs w:val="14"/>
    </w:rPr>
  </w:style>
  <w:style w:type="character" w:customStyle="1" w:styleId="FontStyle89">
    <w:name w:val="Font Style89"/>
    <w:rsid w:val="00466788"/>
    <w:rPr>
      <w:rFonts w:ascii="Times New Roman" w:hAnsi="Times New Roman" w:cs="Times New Roman" w:hint="default"/>
      <w:b/>
      <w:bCs/>
      <w:smallCaps/>
      <w:spacing w:val="40"/>
      <w:sz w:val="16"/>
      <w:szCs w:val="16"/>
    </w:rPr>
  </w:style>
  <w:style w:type="character" w:customStyle="1" w:styleId="hvr">
    <w:name w:val="hvr"/>
    <w:basedOn w:val="DefaultParagraphFont"/>
    <w:rsid w:val="00466788"/>
  </w:style>
  <w:style w:type="character" w:customStyle="1" w:styleId="cardChar20">
    <w:name w:val="card Char2"/>
    <w:basedOn w:val="DefaultParagraphFont"/>
    <w:uiPriority w:val="6"/>
    <w:rsid w:val="00466788"/>
    <w:rPr>
      <w:rFonts w:ascii="Times New Roman" w:hAnsi="Times New Roman" w:cs="Calibri"/>
      <w:szCs w:val="20"/>
    </w:rPr>
  </w:style>
  <w:style w:type="paragraph" w:customStyle="1" w:styleId="Pol">
    <w:name w:val="Pol"/>
    <w:basedOn w:val="Heading2"/>
    <w:uiPriority w:val="99"/>
    <w:qFormat/>
    <w:rsid w:val="00466788"/>
  </w:style>
  <w:style w:type="paragraph" w:customStyle="1" w:styleId="Style70">
    <w:name w:val="Style7"/>
    <w:basedOn w:val="Normal"/>
    <w:uiPriority w:val="99"/>
    <w:qFormat/>
    <w:rsid w:val="00466788"/>
    <w:pPr>
      <w:widowControl w:val="0"/>
      <w:autoSpaceDE w:val="0"/>
      <w:autoSpaceDN w:val="0"/>
      <w:adjustRightInd w:val="0"/>
      <w:spacing w:line="229" w:lineRule="exact"/>
    </w:pPr>
  </w:style>
  <w:style w:type="character" w:customStyle="1" w:styleId="red">
    <w:name w:val="red"/>
    <w:basedOn w:val="DefaultParagraphFont"/>
    <w:rsid w:val="00466788"/>
  </w:style>
  <w:style w:type="character" w:customStyle="1" w:styleId="Footnote2Char">
    <w:name w:val="Footnote2 Char"/>
    <w:link w:val="Footnote2"/>
    <w:locked/>
    <w:rsid w:val="00466788"/>
  </w:style>
  <w:style w:type="paragraph" w:customStyle="1" w:styleId="Footnote2">
    <w:name w:val="Footnote2"/>
    <w:basedOn w:val="Normal"/>
    <w:next w:val="Normal"/>
    <w:link w:val="Footnote2Char"/>
    <w:autoRedefine/>
    <w:qFormat/>
    <w:rsid w:val="00466788"/>
    <w:pPr>
      <w:spacing w:after="120" w:line="480" w:lineRule="auto"/>
    </w:pPr>
    <w:rPr>
      <w:rFonts w:asciiTheme="minorHAnsi" w:hAnsiTheme="minorHAnsi" w:cstheme="minorBidi"/>
    </w:rPr>
  </w:style>
  <w:style w:type="character" w:customStyle="1" w:styleId="link">
    <w:name w:val="link"/>
    <w:basedOn w:val="DefaultParagraphFont"/>
    <w:rsid w:val="00466788"/>
  </w:style>
  <w:style w:type="paragraph" w:customStyle="1" w:styleId="xhead">
    <w:name w:val="xhead"/>
    <w:basedOn w:val="Normal"/>
    <w:uiPriority w:val="99"/>
    <w:qFormat/>
    <w:rsid w:val="00466788"/>
    <w:pPr>
      <w:spacing w:before="100" w:beforeAutospacing="1" w:after="100" w:afterAutospacing="1"/>
    </w:pPr>
  </w:style>
  <w:style w:type="paragraph" w:customStyle="1" w:styleId="headlinemeta">
    <w:name w:val="headline_meta"/>
    <w:basedOn w:val="Normal"/>
    <w:uiPriority w:val="99"/>
    <w:qFormat/>
    <w:rsid w:val="0046678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6678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6678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6678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6678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6678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6678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6678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66788"/>
    <w:rPr>
      <w:rFonts w:ascii="Lucida Grande" w:eastAsia="Cambria" w:hAnsi="Lucida Grande"/>
    </w:rPr>
  </w:style>
  <w:style w:type="paragraph" w:customStyle="1" w:styleId="Pa16">
    <w:name w:val="Pa16"/>
    <w:basedOn w:val="Default"/>
    <w:next w:val="Default"/>
    <w:uiPriority w:val="99"/>
    <w:qFormat/>
    <w:rsid w:val="0046678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66788"/>
    <w:pPr>
      <w:spacing w:before="100" w:beforeAutospacing="1" w:after="100" w:afterAutospacing="1"/>
    </w:pPr>
  </w:style>
  <w:style w:type="paragraph" w:customStyle="1" w:styleId="Pa22">
    <w:name w:val="Pa2+2"/>
    <w:basedOn w:val="Default"/>
    <w:next w:val="Default"/>
    <w:uiPriority w:val="99"/>
    <w:qFormat/>
    <w:rsid w:val="0046678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6678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6678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66788"/>
  </w:style>
  <w:style w:type="character" w:customStyle="1" w:styleId="meta-sep">
    <w:name w:val="meta-sep"/>
    <w:basedOn w:val="DefaultParagraphFont"/>
    <w:rsid w:val="00466788"/>
  </w:style>
  <w:style w:type="character" w:customStyle="1" w:styleId="A19">
    <w:name w:val="A19"/>
    <w:uiPriority w:val="99"/>
    <w:rsid w:val="00466788"/>
    <w:rPr>
      <w:rFonts w:ascii="Georgia" w:hAnsi="Georgia" w:cs="Georgia" w:hint="default"/>
      <w:color w:val="000000"/>
      <w:sz w:val="20"/>
      <w:szCs w:val="20"/>
      <w:u w:val="single"/>
    </w:rPr>
  </w:style>
  <w:style w:type="character" w:customStyle="1" w:styleId="A130">
    <w:name w:val="A13"/>
    <w:uiPriority w:val="99"/>
    <w:rsid w:val="00466788"/>
    <w:rPr>
      <w:rFonts w:ascii="Georgia" w:hAnsi="Georgia" w:cs="Georgia" w:hint="default"/>
      <w:color w:val="000000"/>
      <w:sz w:val="11"/>
      <w:szCs w:val="11"/>
    </w:rPr>
  </w:style>
  <w:style w:type="character" w:customStyle="1" w:styleId="ontext">
    <w:name w:val="ontext"/>
    <w:basedOn w:val="DefaultParagraphFont"/>
    <w:rsid w:val="00466788"/>
  </w:style>
  <w:style w:type="character" w:customStyle="1" w:styleId="archive-title">
    <w:name w:val="archive-title"/>
    <w:basedOn w:val="DefaultParagraphFont"/>
    <w:rsid w:val="00466788"/>
  </w:style>
  <w:style w:type="character" w:customStyle="1" w:styleId="imgleft">
    <w:name w:val="imgleft"/>
    <w:basedOn w:val="DefaultParagraphFont"/>
    <w:rsid w:val="00466788"/>
  </w:style>
  <w:style w:type="character" w:customStyle="1" w:styleId="imgcenter">
    <w:name w:val="imgcenter"/>
    <w:basedOn w:val="DefaultParagraphFont"/>
    <w:rsid w:val="00466788"/>
  </w:style>
  <w:style w:type="character" w:customStyle="1" w:styleId="A42">
    <w:name w:val="A4+2"/>
    <w:uiPriority w:val="99"/>
    <w:rsid w:val="00466788"/>
    <w:rPr>
      <w:rFonts w:ascii="Helvetica LT Std" w:hAnsi="Helvetica LT Std" w:cs="Helvetica LT Std" w:hint="default"/>
      <w:color w:val="000000"/>
      <w:sz w:val="11"/>
      <w:szCs w:val="11"/>
    </w:rPr>
  </w:style>
  <w:style w:type="character" w:customStyle="1" w:styleId="fstitle">
    <w:name w:val="fs_title"/>
    <w:basedOn w:val="DefaultParagraphFont"/>
    <w:rsid w:val="00466788"/>
  </w:style>
  <w:style w:type="character" w:customStyle="1" w:styleId="reportbody1">
    <w:name w:val="reportbody1"/>
    <w:basedOn w:val="DefaultParagraphFont"/>
    <w:rsid w:val="00466788"/>
    <w:rPr>
      <w:rFonts w:ascii="Tahoma" w:hAnsi="Tahoma" w:cs="Tahoma" w:hint="default"/>
      <w:color w:val="000000"/>
      <w:sz w:val="14"/>
      <w:szCs w:val="14"/>
    </w:rPr>
  </w:style>
  <w:style w:type="character" w:customStyle="1" w:styleId="dateday">
    <w:name w:val="date_day"/>
    <w:basedOn w:val="DefaultParagraphFont"/>
    <w:rsid w:val="00466788"/>
  </w:style>
  <w:style w:type="character" w:customStyle="1" w:styleId="datemonth">
    <w:name w:val="date_month"/>
    <w:basedOn w:val="DefaultParagraphFont"/>
    <w:rsid w:val="00466788"/>
  </w:style>
  <w:style w:type="character" w:customStyle="1" w:styleId="dateyear">
    <w:name w:val="date_year"/>
    <w:basedOn w:val="DefaultParagraphFont"/>
    <w:rsid w:val="00466788"/>
  </w:style>
  <w:style w:type="character" w:customStyle="1" w:styleId="Heading3CharCharCharCharCharChar">
    <w:name w:val="Heading 3 Char Char Char Char Char Char"/>
    <w:basedOn w:val="DefaultParagraphFont"/>
    <w:rsid w:val="0046678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6678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66788"/>
    <w:rPr>
      <w:sz w:val="24"/>
      <w:szCs w:val="24"/>
      <w:lang w:val="en-US" w:eastAsia="en-US" w:bidi="ar-SA"/>
    </w:rPr>
  </w:style>
  <w:style w:type="character" w:customStyle="1" w:styleId="insideitro">
    <w:name w:val="insideitro"/>
    <w:basedOn w:val="DefaultParagraphFont"/>
    <w:rsid w:val="00466788"/>
  </w:style>
  <w:style w:type="character" w:customStyle="1" w:styleId="wcfont">
    <w:name w:val="wcfont"/>
    <w:basedOn w:val="DefaultParagraphFont"/>
    <w:rsid w:val="00466788"/>
  </w:style>
  <w:style w:type="character" w:customStyle="1" w:styleId="style65">
    <w:name w:val="style65"/>
    <w:basedOn w:val="DefaultParagraphFont"/>
    <w:rsid w:val="00466788"/>
  </w:style>
  <w:style w:type="character" w:customStyle="1" w:styleId="qftext">
    <w:name w:val="qftext"/>
    <w:basedOn w:val="DefaultParagraphFont"/>
    <w:rsid w:val="00466788"/>
  </w:style>
  <w:style w:type="character" w:customStyle="1" w:styleId="leftidx">
    <w:name w:val="leftidx"/>
    <w:basedOn w:val="DefaultParagraphFont"/>
    <w:rsid w:val="00466788"/>
  </w:style>
  <w:style w:type="paragraph" w:customStyle="1" w:styleId="width100">
    <w:name w:val="width100"/>
    <w:basedOn w:val="Normal"/>
    <w:uiPriority w:val="99"/>
    <w:qFormat/>
    <w:rsid w:val="00466788"/>
    <w:pPr>
      <w:spacing w:before="100" w:beforeAutospacing="1" w:after="100" w:afterAutospacing="1"/>
    </w:pPr>
  </w:style>
  <w:style w:type="character" w:customStyle="1" w:styleId="eventtitle">
    <w:name w:val="eventtitle"/>
    <w:basedOn w:val="DefaultParagraphFont"/>
    <w:rsid w:val="00466788"/>
  </w:style>
  <w:style w:type="character" w:customStyle="1" w:styleId="eventsubtitle">
    <w:name w:val="eventsubtitle"/>
    <w:basedOn w:val="DefaultParagraphFont"/>
    <w:rsid w:val="00466788"/>
  </w:style>
  <w:style w:type="character" w:customStyle="1" w:styleId="eventdate">
    <w:name w:val="eventdate"/>
    <w:basedOn w:val="DefaultParagraphFont"/>
    <w:rsid w:val="00466788"/>
  </w:style>
  <w:style w:type="character" w:customStyle="1" w:styleId="legend">
    <w:name w:val="legend"/>
    <w:basedOn w:val="DefaultParagraphFont"/>
    <w:rsid w:val="00466788"/>
  </w:style>
  <w:style w:type="character" w:customStyle="1" w:styleId="Bold12">
    <w:name w:val="Bold12"/>
    <w:uiPriority w:val="1"/>
    <w:qFormat/>
    <w:rsid w:val="00466788"/>
    <w:rPr>
      <w:rFonts w:ascii="Times New Roman" w:hAnsi="Times New Roman"/>
      <w:b/>
      <w:sz w:val="24"/>
    </w:rPr>
  </w:style>
  <w:style w:type="character" w:customStyle="1" w:styleId="NotBold10Final">
    <w:name w:val="NotBold10Final"/>
    <w:uiPriority w:val="1"/>
    <w:qFormat/>
    <w:rsid w:val="00466788"/>
    <w:rPr>
      <w:rFonts w:ascii="Times New Roman" w:hAnsi="Times New Roman"/>
      <w:b w:val="0"/>
      <w:i w:val="0"/>
      <w:sz w:val="20"/>
    </w:rPr>
  </w:style>
  <w:style w:type="character" w:customStyle="1" w:styleId="slug-elocation">
    <w:name w:val="slug-elocation"/>
    <w:basedOn w:val="DefaultParagraphFont"/>
    <w:rsid w:val="00466788"/>
  </w:style>
  <w:style w:type="character" w:customStyle="1" w:styleId="fu-autorenangabe-fu-beschreibung">
    <w:name w:val="fu-autorenangabe-fu-beschreibung"/>
    <w:rsid w:val="00466788"/>
  </w:style>
  <w:style w:type="paragraph" w:customStyle="1" w:styleId="introshadow">
    <w:name w:val="intro_shadow"/>
    <w:basedOn w:val="Normal"/>
    <w:uiPriority w:val="99"/>
    <w:qFormat/>
    <w:rsid w:val="00466788"/>
    <w:pPr>
      <w:spacing w:before="100" w:beforeAutospacing="1" w:after="100" w:afterAutospacing="1"/>
    </w:pPr>
  </w:style>
  <w:style w:type="paragraph" w:customStyle="1" w:styleId="articleintro">
    <w:name w:val="articleintro"/>
    <w:basedOn w:val="Normal"/>
    <w:uiPriority w:val="99"/>
    <w:qFormat/>
    <w:rsid w:val="00466788"/>
    <w:pPr>
      <w:spacing w:before="100" w:beforeAutospacing="1" w:after="100" w:afterAutospacing="1"/>
    </w:pPr>
  </w:style>
  <w:style w:type="character" w:customStyle="1" w:styleId="commentscontainer">
    <w:name w:val="comments_container"/>
    <w:basedOn w:val="DefaultParagraphFont"/>
    <w:rsid w:val="00466788"/>
  </w:style>
  <w:style w:type="paragraph" w:customStyle="1" w:styleId="Caption40">
    <w:name w:val="Caption4"/>
    <w:basedOn w:val="Normal"/>
    <w:uiPriority w:val="99"/>
    <w:qFormat/>
    <w:rsid w:val="00466788"/>
    <w:pPr>
      <w:spacing w:before="100" w:beforeAutospacing="1" w:after="100" w:afterAutospacing="1"/>
    </w:pPr>
  </w:style>
  <w:style w:type="paragraph" w:customStyle="1" w:styleId="publishedon">
    <w:name w:val="published_on"/>
    <w:basedOn w:val="Normal"/>
    <w:uiPriority w:val="99"/>
    <w:qFormat/>
    <w:rsid w:val="00466788"/>
    <w:pPr>
      <w:spacing w:before="100" w:beforeAutospacing="1" w:after="100" w:afterAutospacing="1"/>
    </w:pPr>
  </w:style>
  <w:style w:type="character" w:customStyle="1" w:styleId="hparticlefooter">
    <w:name w:val="hparticlefooter"/>
    <w:basedOn w:val="DefaultParagraphFont"/>
    <w:rsid w:val="00466788"/>
  </w:style>
  <w:style w:type="table" w:customStyle="1" w:styleId="TableGrid2">
    <w:name w:val="Table Grid2"/>
    <w:basedOn w:val="TableNormal"/>
    <w:next w:val="TableGrid"/>
    <w:rsid w:val="004667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66788"/>
  </w:style>
  <w:style w:type="character" w:customStyle="1" w:styleId="BlockCharCharCharCharChar">
    <w:name w:val="Block Char Char Char Char Char"/>
    <w:aliases w:val="Block Char Char Char Char Char Char Char Char,Block Char Char Char Char Char Char Char1"/>
    <w:basedOn w:val="DefaultParagraphFont"/>
    <w:rsid w:val="0046678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66788"/>
    <w:rPr>
      <w:b/>
      <w:color w:val="000000"/>
      <w:u w:val="single"/>
    </w:rPr>
  </w:style>
  <w:style w:type="character" w:customStyle="1" w:styleId="CiteEmphasisChar">
    <w:name w:val="Cite/Emphasis Char"/>
    <w:basedOn w:val="DefaultParagraphFont"/>
    <w:link w:val="CiteEmphasis"/>
    <w:rsid w:val="00466788"/>
    <w:rPr>
      <w:rFonts w:ascii="Arial" w:hAnsi="Arial" w:cs="Arial"/>
      <w:b/>
      <w:color w:val="000000"/>
      <w:u w:val="single"/>
    </w:rPr>
  </w:style>
  <w:style w:type="character" w:customStyle="1" w:styleId="ReadText">
    <w:name w:val="Read Text"/>
    <w:basedOn w:val="DefaultParagraphFont"/>
    <w:rsid w:val="00466788"/>
    <w:rPr>
      <w:rFonts w:ascii="Times New Roman" w:hAnsi="Times New Roman"/>
      <w:b/>
      <w:bCs/>
      <w:sz w:val="24"/>
      <w:u w:val="single"/>
    </w:rPr>
  </w:style>
  <w:style w:type="paragraph" w:customStyle="1" w:styleId="Styleunread8pt">
    <w:name w:val="Style unread + 8 pt"/>
    <w:basedOn w:val="Normal"/>
    <w:link w:val="Styleunread8ptChar"/>
    <w:qFormat/>
    <w:rsid w:val="00466788"/>
    <w:rPr>
      <w:color w:val="000000"/>
      <w:sz w:val="16"/>
    </w:rPr>
  </w:style>
  <w:style w:type="character" w:customStyle="1" w:styleId="Styleunread8ptChar">
    <w:name w:val="Style unread + 8 pt Char"/>
    <w:basedOn w:val="DefaultParagraphFont"/>
    <w:link w:val="Styleunread8pt"/>
    <w:rsid w:val="00466788"/>
    <w:rPr>
      <w:rFonts w:ascii="Arial" w:hAnsi="Arial" w:cs="Arial"/>
      <w:color w:val="000000"/>
      <w:sz w:val="16"/>
    </w:rPr>
  </w:style>
  <w:style w:type="character" w:customStyle="1" w:styleId="main">
    <w:name w:val="main"/>
    <w:basedOn w:val="DefaultParagraphFont"/>
    <w:rsid w:val="00466788"/>
  </w:style>
  <w:style w:type="character" w:customStyle="1" w:styleId="textunderlineCharChar">
    <w:name w:val="text underline Char Char"/>
    <w:basedOn w:val="DefaultParagraphFont"/>
    <w:rsid w:val="00466788"/>
    <w:rPr>
      <w:rFonts w:ascii="Garamond" w:hAnsi="Garamond"/>
      <w:color w:val="000000"/>
      <w:u w:val="single"/>
    </w:rPr>
  </w:style>
  <w:style w:type="paragraph" w:customStyle="1" w:styleId="ekprop-p">
    <w:name w:val="ekprop-p"/>
    <w:basedOn w:val="Normal"/>
    <w:uiPriority w:val="99"/>
    <w:qFormat/>
    <w:rsid w:val="00466788"/>
    <w:pPr>
      <w:spacing w:before="100" w:beforeAutospacing="1" w:after="100" w:afterAutospacing="1"/>
    </w:pPr>
    <w:rPr>
      <w:color w:val="58585B"/>
      <w:sz w:val="16"/>
      <w:szCs w:val="16"/>
    </w:rPr>
  </w:style>
  <w:style w:type="paragraph" w:customStyle="1" w:styleId="ShrinkCharChar">
    <w:name w:val="Shrink Char Char"/>
    <w:link w:val="ShrinkCharCharChar"/>
    <w:qFormat/>
    <w:rsid w:val="0046678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6678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66788"/>
    <w:rPr>
      <w:color w:val="000000"/>
      <w:sz w:val="16"/>
    </w:rPr>
  </w:style>
  <w:style w:type="character" w:customStyle="1" w:styleId="SmalltextCharChar">
    <w:name w:val="Smalltext Char Char"/>
    <w:basedOn w:val="DefaultParagraphFont"/>
    <w:link w:val="SmalltextChar1"/>
    <w:rsid w:val="00466788"/>
    <w:rPr>
      <w:rFonts w:ascii="Arial" w:hAnsi="Arial" w:cs="Arial"/>
      <w:color w:val="000000"/>
      <w:sz w:val="16"/>
    </w:rPr>
  </w:style>
  <w:style w:type="character" w:customStyle="1" w:styleId="FullCiteCharChar">
    <w:name w:val="Full Cite Char Char"/>
    <w:basedOn w:val="DefaultParagraphFont"/>
    <w:rsid w:val="00466788"/>
    <w:rPr>
      <w:rFonts w:ascii="Georgia" w:hAnsi="Georgia" w:cs="Calibri"/>
      <w:color w:val="000000"/>
      <w:sz w:val="20"/>
      <w:szCs w:val="24"/>
    </w:rPr>
  </w:style>
  <w:style w:type="character" w:customStyle="1" w:styleId="submitted-wrapper">
    <w:name w:val="submitted-wrapper"/>
    <w:basedOn w:val="DefaultParagraphFont"/>
    <w:rsid w:val="00466788"/>
  </w:style>
  <w:style w:type="paragraph" w:customStyle="1" w:styleId="Spacer">
    <w:name w:val="Spacer"/>
    <w:basedOn w:val="Heading1"/>
    <w:link w:val="SpacerChar"/>
    <w:autoRedefine/>
    <w:uiPriority w:val="4"/>
    <w:qFormat/>
    <w:rsid w:val="0046678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66788"/>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46678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66788"/>
  </w:style>
  <w:style w:type="character" w:customStyle="1" w:styleId="top-publish">
    <w:name w:val="top-publish"/>
    <w:basedOn w:val="DefaultParagraphFont"/>
    <w:rsid w:val="00466788"/>
  </w:style>
  <w:style w:type="character" w:customStyle="1" w:styleId="byline-italic">
    <w:name w:val="byline-italic"/>
    <w:basedOn w:val="DefaultParagraphFont"/>
    <w:rsid w:val="00466788"/>
  </w:style>
  <w:style w:type="character" w:customStyle="1" w:styleId="CardUnderlinedCharChar0">
    <w:name w:val="Card Underlined Char Char"/>
    <w:rsid w:val="00466788"/>
    <w:rPr>
      <w:rFonts w:ascii="Arial Narrow" w:hAnsi="Arial Narrow"/>
      <w:sz w:val="22"/>
      <w:szCs w:val="24"/>
      <w:u w:val="single"/>
      <w:lang w:val="en-US" w:eastAsia="en-US" w:bidi="ar-SA"/>
    </w:rPr>
  </w:style>
  <w:style w:type="character" w:customStyle="1" w:styleId="gd">
    <w:name w:val="gd"/>
    <w:basedOn w:val="DefaultParagraphFont"/>
    <w:rsid w:val="00466788"/>
  </w:style>
  <w:style w:type="character" w:customStyle="1" w:styleId="g3">
    <w:name w:val="g3"/>
    <w:basedOn w:val="DefaultParagraphFont"/>
    <w:rsid w:val="00466788"/>
  </w:style>
  <w:style w:type="character" w:customStyle="1" w:styleId="hb">
    <w:name w:val="hb"/>
    <w:basedOn w:val="DefaultParagraphFont"/>
    <w:rsid w:val="00466788"/>
  </w:style>
  <w:style w:type="character" w:customStyle="1" w:styleId="g2">
    <w:name w:val="g2"/>
    <w:basedOn w:val="DefaultParagraphFont"/>
    <w:rsid w:val="00466788"/>
  </w:style>
  <w:style w:type="character" w:customStyle="1" w:styleId="nameplatehead">
    <w:name w:val="nameplatehead"/>
    <w:basedOn w:val="DefaultParagraphFont"/>
    <w:rsid w:val="00466788"/>
  </w:style>
  <w:style w:type="character" w:customStyle="1" w:styleId="nameplatelink">
    <w:name w:val="nameplatelink"/>
    <w:basedOn w:val="DefaultParagraphFont"/>
    <w:rsid w:val="00466788"/>
  </w:style>
  <w:style w:type="paragraph" w:customStyle="1" w:styleId="calibre8">
    <w:name w:val="calibre8"/>
    <w:basedOn w:val="Normal"/>
    <w:uiPriority w:val="99"/>
    <w:qFormat/>
    <w:rsid w:val="00466788"/>
    <w:pPr>
      <w:spacing w:before="30" w:after="30"/>
      <w:jc w:val="both"/>
    </w:pPr>
    <w:rPr>
      <w:rFonts w:eastAsia="Times New Roman"/>
      <w:sz w:val="17"/>
      <w:szCs w:val="17"/>
    </w:rPr>
  </w:style>
  <w:style w:type="paragraph" w:customStyle="1" w:styleId="paragraph">
    <w:name w:val="paragraph"/>
    <w:basedOn w:val="Normal"/>
    <w:uiPriority w:val="99"/>
    <w:qFormat/>
    <w:rsid w:val="0046678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66788"/>
  </w:style>
  <w:style w:type="character" w:customStyle="1" w:styleId="djhat-arrow">
    <w:name w:val="djhat-arrow"/>
    <w:basedOn w:val="DefaultParagraphFont"/>
    <w:rsid w:val="00466788"/>
  </w:style>
  <w:style w:type="character" w:customStyle="1" w:styleId="mname">
    <w:name w:val="mname"/>
    <w:basedOn w:val="DefaultParagraphFont"/>
    <w:rsid w:val="00466788"/>
  </w:style>
  <w:style w:type="character" w:customStyle="1" w:styleId="mvalue">
    <w:name w:val="mvalue"/>
    <w:basedOn w:val="DefaultParagraphFont"/>
    <w:rsid w:val="00466788"/>
  </w:style>
  <w:style w:type="character" w:customStyle="1" w:styleId="mchange">
    <w:name w:val="mchange"/>
    <w:basedOn w:val="DefaultParagraphFont"/>
    <w:rsid w:val="00466788"/>
  </w:style>
  <w:style w:type="character" w:customStyle="1" w:styleId="categoryaside">
    <w:name w:val="category__aside"/>
    <w:basedOn w:val="DefaultParagraphFont"/>
    <w:rsid w:val="00466788"/>
  </w:style>
  <w:style w:type="character" w:customStyle="1" w:styleId="article-breadcrumb-wrapper">
    <w:name w:val="article-breadcrumb-wrapper"/>
    <w:basedOn w:val="DefaultParagraphFont"/>
    <w:rsid w:val="00466788"/>
  </w:style>
  <w:style w:type="character" w:customStyle="1" w:styleId="wsj-article-caption-content">
    <w:name w:val="wsj-article-caption-content"/>
    <w:basedOn w:val="DefaultParagraphFont"/>
    <w:rsid w:val="00466788"/>
  </w:style>
  <w:style w:type="character" w:customStyle="1" w:styleId="wsj-article-credit">
    <w:name w:val="wsj-article-credit"/>
    <w:basedOn w:val="DefaultParagraphFont"/>
    <w:rsid w:val="00466788"/>
  </w:style>
  <w:style w:type="character" w:customStyle="1" w:styleId="wsj-article-credit-tag">
    <w:name w:val="wsj-article-credit-tag"/>
    <w:basedOn w:val="DefaultParagraphFont"/>
    <w:rsid w:val="00466788"/>
  </w:style>
  <w:style w:type="character" w:customStyle="1" w:styleId="commentscounticon">
    <w:name w:val="comments_count_icon"/>
    <w:basedOn w:val="DefaultParagraphFont"/>
    <w:rsid w:val="00466788"/>
  </w:style>
  <w:style w:type="character" w:customStyle="1" w:styleId="comments-count-word">
    <w:name w:val="comments-count-word"/>
    <w:basedOn w:val="DefaultParagraphFont"/>
    <w:rsid w:val="00466788"/>
  </w:style>
  <w:style w:type="character" w:customStyle="1" w:styleId="company-name-type">
    <w:name w:val="company-name-type"/>
    <w:basedOn w:val="DefaultParagraphFont"/>
    <w:rsid w:val="00466788"/>
  </w:style>
  <w:style w:type="character" w:customStyle="1" w:styleId="nav-prevnext-lbl">
    <w:name w:val="nav-prevnext-lbl"/>
    <w:basedOn w:val="DefaultParagraphFont"/>
    <w:rsid w:val="00466788"/>
  </w:style>
  <w:style w:type="character" w:customStyle="1" w:styleId="nav-prevnext-hed">
    <w:name w:val="nav-prevnext-hed"/>
    <w:basedOn w:val="DefaultParagraphFont"/>
    <w:rsid w:val="00466788"/>
  </w:style>
  <w:style w:type="character" w:customStyle="1" w:styleId="readcomments">
    <w:name w:val="readcomments"/>
    <w:basedOn w:val="DefaultParagraphFont"/>
    <w:rsid w:val="00466788"/>
  </w:style>
  <w:style w:type="character" w:customStyle="1" w:styleId="selected-edition">
    <w:name w:val="selected-edition"/>
    <w:basedOn w:val="DefaultParagraphFont"/>
    <w:rsid w:val="00466788"/>
  </w:style>
  <w:style w:type="character" w:customStyle="1" w:styleId="rotate">
    <w:name w:val="rotate"/>
    <w:basedOn w:val="DefaultParagraphFont"/>
    <w:rsid w:val="00466788"/>
  </w:style>
  <w:style w:type="paragraph" w:customStyle="1" w:styleId="column-name">
    <w:name w:val="column-name"/>
    <w:basedOn w:val="Normal"/>
    <w:rsid w:val="0046678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66788"/>
  </w:style>
  <w:style w:type="character" w:customStyle="1" w:styleId="UnresolvedMention31">
    <w:name w:val="Unresolved Mention31"/>
    <w:basedOn w:val="DefaultParagraphFont"/>
    <w:uiPriority w:val="99"/>
    <w:semiHidden/>
    <w:unhideWhenUsed/>
    <w:rsid w:val="00466788"/>
    <w:rPr>
      <w:color w:val="808080"/>
      <w:shd w:val="clear" w:color="auto" w:fill="E6E6E6"/>
    </w:rPr>
  </w:style>
  <w:style w:type="character" w:customStyle="1" w:styleId="m-765514100411602794gmail-style13ptbold">
    <w:name w:val="m_-765514100411602794gmail-style13ptbold"/>
    <w:basedOn w:val="DefaultParagraphFont"/>
    <w:rsid w:val="00466788"/>
  </w:style>
  <w:style w:type="character" w:customStyle="1" w:styleId="m-765514100411602794gmail-styleunderline">
    <w:name w:val="m_-765514100411602794gmail-styleunderline"/>
    <w:basedOn w:val="DefaultParagraphFont"/>
    <w:rsid w:val="00466788"/>
  </w:style>
  <w:style w:type="character" w:customStyle="1" w:styleId="FontStyle40">
    <w:name w:val="Font Style40"/>
    <w:basedOn w:val="DefaultParagraphFont"/>
    <w:uiPriority w:val="99"/>
    <w:rsid w:val="00466788"/>
    <w:rPr>
      <w:rFonts w:ascii="Cambria" w:hAnsi="Cambria" w:cs="Cambria"/>
      <w:i/>
      <w:iCs/>
      <w:sz w:val="22"/>
      <w:szCs w:val="22"/>
    </w:rPr>
  </w:style>
  <w:style w:type="character" w:customStyle="1" w:styleId="FontStyle42">
    <w:name w:val="Font Style42"/>
    <w:basedOn w:val="DefaultParagraphFont"/>
    <w:uiPriority w:val="99"/>
    <w:rsid w:val="00466788"/>
    <w:rPr>
      <w:rFonts w:ascii="Cambria" w:hAnsi="Cambria" w:cs="Cambria"/>
      <w:sz w:val="22"/>
      <w:szCs w:val="22"/>
    </w:rPr>
  </w:style>
  <w:style w:type="paragraph" w:customStyle="1" w:styleId="Style17">
    <w:name w:val="Style17"/>
    <w:basedOn w:val="Normal"/>
    <w:uiPriority w:val="99"/>
    <w:rsid w:val="0046678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6678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66788"/>
    <w:rPr>
      <w:rFonts w:ascii="Times New Roman" w:hAnsi="Times New Roman" w:cs="Times New Roman"/>
      <w:b/>
      <w:bCs/>
      <w:i/>
      <w:iCs/>
      <w:spacing w:val="-10"/>
      <w:sz w:val="18"/>
      <w:szCs w:val="18"/>
    </w:rPr>
  </w:style>
  <w:style w:type="character" w:customStyle="1" w:styleId="FontStyle370">
    <w:name w:val="Font Style370"/>
    <w:uiPriority w:val="99"/>
    <w:rsid w:val="00466788"/>
    <w:rPr>
      <w:rFonts w:ascii="Cambria" w:hAnsi="Cambria" w:cs="Cambria"/>
      <w:b/>
      <w:bCs/>
      <w:spacing w:val="-10"/>
      <w:sz w:val="18"/>
      <w:szCs w:val="18"/>
    </w:rPr>
  </w:style>
  <w:style w:type="character" w:customStyle="1" w:styleId="FontStyle302">
    <w:name w:val="Font Style302"/>
    <w:uiPriority w:val="99"/>
    <w:rsid w:val="00466788"/>
    <w:rPr>
      <w:rFonts w:ascii="Times New Roman" w:hAnsi="Times New Roman" w:cs="Times New Roman"/>
      <w:b/>
      <w:bCs/>
      <w:sz w:val="22"/>
      <w:szCs w:val="22"/>
    </w:rPr>
  </w:style>
  <w:style w:type="character" w:customStyle="1" w:styleId="FontStyle347">
    <w:name w:val="Font Style347"/>
    <w:uiPriority w:val="99"/>
    <w:rsid w:val="00466788"/>
    <w:rPr>
      <w:rFonts w:ascii="Times New Roman" w:hAnsi="Times New Roman" w:cs="Times New Roman"/>
      <w:b/>
      <w:bCs/>
      <w:spacing w:val="-10"/>
      <w:sz w:val="20"/>
      <w:szCs w:val="20"/>
    </w:rPr>
  </w:style>
  <w:style w:type="paragraph" w:customStyle="1" w:styleId="Style27">
    <w:name w:val="Style27"/>
    <w:basedOn w:val="Normal"/>
    <w:uiPriority w:val="99"/>
    <w:rsid w:val="0046678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66788"/>
    <w:rPr>
      <w:rFonts w:ascii="Times New Roman" w:hAnsi="Times New Roman" w:cs="Times New Roman"/>
      <w:spacing w:val="-10"/>
      <w:sz w:val="18"/>
      <w:szCs w:val="18"/>
    </w:rPr>
  </w:style>
  <w:style w:type="character" w:customStyle="1" w:styleId="FontStyle312">
    <w:name w:val="Font Style312"/>
    <w:uiPriority w:val="99"/>
    <w:rsid w:val="00466788"/>
    <w:rPr>
      <w:rFonts w:ascii="Times New Roman" w:hAnsi="Times New Roman" w:cs="Times New Roman"/>
      <w:b/>
      <w:bCs/>
      <w:spacing w:val="-10"/>
      <w:sz w:val="16"/>
      <w:szCs w:val="16"/>
    </w:rPr>
  </w:style>
  <w:style w:type="character" w:customStyle="1" w:styleId="FontStyle346">
    <w:name w:val="Font Style346"/>
    <w:uiPriority w:val="99"/>
    <w:rsid w:val="00466788"/>
    <w:rPr>
      <w:rFonts w:ascii="Times New Roman" w:hAnsi="Times New Roman" w:cs="Times New Roman"/>
      <w:b/>
      <w:bCs/>
      <w:spacing w:val="-10"/>
      <w:sz w:val="18"/>
      <w:szCs w:val="18"/>
    </w:rPr>
  </w:style>
  <w:style w:type="character" w:customStyle="1" w:styleId="FontStyle330">
    <w:name w:val="Font Style330"/>
    <w:uiPriority w:val="99"/>
    <w:rsid w:val="00466788"/>
    <w:rPr>
      <w:rFonts w:ascii="Times New Roman" w:hAnsi="Times New Roman" w:cs="Times New Roman"/>
      <w:b/>
      <w:bCs/>
      <w:sz w:val="16"/>
      <w:szCs w:val="16"/>
    </w:rPr>
  </w:style>
  <w:style w:type="character" w:customStyle="1" w:styleId="FontStyle372">
    <w:name w:val="Font Style372"/>
    <w:uiPriority w:val="99"/>
    <w:rsid w:val="00466788"/>
    <w:rPr>
      <w:rFonts w:ascii="Times New Roman" w:hAnsi="Times New Roman" w:cs="Times New Roman"/>
      <w:b/>
      <w:bCs/>
      <w:sz w:val="16"/>
      <w:szCs w:val="16"/>
    </w:rPr>
  </w:style>
  <w:style w:type="paragraph" w:customStyle="1" w:styleId="Style59">
    <w:name w:val="Style59"/>
    <w:basedOn w:val="Normal"/>
    <w:uiPriority w:val="99"/>
    <w:rsid w:val="0046678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66788"/>
    <w:rPr>
      <w:rFonts w:ascii="Times New Roman" w:hAnsi="Times New Roman" w:cs="Times New Roman"/>
      <w:b/>
      <w:bCs/>
      <w:i/>
      <w:iCs/>
      <w:sz w:val="16"/>
      <w:szCs w:val="16"/>
    </w:rPr>
  </w:style>
  <w:style w:type="paragraph" w:customStyle="1" w:styleId="Style200">
    <w:name w:val="Style20"/>
    <w:basedOn w:val="Normal"/>
    <w:uiPriority w:val="99"/>
    <w:rsid w:val="0046678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66788"/>
    <w:rPr>
      <w:rFonts w:ascii="Times New Roman" w:hAnsi="Times New Roman" w:cs="Times New Roman"/>
      <w:smallCaps/>
      <w:sz w:val="14"/>
      <w:szCs w:val="14"/>
    </w:rPr>
  </w:style>
  <w:style w:type="paragraph" w:customStyle="1" w:styleId="Style89">
    <w:name w:val="Style89"/>
    <w:basedOn w:val="Normal"/>
    <w:uiPriority w:val="99"/>
    <w:rsid w:val="0046678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66788"/>
    <w:rPr>
      <w:rFonts w:ascii="Times New Roman" w:hAnsi="Times New Roman" w:cs="Times New Roman"/>
      <w:b/>
      <w:bCs/>
      <w:spacing w:val="-10"/>
      <w:sz w:val="22"/>
      <w:szCs w:val="22"/>
    </w:rPr>
  </w:style>
  <w:style w:type="character" w:customStyle="1" w:styleId="FontStyle320">
    <w:name w:val="Font Style320"/>
    <w:uiPriority w:val="99"/>
    <w:rsid w:val="00466788"/>
    <w:rPr>
      <w:rFonts w:ascii="Times New Roman" w:hAnsi="Times New Roman" w:cs="Times New Roman"/>
      <w:b/>
      <w:bCs/>
      <w:spacing w:val="-10"/>
      <w:sz w:val="22"/>
      <w:szCs w:val="22"/>
    </w:rPr>
  </w:style>
  <w:style w:type="character" w:customStyle="1" w:styleId="FontStyle352">
    <w:name w:val="Font Style352"/>
    <w:uiPriority w:val="99"/>
    <w:rsid w:val="00466788"/>
    <w:rPr>
      <w:rFonts w:ascii="Times New Roman" w:hAnsi="Times New Roman" w:cs="Times New Roman"/>
      <w:b/>
      <w:bCs/>
      <w:sz w:val="16"/>
      <w:szCs w:val="16"/>
    </w:rPr>
  </w:style>
  <w:style w:type="character" w:customStyle="1" w:styleId="FontStyle356">
    <w:name w:val="Font Style356"/>
    <w:uiPriority w:val="99"/>
    <w:rsid w:val="00466788"/>
    <w:rPr>
      <w:rFonts w:ascii="Times New Roman" w:hAnsi="Times New Roman" w:cs="Times New Roman"/>
      <w:b/>
      <w:bCs/>
      <w:spacing w:val="-10"/>
      <w:sz w:val="22"/>
      <w:szCs w:val="22"/>
    </w:rPr>
  </w:style>
  <w:style w:type="character" w:customStyle="1" w:styleId="FontStyle298">
    <w:name w:val="Font Style298"/>
    <w:uiPriority w:val="99"/>
    <w:rsid w:val="00466788"/>
    <w:rPr>
      <w:rFonts w:ascii="Times New Roman" w:hAnsi="Times New Roman" w:cs="Times New Roman"/>
      <w:sz w:val="18"/>
      <w:szCs w:val="18"/>
    </w:rPr>
  </w:style>
  <w:style w:type="character" w:customStyle="1" w:styleId="FontStyle311">
    <w:name w:val="Font Style311"/>
    <w:uiPriority w:val="99"/>
    <w:rsid w:val="00466788"/>
    <w:rPr>
      <w:rFonts w:ascii="Times New Roman" w:hAnsi="Times New Roman" w:cs="Times New Roman"/>
      <w:b/>
      <w:bCs/>
      <w:spacing w:val="-10"/>
      <w:sz w:val="18"/>
      <w:szCs w:val="18"/>
    </w:rPr>
  </w:style>
  <w:style w:type="character" w:customStyle="1" w:styleId="FontStyle332">
    <w:name w:val="Font Style332"/>
    <w:uiPriority w:val="99"/>
    <w:rsid w:val="00466788"/>
    <w:rPr>
      <w:rFonts w:ascii="Times New Roman" w:hAnsi="Times New Roman" w:cs="Times New Roman"/>
      <w:b/>
      <w:bCs/>
      <w:i/>
      <w:iCs/>
      <w:spacing w:val="-10"/>
      <w:sz w:val="20"/>
      <w:szCs w:val="20"/>
    </w:rPr>
  </w:style>
  <w:style w:type="character" w:customStyle="1" w:styleId="FontStyle371">
    <w:name w:val="Font Style371"/>
    <w:uiPriority w:val="99"/>
    <w:rsid w:val="00466788"/>
    <w:rPr>
      <w:rFonts w:ascii="Times New Roman" w:hAnsi="Times New Roman" w:cs="Times New Roman"/>
      <w:sz w:val="16"/>
      <w:szCs w:val="16"/>
    </w:rPr>
  </w:style>
  <w:style w:type="character" w:customStyle="1" w:styleId="FontStyle350">
    <w:name w:val="Font Style350"/>
    <w:uiPriority w:val="99"/>
    <w:rsid w:val="00466788"/>
    <w:rPr>
      <w:rFonts w:ascii="Times New Roman" w:hAnsi="Times New Roman" w:cs="Times New Roman"/>
      <w:b/>
      <w:bCs/>
      <w:i/>
      <w:iCs/>
      <w:sz w:val="20"/>
      <w:szCs w:val="20"/>
    </w:rPr>
  </w:style>
  <w:style w:type="paragraph" w:customStyle="1" w:styleId="Style8">
    <w:name w:val="Style8"/>
    <w:basedOn w:val="Normal"/>
    <w:uiPriority w:val="99"/>
    <w:rsid w:val="00466788"/>
    <w:pPr>
      <w:widowControl w:val="0"/>
      <w:autoSpaceDE w:val="0"/>
      <w:autoSpaceDN w:val="0"/>
      <w:adjustRightInd w:val="0"/>
    </w:pPr>
    <w:rPr>
      <w:rFonts w:eastAsia="Times New Roman"/>
      <w:sz w:val="24"/>
    </w:rPr>
  </w:style>
  <w:style w:type="character" w:customStyle="1" w:styleId="FontStyle351">
    <w:name w:val="Font Style351"/>
    <w:uiPriority w:val="99"/>
    <w:rsid w:val="00466788"/>
    <w:rPr>
      <w:rFonts w:ascii="Times New Roman" w:hAnsi="Times New Roman" w:cs="Times New Roman"/>
      <w:b/>
      <w:bCs/>
      <w:sz w:val="22"/>
      <w:szCs w:val="22"/>
    </w:rPr>
  </w:style>
  <w:style w:type="paragraph" w:customStyle="1" w:styleId="Style130">
    <w:name w:val="Style130"/>
    <w:basedOn w:val="Normal"/>
    <w:uiPriority w:val="99"/>
    <w:rsid w:val="00466788"/>
    <w:pPr>
      <w:widowControl w:val="0"/>
      <w:autoSpaceDE w:val="0"/>
      <w:autoSpaceDN w:val="0"/>
      <w:adjustRightInd w:val="0"/>
      <w:jc w:val="both"/>
    </w:pPr>
    <w:rPr>
      <w:rFonts w:eastAsia="Times New Roman"/>
      <w:sz w:val="24"/>
    </w:rPr>
  </w:style>
  <w:style w:type="character" w:customStyle="1" w:styleId="FontStyle369">
    <w:name w:val="Font Style369"/>
    <w:uiPriority w:val="99"/>
    <w:rsid w:val="00466788"/>
    <w:rPr>
      <w:rFonts w:ascii="Times New Roman" w:hAnsi="Times New Roman" w:cs="Times New Roman"/>
      <w:b/>
      <w:bCs/>
      <w:spacing w:val="-10"/>
      <w:sz w:val="20"/>
      <w:szCs w:val="20"/>
    </w:rPr>
  </w:style>
  <w:style w:type="character" w:customStyle="1" w:styleId="FontStyle357">
    <w:name w:val="Font Style357"/>
    <w:uiPriority w:val="99"/>
    <w:rsid w:val="00466788"/>
    <w:rPr>
      <w:rFonts w:ascii="Times New Roman" w:hAnsi="Times New Roman" w:cs="Times New Roman"/>
      <w:b/>
      <w:bCs/>
      <w:spacing w:val="-10"/>
      <w:sz w:val="22"/>
      <w:szCs w:val="22"/>
    </w:rPr>
  </w:style>
  <w:style w:type="paragraph" w:customStyle="1" w:styleId="Style67">
    <w:name w:val="Style67"/>
    <w:basedOn w:val="Normal"/>
    <w:uiPriority w:val="99"/>
    <w:rsid w:val="0046678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66788"/>
    <w:rPr>
      <w:rFonts w:ascii="Times New Roman" w:hAnsi="Times New Roman" w:cs="Times New Roman"/>
      <w:sz w:val="20"/>
      <w:szCs w:val="20"/>
    </w:rPr>
  </w:style>
  <w:style w:type="character" w:customStyle="1" w:styleId="FontStyle374">
    <w:name w:val="Font Style374"/>
    <w:uiPriority w:val="99"/>
    <w:rsid w:val="00466788"/>
    <w:rPr>
      <w:rFonts w:ascii="Times New Roman" w:hAnsi="Times New Roman" w:cs="Times New Roman"/>
      <w:b/>
      <w:bCs/>
      <w:spacing w:val="-10"/>
      <w:sz w:val="22"/>
      <w:szCs w:val="22"/>
    </w:rPr>
  </w:style>
  <w:style w:type="paragraph" w:customStyle="1" w:styleId="Style300">
    <w:name w:val="Style30"/>
    <w:basedOn w:val="Normal"/>
    <w:uiPriority w:val="99"/>
    <w:rsid w:val="0046678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66788"/>
    <w:rPr>
      <w:rFonts w:ascii="Times New Roman" w:hAnsi="Times New Roman" w:cs="Times New Roman"/>
      <w:smallCaps/>
      <w:sz w:val="16"/>
      <w:szCs w:val="16"/>
    </w:rPr>
  </w:style>
  <w:style w:type="paragraph" w:customStyle="1" w:styleId="Style93">
    <w:name w:val="Style93"/>
    <w:basedOn w:val="Normal"/>
    <w:uiPriority w:val="99"/>
    <w:rsid w:val="0046678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6678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66788"/>
    <w:rPr>
      <w:rFonts w:eastAsia="Times New Roman"/>
      <w:b/>
      <w:sz w:val="28"/>
      <w:u w:val="thick"/>
    </w:rPr>
  </w:style>
  <w:style w:type="character" w:customStyle="1" w:styleId="CardsCharCharChar">
    <w:name w:val="Cards Char Char Char"/>
    <w:rsid w:val="00466788"/>
    <w:rPr>
      <w:szCs w:val="24"/>
      <w:lang w:val="en-US" w:eastAsia="en-US" w:bidi="ar-SA"/>
    </w:rPr>
  </w:style>
  <w:style w:type="character" w:customStyle="1" w:styleId="CardsCharCharCharChar">
    <w:name w:val="Cards Char Char Char Char"/>
    <w:rsid w:val="00466788"/>
    <w:rPr>
      <w:szCs w:val="24"/>
      <w:lang w:val="en-US" w:eastAsia="en-US" w:bidi="ar-SA"/>
    </w:rPr>
  </w:style>
  <w:style w:type="paragraph" w:customStyle="1" w:styleId="NoSpacingCharCharChar">
    <w:name w:val="No Spacing Char Char Char"/>
    <w:next w:val="Normal"/>
    <w:rsid w:val="0046678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6678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66788"/>
    <w:rPr>
      <w:rFonts w:ascii="Garamond" w:hAnsi="Garamond"/>
    </w:rPr>
  </w:style>
  <w:style w:type="paragraph" w:customStyle="1" w:styleId="INDENTEDPARAGRAPH">
    <w:name w:val="INDENTED PARAGRAPH"/>
    <w:rsid w:val="0046678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66788"/>
  </w:style>
  <w:style w:type="paragraph" w:customStyle="1" w:styleId="TagChar1CharCharCharChar">
    <w:name w:val="Tag Char1 Char Char Char Char"/>
    <w:basedOn w:val="Normal"/>
    <w:rsid w:val="0046678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66788"/>
    <w:rPr>
      <w:rFonts w:eastAsia="Times New Roman"/>
      <w:b/>
      <w:sz w:val="24"/>
    </w:rPr>
  </w:style>
  <w:style w:type="paragraph" w:customStyle="1" w:styleId="RepeatHeader0">
    <w:name w:val="Repeat Header"/>
    <w:basedOn w:val="HeaderDebate"/>
    <w:rsid w:val="00466788"/>
    <w:pPr>
      <w:jc w:val="center"/>
      <w:outlineLvl w:val="1"/>
    </w:pPr>
    <w:rPr>
      <w:rFonts w:eastAsia="Times New Roman"/>
      <w:b/>
      <w:sz w:val="48"/>
      <w:szCs w:val="48"/>
      <w:u w:val="words"/>
    </w:rPr>
  </w:style>
  <w:style w:type="character" w:customStyle="1" w:styleId="sectionsubtitle">
    <w:name w:val="sectionsubtitle"/>
    <w:basedOn w:val="DefaultParagraphFont"/>
    <w:rsid w:val="00466788"/>
  </w:style>
  <w:style w:type="character" w:customStyle="1" w:styleId="EvidenceTag">
    <w:name w:val="Evidence Tag"/>
    <w:rsid w:val="0046678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6678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6678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6678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6678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66788"/>
  </w:style>
  <w:style w:type="character" w:customStyle="1" w:styleId="StyleUnderlineUnderlineChar">
    <w:name w:val="Style Underline + Underline Char"/>
    <w:rsid w:val="00466788"/>
    <w:rPr>
      <w:rFonts w:ascii="Trebuchet MS" w:hAnsi="Trebuchet MS"/>
      <w:szCs w:val="18"/>
      <w:u w:val="single"/>
      <w:lang w:val="en-US" w:eastAsia="en-US" w:bidi="ar-SA"/>
    </w:rPr>
  </w:style>
  <w:style w:type="paragraph" w:customStyle="1" w:styleId="UnderlineCards">
    <w:name w:val="Underline Cards"/>
    <w:basedOn w:val="Cards"/>
    <w:link w:val="UnderlineCardsChar"/>
    <w:rsid w:val="00466788"/>
    <w:pPr>
      <w:ind w:left="288"/>
      <w:jc w:val="left"/>
    </w:pPr>
    <w:rPr>
      <w:rFonts w:eastAsia="Times New Roman"/>
      <w:szCs w:val="24"/>
      <w:u w:val="thick"/>
    </w:rPr>
  </w:style>
  <w:style w:type="character" w:customStyle="1" w:styleId="UnderlineCardsChar">
    <w:name w:val="Underline Cards Char"/>
    <w:link w:val="UnderlineCards"/>
    <w:rsid w:val="00466788"/>
    <w:rPr>
      <w:rFonts w:ascii="Times New Roman" w:eastAsia="Times New Roman" w:hAnsi="Times New Roman" w:cs="Times New Roman"/>
      <w:sz w:val="20"/>
      <w:szCs w:val="24"/>
      <w:u w:val="thick"/>
    </w:rPr>
  </w:style>
  <w:style w:type="character" w:customStyle="1" w:styleId="SmallCardsChar">
    <w:name w:val="Small Cards Char"/>
    <w:link w:val="SmallCards"/>
    <w:rsid w:val="00466788"/>
    <w:rPr>
      <w:rFonts w:ascii="Arial" w:eastAsia="Times New Roman" w:hAnsi="Arial" w:cs="Arial"/>
      <w:sz w:val="16"/>
      <w:szCs w:val="20"/>
    </w:rPr>
  </w:style>
  <w:style w:type="paragraph" w:customStyle="1" w:styleId="ReadingCites">
    <w:name w:val="Reading Cites"/>
    <w:basedOn w:val="Normal"/>
    <w:link w:val="ReadingCitesChar"/>
    <w:rsid w:val="00466788"/>
    <w:rPr>
      <w:rFonts w:eastAsia="Times New Roman"/>
      <w:b/>
      <w:szCs w:val="20"/>
    </w:rPr>
  </w:style>
  <w:style w:type="character" w:customStyle="1" w:styleId="ReadingCitesChar">
    <w:name w:val="Reading Cites Char"/>
    <w:link w:val="ReadingCites"/>
    <w:rsid w:val="00466788"/>
    <w:rPr>
      <w:rFonts w:ascii="Arial" w:eastAsia="Times New Roman" w:hAnsi="Arial" w:cs="Arial"/>
      <w:b/>
      <w:szCs w:val="20"/>
    </w:rPr>
  </w:style>
  <w:style w:type="paragraph" w:customStyle="1" w:styleId="ContentsHeading">
    <w:name w:val="Contents Heading"/>
    <w:basedOn w:val="Heading1"/>
    <w:next w:val="Normal"/>
    <w:rsid w:val="0046678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66788"/>
    <w:pPr>
      <w:spacing w:before="100" w:beforeAutospacing="1" w:after="100" w:afterAutospacing="1"/>
    </w:pPr>
    <w:rPr>
      <w:rFonts w:eastAsia="Times New Roman"/>
    </w:rPr>
  </w:style>
  <w:style w:type="character" w:customStyle="1" w:styleId="CharacterStyle8">
    <w:name w:val="Character Style 8"/>
    <w:rsid w:val="00466788"/>
    <w:rPr>
      <w:sz w:val="22"/>
      <w:szCs w:val="22"/>
    </w:rPr>
  </w:style>
  <w:style w:type="paragraph" w:customStyle="1" w:styleId="Style110">
    <w:name w:val="Style 11"/>
    <w:rsid w:val="0046678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6678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66788"/>
    <w:rPr>
      <w:rFonts w:ascii="Arial Narrow" w:hAnsi="Arial Narrow"/>
      <w:color w:val="000000"/>
      <w:sz w:val="22"/>
      <w:szCs w:val="22"/>
      <w:u w:val="single"/>
      <w:lang w:val="en-US" w:eastAsia="en-US" w:bidi="ar-SA"/>
    </w:rPr>
  </w:style>
  <w:style w:type="character" w:customStyle="1" w:styleId="CardText1Char1">
    <w:name w:val="Card Text 1 Char1"/>
    <w:rsid w:val="00466788"/>
    <w:rPr>
      <w:rFonts w:ascii="Arial Narrow" w:hAnsi="Arial Narrow"/>
      <w:color w:val="000000"/>
      <w:sz w:val="22"/>
      <w:szCs w:val="22"/>
      <w:u w:val="single"/>
      <w:lang w:val="en-US" w:eastAsia="en-US" w:bidi="ar-SA"/>
    </w:rPr>
  </w:style>
  <w:style w:type="paragraph" w:customStyle="1" w:styleId="Style52">
    <w:name w:val="Style 5"/>
    <w:rsid w:val="0046678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6678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66788"/>
    <w:rPr>
      <w:b/>
      <w:bCs/>
      <w:color w:val="695B54"/>
    </w:rPr>
  </w:style>
  <w:style w:type="paragraph" w:customStyle="1" w:styleId="Heading11">
    <w:name w:val="Heading 11"/>
    <w:basedOn w:val="Normal"/>
    <w:next w:val="Normal"/>
    <w:rsid w:val="00466788"/>
    <w:pPr>
      <w:keepNext/>
      <w:widowControl w:val="0"/>
      <w:suppressAutoHyphens/>
      <w:jc w:val="center"/>
    </w:pPr>
    <w:rPr>
      <w:rFonts w:eastAsia="Tahoma"/>
      <w:b/>
      <w:sz w:val="48"/>
      <w:szCs w:val="32"/>
      <w:u w:val="single"/>
    </w:rPr>
  </w:style>
  <w:style w:type="paragraph" w:customStyle="1" w:styleId="TextHeading">
    <w:name w:val="Text Heading"/>
    <w:basedOn w:val="Heading3"/>
    <w:rsid w:val="00466788"/>
    <w:pPr>
      <w:keepLines w:val="0"/>
      <w:pageBreakBefore w:val="0"/>
      <w:spacing w:before="0"/>
      <w:jc w:val="left"/>
    </w:pPr>
    <w:rPr>
      <w:rFonts w:eastAsia="Times New Roman" w:cs="Arial"/>
      <w:sz w:val="22"/>
      <w:szCs w:val="26"/>
    </w:rPr>
  </w:style>
  <w:style w:type="character" w:customStyle="1" w:styleId="TextHeadingChar">
    <w:name w:val="Text Heading Char"/>
    <w:rsid w:val="00466788"/>
    <w:rPr>
      <w:rFonts w:cs="Arial"/>
      <w:b/>
      <w:bCs/>
      <w:sz w:val="22"/>
      <w:szCs w:val="26"/>
      <w:u w:val="single"/>
      <w:lang w:val="en-US" w:eastAsia="en-US" w:bidi="ar-SA"/>
    </w:rPr>
  </w:style>
  <w:style w:type="character" w:customStyle="1" w:styleId="FootnoteCharacters">
    <w:name w:val="Footnote Characters"/>
    <w:rsid w:val="00466788"/>
    <w:rPr>
      <w:vertAlign w:val="superscript"/>
    </w:rPr>
  </w:style>
  <w:style w:type="paragraph" w:customStyle="1" w:styleId="StyleHeading1BlockTitleHeading1Char1ALEXHeadingBrief-He2">
    <w:name w:val="Style Heading 1Block TitleHeading 1 Char1ALEXHeadingBrief - He...2"/>
    <w:basedOn w:val="Heading1"/>
    <w:autoRedefine/>
    <w:rsid w:val="0046678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6678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6678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66788"/>
    <w:rPr>
      <w:rFonts w:ascii="Cambria" w:eastAsia="Cambria" w:hAnsi="Cambria"/>
      <w:b/>
      <w:caps/>
      <w:sz w:val="24"/>
    </w:rPr>
  </w:style>
  <w:style w:type="paragraph" w:customStyle="1" w:styleId="StyleDebateBodyBefore12pt">
    <w:name w:val="Style Debate Body + Before:  12 pt"/>
    <w:basedOn w:val="Normal"/>
    <w:next w:val="Normal"/>
    <w:rsid w:val="00466788"/>
    <w:pPr>
      <w:spacing w:before="240"/>
    </w:pPr>
    <w:rPr>
      <w:rFonts w:ascii="Garamond" w:eastAsia="Times New Roman" w:hAnsi="Garamond"/>
      <w:bCs/>
      <w:szCs w:val="20"/>
    </w:rPr>
  </w:style>
  <w:style w:type="paragraph" w:customStyle="1" w:styleId="StyleDebateBodyBefore12pt1">
    <w:name w:val="Style Debate Body + Before:  12 pt1"/>
    <w:basedOn w:val="Normal"/>
    <w:rsid w:val="00466788"/>
    <w:pPr>
      <w:spacing w:before="240"/>
    </w:pPr>
    <w:rPr>
      <w:rFonts w:ascii="Garamond" w:eastAsia="Times New Roman" w:hAnsi="Garamond"/>
      <w:bCs/>
      <w:szCs w:val="20"/>
    </w:rPr>
  </w:style>
  <w:style w:type="paragraph" w:customStyle="1" w:styleId="PageNumber11">
    <w:name w:val="Page Number11"/>
    <w:basedOn w:val="Normal"/>
    <w:next w:val="Normal"/>
    <w:rsid w:val="00466788"/>
    <w:rPr>
      <w:rFonts w:eastAsia="Times New Roman"/>
    </w:rPr>
  </w:style>
  <w:style w:type="character" w:customStyle="1" w:styleId="Heading2CharCharCharCharCharCharCharCharCharCharCharCharCharChar1">
    <w:name w:val="Heading 2 Char Char Char Char Char Char Char Char Char Char Char Char Char Char1"/>
    <w:rsid w:val="00466788"/>
    <w:rPr>
      <w:rFonts w:eastAsia="SimSun" w:cs="Arial"/>
      <w:b/>
      <w:bCs/>
      <w:iCs/>
      <w:sz w:val="24"/>
      <w:szCs w:val="28"/>
      <w:lang w:val="en-US" w:eastAsia="zh-CN" w:bidi="ar-SA"/>
    </w:rPr>
  </w:style>
  <w:style w:type="character" w:customStyle="1" w:styleId="Char31">
    <w:name w:val="Char31"/>
    <w:rsid w:val="00466788"/>
    <w:rPr>
      <w:rFonts w:cs="Arial"/>
      <w:bCs/>
      <w:u w:val="thick"/>
      <w:lang w:val="en-US" w:eastAsia="en-US" w:bidi="ar-SA"/>
    </w:rPr>
  </w:style>
  <w:style w:type="paragraph" w:customStyle="1" w:styleId="StyleHeading1Centered">
    <w:name w:val="Style Heading 1 + Centered"/>
    <w:basedOn w:val="Heading1"/>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66788"/>
    <w:pPr>
      <w:spacing w:before="120"/>
    </w:pPr>
    <w:rPr>
      <w:rFonts w:eastAsia="Times New Roman"/>
    </w:rPr>
  </w:style>
  <w:style w:type="character" w:customStyle="1" w:styleId="underliningChar3">
    <w:name w:val="underlining Char"/>
    <w:rsid w:val="00466788"/>
    <w:rPr>
      <w:b/>
      <w:szCs w:val="24"/>
      <w:u w:val="single"/>
      <w:lang w:val="en-US" w:eastAsia="en-US" w:bidi="ar-SA"/>
    </w:rPr>
  </w:style>
  <w:style w:type="character" w:customStyle="1" w:styleId="notreadChar">
    <w:name w:val="not read Char"/>
    <w:rsid w:val="00466788"/>
    <w:rPr>
      <w:sz w:val="18"/>
      <w:szCs w:val="24"/>
      <w:lang w:val="en-US" w:eastAsia="en-US" w:bidi="ar-SA"/>
    </w:rPr>
  </w:style>
  <w:style w:type="paragraph" w:customStyle="1" w:styleId="StyleStrong10ptNotBold">
    <w:name w:val="Style Strong + 10 pt Not Bold"/>
    <w:basedOn w:val="Normal"/>
    <w:autoRedefine/>
    <w:rsid w:val="00466788"/>
    <w:pPr>
      <w:ind w:left="720" w:hanging="360"/>
    </w:pPr>
    <w:rPr>
      <w:rFonts w:eastAsia="Times New Roman"/>
      <w:sz w:val="26"/>
      <w:szCs w:val="26"/>
    </w:rPr>
  </w:style>
  <w:style w:type="character" w:customStyle="1" w:styleId="smallCharChar0">
    <w:name w:val="small Char Char"/>
    <w:rsid w:val="00466788"/>
    <w:rPr>
      <w:rFonts w:ascii="Times New Roman" w:eastAsia="Times New Roman" w:hAnsi="Times New Roman" w:cs="Times New Roman"/>
      <w:sz w:val="12"/>
      <w:szCs w:val="16"/>
    </w:rPr>
  </w:style>
  <w:style w:type="character" w:customStyle="1" w:styleId="Undlerine">
    <w:name w:val="Undlerine"/>
    <w:qFormat/>
    <w:rsid w:val="00466788"/>
    <w:rPr>
      <w:rFonts w:ascii="Times New Roman" w:hAnsi="Times New Roman"/>
      <w:w w:val="110"/>
      <w:sz w:val="20"/>
      <w:szCs w:val="20"/>
      <w:u w:val="single"/>
      <w:bdr w:val="none" w:sz="0" w:space="0" w:color="auto"/>
      <w:lang w:bidi="he-IL"/>
    </w:rPr>
  </w:style>
  <w:style w:type="character" w:customStyle="1" w:styleId="Boxes">
    <w:name w:val="Boxes"/>
    <w:qFormat/>
    <w:rsid w:val="00466788"/>
    <w:rPr>
      <w:rFonts w:ascii="Times New Roman" w:hAnsi="Times New Roman"/>
      <w:sz w:val="20"/>
      <w:u w:val="single"/>
      <w:bdr w:val="single" w:sz="4" w:space="0" w:color="auto"/>
    </w:rPr>
  </w:style>
  <w:style w:type="character" w:customStyle="1" w:styleId="tim">
    <w:name w:val="tim"/>
    <w:qFormat/>
    <w:rsid w:val="00466788"/>
    <w:rPr>
      <w:rFonts w:ascii="Times New Roman" w:hAnsi="Times New Roman"/>
      <w:sz w:val="20"/>
      <w:u w:val="single"/>
    </w:rPr>
  </w:style>
  <w:style w:type="character" w:customStyle="1" w:styleId="hl">
    <w:name w:val="hl"/>
    <w:basedOn w:val="DefaultParagraphFont"/>
    <w:rsid w:val="00466788"/>
  </w:style>
  <w:style w:type="character" w:customStyle="1" w:styleId="clock1">
    <w:name w:val="clock1"/>
    <w:rsid w:val="00466788"/>
    <w:rPr>
      <w:color w:val="B51B1B"/>
    </w:rPr>
  </w:style>
  <w:style w:type="character" w:customStyle="1" w:styleId="smallChar10">
    <w:name w:val="small Char1"/>
    <w:rsid w:val="00466788"/>
    <w:rPr>
      <w:sz w:val="12"/>
      <w:szCs w:val="16"/>
      <w:lang w:val="en-US" w:eastAsia="en-US" w:bidi="ar-SA"/>
    </w:rPr>
  </w:style>
  <w:style w:type="character" w:customStyle="1" w:styleId="SmallCardsCharChar">
    <w:name w:val="Small Cards Char Char"/>
    <w:rsid w:val="00466788"/>
    <w:rPr>
      <w:sz w:val="14"/>
      <w:szCs w:val="24"/>
      <w:lang w:val="en-US" w:eastAsia="en-US" w:bidi="ar-SA"/>
    </w:rPr>
  </w:style>
  <w:style w:type="paragraph" w:customStyle="1" w:styleId="NormalCards">
    <w:name w:val="Normal Cards"/>
    <w:basedOn w:val="Normal"/>
    <w:rsid w:val="00466788"/>
    <w:pPr>
      <w:ind w:left="288"/>
    </w:pPr>
    <w:rPr>
      <w:rFonts w:eastAsia="Times New Roman"/>
    </w:rPr>
  </w:style>
  <w:style w:type="character" w:customStyle="1" w:styleId="iniciales">
    <w:name w:val="iniciales"/>
    <w:basedOn w:val="DefaultParagraphFont"/>
    <w:rsid w:val="00466788"/>
  </w:style>
  <w:style w:type="character" w:customStyle="1" w:styleId="Style10ptBoldUnderline">
    <w:name w:val="Style 10 pt Bold Underline"/>
    <w:rsid w:val="00466788"/>
    <w:rPr>
      <w:b/>
      <w:bCs/>
      <w:sz w:val="20"/>
      <w:u w:val="single"/>
    </w:rPr>
  </w:style>
  <w:style w:type="paragraph" w:customStyle="1" w:styleId="outdent">
    <w:name w:val="outdent"/>
    <w:basedOn w:val="Normal"/>
    <w:rsid w:val="0046678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66788"/>
    <w:pPr>
      <w:spacing w:before="100" w:beforeAutospacing="1" w:after="100" w:afterAutospacing="1"/>
    </w:pPr>
    <w:rPr>
      <w:rFonts w:eastAsia="Times New Roman"/>
      <w:sz w:val="24"/>
    </w:rPr>
  </w:style>
  <w:style w:type="paragraph" w:customStyle="1" w:styleId="bulletfollow">
    <w:name w:val="bulletfollow"/>
    <w:basedOn w:val="Normal"/>
    <w:rsid w:val="00466788"/>
    <w:pPr>
      <w:spacing w:before="100" w:beforeAutospacing="1" w:after="100" w:afterAutospacing="1"/>
    </w:pPr>
    <w:rPr>
      <w:rFonts w:eastAsia="Times New Roman"/>
      <w:sz w:val="24"/>
    </w:rPr>
  </w:style>
  <w:style w:type="paragraph" w:customStyle="1" w:styleId="bulleted">
    <w:name w:val="bulleted"/>
    <w:basedOn w:val="Normal"/>
    <w:rsid w:val="00466788"/>
    <w:pPr>
      <w:spacing w:before="100" w:beforeAutospacing="1" w:after="100" w:afterAutospacing="1"/>
    </w:pPr>
    <w:rPr>
      <w:rFonts w:eastAsia="Times New Roman"/>
      <w:sz w:val="24"/>
    </w:rPr>
  </w:style>
  <w:style w:type="character" w:customStyle="1" w:styleId="UnderlineCardsCharChar">
    <w:name w:val="Underline Cards Char Char"/>
    <w:rsid w:val="00466788"/>
    <w:rPr>
      <w:rFonts w:eastAsia="SimSun"/>
      <w:szCs w:val="24"/>
      <w:u w:val="thick"/>
      <w:lang w:val="en-US" w:eastAsia="en-US" w:bidi="ar-SA"/>
    </w:rPr>
  </w:style>
  <w:style w:type="paragraph" w:customStyle="1" w:styleId="authorgroup">
    <w:name w:val="authorgroup"/>
    <w:basedOn w:val="Normal"/>
    <w:rsid w:val="00466788"/>
    <w:pPr>
      <w:spacing w:before="100" w:beforeAutospacing="1" w:after="100" w:afterAutospacing="1"/>
    </w:pPr>
    <w:rPr>
      <w:rFonts w:eastAsia="Calibri"/>
      <w:sz w:val="24"/>
    </w:rPr>
  </w:style>
  <w:style w:type="paragraph" w:customStyle="1" w:styleId="affiliation1">
    <w:name w:val="affiliation1"/>
    <w:basedOn w:val="Normal"/>
    <w:rsid w:val="00466788"/>
    <w:pPr>
      <w:spacing w:before="100" w:beforeAutospacing="1" w:after="100" w:afterAutospacing="1"/>
    </w:pPr>
    <w:rPr>
      <w:rFonts w:eastAsia="Calibri"/>
      <w:sz w:val="24"/>
    </w:rPr>
  </w:style>
  <w:style w:type="character" w:customStyle="1" w:styleId="smallcapitals">
    <w:name w:val="smallcapitals"/>
    <w:basedOn w:val="DefaultParagraphFont"/>
    <w:rsid w:val="00466788"/>
  </w:style>
  <w:style w:type="character" w:customStyle="1" w:styleId="number0">
    <w:name w:val="number"/>
    <w:basedOn w:val="DefaultParagraphFont"/>
    <w:rsid w:val="00466788"/>
  </w:style>
  <w:style w:type="character" w:customStyle="1" w:styleId="articlebody1">
    <w:name w:val="articlebody1"/>
    <w:rsid w:val="00466788"/>
  </w:style>
  <w:style w:type="character" w:customStyle="1" w:styleId="small1">
    <w:name w:val="small1"/>
    <w:rsid w:val="00466788"/>
  </w:style>
  <w:style w:type="character" w:customStyle="1" w:styleId="AuthorDateChar1">
    <w:name w:val="Author/Date Char1"/>
    <w:rsid w:val="0046678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66788"/>
    <w:pPr>
      <w:spacing w:before="120"/>
    </w:pPr>
    <w:rPr>
      <w:b/>
    </w:rPr>
  </w:style>
  <w:style w:type="character" w:customStyle="1" w:styleId="analyticChar0">
    <w:name w:val="analytic Char"/>
    <w:basedOn w:val="DefaultParagraphFont"/>
    <w:link w:val="analytic0"/>
    <w:uiPriority w:val="4"/>
    <w:rsid w:val="00466788"/>
    <w:rPr>
      <w:rFonts w:ascii="Arial" w:hAnsi="Arial" w:cs="Arial"/>
      <w:b/>
    </w:rPr>
  </w:style>
  <w:style w:type="character" w:customStyle="1" w:styleId="Normal30">
    <w:name w:val="Normal3"/>
    <w:basedOn w:val="DefaultParagraphFont"/>
    <w:rsid w:val="00466788"/>
  </w:style>
  <w:style w:type="paragraph" w:customStyle="1" w:styleId="Heading12">
    <w:name w:val="Heading 12"/>
    <w:basedOn w:val="Normal"/>
    <w:next w:val="Normal"/>
    <w:rsid w:val="0046678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66788"/>
  </w:style>
  <w:style w:type="character" w:customStyle="1" w:styleId="m-3583723223135346788gmail-styleunderline">
    <w:name w:val="m_-3583723223135346788gmail-styleunderline"/>
    <w:basedOn w:val="DefaultParagraphFont"/>
    <w:rsid w:val="00466788"/>
  </w:style>
  <w:style w:type="character" w:customStyle="1" w:styleId="CardsFont6ptChar5">
    <w:name w:val="Cards + Font: 6 pt Char5"/>
    <w:basedOn w:val="DefaultParagraphFont"/>
    <w:locked/>
    <w:rsid w:val="0046678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66788"/>
  </w:style>
  <w:style w:type="character" w:customStyle="1" w:styleId="m-1146133537900874914m-2819420093854639792gmail-styleunderline">
    <w:name w:val="m_-1146133537900874914m_-2819420093854639792gmail-styleunderline"/>
    <w:basedOn w:val="DefaultParagraphFont"/>
    <w:rsid w:val="00466788"/>
  </w:style>
  <w:style w:type="character" w:customStyle="1" w:styleId="m-7954869243461233974gmail-styleunderline">
    <w:name w:val="m_-7954869243461233974gmail-styleunderline"/>
    <w:basedOn w:val="DefaultParagraphFont"/>
    <w:rsid w:val="00466788"/>
  </w:style>
  <w:style w:type="character" w:customStyle="1" w:styleId="m5577519854659992616gmail-styleunderline">
    <w:name w:val="m_5577519854659992616gmail-styleunderline"/>
    <w:basedOn w:val="DefaultParagraphFont"/>
    <w:rsid w:val="00466788"/>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46678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466788"/>
  </w:style>
  <w:style w:type="paragraph" w:customStyle="1" w:styleId="promo-category">
    <w:name w:val="promo-category"/>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66788"/>
  </w:style>
  <w:style w:type="character" w:customStyle="1" w:styleId="title-text">
    <w:name w:val="title-text"/>
    <w:basedOn w:val="DefaultParagraphFont"/>
    <w:rsid w:val="00466788"/>
  </w:style>
  <w:style w:type="character" w:customStyle="1" w:styleId="author-ref">
    <w:name w:val="author-ref"/>
    <w:basedOn w:val="DefaultParagraphFont"/>
    <w:rsid w:val="00466788"/>
  </w:style>
  <w:style w:type="character" w:customStyle="1" w:styleId="headingnumber">
    <w:name w:val="headingnumber"/>
    <w:basedOn w:val="DefaultParagraphFont"/>
    <w:rsid w:val="00466788"/>
  </w:style>
  <w:style w:type="character" w:customStyle="1" w:styleId="acopre">
    <w:name w:val="acopre"/>
    <w:basedOn w:val="DefaultParagraphFont"/>
    <w:rsid w:val="00466788"/>
  </w:style>
  <w:style w:type="paragraph" w:customStyle="1" w:styleId="exf">
    <w:name w:val="exf"/>
    <w:basedOn w:val="Normal"/>
    <w:rsid w:val="00466788"/>
    <w:pPr>
      <w:spacing w:before="100" w:beforeAutospacing="1" w:after="100" w:afterAutospacing="1" w:line="240" w:lineRule="auto"/>
    </w:pPr>
    <w:rPr>
      <w:rFonts w:eastAsia="Times New Roman"/>
      <w:sz w:val="24"/>
      <w:szCs w:val="24"/>
    </w:rPr>
  </w:style>
  <w:style w:type="paragraph" w:customStyle="1" w:styleId="exnl">
    <w:name w:val="exnl"/>
    <w:basedOn w:val="Normal"/>
    <w:rsid w:val="00466788"/>
    <w:pPr>
      <w:spacing w:before="100" w:beforeAutospacing="1" w:after="100" w:afterAutospacing="1" w:line="240" w:lineRule="auto"/>
    </w:pPr>
    <w:rPr>
      <w:rFonts w:eastAsia="Times New Roman"/>
      <w:sz w:val="24"/>
      <w:szCs w:val="24"/>
    </w:rPr>
  </w:style>
  <w:style w:type="paragraph" w:customStyle="1" w:styleId="exnl1">
    <w:name w:val="exnl1"/>
    <w:basedOn w:val="Normal"/>
    <w:rsid w:val="00466788"/>
    <w:pPr>
      <w:spacing w:before="100" w:beforeAutospacing="1" w:after="100" w:afterAutospacing="1" w:line="240" w:lineRule="auto"/>
    </w:pPr>
    <w:rPr>
      <w:rFonts w:eastAsia="Times New Roman"/>
      <w:sz w:val="24"/>
      <w:szCs w:val="24"/>
    </w:rPr>
  </w:style>
  <w:style w:type="paragraph" w:customStyle="1" w:styleId="stx">
    <w:name w:val="stx"/>
    <w:basedOn w:val="Normal"/>
    <w:rsid w:val="00466788"/>
    <w:pPr>
      <w:spacing w:before="100" w:beforeAutospacing="1" w:after="100" w:afterAutospacing="1" w:line="240" w:lineRule="auto"/>
    </w:pPr>
    <w:rPr>
      <w:rFonts w:eastAsia="Times New Roman"/>
      <w:sz w:val="24"/>
      <w:szCs w:val="24"/>
    </w:rPr>
  </w:style>
  <w:style w:type="paragraph" w:customStyle="1" w:styleId="exo">
    <w:name w:val="exo"/>
    <w:basedOn w:val="Normal"/>
    <w:rsid w:val="00466788"/>
    <w:pPr>
      <w:spacing w:before="100" w:beforeAutospacing="1" w:after="100" w:afterAutospacing="1" w:line="240" w:lineRule="auto"/>
    </w:pPr>
    <w:rPr>
      <w:rFonts w:eastAsia="Times New Roman"/>
      <w:sz w:val="24"/>
      <w:szCs w:val="24"/>
    </w:rPr>
  </w:style>
  <w:style w:type="paragraph" w:customStyle="1" w:styleId="tpt">
    <w:name w:val="tpt"/>
    <w:basedOn w:val="Normal"/>
    <w:rsid w:val="00466788"/>
    <w:pPr>
      <w:spacing w:before="100" w:beforeAutospacing="1" w:after="100" w:afterAutospacing="1" w:line="240" w:lineRule="auto"/>
    </w:pPr>
    <w:rPr>
      <w:rFonts w:eastAsia="Times New Roman"/>
      <w:sz w:val="24"/>
      <w:szCs w:val="24"/>
    </w:rPr>
  </w:style>
  <w:style w:type="paragraph" w:customStyle="1" w:styleId="tpst">
    <w:name w:val="tpst"/>
    <w:basedOn w:val="Normal"/>
    <w:rsid w:val="00466788"/>
    <w:pPr>
      <w:spacing w:before="100" w:beforeAutospacing="1" w:after="100" w:afterAutospacing="1" w:line="240" w:lineRule="auto"/>
    </w:pPr>
    <w:rPr>
      <w:rFonts w:eastAsia="Times New Roman"/>
      <w:sz w:val="24"/>
      <w:szCs w:val="24"/>
    </w:rPr>
  </w:style>
  <w:style w:type="paragraph" w:customStyle="1" w:styleId="flfc">
    <w:name w:val="flfc"/>
    <w:basedOn w:val="Normal"/>
    <w:rsid w:val="00466788"/>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466788"/>
  </w:style>
  <w:style w:type="character" w:customStyle="1" w:styleId="ob-unit">
    <w:name w:val="ob-unit"/>
    <w:basedOn w:val="DefaultParagraphFont"/>
    <w:rsid w:val="00466788"/>
  </w:style>
  <w:style w:type="paragraph" w:customStyle="1" w:styleId="slidertitle">
    <w:name w:val="slider__title"/>
    <w:basedOn w:val="Normal"/>
    <w:rsid w:val="00466788"/>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466788"/>
  </w:style>
  <w:style w:type="character" w:customStyle="1" w:styleId="sr-only">
    <w:name w:val="sr-only"/>
    <w:basedOn w:val="DefaultParagraphFont"/>
    <w:rsid w:val="00466788"/>
  </w:style>
  <w:style w:type="paragraph" w:customStyle="1" w:styleId="paywall">
    <w:name w:val="paywall"/>
    <w:basedOn w:val="Normal"/>
    <w:rsid w:val="00466788"/>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466788"/>
  </w:style>
  <w:style w:type="character" w:customStyle="1" w:styleId="mghead">
    <w:name w:val="mghead"/>
    <w:basedOn w:val="DefaultParagraphFont"/>
    <w:rsid w:val="00466788"/>
  </w:style>
  <w:style w:type="paragraph" w:customStyle="1" w:styleId="color-body">
    <w:name w:val="color-body"/>
    <w:basedOn w:val="Normal"/>
    <w:rsid w:val="00466788"/>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466788"/>
  </w:style>
  <w:style w:type="paragraph" w:customStyle="1" w:styleId="mydropcap">
    <w:name w:val="my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466788"/>
  </w:style>
  <w:style w:type="paragraph" w:customStyle="1" w:styleId="chapter-para">
    <w:name w:val="chapter-para"/>
    <w:basedOn w:val="Normal"/>
    <w:uiPriority w:val="99"/>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466788"/>
  </w:style>
  <w:style w:type="paragraph" w:customStyle="1" w:styleId="slate-paragraph">
    <w:name w:val="slate-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466788"/>
  </w:style>
  <w:style w:type="character" w:customStyle="1" w:styleId="slatedminlinerecpbsponsorname">
    <w:name w:val="slate_dm_inline_rec_pb_sponsor_name"/>
    <w:basedOn w:val="DefaultParagraphFont"/>
    <w:rsid w:val="00466788"/>
  </w:style>
  <w:style w:type="paragraph" w:customStyle="1" w:styleId="in-article-recircitem">
    <w:name w:val="in-article-recirc__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darkest">
    <w:name w:val="gray-darkest"/>
    <w:basedOn w:val="DefaultParagraphFont"/>
    <w:rsid w:val="00466788"/>
  </w:style>
  <w:style w:type="character" w:customStyle="1" w:styleId="display-date">
    <w:name w:val="display-date"/>
    <w:basedOn w:val="DefaultParagraphFont"/>
    <w:rsid w:val="00466788"/>
  </w:style>
  <w:style w:type="character" w:customStyle="1" w:styleId="font--article-body1">
    <w:name w:val="font--article-body1"/>
    <w:basedOn w:val="DefaultParagraphFont"/>
    <w:rsid w:val="00466788"/>
  </w:style>
  <w:style w:type="character" w:customStyle="1" w:styleId="font--subhead">
    <w:name w:val="font--subhead"/>
    <w:basedOn w:val="DefaultParagraphFont"/>
    <w:rsid w:val="00466788"/>
  </w:style>
  <w:style w:type="paragraph" w:customStyle="1" w:styleId="gray-dark">
    <w:name w:val="gray-dark"/>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466788"/>
  </w:style>
  <w:style w:type="character" w:customStyle="1" w:styleId="copy-and">
    <w:name w:val="copy-and"/>
    <w:basedOn w:val="DefaultParagraphFont"/>
    <w:rsid w:val="00466788"/>
  </w:style>
  <w:style w:type="paragraph" w:customStyle="1" w:styleId="no-copy-divider">
    <w:name w:val="no-copy-divider"/>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466788"/>
  </w:style>
  <w:style w:type="character" w:customStyle="1" w:styleId="image-source-caption">
    <w:name w:val="image-source-caption"/>
    <w:basedOn w:val="DefaultParagraphFont"/>
    <w:rsid w:val="00466788"/>
  </w:style>
  <w:style w:type="character" w:customStyle="1" w:styleId="image-source">
    <w:name w:val="image-source"/>
    <w:basedOn w:val="DefaultParagraphFont"/>
    <w:rsid w:val="00466788"/>
  </w:style>
  <w:style w:type="character" w:customStyle="1" w:styleId="with-author-image">
    <w:name w:val="with-author-image"/>
    <w:basedOn w:val="DefaultParagraphFont"/>
    <w:rsid w:val="00466788"/>
  </w:style>
  <w:style w:type="character" w:customStyle="1" w:styleId="component">
    <w:name w:val="component"/>
    <w:basedOn w:val="DefaultParagraphFont"/>
    <w:rsid w:val="00466788"/>
  </w:style>
  <w:style w:type="character" w:customStyle="1" w:styleId="sentiment-header">
    <w:name w:val="sentiment-header"/>
    <w:basedOn w:val="DefaultParagraphFont"/>
    <w:rsid w:val="00466788"/>
  </w:style>
  <w:style w:type="character" w:customStyle="1" w:styleId="more-text">
    <w:name w:val="more-text"/>
    <w:basedOn w:val="DefaultParagraphFont"/>
    <w:rsid w:val="00466788"/>
  </w:style>
  <w:style w:type="paragraph" w:customStyle="1" w:styleId="editions-listitem-label">
    <w:name w:val="editions-listitem-label"/>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466788"/>
  </w:style>
  <w:style w:type="paragraph" w:customStyle="1" w:styleId="has-drop-cap">
    <w:name w:val="has-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466788"/>
  </w:style>
  <w:style w:type="character" w:customStyle="1" w:styleId="submitted-by">
    <w:name w:val="submitted-by"/>
    <w:basedOn w:val="DefaultParagraphFont"/>
    <w:rsid w:val="00466788"/>
  </w:style>
  <w:style w:type="paragraph" w:customStyle="1" w:styleId="vertical-item">
    <w:name w:val="vertical-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466788"/>
  </w:style>
  <w:style w:type="character" w:customStyle="1" w:styleId="comments-link-message">
    <w:name w:val="comments-link-message"/>
    <w:basedOn w:val="DefaultParagraphFont"/>
    <w:rsid w:val="00466788"/>
  </w:style>
  <w:style w:type="character" w:customStyle="1" w:styleId="comments-link-count">
    <w:name w:val="comments-link-count"/>
    <w:basedOn w:val="DefaultParagraphFont"/>
    <w:rsid w:val="00466788"/>
  </w:style>
  <w:style w:type="character" w:customStyle="1" w:styleId="primary-bylines">
    <w:name w:val="primary-bylines"/>
    <w:basedOn w:val="DefaultParagraphFont"/>
    <w:rsid w:val="00466788"/>
  </w:style>
  <w:style w:type="paragraph" w:customStyle="1" w:styleId="clay-paragraph">
    <w:name w:val="clay-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466788"/>
  </w:style>
  <w:style w:type="paragraph" w:customStyle="1" w:styleId="clay-paragraphdrop-cap">
    <w:name w:val="clay-paragraph_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466788"/>
  </w:style>
  <w:style w:type="character" w:customStyle="1" w:styleId="return-message">
    <w:name w:val="return-message"/>
    <w:basedOn w:val="DefaultParagraphFont"/>
    <w:rsid w:val="00466788"/>
  </w:style>
  <w:style w:type="character" w:customStyle="1" w:styleId="expanded-terms">
    <w:name w:val="expanded-terms"/>
    <w:basedOn w:val="DefaultParagraphFont"/>
    <w:rsid w:val="00466788"/>
  </w:style>
  <w:style w:type="paragraph" w:customStyle="1" w:styleId="tags-list-item">
    <w:name w:val="tags-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466788"/>
  </w:style>
  <w:style w:type="paragraph" w:customStyle="1" w:styleId="most-popular-item">
    <w:name w:val="most-popular-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466788"/>
  </w:style>
  <w:style w:type="character" w:customStyle="1" w:styleId="headline-text">
    <w:name w:val="headline-text"/>
    <w:basedOn w:val="DefaultParagraphFont"/>
    <w:rsid w:val="00466788"/>
  </w:style>
  <w:style w:type="paragraph" w:customStyle="1" w:styleId="secondary-link">
    <w:name w:val="secondary-link"/>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466788"/>
  </w:style>
  <w:style w:type="character" w:customStyle="1" w:styleId="s6">
    <w:name w:val="s6"/>
    <w:basedOn w:val="DefaultParagraphFont"/>
    <w:rsid w:val="00466788"/>
  </w:style>
  <w:style w:type="character" w:customStyle="1" w:styleId="s7">
    <w:name w:val="s7"/>
    <w:basedOn w:val="DefaultParagraphFont"/>
    <w:rsid w:val="00466788"/>
  </w:style>
  <w:style w:type="character" w:customStyle="1" w:styleId="s8">
    <w:name w:val="s8"/>
    <w:basedOn w:val="DefaultParagraphFont"/>
    <w:rsid w:val="00466788"/>
  </w:style>
  <w:style w:type="character" w:customStyle="1" w:styleId="institucion">
    <w:name w:val="institucion"/>
    <w:basedOn w:val="DefaultParagraphFont"/>
    <w:rsid w:val="00466788"/>
  </w:style>
  <w:style w:type="paragraph" w:customStyle="1" w:styleId="cms-textalign-center">
    <w:name w:val="cms-textalign-center"/>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466788"/>
  </w:style>
  <w:style w:type="character" w:customStyle="1" w:styleId="article">
    <w:name w:val="article"/>
    <w:basedOn w:val="DefaultParagraphFont"/>
    <w:rsid w:val="00466788"/>
  </w:style>
  <w:style w:type="paragraph" w:customStyle="1" w:styleId="ssrcss-1q0x1qg-paragraph">
    <w:name w:val="ssrcss-1q0x1qg-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466788"/>
  </w:style>
  <w:style w:type="character" w:customStyle="1" w:styleId="fw400">
    <w:name w:val="fw(400)"/>
    <w:basedOn w:val="DefaultParagraphFont"/>
    <w:rsid w:val="00466788"/>
  </w:style>
  <w:style w:type="paragraph" w:customStyle="1" w:styleId="css-axufdj">
    <w:name w:val="css-axufdj"/>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466788"/>
  </w:style>
  <w:style w:type="character" w:customStyle="1" w:styleId="css-1rhhdjb">
    <w:name w:val="css-1rhhdjb"/>
    <w:basedOn w:val="DefaultParagraphFont"/>
    <w:rsid w:val="00466788"/>
  </w:style>
  <w:style w:type="character" w:customStyle="1" w:styleId="css-u32m0k">
    <w:name w:val="css-u32m0k"/>
    <w:basedOn w:val="DefaultParagraphFont"/>
    <w:rsid w:val="00466788"/>
  </w:style>
  <w:style w:type="character" w:customStyle="1" w:styleId="css-1ly73wi">
    <w:name w:val="css-1ly73wi"/>
    <w:basedOn w:val="DefaultParagraphFont"/>
    <w:rsid w:val="00466788"/>
  </w:style>
  <w:style w:type="character" w:customStyle="1" w:styleId="css-16f3y1r">
    <w:name w:val="css-16f3y1r"/>
    <w:basedOn w:val="DefaultParagraphFont"/>
    <w:rsid w:val="00466788"/>
  </w:style>
  <w:style w:type="character" w:customStyle="1" w:styleId="css-cnj6d5">
    <w:name w:val="css-cnj6d5"/>
    <w:basedOn w:val="DefaultParagraphFont"/>
    <w:rsid w:val="00466788"/>
  </w:style>
  <w:style w:type="character" w:customStyle="1" w:styleId="css-4w91ra">
    <w:name w:val="css-4w91ra"/>
    <w:basedOn w:val="DefaultParagraphFont"/>
    <w:rsid w:val="00466788"/>
  </w:style>
  <w:style w:type="character" w:customStyle="1" w:styleId="css-0">
    <w:name w:val="css-0"/>
    <w:basedOn w:val="DefaultParagraphFont"/>
    <w:rsid w:val="00466788"/>
  </w:style>
  <w:style w:type="paragraph" w:customStyle="1" w:styleId="native-ad-copy">
    <w:name w:val="native-ad-copy"/>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036813581185009153gmail-styleunderline">
    <w:name w:val="m_7036813581185009153gmail-styleunderline"/>
    <w:basedOn w:val="DefaultParagraphFont"/>
    <w:rsid w:val="00466788"/>
  </w:style>
  <w:style w:type="paragraph" w:customStyle="1" w:styleId="CardText20">
    <w:name w:val="Card Text2"/>
    <w:basedOn w:val="Normal"/>
    <w:uiPriority w:val="4"/>
    <w:qFormat/>
    <w:rsid w:val="00466788"/>
    <w:pPr>
      <w:ind w:left="288" w:right="288"/>
    </w:pPr>
    <w:rPr>
      <w:sz w:val="16"/>
    </w:rPr>
  </w:style>
  <w:style w:type="character" w:customStyle="1" w:styleId="CitesChar0">
    <w:name w:val="Cites Char"/>
    <w:rsid w:val="00466788"/>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466788"/>
  </w:style>
  <w:style w:type="character" w:customStyle="1" w:styleId="m7036813581185009153gmail-style13ptbold">
    <w:name w:val="m_7036813581185009153gmail-style13ptbold"/>
    <w:basedOn w:val="DefaultParagraphFont"/>
    <w:rsid w:val="00466788"/>
  </w:style>
  <w:style w:type="paragraph" w:customStyle="1" w:styleId="Analysis">
    <w:name w:val="Analysis"/>
    <w:basedOn w:val="Heading2"/>
    <w:uiPriority w:val="4"/>
    <w:qFormat/>
    <w:rsid w:val="00466788"/>
    <w:pPr>
      <w:jc w:val="left"/>
    </w:pPr>
    <w:rPr>
      <w:sz w:val="22"/>
      <w:u w:val="none"/>
    </w:rPr>
  </w:style>
  <w:style w:type="character" w:customStyle="1" w:styleId="m6213045495989588786gmail-style13ptbold">
    <w:name w:val="m_6213045495989588786gmail-style13ptbold"/>
    <w:basedOn w:val="DefaultParagraphFont"/>
    <w:rsid w:val="00466788"/>
  </w:style>
  <w:style w:type="character" w:customStyle="1" w:styleId="gmail-style13ptbold">
    <w:name w:val="gmail-style13ptbold"/>
    <w:basedOn w:val="DefaultParagraphFont"/>
    <w:rsid w:val="00466788"/>
  </w:style>
  <w:style w:type="character" w:customStyle="1" w:styleId="gmail-styleunderline">
    <w:name w:val="gmail-styleunderline"/>
    <w:basedOn w:val="DefaultParagraphFont"/>
    <w:rsid w:val="00466788"/>
  </w:style>
  <w:style w:type="character" w:customStyle="1" w:styleId="m-5156237671796814033gmail-styleunderline">
    <w:name w:val="m_-5156237671796814033gmail-styleunderline"/>
    <w:basedOn w:val="DefaultParagraphFont"/>
    <w:rsid w:val="00466788"/>
  </w:style>
  <w:style w:type="character" w:customStyle="1" w:styleId="m-5156237671796814033gmail-style13ptbold">
    <w:name w:val="m_-5156237671796814033gmail-style13ptbold"/>
    <w:basedOn w:val="DefaultParagraphFont"/>
    <w:rsid w:val="00466788"/>
  </w:style>
  <w:style w:type="character" w:customStyle="1" w:styleId="m-5156237671796814033gmail-msohyperlink">
    <w:name w:val="m_-5156237671796814033gmail-msohyperlink"/>
    <w:basedOn w:val="DefaultParagraphFont"/>
    <w:rsid w:val="00466788"/>
  </w:style>
  <w:style w:type="paragraph" w:customStyle="1" w:styleId="DateTime0">
    <w:name w:val="DateTime"/>
    <w:basedOn w:val="Normal"/>
    <w:link w:val="DateTimeChar"/>
    <w:autoRedefine/>
    <w:uiPriority w:val="4"/>
    <w:qFormat/>
    <w:rsid w:val="00466788"/>
  </w:style>
  <w:style w:type="character" w:customStyle="1" w:styleId="DateTimeChar">
    <w:name w:val="DateTime Char"/>
    <w:basedOn w:val="DefaultParagraphFont"/>
    <w:link w:val="DateTime0"/>
    <w:uiPriority w:val="4"/>
    <w:rsid w:val="00466788"/>
    <w:rPr>
      <w:rFonts w:ascii="Arial" w:hAnsi="Arial" w:cs="Arial"/>
    </w:rPr>
  </w:style>
  <w:style w:type="paragraph" w:customStyle="1" w:styleId="Lecture">
    <w:name w:val="Lecture"/>
    <w:next w:val="BodyText"/>
    <w:link w:val="LectureChar"/>
    <w:autoRedefine/>
    <w:uiPriority w:val="4"/>
    <w:qFormat/>
    <w:rsid w:val="00466788"/>
    <w:pPr>
      <w:spacing w:after="0"/>
      <w:outlineLvl w:val="5"/>
    </w:pPr>
    <w:rPr>
      <w:rFonts w:ascii="Arial" w:hAnsi="Arial" w:cs="Arial"/>
      <w:spacing w:val="-10"/>
    </w:rPr>
  </w:style>
  <w:style w:type="character" w:customStyle="1" w:styleId="LectureChar">
    <w:name w:val="Lecture Char"/>
    <w:basedOn w:val="DateTimeChar"/>
    <w:link w:val="Lecture"/>
    <w:uiPriority w:val="4"/>
    <w:rsid w:val="00466788"/>
    <w:rPr>
      <w:rFonts w:ascii="Arial" w:hAnsi="Arial" w:cs="Arial"/>
      <w:spacing w:val="-10"/>
    </w:rPr>
  </w:style>
  <w:style w:type="character" w:customStyle="1" w:styleId="m-3219784662334730384gmail-style13ptbold">
    <w:name w:val="m_-3219784662334730384gmail-style13ptbold"/>
    <w:basedOn w:val="DefaultParagraphFont"/>
    <w:rsid w:val="00466788"/>
  </w:style>
  <w:style w:type="character" w:customStyle="1" w:styleId="BlockTitleChar">
    <w:name w:val="Block Title Char"/>
    <w:aliases w:val="Heading 1 Char1 Char,ALEX Char,Heading Char Char"/>
    <w:link w:val="BlockTitle"/>
    <w:rsid w:val="00466788"/>
    <w:rPr>
      <w:rFonts w:ascii="Arial" w:eastAsia="Times New Roman" w:hAnsi="Arial" w:cs="Arial"/>
      <w:b/>
      <w:kern w:val="32"/>
      <w:sz w:val="28"/>
      <w:szCs w:val="32"/>
    </w:rPr>
  </w:style>
  <w:style w:type="character" w:customStyle="1" w:styleId="SmallTextChar3">
    <w:name w:val="Small Text Char"/>
    <w:basedOn w:val="DefaultParagraphFont"/>
    <w:rsid w:val="00466788"/>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466788"/>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466788"/>
  </w:style>
  <w:style w:type="character" w:customStyle="1" w:styleId="m7729301173854694632gmail-smallchar">
    <w:name w:val="m_7729301173854694632gmail-smallchar"/>
    <w:basedOn w:val="DefaultParagraphFont"/>
    <w:rsid w:val="00466788"/>
  </w:style>
  <w:style w:type="character" w:customStyle="1" w:styleId="m7729301173854694632gmail-styleunderline">
    <w:name w:val="m_7729301173854694632gmail-styleunderline"/>
    <w:basedOn w:val="DefaultParagraphFont"/>
    <w:rsid w:val="00466788"/>
  </w:style>
  <w:style w:type="paragraph" w:customStyle="1" w:styleId="RainwithanA">
    <w:name w:val="Rain with an A"/>
    <w:basedOn w:val="Normal"/>
    <w:link w:val="RainwithanAChar"/>
    <w:uiPriority w:val="4"/>
    <w:qFormat/>
    <w:rsid w:val="00466788"/>
    <w:pPr>
      <w:outlineLvl w:val="3"/>
    </w:pPr>
    <w:rPr>
      <w:b/>
      <w:sz w:val="26"/>
    </w:rPr>
  </w:style>
  <w:style w:type="character" w:customStyle="1" w:styleId="RainwithanAChar">
    <w:name w:val="Rain with an A Char"/>
    <w:basedOn w:val="DefaultParagraphFont"/>
    <w:link w:val="RainwithanA"/>
    <w:uiPriority w:val="4"/>
    <w:rsid w:val="00466788"/>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community-port-collaboration/ports-primer-21-role-ports" TargetMode="External"/><Relationship Id="rId18" Type="http://schemas.openxmlformats.org/officeDocument/2006/relationships/hyperlink" Target="https://scholarship.law.columbia.edu/cgi/viewcontent.cgi?article=3519&amp;context=faculty_scholarship" TargetMode="External"/><Relationship Id="rId26" Type="http://schemas.openxmlformats.org/officeDocument/2006/relationships/hyperlink" Target="https://www.carbonbrief.org/solar-is-now-cheapest-electricity-in-history-confirms-iea" TargetMode="External"/><Relationship Id="rId39" Type="http://schemas.openxmlformats.org/officeDocument/2006/relationships/hyperlink" Target="https://www.carbonbrief.org/solar-is-now-cheapest-electricity-in-history-confirms-iea" TargetMode="External"/><Relationship Id="rId21" Type="http://schemas.openxmlformats.org/officeDocument/2006/relationships/hyperlink" Target="https://www.jacobinmag.com/2021/10/build-back-better-corporate-democrats-biden" TargetMode="External"/><Relationship Id="rId34" Type="http://schemas.openxmlformats.org/officeDocument/2006/relationships/hyperlink" Target="https://www.mckinsey.com/business-functions/sustainability/our-insights/how-the-european-union-could-achieve-net-zero-emissions-at-net-zero-cost" TargetMode="External"/><Relationship Id="rId42" Type="http://schemas.openxmlformats.org/officeDocument/2006/relationships/hyperlink" Target="https://www.sunrisemovement.org/" TargetMode="External"/><Relationship Id="rId47" Type="http://schemas.openxmlformats.org/officeDocument/2006/relationships/hyperlink" Target="https://www.bloomberg.com/opinion/articles/2019-04-05/capitalism-is-more-likely-to-limit-climate-change-than-socialism" TargetMode="External"/><Relationship Id="rId50" Type="http://schemas.openxmlformats.org/officeDocument/2006/relationships/hyperlink" Target="https://www.euractiv.com/section/energy/news/worlds-first-zero-emission-cement-plant-takes-shape-in-norway/" TargetMode="External"/><Relationship Id="rId55" Type="http://schemas.openxmlformats.org/officeDocument/2006/relationships/hyperlink" Target="https://www.theguardian.com/environment/2019/mar/28/global-collapse-in-number-of-new-coal-fired-power-plants" TargetMode="External"/><Relationship Id="rId7" Type="http://schemas.openxmlformats.org/officeDocument/2006/relationships/hyperlink" Target="https://www.ppic.org/wp-content/uploads/content/pubs/report/R_606JHR.pdf" TargetMode="External"/><Relationship Id="rId2" Type="http://schemas.openxmlformats.org/officeDocument/2006/relationships/numbering" Target="numbering.xml"/><Relationship Id="rId16" Type="http://schemas.openxmlformats.org/officeDocument/2006/relationships/hyperlink" Target="https://thelawdictionary.org/private-sector/" TargetMode="External"/><Relationship Id="rId29" Type="http://schemas.openxmlformats.org/officeDocument/2006/relationships/hyperlink" Target="https://www.sunrisemovement.org/" TargetMode="External"/><Relationship Id="rId11" Type="http://schemas.openxmlformats.org/officeDocument/2006/relationships/hyperlink" Target="https://www.unepfi.org/news/themes/ecosystems/5-examples-of-best-practice-to-sustainably-finance-the-port-sector/" TargetMode="External"/><Relationship Id="rId24" Type="http://schemas.openxmlformats.org/officeDocument/2006/relationships/hyperlink" Target="https://climateactiontracker.org/publications/global-update-paris-agreement-turning-point/" TargetMode="External"/><Relationship Id="rId32" Type="http://schemas.openxmlformats.org/officeDocument/2006/relationships/hyperlink" Target="https://nymag.com/intelligencer/2020/12/what-is-in-covid-stimulus-omnibus-climate-pell-grants-medical-billing.html" TargetMode="External"/><Relationship Id="rId37" Type="http://schemas.openxmlformats.org/officeDocument/2006/relationships/hyperlink" Target="https://www.merriam-webster.com/dictionary/the.%20Accessed%2030%20Sep.%202021" TargetMode="External"/><Relationship Id="rId40" Type="http://schemas.openxmlformats.org/officeDocument/2006/relationships/hyperlink" Target="https://www.bloomberg.com/graphics/2020-company-emissions-pledges/" TargetMode="External"/><Relationship Id="rId45" Type="http://schemas.openxmlformats.org/officeDocument/2006/relationships/hyperlink" Target="https://nymag.com/intelligencer/2020/12/what-is-in-covid-stimulus-omnibus-climate-pell-grants-medical-billing.html" TargetMode="External"/><Relationship Id="rId53" Type="http://schemas.openxmlformats.org/officeDocument/2006/relationships/hyperlink" Target="https://about.bnef.com/blog/battery-powers-latest-plunge-costs-threatens-coal-ga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cnn.com/2021/10/29/politics/congress-spending-bill-president-joe-biden-italy-g20-democrats/index.html" TargetMode="External"/><Relationship Id="rId4" Type="http://schemas.openxmlformats.org/officeDocument/2006/relationships/settings" Target="settings.xml"/><Relationship Id="rId9" Type="http://schemas.openxmlformats.org/officeDocument/2006/relationships/hyperlink" Target="https://theloadstar.com/more-complaints-against-profiteering-carriers-expected-as-shippers-costs-soar/" TargetMode="External"/><Relationship Id="rId14" Type="http://schemas.openxmlformats.org/officeDocument/2006/relationships/hyperlink" Target="https://s3.amazonaws.com/media.hudson.org/files/publications/HudsonMaritimeStrategy.pdf" TargetMode="External"/><Relationship Id="rId22" Type="http://schemas.openxmlformats.org/officeDocument/2006/relationships/hyperlink" Target="https://www.perc.org/" TargetMode="External"/><Relationship Id="rId27" Type="http://schemas.openxmlformats.org/officeDocument/2006/relationships/hyperlink" Target="https://www.bloomberg.com/graphics/2020-company-emissions-pledges/" TargetMode="External"/><Relationship Id="rId30" Type="http://schemas.openxmlformats.org/officeDocument/2006/relationships/hyperlink" Target="https://www.businessgreen.com/blog-post/4025199/2020-crisis-crossroads-alternative-histories" TargetMode="External"/><Relationship Id="rId35" Type="http://schemas.openxmlformats.org/officeDocument/2006/relationships/hyperlink" Target="https://www.vox.com/energy-and-environment/2020/8/12/21361498/climate-change-air-pollution-us-india-china-deaths" TargetMode="External"/><Relationship Id="rId43" Type="http://schemas.openxmlformats.org/officeDocument/2006/relationships/hyperlink" Target="https://www.businessgreen.com/blog-post/4025199/2020-crisis-crossroads-alternative-histories" TargetMode="External"/><Relationship Id="rId48" Type="http://schemas.openxmlformats.org/officeDocument/2006/relationships/hyperlink" Target="http://nymag.com/intelligencer/2018/10/a-carbon-tax-cant-solve-climate-change-but-we-should-do-it.html" TargetMode="External"/><Relationship Id="rId56" Type="http://schemas.openxmlformats.org/officeDocument/2006/relationships/hyperlink" Target="https://www.utilitydive.com/news/even-in-indiana-new-renewables-are-cheaper-than-existing-coal-plants/540242/" TargetMode="External"/><Relationship Id="rId8" Type="http://schemas.openxmlformats.org/officeDocument/2006/relationships/hyperlink" Target="https://bit.ly/3BxRtu9" TargetMode="External"/><Relationship Id="rId51" Type="http://schemas.openxmlformats.org/officeDocument/2006/relationships/hyperlink" Target="https://techcrunch.com/2019/02/15/how-to-decarbonize-america-and-the-world/" TargetMode="External"/><Relationship Id="rId3" Type="http://schemas.openxmlformats.org/officeDocument/2006/relationships/styles" Target="styles.xml"/><Relationship Id="rId12" Type="http://schemas.openxmlformats.org/officeDocument/2006/relationships/hyperlink" Target="https://www.itf-oecd.org/sites/default/files/docs/impact-alliances-container-shipping.pdf" TargetMode="External"/><Relationship Id="rId17" Type="http://schemas.openxmlformats.org/officeDocument/2006/relationships/hyperlink" Target="https://www.shareweb.ch/site/Agriculture-and-Food-Security/focusareas/Documents/ras_capex_ATVET_Study_2016.pdf" TargetMode="External"/><Relationship Id="rId25" Type="http://schemas.openxmlformats.org/officeDocument/2006/relationships/hyperlink" Target="https://www.unenvironment.org/emissions-gap-report-2020" TargetMode="External"/><Relationship Id="rId33" Type="http://schemas.openxmlformats.org/officeDocument/2006/relationships/hyperlink" Target="https://www.reuters.com/article/climate-change-stimulus/tenth-of-pandemic-stimulus-spend-could-help-world-reach-climate-goals-study-idUSKBN271098" TargetMode="External"/><Relationship Id="rId38" Type="http://schemas.openxmlformats.org/officeDocument/2006/relationships/hyperlink" Target="https://www.unenvironment.org/emissions-gap-report-2020" TargetMode="External"/><Relationship Id="rId46" Type="http://schemas.openxmlformats.org/officeDocument/2006/relationships/hyperlink" Target="https://www.reuters.com/article/climate-change-stimulus/tenth-of-pandemic-stimulus-spend-could-help-world-reach-climate-goals-study-idUSKBN271098" TargetMode="External"/><Relationship Id="rId59" Type="http://schemas.openxmlformats.org/officeDocument/2006/relationships/theme" Target="theme/theme1.xml"/><Relationship Id="rId20" Type="http://schemas.openxmlformats.org/officeDocument/2006/relationships/hyperlink" Target="https://www.joc.com/maritime-news/container-lines/shipping-act-draft-bill-promises-regulatory-overhaul_20210718.html?page=1" TargetMode="External"/><Relationship Id="rId41" Type="http://schemas.openxmlformats.org/officeDocument/2006/relationships/hyperlink" Target="https://climateactiontracker.org/countries/" TargetMode="External"/><Relationship Id="rId54" Type="http://schemas.openxmlformats.org/officeDocument/2006/relationships/hyperlink" Target="http://rameznaam.com/2019/04/02/the-third-phase-of-clean-energy-will-be-the-most-disruptive-yet/" TargetMode="External"/><Relationship Id="rId1" Type="http://schemas.openxmlformats.org/officeDocument/2006/relationships/customXml" Target="../customXml/item1.xml"/><Relationship Id="rId6" Type="http://schemas.openxmlformats.org/officeDocument/2006/relationships/hyperlink" Target="https://bit.ly/3BxRtu9" TargetMode="Externa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climateactiontracker.org/global/temperatures/" TargetMode="External"/><Relationship Id="rId28" Type="http://schemas.openxmlformats.org/officeDocument/2006/relationships/hyperlink" Target="https://climateactiontracker.org/countries/" TargetMode="External"/><Relationship Id="rId36" Type="http://schemas.openxmlformats.org/officeDocument/2006/relationships/hyperlink" Target="https://www.mitpressjournals.org/doi/full/10.1162/glep_a_00578" TargetMode="External"/><Relationship Id="rId49" Type="http://schemas.openxmlformats.org/officeDocument/2006/relationships/hyperlink" Target="https://www.bloomberg.com/opinion/articles/2019-02-22/bolivia-s-problem-is-macroeconomics-not-socialism" TargetMode="External"/><Relationship Id="rId57" Type="http://schemas.openxmlformats.org/officeDocument/2006/relationships/hyperlink" Target="https://www.sciencedirect.com/science/article/pii/S0301421518305196?via%253Dihub" TargetMode="External"/><Relationship Id="rId10" Type="http://schemas.openxmlformats.org/officeDocument/2006/relationships/hyperlink" Target="http://www.futuredirections.org.au/workshop-papers/537-international-conflict-triggers-and-potential-conflict-points-resulting-from-food-and-water-insecurity.html" TargetMode="External"/><Relationship Id="rId31" Type="http://schemas.openxmlformats.org/officeDocument/2006/relationships/hyperlink" Target="https://www.bloomberg.com/news/articles/2021-01-05/climate-action-is-embedding-into-how-the-world-works" TargetMode="External"/><Relationship Id="rId44" Type="http://schemas.openxmlformats.org/officeDocument/2006/relationships/hyperlink" Target="https://www.bloomberg.com/news/articles/2021-01-05/climate-action-is-embedding-into-how-the-world-works" TargetMode="External"/><Relationship Id="rId52" Type="http://schemas.openxmlformats.org/officeDocument/2006/relationships/hyperlink" Target="https://www.dataforprogress.org/green-new-de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51808</Words>
  <Characters>295308</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12</cp:revision>
  <dcterms:created xsi:type="dcterms:W3CDTF">2021-10-30T06:20:00Z</dcterms:created>
  <dcterms:modified xsi:type="dcterms:W3CDTF">2021-11-13T00:53:00Z</dcterms:modified>
</cp:coreProperties>
</file>