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2324" w14:textId="764FE419" w:rsidR="00E42E4C" w:rsidRPr="00F601E6" w:rsidRDefault="00413D97" w:rsidP="00F601E6">
      <w:r>
        <w:t>gcd</w:t>
      </w:r>
    </w:p>
    <w:sectPr w:rsidR="00E42E4C" w:rsidRPr="00F601E6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413D97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A6FDE"/>
    <w:rsid w:val="000D26A6"/>
    <w:rsid w:val="000D2B90"/>
    <w:rsid w:val="000D6ED8"/>
    <w:rsid w:val="000D717B"/>
    <w:rsid w:val="00100B28"/>
    <w:rsid w:val="00117316"/>
    <w:rsid w:val="001209B4"/>
    <w:rsid w:val="00120ABA"/>
    <w:rsid w:val="001500D6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19C6"/>
    <w:rsid w:val="00383071"/>
    <w:rsid w:val="00383B19"/>
    <w:rsid w:val="00384CBC"/>
    <w:rsid w:val="003933F9"/>
    <w:rsid w:val="0039353E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3D97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1DF9"/>
    <w:rsid w:val="004E355B"/>
    <w:rsid w:val="005028E5"/>
    <w:rsid w:val="00503735"/>
    <w:rsid w:val="00516A88"/>
    <w:rsid w:val="00522065"/>
    <w:rsid w:val="005224F2"/>
    <w:rsid w:val="00526691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071E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57E56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47B9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77D44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13209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6701A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17314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A9E38"/>
  <w14:defaultImageDpi w14:val="300"/>
  <w15:docId w15:val="{BBCA66BD-4F01-1043-A141-B960AA08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413D97"/>
    <w:pPr>
      <w:spacing w:after="160" w:line="259" w:lineRule="auto"/>
    </w:pPr>
    <w:rPr>
      <w:rFonts w:ascii="Arial" w:hAnsi="Arial" w:cs="Arial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413D9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413D97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413D97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413D97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413D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13D97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413D97"/>
    <w:rPr>
      <w:rFonts w:ascii="Arial" w:eastAsiaTheme="majorEastAsia" w:hAnsi="Arial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413D97"/>
    <w:rPr>
      <w:rFonts w:ascii="Arial" w:eastAsiaTheme="majorEastAsia" w:hAnsi="Arial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413D97"/>
    <w:rPr>
      <w:rFonts w:ascii="Arial" w:eastAsiaTheme="majorEastAsia" w:hAnsi="Arial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413D97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413D97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413D97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413D97"/>
    <w:rPr>
      <w:rFonts w:ascii="Arial" w:hAnsi="Arial" w:cs="Arial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13D97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413D97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3D97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3D97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andbald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10010-1A05-4BBE-BCBC-694D12C874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Henry H. Bald</cp:lastModifiedBy>
  <cp:revision>1</cp:revision>
  <dcterms:created xsi:type="dcterms:W3CDTF">2021-11-16T04:18:00Z</dcterms:created>
  <dcterms:modified xsi:type="dcterms:W3CDTF">2021-11-16T04:18:00Z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