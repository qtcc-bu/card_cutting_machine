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CAB6A" w14:textId="77777777" w:rsidR="000A40A7" w:rsidRDefault="000A40A7" w:rsidP="000A40A7">
      <w:pPr>
        <w:pStyle w:val="Heading2"/>
      </w:pPr>
      <w:r>
        <w:t>1AC</w:t>
      </w:r>
    </w:p>
    <w:p w14:paraId="1868F0DB" w14:textId="77777777" w:rsidR="000A40A7" w:rsidRPr="00A86727" w:rsidRDefault="000A40A7" w:rsidP="000A40A7">
      <w:pPr>
        <w:pStyle w:val="Heading3"/>
        <w:rPr>
          <w:rFonts w:cs="Arial"/>
        </w:rPr>
      </w:pPr>
      <w:r w:rsidRPr="00A86727">
        <w:rPr>
          <w:rFonts w:cs="Arial"/>
        </w:rPr>
        <w:t xml:space="preserve">1AC – </w:t>
      </w:r>
      <w:r>
        <w:rPr>
          <w:rFonts w:cs="Arial"/>
        </w:rPr>
        <w:t>Competitiveness</w:t>
      </w:r>
    </w:p>
    <w:p w14:paraId="0CECB1E4" w14:textId="77777777" w:rsidR="000A40A7" w:rsidRPr="00A86727" w:rsidRDefault="000A40A7" w:rsidP="000A40A7">
      <w:pPr>
        <w:pStyle w:val="Heading4"/>
        <w:rPr>
          <w:rFonts w:cs="Arial"/>
        </w:rPr>
      </w:pPr>
      <w:r w:rsidRPr="00A86727">
        <w:rPr>
          <w:rFonts w:cs="Arial"/>
        </w:rPr>
        <w:t xml:space="preserve">Contention one: </w:t>
      </w:r>
      <w:r>
        <w:rPr>
          <w:rFonts w:cs="Arial"/>
          <w:u w:val="single"/>
        </w:rPr>
        <w:t>Competitiveness</w:t>
      </w:r>
    </w:p>
    <w:p w14:paraId="6F71315F" w14:textId="77777777" w:rsidR="000A40A7" w:rsidRPr="00A86727" w:rsidRDefault="000A40A7" w:rsidP="000A40A7">
      <w:pPr>
        <w:pStyle w:val="Heading4"/>
        <w:rPr>
          <w:rFonts w:cs="Arial"/>
        </w:rPr>
      </w:pPr>
      <w:r>
        <w:rPr>
          <w:rFonts w:cs="Arial"/>
        </w:rPr>
        <w:t xml:space="preserve">Dominant digital platforms </w:t>
      </w:r>
      <w:r w:rsidRPr="00EA4ED8">
        <w:rPr>
          <w:rFonts w:cs="Arial"/>
          <w:u w:val="single"/>
        </w:rPr>
        <w:t>gatekeep</w:t>
      </w:r>
      <w:r>
        <w:rPr>
          <w:rFonts w:cs="Arial"/>
        </w:rPr>
        <w:t xml:space="preserve"> access to markets by both </w:t>
      </w:r>
      <w:r w:rsidRPr="00EA4ED8">
        <w:rPr>
          <w:rFonts w:cs="Arial"/>
          <w:u w:val="single"/>
        </w:rPr>
        <w:t>operating</w:t>
      </w:r>
      <w:r>
        <w:rPr>
          <w:rFonts w:cs="Arial"/>
        </w:rPr>
        <w:t xml:space="preserve"> a platform and marketing their own goods on it. </w:t>
      </w:r>
      <w:r w:rsidRPr="00A86727">
        <w:rPr>
          <w:rFonts w:cs="Arial"/>
        </w:rPr>
        <w:t xml:space="preserve">Only </w:t>
      </w:r>
      <w:r w:rsidRPr="00A86727">
        <w:rPr>
          <w:rFonts w:cs="Arial"/>
          <w:u w:val="single"/>
        </w:rPr>
        <w:t>structural prohibitions</w:t>
      </w:r>
      <w:r w:rsidRPr="00A86727">
        <w:rPr>
          <w:rFonts w:cs="Arial"/>
        </w:rPr>
        <w:t xml:space="preserve"> prevent barriers to entries posed by companies’ </w:t>
      </w:r>
      <w:r w:rsidRPr="00A86727">
        <w:rPr>
          <w:rFonts w:cs="Arial"/>
          <w:u w:val="single"/>
        </w:rPr>
        <w:t>structure</w:t>
      </w:r>
      <w:r w:rsidRPr="00A86727">
        <w:rPr>
          <w:rFonts w:cs="Arial"/>
        </w:rPr>
        <w:t xml:space="preserve">, not just the </w:t>
      </w:r>
      <w:r w:rsidRPr="00A86727">
        <w:rPr>
          <w:rFonts w:cs="Arial"/>
          <w:u w:val="single"/>
        </w:rPr>
        <w:t>scale</w:t>
      </w:r>
      <w:r w:rsidRPr="00A86727">
        <w:rPr>
          <w:rFonts w:cs="Arial"/>
        </w:rPr>
        <w:t xml:space="preserve"> of their market power.</w:t>
      </w:r>
    </w:p>
    <w:p w14:paraId="647FF688" w14:textId="77777777" w:rsidR="000A40A7" w:rsidRPr="00A86727" w:rsidRDefault="000A40A7" w:rsidP="000A40A7">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1C21A456" w14:textId="77777777" w:rsidR="000A40A7" w:rsidRPr="00A86727" w:rsidRDefault="000A40A7" w:rsidP="000A40A7">
      <w:pPr>
        <w:rPr>
          <w:sz w:val="16"/>
        </w:rPr>
      </w:pPr>
      <w:r w:rsidRPr="00A86727">
        <w:rPr>
          <w:sz w:val="16"/>
        </w:rPr>
        <w:t xml:space="preserve">A handful of </w:t>
      </w:r>
      <w:r w:rsidRPr="00A86727">
        <w:rPr>
          <w:rStyle w:val="StyleUnderline"/>
          <w:highlight w:val="yellow"/>
        </w:rPr>
        <w:t>digital platforms</w:t>
      </w:r>
      <w:r w:rsidRPr="00A86727">
        <w:rPr>
          <w:rStyle w:val="StyleUnderline"/>
        </w:rPr>
        <w:t xml:space="preserve"> exert increasing control over key arteries of American commerce and</w:t>
      </w:r>
      <w:r w:rsidRPr="00A86727">
        <w:rPr>
          <w:sz w:val="16"/>
        </w:rPr>
        <w:t xml:space="preserve"> communications. </w:t>
      </w:r>
      <w:r w:rsidRPr="00A86727">
        <w:rPr>
          <w:rStyle w:val="StyleUnderline"/>
        </w:rPr>
        <w:t xml:space="preserve">Structuring access to markets, these firms </w:t>
      </w:r>
      <w:r w:rsidRPr="00A86727">
        <w:rPr>
          <w:rStyle w:val="StyleUnderline"/>
          <w:highlight w:val="yellow"/>
        </w:rPr>
        <w:t xml:space="preserve">function as </w:t>
      </w:r>
      <w:r w:rsidRPr="00A86727">
        <w:rPr>
          <w:rStyle w:val="Emphasis"/>
          <w:highlight w:val="yellow"/>
        </w:rPr>
        <w:t>gatekeepers</w:t>
      </w:r>
      <w:r w:rsidRPr="00A86727">
        <w:rPr>
          <w:rStyle w:val="Emphasis"/>
        </w:rPr>
        <w:t xml:space="preserve"> for billions</w:t>
      </w:r>
      <w:r w:rsidRPr="00A86727">
        <w:rPr>
          <w:rStyle w:val="StyleUnderline"/>
        </w:rPr>
        <w:t xml:space="preserve"> of dollars in economic activity.</w:t>
      </w:r>
      <w:r w:rsidRPr="00A86727">
        <w:rPr>
          <w:sz w:val="16"/>
        </w:rPr>
        <w:t xml:space="preserve"> By virtue of setting marketplace rules for the millions of merchants, producers, and developers dependent on their infrastructure, dominant platforms today “function as regulators.”3</w:t>
      </w:r>
    </w:p>
    <w:p w14:paraId="51AA446B" w14:textId="77777777" w:rsidR="000A40A7" w:rsidRPr="00A86727" w:rsidRDefault="000A40A7" w:rsidP="000A40A7">
      <w:pPr>
        <w:rPr>
          <w:sz w:val="16"/>
        </w:rPr>
      </w:pPr>
      <w:r w:rsidRPr="00A86727">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A86727">
        <w:rPr>
          <w:rStyle w:val="StyleUnderline"/>
        </w:rPr>
        <w:t xml:space="preserve">One feature dominant digital platforms share is that </w:t>
      </w:r>
      <w:r w:rsidRPr="00A86727">
        <w:rPr>
          <w:rStyle w:val="StyleUnderline"/>
          <w:highlight w:val="yellow"/>
        </w:rPr>
        <w:t>they have integrated</w:t>
      </w:r>
      <w:r w:rsidRPr="00A86727">
        <w:rPr>
          <w:rStyle w:val="StyleUnderline"/>
        </w:rPr>
        <w:t xml:space="preserve"> </w:t>
      </w:r>
      <w:r w:rsidRPr="00A86727">
        <w:rPr>
          <w:rStyle w:val="Emphasis"/>
        </w:rPr>
        <w:t xml:space="preserve">cross </w:t>
      </w:r>
      <w:r w:rsidRPr="00A86727">
        <w:rPr>
          <w:rStyle w:val="Emphasis"/>
          <w:highlight w:val="yellow"/>
        </w:rPr>
        <w:t>business lines</w:t>
      </w:r>
      <w:r w:rsidRPr="00A86727">
        <w:rPr>
          <w:sz w:val="16"/>
          <w:highlight w:val="yellow"/>
        </w:rPr>
        <w:t xml:space="preserve"> </w:t>
      </w:r>
      <w:r w:rsidRPr="00A86727">
        <w:rPr>
          <w:rStyle w:val="StyleUnderline"/>
          <w:highlight w:val="yellow"/>
        </w:rPr>
        <w:t>such</w:t>
      </w:r>
      <w:r w:rsidRPr="00A86727">
        <w:rPr>
          <w:rStyle w:val="StyleUnderline"/>
        </w:rPr>
        <w:t xml:space="preserve"> that </w:t>
      </w:r>
      <w:r w:rsidRPr="00A86727">
        <w:rPr>
          <w:rStyle w:val="StyleUnderline"/>
          <w:highlight w:val="yellow"/>
        </w:rPr>
        <w:t>they</w:t>
      </w:r>
      <w:r w:rsidRPr="00A86727">
        <w:rPr>
          <w:rStyle w:val="StyleUnderline"/>
        </w:rPr>
        <w:t xml:space="preserve"> both </w:t>
      </w:r>
      <w:r w:rsidRPr="00A86727">
        <w:rPr>
          <w:rStyle w:val="StyleUnderline"/>
          <w:highlight w:val="yellow"/>
        </w:rPr>
        <w:t xml:space="preserve">operate a </w:t>
      </w:r>
      <w:r w:rsidRPr="00A86727">
        <w:rPr>
          <w:rStyle w:val="Emphasis"/>
          <w:highlight w:val="yellow"/>
        </w:rPr>
        <w:t>platform</w:t>
      </w:r>
      <w:r w:rsidRPr="00A86727">
        <w:rPr>
          <w:rStyle w:val="StyleUnderline"/>
          <w:highlight w:val="yellow"/>
        </w:rPr>
        <w:t xml:space="preserve"> and </w:t>
      </w:r>
      <w:r w:rsidRPr="00A86727">
        <w:rPr>
          <w:rStyle w:val="Emphasis"/>
          <w:highlight w:val="yellow"/>
        </w:rPr>
        <w:t>market their</w:t>
      </w:r>
      <w:r w:rsidRPr="00A86727">
        <w:rPr>
          <w:rStyle w:val="Emphasis"/>
        </w:rPr>
        <w:t xml:space="preserve"> own </w:t>
      </w:r>
      <w:r w:rsidRPr="00A86727">
        <w:rPr>
          <w:rStyle w:val="Emphasis"/>
          <w:highlight w:val="yellow"/>
        </w:rPr>
        <w:t>goods</w:t>
      </w:r>
      <w:r w:rsidRPr="00A86727">
        <w:rPr>
          <w:rStyle w:val="StyleUnderline"/>
        </w:rPr>
        <w:t xml:space="preserve"> and services </w:t>
      </w:r>
      <w:r w:rsidRPr="00A86727">
        <w:rPr>
          <w:rStyle w:val="StyleUnderline"/>
          <w:highlight w:val="yellow"/>
        </w:rPr>
        <w:t>on it</w:t>
      </w:r>
      <w:r w:rsidRPr="00A86727">
        <w:rPr>
          <w:rStyle w:val="StyleUnderline"/>
        </w:rPr>
        <w:t xml:space="preserve">. This structure places dominant platforms in </w:t>
      </w:r>
      <w:r w:rsidRPr="00A86727">
        <w:rPr>
          <w:rStyle w:val="Emphasis"/>
        </w:rPr>
        <w:t>direct competition</w:t>
      </w:r>
      <w:r w:rsidRPr="00A86727">
        <w:rPr>
          <w:rStyle w:val="StyleUnderline"/>
        </w:rPr>
        <w:t xml:space="preserve"> with</w:t>
      </w:r>
      <w:r w:rsidRPr="00A86727">
        <w:rPr>
          <w:sz w:val="16"/>
        </w:rPr>
        <w:t xml:space="preserve"> some of the </w:t>
      </w:r>
      <w:r w:rsidRPr="00A86727">
        <w:rPr>
          <w:rStyle w:val="StyleUnderline"/>
        </w:rPr>
        <w:t xml:space="preserve">businesses that depend on them, </w:t>
      </w:r>
      <w:r w:rsidRPr="00A86727">
        <w:rPr>
          <w:rStyle w:val="StyleUnderline"/>
          <w:highlight w:val="yellow"/>
        </w:rPr>
        <w:t>creating</w:t>
      </w:r>
      <w:r w:rsidRPr="00A86727">
        <w:rPr>
          <w:rStyle w:val="StyleUnderline"/>
        </w:rPr>
        <w:t xml:space="preserve"> a </w:t>
      </w:r>
      <w:r w:rsidRPr="00A86727">
        <w:rPr>
          <w:rStyle w:val="Emphasis"/>
          <w:highlight w:val="yellow"/>
        </w:rPr>
        <w:t>conflict of interest</w:t>
      </w:r>
      <w:r w:rsidRPr="00A86727">
        <w:rPr>
          <w:rStyle w:val="StyleUnderline"/>
        </w:rPr>
        <w:t xml:space="preserve"> that </w:t>
      </w:r>
      <w:r w:rsidRPr="00A86727">
        <w:rPr>
          <w:rStyle w:val="StyleUnderline"/>
          <w:highlight w:val="yellow"/>
        </w:rPr>
        <w:t>platforms</w:t>
      </w:r>
      <w:r w:rsidRPr="00A86727">
        <w:rPr>
          <w:rStyle w:val="StyleUnderline"/>
        </w:rPr>
        <w:t xml:space="preserve"> can </w:t>
      </w:r>
      <w:r w:rsidRPr="00A86727">
        <w:rPr>
          <w:rStyle w:val="StyleUnderline"/>
          <w:highlight w:val="yellow"/>
        </w:rPr>
        <w:t>exploit to</w:t>
      </w:r>
      <w:r w:rsidRPr="00A86727">
        <w:rPr>
          <w:rStyle w:val="StyleUnderline"/>
        </w:rPr>
        <w:t xml:space="preserve"> further </w:t>
      </w:r>
      <w:r w:rsidRPr="00A86727">
        <w:rPr>
          <w:rStyle w:val="Emphasis"/>
          <w:highlight w:val="yellow"/>
        </w:rPr>
        <w:t>entrench</w:t>
      </w:r>
      <w:r w:rsidRPr="00A86727">
        <w:rPr>
          <w:rStyle w:val="Emphasis"/>
        </w:rPr>
        <w:t xml:space="preserve"> their </w:t>
      </w:r>
      <w:r w:rsidRPr="00A86727">
        <w:rPr>
          <w:rStyle w:val="Emphasis"/>
          <w:highlight w:val="yellow"/>
        </w:rPr>
        <w:t>dominance</w:t>
      </w:r>
      <w:r w:rsidRPr="00A86727">
        <w:rPr>
          <w:rStyle w:val="StyleUnderline"/>
          <w:highlight w:val="yellow"/>
        </w:rPr>
        <w:t xml:space="preserve">, </w:t>
      </w:r>
      <w:r w:rsidRPr="00A86727">
        <w:rPr>
          <w:rStyle w:val="Emphasis"/>
          <w:highlight w:val="yellow"/>
        </w:rPr>
        <w:t>thwart competition</w:t>
      </w:r>
      <w:r w:rsidRPr="00A86727">
        <w:rPr>
          <w:rStyle w:val="StyleUnderline"/>
          <w:highlight w:val="yellow"/>
        </w:rPr>
        <w:t xml:space="preserve">, and </w:t>
      </w:r>
      <w:r w:rsidRPr="00A86727">
        <w:rPr>
          <w:rStyle w:val="Emphasis"/>
          <w:highlight w:val="yellow"/>
        </w:rPr>
        <w:t>stifle innovation</w:t>
      </w:r>
      <w:r w:rsidRPr="00A86727">
        <w:rPr>
          <w:sz w:val="16"/>
        </w:rPr>
        <w:t xml:space="preserve">.5 </w:t>
      </w:r>
      <w:r w:rsidRPr="00A86727">
        <w:rPr>
          <w:rStyle w:val="StyleUnderline"/>
        </w:rPr>
        <w:t xml:space="preserve">Consider </w:t>
      </w:r>
      <w:r w:rsidRPr="00EA4ED8">
        <w:rPr>
          <w:rStyle w:val="StyleUnderline"/>
        </w:rPr>
        <w:t>Spotify</w:t>
      </w:r>
      <w:r w:rsidRPr="00A86727">
        <w:rPr>
          <w:rStyle w:val="StyleUnderline"/>
        </w:rPr>
        <w:t>’s effort to reach users through Apple’s iPhone</w:t>
      </w:r>
      <w:r w:rsidRPr="00A86727">
        <w:rPr>
          <w:sz w:val="16"/>
        </w:rPr>
        <w:t xml:space="preserve"> while Apple sought to promote Apple Music. In 2016, </w:t>
      </w:r>
      <w:r w:rsidRPr="00EA4ED8">
        <w:rPr>
          <w:rStyle w:val="StyleUnderline"/>
          <w:highlight w:val="yellow"/>
        </w:rPr>
        <w:t>Spotify revealed</w:t>
      </w:r>
      <w:r w:rsidRPr="00A86727">
        <w:rPr>
          <w:rStyle w:val="StyleUnderline"/>
        </w:rPr>
        <w:t xml:space="preserve"> </w:t>
      </w:r>
      <w:r w:rsidRPr="00EA4ED8">
        <w:rPr>
          <w:rStyle w:val="StyleUnderline"/>
        </w:rPr>
        <w:t xml:space="preserve">that </w:t>
      </w:r>
      <w:r w:rsidRPr="00EA4ED8">
        <w:rPr>
          <w:rStyle w:val="StyleUnderline"/>
          <w:highlight w:val="yellow"/>
        </w:rPr>
        <w:t>Apple</w:t>
      </w:r>
      <w:r w:rsidRPr="00EA4ED8">
        <w:rPr>
          <w:rStyle w:val="StyleUnderline"/>
        </w:rPr>
        <w:t xml:space="preserve"> had </w:t>
      </w:r>
      <w:r w:rsidRPr="00EA4ED8">
        <w:rPr>
          <w:rStyle w:val="StyleUnderline"/>
          <w:highlight w:val="yellow"/>
        </w:rPr>
        <w:t>blocked the</w:t>
      </w:r>
      <w:r w:rsidRPr="00A86727">
        <w:rPr>
          <w:rStyle w:val="StyleUnderline"/>
        </w:rPr>
        <w:t xml:space="preserve"> streaming </w:t>
      </w:r>
      <w:r w:rsidRPr="00EA4ED8">
        <w:rPr>
          <w:rStyle w:val="StyleUnderline"/>
          <w:highlight w:val="yellow"/>
        </w:rPr>
        <w:t>app</w:t>
      </w:r>
      <w:r w:rsidRPr="00A86727">
        <w:rPr>
          <w:rStyle w:val="StyleUnderline"/>
        </w:rPr>
        <w:t>lication from the App Store</w:t>
      </w:r>
      <w:r w:rsidRPr="00A86727">
        <w:rPr>
          <w:sz w:val="16"/>
        </w:rPr>
        <w:t xml:space="preserve">, “continu[ing] a troubling pattern of behavior by Apple to exclude and diminish the competitiveness of Spotify on iOS and as a rival to Apple Music.”6 </w:t>
      </w:r>
      <w:r w:rsidRPr="00A86727">
        <w:rPr>
          <w:rStyle w:val="StyleUnderline"/>
        </w:rPr>
        <w:t>Or take the challenge faced by Yelp</w:t>
      </w:r>
      <w:r w:rsidRPr="00A86727">
        <w:rPr>
          <w:sz w:val="16"/>
        </w:rPr>
        <w:t xml:space="preserve">, Foundem, and scores of online services to reach internet users </w:t>
      </w:r>
      <w:r w:rsidRPr="00A86727">
        <w:rPr>
          <w:rStyle w:val="StyleUnderline"/>
        </w:rPr>
        <w:t>while Google sought to build out its own competitor offerings</w:t>
      </w:r>
      <w:r w:rsidRPr="00A86727">
        <w:rPr>
          <w:sz w:val="16"/>
        </w:rPr>
        <w:t>.7</w:t>
      </w:r>
    </w:p>
    <w:p w14:paraId="0C0F9A29" w14:textId="77777777" w:rsidR="000A40A7" w:rsidRPr="00A86727" w:rsidRDefault="000A40A7" w:rsidP="000A40A7">
      <w:pPr>
        <w:rPr>
          <w:rStyle w:val="StyleUnderline"/>
        </w:rPr>
      </w:pPr>
      <w:r w:rsidRPr="00A86727">
        <w:rPr>
          <w:sz w:val="16"/>
        </w:rPr>
        <w:t xml:space="preserve">In Europe and India, </w:t>
      </w:r>
      <w:r w:rsidRPr="00A86727">
        <w:rPr>
          <w:rStyle w:val="StyleUnderline"/>
        </w:rPr>
        <w:t xml:space="preserve">competition authorities have found that </w:t>
      </w:r>
      <w:r w:rsidRPr="00EA4ED8">
        <w:rPr>
          <w:rStyle w:val="StyleUnderline"/>
          <w:highlight w:val="yellow"/>
        </w:rPr>
        <w:t>Google ranks its</w:t>
      </w:r>
      <w:r w:rsidRPr="00A86727">
        <w:rPr>
          <w:rStyle w:val="StyleUnderline"/>
        </w:rPr>
        <w:t xml:space="preserve"> own </w:t>
      </w:r>
      <w:r w:rsidRPr="00EA4ED8">
        <w:rPr>
          <w:rStyle w:val="StyleUnderline"/>
          <w:highlight w:val="yellow"/>
        </w:rPr>
        <w:t>services higher than</w:t>
      </w:r>
      <w:r w:rsidRPr="00A86727">
        <w:rPr>
          <w:rStyle w:val="StyleUnderline"/>
        </w:rPr>
        <w:t xml:space="preserve"> those offered by </w:t>
      </w:r>
      <w:r w:rsidRPr="00EA4ED8">
        <w:rPr>
          <w:rStyle w:val="StyleUnderline"/>
          <w:highlight w:val="yellow"/>
        </w:rPr>
        <w:t>rivals</w:t>
      </w:r>
      <w:r w:rsidRPr="00EA4ED8">
        <w:rPr>
          <w:sz w:val="16"/>
          <w:highlight w:val="yellow"/>
        </w:rPr>
        <w:t xml:space="preserve">, </w:t>
      </w:r>
      <w:r w:rsidRPr="00EA4ED8">
        <w:rPr>
          <w:rStyle w:val="StyleUnderline"/>
          <w:highlight w:val="yellow"/>
        </w:rPr>
        <w:t xml:space="preserve">a </w:t>
      </w:r>
      <w:r w:rsidRPr="00EA4ED8">
        <w:rPr>
          <w:rStyle w:val="Emphasis"/>
          <w:highlight w:val="yellow"/>
        </w:rPr>
        <w:t>“search bias</w:t>
      </w:r>
      <w:r w:rsidRPr="00A86727">
        <w:rPr>
          <w:rStyle w:val="Emphasis"/>
        </w:rPr>
        <w:t>”</w:t>
      </w:r>
      <w:r w:rsidRPr="00A86727">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A86727">
        <w:rPr>
          <w:rStyle w:val="StyleUnderline"/>
        </w:rPr>
        <w:t>with one of these giants on the giant’s own turf is rife with hazards.</w:t>
      </w:r>
    </w:p>
    <w:p w14:paraId="4D99CFD7" w14:textId="77777777" w:rsidR="000A40A7" w:rsidRPr="00A86727" w:rsidRDefault="000A40A7" w:rsidP="000A40A7">
      <w:pPr>
        <w:rPr>
          <w:sz w:val="16"/>
        </w:rPr>
      </w:pPr>
      <w:r w:rsidRPr="004D077E">
        <w:rPr>
          <w:rStyle w:val="StyleUnderline"/>
        </w:rPr>
        <w:t>Venture capitalists</w:t>
      </w:r>
      <w:r w:rsidRPr="004D077E">
        <w:rPr>
          <w:sz w:val="16"/>
        </w:rPr>
        <w:t xml:space="preserve"> now </w:t>
      </w:r>
      <w:r w:rsidRPr="004D077E">
        <w:rPr>
          <w:rStyle w:val="StyleUnderline"/>
        </w:rPr>
        <w:t>factor this risk into their investment decisions</w:t>
      </w:r>
      <w:r w:rsidRPr="004D077E">
        <w:rPr>
          <w:sz w:val="16"/>
        </w:rPr>
        <w:t xml:space="preserve">.11 Indeed, </w:t>
      </w:r>
      <w:r w:rsidRPr="004D077E">
        <w:rPr>
          <w:rStyle w:val="StyleUnderline"/>
        </w:rPr>
        <w:t>the power of these gatekeeper platforms to steer the fate of countless other firms is described</w:t>
      </w:r>
      <w:r w:rsidRPr="004D077E">
        <w:rPr>
          <w:sz w:val="16"/>
        </w:rPr>
        <w:t xml:space="preserve"> by entrepreneurs and investors </w:t>
      </w:r>
      <w:r w:rsidRPr="004D077E">
        <w:rPr>
          <w:rStyle w:val="StyleUnderline"/>
        </w:rPr>
        <w:t xml:space="preserve">as “having a </w:t>
      </w:r>
      <w:r w:rsidRPr="004D077E">
        <w:rPr>
          <w:rStyle w:val="Emphasis"/>
        </w:rPr>
        <w:t>profound impact</w:t>
      </w:r>
      <w:r w:rsidRPr="004D077E">
        <w:rPr>
          <w:rStyle w:val="StyleUnderline"/>
        </w:rPr>
        <w:t xml:space="preserve"> on innovation in Silicon Valley”</w:t>
      </w:r>
      <w:r w:rsidRPr="004D077E">
        <w:rPr>
          <w:sz w:val="16"/>
        </w:rPr>
        <w:t xml:space="preserve">12 </w:t>
      </w:r>
      <w:r w:rsidRPr="004D077E">
        <w:rPr>
          <w:rStyle w:val="StyleUnderline"/>
        </w:rPr>
        <w:t>and “</w:t>
      </w:r>
      <w:r w:rsidRPr="004D077E">
        <w:rPr>
          <w:rStyle w:val="Emphasis"/>
        </w:rPr>
        <w:t>choking off the start-up world</w:t>
      </w:r>
      <w:r w:rsidRPr="00A86727">
        <w:rPr>
          <w:sz w:val="16"/>
        </w:rPr>
        <w:t xml:space="preserve">.”13 </w:t>
      </w:r>
      <w:r w:rsidRPr="00A86727">
        <w:rPr>
          <w:rStyle w:val="StyleUnderline"/>
          <w:highlight w:val="yellow"/>
        </w:rPr>
        <w:t>Venture capitalists</w:t>
      </w:r>
      <w:r w:rsidRPr="00A86727">
        <w:rPr>
          <w:rStyle w:val="StyleUnderline"/>
        </w:rPr>
        <w:t xml:space="preserve"> now </w:t>
      </w:r>
      <w:r w:rsidRPr="00A86727">
        <w:rPr>
          <w:rStyle w:val="StyleUnderline"/>
          <w:highlight w:val="yellow"/>
        </w:rPr>
        <w:t>discuss</w:t>
      </w:r>
      <w:r w:rsidRPr="00A86727">
        <w:rPr>
          <w:rStyle w:val="StyleUnderline"/>
        </w:rPr>
        <w:t xml:space="preserve"> a </w:t>
      </w:r>
      <w:r w:rsidRPr="00A86727">
        <w:rPr>
          <w:rStyle w:val="Emphasis"/>
        </w:rPr>
        <w:t>“kill-zone”</w:t>
      </w:r>
      <w:r w:rsidRPr="00A86727">
        <w:rPr>
          <w:rStyle w:val="StyleUnderline"/>
        </w:rPr>
        <w:t xml:space="preserve"> around digital giants—“</w:t>
      </w:r>
      <w:r w:rsidRPr="00A86727">
        <w:rPr>
          <w:rStyle w:val="StyleUnderline"/>
          <w:highlight w:val="yellow"/>
        </w:rPr>
        <w:t xml:space="preserve">areas </w:t>
      </w:r>
      <w:r w:rsidRPr="00A86727">
        <w:rPr>
          <w:rStyle w:val="Emphasis"/>
          <w:highlight w:val="yellow"/>
        </w:rPr>
        <w:t>not worth</w:t>
      </w:r>
      <w:r w:rsidRPr="00A86727">
        <w:rPr>
          <w:rStyle w:val="StyleUnderline"/>
        </w:rPr>
        <w:t xml:space="preserve"> operating or </w:t>
      </w:r>
      <w:r w:rsidRPr="00A86727">
        <w:rPr>
          <w:rStyle w:val="Emphasis"/>
          <w:highlight w:val="yellow"/>
        </w:rPr>
        <w:t>investing in</w:t>
      </w:r>
      <w:r w:rsidRPr="00A86727">
        <w:rPr>
          <w:rStyle w:val="StyleUnderline"/>
          <w:highlight w:val="yellow"/>
        </w:rPr>
        <w:t xml:space="preserve">, since </w:t>
      </w:r>
      <w:r w:rsidRPr="00A86727">
        <w:rPr>
          <w:rStyle w:val="Emphasis"/>
          <w:highlight w:val="yellow"/>
        </w:rPr>
        <w:t>defeat is</w:t>
      </w:r>
      <w:r w:rsidRPr="00A86727">
        <w:rPr>
          <w:rStyle w:val="Emphasis"/>
        </w:rPr>
        <w:t xml:space="preserve"> </w:t>
      </w:r>
      <w:r w:rsidRPr="00A86727">
        <w:rPr>
          <w:rStyle w:val="Emphasis"/>
          <w:highlight w:val="yellow"/>
        </w:rPr>
        <w:t>guaranteed</w:t>
      </w:r>
      <w:r w:rsidRPr="00A86727">
        <w:rPr>
          <w:sz w:val="16"/>
        </w:rPr>
        <w:t>.”14 Discussing how tech platform giants today use their integrated structure to undermine rivals, a product manager who worked for Microsoft leading up to its antitrust suit observed, “It’s what we did at Microsoft.”15</w:t>
      </w:r>
    </w:p>
    <w:p w14:paraId="20C746BF" w14:textId="77777777" w:rsidR="000A40A7" w:rsidRPr="00A86727" w:rsidRDefault="000A40A7" w:rsidP="000A40A7">
      <w:pPr>
        <w:rPr>
          <w:sz w:val="16"/>
        </w:rPr>
      </w:pPr>
      <w:r w:rsidRPr="00A86727">
        <w:rPr>
          <w:sz w:val="16"/>
        </w:rPr>
        <w:t xml:space="preserve">Indeed, the way in which dominant online platforms threaten to undermine competition and distort markets today is not entirely new. At its core, </w:t>
      </w:r>
      <w:r w:rsidRPr="00A86727">
        <w:rPr>
          <w:rStyle w:val="StyleUnderline"/>
        </w:rPr>
        <w:t xml:space="preserve">the problem traces to a basic challenge posed by firms that capture control over a critical </w:t>
      </w:r>
      <w:r w:rsidRPr="00A86727">
        <w:rPr>
          <w:rStyle w:val="Emphasis"/>
        </w:rPr>
        <w:t>network</w:t>
      </w:r>
      <w:r w:rsidRPr="00A86727">
        <w:rPr>
          <w:rStyle w:val="StyleUnderline"/>
        </w:rPr>
        <w:t xml:space="preserve"> or </w:t>
      </w:r>
      <w:r w:rsidRPr="00A86727">
        <w:rPr>
          <w:rStyle w:val="Emphasis"/>
        </w:rPr>
        <w:t>channel of distribution</w:t>
      </w:r>
      <w:r w:rsidRPr="00A86727">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17F1C67C" w14:textId="77777777" w:rsidR="000A40A7" w:rsidRPr="00A86727" w:rsidRDefault="000A40A7" w:rsidP="000A40A7">
      <w:pPr>
        <w:rPr>
          <w:sz w:val="16"/>
        </w:rPr>
      </w:pPr>
      <w:r w:rsidRPr="00A86727">
        <w:rPr>
          <w:sz w:val="16"/>
        </w:rPr>
        <w:t xml:space="preserve">In digital markets, however, </w:t>
      </w:r>
      <w:r w:rsidRPr="00A86727">
        <w:rPr>
          <w:rStyle w:val="StyleUnderline"/>
        </w:rPr>
        <w:t xml:space="preserve">third parties that depend on a platform risk not just discrimination and lock-in but also </w:t>
      </w:r>
      <w:r w:rsidRPr="00A86727">
        <w:rPr>
          <w:rStyle w:val="Emphasis"/>
        </w:rPr>
        <w:t>appropriation</w:t>
      </w:r>
      <w:r w:rsidRPr="00A86727">
        <w:rPr>
          <w:rStyle w:val="StyleUnderline"/>
        </w:rPr>
        <w:t>.</w:t>
      </w:r>
      <w:r w:rsidRPr="00A86727">
        <w:rPr>
          <w:sz w:val="16"/>
        </w:rPr>
        <w:t xml:space="preserve"> Because </w:t>
      </w:r>
      <w:r w:rsidRPr="00A86727">
        <w:rPr>
          <w:rStyle w:val="StyleUnderline"/>
          <w:highlight w:val="yellow"/>
        </w:rPr>
        <w:t>dominant platforms monitor</w:t>
      </w:r>
      <w:r w:rsidRPr="00A86727">
        <w:rPr>
          <w:rStyle w:val="StyleUnderline"/>
        </w:rPr>
        <w:t xml:space="preserve"> with </w:t>
      </w:r>
      <w:r w:rsidRPr="00A86727">
        <w:rPr>
          <w:rStyle w:val="Emphasis"/>
        </w:rPr>
        <w:t>unrivaled precision</w:t>
      </w:r>
      <w:r w:rsidRPr="00A86727">
        <w:rPr>
          <w:rStyle w:val="StyleUnderline"/>
        </w:rPr>
        <w:t xml:space="preserve"> the </w:t>
      </w:r>
      <w:r w:rsidRPr="00A86727">
        <w:rPr>
          <w:rStyle w:val="Emphasis"/>
        </w:rPr>
        <w:t xml:space="preserve">business </w:t>
      </w:r>
      <w:r w:rsidRPr="00EA4ED8">
        <w:rPr>
          <w:rStyle w:val="Emphasis"/>
          <w:highlight w:val="yellow"/>
        </w:rPr>
        <w:t>activity</w:t>
      </w:r>
      <w:r w:rsidRPr="00EA4ED8">
        <w:rPr>
          <w:rStyle w:val="StyleUnderline"/>
          <w:highlight w:val="yellow"/>
        </w:rPr>
        <w:t xml:space="preserve"> of third parties</w:t>
      </w:r>
      <w:r w:rsidRPr="00A86727">
        <w:rPr>
          <w:sz w:val="16"/>
        </w:rPr>
        <w:t xml:space="preserve"> while also competing with them, </w:t>
      </w:r>
      <w:r w:rsidRPr="00A86727">
        <w:rPr>
          <w:rStyle w:val="StyleUnderline"/>
        </w:rPr>
        <w:t xml:space="preserve">a </w:t>
      </w:r>
      <w:r w:rsidRPr="00A86727">
        <w:rPr>
          <w:rStyle w:val="StyleUnderline"/>
          <w:highlight w:val="yellow"/>
        </w:rPr>
        <w:t xml:space="preserve">platform can </w:t>
      </w:r>
      <w:r w:rsidRPr="00A86727">
        <w:rPr>
          <w:rStyle w:val="Emphasis"/>
          <w:highlight w:val="yellow"/>
        </w:rPr>
        <w:t>harvest insights</w:t>
      </w:r>
      <w:r w:rsidRPr="00A86727">
        <w:rPr>
          <w:rStyle w:val="StyleUnderline"/>
        </w:rPr>
        <w:t xml:space="preserve"> gleaned from a producer at the producer’s expense</w:t>
      </w:r>
      <w:r w:rsidRPr="00A86727">
        <w:rPr>
          <w:sz w:val="16"/>
        </w:rPr>
        <w:t xml:space="preserve">. This Article argues that these </w:t>
      </w:r>
      <w:r w:rsidRPr="00A86727">
        <w:rPr>
          <w:rStyle w:val="StyleUnderline"/>
        </w:rPr>
        <w:t xml:space="preserve">combined problems of </w:t>
      </w:r>
      <w:r w:rsidRPr="00A86727">
        <w:rPr>
          <w:rStyle w:val="StyleUnderline"/>
          <w:highlight w:val="yellow"/>
        </w:rPr>
        <w:t>discrimination and</w:t>
      </w:r>
      <w:r w:rsidRPr="00A86727">
        <w:rPr>
          <w:rStyle w:val="StyleUnderline"/>
        </w:rPr>
        <w:t xml:space="preserve"> information </w:t>
      </w:r>
      <w:r w:rsidRPr="00A86727">
        <w:rPr>
          <w:rStyle w:val="StyleUnderline"/>
          <w:highlight w:val="yellow"/>
        </w:rPr>
        <w:t>appropriation</w:t>
      </w:r>
      <w:r w:rsidRPr="00A86727">
        <w:rPr>
          <w:rStyle w:val="StyleUnderline"/>
        </w:rPr>
        <w:t xml:space="preserve"> </w:t>
      </w:r>
      <w:r w:rsidRPr="00A86727">
        <w:rPr>
          <w:rStyle w:val="StyleUnderline"/>
          <w:highlight w:val="yellow"/>
        </w:rPr>
        <w:t>invite</w:t>
      </w:r>
      <w:r w:rsidRPr="00A86727">
        <w:rPr>
          <w:sz w:val="16"/>
          <w:highlight w:val="yellow"/>
        </w:rPr>
        <w:t xml:space="preserve"> </w:t>
      </w:r>
      <w:r w:rsidRPr="00A86727">
        <w:rPr>
          <w:rStyle w:val="StyleUnderline"/>
          <w:highlight w:val="yellow"/>
        </w:rPr>
        <w:t>recovering</w:t>
      </w:r>
      <w:r w:rsidRPr="00A86727">
        <w:rPr>
          <w:sz w:val="16"/>
        </w:rPr>
        <w:t xml:space="preserve"> common carriage’s forgotten cousin: </w:t>
      </w:r>
      <w:r w:rsidRPr="00A86727">
        <w:rPr>
          <w:rStyle w:val="Emphasis"/>
          <w:highlight w:val="yellow"/>
        </w:rPr>
        <w:t>structural separations</w:t>
      </w:r>
      <w:r w:rsidRPr="00A86727">
        <w:rPr>
          <w:sz w:val="16"/>
        </w:rPr>
        <w:t xml:space="preserve">. </w:t>
      </w:r>
      <w:r w:rsidRPr="00A86727">
        <w:rPr>
          <w:rStyle w:val="StyleUnderline"/>
        </w:rPr>
        <w:t xml:space="preserve">Structural separations place </w:t>
      </w:r>
      <w:r w:rsidRPr="00A86727">
        <w:rPr>
          <w:rStyle w:val="Emphasis"/>
        </w:rPr>
        <w:t>clear limits</w:t>
      </w:r>
      <w:r w:rsidRPr="00A86727">
        <w:rPr>
          <w:rStyle w:val="StyleUnderline"/>
        </w:rPr>
        <w:t xml:space="preserve"> on the lines of business</w:t>
      </w:r>
      <w:r w:rsidRPr="00A86727">
        <w:rPr>
          <w:sz w:val="16"/>
        </w:rPr>
        <w:t xml:space="preserve"> in which a firm can engage. Rather than prohibit particular business practices, </w:t>
      </w:r>
      <w:r w:rsidRPr="00A86727">
        <w:rPr>
          <w:rStyle w:val="StyleUnderline"/>
        </w:rPr>
        <w:t>separations proscribe certain organizational structures.</w:t>
      </w:r>
      <w:r w:rsidRPr="00A86727">
        <w:rPr>
          <w:sz w:val="16"/>
        </w:rPr>
        <w:t xml:space="preserve"> In antitrust, </w:t>
      </w:r>
      <w:r w:rsidRPr="00A86727">
        <w:rPr>
          <w:rStyle w:val="StyleUnderline"/>
        </w:rPr>
        <w:t xml:space="preserve">structural remedies are contrasted with behavioral ones: </w:t>
      </w:r>
      <w:r w:rsidRPr="00A86727">
        <w:rPr>
          <w:rStyle w:val="StyleUnderline"/>
          <w:highlight w:val="yellow"/>
        </w:rPr>
        <w:t>Whereas behavioral remedies</w:t>
      </w:r>
      <w:r w:rsidRPr="00A86727">
        <w:rPr>
          <w:rStyle w:val="StyleUnderline"/>
        </w:rPr>
        <w:t xml:space="preserve"> seek to </w:t>
      </w:r>
      <w:r w:rsidRPr="00A86727">
        <w:rPr>
          <w:rStyle w:val="StyleUnderline"/>
          <w:highlight w:val="yellow"/>
        </w:rPr>
        <w:t>prevent</w:t>
      </w:r>
      <w:r w:rsidRPr="00A86727">
        <w:rPr>
          <w:rStyle w:val="StyleUnderline"/>
        </w:rPr>
        <w:t xml:space="preserve"> firms from engaging in specific types of </w:t>
      </w:r>
      <w:r w:rsidRPr="00A86727">
        <w:rPr>
          <w:rStyle w:val="StyleUnderline"/>
          <w:highlight w:val="yellow"/>
        </w:rPr>
        <w:t xml:space="preserve">conduct, structural </w:t>
      </w:r>
      <w:r w:rsidRPr="00A86727">
        <w:rPr>
          <w:rStyle w:val="StyleUnderline"/>
        </w:rPr>
        <w:t xml:space="preserve">remedies seek to </w:t>
      </w:r>
      <w:r w:rsidRPr="00A86727">
        <w:rPr>
          <w:rStyle w:val="Emphasis"/>
          <w:highlight w:val="yellow"/>
        </w:rPr>
        <w:t>eliminate</w:t>
      </w:r>
      <w:r w:rsidRPr="00A86727">
        <w:rPr>
          <w:rStyle w:val="Emphasis"/>
        </w:rPr>
        <w:t xml:space="preserve"> the </w:t>
      </w:r>
      <w:r w:rsidRPr="00A86727">
        <w:rPr>
          <w:rStyle w:val="Emphasis"/>
          <w:highlight w:val="yellow"/>
        </w:rPr>
        <w:t>incentives that would make</w:t>
      </w:r>
      <w:r w:rsidRPr="00A86727">
        <w:rPr>
          <w:rStyle w:val="Emphasis"/>
        </w:rPr>
        <w:t xml:space="preserve"> that </w:t>
      </w:r>
      <w:r w:rsidRPr="00A86727">
        <w:rPr>
          <w:rStyle w:val="Emphasis"/>
          <w:highlight w:val="yellow"/>
        </w:rPr>
        <w:t>conduct possible</w:t>
      </w:r>
      <w:r w:rsidRPr="00A86727">
        <w:rPr>
          <w:sz w:val="16"/>
        </w:rPr>
        <w:t xml:space="preserve"> </w:t>
      </w:r>
      <w:r w:rsidRPr="00A86727">
        <w:rPr>
          <w:rStyle w:val="StyleUnderline"/>
        </w:rPr>
        <w:t>or likely in the first place.</w:t>
      </w:r>
      <w:r w:rsidRPr="00A86727">
        <w:rPr>
          <w:sz w:val="16"/>
        </w:rPr>
        <w:t>18</w:t>
      </w:r>
    </w:p>
    <w:p w14:paraId="31584642" w14:textId="77777777" w:rsidR="000A40A7" w:rsidRPr="00A86727" w:rsidRDefault="000A40A7" w:rsidP="000A40A7">
      <w:pPr>
        <w:rPr>
          <w:sz w:val="16"/>
        </w:rPr>
      </w:pPr>
      <w:r w:rsidRPr="00A86727">
        <w:rPr>
          <w:rStyle w:val="StyleUnderline"/>
        </w:rPr>
        <w:t xml:space="preserve">Structural prohibitions have been a </w:t>
      </w:r>
      <w:r w:rsidRPr="00A86727">
        <w:rPr>
          <w:rStyle w:val="Emphasis"/>
        </w:rPr>
        <w:t>traditional element</w:t>
      </w:r>
      <w:r w:rsidRPr="00A86727">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228C2932" w14:textId="77777777" w:rsidR="000A40A7" w:rsidRPr="00A86727" w:rsidRDefault="000A40A7" w:rsidP="000A40A7">
      <w:pPr>
        <w:rPr>
          <w:sz w:val="16"/>
        </w:rPr>
      </w:pPr>
      <w:r w:rsidRPr="00A86727">
        <w:rPr>
          <w:rStyle w:val="StyleUnderline"/>
        </w:rPr>
        <w:t>Today, structural separations have largely been abandoned</w:t>
      </w:r>
      <w:r w:rsidRPr="00A86727">
        <w:rPr>
          <w:sz w:val="16"/>
        </w:rPr>
        <w:t>.19 At the same time that lawmakers have significantly weakened or outright eliminated sector-specific regulatory regimes</w:t>
      </w:r>
      <w:r w:rsidRPr="00A86727">
        <w:rPr>
          <w:rStyle w:val="StyleUnderline"/>
        </w:rPr>
        <w:t xml:space="preserve">, </w:t>
      </w:r>
      <w:r w:rsidRPr="00A86727">
        <w:rPr>
          <w:rStyle w:val="StyleUnderline"/>
          <w:highlight w:val="yellow"/>
        </w:rPr>
        <w:t xml:space="preserve">judicial interpretation of </w:t>
      </w:r>
      <w:r w:rsidRPr="00A86727">
        <w:rPr>
          <w:rStyle w:val="Emphasis"/>
          <w:highlight w:val="yellow"/>
        </w:rPr>
        <w:t>antitrust</w:t>
      </w:r>
      <w:r w:rsidRPr="00A86727">
        <w:rPr>
          <w:rStyle w:val="Emphasis"/>
        </w:rPr>
        <w:t xml:space="preserve"> law</w:t>
      </w:r>
      <w:r w:rsidRPr="00A86727">
        <w:rPr>
          <w:rStyle w:val="StyleUnderline"/>
        </w:rPr>
        <w:t xml:space="preserve"> </w:t>
      </w:r>
      <w:r w:rsidRPr="00A86727">
        <w:rPr>
          <w:rStyle w:val="StyleUnderline"/>
          <w:highlight w:val="yellow"/>
        </w:rPr>
        <w:t>has</w:t>
      </w:r>
      <w:r w:rsidRPr="00A86727">
        <w:rPr>
          <w:rStyle w:val="StyleUnderline"/>
        </w:rPr>
        <w:t xml:space="preserve"> </w:t>
      </w:r>
      <w:r w:rsidRPr="00A86727">
        <w:rPr>
          <w:rStyle w:val="Emphasis"/>
        </w:rPr>
        <w:t xml:space="preserve">drastically </w:t>
      </w:r>
      <w:r w:rsidRPr="00A86727">
        <w:rPr>
          <w:rStyle w:val="Emphasis"/>
          <w:highlight w:val="yellow"/>
        </w:rPr>
        <w:t>narrowed</w:t>
      </w:r>
      <w:r w:rsidRPr="00A86727">
        <w:rPr>
          <w:rStyle w:val="StyleUnderline"/>
        </w:rPr>
        <w:t xml:space="preserve"> the forms of vertical conduct and </w:t>
      </w:r>
      <w:r w:rsidRPr="00A86727">
        <w:rPr>
          <w:rStyle w:val="StyleUnderline"/>
          <w:highlight w:val="yellow"/>
        </w:rPr>
        <w:t>structures that register as anticompetitive</w:t>
      </w:r>
      <w:r w:rsidRPr="00A86727">
        <w:rPr>
          <w:sz w:val="16"/>
        </w:rPr>
        <w:t xml:space="preserve">. And when antitrust enforcers have targeted these forms of conduct and structures in recent years, they’ve </w:t>
      </w:r>
      <w:r w:rsidRPr="00A86727">
        <w:rPr>
          <w:rStyle w:val="StyleUnderline"/>
          <w:highlight w:val="yellow"/>
        </w:rPr>
        <w:t>applied remedies</w:t>
      </w:r>
      <w:r w:rsidRPr="00A86727">
        <w:rPr>
          <w:sz w:val="16"/>
        </w:rPr>
        <w:t xml:space="preserve"> </w:t>
      </w:r>
      <w:r w:rsidRPr="00A86727">
        <w:rPr>
          <w:rStyle w:val="StyleUnderline"/>
          <w:highlight w:val="yellow"/>
        </w:rPr>
        <w:t>that</w:t>
      </w:r>
      <w:r w:rsidRPr="00A86727">
        <w:rPr>
          <w:sz w:val="16"/>
        </w:rPr>
        <w:t xml:space="preserve"> </w:t>
      </w:r>
      <w:r w:rsidRPr="00A86727">
        <w:rPr>
          <w:rStyle w:val="StyleUnderline"/>
        </w:rPr>
        <w:t xml:space="preserve">generally (1) </w:t>
      </w:r>
      <w:r w:rsidRPr="00A86727">
        <w:rPr>
          <w:rStyle w:val="StyleUnderline"/>
          <w:highlight w:val="yellow"/>
        </w:rPr>
        <w:t>fail to target</w:t>
      </w:r>
      <w:r w:rsidRPr="00A86727">
        <w:rPr>
          <w:rStyle w:val="StyleUnderline"/>
        </w:rPr>
        <w:t xml:space="preserve"> the underlying </w:t>
      </w:r>
      <w:r w:rsidRPr="00A86727">
        <w:rPr>
          <w:rStyle w:val="StyleUnderline"/>
          <w:highlight w:val="yellow"/>
        </w:rPr>
        <w:t>source of the problem and</w:t>
      </w:r>
      <w:r w:rsidRPr="00A86727">
        <w:rPr>
          <w:rStyle w:val="StyleUnderline"/>
        </w:rPr>
        <w:t xml:space="preserve"> (2) </w:t>
      </w:r>
      <w:r w:rsidRPr="00A86727">
        <w:rPr>
          <w:rStyle w:val="StyleUnderline"/>
          <w:highlight w:val="yellow"/>
        </w:rPr>
        <w:t>overwhelm</w:t>
      </w:r>
      <w:r w:rsidRPr="00A86727">
        <w:rPr>
          <w:rStyle w:val="StyleUnderline"/>
        </w:rPr>
        <w:t xml:space="preserve"> the </w:t>
      </w:r>
      <w:r w:rsidRPr="00A86727">
        <w:rPr>
          <w:rStyle w:val="Emphasis"/>
          <w:highlight w:val="yellow"/>
        </w:rPr>
        <w:t>institutional capacities</w:t>
      </w:r>
      <w:r w:rsidRPr="00A86727">
        <w:rPr>
          <w:rStyle w:val="StyleUnderline"/>
          <w:highlight w:val="yellow"/>
        </w:rPr>
        <w:t xml:space="preserve"> of</w:t>
      </w:r>
      <w:r w:rsidRPr="00A86727">
        <w:rPr>
          <w:rStyle w:val="StyleUnderline"/>
        </w:rPr>
        <w:t xml:space="preserve"> the </w:t>
      </w:r>
      <w:r w:rsidRPr="00A86727">
        <w:rPr>
          <w:rStyle w:val="StyleUnderline"/>
          <w:highlight w:val="yellow"/>
        </w:rPr>
        <w:t>government actors</w:t>
      </w:r>
      <w:r w:rsidRPr="00A86727">
        <w:rPr>
          <w:sz w:val="16"/>
        </w:rPr>
        <w:t xml:space="preserve"> assigned to oversee them.20 </w:t>
      </w:r>
      <w:r w:rsidRPr="00A86727">
        <w:rPr>
          <w:rStyle w:val="StyleUnderline"/>
        </w:rPr>
        <w:t xml:space="preserve">Neglecting </w:t>
      </w:r>
      <w:r w:rsidRPr="00A86727">
        <w:rPr>
          <w:rStyle w:val="Emphasis"/>
        </w:rPr>
        <w:t xml:space="preserve">structural separations </w:t>
      </w:r>
      <w:r w:rsidRPr="00A86727">
        <w:rPr>
          <w:rStyle w:val="StyleUnderline"/>
        </w:rPr>
        <w:t>results in both substantive harms and institutional misalignments</w:t>
      </w:r>
      <w:r w:rsidRPr="00A86727">
        <w:rPr>
          <w:sz w:val="16"/>
        </w:rPr>
        <w:t>—effects that are especially pronounced in digital markets.</w:t>
      </w:r>
    </w:p>
    <w:p w14:paraId="7615271F" w14:textId="77777777" w:rsidR="000A40A7" w:rsidRPr="00A86727" w:rsidRDefault="000A40A7" w:rsidP="000A40A7">
      <w:pPr>
        <w:pStyle w:val="Heading4"/>
        <w:rPr>
          <w:rFonts w:cs="Arial"/>
        </w:rPr>
      </w:pPr>
      <w:r w:rsidRPr="00A86727">
        <w:rPr>
          <w:rFonts w:cs="Arial"/>
        </w:rPr>
        <w:t xml:space="preserve">Case-by-case </w:t>
      </w:r>
      <w:r w:rsidRPr="00A86727">
        <w:rPr>
          <w:rFonts w:cs="Arial"/>
          <w:u w:val="single"/>
        </w:rPr>
        <w:t>adjudication</w:t>
      </w:r>
      <w:r w:rsidRPr="00A86727">
        <w:rPr>
          <w:rFonts w:cs="Arial"/>
        </w:rPr>
        <w:t xml:space="preserve"> creates slow and ambiguous enforcement of prohibitions on unfair business practices – regulatory uncertainty </w:t>
      </w:r>
      <w:r w:rsidRPr="00A86727">
        <w:rPr>
          <w:rFonts w:cs="Arial"/>
          <w:u w:val="single"/>
        </w:rPr>
        <w:t>substantially disadvantages</w:t>
      </w:r>
      <w:r w:rsidRPr="00A86727">
        <w:rPr>
          <w:rFonts w:cs="Arial"/>
        </w:rPr>
        <w:t xml:space="preserve"> entrants. </w:t>
      </w:r>
    </w:p>
    <w:p w14:paraId="248AC6CD" w14:textId="77777777" w:rsidR="000A40A7" w:rsidRPr="00A86727" w:rsidRDefault="000A40A7" w:rsidP="000A40A7">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7AF967BB" w14:textId="77777777" w:rsidR="000A40A7" w:rsidRPr="00A86727" w:rsidRDefault="000A40A7" w:rsidP="000A40A7">
      <w:pPr>
        <w:rPr>
          <w:sz w:val="16"/>
        </w:rPr>
      </w:pPr>
      <w:r w:rsidRPr="00A86727">
        <w:rPr>
          <w:rStyle w:val="Emphasis"/>
        </w:rPr>
        <w:t>Antitrust law</w:t>
      </w:r>
      <w:r w:rsidRPr="00A86727">
        <w:rPr>
          <w:sz w:val="16"/>
        </w:rPr>
        <w:t xml:space="preserve"> today </w:t>
      </w:r>
      <w:r w:rsidRPr="00A86727">
        <w:rPr>
          <w:rStyle w:val="StyleUnderline"/>
        </w:rPr>
        <w:t>is developed</w:t>
      </w:r>
      <w:r w:rsidRPr="00A86727">
        <w:rPr>
          <w:sz w:val="16"/>
        </w:rPr>
        <w:t xml:space="preserve"> exclusively </w:t>
      </w:r>
      <w:r w:rsidRPr="00A86727">
        <w:rPr>
          <w:rStyle w:val="StyleUnderline"/>
        </w:rPr>
        <w:t>through adjudication</w:t>
      </w:r>
      <w:r w:rsidRPr="00A86727">
        <w:rPr>
          <w:sz w:val="16"/>
        </w:rPr>
        <w:t xml:space="preserve">. In theory, this case-by-case approach facilitates nuanced and fact-specific analysis of liability and well-tailored remedies. But </w:t>
      </w:r>
      <w:r w:rsidRPr="00A86727">
        <w:rPr>
          <w:rStyle w:val="StyleUnderline"/>
        </w:rPr>
        <w:t xml:space="preserve">in </w:t>
      </w:r>
      <w:r w:rsidRPr="00A86727">
        <w:rPr>
          <w:rStyle w:val="Emphasis"/>
        </w:rPr>
        <w:t>practice</w:t>
      </w:r>
      <w:r w:rsidRPr="00A86727">
        <w:rPr>
          <w:sz w:val="16"/>
        </w:rPr>
        <w:t xml:space="preserve">, the reliance on </w:t>
      </w:r>
      <w:r w:rsidRPr="00443726">
        <w:rPr>
          <w:rStyle w:val="Emphasis"/>
          <w:highlight w:val="yellow"/>
        </w:rPr>
        <w:t>case-by-case adjudication</w:t>
      </w:r>
      <w:r w:rsidRPr="00A86727">
        <w:rPr>
          <w:sz w:val="16"/>
        </w:rPr>
        <w:t xml:space="preserve"> </w:t>
      </w:r>
      <w:r w:rsidRPr="00A86727">
        <w:rPr>
          <w:rStyle w:val="StyleUnderline"/>
          <w:highlight w:val="yellow"/>
        </w:rPr>
        <w:t>yields</w:t>
      </w:r>
      <w:r w:rsidRPr="00A86727">
        <w:rPr>
          <w:sz w:val="16"/>
        </w:rPr>
        <w:t xml:space="preserve"> a system of </w:t>
      </w:r>
      <w:r w:rsidRPr="00A86727">
        <w:rPr>
          <w:rStyle w:val="StyleUnderline"/>
          <w:highlight w:val="yellow"/>
        </w:rPr>
        <w:t>enforcement that generates</w:t>
      </w:r>
      <w:r w:rsidRPr="00A86727">
        <w:rPr>
          <w:sz w:val="16"/>
        </w:rPr>
        <w:t xml:space="preserve"> </w:t>
      </w:r>
      <w:r w:rsidRPr="00A86727">
        <w:rPr>
          <w:rStyle w:val="Emphasis"/>
          <w:highlight w:val="yellow"/>
        </w:rPr>
        <w:t>ambiguity</w:t>
      </w:r>
      <w:r w:rsidRPr="00A86727">
        <w:rPr>
          <w:sz w:val="16"/>
        </w:rPr>
        <w:t xml:space="preserve">, unduly </w:t>
      </w:r>
      <w:r w:rsidRPr="00A86727">
        <w:rPr>
          <w:rStyle w:val="StyleUnderline"/>
        </w:rPr>
        <w:t xml:space="preserve">drains </w:t>
      </w:r>
      <w:r w:rsidRPr="00A86727">
        <w:rPr>
          <w:rStyle w:val="Emphasis"/>
        </w:rPr>
        <w:t>resources</w:t>
      </w:r>
      <w:r w:rsidRPr="00A86727">
        <w:rPr>
          <w:sz w:val="16"/>
        </w:rPr>
        <w:t xml:space="preserve"> </w:t>
      </w:r>
      <w:r w:rsidRPr="00A86727">
        <w:rPr>
          <w:rStyle w:val="StyleUnderline"/>
        </w:rPr>
        <w:t xml:space="preserve">from </w:t>
      </w:r>
      <w:r w:rsidRPr="00A86727">
        <w:rPr>
          <w:rStyle w:val="Emphasis"/>
        </w:rPr>
        <w:t>enforcers</w:t>
      </w:r>
      <w:r w:rsidRPr="00A86727">
        <w:rPr>
          <w:sz w:val="16"/>
        </w:rPr>
        <w:t xml:space="preserve">, </w:t>
      </w:r>
      <w:r w:rsidRPr="00443726">
        <w:rPr>
          <w:rStyle w:val="StyleUnderline"/>
          <w:highlight w:val="yellow"/>
        </w:rPr>
        <w:t>and deprives</w:t>
      </w:r>
      <w:r w:rsidRPr="00A86727">
        <w:rPr>
          <w:sz w:val="16"/>
        </w:rPr>
        <w:t xml:space="preserve"> individuals and </w:t>
      </w:r>
      <w:r w:rsidRPr="00EA4ED8">
        <w:rPr>
          <w:rStyle w:val="Emphasis"/>
          <w:highlight w:val="yellow"/>
        </w:rPr>
        <w:t>firms</w:t>
      </w:r>
      <w:r w:rsidRPr="00A86727">
        <w:rPr>
          <w:rStyle w:val="StyleUnderline"/>
          <w:highlight w:val="yellow"/>
        </w:rPr>
        <w:t xml:space="preserve"> of</w:t>
      </w:r>
      <w:r w:rsidRPr="00A86727">
        <w:rPr>
          <w:sz w:val="16"/>
        </w:rPr>
        <w:t xml:space="preserve"> any real </w:t>
      </w:r>
      <w:r w:rsidRPr="00A86727">
        <w:rPr>
          <w:rStyle w:val="StyleUnderline"/>
          <w:highlight w:val="yellow"/>
        </w:rPr>
        <w:t>opportunity to</w:t>
      </w:r>
      <w:r w:rsidRPr="00A86727">
        <w:rPr>
          <w:sz w:val="16"/>
        </w:rPr>
        <w:t xml:space="preserve"> democratically </w:t>
      </w:r>
      <w:r w:rsidRPr="00A86727">
        <w:rPr>
          <w:rStyle w:val="StyleUnderline"/>
          <w:highlight w:val="yellow"/>
        </w:rPr>
        <w:t>participate</w:t>
      </w:r>
      <w:r w:rsidRPr="00A86727">
        <w:rPr>
          <w:sz w:val="16"/>
        </w:rPr>
        <w:t xml:space="preserve"> in the process. One reason that antitrust adjudication suffers from these shortcomings is that </w:t>
      </w:r>
      <w:r w:rsidRPr="00A86727">
        <w:rPr>
          <w:rStyle w:val="StyleUnderline"/>
        </w:rPr>
        <w:t>courts analyze</w:t>
      </w:r>
      <w:r w:rsidRPr="00A86727">
        <w:rPr>
          <w:sz w:val="16"/>
        </w:rPr>
        <w:t xml:space="preserve"> most forms of </w:t>
      </w:r>
      <w:r w:rsidRPr="00A86727">
        <w:rPr>
          <w:rStyle w:val="StyleUnderline"/>
        </w:rPr>
        <w:t>conduct under the “</w:t>
      </w:r>
      <w:r w:rsidRPr="00A86727">
        <w:rPr>
          <w:rStyle w:val="Emphasis"/>
        </w:rPr>
        <w:t>rule of reason</w:t>
      </w:r>
      <w:r w:rsidRPr="00A86727">
        <w:rPr>
          <w:sz w:val="16"/>
        </w:rPr>
        <w:t>” standard. The “</w:t>
      </w:r>
      <w:r w:rsidRPr="00A86727">
        <w:rPr>
          <w:rStyle w:val="StyleUnderline"/>
          <w:highlight w:val="yellow"/>
        </w:rPr>
        <w:t xml:space="preserve">rule of reason” </w:t>
      </w:r>
      <w:r w:rsidRPr="00443726">
        <w:rPr>
          <w:rStyle w:val="StyleUnderline"/>
          <w:highlight w:val="yellow"/>
        </w:rPr>
        <w:t>involves a</w:t>
      </w:r>
      <w:r w:rsidRPr="00A86727">
        <w:rPr>
          <w:sz w:val="16"/>
        </w:rPr>
        <w:t xml:space="preserve"> </w:t>
      </w:r>
      <w:r w:rsidRPr="00A86727">
        <w:rPr>
          <w:rStyle w:val="Emphasis"/>
          <w:highlight w:val="yellow"/>
        </w:rPr>
        <w:t>broad</w:t>
      </w:r>
      <w:r w:rsidRPr="00A86727">
        <w:rPr>
          <w:sz w:val="16"/>
        </w:rPr>
        <w:t xml:space="preserve"> </w:t>
      </w:r>
      <w:r w:rsidRPr="00A86727">
        <w:rPr>
          <w:rStyle w:val="StyleUnderline"/>
        </w:rPr>
        <w:t>and</w:t>
      </w:r>
      <w:r w:rsidRPr="00A86727">
        <w:rPr>
          <w:sz w:val="16"/>
        </w:rPr>
        <w:t xml:space="preserve"> </w:t>
      </w:r>
      <w:r w:rsidRPr="00A86727">
        <w:rPr>
          <w:rStyle w:val="Emphasis"/>
        </w:rPr>
        <w:t>open-ended</w:t>
      </w:r>
      <w:r w:rsidRPr="00A86727">
        <w:rPr>
          <w:sz w:val="16"/>
        </w:rPr>
        <w:t xml:space="preserve"> </w:t>
      </w:r>
      <w:r w:rsidRPr="00A86727">
        <w:rPr>
          <w:rStyle w:val="StyleUnderline"/>
          <w:highlight w:val="yellow"/>
        </w:rPr>
        <w:t>inquiry</w:t>
      </w:r>
      <w:r w:rsidRPr="00A86727">
        <w:rPr>
          <w:sz w:val="16"/>
        </w:rPr>
        <w:t xml:space="preserve"> into the overall competitive effects of particular conduct </w:t>
      </w:r>
      <w:r w:rsidRPr="00A86727">
        <w:rPr>
          <w:rStyle w:val="StyleUnderline"/>
        </w:rPr>
        <w:t>and asks judges to weigh</w:t>
      </w:r>
      <w:r w:rsidRPr="00A86727">
        <w:rPr>
          <w:sz w:val="16"/>
        </w:rPr>
        <w:t xml:space="preserve"> the </w:t>
      </w:r>
      <w:r w:rsidRPr="00A86727">
        <w:rPr>
          <w:rStyle w:val="StyleUnderline"/>
        </w:rPr>
        <w:t>circumstances to decide whether the practice</w:t>
      </w:r>
      <w:r w:rsidRPr="00A86727">
        <w:rPr>
          <w:sz w:val="16"/>
        </w:rPr>
        <w:t xml:space="preserve"> at issue </w:t>
      </w:r>
      <w:r w:rsidRPr="00A86727">
        <w:rPr>
          <w:rStyle w:val="Emphasis"/>
        </w:rPr>
        <w:t>violates</w:t>
      </w:r>
      <w:r w:rsidRPr="00A86727">
        <w:rPr>
          <w:sz w:val="16"/>
        </w:rPr>
        <w:t xml:space="preserve"> </w:t>
      </w:r>
      <w:r w:rsidRPr="00A86727">
        <w:rPr>
          <w:rStyle w:val="StyleUnderline"/>
        </w:rPr>
        <w:t>the antitrust laws</w:t>
      </w:r>
      <w:r w:rsidRPr="00A86727">
        <w:rPr>
          <w:sz w:val="16"/>
        </w:rPr>
        <w:t xml:space="preserve">. </w:t>
      </w:r>
      <w:r w:rsidRPr="00A86727">
        <w:rPr>
          <w:rStyle w:val="StyleUnderline"/>
          <w:highlight w:val="yellow"/>
        </w:rPr>
        <w:t>Balancing</w:t>
      </w:r>
      <w:r w:rsidRPr="00A86727">
        <w:rPr>
          <w:sz w:val="16"/>
        </w:rPr>
        <w:t xml:space="preserve"> short-term losses against future predicted gains </w:t>
      </w:r>
      <w:r w:rsidRPr="00A86727">
        <w:rPr>
          <w:rStyle w:val="StyleUnderline"/>
          <w:highlight w:val="yellow"/>
        </w:rPr>
        <w:t>calls for</w:t>
      </w:r>
      <w:r w:rsidRPr="00A86727">
        <w:rPr>
          <w:rStyle w:val="StyleUnderline"/>
        </w:rPr>
        <w:t xml:space="preserve"> “</w:t>
      </w:r>
      <w:r w:rsidRPr="00A86727">
        <w:rPr>
          <w:rStyle w:val="Emphasis"/>
        </w:rPr>
        <w:t>speculative</w:t>
      </w:r>
      <w:r w:rsidRPr="00A86727">
        <w:rPr>
          <w:sz w:val="16"/>
        </w:rPr>
        <w:t xml:space="preserve">, possibly </w:t>
      </w:r>
      <w:r w:rsidRPr="00A86727">
        <w:rPr>
          <w:rStyle w:val="Emphasis"/>
          <w:highlight w:val="yellow"/>
        </w:rPr>
        <w:t>labyrinthine</w:t>
      </w:r>
      <w:r w:rsidRPr="00A86727">
        <w:rPr>
          <w:sz w:val="16"/>
        </w:rPr>
        <w:t xml:space="preserve">, </w:t>
      </w:r>
      <w:r w:rsidRPr="00A86727">
        <w:rPr>
          <w:rStyle w:val="StyleUnderline"/>
        </w:rPr>
        <w:t xml:space="preserve">and </w:t>
      </w:r>
      <w:r w:rsidRPr="00A86727">
        <w:rPr>
          <w:rStyle w:val="Emphasis"/>
        </w:rPr>
        <w:t>unnecessary</w:t>
      </w:r>
      <w:r w:rsidRPr="00A86727">
        <w:rPr>
          <w:sz w:val="16"/>
        </w:rPr>
        <w:t xml:space="preserve">” </w:t>
      </w:r>
      <w:r w:rsidRPr="00A86727">
        <w:rPr>
          <w:rStyle w:val="StyleUnderline"/>
          <w:highlight w:val="yellow"/>
        </w:rPr>
        <w:t>analysis</w:t>
      </w:r>
      <w:r w:rsidRPr="00A86727">
        <w:rPr>
          <w:sz w:val="16"/>
        </w:rPr>
        <w:t xml:space="preserve"> and appears to exceed the abilities of even the most capable institutional actors.1 </w:t>
      </w:r>
      <w:r w:rsidRPr="00A86727">
        <w:rPr>
          <w:rStyle w:val="Emphasis"/>
        </w:rPr>
        <w:t>Generalist judges</w:t>
      </w:r>
      <w:r w:rsidRPr="00A86727">
        <w:rPr>
          <w:rStyle w:val="StyleUnderline"/>
        </w:rPr>
        <w:t xml:space="preserve"> </w:t>
      </w:r>
      <w:r w:rsidRPr="00443726">
        <w:rPr>
          <w:rStyle w:val="StyleUnderline"/>
        </w:rPr>
        <w:t>struggle to</w:t>
      </w:r>
      <w:r w:rsidRPr="00443726">
        <w:rPr>
          <w:sz w:val="16"/>
        </w:rPr>
        <w:t xml:space="preserve"> identify anticompetitive behavior2 </w:t>
      </w:r>
      <w:r w:rsidRPr="00443726">
        <w:rPr>
          <w:rStyle w:val="StyleUnderline"/>
          <w:highlight w:val="yellow"/>
        </w:rPr>
        <w:t>and</w:t>
      </w:r>
      <w:r w:rsidRPr="00443726">
        <w:rPr>
          <w:sz w:val="16"/>
        </w:rPr>
        <w:t xml:space="preserve"> to</w:t>
      </w:r>
      <w:r w:rsidRPr="00A86727">
        <w:rPr>
          <w:sz w:val="16"/>
        </w:rPr>
        <w:t xml:space="preserve"> </w:t>
      </w:r>
      <w:r w:rsidRPr="00443726">
        <w:rPr>
          <w:rStyle w:val="StyleUnderline"/>
        </w:rPr>
        <w:t>apply</w:t>
      </w:r>
      <w:r w:rsidRPr="00A86727">
        <w:rPr>
          <w:sz w:val="16"/>
        </w:rPr>
        <w:t xml:space="preserve"> </w:t>
      </w:r>
      <w:r w:rsidRPr="00A86727">
        <w:rPr>
          <w:rStyle w:val="Emphasis"/>
          <w:highlight w:val="yellow"/>
        </w:rPr>
        <w:t>complex</w:t>
      </w:r>
      <w:r w:rsidRPr="00A86727">
        <w:rPr>
          <w:rStyle w:val="Emphasis"/>
        </w:rPr>
        <w:t xml:space="preserve"> economic </w:t>
      </w:r>
      <w:r w:rsidRPr="00A86727">
        <w:rPr>
          <w:rStyle w:val="Emphasis"/>
          <w:highlight w:val="yellow"/>
        </w:rPr>
        <w:t>criteria</w:t>
      </w:r>
      <w:r w:rsidRPr="00A86727">
        <w:rPr>
          <w:sz w:val="16"/>
        </w:rPr>
        <w:t xml:space="preserve"> in consistent ways.3 Indeed, </w:t>
      </w:r>
      <w:r w:rsidRPr="00A86727">
        <w:rPr>
          <w:rStyle w:val="StyleUnderline"/>
        </w:rPr>
        <w:t>judges themselves</w:t>
      </w:r>
      <w:r w:rsidRPr="00A86727">
        <w:rPr>
          <w:sz w:val="16"/>
        </w:rPr>
        <w:t xml:space="preserve"> have </w:t>
      </w:r>
      <w:r w:rsidRPr="00A86727">
        <w:rPr>
          <w:rStyle w:val="StyleUnderline"/>
        </w:rPr>
        <w:t>criticized antitrust</w:t>
      </w:r>
      <w:r w:rsidRPr="00A86727">
        <w:rPr>
          <w:sz w:val="16"/>
        </w:rPr>
        <w:t xml:space="preserve"> standards </w:t>
      </w:r>
      <w:r w:rsidRPr="00A86727">
        <w:rPr>
          <w:rStyle w:val="StyleUnderline"/>
        </w:rPr>
        <w:t>for</w:t>
      </w:r>
      <w:r w:rsidRPr="00A86727">
        <w:rPr>
          <w:sz w:val="16"/>
        </w:rPr>
        <w:t xml:space="preserve"> </w:t>
      </w:r>
      <w:r w:rsidRPr="00A86727">
        <w:rPr>
          <w:rStyle w:val="StyleUnderline"/>
        </w:rPr>
        <w:t>being</w:t>
      </w:r>
      <w:r w:rsidRPr="00A86727">
        <w:rPr>
          <w:sz w:val="16"/>
        </w:rPr>
        <w:t xml:space="preserve"> highly </w:t>
      </w:r>
      <w:r w:rsidRPr="00A86727">
        <w:rPr>
          <w:rStyle w:val="Emphasis"/>
        </w:rPr>
        <w:t>difficult</w:t>
      </w:r>
      <w:r w:rsidRPr="00A86727">
        <w:rPr>
          <w:sz w:val="16"/>
        </w:rPr>
        <w:t xml:space="preserve"> </w:t>
      </w:r>
      <w:r w:rsidRPr="00A86727">
        <w:rPr>
          <w:rStyle w:val="StyleUnderline"/>
        </w:rPr>
        <w:t>to administer</w:t>
      </w:r>
      <w:r w:rsidRPr="00A86727">
        <w:rPr>
          <w:sz w:val="16"/>
        </w:rPr>
        <w:t xml:space="preserve">.4 And </w:t>
      </w:r>
      <w:r w:rsidRPr="00A86727">
        <w:rPr>
          <w:rStyle w:val="StyleUnderline"/>
        </w:rPr>
        <w:t xml:space="preserve">if a </w:t>
      </w:r>
      <w:r w:rsidRPr="00A86727">
        <w:rPr>
          <w:rStyle w:val="StyleUnderline"/>
          <w:highlight w:val="yellow"/>
        </w:rPr>
        <w:t>standard</w:t>
      </w:r>
      <w:r w:rsidRPr="00A86727">
        <w:rPr>
          <w:rStyle w:val="StyleUnderline"/>
        </w:rPr>
        <w:t xml:space="preserve"> isn’t administrable, it </w:t>
      </w:r>
      <w:r w:rsidRPr="00A86727">
        <w:rPr>
          <w:rStyle w:val="StyleUnderline"/>
          <w:highlight w:val="yellow"/>
        </w:rPr>
        <w:t xml:space="preserve">won’t yield </w:t>
      </w:r>
      <w:r w:rsidRPr="00A86727">
        <w:rPr>
          <w:rStyle w:val="Emphasis"/>
          <w:highlight w:val="yellow"/>
        </w:rPr>
        <w:t>predictable results</w:t>
      </w:r>
      <w:r w:rsidRPr="00A86727">
        <w:rPr>
          <w:sz w:val="16"/>
        </w:rPr>
        <w:t xml:space="preserve">. The </w:t>
      </w:r>
      <w:r w:rsidRPr="00A86727">
        <w:rPr>
          <w:rStyle w:val="StyleUnderline"/>
        </w:rPr>
        <w:t>dearth of clear standards</w:t>
      </w:r>
      <w:r w:rsidRPr="00A86727">
        <w:rPr>
          <w:sz w:val="16"/>
        </w:rPr>
        <w:t xml:space="preserve"> and rules </w:t>
      </w:r>
      <w:r w:rsidRPr="00A86727">
        <w:rPr>
          <w:rStyle w:val="StyleUnderline"/>
        </w:rPr>
        <w:t>in antitrust means</w:t>
      </w:r>
      <w:r w:rsidRPr="00A86727">
        <w:rPr>
          <w:sz w:val="16"/>
        </w:rPr>
        <w:t xml:space="preserve"> that </w:t>
      </w:r>
      <w:r w:rsidRPr="00EA4ED8">
        <w:rPr>
          <w:rStyle w:val="Emphasis"/>
          <w:highlight w:val="yellow"/>
        </w:rPr>
        <w:t>market actors</w:t>
      </w:r>
      <w:r w:rsidRPr="00EA4ED8">
        <w:rPr>
          <w:rStyle w:val="StyleUnderline"/>
          <w:highlight w:val="yellow"/>
        </w:rPr>
        <w:t xml:space="preserve"> </w:t>
      </w:r>
      <w:r w:rsidRPr="00A86727">
        <w:rPr>
          <w:rStyle w:val="StyleUnderline"/>
          <w:highlight w:val="yellow"/>
        </w:rPr>
        <w:t>face</w:t>
      </w:r>
      <w:r w:rsidRPr="00A86727">
        <w:rPr>
          <w:sz w:val="16"/>
          <w:highlight w:val="yellow"/>
        </w:rPr>
        <w:t xml:space="preserve"> </w:t>
      </w:r>
      <w:r w:rsidRPr="00443726">
        <w:rPr>
          <w:rStyle w:val="Emphasis"/>
          <w:highlight w:val="yellow"/>
        </w:rPr>
        <w:t>uncertainty</w:t>
      </w:r>
      <w:r w:rsidRPr="00443726">
        <w:rPr>
          <w:sz w:val="16"/>
          <w:highlight w:val="yellow"/>
        </w:rPr>
        <w:t xml:space="preserve"> </w:t>
      </w:r>
      <w:r w:rsidRPr="00443726">
        <w:rPr>
          <w:rStyle w:val="StyleUnderline"/>
          <w:highlight w:val="yellow"/>
        </w:rPr>
        <w:t xml:space="preserve">and cannot internalize </w:t>
      </w:r>
      <w:r w:rsidRPr="00EA4ED8">
        <w:rPr>
          <w:rStyle w:val="StyleUnderline"/>
          <w:highlight w:val="yellow"/>
        </w:rPr>
        <w:t>legal norms into</w:t>
      </w:r>
      <w:r w:rsidRPr="00A86727">
        <w:rPr>
          <w:rStyle w:val="StyleUnderline"/>
        </w:rPr>
        <w:t xml:space="preserve"> their </w:t>
      </w:r>
      <w:r w:rsidRPr="00EA4ED8">
        <w:rPr>
          <w:rStyle w:val="Emphasis"/>
          <w:highlight w:val="yellow"/>
        </w:rPr>
        <w:t>business decisions</w:t>
      </w:r>
      <w:r w:rsidRPr="00A86727">
        <w:rPr>
          <w:sz w:val="16"/>
        </w:rPr>
        <w:t xml:space="preserve">.5 Moreover, </w:t>
      </w:r>
      <w:r w:rsidRPr="00EA4ED8">
        <w:rPr>
          <w:rStyle w:val="StyleUnderline"/>
          <w:highlight w:val="yellow"/>
        </w:rPr>
        <w:t>ambiguity deprives</w:t>
      </w:r>
      <w:r w:rsidRPr="00A86727">
        <w:rPr>
          <w:rStyle w:val="StyleUnderline"/>
        </w:rPr>
        <w:t xml:space="preserve"> </w:t>
      </w:r>
      <w:r w:rsidRPr="00EA4ED8">
        <w:rPr>
          <w:rStyle w:val="StyleUnderline"/>
          <w:highlight w:val="yellow"/>
        </w:rPr>
        <w:t>market</w:t>
      </w:r>
      <w:r w:rsidRPr="00A86727">
        <w:rPr>
          <w:rStyle w:val="StyleUnderline"/>
        </w:rPr>
        <w:t xml:space="preserve"> participants and the public </w:t>
      </w:r>
      <w:r w:rsidRPr="00EA4ED8">
        <w:rPr>
          <w:rStyle w:val="StyleUnderline"/>
          <w:highlight w:val="yellow"/>
        </w:rPr>
        <w:t xml:space="preserve">of </w:t>
      </w:r>
      <w:r w:rsidRPr="00EA4ED8">
        <w:rPr>
          <w:rStyle w:val="Emphasis"/>
          <w:highlight w:val="yellow"/>
        </w:rPr>
        <w:t>notice</w:t>
      </w:r>
      <w:r w:rsidRPr="00EA4ED8">
        <w:rPr>
          <w:sz w:val="16"/>
          <w:highlight w:val="yellow"/>
        </w:rPr>
        <w:t xml:space="preserve"> </w:t>
      </w:r>
      <w:r w:rsidRPr="00EA4ED8">
        <w:rPr>
          <w:rStyle w:val="StyleUnderline"/>
          <w:highlight w:val="yellow"/>
        </w:rPr>
        <w:t>about</w:t>
      </w:r>
      <w:r w:rsidRPr="00A86727">
        <w:rPr>
          <w:rStyle w:val="StyleUnderline"/>
        </w:rPr>
        <w:t xml:space="preserve"> what </w:t>
      </w:r>
      <w:r w:rsidRPr="00EA4ED8">
        <w:rPr>
          <w:rStyle w:val="StyleUnderline"/>
          <w:highlight w:val="yellow"/>
        </w:rPr>
        <w:t>the law</w:t>
      </w:r>
      <w:r w:rsidRPr="00A86727">
        <w:rPr>
          <w:rStyle w:val="StyleUnderline"/>
        </w:rPr>
        <w:t xml:space="preserve"> is</w:t>
      </w:r>
      <w:r w:rsidRPr="00A86727">
        <w:rPr>
          <w:sz w:val="16"/>
        </w:rPr>
        <w:t>, thereby undermining due process—a fundamental principle in our legal system.6</w:t>
      </w:r>
    </w:p>
    <w:p w14:paraId="4D0D7927" w14:textId="77777777" w:rsidR="000A40A7" w:rsidRPr="00A86727" w:rsidRDefault="000A40A7" w:rsidP="000A40A7">
      <w:pPr>
        <w:rPr>
          <w:sz w:val="16"/>
        </w:rPr>
      </w:pPr>
      <w:bookmarkStart w:id="0" w:name="_Hlk82168323"/>
      <w:r w:rsidRPr="00A86727">
        <w:rPr>
          <w:sz w:val="16"/>
        </w:rPr>
        <w:t xml:space="preserve">Decades ago, former Commissioner Philip Elman observed that </w:t>
      </w:r>
      <w:r w:rsidRPr="00A86727">
        <w:rPr>
          <w:rStyle w:val="StyleUnderline"/>
          <w:highlight w:val="yellow"/>
        </w:rPr>
        <w:t>case-by</w:t>
      </w:r>
      <w:r w:rsidRPr="00443726">
        <w:rPr>
          <w:rStyle w:val="StyleUnderline"/>
          <w:highlight w:val="yellow"/>
        </w:rPr>
        <w:t>-case adjudication “may</w:t>
      </w:r>
      <w:r w:rsidRPr="00A86727">
        <w:rPr>
          <w:sz w:val="16"/>
        </w:rPr>
        <w:t xml:space="preserve"> simply </w:t>
      </w:r>
      <w:r w:rsidRPr="00443726">
        <w:rPr>
          <w:rStyle w:val="StyleUnderline"/>
          <w:highlight w:val="yellow"/>
        </w:rPr>
        <w:t>be</w:t>
      </w:r>
      <w:r w:rsidRPr="00443726">
        <w:rPr>
          <w:sz w:val="16"/>
          <w:highlight w:val="yellow"/>
        </w:rPr>
        <w:t xml:space="preserve"> </w:t>
      </w:r>
      <w:r w:rsidRPr="00443726">
        <w:rPr>
          <w:rStyle w:val="Emphasis"/>
          <w:highlight w:val="yellow"/>
        </w:rPr>
        <w:t>too slow</w:t>
      </w:r>
      <w:r w:rsidRPr="00A86727">
        <w:rPr>
          <w:sz w:val="16"/>
        </w:rPr>
        <w:t xml:space="preserve"> </w:t>
      </w:r>
      <w:r w:rsidRPr="00A86727">
        <w:rPr>
          <w:rStyle w:val="StyleUnderline"/>
        </w:rPr>
        <w:t>and</w:t>
      </w:r>
      <w:r w:rsidRPr="00A86727">
        <w:rPr>
          <w:sz w:val="16"/>
        </w:rPr>
        <w:t xml:space="preserve"> </w:t>
      </w:r>
      <w:r w:rsidRPr="00A86727">
        <w:rPr>
          <w:rStyle w:val="Emphasis"/>
        </w:rPr>
        <w:t>cumbersome</w:t>
      </w:r>
      <w:r w:rsidRPr="00A86727">
        <w:rPr>
          <w:sz w:val="16"/>
        </w:rPr>
        <w:t xml:space="preserve"> </w:t>
      </w:r>
      <w:r w:rsidRPr="00A86727">
        <w:rPr>
          <w:rStyle w:val="StyleUnderline"/>
          <w:highlight w:val="yellow"/>
        </w:rPr>
        <w:t>to produce</w:t>
      </w:r>
      <w:r w:rsidRPr="00A86727">
        <w:rPr>
          <w:sz w:val="16"/>
        </w:rPr>
        <w:t xml:space="preserve"> specific and clear </w:t>
      </w:r>
      <w:r w:rsidRPr="00A86727">
        <w:rPr>
          <w:rStyle w:val="StyleUnderline"/>
          <w:highlight w:val="yellow"/>
        </w:rPr>
        <w:t>standards adequate to</w:t>
      </w:r>
      <w:r w:rsidRPr="00A86727">
        <w:rPr>
          <w:rStyle w:val="StyleUnderline"/>
        </w:rPr>
        <w:t xml:space="preserve"> the needs of</w:t>
      </w:r>
      <w:r w:rsidRPr="00A86727">
        <w:rPr>
          <w:sz w:val="16"/>
        </w:rPr>
        <w:t xml:space="preserve"> </w:t>
      </w:r>
      <w:r w:rsidRPr="00EA4ED8">
        <w:rPr>
          <w:rStyle w:val="Emphasis"/>
          <w:highlight w:val="yellow"/>
        </w:rPr>
        <w:t>businessmen</w:t>
      </w:r>
      <w:r w:rsidRPr="00A86727">
        <w:rPr>
          <w:sz w:val="16"/>
        </w:rPr>
        <w:t xml:space="preserve">, the private bar, </w:t>
      </w:r>
      <w:r w:rsidRPr="00EA4ED8">
        <w:rPr>
          <w:rStyle w:val="StyleUnderline"/>
          <w:highlight w:val="yellow"/>
        </w:rPr>
        <w:t>and</w:t>
      </w:r>
      <w:r w:rsidRPr="00A86727">
        <w:rPr>
          <w:sz w:val="16"/>
        </w:rPr>
        <w:t xml:space="preserve"> the </w:t>
      </w:r>
      <w:r w:rsidRPr="00443726">
        <w:rPr>
          <w:rStyle w:val="Emphasis"/>
        </w:rPr>
        <w:t xml:space="preserve">government </w:t>
      </w:r>
      <w:r w:rsidRPr="00A86727">
        <w:rPr>
          <w:rStyle w:val="Emphasis"/>
          <w:highlight w:val="yellow"/>
        </w:rPr>
        <w:t>agencies</w:t>
      </w:r>
      <w:r w:rsidRPr="00A86727">
        <w:rPr>
          <w:sz w:val="16"/>
        </w:rPr>
        <w:t xml:space="preserve">.”7 </w:t>
      </w:r>
      <w:r w:rsidRPr="004D077E">
        <w:rPr>
          <w:rStyle w:val="StyleUnderline"/>
        </w:rPr>
        <w:t>Relying</w:t>
      </w:r>
      <w:r w:rsidRPr="004D077E">
        <w:rPr>
          <w:sz w:val="16"/>
        </w:rPr>
        <w:t xml:space="preserve"> solely </w:t>
      </w:r>
      <w:r w:rsidRPr="004D077E">
        <w:rPr>
          <w:rStyle w:val="StyleUnderline"/>
        </w:rPr>
        <w:t>on</w:t>
      </w:r>
      <w:r w:rsidRPr="004D077E">
        <w:rPr>
          <w:sz w:val="16"/>
        </w:rPr>
        <w:t xml:space="preserve"> </w:t>
      </w:r>
      <w:r w:rsidRPr="004D077E">
        <w:rPr>
          <w:rStyle w:val="Emphasis"/>
        </w:rPr>
        <w:t>case-by-case adjudication</w:t>
      </w:r>
      <w:r w:rsidRPr="004D077E">
        <w:rPr>
          <w:sz w:val="16"/>
        </w:rPr>
        <w:t xml:space="preserve"> </w:t>
      </w:r>
      <w:r w:rsidRPr="004D077E">
        <w:rPr>
          <w:rStyle w:val="StyleUnderline"/>
        </w:rPr>
        <w:t>means</w:t>
      </w:r>
      <w:r w:rsidRPr="00A86727">
        <w:rPr>
          <w:sz w:val="16"/>
        </w:rPr>
        <w:t xml:space="preserve"> </w:t>
      </w:r>
      <w:r w:rsidRPr="004D077E">
        <w:rPr>
          <w:sz w:val="16"/>
        </w:rPr>
        <w:t xml:space="preserve">that </w:t>
      </w:r>
      <w:r w:rsidRPr="004D077E">
        <w:rPr>
          <w:rStyle w:val="StyleUnderline"/>
        </w:rPr>
        <w:t>businesses</w:t>
      </w:r>
      <w:r w:rsidRPr="004D077E">
        <w:rPr>
          <w:sz w:val="16"/>
        </w:rPr>
        <w:t xml:space="preserve"> and the public </w:t>
      </w:r>
      <w:r w:rsidRPr="004D077E">
        <w:rPr>
          <w:rStyle w:val="StyleUnderline"/>
        </w:rPr>
        <w:t>must</w:t>
      </w:r>
      <w:r w:rsidRPr="004D077E">
        <w:rPr>
          <w:sz w:val="16"/>
        </w:rPr>
        <w:t xml:space="preserve"> attempt to </w:t>
      </w:r>
      <w:r w:rsidRPr="004D077E">
        <w:rPr>
          <w:rStyle w:val="StyleUnderline"/>
        </w:rPr>
        <w:t>extract</w:t>
      </w:r>
      <w:r w:rsidRPr="004D077E">
        <w:rPr>
          <w:sz w:val="16"/>
        </w:rPr>
        <w:t xml:space="preserve"> </w:t>
      </w:r>
      <w:r w:rsidRPr="004D077E">
        <w:rPr>
          <w:rStyle w:val="Emphasis"/>
        </w:rPr>
        <w:t>legal rules</w:t>
      </w:r>
      <w:r w:rsidRPr="004D077E">
        <w:rPr>
          <w:sz w:val="16"/>
        </w:rPr>
        <w:t xml:space="preserve"> </w:t>
      </w:r>
      <w:r w:rsidRPr="004D077E">
        <w:rPr>
          <w:rStyle w:val="StyleUnderline"/>
        </w:rPr>
        <w:t>from a</w:t>
      </w:r>
      <w:r w:rsidRPr="004D077E">
        <w:rPr>
          <w:sz w:val="16"/>
        </w:rPr>
        <w:t xml:space="preserve"> </w:t>
      </w:r>
      <w:r w:rsidRPr="004D077E">
        <w:rPr>
          <w:rStyle w:val="Emphasis"/>
        </w:rPr>
        <w:t>patchwork</w:t>
      </w:r>
      <w:r w:rsidRPr="004D077E">
        <w:rPr>
          <w:sz w:val="16"/>
        </w:rPr>
        <w:t xml:space="preserve"> </w:t>
      </w:r>
      <w:r w:rsidRPr="004D077E">
        <w:rPr>
          <w:rStyle w:val="StyleUnderline"/>
        </w:rPr>
        <w:t>of</w:t>
      </w:r>
      <w:r w:rsidRPr="004D077E">
        <w:rPr>
          <w:sz w:val="16"/>
        </w:rPr>
        <w:t xml:space="preserve"> </w:t>
      </w:r>
      <w:r w:rsidRPr="004D077E">
        <w:rPr>
          <w:rStyle w:val="Emphasis"/>
        </w:rPr>
        <w:t>individual court opinions</w:t>
      </w:r>
      <w:r w:rsidRPr="004D077E">
        <w:rPr>
          <w:sz w:val="16"/>
        </w:rPr>
        <w:t xml:space="preserve">. </w:t>
      </w:r>
      <w:r w:rsidRPr="004D077E">
        <w:rPr>
          <w:rStyle w:val="StyleUnderline"/>
        </w:rPr>
        <w:t>Because</w:t>
      </w:r>
      <w:r w:rsidRPr="00A86727">
        <w:rPr>
          <w:rStyle w:val="StyleUnderline"/>
        </w:rPr>
        <w:t xml:space="preserve"> antitrust </w:t>
      </w:r>
      <w:r w:rsidRPr="00A86727">
        <w:rPr>
          <w:rStyle w:val="StyleUnderline"/>
          <w:highlight w:val="yellow"/>
        </w:rPr>
        <w:t xml:space="preserve">plaintiffs bring cases in </w:t>
      </w:r>
      <w:r w:rsidRPr="00A86727">
        <w:rPr>
          <w:rStyle w:val="Emphasis"/>
          <w:highlight w:val="yellow"/>
        </w:rPr>
        <w:t>dozens</w:t>
      </w:r>
      <w:r w:rsidRPr="00A86727">
        <w:rPr>
          <w:sz w:val="16"/>
          <w:highlight w:val="yellow"/>
        </w:rPr>
        <w:t xml:space="preserve"> </w:t>
      </w:r>
      <w:r w:rsidRPr="00A86727">
        <w:rPr>
          <w:rStyle w:val="StyleUnderline"/>
          <w:highlight w:val="yellow"/>
        </w:rPr>
        <w:t>of</w:t>
      </w:r>
      <w:r w:rsidRPr="00A86727">
        <w:rPr>
          <w:rStyle w:val="StyleUnderline"/>
        </w:rPr>
        <w:t xml:space="preserve"> different </w:t>
      </w:r>
      <w:r w:rsidRPr="00A86727">
        <w:rPr>
          <w:rStyle w:val="StyleUnderline"/>
          <w:highlight w:val="yellow"/>
        </w:rPr>
        <w:t xml:space="preserve">courts with </w:t>
      </w:r>
      <w:r w:rsidRPr="00A86727">
        <w:rPr>
          <w:rStyle w:val="Emphasis"/>
          <w:highlight w:val="yellow"/>
        </w:rPr>
        <w:t>hundreds</w:t>
      </w:r>
      <w:r w:rsidRPr="00A86727">
        <w:rPr>
          <w:sz w:val="16"/>
          <w:highlight w:val="yellow"/>
        </w:rPr>
        <w:t xml:space="preserve"> </w:t>
      </w:r>
      <w:r w:rsidRPr="00A86727">
        <w:rPr>
          <w:rStyle w:val="StyleUnderline"/>
          <w:highlight w:val="yellow"/>
        </w:rPr>
        <w:t>of</w:t>
      </w:r>
      <w:r w:rsidRPr="00A86727">
        <w:rPr>
          <w:rStyle w:val="StyleUnderline"/>
        </w:rPr>
        <w:t xml:space="preserve"> different</w:t>
      </w:r>
      <w:r w:rsidRPr="00A86727">
        <w:rPr>
          <w:sz w:val="16"/>
        </w:rPr>
        <w:t xml:space="preserve"> </w:t>
      </w:r>
      <w:r w:rsidRPr="00A86727">
        <w:rPr>
          <w:rStyle w:val="Emphasis"/>
        </w:rPr>
        <w:t xml:space="preserve">generalist </w:t>
      </w:r>
      <w:r w:rsidRPr="00A86727">
        <w:rPr>
          <w:rStyle w:val="Emphasis"/>
          <w:highlight w:val="yellow"/>
        </w:rPr>
        <w:t>judges</w:t>
      </w:r>
      <w:r w:rsidRPr="00A86727">
        <w:rPr>
          <w:sz w:val="16"/>
        </w:rPr>
        <w:t xml:space="preserve"> and juries, </w:t>
      </w:r>
      <w:r w:rsidRPr="00A86727">
        <w:rPr>
          <w:rStyle w:val="StyleUnderline"/>
        </w:rPr>
        <w:t xml:space="preserve">simply </w:t>
      </w:r>
      <w:r w:rsidRPr="00A86727">
        <w:rPr>
          <w:rStyle w:val="StyleUnderline"/>
          <w:highlight w:val="yellow"/>
        </w:rPr>
        <w:t>understanding</w:t>
      </w:r>
      <w:r w:rsidRPr="00A86727">
        <w:rPr>
          <w:sz w:val="16"/>
        </w:rPr>
        <w:t xml:space="preserve"> what </w:t>
      </w:r>
      <w:r w:rsidRPr="00A86727">
        <w:rPr>
          <w:rStyle w:val="StyleUnderline"/>
        </w:rPr>
        <w:t>the</w:t>
      </w:r>
      <w:r w:rsidRPr="00A86727">
        <w:rPr>
          <w:sz w:val="16"/>
        </w:rPr>
        <w:t xml:space="preserve"> </w:t>
      </w:r>
      <w:r w:rsidRPr="00A86727">
        <w:rPr>
          <w:rStyle w:val="StyleUnderline"/>
          <w:highlight w:val="yellow"/>
        </w:rPr>
        <w:t>law</w:t>
      </w:r>
      <w:r w:rsidRPr="00A86727">
        <w:rPr>
          <w:sz w:val="16"/>
        </w:rPr>
        <w:t xml:space="preserve"> is </w:t>
      </w:r>
      <w:r w:rsidRPr="00A86727">
        <w:rPr>
          <w:rStyle w:val="StyleUnderline"/>
          <w:highlight w:val="yellow"/>
        </w:rPr>
        <w:t>can involve piecing</w:t>
      </w:r>
      <w:r w:rsidRPr="00A86727">
        <w:rPr>
          <w:rStyle w:val="StyleUnderline"/>
        </w:rPr>
        <w:t xml:space="preserve"> together </w:t>
      </w:r>
      <w:r w:rsidRPr="00A86727">
        <w:rPr>
          <w:rStyle w:val="Emphasis"/>
          <w:highlight w:val="yellow"/>
        </w:rPr>
        <w:t>disparate rulings</w:t>
      </w:r>
      <w:r w:rsidRPr="00A86727">
        <w:rPr>
          <w:sz w:val="16"/>
        </w:rPr>
        <w:t xml:space="preserve"> founded on unique sets of facts. All too often, the </w:t>
      </w:r>
      <w:r w:rsidRPr="004D077E">
        <w:rPr>
          <w:rStyle w:val="StyleUnderline"/>
        </w:rPr>
        <w:t xml:space="preserve">resulting picture is </w:t>
      </w:r>
      <w:r w:rsidRPr="004D077E">
        <w:rPr>
          <w:rStyle w:val="Emphasis"/>
        </w:rPr>
        <w:t>unclear</w:t>
      </w:r>
      <w:r w:rsidRPr="00A86727">
        <w:rPr>
          <w:sz w:val="16"/>
        </w:rPr>
        <w:t xml:space="preserve">. This </w:t>
      </w:r>
      <w:r w:rsidRPr="00A86727">
        <w:rPr>
          <w:rStyle w:val="StyleUnderline"/>
          <w:highlight w:val="yellow"/>
        </w:rPr>
        <w:t>ambiguity is</w:t>
      </w:r>
      <w:r w:rsidRPr="00A86727">
        <w:rPr>
          <w:sz w:val="16"/>
        </w:rPr>
        <w:t xml:space="preserve"> </w:t>
      </w:r>
      <w:r w:rsidRPr="00A86727">
        <w:rPr>
          <w:rStyle w:val="Emphasis"/>
          <w:highlight w:val="yellow"/>
        </w:rPr>
        <w:t>compounded</w:t>
      </w:r>
      <w:r w:rsidRPr="00A86727">
        <w:rPr>
          <w:sz w:val="16"/>
          <w:highlight w:val="yellow"/>
        </w:rPr>
        <w:t xml:space="preserve"> </w:t>
      </w:r>
      <w:r w:rsidRPr="00A86727">
        <w:rPr>
          <w:rStyle w:val="StyleUnderline"/>
          <w:highlight w:val="yellow"/>
        </w:rPr>
        <w:t>when</w:t>
      </w:r>
      <w:r w:rsidRPr="00A86727">
        <w:rPr>
          <w:rStyle w:val="StyleUnderline"/>
        </w:rPr>
        <w:t xml:space="preserve"> the</w:t>
      </w:r>
      <w:r w:rsidRPr="00A86727">
        <w:rPr>
          <w:sz w:val="16"/>
        </w:rPr>
        <w:t xml:space="preserve"> Supreme </w:t>
      </w:r>
      <w:r w:rsidRPr="00A86727">
        <w:rPr>
          <w:rStyle w:val="StyleUnderline"/>
          <w:highlight w:val="yellow"/>
        </w:rPr>
        <w:t>Court assigns</w:t>
      </w:r>
      <w:r w:rsidRPr="00A86727">
        <w:rPr>
          <w:rStyle w:val="StyleUnderline"/>
        </w:rPr>
        <w:t xml:space="preserve"> to </w:t>
      </w:r>
      <w:r w:rsidRPr="00A86727">
        <w:rPr>
          <w:rStyle w:val="StyleUnderline"/>
          <w:highlight w:val="yellow"/>
        </w:rPr>
        <w:t>lower courts</w:t>
      </w:r>
      <w:r w:rsidRPr="00A86727">
        <w:rPr>
          <w:rStyle w:val="StyleUnderline"/>
        </w:rPr>
        <w:t xml:space="preserve"> the task of fleshing out how to</w:t>
      </w:r>
      <w:r w:rsidRPr="00A86727">
        <w:rPr>
          <w:sz w:val="16"/>
        </w:rPr>
        <w:t xml:space="preserve"> structure and </w:t>
      </w:r>
      <w:r w:rsidRPr="00A86727">
        <w:rPr>
          <w:rStyle w:val="StyleUnderline"/>
        </w:rPr>
        <w:t>apply a standard</w:t>
      </w:r>
      <w:r w:rsidRPr="00A86727">
        <w:rPr>
          <w:sz w:val="16"/>
        </w:rPr>
        <w:t xml:space="preserve">, potentially </w:t>
      </w:r>
      <w:r w:rsidRPr="00A86727">
        <w:rPr>
          <w:rStyle w:val="Emphasis"/>
          <w:highlight w:val="yellow"/>
        </w:rPr>
        <w:t>delaying</w:t>
      </w:r>
      <w:r w:rsidRPr="00A86727">
        <w:rPr>
          <w:rStyle w:val="Emphasis"/>
        </w:rPr>
        <w:t xml:space="preserve"> clarity</w:t>
      </w:r>
      <w:r w:rsidRPr="00A86727">
        <w:rPr>
          <w:sz w:val="16"/>
        </w:rPr>
        <w:t xml:space="preserve"> </w:t>
      </w:r>
      <w:r w:rsidRPr="00A86727">
        <w:rPr>
          <w:rStyle w:val="StyleUnderline"/>
        </w:rPr>
        <w:t xml:space="preserve">and </w:t>
      </w:r>
      <w:r w:rsidRPr="00A86727">
        <w:rPr>
          <w:rStyle w:val="Emphasis"/>
          <w:highlight w:val="yellow"/>
        </w:rPr>
        <w:t>certainty</w:t>
      </w:r>
      <w:r w:rsidRPr="00A86727">
        <w:rPr>
          <w:sz w:val="16"/>
        </w:rPr>
        <w:t xml:space="preserve"> </w:t>
      </w:r>
      <w:r w:rsidRPr="00A86727">
        <w:rPr>
          <w:rStyle w:val="StyleUnderline"/>
          <w:highlight w:val="yellow"/>
        </w:rPr>
        <w:t>for</w:t>
      </w:r>
      <w:r w:rsidRPr="00A86727">
        <w:rPr>
          <w:sz w:val="16"/>
        </w:rPr>
        <w:t xml:space="preserve"> years or even </w:t>
      </w:r>
      <w:r w:rsidRPr="00A86727">
        <w:rPr>
          <w:rStyle w:val="Emphasis"/>
          <w:highlight w:val="yellow"/>
        </w:rPr>
        <w:t>decades</w:t>
      </w:r>
      <w:r w:rsidRPr="00A86727">
        <w:rPr>
          <w:sz w:val="16"/>
        </w:rPr>
        <w:t>.8</w:t>
      </w:r>
    </w:p>
    <w:p w14:paraId="18EDAFB4" w14:textId="77777777" w:rsidR="000A40A7" w:rsidRPr="00A86727" w:rsidRDefault="000A40A7" w:rsidP="000A40A7">
      <w:pPr>
        <w:pStyle w:val="Heading4"/>
        <w:rPr>
          <w:rFonts w:cs="Arial"/>
        </w:rPr>
      </w:pPr>
      <w:bookmarkStart w:id="1" w:name="_Hlk82109712"/>
      <w:bookmarkEnd w:id="0"/>
      <w:r w:rsidRPr="00A86727">
        <w:rPr>
          <w:rFonts w:cs="Arial"/>
        </w:rPr>
        <w:t xml:space="preserve">FTC rulemaking improves the </w:t>
      </w:r>
      <w:r w:rsidRPr="00A86727">
        <w:rPr>
          <w:rFonts w:cs="Arial"/>
          <w:u w:val="single"/>
        </w:rPr>
        <w:t>speed</w:t>
      </w:r>
      <w:r w:rsidRPr="00A86727">
        <w:rPr>
          <w:rFonts w:cs="Arial"/>
        </w:rPr>
        <w:t xml:space="preserve">, </w:t>
      </w:r>
      <w:r w:rsidRPr="00A86727">
        <w:rPr>
          <w:rFonts w:cs="Arial"/>
          <w:u w:val="single"/>
        </w:rPr>
        <w:t>clarity</w:t>
      </w:r>
      <w:r w:rsidRPr="00A86727">
        <w:rPr>
          <w:rFonts w:cs="Arial"/>
        </w:rPr>
        <w:t xml:space="preserve"> and </w:t>
      </w:r>
      <w:r w:rsidRPr="00A86727">
        <w:rPr>
          <w:rFonts w:cs="Arial"/>
          <w:u w:val="single"/>
        </w:rPr>
        <w:t>certainty</w:t>
      </w:r>
      <w:r w:rsidRPr="00A86727">
        <w:rPr>
          <w:rFonts w:cs="Arial"/>
        </w:rPr>
        <w:t xml:space="preserve"> of enforcement to level the playing field for market entrants. </w:t>
      </w:r>
    </w:p>
    <w:p w14:paraId="717A3A65" w14:textId="77777777" w:rsidR="000A40A7" w:rsidRPr="00A86727" w:rsidRDefault="000A40A7" w:rsidP="000A40A7">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791F22C2" w14:textId="77777777" w:rsidR="000A40A7" w:rsidRPr="00A86727" w:rsidRDefault="000A40A7" w:rsidP="000A40A7">
      <w:pPr>
        <w:rPr>
          <w:sz w:val="16"/>
        </w:rPr>
      </w:pPr>
      <w:r w:rsidRPr="00A86727">
        <w:rPr>
          <w:sz w:val="16"/>
        </w:rPr>
        <w:t>“</w:t>
      </w:r>
      <w:r w:rsidRPr="00A86727">
        <w:rPr>
          <w:rStyle w:val="StyleUnderline"/>
          <w:highlight w:val="yellow"/>
        </w:rPr>
        <w:t>Rulemaking</w:t>
      </w:r>
      <w:r w:rsidRPr="00A86727">
        <w:rPr>
          <w:sz w:val="16"/>
        </w:rPr>
        <w:t xml:space="preserve">” often </w:t>
      </w:r>
      <w:r w:rsidRPr="00A86727">
        <w:rPr>
          <w:rStyle w:val="StyleUnderline"/>
        </w:rPr>
        <w:t xml:space="preserve">evokes the idea of </w:t>
      </w:r>
      <w:r w:rsidRPr="00A86727">
        <w:rPr>
          <w:sz w:val="16"/>
        </w:rPr>
        <w:t xml:space="preserve">government imposing </w:t>
      </w:r>
      <w:r w:rsidRPr="00A86727">
        <w:rPr>
          <w:rStyle w:val="StyleUnderline"/>
        </w:rPr>
        <w:t>some inflexible prescription</w:t>
      </w:r>
      <w:r w:rsidRPr="00A86727">
        <w:rPr>
          <w:sz w:val="16"/>
        </w:rPr>
        <w:t xml:space="preserve"> upon the marketplace. This </w:t>
      </w:r>
      <w:r w:rsidRPr="00A86727">
        <w:rPr>
          <w:rStyle w:val="StyleUnderline"/>
        </w:rPr>
        <w:t xml:space="preserve">is </w:t>
      </w:r>
      <w:r w:rsidRPr="00A86727">
        <w:rPr>
          <w:rStyle w:val="Emphasis"/>
        </w:rPr>
        <w:t>not</w:t>
      </w:r>
      <w:r w:rsidRPr="00A86727">
        <w:rPr>
          <w:rStyle w:val="StyleUnderline"/>
        </w:rPr>
        <w:t xml:space="preserve"> what we are suggesting</w:t>
      </w:r>
      <w:r w:rsidRPr="00A86727">
        <w:rPr>
          <w:sz w:val="16"/>
        </w:rPr>
        <w:t xml:space="preserve">. As former Commissioner Elman rightly noted, </w:t>
      </w:r>
      <w:r w:rsidRPr="00A86727">
        <w:rPr>
          <w:rStyle w:val="StyleUnderline"/>
        </w:rPr>
        <w:t>rulemaking can also be related to “standards, guidelines, pointers, criteria, or presumptions</w:t>
      </w:r>
      <w:r w:rsidRPr="00A86727">
        <w:rPr>
          <w:sz w:val="16"/>
        </w:rPr>
        <w:t xml:space="preserve">.”41 Rules come from courts, legislative bodies, and agencies. While they were not promulgated as agency rules, certain elements of the merger guidelines eventually came to serve as rules once courts adopted them.42 </w:t>
      </w:r>
      <w:r w:rsidRPr="00A86727">
        <w:rPr>
          <w:rStyle w:val="StyleUnderline"/>
        </w:rPr>
        <w:t xml:space="preserve">The merger guidelines </w:t>
      </w:r>
      <w:r w:rsidRPr="00A86727">
        <w:rPr>
          <w:rStyle w:val="StyleUnderline"/>
          <w:highlight w:val="yellow"/>
        </w:rPr>
        <w:t>stipulate the analytical framework</w:t>
      </w:r>
      <w:r w:rsidRPr="00A86727">
        <w:rPr>
          <w:rStyle w:val="StyleUnderline"/>
        </w:rPr>
        <w:t xml:space="preserve"> that the agencies rely on to enforce the merger law. Agency rulemaking could do the same </w:t>
      </w:r>
      <w:r w:rsidRPr="00A86727">
        <w:rPr>
          <w:rStyle w:val="StyleUnderline"/>
          <w:highlight w:val="yellow"/>
        </w:rPr>
        <w:t>for “unfair methods of competition</w:t>
      </w:r>
      <w:r w:rsidRPr="00A86727">
        <w:rPr>
          <w:rStyle w:val="StyleUnderline"/>
        </w:rPr>
        <w:t>.”</w:t>
      </w:r>
    </w:p>
    <w:p w14:paraId="3A85663C" w14:textId="77777777" w:rsidR="000A40A7" w:rsidRPr="00A86727" w:rsidRDefault="000A40A7" w:rsidP="000A40A7">
      <w:pPr>
        <w:rPr>
          <w:sz w:val="16"/>
        </w:rPr>
      </w:pPr>
      <w:r w:rsidRPr="00A86727">
        <w:rPr>
          <w:rStyle w:val="StyleUnderline"/>
        </w:rPr>
        <w:t>We see three major benefits</w:t>
      </w:r>
      <w:r w:rsidRPr="00A86727">
        <w:rPr>
          <w:sz w:val="16"/>
        </w:rPr>
        <w:t xml:space="preserve"> to the FTC engaging in rulemaking under “unfair methods of competition,” even if the conduct could be condemned under other aspects of antitrust laws. As we describe above, </w:t>
      </w:r>
      <w:r w:rsidRPr="00A86727">
        <w:rPr>
          <w:rStyle w:val="StyleUnderline"/>
        </w:rPr>
        <w:t xml:space="preserve">the </w:t>
      </w:r>
      <w:r w:rsidRPr="00A86727">
        <w:rPr>
          <w:rStyle w:val="StyleUnderline"/>
          <w:highlight w:val="yellow"/>
        </w:rPr>
        <w:t xml:space="preserve">current approach generates </w:t>
      </w:r>
      <w:r w:rsidRPr="00A86727">
        <w:rPr>
          <w:rStyle w:val="Emphasis"/>
          <w:highlight w:val="yellow"/>
        </w:rPr>
        <w:t>ambiguity</w:t>
      </w:r>
      <w:r w:rsidRPr="00A86727">
        <w:rPr>
          <w:rStyle w:val="StyleUnderline"/>
          <w:highlight w:val="yellow"/>
        </w:rPr>
        <w:t xml:space="preserve">, is unduly </w:t>
      </w:r>
      <w:r w:rsidRPr="00A86727">
        <w:rPr>
          <w:rStyle w:val="Emphasis"/>
          <w:highlight w:val="yellow"/>
        </w:rPr>
        <w:t>burdensome</w:t>
      </w:r>
      <w:r w:rsidRPr="00A86727">
        <w:rPr>
          <w:rStyle w:val="StyleUnderline"/>
          <w:highlight w:val="yellow"/>
        </w:rPr>
        <w:t>, and suffers from</w:t>
      </w:r>
      <w:r w:rsidRPr="00A86727">
        <w:rPr>
          <w:rStyle w:val="StyleUnderline"/>
        </w:rPr>
        <w:t xml:space="preserve"> a </w:t>
      </w:r>
      <w:r w:rsidRPr="00A86727">
        <w:rPr>
          <w:rStyle w:val="Emphasis"/>
          <w:highlight w:val="yellow"/>
        </w:rPr>
        <w:t>democratic participation</w:t>
      </w:r>
      <w:r w:rsidRPr="00A86727">
        <w:rPr>
          <w:sz w:val="16"/>
          <w:highlight w:val="yellow"/>
        </w:rPr>
        <w:t xml:space="preserve"> </w:t>
      </w:r>
      <w:r w:rsidRPr="00A86727">
        <w:rPr>
          <w:rStyle w:val="StyleUnderline"/>
          <w:highlight w:val="yellow"/>
        </w:rPr>
        <w:t>deficit</w:t>
      </w:r>
      <w:r w:rsidRPr="00A86727">
        <w:rPr>
          <w:rStyle w:val="StyleUnderline"/>
        </w:rPr>
        <w:t>.</w:t>
      </w:r>
      <w:r w:rsidRPr="00A86727">
        <w:rPr>
          <w:sz w:val="16"/>
        </w:rPr>
        <w:t xml:space="preserve"> Rulemaking can benefit the marketplace and the public on all of these fronts.</w:t>
      </w:r>
    </w:p>
    <w:p w14:paraId="2AAFEC15" w14:textId="77777777" w:rsidR="000A40A7" w:rsidRPr="00A86727" w:rsidRDefault="000A40A7" w:rsidP="000A40A7">
      <w:pPr>
        <w:rPr>
          <w:sz w:val="16"/>
        </w:rPr>
      </w:pPr>
      <w:r w:rsidRPr="00A86727">
        <w:rPr>
          <w:sz w:val="16"/>
        </w:rPr>
        <w:t xml:space="preserve">First, </w:t>
      </w:r>
      <w:r w:rsidRPr="00A86727">
        <w:rPr>
          <w:rStyle w:val="StyleUnderline"/>
          <w:highlight w:val="yellow"/>
        </w:rPr>
        <w:t>rulemaking</w:t>
      </w:r>
      <w:r w:rsidRPr="00A86727">
        <w:rPr>
          <w:rStyle w:val="StyleUnderline"/>
        </w:rPr>
        <w:t xml:space="preserve"> would </w:t>
      </w:r>
      <w:r w:rsidRPr="00A86727">
        <w:rPr>
          <w:rStyle w:val="StyleUnderline"/>
          <w:highlight w:val="yellow"/>
        </w:rPr>
        <w:t>enable</w:t>
      </w:r>
      <w:r w:rsidRPr="00A86727">
        <w:rPr>
          <w:rStyle w:val="StyleUnderline"/>
        </w:rPr>
        <w:t xml:space="preserve"> the </w:t>
      </w:r>
      <w:r w:rsidRPr="00A86727">
        <w:rPr>
          <w:rStyle w:val="StyleUnderline"/>
          <w:highlight w:val="yellow"/>
        </w:rPr>
        <w:t>Commission to issue clear rules to give</w:t>
      </w:r>
      <w:r w:rsidRPr="00A86727">
        <w:rPr>
          <w:rStyle w:val="StyleUnderline"/>
        </w:rPr>
        <w:t xml:space="preserve"> market </w:t>
      </w:r>
      <w:r w:rsidRPr="00A86727">
        <w:rPr>
          <w:rStyle w:val="StyleUnderline"/>
          <w:highlight w:val="yellow"/>
        </w:rPr>
        <w:t>participants</w:t>
      </w:r>
      <w:r w:rsidRPr="00A86727">
        <w:rPr>
          <w:rStyle w:val="StyleUnderline"/>
        </w:rPr>
        <w:t xml:space="preserve"> </w:t>
      </w:r>
      <w:r w:rsidRPr="00A86727">
        <w:rPr>
          <w:rStyle w:val="Emphasis"/>
        </w:rPr>
        <w:t xml:space="preserve">sufficient </w:t>
      </w:r>
      <w:r w:rsidRPr="00A86727">
        <w:rPr>
          <w:rStyle w:val="Emphasis"/>
          <w:highlight w:val="yellow"/>
        </w:rPr>
        <w:t>notice</w:t>
      </w:r>
      <w:r w:rsidRPr="00A86727">
        <w:rPr>
          <w:sz w:val="16"/>
        </w:rPr>
        <w:t xml:space="preserve"> </w:t>
      </w:r>
      <w:r w:rsidRPr="00A86727">
        <w:rPr>
          <w:rStyle w:val="StyleUnderline"/>
        </w:rPr>
        <w:t xml:space="preserve">about what the law is, </w:t>
      </w:r>
      <w:r w:rsidRPr="00A86727">
        <w:rPr>
          <w:rStyle w:val="StyleUnderline"/>
          <w:highlight w:val="yellow"/>
        </w:rPr>
        <w:t>helping ensure</w:t>
      </w:r>
      <w:r w:rsidRPr="00A86727">
        <w:rPr>
          <w:rStyle w:val="StyleUnderline"/>
        </w:rPr>
        <w:t xml:space="preserve"> that </w:t>
      </w:r>
      <w:r w:rsidRPr="00A86727">
        <w:rPr>
          <w:rStyle w:val="Emphasis"/>
          <w:highlight w:val="yellow"/>
        </w:rPr>
        <w:t>enforcement is predictable</w:t>
      </w:r>
      <w:r w:rsidRPr="00A86727">
        <w:rPr>
          <w:sz w:val="16"/>
        </w:rPr>
        <w:t xml:space="preserve">.43 </w:t>
      </w:r>
      <w:r w:rsidRPr="00A86727">
        <w:rPr>
          <w:rStyle w:val="StyleUnderline"/>
        </w:rPr>
        <w:t>The APA requires agencies engaging in rulemaking to provide the public with adequate notice</w:t>
      </w:r>
      <w:r w:rsidRPr="00A86727">
        <w:rPr>
          <w:sz w:val="16"/>
        </w:rPr>
        <w:t xml:space="preserve"> of a proposed rule. The notice must include the substance of the rule, the legal authority under which the agency has proposed the rule, and the date the rule will come into effect.44 </w:t>
      </w:r>
      <w:r w:rsidRPr="00A86727">
        <w:rPr>
          <w:rStyle w:val="StyleUnderline"/>
        </w:rPr>
        <w:t>An agency must publish the final rule in the Federal Register at least thirty days before the rule becomes effective</w:t>
      </w:r>
      <w:r w:rsidRPr="00A86727">
        <w:rPr>
          <w:sz w:val="16"/>
        </w:rPr>
        <w:t>.45</w:t>
      </w:r>
    </w:p>
    <w:p w14:paraId="3A00A4C4" w14:textId="77777777" w:rsidR="000A40A7" w:rsidRPr="00A86727" w:rsidRDefault="000A40A7" w:rsidP="000A40A7">
      <w:pPr>
        <w:rPr>
          <w:rStyle w:val="StyleUnderline"/>
        </w:rPr>
      </w:pPr>
      <w:r w:rsidRPr="00A86727">
        <w:rPr>
          <w:sz w:val="16"/>
        </w:rPr>
        <w:t xml:space="preserve">These </w:t>
      </w:r>
      <w:r w:rsidRPr="00A86727">
        <w:rPr>
          <w:rStyle w:val="StyleUnderline"/>
        </w:rPr>
        <w:t>procedural requirements promote clear rules and provide clear notice.</w:t>
      </w:r>
      <w:r w:rsidRPr="00A86727">
        <w:rPr>
          <w:sz w:val="16"/>
        </w:rPr>
        <w:t xml:space="preserve"> As the Supreme Court has stated, a “fundamental principle in our legal system is that laws which regulate persons or entities must give fair notice of conduct that is forbidden or required.”46 </w:t>
      </w:r>
      <w:r w:rsidRPr="00A86727">
        <w:rPr>
          <w:rStyle w:val="StyleUnderline"/>
          <w:highlight w:val="yellow"/>
        </w:rPr>
        <w:t>Clear rules</w:t>
      </w:r>
      <w:r w:rsidRPr="00A86727">
        <w:rPr>
          <w:rStyle w:val="StyleUnderline"/>
        </w:rPr>
        <w:t xml:space="preserve"> also help </w:t>
      </w:r>
      <w:r w:rsidRPr="00A86727">
        <w:rPr>
          <w:rStyle w:val="StyleUnderline"/>
          <w:highlight w:val="yellow"/>
        </w:rPr>
        <w:t>deliver consistent enforcement and predictable results</w:t>
      </w:r>
      <w:r w:rsidRPr="00A86727">
        <w:rPr>
          <w:rStyle w:val="StyleUnderline"/>
        </w:rPr>
        <w:t xml:space="preserve">. </w:t>
      </w:r>
      <w:r w:rsidRPr="00A86727">
        <w:rPr>
          <w:rStyle w:val="StyleUnderline"/>
          <w:highlight w:val="yellow"/>
        </w:rPr>
        <w:t>Reducing ambiguity</w:t>
      </w:r>
      <w:r w:rsidRPr="00A86727">
        <w:rPr>
          <w:rStyle w:val="StyleUnderline"/>
        </w:rPr>
        <w:t xml:space="preserve"> about what the law is </w:t>
      </w:r>
      <w:r w:rsidRPr="00A86727">
        <w:rPr>
          <w:rStyle w:val="StyleUnderline"/>
          <w:highlight w:val="yellow"/>
        </w:rPr>
        <w:t>will enable</w:t>
      </w:r>
      <w:r w:rsidRPr="00A86727">
        <w:rPr>
          <w:rStyle w:val="StyleUnderline"/>
        </w:rPr>
        <w:t xml:space="preserve"> market </w:t>
      </w:r>
      <w:r w:rsidRPr="00A86727">
        <w:rPr>
          <w:rStyle w:val="StyleUnderline"/>
          <w:highlight w:val="yellow"/>
        </w:rPr>
        <w:t xml:space="preserve">participants to </w:t>
      </w:r>
      <w:r w:rsidRPr="00A86727">
        <w:rPr>
          <w:rStyle w:val="Emphasis"/>
          <w:highlight w:val="yellow"/>
        </w:rPr>
        <w:t>channel</w:t>
      </w:r>
      <w:r w:rsidRPr="00A86727">
        <w:rPr>
          <w:rStyle w:val="Emphasis"/>
        </w:rPr>
        <w:t xml:space="preserve"> their </w:t>
      </w:r>
      <w:r w:rsidRPr="00A86727">
        <w:rPr>
          <w:rStyle w:val="Emphasis"/>
          <w:highlight w:val="yellow"/>
        </w:rPr>
        <w:t>resources</w:t>
      </w:r>
      <w:r w:rsidRPr="00A86727">
        <w:rPr>
          <w:rStyle w:val="StyleUnderline"/>
        </w:rPr>
        <w:t xml:space="preserve"> </w:t>
      </w:r>
      <w:r w:rsidRPr="00A86727">
        <w:rPr>
          <w:rStyle w:val="StyleUnderline"/>
          <w:highlight w:val="yellow"/>
        </w:rPr>
        <w:t>and behavior more productively and</w:t>
      </w:r>
      <w:r w:rsidRPr="00A86727">
        <w:rPr>
          <w:rStyle w:val="StyleUnderline"/>
        </w:rPr>
        <w:t xml:space="preserve"> will </w:t>
      </w:r>
      <w:r w:rsidRPr="00A86727">
        <w:rPr>
          <w:rStyle w:val="StyleUnderline"/>
          <w:highlight w:val="yellow"/>
        </w:rPr>
        <w:t xml:space="preserve">allow </w:t>
      </w:r>
      <w:r w:rsidRPr="00A86727">
        <w:rPr>
          <w:rStyle w:val="Emphasis"/>
          <w:highlight w:val="yellow"/>
        </w:rPr>
        <w:t>market entrants</w:t>
      </w:r>
      <w:r w:rsidRPr="00A86727">
        <w:rPr>
          <w:rStyle w:val="StyleUnderline"/>
          <w:highlight w:val="yellow"/>
        </w:rPr>
        <w:t xml:space="preserve"> and </w:t>
      </w:r>
      <w:r w:rsidRPr="00A86727">
        <w:rPr>
          <w:rStyle w:val="Emphasis"/>
          <w:highlight w:val="yellow"/>
        </w:rPr>
        <w:t>entrepreneurs</w:t>
      </w:r>
      <w:r w:rsidRPr="00A86727">
        <w:rPr>
          <w:rStyle w:val="StyleUnderline"/>
          <w:highlight w:val="yellow"/>
        </w:rPr>
        <w:t xml:space="preserve"> to compete</w:t>
      </w:r>
      <w:r w:rsidRPr="00A86727">
        <w:rPr>
          <w:rStyle w:val="StyleUnderline"/>
        </w:rPr>
        <w:t xml:space="preserve"> on more of a </w:t>
      </w:r>
      <w:r w:rsidRPr="00A86727">
        <w:rPr>
          <w:rStyle w:val="Emphasis"/>
        </w:rPr>
        <w:t>level playing field</w:t>
      </w:r>
      <w:r w:rsidRPr="00A86727">
        <w:rPr>
          <w:rStyle w:val="StyleUnderline"/>
        </w:rPr>
        <w:t>.</w:t>
      </w:r>
    </w:p>
    <w:bookmarkEnd w:id="1"/>
    <w:p w14:paraId="45BDC374" w14:textId="77777777" w:rsidR="000A40A7" w:rsidRPr="00A86727" w:rsidRDefault="000A40A7" w:rsidP="000A40A7">
      <w:pPr>
        <w:pStyle w:val="Heading4"/>
        <w:rPr>
          <w:rFonts w:cs="Arial"/>
        </w:rPr>
      </w:pPr>
      <w:r w:rsidRPr="00A86727">
        <w:rPr>
          <w:rFonts w:cs="Arial"/>
        </w:rPr>
        <w:t xml:space="preserve">There are no </w:t>
      </w:r>
      <w:r w:rsidRPr="00A86727">
        <w:rPr>
          <w:rFonts w:cs="Arial"/>
          <w:u w:val="single"/>
        </w:rPr>
        <w:t>neatly bounded</w:t>
      </w:r>
      <w:r w:rsidRPr="00A86727">
        <w:rPr>
          <w:rFonts w:cs="Arial"/>
        </w:rPr>
        <w:t xml:space="preserve"> ways to capture all dimensions platform power – </w:t>
      </w:r>
      <w:r>
        <w:rPr>
          <w:rFonts w:cs="Arial"/>
          <w:u w:val="single"/>
        </w:rPr>
        <w:t>expanding</w:t>
      </w:r>
      <w:r w:rsidRPr="00A86727">
        <w:rPr>
          <w:rFonts w:cs="Arial"/>
          <w:u w:val="single"/>
        </w:rPr>
        <w:t xml:space="preserve"> rulemaking</w:t>
      </w:r>
      <w:r w:rsidRPr="00A86727">
        <w:rPr>
          <w:rFonts w:cs="Arial"/>
        </w:rPr>
        <w:t xml:space="preserve"> </w:t>
      </w:r>
      <w:r>
        <w:rPr>
          <w:rFonts w:cs="Arial"/>
        </w:rPr>
        <w:t>authority for</w:t>
      </w:r>
      <w:r w:rsidRPr="00A86727">
        <w:rPr>
          <w:rFonts w:cs="Arial"/>
        </w:rPr>
        <w:t xml:space="preserve"> an expert agency allows separations regimes to match market realities. </w:t>
      </w:r>
    </w:p>
    <w:p w14:paraId="1C000139" w14:textId="77777777" w:rsidR="000A40A7" w:rsidRPr="00A86727" w:rsidRDefault="000A40A7" w:rsidP="000A40A7">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473BB781" w14:textId="77777777" w:rsidR="000A40A7" w:rsidRPr="00A86727" w:rsidRDefault="000A40A7" w:rsidP="000A40A7">
      <w:pPr>
        <w:rPr>
          <w:sz w:val="16"/>
        </w:rPr>
      </w:pPr>
      <w:r w:rsidRPr="00A86727">
        <w:rPr>
          <w:sz w:val="16"/>
        </w:rPr>
        <w:t>D. Application: Challenges and Unresolved Questions</w:t>
      </w:r>
    </w:p>
    <w:p w14:paraId="58FBBADC" w14:textId="77777777" w:rsidR="000A40A7" w:rsidRPr="00A86727" w:rsidRDefault="000A40A7" w:rsidP="000A40A7">
      <w:pPr>
        <w:rPr>
          <w:sz w:val="16"/>
        </w:rPr>
      </w:pPr>
      <w:r w:rsidRPr="00A86727">
        <w:rPr>
          <w:sz w:val="16"/>
        </w:rPr>
        <w:t xml:space="preserve">Implementing a separations regime presents some first-order questions and challenges. First, </w:t>
      </w:r>
      <w:r w:rsidRPr="00A86727">
        <w:rPr>
          <w:rStyle w:val="StyleUnderline"/>
          <w:highlight w:val="yellow"/>
        </w:rPr>
        <w:t>how do we define platforms</w:t>
      </w:r>
      <w:r w:rsidRPr="00A86727">
        <w:rPr>
          <w:sz w:val="16"/>
        </w:rPr>
        <w:t xml:space="preserve"> and to which platforms should a separation apply? Second</w:t>
      </w:r>
      <w:r w:rsidRPr="00A86727">
        <w:rPr>
          <w:rStyle w:val="StyleUnderline"/>
        </w:rPr>
        <w:t>, how does one identify the parameters of the platform</w:t>
      </w:r>
      <w:r w:rsidRPr="00A86727">
        <w:rPr>
          <w:sz w:val="16"/>
        </w:rPr>
        <w:t xml:space="preserve">, especially when integration provides heightened functionality? Third, </w:t>
      </w:r>
      <w:r w:rsidRPr="00A86727">
        <w:rPr>
          <w:rStyle w:val="Emphasis"/>
          <w:highlight w:val="yellow"/>
        </w:rPr>
        <w:t>what should be the scope of the prohibited activity</w:t>
      </w:r>
      <w:r w:rsidRPr="00A86727">
        <w:rPr>
          <w:sz w:val="16"/>
        </w:rPr>
        <w:t xml:space="preserve"> and how should the prohibition be structured? And fourth, </w:t>
      </w:r>
      <w:r w:rsidRPr="00A86727">
        <w:rPr>
          <w:rStyle w:val="StyleUnderline"/>
          <w:highlight w:val="yellow"/>
        </w:rPr>
        <w:t>what is the</w:t>
      </w:r>
      <w:r w:rsidRPr="00A86727">
        <w:rPr>
          <w:rStyle w:val="StyleUnderline"/>
        </w:rPr>
        <w:t xml:space="preserve"> </w:t>
      </w:r>
      <w:r w:rsidRPr="00A86727">
        <w:rPr>
          <w:rStyle w:val="StyleUnderline"/>
          <w:highlight w:val="yellow"/>
        </w:rPr>
        <w:t>proper</w:t>
      </w:r>
      <w:r w:rsidRPr="00A86727">
        <w:rPr>
          <w:rStyle w:val="StyleUnderline"/>
        </w:rPr>
        <w:t xml:space="preserve"> institutional </w:t>
      </w:r>
      <w:r w:rsidRPr="00A86727">
        <w:rPr>
          <w:rStyle w:val="StyleUnderline"/>
          <w:highlight w:val="yellow"/>
        </w:rPr>
        <w:t>mechanism for implementing the separation</w:t>
      </w:r>
      <w:r w:rsidRPr="00A86727">
        <w:rPr>
          <w:sz w:val="16"/>
        </w:rPr>
        <w:t>? This section offers some initial suggestions for how to approach these questions. Arriving at a complete analytical framework for structuring separations in digital markets will require deeper engagement with these issues.</w:t>
      </w:r>
    </w:p>
    <w:p w14:paraId="4C3C7272" w14:textId="77777777" w:rsidR="000A40A7" w:rsidRPr="00A86727" w:rsidRDefault="000A40A7" w:rsidP="000A40A7">
      <w:pPr>
        <w:rPr>
          <w:sz w:val="16"/>
        </w:rPr>
      </w:pPr>
      <w:r w:rsidRPr="00A86727">
        <w:rPr>
          <w:sz w:val="16"/>
        </w:rPr>
        <w:t xml:space="preserve">1. Defining Platform. — </w:t>
      </w:r>
      <w:r w:rsidRPr="00A86727">
        <w:rPr>
          <w:rStyle w:val="StyleUnderline"/>
        </w:rPr>
        <w:t xml:space="preserve">Offering a clearly bounded definition of “platform” is </w:t>
      </w:r>
      <w:r w:rsidRPr="00A86727">
        <w:rPr>
          <w:rStyle w:val="Emphasis"/>
        </w:rPr>
        <w:t>challenging</w:t>
      </w:r>
      <w:r w:rsidRPr="00A86727">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45FF682A" w14:textId="77777777" w:rsidR="000A40A7" w:rsidRPr="00A86727" w:rsidRDefault="000A40A7" w:rsidP="000A40A7">
      <w:pPr>
        <w:rPr>
          <w:sz w:val="16"/>
        </w:rPr>
      </w:pPr>
      <w:r w:rsidRPr="00A86727">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A86727">
        <w:rPr>
          <w:rStyle w:val="StyleUnderline"/>
        </w:rPr>
        <w:t xml:space="preserve">But any </w:t>
      </w:r>
      <w:r w:rsidRPr="00A86727">
        <w:rPr>
          <w:rStyle w:val="StyleUnderline"/>
          <w:highlight w:val="yellow"/>
        </w:rPr>
        <w:t>definition should</w:t>
      </w:r>
      <w:r w:rsidRPr="00A86727">
        <w:rPr>
          <w:rStyle w:val="StyleUnderline"/>
        </w:rPr>
        <w:t xml:space="preserve"> seek to </w:t>
      </w:r>
      <w:r w:rsidRPr="00A86727">
        <w:rPr>
          <w:rStyle w:val="StyleUnderline"/>
          <w:highlight w:val="yellow"/>
        </w:rPr>
        <w:t>capture</w:t>
      </w:r>
      <w:r w:rsidRPr="00A86727">
        <w:rPr>
          <w:rStyle w:val="StyleUnderline"/>
        </w:rPr>
        <w:t xml:space="preserve"> the degree of </w:t>
      </w:r>
      <w:r w:rsidRPr="00A86727">
        <w:rPr>
          <w:rStyle w:val="StyleUnderline"/>
          <w:highlight w:val="yellow"/>
        </w:rPr>
        <w:t>market power that</w:t>
      </w:r>
      <w:r w:rsidRPr="00A86727">
        <w:rPr>
          <w:rStyle w:val="StyleUnderline"/>
        </w:rPr>
        <w:t xml:space="preserve"> the </w:t>
      </w:r>
      <w:r w:rsidRPr="00A86727">
        <w:rPr>
          <w:rStyle w:val="StyleUnderline"/>
          <w:highlight w:val="yellow"/>
        </w:rPr>
        <w:t>platform enjoys</w:t>
      </w:r>
      <w:r w:rsidRPr="00A86727">
        <w:rPr>
          <w:rStyle w:val="StyleUnderline"/>
        </w:rPr>
        <w:t xml:space="preserve"> over users</w:t>
      </w:r>
      <w:r w:rsidRPr="00A86727">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724BEA8C" w14:textId="77777777" w:rsidR="000A40A7" w:rsidRPr="00A86727" w:rsidRDefault="000A40A7" w:rsidP="000A40A7">
      <w:pPr>
        <w:rPr>
          <w:sz w:val="16"/>
        </w:rPr>
      </w:pPr>
      <w:r w:rsidRPr="00A86727">
        <w:rPr>
          <w:rStyle w:val="StyleUnderline"/>
        </w:rPr>
        <w:t>There are no neatly bounded ways to capture these dimensions of platform power. When implementing “maximum separation,” the FCC initially used operating revenue</w:t>
      </w:r>
      <w:r w:rsidRPr="00A86727">
        <w:rPr>
          <w:sz w:val="16"/>
        </w:rPr>
        <w:t xml:space="preserve"> as the criterion for determining which carriers must comply.641 </w:t>
      </w:r>
      <w:r w:rsidRPr="00A86727">
        <w:rPr>
          <w:rStyle w:val="StyleUnderline"/>
        </w:rPr>
        <w:t>In the context of digital platforms, market share may prove a better proxy than operating revenue</w:t>
      </w:r>
      <w:r w:rsidRPr="00A86727">
        <w:rPr>
          <w:sz w:val="16"/>
        </w:rPr>
        <w:t xml:space="preserve">s, given that it is the platform’s role as a gatekeeper or bottleneck—for which there are no real adequate substitutes—that gives rise to the relevant harms. </w:t>
      </w:r>
    </w:p>
    <w:p w14:paraId="6571EE26" w14:textId="77777777" w:rsidR="000A40A7" w:rsidRPr="00A86727" w:rsidRDefault="000A40A7" w:rsidP="000A40A7">
      <w:pPr>
        <w:rPr>
          <w:sz w:val="16"/>
        </w:rPr>
      </w:pPr>
      <w:r w:rsidRPr="00A86727">
        <w:rPr>
          <w:sz w:val="16"/>
        </w:rPr>
        <w:t xml:space="preserve">The </w:t>
      </w:r>
      <w:r w:rsidRPr="00A86727">
        <w:rPr>
          <w:rStyle w:val="StyleUnderline"/>
          <w:highlight w:val="yellow"/>
        </w:rPr>
        <w:t>prohibition should be centered on</w:t>
      </w:r>
      <w:r w:rsidRPr="00A86727">
        <w:rPr>
          <w:rStyle w:val="StyleUnderline"/>
        </w:rPr>
        <w:t xml:space="preserve"> the </w:t>
      </w:r>
      <w:r w:rsidRPr="00A86727">
        <w:rPr>
          <w:rStyle w:val="StyleUnderline"/>
          <w:highlight w:val="yellow"/>
        </w:rPr>
        <w:t>activities that the platform facilitates as a bottleneck</w:t>
      </w:r>
      <w:r w:rsidRPr="00A86727">
        <w:rPr>
          <w:sz w:val="16"/>
        </w:rPr>
        <w:t xml:space="preserve">. Since </w:t>
      </w:r>
      <w:r w:rsidRPr="00A86727">
        <w:rPr>
          <w:rStyle w:val="StyleUnderline"/>
        </w:rPr>
        <w:t xml:space="preserve">a </w:t>
      </w:r>
      <w:r w:rsidRPr="00A86727">
        <w:rPr>
          <w:rStyle w:val="StyleUnderline"/>
          <w:highlight w:val="yellow"/>
        </w:rPr>
        <w:t>key goal of the separations regime is to</w:t>
      </w:r>
      <w:r w:rsidRPr="00A86727">
        <w:rPr>
          <w:rStyle w:val="StyleUnderline"/>
        </w:rPr>
        <w:t xml:space="preserve"> </w:t>
      </w:r>
      <w:r w:rsidRPr="00A86727">
        <w:rPr>
          <w:rStyle w:val="Emphasis"/>
          <w:highlight w:val="yellow"/>
        </w:rPr>
        <w:t>eliminate</w:t>
      </w:r>
      <w:r w:rsidRPr="00A86727">
        <w:rPr>
          <w:rStyle w:val="Emphasis"/>
        </w:rPr>
        <w:t xml:space="preserve"> the </w:t>
      </w:r>
      <w:r w:rsidRPr="00A86727">
        <w:rPr>
          <w:rStyle w:val="Emphasis"/>
          <w:highlight w:val="yellow"/>
        </w:rPr>
        <w:t>conflict of interest</w:t>
      </w:r>
      <w:r w:rsidRPr="00A86727">
        <w:rPr>
          <w:sz w:val="16"/>
        </w:rPr>
        <w:t xml:space="preserve"> </w:t>
      </w:r>
      <w:r w:rsidRPr="00A86727">
        <w:rPr>
          <w:rStyle w:val="StyleUnderline"/>
        </w:rPr>
        <w:t>that arises when a dominant platform directly competes with the firms using the platform</w:t>
      </w:r>
      <w:r w:rsidRPr="00A86727">
        <w:rPr>
          <w:sz w:val="16"/>
        </w:rPr>
        <w:t>,642 o</w:t>
      </w:r>
      <w:r w:rsidRPr="00A86727">
        <w:rPr>
          <w:rStyle w:val="StyleUnderline"/>
        </w:rPr>
        <w:t xml:space="preserve">nly activity that would place platforms in direct competition in this way would be subject to the prohibition. </w:t>
      </w:r>
      <w:r w:rsidRPr="00A86727">
        <w:rPr>
          <w:sz w:val="16"/>
        </w:rPr>
        <w:t>This would not prevent platforms from integrating into lines of business that do not rely on the platform market. Nor would such a separations regime target conglomeration or vertical integration categorically</w:t>
      </w:r>
      <w:r w:rsidRPr="00A86727">
        <w:rPr>
          <w:rStyle w:val="StyleUnderline"/>
        </w:rPr>
        <w:t>; it would instead focus on platform entry into markets that creates the ability and incentive to discriminate, to leverage dominance, and to use information collected on firms as customers against them as competitors</w:t>
      </w:r>
      <w:r w:rsidRPr="00A86727">
        <w:rPr>
          <w:sz w:val="16"/>
        </w:rPr>
        <w:t>.</w:t>
      </w:r>
    </w:p>
    <w:p w14:paraId="5ECA1A38" w14:textId="77777777" w:rsidR="000A40A7" w:rsidRPr="00A86727" w:rsidRDefault="000A40A7" w:rsidP="000A40A7">
      <w:pPr>
        <w:rPr>
          <w:sz w:val="16"/>
        </w:rPr>
      </w:pPr>
      <w:r w:rsidRPr="00A86727">
        <w:rPr>
          <w:sz w:val="16"/>
        </w:rPr>
        <w:t xml:space="preserve">2. Distinguishing Between Platform and Commerce. — </w:t>
      </w:r>
      <w:r w:rsidRPr="00A86727">
        <w:rPr>
          <w:rStyle w:val="StyleUnderline"/>
          <w:highlight w:val="yellow"/>
        </w:rPr>
        <w:t>Applying separations</w:t>
      </w:r>
      <w:r w:rsidRPr="00A86727">
        <w:rPr>
          <w:rStyle w:val="StyleUnderline"/>
        </w:rPr>
        <w:t xml:space="preserve"> to digital platforms </w:t>
      </w:r>
      <w:r w:rsidRPr="00A86727">
        <w:rPr>
          <w:rStyle w:val="StyleUnderline"/>
          <w:highlight w:val="yellow"/>
        </w:rPr>
        <w:t>would</w:t>
      </w:r>
      <w:r w:rsidRPr="00A86727">
        <w:rPr>
          <w:rStyle w:val="StyleUnderline"/>
        </w:rPr>
        <w:t xml:space="preserve"> likely </w:t>
      </w:r>
      <w:r w:rsidRPr="00A86727">
        <w:rPr>
          <w:rStyle w:val="StyleUnderline"/>
          <w:highlight w:val="yellow"/>
        </w:rPr>
        <w:t xml:space="preserve">raise the challenge of </w:t>
      </w:r>
      <w:r w:rsidRPr="00A86727">
        <w:rPr>
          <w:rStyle w:val="Emphasis"/>
          <w:highlight w:val="yellow"/>
        </w:rPr>
        <w:t>identifying what constitute distinct products</w:t>
      </w:r>
      <w:r w:rsidRPr="00A86727">
        <w:rPr>
          <w:sz w:val="16"/>
        </w:rPr>
        <w:t xml:space="preserve"> or services. In </w:t>
      </w:r>
      <w:r w:rsidRPr="00A86727">
        <w:rPr>
          <w:rStyle w:val="StyleUnderline"/>
        </w:rPr>
        <w:t>Microsoft, for example, the court had to determine whether the operating system and the browser—the two products the government claimed Microsoft had “tied”—should be considered a single integrated system</w:t>
      </w:r>
      <w:r w:rsidRPr="00A86727">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0A5CBE33" w14:textId="77777777" w:rsidR="000A40A7" w:rsidRPr="00A86727" w:rsidRDefault="000A40A7" w:rsidP="000A40A7">
      <w:pPr>
        <w:rPr>
          <w:rStyle w:val="StyleUnderline"/>
        </w:rPr>
      </w:pPr>
      <w:r w:rsidRPr="00A86727">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A86727">
        <w:rPr>
          <w:rStyle w:val="StyleUnderline"/>
          <w:highlight w:val="yellow"/>
        </w:rPr>
        <w:t>Regulators would</w:t>
      </w:r>
      <w:r w:rsidRPr="00A86727">
        <w:rPr>
          <w:rStyle w:val="StyleUnderline"/>
        </w:rPr>
        <w:t xml:space="preserve"> also </w:t>
      </w:r>
      <w:r w:rsidRPr="00A86727">
        <w:rPr>
          <w:rStyle w:val="StyleUnderline"/>
          <w:highlight w:val="yellow"/>
        </w:rPr>
        <w:t>have</w:t>
      </w:r>
      <w:r w:rsidRPr="00A86727">
        <w:rPr>
          <w:rStyle w:val="StyleUnderline"/>
        </w:rPr>
        <w:t xml:space="preserve"> the </w:t>
      </w:r>
      <w:r w:rsidRPr="00A86727">
        <w:rPr>
          <w:rStyle w:val="StyleUnderline"/>
          <w:highlight w:val="yellow"/>
        </w:rPr>
        <w:t>capacity to determine</w:t>
      </w:r>
      <w:r w:rsidRPr="00A86727">
        <w:rPr>
          <w:rStyle w:val="StyleUnderline"/>
        </w:rPr>
        <w:t xml:space="preserve">, </w:t>
      </w:r>
      <w:r w:rsidRPr="00A86727">
        <w:rPr>
          <w:rStyle w:val="Emphasis"/>
        </w:rPr>
        <w:t>over time</w:t>
      </w:r>
      <w:r w:rsidRPr="00A86727">
        <w:rPr>
          <w:rStyle w:val="StyleUnderline"/>
        </w:rPr>
        <w:t xml:space="preserve">, </w:t>
      </w:r>
      <w:r w:rsidRPr="00A86727">
        <w:rPr>
          <w:rStyle w:val="StyleUnderline"/>
          <w:highlight w:val="yellow"/>
        </w:rPr>
        <w:t>whether</w:t>
      </w:r>
      <w:r w:rsidRPr="00A86727">
        <w:rPr>
          <w:rStyle w:val="StyleUnderline"/>
        </w:rPr>
        <w:t xml:space="preserve"> certain apps or </w:t>
      </w:r>
      <w:r w:rsidRPr="00A86727">
        <w:rPr>
          <w:rStyle w:val="StyleUnderline"/>
          <w:highlight w:val="yellow"/>
        </w:rPr>
        <w:t>features were necessary for</w:t>
      </w:r>
      <w:r w:rsidRPr="00A86727">
        <w:rPr>
          <w:rStyle w:val="StyleUnderline"/>
        </w:rPr>
        <w:t xml:space="preserve"> basic </w:t>
      </w:r>
      <w:r w:rsidRPr="00A86727">
        <w:rPr>
          <w:rStyle w:val="StyleUnderline"/>
          <w:highlight w:val="yellow"/>
        </w:rPr>
        <w:t>functionality</w:t>
      </w:r>
      <w:r w:rsidRPr="00A86727">
        <w:rPr>
          <w:rStyle w:val="StyleUnderline"/>
        </w:rPr>
        <w:t xml:space="preserve"> and </w:t>
      </w:r>
      <w:r w:rsidRPr="00A86727">
        <w:rPr>
          <w:rStyle w:val="StyleUnderline"/>
          <w:highlight w:val="yellow"/>
        </w:rPr>
        <w:t>whether</w:t>
      </w:r>
      <w:r w:rsidRPr="00A86727">
        <w:rPr>
          <w:rStyle w:val="StyleUnderline"/>
        </w:rPr>
        <w:t xml:space="preserve"> the </w:t>
      </w:r>
      <w:r w:rsidRPr="00A86727">
        <w:rPr>
          <w:rStyle w:val="StyleUnderline"/>
          <w:highlight w:val="yellow"/>
        </w:rPr>
        <w:t>benefits of integration</w:t>
      </w:r>
      <w:r w:rsidRPr="00A86727">
        <w:rPr>
          <w:rStyle w:val="StyleUnderline"/>
        </w:rPr>
        <w:t xml:space="preserve"> were sufficiently </w:t>
      </w:r>
      <w:r w:rsidRPr="00A86727">
        <w:rPr>
          <w:rStyle w:val="StyleUnderline"/>
          <w:highlight w:val="yellow"/>
        </w:rPr>
        <w:t>high to offset</w:t>
      </w:r>
      <w:r w:rsidRPr="00A86727">
        <w:rPr>
          <w:rStyle w:val="StyleUnderline"/>
        </w:rPr>
        <w:t xml:space="preserve"> any potential </w:t>
      </w:r>
      <w:r w:rsidRPr="00A86727">
        <w:rPr>
          <w:rStyle w:val="StyleUnderline"/>
          <w:highlight w:val="yellow"/>
        </w:rPr>
        <w:t>harms to innovation</w:t>
      </w:r>
      <w:r w:rsidRPr="00A86727">
        <w:rPr>
          <w:rStyle w:val="StyleUnderline"/>
        </w:rPr>
        <w:t xml:space="preserve">. </w:t>
      </w:r>
      <w:r w:rsidRPr="00A86727">
        <w:rPr>
          <w:sz w:val="16"/>
        </w:rPr>
        <w:t xml:space="preserve">There may also be specific apps or functionalities where </w:t>
      </w:r>
      <w:r w:rsidRPr="004D077E">
        <w:rPr>
          <w:sz w:val="16"/>
        </w:rPr>
        <w:t xml:space="preserve">innovation is less likely to be transformative, and therefore where integration may prove fewer risks. As with earlier regimes, </w:t>
      </w:r>
      <w:r w:rsidRPr="004D077E">
        <w:rPr>
          <w:rStyle w:val="StyleUnderline"/>
        </w:rPr>
        <w:t>periodic reassessment and revisions would prove necessary to ensure the separation continued to accord with and reflect evolving market realities</w:t>
      </w:r>
      <w:r w:rsidRPr="00A86727">
        <w:rPr>
          <w:rStyle w:val="StyleUnderline"/>
        </w:rPr>
        <w:t>.</w:t>
      </w:r>
    </w:p>
    <w:p w14:paraId="22F95490" w14:textId="77777777" w:rsidR="000A40A7" w:rsidRPr="00A86727" w:rsidRDefault="000A40A7" w:rsidP="000A40A7">
      <w:pPr>
        <w:rPr>
          <w:sz w:val="16"/>
        </w:rPr>
      </w:pPr>
      <w:r w:rsidRPr="00A86727">
        <w:rPr>
          <w:sz w:val="16"/>
        </w:rPr>
        <w:t xml:space="preserve">3. Institutional Mechanism and Timing. — A separations regime separating platforms and commerce could be implemented through statute or rulemaking or as antitrust remedies (under existing or new antitrust law). </w:t>
      </w:r>
      <w:r w:rsidRPr="00A86727">
        <w:rPr>
          <w:rStyle w:val="Emphasis"/>
        </w:rPr>
        <w:t xml:space="preserve">A </w:t>
      </w:r>
      <w:r w:rsidRPr="00A86727">
        <w:rPr>
          <w:rStyle w:val="Emphasis"/>
          <w:highlight w:val="yellow"/>
        </w:rPr>
        <w:t>statute from Congress</w:t>
      </w:r>
      <w:r w:rsidRPr="00A86727">
        <w:rPr>
          <w:sz w:val="16"/>
          <w:highlight w:val="yellow"/>
        </w:rPr>
        <w:t xml:space="preserve"> </w:t>
      </w:r>
      <w:r w:rsidRPr="00A86727">
        <w:rPr>
          <w:rStyle w:val="StyleUnderline"/>
          <w:highlight w:val="yellow"/>
        </w:rPr>
        <w:t>could</w:t>
      </w:r>
      <w:r w:rsidRPr="00A86727">
        <w:rPr>
          <w:rStyle w:val="StyleUnderline"/>
        </w:rPr>
        <w:t xml:space="preserve"> also </w:t>
      </w:r>
      <w:r w:rsidRPr="00A86727">
        <w:rPr>
          <w:rStyle w:val="StyleUnderline"/>
          <w:highlight w:val="yellow"/>
        </w:rPr>
        <w:t>establish</w:t>
      </w:r>
      <w:r w:rsidRPr="00A86727">
        <w:rPr>
          <w:rStyle w:val="StyleUnderline"/>
        </w:rPr>
        <w:t xml:space="preserve"> the </w:t>
      </w:r>
      <w:r w:rsidRPr="009703E6">
        <w:rPr>
          <w:rStyle w:val="StyleUnderline"/>
          <w:highlight w:val="yellow"/>
        </w:rPr>
        <w:t>principle of separating platforms from commerce</w:t>
      </w:r>
      <w:r w:rsidRPr="00A86727">
        <w:rPr>
          <w:sz w:val="16"/>
        </w:rPr>
        <w:t xml:space="preserve">—as was the case with banking— </w:t>
      </w:r>
      <w:r w:rsidRPr="00A86727">
        <w:rPr>
          <w:rStyle w:val="StyleUnderline"/>
          <w:highlight w:val="yellow"/>
        </w:rPr>
        <w:t>with</w:t>
      </w:r>
      <w:r w:rsidRPr="00A86727">
        <w:rPr>
          <w:rStyle w:val="StyleUnderline"/>
        </w:rPr>
        <w:t xml:space="preserve"> the specific </w:t>
      </w:r>
      <w:r w:rsidRPr="00A86727">
        <w:rPr>
          <w:rStyle w:val="StyleUnderline"/>
          <w:highlight w:val="yellow"/>
        </w:rPr>
        <w:t>authority to</w:t>
      </w:r>
      <w:r w:rsidRPr="00A86727">
        <w:rPr>
          <w:rStyle w:val="StyleUnderline"/>
        </w:rPr>
        <w:t xml:space="preserve"> design and </w:t>
      </w:r>
      <w:r w:rsidRPr="00A86727">
        <w:rPr>
          <w:rStyle w:val="StyleUnderline"/>
          <w:highlight w:val="yellow"/>
        </w:rPr>
        <w:t>implement</w:t>
      </w:r>
      <w:r w:rsidRPr="00A86727">
        <w:rPr>
          <w:rStyle w:val="StyleUnderline"/>
        </w:rPr>
        <w:t xml:space="preserve"> separations </w:t>
      </w:r>
      <w:r w:rsidRPr="00A86727">
        <w:rPr>
          <w:rStyle w:val="StyleUnderline"/>
          <w:highlight w:val="yellow"/>
        </w:rPr>
        <w:t>delegated to an agency</w:t>
      </w:r>
      <w:r w:rsidRPr="00A86727">
        <w:rPr>
          <w:rStyle w:val="StyleUnderline"/>
        </w:rPr>
        <w:t xml:space="preserve">. </w:t>
      </w:r>
      <w:r w:rsidRPr="00A86727">
        <w:rPr>
          <w:rStyle w:val="StyleUnderline"/>
          <w:highlight w:val="yellow"/>
        </w:rPr>
        <w:t>This approach would benefit from having an expert</w:t>
      </w:r>
      <w:r w:rsidRPr="00A86727">
        <w:rPr>
          <w:rStyle w:val="StyleUnderline"/>
        </w:rPr>
        <w:t xml:space="preserve"> agency </w:t>
      </w:r>
      <w:r w:rsidRPr="00A86727">
        <w:rPr>
          <w:rStyle w:val="Emphasis"/>
        </w:rPr>
        <w:t>design</w:t>
      </w:r>
      <w:r w:rsidRPr="00A86727">
        <w:rPr>
          <w:rStyle w:val="StyleUnderline"/>
        </w:rPr>
        <w:t xml:space="preserve"> and </w:t>
      </w:r>
      <w:r w:rsidRPr="00A86727">
        <w:rPr>
          <w:rStyle w:val="Emphasis"/>
          <w:highlight w:val="yellow"/>
        </w:rPr>
        <w:t>revisit</w:t>
      </w:r>
      <w:r w:rsidRPr="00A86727">
        <w:rPr>
          <w:rStyle w:val="StyleUnderline"/>
          <w:highlight w:val="yellow"/>
        </w:rPr>
        <w:t xml:space="preserve"> the separation</w:t>
      </w:r>
      <w:r w:rsidRPr="00A86727">
        <w:rPr>
          <w:sz w:val="16"/>
        </w:rPr>
        <w:t xml:space="preserve">. </w:t>
      </w:r>
      <w:r w:rsidRPr="00A86727">
        <w:rPr>
          <w:rStyle w:val="Emphasis"/>
        </w:rPr>
        <w:t>Absent new legislation</w:t>
      </w:r>
      <w:r w:rsidRPr="00A86727">
        <w:rPr>
          <w:sz w:val="16"/>
        </w:rPr>
        <w:t xml:space="preserve">, </w:t>
      </w:r>
      <w:r w:rsidRPr="00A86727">
        <w:rPr>
          <w:rStyle w:val="StyleUnderline"/>
        </w:rPr>
        <w:t>the FTC could use its Section 5 authority to implement a separations principle through rulemaking</w:t>
      </w:r>
      <w:r w:rsidRPr="00A86727">
        <w:rPr>
          <w:sz w:val="16"/>
        </w:rPr>
        <w:t xml:space="preserve">.646 </w:t>
      </w:r>
      <w:r w:rsidRPr="00A86727">
        <w:rPr>
          <w:rStyle w:val="StyleUnderline"/>
        </w:rPr>
        <w:t>Designing separations only through rulemaking would require the agency to create rules of general applicability and</w:t>
      </w:r>
      <w:r w:rsidRPr="00A86727">
        <w:rPr>
          <w:sz w:val="16"/>
        </w:rPr>
        <w:t xml:space="preserve">— </w:t>
      </w:r>
      <w:r w:rsidRPr="00A86727">
        <w:rPr>
          <w:rStyle w:val="Emphasis"/>
          <w:highlight w:val="yellow"/>
        </w:rPr>
        <w:t>absent</w:t>
      </w:r>
      <w:r w:rsidRPr="00A86727">
        <w:rPr>
          <w:rStyle w:val="Emphasis"/>
        </w:rPr>
        <w:t xml:space="preserve"> a specific </w:t>
      </w:r>
      <w:r w:rsidRPr="00A86727">
        <w:rPr>
          <w:rStyle w:val="Emphasis"/>
          <w:highlight w:val="yellow"/>
        </w:rPr>
        <w:t>congressional mandate</w:t>
      </w:r>
      <w:r w:rsidRPr="00A86727">
        <w:rPr>
          <w:sz w:val="16"/>
        </w:rPr>
        <w:t>—</w:t>
      </w:r>
      <w:r w:rsidRPr="00A86727">
        <w:rPr>
          <w:rStyle w:val="StyleUnderline"/>
          <w:highlight w:val="yellow"/>
        </w:rPr>
        <w:t>could limit</w:t>
      </w:r>
      <w:r w:rsidRPr="00A86727">
        <w:rPr>
          <w:rStyle w:val="StyleUnderline"/>
        </w:rPr>
        <w:t xml:space="preserve"> the </w:t>
      </w:r>
      <w:r w:rsidRPr="00A86727">
        <w:rPr>
          <w:rStyle w:val="StyleUnderline"/>
          <w:highlight w:val="yellow"/>
        </w:rPr>
        <w:t xml:space="preserve">agency’s ability to structure </w:t>
      </w:r>
      <w:r w:rsidRPr="00A86727">
        <w:rPr>
          <w:rStyle w:val="Emphasis"/>
          <w:highlight w:val="yellow"/>
        </w:rPr>
        <w:t>highly tailored</w:t>
      </w:r>
      <w:r w:rsidRPr="00A86727">
        <w:rPr>
          <w:rStyle w:val="StyleUnderline"/>
        </w:rPr>
        <w:t xml:space="preserve"> </w:t>
      </w:r>
      <w:r w:rsidRPr="00A86727">
        <w:rPr>
          <w:rStyle w:val="StyleUnderline"/>
          <w:highlight w:val="yellow"/>
        </w:rPr>
        <w:t>separations</w:t>
      </w:r>
      <w:r w:rsidRPr="00A86727">
        <w:rPr>
          <w:sz w:val="16"/>
        </w:rPr>
        <w:t>. Antitrust remedies would be costlier and take significantly longer, requiring the government or a private party to successfully show anticompetitive conduct and effects stemming from a digital platform’s involvement in multiple markets.</w:t>
      </w:r>
    </w:p>
    <w:p w14:paraId="522DEE54" w14:textId="77777777" w:rsidR="000A40A7" w:rsidRPr="00A86727" w:rsidRDefault="000A40A7" w:rsidP="000A40A7">
      <w:pPr>
        <w:rPr>
          <w:sz w:val="16"/>
        </w:rPr>
      </w:pPr>
      <w:r w:rsidRPr="004D077E">
        <w:rPr>
          <w:rStyle w:val="StyleUnderline"/>
        </w:rPr>
        <w:t>Given</w:t>
      </w:r>
      <w:r w:rsidRPr="004D077E">
        <w:rPr>
          <w:sz w:val="16"/>
        </w:rPr>
        <w:t xml:space="preserve"> the enfeebling of antitrust doctrines that police single-firm anticompetitive conduct—and the </w:t>
      </w:r>
      <w:r w:rsidRPr="004D077E">
        <w:rPr>
          <w:rStyle w:val="StyleUnderline"/>
        </w:rPr>
        <w:t xml:space="preserve">judicial requirement that remedies be </w:t>
      </w:r>
      <w:r w:rsidRPr="004D077E">
        <w:rPr>
          <w:rStyle w:val="Emphasis"/>
        </w:rPr>
        <w:t>carefully tailored</w:t>
      </w:r>
      <w:r w:rsidRPr="004D077E">
        <w:rPr>
          <w:sz w:val="16"/>
        </w:rPr>
        <w:t xml:space="preserve"> to competitive harm—this path </w:t>
      </w:r>
      <w:r w:rsidRPr="004D077E">
        <w:rPr>
          <w:rStyle w:val="StyleUnderline"/>
        </w:rPr>
        <w:t>is likely to be significantly more challenging.6</w:t>
      </w:r>
      <w:r w:rsidRPr="004D077E">
        <w:rPr>
          <w:sz w:val="16"/>
        </w:rPr>
        <w:t>47</w:t>
      </w:r>
      <w:r w:rsidRPr="00A86727">
        <w:rPr>
          <w:sz w:val="16"/>
        </w:rPr>
        <w:t xml:space="preserve"> Previous </w:t>
      </w:r>
      <w:r w:rsidRPr="00A86727">
        <w:rPr>
          <w:rStyle w:val="StyleUnderline"/>
        </w:rPr>
        <w:t>instances of structural separations</w:t>
      </w:r>
      <w:r w:rsidRPr="00A86727">
        <w:rPr>
          <w:sz w:val="16"/>
        </w:rPr>
        <w:t xml:space="preserve"> </w:t>
      </w:r>
      <w:r w:rsidRPr="00A86727">
        <w:rPr>
          <w:rStyle w:val="StyleUnderline"/>
        </w:rPr>
        <w:t xml:space="preserve">offer a </w:t>
      </w:r>
      <w:r w:rsidRPr="00A86727">
        <w:rPr>
          <w:rStyle w:val="Emphasis"/>
        </w:rPr>
        <w:t>few models</w:t>
      </w:r>
      <w:r w:rsidRPr="00A86727">
        <w:rPr>
          <w:sz w:val="16"/>
        </w:rPr>
        <w:t xml:space="preserve"> for structuring these prohibitions. </w:t>
      </w:r>
      <w:r w:rsidRPr="00A86727">
        <w:rPr>
          <w:rStyle w:val="StyleUnderline"/>
        </w:rPr>
        <w:t>An operational or functional separation requires the firm to create separate divisions</w:t>
      </w:r>
      <w:r w:rsidRPr="00A86727">
        <w:rPr>
          <w:sz w:val="16"/>
        </w:rPr>
        <w:t xml:space="preserve"> </w:t>
      </w:r>
      <w:r w:rsidRPr="00A86727">
        <w:rPr>
          <w:rStyle w:val="Emphasis"/>
        </w:rPr>
        <w:t>within the firm</w:t>
      </w:r>
      <w:r w:rsidRPr="00A86727">
        <w:rPr>
          <w:sz w:val="16"/>
        </w:rPr>
        <w:t xml:space="preserve">, </w:t>
      </w:r>
      <w:r w:rsidRPr="00A86727">
        <w:rPr>
          <w:rStyle w:val="StyleUnderline"/>
        </w:rPr>
        <w:t xml:space="preserve">requiring that a platform wishing to engage in commerce may do so only through a </w:t>
      </w:r>
      <w:r w:rsidRPr="00A86727">
        <w:rPr>
          <w:rStyle w:val="Emphasis"/>
        </w:rPr>
        <w:t>separate and independent</w:t>
      </w:r>
      <w:r w:rsidRPr="00A86727">
        <w:rPr>
          <w:rStyle w:val="StyleUnderline"/>
        </w:rPr>
        <w:t xml:space="preserve"> affiliate,</w:t>
      </w:r>
      <w:r w:rsidRPr="00A86727">
        <w:rPr>
          <w:sz w:val="16"/>
        </w:rPr>
        <w:t xml:space="preserve"> which the platform may not favor in any manner. A full </w:t>
      </w:r>
      <w:r w:rsidRPr="00A86727">
        <w:rPr>
          <w:rStyle w:val="Emphasis"/>
          <w:highlight w:val="yellow"/>
        </w:rPr>
        <w:t>structural separation</w:t>
      </w:r>
      <w:r w:rsidRPr="00A86727">
        <w:rPr>
          <w:sz w:val="16"/>
        </w:rPr>
        <w:t xml:space="preserve">, by contrast, </w:t>
      </w:r>
      <w:r w:rsidRPr="00A86727">
        <w:rPr>
          <w:rStyle w:val="StyleUnderline"/>
          <w:highlight w:val="yellow"/>
        </w:rPr>
        <w:t>requires</w:t>
      </w:r>
      <w:r w:rsidRPr="00A86727">
        <w:rPr>
          <w:rStyle w:val="StyleUnderline"/>
        </w:rPr>
        <w:t xml:space="preserve"> that the </w:t>
      </w:r>
      <w:r w:rsidRPr="00A86727">
        <w:rPr>
          <w:rStyle w:val="StyleUnderline"/>
          <w:highlight w:val="yellow"/>
        </w:rPr>
        <w:t xml:space="preserve">platform activity and commercial activity be undertaken through </w:t>
      </w:r>
      <w:r w:rsidRPr="00A86727">
        <w:rPr>
          <w:rStyle w:val="Emphasis"/>
          <w:highlight w:val="yellow"/>
        </w:rPr>
        <w:t>separate corporations</w:t>
      </w:r>
      <w:r w:rsidRPr="00A86727">
        <w:rPr>
          <w:sz w:val="16"/>
        </w:rPr>
        <w:t xml:space="preserve"> with distinct ownership and management. For example, </w:t>
      </w:r>
      <w:r w:rsidRPr="00A86727">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A86727">
        <w:rPr>
          <w:rStyle w:val="StyleUnderline"/>
          <w:highlight w:val="yellow"/>
        </w:rPr>
        <w:t>would prohibit Alphabet from running</w:t>
      </w:r>
      <w:r w:rsidRPr="00A86727">
        <w:rPr>
          <w:rStyle w:val="StyleUnderline"/>
        </w:rPr>
        <w:t xml:space="preserve"> both the </w:t>
      </w:r>
      <w:r w:rsidRPr="00A86727">
        <w:rPr>
          <w:rStyle w:val="StyleUnderline"/>
          <w:highlight w:val="yellow"/>
        </w:rPr>
        <w:t>platform service and</w:t>
      </w:r>
      <w:r w:rsidRPr="00A86727">
        <w:rPr>
          <w:rStyle w:val="StyleUnderline"/>
        </w:rPr>
        <w:t xml:space="preserve"> the </w:t>
      </w:r>
      <w:r w:rsidRPr="00A86727">
        <w:rPr>
          <w:rStyle w:val="StyleUnderline"/>
          <w:highlight w:val="yellow"/>
        </w:rPr>
        <w:t>complementary service</w:t>
      </w:r>
      <w:r w:rsidRPr="00A86727">
        <w:rPr>
          <w:sz w:val="16"/>
        </w:rPr>
        <w:t xml:space="preserve">, </w:t>
      </w:r>
      <w:r w:rsidRPr="00A86727">
        <w:rPr>
          <w:rStyle w:val="Emphasis"/>
        </w:rPr>
        <w:t>requiring that one be</w:t>
      </w:r>
      <w:r w:rsidRPr="00A86727">
        <w:rPr>
          <w:sz w:val="16"/>
        </w:rPr>
        <w:t xml:space="preserve"> spun off and </w:t>
      </w:r>
      <w:r w:rsidRPr="00A86727">
        <w:rPr>
          <w:rStyle w:val="Emphasis"/>
        </w:rPr>
        <w:t>run by an independent owner</w:t>
      </w:r>
      <w:r w:rsidRPr="00A86727">
        <w:rPr>
          <w:sz w:val="16"/>
        </w:rPr>
        <w:t>.</w:t>
      </w:r>
    </w:p>
    <w:p w14:paraId="471CFA6F" w14:textId="77777777" w:rsidR="000A40A7" w:rsidRPr="00A86727" w:rsidRDefault="000A40A7" w:rsidP="000A40A7">
      <w:pPr>
        <w:rPr>
          <w:sz w:val="16"/>
        </w:rPr>
      </w:pPr>
      <w:r w:rsidRPr="004D077E">
        <w:rPr>
          <w:rStyle w:val="Emphasis"/>
        </w:rPr>
        <w:t>It’s not clear that anything short of a</w:t>
      </w:r>
      <w:r w:rsidRPr="00A86727">
        <w:rPr>
          <w:rStyle w:val="Emphasis"/>
          <w:highlight w:val="yellow"/>
        </w:rPr>
        <w:t xml:space="preserve"> full structural separation would be sufficient</w:t>
      </w:r>
      <w:r w:rsidRPr="00A86727">
        <w:rPr>
          <w:sz w:val="16"/>
        </w:rPr>
        <w:t xml:space="preserve">, especially </w:t>
      </w:r>
      <w:r w:rsidRPr="00443726">
        <w:rPr>
          <w:rStyle w:val="StyleUnderline"/>
          <w:highlight w:val="yellow"/>
        </w:rPr>
        <w:t>given</w:t>
      </w:r>
      <w:r w:rsidRPr="00A86727">
        <w:rPr>
          <w:sz w:val="16"/>
        </w:rPr>
        <w:t xml:space="preserve"> the </w:t>
      </w:r>
      <w:r w:rsidRPr="00A86727">
        <w:rPr>
          <w:rStyle w:val="StyleUnderline"/>
        </w:rPr>
        <w:t xml:space="preserve">risks of </w:t>
      </w:r>
      <w:r w:rsidRPr="00443726">
        <w:rPr>
          <w:rStyle w:val="Emphasis"/>
          <w:highlight w:val="yellow"/>
        </w:rPr>
        <w:t>information misappropriation</w:t>
      </w:r>
      <w:r w:rsidRPr="00A86727">
        <w:rPr>
          <w:sz w:val="16"/>
        </w:rPr>
        <w:t xml:space="preserve">. While running </w:t>
      </w:r>
      <w:r w:rsidRPr="00A86727">
        <w:rPr>
          <w:rStyle w:val="StyleUnderline"/>
        </w:rPr>
        <w:t>complementary services as affiliates could be accompanied by information firewalls</w:t>
      </w:r>
      <w:r w:rsidRPr="00A86727">
        <w:rPr>
          <w:sz w:val="16"/>
        </w:rPr>
        <w:t xml:space="preserve">, the </w:t>
      </w:r>
      <w:r w:rsidRPr="004D077E">
        <w:rPr>
          <w:rStyle w:val="StyleUnderline"/>
          <w:highlight w:val="yellow"/>
        </w:rPr>
        <w:t xml:space="preserve">efficacy of firewalls requires </w:t>
      </w:r>
      <w:r w:rsidRPr="00443726">
        <w:rPr>
          <w:rStyle w:val="Emphasis"/>
          <w:highlight w:val="yellow"/>
        </w:rPr>
        <w:t>close monitoring</w:t>
      </w:r>
      <w:r w:rsidRPr="00A86727">
        <w:rPr>
          <w:sz w:val="16"/>
        </w:rPr>
        <w:t xml:space="preserve">.648 Evidence shows that the </w:t>
      </w:r>
      <w:r w:rsidRPr="00A86727">
        <w:rPr>
          <w:rStyle w:val="StyleUnderline"/>
          <w:highlight w:val="yellow"/>
        </w:rPr>
        <w:t>antitrust agencies have neglected to fully</w:t>
      </w:r>
      <w:r w:rsidRPr="00A86727">
        <w:rPr>
          <w:rStyle w:val="StyleUnderline"/>
        </w:rPr>
        <w:t xml:space="preserve"> monitor and </w:t>
      </w:r>
      <w:r w:rsidRPr="00A86727">
        <w:rPr>
          <w:rStyle w:val="StyleUnderline"/>
          <w:highlight w:val="yellow"/>
        </w:rPr>
        <w:t>enforce conduct remedies</w:t>
      </w:r>
      <w:r w:rsidRPr="00A86727">
        <w:rPr>
          <w:rStyle w:val="StyleUnderline"/>
        </w:rPr>
        <w:t xml:space="preserve"> in the past</w:t>
      </w:r>
      <w:r w:rsidRPr="00A86727">
        <w:rPr>
          <w:sz w:val="16"/>
        </w:rPr>
        <w:t xml:space="preserve">.649 </w:t>
      </w:r>
      <w:r w:rsidRPr="004D077E">
        <w:rPr>
          <w:sz w:val="16"/>
        </w:rPr>
        <w:t xml:space="preserve">Moreover, </w:t>
      </w:r>
      <w:r w:rsidRPr="004D077E">
        <w:rPr>
          <w:rStyle w:val="StyleUnderline"/>
        </w:rPr>
        <w:t xml:space="preserve">firewalls may prove especially </w:t>
      </w:r>
      <w:r w:rsidRPr="004D077E">
        <w:rPr>
          <w:rStyle w:val="Emphasis"/>
        </w:rPr>
        <w:t>difficult to monitor</w:t>
      </w:r>
      <w:r w:rsidRPr="004D077E">
        <w:rPr>
          <w:rStyle w:val="StyleUnderline"/>
        </w:rPr>
        <w:t xml:space="preserve"> in the context</w:t>
      </w:r>
      <w:r w:rsidRPr="004D077E">
        <w:rPr>
          <w:sz w:val="16"/>
        </w:rPr>
        <w:t xml:space="preserve"> of digital platforms, </w:t>
      </w:r>
      <w:r w:rsidRPr="004D077E">
        <w:rPr>
          <w:rStyle w:val="StyleUnderline"/>
        </w:rPr>
        <w:t>given the heightened</w:t>
      </w:r>
      <w:r w:rsidRPr="00A86727">
        <w:rPr>
          <w:rStyle w:val="StyleUnderline"/>
        </w:rPr>
        <w:t xml:space="preserve"> information asymmetries between private platform firms and public enforcers</w:t>
      </w:r>
      <w:r w:rsidRPr="00A86727">
        <w:rPr>
          <w:sz w:val="16"/>
        </w:rPr>
        <w:t xml:space="preserve">. It is possible that </w:t>
      </w:r>
      <w:r w:rsidRPr="00A86727">
        <w:rPr>
          <w:rStyle w:val="StyleUnderline"/>
        </w:rPr>
        <w:t>the risk of information misappropriation may vary by platform</w:t>
      </w:r>
      <w:r w:rsidRPr="00A86727">
        <w:rPr>
          <w:sz w:val="16"/>
        </w:rPr>
        <w:t xml:space="preserve">—but </w:t>
      </w:r>
      <w:r w:rsidRPr="00A86727">
        <w:rPr>
          <w:rStyle w:val="StyleUnderline"/>
          <w:highlight w:val="yellow"/>
        </w:rPr>
        <w:t>dominant platforms should</w:t>
      </w:r>
      <w:r w:rsidRPr="00A86727">
        <w:rPr>
          <w:rStyle w:val="StyleUnderline"/>
        </w:rPr>
        <w:t xml:space="preserve"> </w:t>
      </w:r>
      <w:r w:rsidRPr="00A86727">
        <w:rPr>
          <w:rStyle w:val="Emphasis"/>
          <w:highlight w:val="yellow"/>
        </w:rPr>
        <w:t>carry the burden</w:t>
      </w:r>
      <w:r w:rsidRPr="00A86727">
        <w:rPr>
          <w:rStyle w:val="StyleUnderline"/>
          <w:highlight w:val="yellow"/>
        </w:rPr>
        <w:t xml:space="preserve"> of establishing why </w:t>
      </w:r>
      <w:r w:rsidRPr="00A86727">
        <w:rPr>
          <w:rStyle w:val="Emphasis"/>
          <w:highlight w:val="yellow"/>
        </w:rPr>
        <w:t>operating complementary services</w:t>
      </w:r>
      <w:r w:rsidRPr="00A86727">
        <w:rPr>
          <w:rStyle w:val="StyleUnderline"/>
        </w:rPr>
        <w:t xml:space="preserve"> as affiliates </w:t>
      </w:r>
      <w:r w:rsidRPr="00A86727">
        <w:rPr>
          <w:rStyle w:val="StyleUnderline"/>
          <w:highlight w:val="yellow"/>
        </w:rPr>
        <w:t xml:space="preserve">would </w:t>
      </w:r>
      <w:r w:rsidRPr="00A86727">
        <w:rPr>
          <w:rStyle w:val="Emphasis"/>
          <w:highlight w:val="yellow"/>
        </w:rPr>
        <w:t>not be anticompetitive</w:t>
      </w:r>
      <w:r w:rsidRPr="00A86727">
        <w:rPr>
          <w:sz w:val="16"/>
        </w:rPr>
        <w:t>.</w:t>
      </w:r>
    </w:p>
    <w:p w14:paraId="3DC06012" w14:textId="77777777" w:rsidR="000A40A7" w:rsidRDefault="000A40A7" w:rsidP="000A40A7">
      <w:pPr>
        <w:rPr>
          <w:sz w:val="16"/>
        </w:rPr>
      </w:pPr>
      <w:r w:rsidRPr="00A86727">
        <w:rPr>
          <w:sz w:val="16"/>
        </w:rPr>
        <w:t xml:space="preserve">Finally, a basic challenge facing regulators and enforcers when dealing with high-tech industries is the role of timing. </w:t>
      </w:r>
      <w:r w:rsidRPr="00A86727">
        <w:rPr>
          <w:rStyle w:val="StyleUnderline"/>
          <w:highlight w:val="yellow"/>
        </w:rPr>
        <w:t>Because</w:t>
      </w:r>
      <w:r w:rsidRPr="00A86727">
        <w:rPr>
          <w:rStyle w:val="StyleUnderline"/>
        </w:rPr>
        <w:t xml:space="preserve"> these </w:t>
      </w:r>
      <w:r w:rsidRPr="00A86727">
        <w:rPr>
          <w:rStyle w:val="StyleUnderline"/>
          <w:highlight w:val="yellow"/>
        </w:rPr>
        <w:t>markets</w:t>
      </w:r>
      <w:r w:rsidRPr="00A86727">
        <w:rPr>
          <w:rStyle w:val="StyleUnderline"/>
        </w:rPr>
        <w:t xml:space="preserve"> can </w:t>
      </w:r>
      <w:r w:rsidRPr="00A86727">
        <w:rPr>
          <w:rStyle w:val="StyleUnderline"/>
          <w:highlight w:val="yellow"/>
        </w:rPr>
        <w:t>evolve quickly, market changes</w:t>
      </w:r>
      <w:r w:rsidRPr="00A86727">
        <w:rPr>
          <w:rStyle w:val="StyleUnderline"/>
        </w:rPr>
        <w:t xml:space="preserve"> can </w:t>
      </w:r>
      <w:r w:rsidRPr="00A86727">
        <w:rPr>
          <w:rStyle w:val="StyleUnderline"/>
          <w:highlight w:val="yellow"/>
        </w:rPr>
        <w:t>render regulatory interventions obsolete</w:t>
      </w:r>
      <w:r w:rsidRPr="00A86727">
        <w:rPr>
          <w:sz w:val="16"/>
        </w:rPr>
        <w:t xml:space="preserve">.650 </w:t>
      </w:r>
      <w:r w:rsidRPr="00A86727">
        <w:rPr>
          <w:rStyle w:val="StyleUnderline"/>
        </w:rPr>
        <w:t xml:space="preserve">Similarly, the </w:t>
      </w:r>
      <w:r w:rsidRPr="00A86727">
        <w:rPr>
          <w:rStyle w:val="StyleUnderline"/>
          <w:highlight w:val="yellow"/>
        </w:rPr>
        <w:t xml:space="preserve">failure to intervene can leave exclusionary conduct unchecked, resulting in </w:t>
      </w:r>
      <w:r w:rsidRPr="00A86727">
        <w:rPr>
          <w:rStyle w:val="Emphasis"/>
          <w:highlight w:val="yellow"/>
        </w:rPr>
        <w:t>path-dependent reductions</w:t>
      </w:r>
      <w:r w:rsidRPr="00A86727">
        <w:rPr>
          <w:rStyle w:val="StyleUnderline"/>
        </w:rPr>
        <w:t xml:space="preserve"> in innovation</w:t>
      </w:r>
      <w:r w:rsidRPr="00A86727">
        <w:rPr>
          <w:sz w:val="16"/>
        </w:rPr>
        <w:t xml:space="preserve">. Any subsequent attempt to impose separations should </w:t>
      </w:r>
      <w:r w:rsidRPr="00A86727">
        <w:rPr>
          <w:rStyle w:val="StyleUnderline"/>
        </w:rPr>
        <w:t>include a built-in review process every two to three years, to ensure that the remedy still matches the market conditions</w:t>
      </w:r>
      <w:r w:rsidRPr="00A86727">
        <w:rPr>
          <w:sz w:val="16"/>
        </w:rPr>
        <w:t>.65</w:t>
      </w:r>
    </w:p>
    <w:p w14:paraId="18327406" w14:textId="77777777" w:rsidR="000A40A7" w:rsidRPr="00A86727" w:rsidRDefault="000A40A7" w:rsidP="000A40A7">
      <w:pPr>
        <w:pStyle w:val="Heading4"/>
        <w:rPr>
          <w:rFonts w:cs="Arial"/>
        </w:rPr>
      </w:pPr>
      <w:r w:rsidRPr="00A86727">
        <w:rPr>
          <w:rFonts w:cs="Arial"/>
        </w:rPr>
        <w:t xml:space="preserve">Competition leads to innovation that maintains the US’s </w:t>
      </w:r>
      <w:r w:rsidRPr="00A86727">
        <w:rPr>
          <w:rFonts w:cs="Arial"/>
          <w:u w:val="single"/>
        </w:rPr>
        <w:t>technological edge</w:t>
      </w:r>
      <w:r w:rsidRPr="00A86727">
        <w:rPr>
          <w:rFonts w:cs="Arial"/>
        </w:rPr>
        <w:t xml:space="preserve"> – consolidation </w:t>
      </w:r>
      <w:r w:rsidRPr="00A86727">
        <w:rPr>
          <w:rFonts w:cs="Arial"/>
          <w:u w:val="single"/>
        </w:rPr>
        <w:t>removes incentives</w:t>
      </w:r>
      <w:r w:rsidRPr="00A86727">
        <w:rPr>
          <w:rFonts w:cs="Arial"/>
        </w:rPr>
        <w:t xml:space="preserve"> for it and suppresses smaller innovators. </w:t>
      </w:r>
    </w:p>
    <w:p w14:paraId="6299C9B8" w14:textId="77777777" w:rsidR="000A40A7" w:rsidRPr="00A86727" w:rsidRDefault="000A40A7" w:rsidP="000A40A7">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40DC72E2" w14:textId="77777777" w:rsidR="000A40A7" w:rsidRPr="00A86727" w:rsidRDefault="000A40A7" w:rsidP="000A40A7">
      <w:pPr>
        <w:rPr>
          <w:sz w:val="16"/>
        </w:rPr>
      </w:pPr>
      <w:r w:rsidRPr="00A86727">
        <w:rPr>
          <w:sz w:val="16"/>
        </w:rPr>
        <w:t>Big Tech, Competitiveness, and Innovation</w:t>
      </w:r>
    </w:p>
    <w:p w14:paraId="6430162D" w14:textId="77777777" w:rsidR="000A40A7" w:rsidRPr="00A86727" w:rsidRDefault="000A40A7" w:rsidP="000A40A7">
      <w:pPr>
        <w:rPr>
          <w:sz w:val="16"/>
        </w:rPr>
      </w:pPr>
      <w:r w:rsidRPr="00A86727">
        <w:rPr>
          <w:rStyle w:val="StyleUnderline"/>
        </w:rPr>
        <w:t xml:space="preserve">One of the </w:t>
      </w:r>
      <w:r w:rsidRPr="00A86727">
        <w:rPr>
          <w:rStyle w:val="StyleUnderline"/>
          <w:highlight w:val="yellow"/>
        </w:rPr>
        <w:t>central arguments</w:t>
      </w:r>
      <w:r w:rsidRPr="00A86727">
        <w:rPr>
          <w:rStyle w:val="StyleUnderline"/>
        </w:rPr>
        <w:t xml:space="preserve"> against breaking up</w:t>
      </w:r>
      <w:r w:rsidRPr="00A86727">
        <w:rPr>
          <w:sz w:val="16"/>
        </w:rPr>
        <w:t xml:space="preserve"> and regulating </w:t>
      </w:r>
      <w:r w:rsidRPr="00A86727">
        <w:rPr>
          <w:rStyle w:val="StyleUnderline"/>
        </w:rPr>
        <w:t>big tech</w:t>
      </w:r>
      <w:r w:rsidRPr="00A86727">
        <w:rPr>
          <w:sz w:val="16"/>
        </w:rPr>
        <w:t xml:space="preserve"> on national security grounds </w:t>
      </w:r>
      <w:r w:rsidRPr="00A86727">
        <w:rPr>
          <w:rStyle w:val="StyleUnderline"/>
          <w:highlight w:val="yellow"/>
        </w:rPr>
        <w:t>is</w:t>
      </w:r>
      <w:r w:rsidRPr="00A86727">
        <w:rPr>
          <w:rStyle w:val="StyleUnderline"/>
        </w:rPr>
        <w:t xml:space="preserve"> that </w:t>
      </w:r>
      <w:r w:rsidRPr="00A86727">
        <w:rPr>
          <w:rStyle w:val="StyleUnderline"/>
          <w:highlight w:val="yellow"/>
        </w:rPr>
        <w:t>big tech</w:t>
      </w:r>
      <w:r w:rsidRPr="00A86727">
        <w:rPr>
          <w:rStyle w:val="StyleUnderline"/>
        </w:rPr>
        <w:t xml:space="preserve"> companies are </w:t>
      </w:r>
      <w:r w:rsidRPr="00A86727">
        <w:rPr>
          <w:rStyle w:val="StyleUnderline"/>
          <w:highlight w:val="yellow"/>
        </w:rPr>
        <w:t>essential for</w:t>
      </w:r>
      <w:r w:rsidRPr="00A86727">
        <w:rPr>
          <w:sz w:val="16"/>
        </w:rPr>
        <w:t xml:space="preserve"> </w:t>
      </w:r>
      <w:r w:rsidRPr="00A86727">
        <w:rPr>
          <w:rStyle w:val="Emphasis"/>
          <w:highlight w:val="yellow"/>
        </w:rPr>
        <w:t>innovation</w:t>
      </w:r>
      <w:r w:rsidRPr="00A86727">
        <w:rPr>
          <w:sz w:val="16"/>
        </w:rPr>
        <w:t xml:space="preserve"> </w:t>
      </w:r>
      <w:r w:rsidRPr="00A86727">
        <w:rPr>
          <w:rStyle w:val="StyleUnderline"/>
        </w:rPr>
        <w:t xml:space="preserve">in the </w:t>
      </w:r>
      <w:r w:rsidRPr="00A86727">
        <w:rPr>
          <w:rStyle w:val="Emphasis"/>
        </w:rPr>
        <w:t>tech sector</w:t>
      </w:r>
      <w:r w:rsidRPr="00A86727">
        <w:rPr>
          <w:sz w:val="16"/>
        </w:rPr>
        <w:t xml:space="preserve"> </w:t>
      </w:r>
      <w:r w:rsidRPr="00A86727">
        <w:rPr>
          <w:rStyle w:val="StyleUnderline"/>
        </w:rPr>
        <w:t>and thus</w:t>
      </w:r>
      <w:r w:rsidRPr="00A86727">
        <w:rPr>
          <w:sz w:val="16"/>
        </w:rPr>
        <w:t xml:space="preserve"> for American </w:t>
      </w:r>
      <w:r w:rsidRPr="00A86727">
        <w:rPr>
          <w:rStyle w:val="Emphasis"/>
        </w:rPr>
        <w:t>competitiveness</w:t>
      </w:r>
      <w:r w:rsidRPr="00A86727">
        <w:rPr>
          <w:sz w:val="16"/>
        </w:rPr>
        <w:t xml:space="preserve"> </w:t>
      </w:r>
      <w:r w:rsidRPr="00A86727">
        <w:rPr>
          <w:rStyle w:val="StyleUnderline"/>
        </w:rPr>
        <w:t>and</w:t>
      </w:r>
      <w:r w:rsidRPr="00A86727">
        <w:rPr>
          <w:sz w:val="16"/>
        </w:rPr>
        <w:t xml:space="preserve"> ultimately for </w:t>
      </w:r>
      <w:r w:rsidRPr="00A86727">
        <w:rPr>
          <w:rStyle w:val="Emphasis"/>
        </w:rPr>
        <w:t>national security</w:t>
      </w:r>
      <w:r w:rsidRPr="00A86727">
        <w:rPr>
          <w:sz w:val="16"/>
        </w:rPr>
        <w:t xml:space="preserve">. Historically, </w:t>
      </w:r>
      <w:r w:rsidRPr="00A86727">
        <w:rPr>
          <w:rStyle w:val="Emphasis"/>
        </w:rPr>
        <w:t>however</w:t>
      </w:r>
      <w:r w:rsidRPr="00A86727">
        <w:rPr>
          <w:sz w:val="16"/>
        </w:rPr>
        <w:t xml:space="preserve">, </w:t>
      </w:r>
      <w:r w:rsidRPr="00A86727">
        <w:rPr>
          <w:rStyle w:val="StyleUnderline"/>
        </w:rPr>
        <w:t>innovation has</w:t>
      </w:r>
      <w:r w:rsidRPr="00A86727">
        <w:rPr>
          <w:sz w:val="16"/>
        </w:rPr>
        <w:t xml:space="preserve"> </w:t>
      </w:r>
      <w:r w:rsidRPr="00A86727">
        <w:rPr>
          <w:rStyle w:val="StyleUnderline"/>
        </w:rPr>
        <w:t>come from a mix of</w:t>
      </w:r>
      <w:r w:rsidRPr="00A86727">
        <w:rPr>
          <w:sz w:val="16"/>
        </w:rPr>
        <w:t xml:space="preserve"> </w:t>
      </w:r>
      <w:r w:rsidRPr="00A86727">
        <w:rPr>
          <w:rStyle w:val="Emphasis"/>
        </w:rPr>
        <w:t>competition</w:t>
      </w:r>
      <w:r w:rsidRPr="00A86727">
        <w:rPr>
          <w:sz w:val="16"/>
        </w:rPr>
        <w:t xml:space="preserve"> </w:t>
      </w:r>
      <w:r w:rsidRPr="00A86727">
        <w:rPr>
          <w:rStyle w:val="StyleUnderline"/>
        </w:rPr>
        <w:t xml:space="preserve">and </w:t>
      </w:r>
      <w:r w:rsidRPr="00A86727">
        <w:rPr>
          <w:rStyle w:val="Emphasis"/>
        </w:rPr>
        <w:t>public funding</w:t>
      </w:r>
      <w:r w:rsidRPr="00A86727">
        <w:rPr>
          <w:sz w:val="16"/>
        </w:rPr>
        <w:t xml:space="preserve"> </w:t>
      </w:r>
      <w:r w:rsidRPr="00A86727">
        <w:rPr>
          <w:rStyle w:val="StyleUnderline"/>
        </w:rPr>
        <w:t>of research and development</w:t>
      </w:r>
      <w:r w:rsidRPr="00A86727">
        <w:rPr>
          <w:sz w:val="16"/>
        </w:rPr>
        <w:t xml:space="preserve">. </w:t>
      </w:r>
      <w:r w:rsidRPr="00A86727">
        <w:rPr>
          <w:rStyle w:val="Emphasis"/>
          <w:highlight w:val="yellow"/>
        </w:rPr>
        <w:t>Breaking up</w:t>
      </w:r>
      <w:r w:rsidRPr="00A86727">
        <w:rPr>
          <w:sz w:val="16"/>
        </w:rPr>
        <w:t xml:space="preserve"> and regulating </w:t>
      </w:r>
      <w:r w:rsidRPr="00A86727">
        <w:rPr>
          <w:rStyle w:val="StyleUnderline"/>
          <w:highlight w:val="yellow"/>
        </w:rPr>
        <w:t>tech</w:t>
      </w:r>
      <w:r w:rsidRPr="00A86727">
        <w:rPr>
          <w:rStyle w:val="StyleUnderline"/>
        </w:rPr>
        <w:t xml:space="preserve"> companies</w:t>
      </w:r>
      <w:r w:rsidRPr="00A86727">
        <w:rPr>
          <w:sz w:val="16"/>
        </w:rPr>
        <w:t xml:space="preserve"> thus </w:t>
      </w:r>
      <w:r w:rsidRPr="00A86727">
        <w:rPr>
          <w:rStyle w:val="StyleUnderline"/>
        </w:rPr>
        <w:t>doesn’t mean</w:t>
      </w:r>
      <w:r w:rsidRPr="00A86727">
        <w:rPr>
          <w:sz w:val="16"/>
        </w:rPr>
        <w:t xml:space="preserve"> </w:t>
      </w:r>
      <w:r w:rsidRPr="00A86727">
        <w:rPr>
          <w:rStyle w:val="Emphasis"/>
        </w:rPr>
        <w:t>ceding ground</w:t>
      </w:r>
      <w:r w:rsidRPr="00A86727">
        <w:rPr>
          <w:sz w:val="16"/>
        </w:rPr>
        <w:t xml:space="preserve"> </w:t>
      </w:r>
      <w:r w:rsidRPr="00A86727">
        <w:rPr>
          <w:rStyle w:val="StyleUnderline"/>
        </w:rPr>
        <w:t>to</w:t>
      </w:r>
      <w:r w:rsidRPr="00A86727">
        <w:rPr>
          <w:sz w:val="16"/>
        </w:rPr>
        <w:t xml:space="preserve"> the </w:t>
      </w:r>
      <w:r w:rsidRPr="00A86727">
        <w:rPr>
          <w:rStyle w:val="StyleUnderline"/>
        </w:rPr>
        <w:t>Chinese</w:t>
      </w:r>
      <w:r w:rsidRPr="00A86727">
        <w:rPr>
          <w:sz w:val="16"/>
        </w:rPr>
        <w:t xml:space="preserve"> on technological </w:t>
      </w:r>
      <w:r w:rsidRPr="00A86727">
        <w:rPr>
          <w:rStyle w:val="StyleUnderline"/>
        </w:rPr>
        <w:t>innovation</w:t>
      </w:r>
      <w:r w:rsidRPr="00A86727">
        <w:rPr>
          <w:sz w:val="16"/>
        </w:rPr>
        <w:t>—</w:t>
      </w:r>
      <w:r w:rsidRPr="00A86727">
        <w:rPr>
          <w:rStyle w:val="StyleUnderline"/>
        </w:rPr>
        <w:t xml:space="preserve">it </w:t>
      </w:r>
      <w:r w:rsidRPr="00A86727">
        <w:rPr>
          <w:rStyle w:val="StyleUnderline"/>
          <w:highlight w:val="yellow"/>
        </w:rPr>
        <w:t>means creating</w:t>
      </w:r>
      <w:r w:rsidRPr="00A86727">
        <w:rPr>
          <w:rStyle w:val="StyleUnderline"/>
        </w:rPr>
        <w:t xml:space="preserve"> a </w:t>
      </w:r>
      <w:r w:rsidRPr="00A86727">
        <w:rPr>
          <w:rStyle w:val="Emphasis"/>
          <w:highlight w:val="yellow"/>
        </w:rPr>
        <w:t>competitive marketplace</w:t>
      </w:r>
      <w:r w:rsidRPr="00A86727">
        <w:rPr>
          <w:sz w:val="16"/>
          <w:highlight w:val="yellow"/>
        </w:rPr>
        <w:t xml:space="preserve"> </w:t>
      </w:r>
      <w:r w:rsidRPr="00A86727">
        <w:rPr>
          <w:rStyle w:val="StyleUnderline"/>
          <w:highlight w:val="yellow"/>
        </w:rPr>
        <w:t>with</w:t>
      </w:r>
      <w:r w:rsidRPr="00A86727">
        <w:rPr>
          <w:rStyle w:val="StyleUnderline"/>
        </w:rPr>
        <w:t xml:space="preserve"> great </w:t>
      </w:r>
      <w:r w:rsidRPr="00A86727">
        <w:rPr>
          <w:rStyle w:val="Emphasis"/>
          <w:highlight w:val="yellow"/>
        </w:rPr>
        <w:t>innovative capacity</w:t>
      </w:r>
      <w:r w:rsidRPr="00A86727">
        <w:rPr>
          <w:sz w:val="16"/>
        </w:rPr>
        <w:t>.</w:t>
      </w:r>
    </w:p>
    <w:p w14:paraId="23CFA087" w14:textId="77777777" w:rsidR="000A40A7" w:rsidRPr="00A86727" w:rsidRDefault="000A40A7" w:rsidP="000A40A7">
      <w:pPr>
        <w:rPr>
          <w:sz w:val="16"/>
        </w:rPr>
      </w:pPr>
      <w:r w:rsidRPr="00A86727">
        <w:rPr>
          <w:sz w:val="16"/>
        </w:rPr>
        <w:t xml:space="preserve">Whether or not they say it explicitly, </w:t>
      </w:r>
      <w:r w:rsidRPr="00A86727">
        <w:rPr>
          <w:rStyle w:val="StyleUnderline"/>
        </w:rPr>
        <w:t>those who want to protect</w:t>
      </w:r>
      <w:r w:rsidRPr="00A86727">
        <w:rPr>
          <w:sz w:val="16"/>
        </w:rPr>
        <w:t xml:space="preserve"> </w:t>
      </w:r>
      <w:r w:rsidRPr="00A86727">
        <w:rPr>
          <w:rStyle w:val="Emphasis"/>
        </w:rPr>
        <w:t>big tech</w:t>
      </w:r>
      <w:r w:rsidRPr="00A86727">
        <w:rPr>
          <w:sz w:val="16"/>
        </w:rPr>
        <w:t xml:space="preserve"> </w:t>
      </w:r>
      <w:r w:rsidRPr="00A86727">
        <w:rPr>
          <w:rStyle w:val="StyleUnderline"/>
        </w:rPr>
        <w:t xml:space="preserve">from </w:t>
      </w:r>
      <w:r w:rsidRPr="00A86727">
        <w:rPr>
          <w:rStyle w:val="Emphasis"/>
        </w:rPr>
        <w:t>antitrust</w:t>
      </w:r>
      <w:r w:rsidRPr="00A86727">
        <w:rPr>
          <w:sz w:val="16"/>
        </w:rPr>
        <w:t xml:space="preserve"> and regulation </w:t>
      </w:r>
      <w:r w:rsidRPr="00A86727">
        <w:rPr>
          <w:rStyle w:val="StyleUnderline"/>
        </w:rPr>
        <w:t>support a national champions model</w:t>
      </w:r>
      <w:r w:rsidRPr="00A86727">
        <w:rPr>
          <w:sz w:val="16"/>
        </w:rPr>
        <w:t xml:space="preserve">. The </w:t>
      </w:r>
      <w:r w:rsidRPr="00A86727">
        <w:rPr>
          <w:rStyle w:val="StyleUnderline"/>
        </w:rPr>
        <w:t>national champions approach suggests</w:t>
      </w:r>
      <w:r w:rsidRPr="00A86727">
        <w:rPr>
          <w:sz w:val="16"/>
        </w:rPr>
        <w:t xml:space="preserve"> that </w:t>
      </w:r>
      <w:r w:rsidRPr="00A86727">
        <w:rPr>
          <w:rStyle w:val="StyleUnderline"/>
        </w:rPr>
        <w:t>innovation takes place within</w:t>
      </w:r>
      <w:r w:rsidRPr="00A86727">
        <w:rPr>
          <w:sz w:val="16"/>
        </w:rPr>
        <w:t xml:space="preserve"> </w:t>
      </w:r>
      <w:r w:rsidRPr="00A86727">
        <w:rPr>
          <w:rStyle w:val="Emphasis"/>
        </w:rPr>
        <w:t>big companies</w:t>
      </w:r>
      <w:r w:rsidRPr="00A86727">
        <w:rPr>
          <w:sz w:val="16"/>
        </w:rPr>
        <w:t xml:space="preserve"> that are </w:t>
      </w:r>
      <w:r w:rsidRPr="00A86727">
        <w:rPr>
          <w:rStyle w:val="StyleUnderline"/>
        </w:rPr>
        <w:t xml:space="preserve">protected from </w:t>
      </w:r>
      <w:r w:rsidRPr="00A86727">
        <w:rPr>
          <w:rStyle w:val="Emphasis"/>
        </w:rPr>
        <w:t>competition</w:t>
      </w:r>
      <w:r w:rsidRPr="00A86727">
        <w:rPr>
          <w:sz w:val="16"/>
        </w:rPr>
        <w:t xml:space="preserve"> </w:t>
      </w:r>
      <w:r w:rsidRPr="00A86727">
        <w:rPr>
          <w:rStyle w:val="StyleUnderline"/>
        </w:rPr>
        <w:t>and therefore have resources to spend on research and developmen</w:t>
      </w:r>
      <w:r w:rsidRPr="00A86727">
        <w:rPr>
          <w:sz w:val="16"/>
        </w:rPr>
        <w:t>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w:t>
      </w:r>
    </w:p>
    <w:p w14:paraId="6F4E2F43" w14:textId="77777777" w:rsidR="000A40A7" w:rsidRPr="00A86727" w:rsidRDefault="000A40A7" w:rsidP="000A40A7">
      <w:pPr>
        <w:rPr>
          <w:sz w:val="16"/>
        </w:rPr>
      </w:pPr>
      <w:r w:rsidRPr="00A86727">
        <w:rPr>
          <w:sz w:val="16"/>
        </w:rPr>
        <w:t xml:space="preserve">While innovation can take place under a national champions model, </w:t>
      </w:r>
      <w:r w:rsidRPr="00A86727">
        <w:rPr>
          <w:rStyle w:val="StyleUnderline"/>
        </w:rPr>
        <w:t>innovation</w:t>
      </w:r>
      <w:r w:rsidRPr="00A86727">
        <w:rPr>
          <w:sz w:val="16"/>
        </w:rPr>
        <w:t xml:space="preserve"> </w:t>
      </w:r>
      <w:r w:rsidRPr="00A86727">
        <w:rPr>
          <w:rStyle w:val="Emphasis"/>
        </w:rPr>
        <w:t>does not require</w:t>
      </w:r>
      <w:r w:rsidRPr="00A86727">
        <w:rPr>
          <w:sz w:val="16"/>
        </w:rPr>
        <w:t xml:space="preserve"> </w:t>
      </w:r>
      <w:r w:rsidRPr="00A86727">
        <w:rPr>
          <w:rStyle w:val="StyleUnderline"/>
        </w:rPr>
        <w:t>national champions</w:t>
      </w:r>
      <w:r w:rsidRPr="00A86727">
        <w:rPr>
          <w:sz w:val="16"/>
        </w:rPr>
        <w:t xml:space="preserve">—and </w:t>
      </w:r>
      <w:r w:rsidRPr="00A86727">
        <w:rPr>
          <w:rStyle w:val="StyleUnderline"/>
        </w:rPr>
        <w:t>there are strong arguments</w:t>
      </w:r>
      <w:r w:rsidRPr="00A86727">
        <w:rPr>
          <w:sz w:val="16"/>
        </w:rPr>
        <w:t xml:space="preserve"> </w:t>
      </w:r>
      <w:r w:rsidRPr="00A86727">
        <w:rPr>
          <w:rStyle w:val="StyleUnderline"/>
        </w:rPr>
        <w:t>that</w:t>
      </w:r>
      <w:r w:rsidRPr="00A86727">
        <w:rPr>
          <w:sz w:val="16"/>
        </w:rPr>
        <w:t xml:space="preserve"> </w:t>
      </w:r>
      <w:r w:rsidRPr="00A86727">
        <w:rPr>
          <w:rStyle w:val="StyleUnderline"/>
        </w:rPr>
        <w:t xml:space="preserve">the </w:t>
      </w:r>
      <w:r w:rsidRPr="00A86727">
        <w:rPr>
          <w:rStyle w:val="Emphasis"/>
          <w:highlight w:val="yellow"/>
        </w:rPr>
        <w:t>national champions approach</w:t>
      </w:r>
      <w:r w:rsidRPr="00A86727">
        <w:rPr>
          <w:sz w:val="16"/>
          <w:highlight w:val="yellow"/>
        </w:rPr>
        <w:t xml:space="preserve"> </w:t>
      </w:r>
      <w:r w:rsidRPr="00A86727">
        <w:rPr>
          <w:rStyle w:val="StyleUnderline"/>
          <w:highlight w:val="yellow"/>
        </w:rPr>
        <w:t xml:space="preserve">is </w:t>
      </w:r>
      <w:r w:rsidRPr="00A86727">
        <w:rPr>
          <w:rStyle w:val="Emphasis"/>
          <w:highlight w:val="yellow"/>
        </w:rPr>
        <w:t>limited</w:t>
      </w:r>
      <w:r w:rsidRPr="00A86727">
        <w:rPr>
          <w:sz w:val="16"/>
          <w:highlight w:val="yellow"/>
        </w:rPr>
        <w:t xml:space="preserve"> </w:t>
      </w:r>
      <w:r w:rsidRPr="00A86727">
        <w:rPr>
          <w:rStyle w:val="StyleUnderline"/>
          <w:highlight w:val="yellow"/>
        </w:rPr>
        <w:t>and</w:t>
      </w:r>
      <w:r w:rsidRPr="00A86727">
        <w:rPr>
          <w:sz w:val="16"/>
        </w:rPr>
        <w:t xml:space="preserve"> even </w:t>
      </w:r>
      <w:r w:rsidRPr="00A86727">
        <w:rPr>
          <w:rStyle w:val="Emphasis"/>
          <w:highlight w:val="yellow"/>
        </w:rPr>
        <w:t>counterproductive</w:t>
      </w:r>
      <w:r w:rsidRPr="00A86727">
        <w:rPr>
          <w:sz w:val="16"/>
        </w:rPr>
        <w:t xml:space="preserve">. First, as Tim Wu has noted, “[B]oth history and basic economics suggest </w:t>
      </w:r>
      <w:r w:rsidRPr="00A86727">
        <w:rPr>
          <w:rStyle w:val="StyleUnderline"/>
        </w:rPr>
        <w:t xml:space="preserve">we do </w:t>
      </w:r>
      <w:r w:rsidRPr="00A86727">
        <w:rPr>
          <w:rStyle w:val="Emphasis"/>
        </w:rPr>
        <w:t>much better</w:t>
      </w:r>
      <w:r w:rsidRPr="00A86727">
        <w:rPr>
          <w:sz w:val="16"/>
        </w:rPr>
        <w:t xml:space="preserve"> </w:t>
      </w:r>
      <w:r w:rsidRPr="00A86727">
        <w:rPr>
          <w:rStyle w:val="StyleUnderline"/>
        </w:rPr>
        <w:t>trusting</w:t>
      </w:r>
      <w:r w:rsidRPr="00A86727">
        <w:rPr>
          <w:sz w:val="16"/>
        </w:rPr>
        <w:t xml:space="preserve"> that </w:t>
      </w:r>
      <w:r w:rsidRPr="00A86727">
        <w:rPr>
          <w:rStyle w:val="Emphasis"/>
        </w:rPr>
        <w:t>fierce competition</w:t>
      </w:r>
      <w:r w:rsidRPr="00A86727">
        <w:rPr>
          <w:sz w:val="16"/>
        </w:rPr>
        <w:t xml:space="preserve"> </w:t>
      </w:r>
      <w:r w:rsidRPr="00A86727">
        <w:rPr>
          <w:rStyle w:val="StyleUnderline"/>
        </w:rPr>
        <w:t>at home yields stronger industries</w:t>
      </w:r>
      <w:r w:rsidRPr="00A86727">
        <w:rPr>
          <w:sz w:val="16"/>
        </w:rPr>
        <w:t xml:space="preserve"> </w:t>
      </w:r>
      <w:r w:rsidRPr="00A86727">
        <w:rPr>
          <w:rStyle w:val="StyleUnderline"/>
        </w:rPr>
        <w:t>overall</w:t>
      </w:r>
      <w:r w:rsidRPr="00A86727">
        <w:rPr>
          <w:sz w:val="16"/>
        </w:rPr>
        <w:t xml:space="preserve">.”60 </w:t>
      </w:r>
      <w:r w:rsidRPr="00A86727">
        <w:rPr>
          <w:rStyle w:val="StyleUnderline"/>
        </w:rPr>
        <w:t>This response</w:t>
      </w:r>
      <w:r w:rsidRPr="00A86727">
        <w:rPr>
          <w:sz w:val="16"/>
        </w:rPr>
        <w:t xml:space="preserve">, of course, </w:t>
      </w:r>
      <w:r w:rsidRPr="00A86727">
        <w:rPr>
          <w:rStyle w:val="StyleUnderline"/>
        </w:rPr>
        <w:t xml:space="preserve">has been </w:t>
      </w:r>
      <w:r w:rsidRPr="00A86727">
        <w:rPr>
          <w:rStyle w:val="Emphasis"/>
        </w:rPr>
        <w:t>commonplace</w:t>
      </w:r>
      <w:r w:rsidRPr="00A86727">
        <w:rPr>
          <w:sz w:val="16"/>
        </w:rPr>
        <w:t xml:space="preserve"> </w:t>
      </w:r>
      <w:r w:rsidRPr="00A86727">
        <w:rPr>
          <w:rStyle w:val="StyleUnderline"/>
        </w:rPr>
        <w:t>in basic economics for</w:t>
      </w:r>
      <w:r w:rsidRPr="00A86727">
        <w:rPr>
          <w:sz w:val="16"/>
        </w:rPr>
        <w:t xml:space="preserve"> </w:t>
      </w:r>
      <w:r w:rsidRPr="00A86727">
        <w:rPr>
          <w:rStyle w:val="Emphasis"/>
        </w:rPr>
        <w:t>decades</w:t>
      </w:r>
      <w:r w:rsidRPr="00A86727">
        <w:rPr>
          <w:sz w:val="16"/>
        </w:rPr>
        <w:t xml:space="preserve"> and in debates on competition is linked to the views of Kenneth Arrow.61 </w:t>
      </w:r>
      <w:r w:rsidRPr="00A86727">
        <w:rPr>
          <w:rStyle w:val="StyleUnderline"/>
        </w:rPr>
        <w:t>Market competition is good</w:t>
      </w:r>
      <w:r w:rsidRPr="00A86727">
        <w:rPr>
          <w:sz w:val="16"/>
        </w:rPr>
        <w:t xml:space="preserve"> </w:t>
      </w:r>
      <w:r w:rsidRPr="00A86727">
        <w:rPr>
          <w:rStyle w:val="StyleUnderline"/>
        </w:rPr>
        <w:t xml:space="preserve">for innovation because </w:t>
      </w:r>
      <w:r w:rsidRPr="00A86727">
        <w:rPr>
          <w:rStyle w:val="StyleUnderline"/>
          <w:highlight w:val="yellow"/>
        </w:rPr>
        <w:t>competitors</w:t>
      </w:r>
      <w:r w:rsidRPr="00A86727">
        <w:rPr>
          <w:sz w:val="16"/>
        </w:rPr>
        <w:t xml:space="preserve"> </w:t>
      </w:r>
      <w:r w:rsidRPr="00A86727">
        <w:rPr>
          <w:rStyle w:val="StyleUnderline"/>
        </w:rPr>
        <w:t xml:space="preserve">have to </w:t>
      </w:r>
      <w:r w:rsidRPr="00A86727">
        <w:rPr>
          <w:rStyle w:val="StyleUnderline"/>
          <w:highlight w:val="yellow"/>
        </w:rPr>
        <w:t xml:space="preserve">find ways to </w:t>
      </w:r>
      <w:r w:rsidRPr="00A86727">
        <w:rPr>
          <w:rStyle w:val="Emphasis"/>
          <w:highlight w:val="yellow"/>
        </w:rPr>
        <w:t>differentiate</w:t>
      </w:r>
      <w:r w:rsidRPr="00A86727">
        <w:rPr>
          <w:rStyle w:val="Emphasis"/>
        </w:rPr>
        <w:t xml:space="preserve"> themselves</w:t>
      </w:r>
      <w:r w:rsidRPr="00A86727">
        <w:rPr>
          <w:sz w:val="16"/>
        </w:rPr>
        <w:t xml:space="preserve"> in order </w:t>
      </w:r>
      <w:r w:rsidRPr="00A86727">
        <w:rPr>
          <w:rStyle w:val="StyleUnderline"/>
          <w:highlight w:val="yellow"/>
        </w:rPr>
        <w:t>to</w:t>
      </w:r>
      <w:r w:rsidRPr="00A86727">
        <w:rPr>
          <w:rStyle w:val="StyleUnderline"/>
        </w:rPr>
        <w:t xml:space="preserve"> survive and </w:t>
      </w:r>
      <w:r w:rsidRPr="00A86727">
        <w:rPr>
          <w:rStyle w:val="StyleUnderline"/>
          <w:highlight w:val="yellow"/>
        </w:rPr>
        <w:t>expand</w:t>
      </w:r>
      <w:r w:rsidRPr="00A86727">
        <w:rPr>
          <w:sz w:val="16"/>
        </w:rPr>
        <w:t xml:space="preserve">. In contrast, </w:t>
      </w:r>
      <w:r w:rsidRPr="00A86727">
        <w:rPr>
          <w:rStyle w:val="Emphasis"/>
          <w:highlight w:val="yellow"/>
        </w:rPr>
        <w:t>large</w:t>
      </w:r>
      <w:r w:rsidRPr="00A86727">
        <w:rPr>
          <w:rStyle w:val="Emphasis"/>
        </w:rPr>
        <w:t xml:space="preserve"> protected </w:t>
      </w:r>
      <w:r w:rsidRPr="00A86727">
        <w:rPr>
          <w:rStyle w:val="Emphasis"/>
          <w:highlight w:val="yellow"/>
        </w:rPr>
        <w:t>firms</w:t>
      </w:r>
      <w:r w:rsidRPr="00A86727">
        <w:rPr>
          <w:sz w:val="16"/>
        </w:rPr>
        <w:t xml:space="preserve"> </w:t>
      </w:r>
      <w:r w:rsidRPr="00A86727">
        <w:rPr>
          <w:rStyle w:val="StyleUnderline"/>
        </w:rPr>
        <w:t xml:space="preserve">get </w:t>
      </w:r>
      <w:r w:rsidRPr="00A86727">
        <w:rPr>
          <w:rStyle w:val="Emphasis"/>
        </w:rPr>
        <w:t>lethargic</w:t>
      </w:r>
      <w:r w:rsidRPr="00A86727">
        <w:rPr>
          <w:sz w:val="16"/>
        </w:rPr>
        <w:t xml:space="preserve">, </w:t>
      </w:r>
      <w:r w:rsidRPr="00A86727">
        <w:rPr>
          <w:rStyle w:val="StyleUnderline"/>
          <w:highlight w:val="yellow"/>
        </w:rPr>
        <w:t xml:space="preserve">are </w:t>
      </w:r>
      <w:r w:rsidRPr="00A86727">
        <w:rPr>
          <w:rStyle w:val="Emphasis"/>
          <w:highlight w:val="yellow"/>
        </w:rPr>
        <w:t>slow to innovate</w:t>
      </w:r>
      <w:r w:rsidRPr="00A86727">
        <w:rPr>
          <w:sz w:val="16"/>
        </w:rPr>
        <w:t xml:space="preserve">, </w:t>
      </w:r>
      <w:r w:rsidRPr="00A86727">
        <w:rPr>
          <w:rStyle w:val="StyleUnderline"/>
        </w:rPr>
        <w:t>and rest on their laurels</w:t>
      </w:r>
      <w:r w:rsidRPr="00A86727">
        <w:rPr>
          <w:sz w:val="16"/>
        </w:rPr>
        <w:t xml:space="preserve">. </w:t>
      </w:r>
    </w:p>
    <w:p w14:paraId="2577FD7A" w14:textId="77777777" w:rsidR="000A40A7" w:rsidRPr="00A86727" w:rsidRDefault="000A40A7" w:rsidP="000A40A7">
      <w:pPr>
        <w:rPr>
          <w:sz w:val="16"/>
        </w:rPr>
      </w:pPr>
      <w:r w:rsidRPr="00A86727">
        <w:rPr>
          <w:sz w:val="16"/>
        </w:rPr>
        <w:t xml:space="preserve">Wu points out that </w:t>
      </w:r>
      <w:r w:rsidRPr="00A86727">
        <w:rPr>
          <w:rStyle w:val="StyleUnderline"/>
        </w:rPr>
        <w:t>we</w:t>
      </w:r>
      <w:r w:rsidRPr="00A86727">
        <w:rPr>
          <w:sz w:val="16"/>
        </w:rPr>
        <w:t xml:space="preserve"> also </w:t>
      </w:r>
      <w:r w:rsidRPr="00A86727">
        <w:rPr>
          <w:rStyle w:val="StyleUnderline"/>
        </w:rPr>
        <w:t xml:space="preserve">have </w:t>
      </w:r>
      <w:r w:rsidRPr="00A86727">
        <w:rPr>
          <w:rStyle w:val="Emphasis"/>
        </w:rPr>
        <w:t>evidence</w:t>
      </w:r>
      <w:r w:rsidRPr="00A86727">
        <w:rPr>
          <w:sz w:val="16"/>
        </w:rPr>
        <w:t>—not just theory—</w:t>
      </w:r>
      <w:r w:rsidRPr="00A86727">
        <w:rPr>
          <w:rStyle w:val="StyleUnderline"/>
        </w:rPr>
        <w:t>to show</w:t>
      </w:r>
      <w:r w:rsidRPr="00A86727">
        <w:rPr>
          <w:sz w:val="16"/>
        </w:rPr>
        <w:t xml:space="preserve"> that </w:t>
      </w:r>
      <w:r w:rsidRPr="00A86727">
        <w:rPr>
          <w:rStyle w:val="StyleUnderline"/>
        </w:rPr>
        <w:t xml:space="preserve">protecting national champions is </w:t>
      </w:r>
      <w:r w:rsidRPr="00A86727">
        <w:rPr>
          <w:rStyle w:val="Emphasis"/>
        </w:rPr>
        <w:t>inferior</w:t>
      </w:r>
      <w:r w:rsidRPr="00A86727">
        <w:rPr>
          <w:sz w:val="16"/>
        </w:rPr>
        <w:t xml:space="preserve"> </w:t>
      </w:r>
      <w:r w:rsidRPr="00A86727">
        <w:rPr>
          <w:rStyle w:val="StyleUnderline"/>
        </w:rPr>
        <w:t>to encouraging competition. In the 1980s</w:t>
      </w:r>
      <w:r w:rsidRPr="00A86727">
        <w:rPr>
          <w:sz w:val="16"/>
        </w:rPr>
        <w:t xml:space="preserve">, Wu argues, </w:t>
      </w:r>
      <w:r w:rsidRPr="00A86727">
        <w:rPr>
          <w:rStyle w:val="StyleUnderline"/>
          <w:highlight w:val="yellow"/>
        </w:rPr>
        <w:t>Japan took the approach</w:t>
      </w:r>
      <w:r w:rsidRPr="00A86727">
        <w:rPr>
          <w:rStyle w:val="StyleUnderline"/>
        </w:rPr>
        <w:t xml:space="preserve"> of </w:t>
      </w:r>
      <w:r w:rsidRPr="00A86727">
        <w:rPr>
          <w:rStyle w:val="Emphasis"/>
        </w:rPr>
        <w:t>protecting</w:t>
      </w:r>
      <w:r w:rsidRPr="00A86727">
        <w:rPr>
          <w:sz w:val="16"/>
        </w:rPr>
        <w:t xml:space="preserve"> its </w:t>
      </w:r>
      <w:r w:rsidRPr="00A86727">
        <w:rPr>
          <w:rStyle w:val="Emphasis"/>
        </w:rPr>
        <w:t>national champions</w:t>
      </w:r>
      <w:r w:rsidRPr="00A86727">
        <w:rPr>
          <w:sz w:val="16"/>
        </w:rPr>
        <w:t xml:space="preserve"> </w:t>
      </w:r>
      <w:r w:rsidRPr="00A86727">
        <w:rPr>
          <w:rStyle w:val="StyleUnderline"/>
          <w:highlight w:val="yellow"/>
        </w:rPr>
        <w:t>in</w:t>
      </w:r>
      <w:r w:rsidRPr="00A86727">
        <w:rPr>
          <w:sz w:val="16"/>
        </w:rPr>
        <w:t xml:space="preserve"> the </w:t>
      </w:r>
      <w:r w:rsidRPr="00A86727">
        <w:rPr>
          <w:rStyle w:val="StyleUnderline"/>
          <w:highlight w:val="yellow"/>
        </w:rPr>
        <w:t>electronics</w:t>
      </w:r>
      <w:r w:rsidRPr="00A86727">
        <w:rPr>
          <w:sz w:val="16"/>
        </w:rPr>
        <w:t xml:space="preserve"> industry. Powerhouses like NEC, Panasonic, and Toshiba had direct government support. In contrast, </w:t>
      </w:r>
      <w:r w:rsidRPr="00A86727">
        <w:rPr>
          <w:rStyle w:val="StyleUnderline"/>
        </w:rPr>
        <w:t>the</w:t>
      </w:r>
      <w:r w:rsidRPr="00A86727">
        <w:rPr>
          <w:sz w:val="16"/>
        </w:rPr>
        <w:t xml:space="preserve"> </w:t>
      </w:r>
      <w:r w:rsidRPr="00A86727">
        <w:rPr>
          <w:rStyle w:val="Emphasis"/>
          <w:highlight w:val="yellow"/>
        </w:rPr>
        <w:t>U</w:t>
      </w:r>
      <w:r w:rsidRPr="00A86727">
        <w:rPr>
          <w:sz w:val="16"/>
        </w:rPr>
        <w:t xml:space="preserve">nited </w:t>
      </w:r>
      <w:r w:rsidRPr="00A86727">
        <w:rPr>
          <w:rStyle w:val="Emphasis"/>
          <w:highlight w:val="yellow"/>
        </w:rPr>
        <w:t>S</w:t>
      </w:r>
      <w:r w:rsidRPr="00A86727">
        <w:rPr>
          <w:sz w:val="16"/>
        </w:rPr>
        <w:t xml:space="preserve">tates </w:t>
      </w:r>
      <w:r w:rsidRPr="00A86727">
        <w:rPr>
          <w:rStyle w:val="StyleUnderline"/>
          <w:highlight w:val="yellow"/>
        </w:rPr>
        <w:t>took the opposite</w:t>
      </w:r>
      <w:r w:rsidRPr="00A86727">
        <w:rPr>
          <w:rStyle w:val="StyleUnderline"/>
        </w:rPr>
        <w:t xml:space="preserve"> tack </w:t>
      </w:r>
      <w:r w:rsidRPr="00A86727">
        <w:rPr>
          <w:rStyle w:val="StyleUnderline"/>
          <w:highlight w:val="yellow"/>
        </w:rPr>
        <w:t xml:space="preserve">with </w:t>
      </w:r>
      <w:r w:rsidRPr="00A86727">
        <w:rPr>
          <w:rStyle w:val="Emphasis"/>
          <w:highlight w:val="yellow"/>
        </w:rPr>
        <w:t>IBM</w:t>
      </w:r>
      <w:r w:rsidRPr="00A86727">
        <w:rPr>
          <w:sz w:val="16"/>
        </w:rPr>
        <w:t xml:space="preserve">. </w:t>
      </w:r>
      <w:r w:rsidRPr="00A86727">
        <w:rPr>
          <w:rStyle w:val="StyleUnderline"/>
        </w:rPr>
        <w:t xml:space="preserve">The computer firm was brought </w:t>
      </w:r>
      <w:r w:rsidRPr="00A86727">
        <w:rPr>
          <w:rStyle w:val="StyleUnderline"/>
          <w:highlight w:val="yellow"/>
        </w:rPr>
        <w:t>under</w:t>
      </w:r>
      <w:r w:rsidRPr="00A86727">
        <w:rPr>
          <w:sz w:val="16"/>
        </w:rPr>
        <w:t xml:space="preserve"> </w:t>
      </w:r>
      <w:r w:rsidRPr="00A86727">
        <w:rPr>
          <w:rStyle w:val="Emphasis"/>
          <w:highlight w:val="yellow"/>
        </w:rPr>
        <w:t>antitrust</w:t>
      </w:r>
      <w:r w:rsidRPr="00A86727">
        <w:rPr>
          <w:rStyle w:val="Emphasis"/>
        </w:rPr>
        <w:t xml:space="preserve"> scrutiny</w:t>
      </w:r>
      <w:r w:rsidRPr="00A86727">
        <w:rPr>
          <w:sz w:val="16"/>
        </w:rPr>
        <w:t xml:space="preserve">, and the legal battle went on for more than a decade, along the way chilling Big Blue from engaging in any conduct that could even potentially run afoul of the antitrust laws. </w:t>
      </w:r>
      <w:r w:rsidRPr="00A86727">
        <w:rPr>
          <w:rStyle w:val="StyleUnderline"/>
        </w:rPr>
        <w:t xml:space="preserve">The </w:t>
      </w:r>
      <w:r w:rsidRPr="00A86727">
        <w:rPr>
          <w:rStyle w:val="StyleUnderline"/>
          <w:highlight w:val="yellow"/>
        </w:rPr>
        <w:t>result</w:t>
      </w:r>
      <w:r w:rsidRPr="00A86727">
        <w:rPr>
          <w:sz w:val="16"/>
        </w:rPr>
        <w:t xml:space="preserve">, Wu notes, </w:t>
      </w:r>
      <w:r w:rsidRPr="00A86727">
        <w:rPr>
          <w:rStyle w:val="StyleUnderline"/>
          <w:highlight w:val="yellow"/>
        </w:rPr>
        <w:t>was</w:t>
      </w:r>
      <w:r w:rsidRPr="00A86727">
        <w:rPr>
          <w:rStyle w:val="StyleUnderline"/>
        </w:rPr>
        <w:t xml:space="preserve"> to create the space for </w:t>
      </w:r>
      <w:r w:rsidRPr="00A86727">
        <w:rPr>
          <w:rStyle w:val="StyleUnderline"/>
          <w:highlight w:val="yellow"/>
        </w:rPr>
        <w:t>a variety of</w:t>
      </w:r>
      <w:r w:rsidRPr="00A86727">
        <w:rPr>
          <w:rStyle w:val="StyleUnderline"/>
        </w:rPr>
        <w:t xml:space="preserve"> </w:t>
      </w:r>
      <w:r w:rsidRPr="00A86727">
        <w:rPr>
          <w:rStyle w:val="Emphasis"/>
        </w:rPr>
        <w:t>hardware</w:t>
      </w:r>
      <w:r w:rsidRPr="00A86727">
        <w:rPr>
          <w:sz w:val="16"/>
        </w:rPr>
        <w:t xml:space="preserve"> </w:t>
      </w:r>
      <w:r w:rsidRPr="00A86727">
        <w:rPr>
          <w:rStyle w:val="StyleUnderline"/>
        </w:rPr>
        <w:t xml:space="preserve">and </w:t>
      </w:r>
      <w:r w:rsidRPr="00A86727">
        <w:rPr>
          <w:rStyle w:val="Emphasis"/>
        </w:rPr>
        <w:t xml:space="preserve">software </w:t>
      </w:r>
      <w:r w:rsidRPr="00A86727">
        <w:rPr>
          <w:rStyle w:val="Emphasis"/>
          <w:highlight w:val="yellow"/>
        </w:rPr>
        <w:t>companies</w:t>
      </w:r>
      <w:r w:rsidRPr="00A86727">
        <w:rPr>
          <w:sz w:val="16"/>
        </w:rPr>
        <w:t xml:space="preserve">, </w:t>
      </w:r>
      <w:r w:rsidRPr="00A86727">
        <w:rPr>
          <w:rStyle w:val="Emphasis"/>
        </w:rPr>
        <w:t>Microsoft</w:t>
      </w:r>
      <w:r w:rsidRPr="00A86727">
        <w:rPr>
          <w:sz w:val="16"/>
        </w:rPr>
        <w:t xml:space="preserve">, </w:t>
      </w:r>
      <w:r w:rsidRPr="00A86727">
        <w:rPr>
          <w:rStyle w:val="Emphasis"/>
        </w:rPr>
        <w:t>Lotus</w:t>
      </w:r>
      <w:r w:rsidRPr="00A86727">
        <w:rPr>
          <w:sz w:val="16"/>
        </w:rPr>
        <w:t xml:space="preserve">, </w:t>
      </w:r>
      <w:r w:rsidRPr="00A86727">
        <w:rPr>
          <w:rStyle w:val="StyleUnderline"/>
        </w:rPr>
        <w:t>and</w:t>
      </w:r>
      <w:r w:rsidRPr="00A86727">
        <w:rPr>
          <w:sz w:val="16"/>
        </w:rPr>
        <w:t xml:space="preserve"> </w:t>
      </w:r>
      <w:r w:rsidRPr="00A86727">
        <w:rPr>
          <w:rStyle w:val="Emphasis"/>
        </w:rPr>
        <w:t>Apple</w:t>
      </w:r>
      <w:r w:rsidRPr="00A86727">
        <w:rPr>
          <w:sz w:val="16"/>
        </w:rPr>
        <w:t xml:space="preserve"> among them. </w:t>
      </w:r>
      <w:r w:rsidRPr="00A86727">
        <w:rPr>
          <w:rStyle w:val="StyleUnderline"/>
          <w:highlight w:val="yellow"/>
        </w:rPr>
        <w:t>Competition led to innovation</w:t>
      </w:r>
      <w:r w:rsidRPr="00A86727">
        <w:rPr>
          <w:rStyle w:val="StyleUnderline"/>
        </w:rPr>
        <w:t xml:space="preserve"> and</w:t>
      </w:r>
      <w:r w:rsidRPr="00A86727">
        <w:rPr>
          <w:sz w:val="16"/>
        </w:rPr>
        <w:t xml:space="preserve"> the </w:t>
      </w:r>
      <w:r w:rsidRPr="00A86727">
        <w:rPr>
          <w:rStyle w:val="StyleUnderline"/>
        </w:rPr>
        <w:t>creation of some of the most</w:t>
      </w:r>
      <w:r w:rsidRPr="00A86727">
        <w:rPr>
          <w:sz w:val="16"/>
        </w:rPr>
        <w:t xml:space="preserve"> </w:t>
      </w:r>
      <w:r w:rsidRPr="00A86727">
        <w:rPr>
          <w:rStyle w:val="Emphasis"/>
        </w:rPr>
        <w:t>forward-looking companies</w:t>
      </w:r>
      <w:r w:rsidRPr="00A86727">
        <w:rPr>
          <w:sz w:val="16"/>
        </w:rPr>
        <w:t xml:space="preserve"> of the era.62</w:t>
      </w:r>
    </w:p>
    <w:p w14:paraId="0743E699" w14:textId="77777777" w:rsidR="000A40A7" w:rsidRPr="00A86727" w:rsidRDefault="000A40A7" w:rsidP="000A40A7">
      <w:pPr>
        <w:rPr>
          <w:sz w:val="16"/>
        </w:rPr>
      </w:pPr>
      <w:r w:rsidRPr="00A86727">
        <w:rPr>
          <w:sz w:val="16"/>
        </w:rPr>
        <w:t xml:space="preserve">Second, </w:t>
      </w:r>
      <w:r w:rsidRPr="00A86727">
        <w:rPr>
          <w:rStyle w:val="StyleUnderline"/>
          <w:highlight w:val="yellow"/>
        </w:rPr>
        <w:t>national champions</w:t>
      </w:r>
      <w:r w:rsidRPr="00A86727">
        <w:rPr>
          <w:rStyle w:val="StyleUnderline"/>
        </w:rPr>
        <w:t xml:space="preserve"> can</w:t>
      </w:r>
      <w:r w:rsidRPr="00A86727">
        <w:rPr>
          <w:sz w:val="16"/>
        </w:rPr>
        <w:t xml:space="preserve"> actually </w:t>
      </w:r>
      <w:r w:rsidRPr="00A86727">
        <w:rPr>
          <w:rStyle w:val="Emphasis"/>
          <w:highlight w:val="yellow"/>
        </w:rPr>
        <w:t>limit innovation</w:t>
      </w:r>
      <w:r w:rsidRPr="00A86727">
        <w:rPr>
          <w:sz w:val="16"/>
        </w:rPr>
        <w:t xml:space="preserve"> </w:t>
      </w:r>
      <w:r w:rsidRPr="00A86727">
        <w:rPr>
          <w:rStyle w:val="StyleUnderline"/>
        </w:rPr>
        <w:t xml:space="preserve">because </w:t>
      </w:r>
      <w:r w:rsidRPr="00A86727">
        <w:rPr>
          <w:rStyle w:val="StyleUnderline"/>
          <w:highlight w:val="yellow"/>
        </w:rPr>
        <w:t xml:space="preserve">they have an incentive to </w:t>
      </w:r>
      <w:r w:rsidRPr="00A86727">
        <w:rPr>
          <w:rStyle w:val="Emphasis"/>
          <w:highlight w:val="yellow"/>
        </w:rPr>
        <w:t xml:space="preserve">avoid </w:t>
      </w:r>
      <w:r w:rsidRPr="00A86727">
        <w:rPr>
          <w:rStyle w:val="Emphasis"/>
        </w:rPr>
        <w:t>research</w:t>
      </w:r>
      <w:r w:rsidRPr="00A86727">
        <w:rPr>
          <w:sz w:val="16"/>
        </w:rPr>
        <w:t xml:space="preserve"> </w:t>
      </w:r>
      <w:r w:rsidRPr="00A86727">
        <w:rPr>
          <w:rStyle w:val="StyleUnderline"/>
        </w:rPr>
        <w:t xml:space="preserve">and </w:t>
      </w:r>
      <w:r w:rsidRPr="00A86727">
        <w:rPr>
          <w:rStyle w:val="Emphasis"/>
          <w:highlight w:val="yellow"/>
        </w:rPr>
        <w:t>innovations</w:t>
      </w:r>
      <w:r w:rsidRPr="00A86727">
        <w:rPr>
          <w:sz w:val="16"/>
        </w:rPr>
        <w:t xml:space="preserve"> </w:t>
      </w:r>
      <w:r w:rsidRPr="00A86727">
        <w:rPr>
          <w:rStyle w:val="StyleUnderline"/>
          <w:highlight w:val="yellow"/>
        </w:rPr>
        <w:t>that</w:t>
      </w:r>
      <w:r w:rsidRPr="00A86727">
        <w:rPr>
          <w:rStyle w:val="StyleUnderline"/>
        </w:rPr>
        <w:t xml:space="preserve"> might</w:t>
      </w:r>
      <w:r w:rsidRPr="00A86727">
        <w:rPr>
          <w:sz w:val="16"/>
        </w:rPr>
        <w:t xml:space="preserve"> </w:t>
      </w:r>
      <w:r w:rsidRPr="00A86727">
        <w:rPr>
          <w:rStyle w:val="StyleUnderline"/>
        </w:rPr>
        <w:t xml:space="preserve">jeopardize their business model or </w:t>
      </w:r>
      <w:r w:rsidRPr="00A86727">
        <w:rPr>
          <w:rStyle w:val="StyleUnderline"/>
          <w:highlight w:val="yellow"/>
        </w:rPr>
        <w:t>undermine their</w:t>
      </w:r>
      <w:r w:rsidRPr="00A86727">
        <w:rPr>
          <w:rStyle w:val="StyleUnderline"/>
        </w:rPr>
        <w:t xml:space="preserve"> </w:t>
      </w:r>
      <w:r w:rsidRPr="00A86727">
        <w:rPr>
          <w:rStyle w:val="Emphasis"/>
        </w:rPr>
        <w:t xml:space="preserve">dominant </w:t>
      </w:r>
      <w:r w:rsidRPr="00A86727">
        <w:rPr>
          <w:rStyle w:val="Emphasis"/>
          <w:highlight w:val="yellow"/>
        </w:rPr>
        <w:t>position</w:t>
      </w:r>
      <w:r w:rsidRPr="00A86727">
        <w:rPr>
          <w:sz w:val="16"/>
        </w:rPr>
        <w:t xml:space="preserve">. Bell Labs, for example, has long been celebrated for its role as an “ideas factory.”63 But </w:t>
      </w:r>
      <w:r w:rsidRPr="00A86727">
        <w:rPr>
          <w:rStyle w:val="StyleUnderline"/>
        </w:rPr>
        <w:t xml:space="preserve">Bell and </w:t>
      </w:r>
      <w:r w:rsidRPr="00A86727">
        <w:rPr>
          <w:rStyle w:val="StyleUnderline"/>
          <w:highlight w:val="yellow"/>
        </w:rPr>
        <w:t>AT&amp;T</w:t>
      </w:r>
      <w:r w:rsidRPr="00A86727">
        <w:rPr>
          <w:sz w:val="16"/>
        </w:rPr>
        <w:t xml:space="preserve"> also </w:t>
      </w:r>
      <w:r w:rsidRPr="00A86727">
        <w:rPr>
          <w:rStyle w:val="Emphasis"/>
          <w:highlight w:val="yellow"/>
        </w:rPr>
        <w:t>suppressed innovations</w:t>
      </w:r>
      <w:r w:rsidRPr="00A86727">
        <w:rPr>
          <w:sz w:val="16"/>
        </w:rPr>
        <w:t xml:space="preserve"> </w:t>
      </w:r>
      <w:r w:rsidRPr="00A86727">
        <w:rPr>
          <w:rStyle w:val="StyleUnderline"/>
          <w:highlight w:val="yellow"/>
        </w:rPr>
        <w:t>when they threatened</w:t>
      </w:r>
      <w:r w:rsidRPr="00A86727">
        <w:rPr>
          <w:rStyle w:val="StyleUnderline"/>
        </w:rPr>
        <w:t xml:space="preserve"> its </w:t>
      </w:r>
      <w:r w:rsidRPr="00A86727">
        <w:rPr>
          <w:rStyle w:val="StyleUnderline"/>
          <w:highlight w:val="yellow"/>
        </w:rPr>
        <w:t>business model</w:t>
      </w:r>
      <w:r w:rsidRPr="00A86727">
        <w:rPr>
          <w:sz w:val="16"/>
        </w:rPr>
        <w:t xml:space="preserve">. </w:t>
      </w:r>
      <w:r w:rsidRPr="00A86727">
        <w:rPr>
          <w:rStyle w:val="StyleUnderline"/>
        </w:rPr>
        <w:t>Bell inventors</w:t>
      </w:r>
      <w:r w:rsidRPr="00A86727">
        <w:rPr>
          <w:sz w:val="16"/>
        </w:rPr>
        <w:t xml:space="preserve">, for example, </w:t>
      </w:r>
      <w:r w:rsidRPr="00A86727">
        <w:rPr>
          <w:rStyle w:val="StyleUnderline"/>
        </w:rPr>
        <w:t>developed</w:t>
      </w:r>
      <w:r w:rsidRPr="00A86727">
        <w:rPr>
          <w:sz w:val="16"/>
        </w:rPr>
        <w:t xml:space="preserve"> </w:t>
      </w:r>
      <w:r w:rsidRPr="00A86727">
        <w:rPr>
          <w:rStyle w:val="Emphasis"/>
        </w:rPr>
        <w:t>recording devices</w:t>
      </w:r>
      <w:r w:rsidRPr="00A86727">
        <w:rPr>
          <w:sz w:val="16"/>
        </w:rPr>
        <w:t xml:space="preserve"> </w:t>
      </w:r>
      <w:r w:rsidRPr="00A86727">
        <w:rPr>
          <w:rStyle w:val="StyleUnderline"/>
        </w:rPr>
        <w:t>in the 1930s that could have been used for answering machines. But AT&amp;T’s management</w:t>
      </w:r>
      <w:r w:rsidRPr="00A86727">
        <w:rPr>
          <w:sz w:val="16"/>
        </w:rPr>
        <w:t xml:space="preserve"> </w:t>
      </w:r>
      <w:r w:rsidRPr="00A86727">
        <w:rPr>
          <w:rStyle w:val="Emphasis"/>
        </w:rPr>
        <w:t>blocked their emergence</w:t>
      </w:r>
      <w:r w:rsidRPr="00A86727">
        <w:rPr>
          <w:sz w:val="16"/>
        </w:rPr>
        <w:t xml:space="preserve"> </w:t>
      </w:r>
      <w:r w:rsidRPr="00A86727">
        <w:rPr>
          <w:rStyle w:val="StyleUnderline"/>
        </w:rPr>
        <w:t>for fear</w:t>
      </w:r>
      <w:r w:rsidRPr="00A86727">
        <w:rPr>
          <w:sz w:val="16"/>
        </w:rPr>
        <w:t xml:space="preserve"> that </w:t>
      </w:r>
      <w:r w:rsidRPr="00A86727">
        <w:rPr>
          <w:rStyle w:val="StyleUnderline"/>
        </w:rPr>
        <w:t>they would jeopardize</w:t>
      </w:r>
      <w:r w:rsidRPr="00A86727">
        <w:rPr>
          <w:sz w:val="16"/>
        </w:rPr>
        <w:t xml:space="preserve"> use of </w:t>
      </w:r>
      <w:r w:rsidRPr="00A86727">
        <w:rPr>
          <w:rStyle w:val="StyleUnderline"/>
        </w:rPr>
        <w:t>the telephone</w:t>
      </w:r>
      <w:r w:rsidRPr="00A86727">
        <w:rPr>
          <w:sz w:val="16"/>
        </w:rPr>
        <w:t>.64</w:t>
      </w:r>
    </w:p>
    <w:p w14:paraId="52F234AD" w14:textId="77777777" w:rsidR="000A40A7" w:rsidRPr="00A86727" w:rsidRDefault="000A40A7" w:rsidP="000A40A7">
      <w:pPr>
        <w:rPr>
          <w:sz w:val="16"/>
        </w:rPr>
      </w:pPr>
      <w:r w:rsidRPr="00A86727">
        <w:rPr>
          <w:sz w:val="16"/>
        </w:rPr>
        <w:t xml:space="preserve">An </w:t>
      </w:r>
      <w:r w:rsidRPr="00A86727">
        <w:rPr>
          <w:rStyle w:val="StyleUnderline"/>
        </w:rPr>
        <w:t>alternative approach to innovation is one that relies less on protectionism</w:t>
      </w:r>
      <w:r w:rsidRPr="00A86727">
        <w:rPr>
          <w:sz w:val="16"/>
        </w:rPr>
        <w:t xml:space="preserve"> </w:t>
      </w:r>
      <w:r w:rsidRPr="00A86727">
        <w:rPr>
          <w:rStyle w:val="StyleUnderline"/>
        </w:rPr>
        <w:t>for</w:t>
      </w:r>
      <w:r w:rsidRPr="00A86727">
        <w:rPr>
          <w:sz w:val="16"/>
        </w:rPr>
        <w:t xml:space="preserve"> </w:t>
      </w:r>
      <w:r w:rsidRPr="00A86727">
        <w:rPr>
          <w:rStyle w:val="Emphasis"/>
        </w:rPr>
        <w:t>national champions</w:t>
      </w:r>
      <w:r w:rsidRPr="00A86727">
        <w:rPr>
          <w:sz w:val="16"/>
        </w:rPr>
        <w:t xml:space="preserve"> </w:t>
      </w:r>
      <w:r w:rsidRPr="00A86727">
        <w:rPr>
          <w:rStyle w:val="StyleUnderline"/>
        </w:rPr>
        <w:t>and more on</w:t>
      </w:r>
      <w:r w:rsidRPr="00A86727">
        <w:rPr>
          <w:sz w:val="16"/>
        </w:rPr>
        <w:t xml:space="preserve"> </w:t>
      </w:r>
      <w:r w:rsidRPr="00A86727">
        <w:rPr>
          <w:rStyle w:val="Emphasis"/>
        </w:rPr>
        <w:t>market competition</w:t>
      </w:r>
      <w:r w:rsidRPr="00A86727">
        <w:rPr>
          <w:sz w:val="16"/>
        </w:rPr>
        <w:t xml:space="preserve"> and on public investment in research and innovation. </w:t>
      </w:r>
      <w:r w:rsidRPr="004D077E">
        <w:rPr>
          <w:rStyle w:val="Emphasis"/>
        </w:rPr>
        <w:t>Competition</w:t>
      </w:r>
      <w:r w:rsidRPr="00A86727">
        <w:rPr>
          <w:sz w:val="16"/>
        </w:rPr>
        <w:t>, as noted already</w:t>
      </w:r>
      <w:r w:rsidRPr="004D077E">
        <w:rPr>
          <w:sz w:val="16"/>
        </w:rPr>
        <w:t xml:space="preserve">, </w:t>
      </w:r>
      <w:r w:rsidRPr="004D077E">
        <w:rPr>
          <w:rStyle w:val="StyleUnderline"/>
        </w:rPr>
        <w:t>can be a</w:t>
      </w:r>
      <w:r w:rsidRPr="004D077E">
        <w:rPr>
          <w:sz w:val="16"/>
        </w:rPr>
        <w:t xml:space="preserve"> </w:t>
      </w:r>
      <w:r w:rsidRPr="004D077E">
        <w:rPr>
          <w:rStyle w:val="Emphasis"/>
        </w:rPr>
        <w:t>powerful motivator</w:t>
      </w:r>
      <w:r w:rsidRPr="004D077E">
        <w:rPr>
          <w:sz w:val="16"/>
        </w:rPr>
        <w:t xml:space="preserve"> </w:t>
      </w:r>
      <w:r w:rsidRPr="004D077E">
        <w:rPr>
          <w:rStyle w:val="StyleUnderline"/>
        </w:rPr>
        <w:t>for innovation</w:t>
      </w:r>
      <w:r w:rsidRPr="00A86727">
        <w:rPr>
          <w:sz w:val="16"/>
        </w:rPr>
        <w:t xml:space="preserve">. </w:t>
      </w:r>
      <w:r w:rsidRPr="00A86727">
        <w:rPr>
          <w:rStyle w:val="StyleUnderline"/>
        </w:rPr>
        <w:t>When big tech</w:t>
      </w:r>
      <w:r w:rsidRPr="00A86727">
        <w:rPr>
          <w:sz w:val="16"/>
        </w:rPr>
        <w:t xml:space="preserve"> incumbents </w:t>
      </w:r>
      <w:r w:rsidRPr="00A86727">
        <w:rPr>
          <w:rStyle w:val="StyleUnderline"/>
        </w:rPr>
        <w:t>face</w:t>
      </w:r>
      <w:r w:rsidRPr="00A86727">
        <w:rPr>
          <w:sz w:val="16"/>
        </w:rPr>
        <w:t xml:space="preserve"> </w:t>
      </w:r>
      <w:r w:rsidRPr="00A86727">
        <w:rPr>
          <w:rStyle w:val="Emphasis"/>
        </w:rPr>
        <w:t>little competition</w:t>
      </w:r>
      <w:r w:rsidRPr="00A86727">
        <w:rPr>
          <w:sz w:val="16"/>
        </w:rPr>
        <w:t xml:space="preserve">, </w:t>
      </w:r>
      <w:r w:rsidRPr="00A86727">
        <w:rPr>
          <w:rStyle w:val="StyleUnderline"/>
        </w:rPr>
        <w:t>society forgoes</w:t>
      </w:r>
      <w:r w:rsidRPr="00A86727">
        <w:rPr>
          <w:sz w:val="16"/>
        </w:rPr>
        <w:t xml:space="preserve"> the </w:t>
      </w:r>
      <w:r w:rsidRPr="00A86727">
        <w:rPr>
          <w:rStyle w:val="Emphasis"/>
        </w:rPr>
        <w:t>innovation benefits</w:t>
      </w:r>
      <w:r w:rsidRPr="00A86727">
        <w:rPr>
          <w:sz w:val="16"/>
        </w:rPr>
        <w:t xml:space="preserve"> that come </w:t>
      </w:r>
      <w:r w:rsidRPr="00A86727">
        <w:rPr>
          <w:rStyle w:val="StyleUnderline"/>
        </w:rPr>
        <w:t>from competition</w:t>
      </w:r>
      <w:r w:rsidRPr="00A86727">
        <w:rPr>
          <w:sz w:val="16"/>
        </w:rPr>
        <w:t xml:space="preserve">. Who knows if Instagram or WhatsApp could have dethroned Facebook’s primacy and developed even more new and innovative products? Facebook’s moves to acquire those firms prevented us from ever finding out. </w:t>
      </w:r>
      <w:r w:rsidRPr="00A86727">
        <w:rPr>
          <w:rStyle w:val="StyleUnderline"/>
          <w:highlight w:val="yellow"/>
        </w:rPr>
        <w:t xml:space="preserve">What </w:t>
      </w:r>
      <w:r w:rsidRPr="00A86727">
        <w:rPr>
          <w:rStyle w:val="Emphasis"/>
          <w:highlight w:val="yellow"/>
        </w:rPr>
        <w:t>small businesses</w:t>
      </w:r>
      <w:r w:rsidRPr="00A86727">
        <w:rPr>
          <w:sz w:val="16"/>
          <w:highlight w:val="yellow"/>
        </w:rPr>
        <w:t xml:space="preserve"> </w:t>
      </w:r>
      <w:r w:rsidRPr="00A86727">
        <w:rPr>
          <w:rStyle w:val="StyleUnderline"/>
          <w:highlight w:val="yellow"/>
        </w:rPr>
        <w:t>might emerge if they didn’t</w:t>
      </w:r>
      <w:r w:rsidRPr="00A86727">
        <w:rPr>
          <w:rStyle w:val="StyleUnderline"/>
        </w:rPr>
        <w:t xml:space="preserve"> have to </w:t>
      </w:r>
      <w:r w:rsidRPr="00A86727">
        <w:rPr>
          <w:rStyle w:val="StyleUnderline"/>
          <w:highlight w:val="yellow"/>
        </w:rPr>
        <w:t>compete with</w:t>
      </w:r>
      <w:r w:rsidRPr="00A86727">
        <w:rPr>
          <w:sz w:val="16"/>
          <w:highlight w:val="yellow"/>
        </w:rPr>
        <w:t xml:space="preserve"> </w:t>
      </w:r>
      <w:r w:rsidRPr="00A86727">
        <w:rPr>
          <w:rStyle w:val="Emphasis"/>
          <w:highlight w:val="yellow"/>
        </w:rPr>
        <w:t>Amazon Basics</w:t>
      </w:r>
      <w:r w:rsidRPr="00A86727">
        <w:rPr>
          <w:sz w:val="16"/>
        </w:rPr>
        <w:t xml:space="preserve"> </w:t>
      </w:r>
      <w:r w:rsidRPr="00A86727">
        <w:rPr>
          <w:rStyle w:val="StyleUnderline"/>
        </w:rPr>
        <w:t>on Amazon’s Marketplace</w:t>
      </w:r>
      <w:r w:rsidRPr="00A86727">
        <w:rPr>
          <w:sz w:val="16"/>
        </w:rPr>
        <w:t xml:space="preserve">? </w:t>
      </w:r>
      <w:r w:rsidRPr="00A86727">
        <w:rPr>
          <w:rStyle w:val="StyleUnderline"/>
        </w:rPr>
        <w:t>Unwinding mergers and</w:t>
      </w:r>
      <w:r w:rsidRPr="00A86727">
        <w:rPr>
          <w:sz w:val="16"/>
        </w:rPr>
        <w:t xml:space="preserve"> </w:t>
      </w:r>
      <w:r w:rsidRPr="00EA4ED8">
        <w:rPr>
          <w:rStyle w:val="Emphasis"/>
          <w:highlight w:val="yellow"/>
        </w:rPr>
        <w:t>separating platforms</w:t>
      </w:r>
      <w:r w:rsidRPr="00EA4ED8">
        <w:rPr>
          <w:rStyle w:val="Emphasis"/>
        </w:rPr>
        <w:t xml:space="preserve"> </w:t>
      </w:r>
      <w:r w:rsidRPr="004D077E">
        <w:rPr>
          <w:rStyle w:val="Emphasis"/>
        </w:rPr>
        <w:t>from companies that do business on the platform</w:t>
      </w:r>
      <w:r w:rsidRPr="00A86727">
        <w:rPr>
          <w:sz w:val="16"/>
        </w:rPr>
        <w:t xml:space="preserve"> </w:t>
      </w:r>
      <w:r w:rsidRPr="00A86727">
        <w:rPr>
          <w:rStyle w:val="StyleUnderline"/>
          <w:highlight w:val="yellow"/>
        </w:rPr>
        <w:t>would</w:t>
      </w:r>
      <w:r w:rsidRPr="00A86727">
        <w:rPr>
          <w:rStyle w:val="StyleUnderline"/>
        </w:rPr>
        <w:t xml:space="preserve"> help </w:t>
      </w:r>
      <w:r w:rsidRPr="004D077E">
        <w:rPr>
          <w:rStyle w:val="Emphasis"/>
          <w:highlight w:val="yellow"/>
        </w:rPr>
        <w:t>spur competition</w:t>
      </w:r>
      <w:r w:rsidRPr="004D077E">
        <w:rPr>
          <w:sz w:val="16"/>
          <w:highlight w:val="yellow"/>
        </w:rPr>
        <w:t xml:space="preserve"> </w:t>
      </w:r>
      <w:r w:rsidRPr="004D077E">
        <w:rPr>
          <w:rStyle w:val="StyleUnderline"/>
          <w:highlight w:val="yellow"/>
        </w:rPr>
        <w:t>and</w:t>
      </w:r>
      <w:r w:rsidRPr="004D077E">
        <w:rPr>
          <w:sz w:val="16"/>
          <w:highlight w:val="yellow"/>
        </w:rPr>
        <w:t xml:space="preserve"> </w:t>
      </w:r>
      <w:r w:rsidRPr="004D077E">
        <w:rPr>
          <w:rStyle w:val="Emphasis"/>
          <w:highlight w:val="yellow"/>
        </w:rPr>
        <w:t>lead to innovation</w:t>
      </w:r>
      <w:r w:rsidRPr="00A86727">
        <w:rPr>
          <w:sz w:val="16"/>
        </w:rPr>
        <w:t>.</w:t>
      </w:r>
    </w:p>
    <w:p w14:paraId="30DBBA6C" w14:textId="77777777" w:rsidR="000A40A7" w:rsidRPr="00A86727" w:rsidRDefault="000A40A7" w:rsidP="000A40A7">
      <w:pPr>
        <w:rPr>
          <w:sz w:val="16"/>
        </w:rPr>
      </w:pPr>
      <w:r w:rsidRPr="00A86727">
        <w:rPr>
          <w:rStyle w:val="StyleUnderline"/>
          <w:highlight w:val="yellow"/>
        </w:rPr>
        <w:t>Some</w:t>
      </w:r>
      <w:r w:rsidRPr="00A86727">
        <w:rPr>
          <w:sz w:val="16"/>
        </w:rPr>
        <w:t xml:space="preserve"> might </w:t>
      </w:r>
      <w:r w:rsidRPr="00A86727">
        <w:rPr>
          <w:rStyle w:val="StyleUnderline"/>
          <w:highlight w:val="yellow"/>
        </w:rPr>
        <w:t>argue</w:t>
      </w:r>
      <w:r w:rsidRPr="00A86727">
        <w:rPr>
          <w:sz w:val="16"/>
        </w:rPr>
        <w:t xml:space="preserve"> that </w:t>
      </w:r>
      <w:r w:rsidRPr="00A86727">
        <w:rPr>
          <w:rStyle w:val="Emphasis"/>
          <w:highlight w:val="yellow"/>
        </w:rPr>
        <w:t>robotics</w:t>
      </w:r>
      <w:r w:rsidRPr="00A86727">
        <w:rPr>
          <w:sz w:val="16"/>
          <w:highlight w:val="yellow"/>
        </w:rPr>
        <w:t xml:space="preserve">, </w:t>
      </w:r>
      <w:r w:rsidRPr="00A86727">
        <w:rPr>
          <w:rStyle w:val="Emphasis"/>
          <w:highlight w:val="yellow"/>
        </w:rPr>
        <w:t>AI</w:t>
      </w:r>
      <w:r w:rsidRPr="00A86727">
        <w:rPr>
          <w:sz w:val="16"/>
          <w:highlight w:val="yellow"/>
        </w:rPr>
        <w:t xml:space="preserve">, </w:t>
      </w:r>
      <w:r w:rsidRPr="00A86727">
        <w:rPr>
          <w:rStyle w:val="StyleUnderline"/>
          <w:highlight w:val="yellow"/>
        </w:rPr>
        <w:t>and</w:t>
      </w:r>
      <w:r w:rsidRPr="00A86727">
        <w:rPr>
          <w:sz w:val="16"/>
          <w:highlight w:val="yellow"/>
        </w:rPr>
        <w:t xml:space="preserve"> </w:t>
      </w:r>
      <w:r w:rsidRPr="00A86727">
        <w:rPr>
          <w:rStyle w:val="Emphasis"/>
          <w:highlight w:val="yellow"/>
        </w:rPr>
        <w:t>quantum computing</w:t>
      </w:r>
      <w:r w:rsidRPr="00A86727">
        <w:rPr>
          <w:sz w:val="16"/>
          <w:highlight w:val="yellow"/>
        </w:rPr>
        <w:t xml:space="preserve"> </w:t>
      </w:r>
      <w:r w:rsidRPr="00A86727">
        <w:rPr>
          <w:rStyle w:val="StyleUnderline"/>
          <w:highlight w:val="yellow"/>
        </w:rPr>
        <w:t>are</w:t>
      </w:r>
      <w:r w:rsidRPr="00A86727">
        <w:rPr>
          <w:rStyle w:val="StyleUnderline"/>
        </w:rPr>
        <w:t xml:space="preserve"> so </w:t>
      </w:r>
      <w:r w:rsidRPr="00A86727">
        <w:rPr>
          <w:rStyle w:val="StyleUnderline"/>
          <w:highlight w:val="yellow"/>
        </w:rPr>
        <w:t>resource-intensive</w:t>
      </w:r>
      <w:r w:rsidRPr="00A86727">
        <w:rPr>
          <w:rStyle w:val="StyleUnderline"/>
        </w:rPr>
        <w:t xml:space="preserve"> that an ecosystem of</w:t>
      </w:r>
      <w:r w:rsidRPr="00A86727">
        <w:rPr>
          <w:sz w:val="16"/>
        </w:rPr>
        <w:t xml:space="preserve"> </w:t>
      </w:r>
      <w:r w:rsidRPr="00A86727">
        <w:rPr>
          <w:rStyle w:val="Emphasis"/>
          <w:highlight w:val="yellow"/>
        </w:rPr>
        <w:t>smaller companies</w:t>
      </w:r>
      <w:r w:rsidRPr="00A86727">
        <w:rPr>
          <w:sz w:val="16"/>
        </w:rPr>
        <w:t xml:space="preserve"> </w:t>
      </w:r>
      <w:r w:rsidRPr="00A86727">
        <w:rPr>
          <w:rStyle w:val="StyleUnderline"/>
        </w:rPr>
        <w:t xml:space="preserve">engaged in </w:t>
      </w:r>
      <w:r w:rsidRPr="00A86727">
        <w:rPr>
          <w:rStyle w:val="Emphasis"/>
        </w:rPr>
        <w:t>fierce competition</w:t>
      </w:r>
      <w:r w:rsidRPr="00A86727">
        <w:rPr>
          <w:sz w:val="16"/>
        </w:rPr>
        <w:t xml:space="preserve"> </w:t>
      </w:r>
      <w:r w:rsidRPr="00A86727">
        <w:rPr>
          <w:rStyle w:val="StyleUnderline"/>
          <w:highlight w:val="yellow"/>
        </w:rPr>
        <w:t>would mean</w:t>
      </w:r>
      <w:r w:rsidRPr="00A86727">
        <w:rPr>
          <w:sz w:val="16"/>
        </w:rPr>
        <w:t xml:space="preserve"> that </w:t>
      </w:r>
      <w:r w:rsidRPr="00A86727">
        <w:rPr>
          <w:rStyle w:val="StyleUnderline"/>
          <w:highlight w:val="yellow"/>
        </w:rPr>
        <w:t>no</w:t>
      </w:r>
      <w:r w:rsidRPr="00A86727">
        <w:rPr>
          <w:rStyle w:val="StyleUnderline"/>
        </w:rPr>
        <w:t xml:space="preserve"> company would have</w:t>
      </w:r>
      <w:r w:rsidRPr="00A86727">
        <w:rPr>
          <w:sz w:val="16"/>
        </w:rPr>
        <w:t xml:space="preserve"> the </w:t>
      </w:r>
      <w:r w:rsidRPr="00A86727">
        <w:rPr>
          <w:rStyle w:val="StyleUnderline"/>
          <w:highlight w:val="yellow"/>
        </w:rPr>
        <w:t>resources</w:t>
      </w:r>
      <w:r w:rsidRPr="00A86727">
        <w:rPr>
          <w:sz w:val="16"/>
        </w:rPr>
        <w:t xml:space="preserve"> available to invest in those next-generation technologies. There are a few responses to this argument. </w:t>
      </w:r>
      <w:r w:rsidRPr="00A86727">
        <w:rPr>
          <w:rStyle w:val="Emphasis"/>
        </w:rPr>
        <w:t>First</w:t>
      </w:r>
      <w:r w:rsidRPr="00A86727">
        <w:rPr>
          <w:sz w:val="16"/>
        </w:rPr>
        <w:t xml:space="preserve">, </w:t>
      </w:r>
      <w:r w:rsidRPr="00A86727">
        <w:rPr>
          <w:rStyle w:val="StyleUnderline"/>
          <w:highlight w:val="yellow"/>
        </w:rPr>
        <w:t xml:space="preserve">it is </w:t>
      </w:r>
      <w:r w:rsidRPr="00A86727">
        <w:rPr>
          <w:rStyle w:val="Emphasis"/>
          <w:highlight w:val="yellow"/>
        </w:rPr>
        <w:t>not clear</w:t>
      </w:r>
      <w:r w:rsidRPr="00A86727">
        <w:rPr>
          <w:sz w:val="16"/>
        </w:rPr>
        <w:t xml:space="preserve"> that </w:t>
      </w:r>
      <w:r w:rsidRPr="00A86727">
        <w:rPr>
          <w:rStyle w:val="StyleUnderline"/>
          <w:highlight w:val="yellow"/>
        </w:rPr>
        <w:t>breaking up</w:t>
      </w:r>
      <w:r w:rsidRPr="00A86727">
        <w:rPr>
          <w:sz w:val="16"/>
        </w:rPr>
        <w:t xml:space="preserve"> and regulating </w:t>
      </w:r>
      <w:r w:rsidRPr="00A86727">
        <w:rPr>
          <w:rStyle w:val="Emphasis"/>
          <w:highlight w:val="yellow"/>
        </w:rPr>
        <w:t>big tech</w:t>
      </w:r>
      <w:r w:rsidRPr="00A86727">
        <w:rPr>
          <w:sz w:val="16"/>
          <w:highlight w:val="yellow"/>
        </w:rPr>
        <w:t xml:space="preserve"> </w:t>
      </w:r>
      <w:r w:rsidRPr="00A86727">
        <w:rPr>
          <w:rStyle w:val="StyleUnderline"/>
          <w:highlight w:val="yellow"/>
        </w:rPr>
        <w:t>would prevent</w:t>
      </w:r>
      <w:r w:rsidRPr="00A86727">
        <w:rPr>
          <w:rStyle w:val="StyleUnderline"/>
        </w:rPr>
        <w:t xml:space="preserve"> those </w:t>
      </w:r>
      <w:r w:rsidRPr="00A86727">
        <w:rPr>
          <w:rStyle w:val="StyleUnderline"/>
          <w:highlight w:val="yellow"/>
        </w:rPr>
        <w:t>firms from having</w:t>
      </w:r>
      <w:r w:rsidRPr="00A86727">
        <w:rPr>
          <w:sz w:val="16"/>
        </w:rPr>
        <w:t xml:space="preserve"> the </w:t>
      </w:r>
      <w:r w:rsidRPr="00A86727">
        <w:rPr>
          <w:rStyle w:val="StyleUnderline"/>
        </w:rPr>
        <w:t xml:space="preserve">considerable </w:t>
      </w:r>
      <w:r w:rsidRPr="00A86727">
        <w:rPr>
          <w:rStyle w:val="StyleUnderline"/>
          <w:highlight w:val="yellow"/>
        </w:rPr>
        <w:t>resources to develop</w:t>
      </w:r>
      <w:r w:rsidRPr="00A86727">
        <w:rPr>
          <w:sz w:val="16"/>
        </w:rPr>
        <w:t xml:space="preserve"> the </w:t>
      </w:r>
      <w:r w:rsidRPr="00A86727">
        <w:rPr>
          <w:rStyle w:val="Emphasis"/>
          <w:highlight w:val="yellow"/>
        </w:rPr>
        <w:t>technologies</w:t>
      </w:r>
      <w:r w:rsidRPr="00A86727">
        <w:rPr>
          <w:sz w:val="16"/>
        </w:rPr>
        <w:t xml:space="preserve"> of the </w:t>
      </w:r>
      <w:r w:rsidRPr="00EA4ED8">
        <w:rPr>
          <w:sz w:val="16"/>
        </w:rPr>
        <w:t xml:space="preserve">future. </w:t>
      </w:r>
      <w:r w:rsidRPr="00EA4ED8">
        <w:rPr>
          <w:rStyle w:val="StyleUnderline"/>
        </w:rPr>
        <w:t>Facebook would still have</w:t>
      </w:r>
      <w:r w:rsidRPr="00EA4ED8">
        <w:rPr>
          <w:sz w:val="16"/>
        </w:rPr>
        <w:t xml:space="preserve"> </w:t>
      </w:r>
      <w:r w:rsidRPr="00EA4ED8">
        <w:rPr>
          <w:rStyle w:val="Emphasis"/>
        </w:rPr>
        <w:t>billions of users</w:t>
      </w:r>
      <w:r w:rsidRPr="00EA4ED8">
        <w:rPr>
          <w:sz w:val="16"/>
        </w:rPr>
        <w:t xml:space="preserve">, even </w:t>
      </w:r>
      <w:r w:rsidRPr="00EA4ED8">
        <w:rPr>
          <w:rStyle w:val="StyleUnderline"/>
        </w:rPr>
        <w:t>without Instagram</w:t>
      </w:r>
      <w:r w:rsidRPr="00A86727">
        <w:rPr>
          <w:rStyle w:val="StyleUnderline"/>
        </w:rPr>
        <w:t xml:space="preserve"> and WhatsApp</w:t>
      </w:r>
      <w:r w:rsidRPr="00A86727">
        <w:rPr>
          <w:sz w:val="16"/>
        </w:rPr>
        <w:t xml:space="preserve">, for example. </w:t>
      </w:r>
      <w:r w:rsidRPr="00EA4ED8">
        <w:rPr>
          <w:rStyle w:val="StyleUnderline"/>
          <w:highlight w:val="yellow"/>
        </w:rPr>
        <w:t>Amazon’s platform would still have</w:t>
      </w:r>
      <w:r w:rsidRPr="00A86727">
        <w:rPr>
          <w:sz w:val="16"/>
        </w:rPr>
        <w:t xml:space="preserve"> </w:t>
      </w:r>
      <w:r w:rsidRPr="00A86727">
        <w:rPr>
          <w:rStyle w:val="Emphasis"/>
        </w:rPr>
        <w:t xml:space="preserve">enormous market </w:t>
      </w:r>
      <w:r w:rsidRPr="00EA4ED8">
        <w:rPr>
          <w:rStyle w:val="Emphasis"/>
          <w:highlight w:val="yellow"/>
        </w:rPr>
        <w:t>power</w:t>
      </w:r>
      <w:r w:rsidRPr="00A86727">
        <w:rPr>
          <w:sz w:val="16"/>
        </w:rPr>
        <w:t>.</w:t>
      </w:r>
    </w:p>
    <w:p w14:paraId="788B9873" w14:textId="77777777" w:rsidR="000A40A7" w:rsidRPr="00A86727" w:rsidRDefault="000A40A7" w:rsidP="000A40A7">
      <w:pPr>
        <w:pStyle w:val="Heading4"/>
        <w:rPr>
          <w:rFonts w:cs="Arial"/>
        </w:rPr>
      </w:pPr>
      <w:r w:rsidRPr="00A86727">
        <w:rPr>
          <w:rFonts w:cs="Arial"/>
        </w:rPr>
        <w:t xml:space="preserve">Independently, dominant platforms fuel Chinese </w:t>
      </w:r>
      <w:r w:rsidRPr="00A86727">
        <w:rPr>
          <w:rFonts w:cs="Arial"/>
          <w:u w:val="single"/>
        </w:rPr>
        <w:t>digital authoritarianism</w:t>
      </w:r>
      <w:r w:rsidRPr="00A86727">
        <w:rPr>
          <w:rFonts w:cs="Arial"/>
        </w:rPr>
        <w:t xml:space="preserve"> – dependencies on Chinese firms furthers their military technologies.  </w:t>
      </w:r>
    </w:p>
    <w:p w14:paraId="1E645E1A" w14:textId="77777777" w:rsidR="000A40A7" w:rsidRPr="00A86727" w:rsidRDefault="000A40A7" w:rsidP="000A40A7">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0B7ADBB2" w14:textId="77777777" w:rsidR="000A40A7" w:rsidRPr="00A86727" w:rsidRDefault="000A40A7" w:rsidP="000A40A7">
      <w:pPr>
        <w:rPr>
          <w:sz w:val="16"/>
        </w:rPr>
      </w:pPr>
      <w:r w:rsidRPr="00A86727">
        <w:rPr>
          <w:sz w:val="16"/>
        </w:rPr>
        <w:t>BIG TECH, GLOBAL ENTANGLEMENTS, AND GREAT POWER COMPETITION</w:t>
      </w:r>
    </w:p>
    <w:p w14:paraId="034B03C0" w14:textId="77777777" w:rsidR="000A40A7" w:rsidRPr="00A86727" w:rsidRDefault="000A40A7" w:rsidP="000A40A7">
      <w:pPr>
        <w:rPr>
          <w:sz w:val="16"/>
        </w:rPr>
      </w:pPr>
      <w:r w:rsidRPr="00A86727">
        <w:rPr>
          <w:rStyle w:val="StyleUnderline"/>
        </w:rPr>
        <w:t>At a time of</w:t>
      </w:r>
      <w:r w:rsidRPr="00A86727">
        <w:rPr>
          <w:sz w:val="16"/>
        </w:rPr>
        <w:t xml:space="preserve"> resurgent </w:t>
      </w:r>
      <w:r w:rsidRPr="00A86727">
        <w:rPr>
          <w:rStyle w:val="Emphasis"/>
        </w:rPr>
        <w:t>great power competition</w:t>
      </w:r>
      <w:r w:rsidRPr="00A86727">
        <w:rPr>
          <w:sz w:val="16"/>
        </w:rPr>
        <w:t xml:space="preserve">, </w:t>
      </w:r>
      <w:r w:rsidRPr="00A86727">
        <w:rPr>
          <w:rStyle w:val="StyleUnderline"/>
        </w:rPr>
        <w:t xml:space="preserve">claims that </w:t>
      </w:r>
      <w:r w:rsidRPr="00A86727">
        <w:rPr>
          <w:rStyle w:val="Emphasis"/>
          <w:highlight w:val="yellow"/>
        </w:rPr>
        <w:t>big tech</w:t>
      </w:r>
      <w:r w:rsidRPr="00A86727">
        <w:rPr>
          <w:sz w:val="16"/>
        </w:rPr>
        <w:t xml:space="preserve"> companies </w:t>
      </w:r>
      <w:r w:rsidRPr="00A86727">
        <w:rPr>
          <w:rStyle w:val="StyleUnderline"/>
        </w:rPr>
        <w:t>are assisting</w:t>
      </w:r>
      <w:r w:rsidRPr="00A86727">
        <w:rPr>
          <w:sz w:val="16"/>
        </w:rPr>
        <w:t xml:space="preserve"> that competition </w:t>
      </w:r>
      <w:r w:rsidRPr="00A86727">
        <w:rPr>
          <w:rStyle w:val="StyleUnderline"/>
        </w:rPr>
        <w:t xml:space="preserve">are </w:t>
      </w:r>
      <w:r w:rsidRPr="00A86727">
        <w:rPr>
          <w:rStyle w:val="Emphasis"/>
        </w:rPr>
        <w:t>superficially appealing</w:t>
      </w:r>
      <w:r w:rsidRPr="00A86727">
        <w:rPr>
          <w:sz w:val="16"/>
        </w:rPr>
        <w:t xml:space="preserve">, </w:t>
      </w:r>
      <w:r w:rsidRPr="00A86727">
        <w:rPr>
          <w:rStyle w:val="StyleUnderline"/>
        </w:rPr>
        <w:t>but</w:t>
      </w:r>
      <w:r w:rsidRPr="00A86727">
        <w:rPr>
          <w:sz w:val="16"/>
        </w:rPr>
        <w:t xml:space="preserve"> they largely </w:t>
      </w:r>
      <w:r w:rsidRPr="00A86727">
        <w:rPr>
          <w:rStyle w:val="StyleUnderline"/>
        </w:rPr>
        <w:t xml:space="preserve">do not hold up to </w:t>
      </w:r>
      <w:r w:rsidRPr="00A86727">
        <w:rPr>
          <w:rStyle w:val="Emphasis"/>
        </w:rPr>
        <w:t>scrutiny</w:t>
      </w:r>
      <w:r w:rsidRPr="00A86727">
        <w:rPr>
          <w:sz w:val="16"/>
        </w:rPr>
        <w:t xml:space="preserve">. </w:t>
      </w:r>
      <w:r w:rsidRPr="00A86727">
        <w:rPr>
          <w:rStyle w:val="StyleUnderline"/>
        </w:rPr>
        <w:t>Many</w:t>
      </w:r>
      <w:r w:rsidRPr="00A86727">
        <w:rPr>
          <w:sz w:val="16"/>
        </w:rPr>
        <w:t xml:space="preserve"> of the biggest </w:t>
      </w:r>
      <w:r w:rsidRPr="00A86727">
        <w:rPr>
          <w:rStyle w:val="Emphasis"/>
        </w:rPr>
        <w:t>tech companies</w:t>
      </w:r>
      <w:r w:rsidRPr="00A86727">
        <w:rPr>
          <w:sz w:val="16"/>
        </w:rPr>
        <w:t xml:space="preserve"> </w:t>
      </w:r>
      <w:r w:rsidRPr="00A86727">
        <w:rPr>
          <w:rStyle w:val="StyleUnderline"/>
        </w:rPr>
        <w:t>are</w:t>
      </w:r>
      <w:r w:rsidRPr="00A86727">
        <w:rPr>
          <w:sz w:val="16"/>
        </w:rPr>
        <w:t xml:space="preserve"> global players, </w:t>
      </w:r>
      <w:r w:rsidRPr="00A86727">
        <w:rPr>
          <w:rStyle w:val="StyleUnderline"/>
        </w:rPr>
        <w:t>operating in</w:t>
      </w:r>
      <w:r w:rsidRPr="00A86727">
        <w:rPr>
          <w:sz w:val="16"/>
        </w:rPr>
        <w:t xml:space="preserve"> </w:t>
      </w:r>
      <w:r w:rsidRPr="00A86727">
        <w:rPr>
          <w:rStyle w:val="Emphasis"/>
        </w:rPr>
        <w:t>China</w:t>
      </w:r>
      <w:r w:rsidRPr="00A86727">
        <w:rPr>
          <w:sz w:val="16"/>
        </w:rPr>
        <w:t xml:space="preserve">, </w:t>
      </w:r>
      <w:r w:rsidRPr="00A86727">
        <w:rPr>
          <w:rStyle w:val="StyleUnderline"/>
        </w:rPr>
        <w:t>working with that government</w:t>
      </w:r>
      <w:r w:rsidRPr="00A86727">
        <w:rPr>
          <w:sz w:val="16"/>
        </w:rPr>
        <w:t xml:space="preserve"> (knowingly or unknowingly), and seeking </w:t>
      </w:r>
      <w:r w:rsidRPr="00A86727">
        <w:rPr>
          <w:rStyle w:val="StyleUnderline"/>
        </w:rPr>
        <w:t xml:space="preserve">to </w:t>
      </w:r>
      <w:r w:rsidRPr="00A86727">
        <w:rPr>
          <w:rStyle w:val="Emphasis"/>
        </w:rPr>
        <w:t>expand their footprint</w:t>
      </w:r>
      <w:r w:rsidRPr="00A86727">
        <w:rPr>
          <w:sz w:val="16"/>
        </w:rPr>
        <w:t xml:space="preserve">. </w:t>
      </w:r>
      <w:r w:rsidRPr="00A86727">
        <w:rPr>
          <w:rStyle w:val="StyleUnderline"/>
        </w:rPr>
        <w:t xml:space="preserve">This not only means that their </w:t>
      </w:r>
      <w:r w:rsidRPr="00A86727">
        <w:rPr>
          <w:rStyle w:val="StyleUnderline"/>
          <w:highlight w:val="yellow"/>
        </w:rPr>
        <w:t>work</w:t>
      </w:r>
      <w:r w:rsidRPr="00A86727">
        <w:rPr>
          <w:rStyle w:val="StyleUnderline"/>
        </w:rPr>
        <w:t xml:space="preserve"> abroad</w:t>
      </w:r>
      <w:r w:rsidRPr="00A86727">
        <w:rPr>
          <w:sz w:val="16"/>
        </w:rPr>
        <w:t xml:space="preserve"> </w:t>
      </w:r>
      <w:r w:rsidRPr="00A86727">
        <w:rPr>
          <w:rStyle w:val="Emphasis"/>
          <w:highlight w:val="yellow"/>
        </w:rPr>
        <w:t>assists</w:t>
      </w:r>
      <w:r w:rsidRPr="00A86727">
        <w:rPr>
          <w:sz w:val="16"/>
        </w:rPr>
        <w:t xml:space="preserve"> </w:t>
      </w:r>
      <w:r w:rsidRPr="00A86727">
        <w:rPr>
          <w:rStyle w:val="StyleUnderline"/>
          <w:highlight w:val="yellow"/>
        </w:rPr>
        <w:t>tech</w:t>
      </w:r>
      <w:r w:rsidRPr="00A86727">
        <w:rPr>
          <w:rStyle w:val="StyleUnderline"/>
        </w:rPr>
        <w:t xml:space="preserve">nological development </w:t>
      </w:r>
      <w:r w:rsidRPr="00A86727">
        <w:rPr>
          <w:rStyle w:val="StyleUnderline"/>
          <w:highlight w:val="yellow"/>
        </w:rPr>
        <w:t>in</w:t>
      </w:r>
      <w:r w:rsidRPr="00A86727">
        <w:rPr>
          <w:sz w:val="16"/>
          <w:highlight w:val="yellow"/>
        </w:rPr>
        <w:t xml:space="preserve"> </w:t>
      </w:r>
      <w:r w:rsidRPr="00A86727">
        <w:rPr>
          <w:rStyle w:val="StyleUnderline"/>
          <w:highlight w:val="yellow"/>
        </w:rPr>
        <w:t>China</w:t>
      </w:r>
      <w:r w:rsidRPr="00A86727">
        <w:rPr>
          <w:rStyle w:val="StyleUnderline"/>
        </w:rPr>
        <w:t xml:space="preserve"> but also that </w:t>
      </w:r>
      <w:r w:rsidRPr="00A86727">
        <w:rPr>
          <w:rStyle w:val="StyleUnderline"/>
          <w:highlight w:val="yellow"/>
        </w:rPr>
        <w:t xml:space="preserve">the Chinese </w:t>
      </w:r>
      <w:r w:rsidRPr="00074C43">
        <w:rPr>
          <w:rStyle w:val="StyleUnderline"/>
          <w:highlight w:val="yellow"/>
        </w:rPr>
        <w:t xml:space="preserve">government has </w:t>
      </w:r>
      <w:r w:rsidRPr="00074C43">
        <w:rPr>
          <w:rStyle w:val="Emphasis"/>
          <w:highlight w:val="yellow"/>
        </w:rPr>
        <w:t xml:space="preserve">increased </w:t>
      </w:r>
      <w:r w:rsidRPr="00A86727">
        <w:rPr>
          <w:rStyle w:val="Emphasis"/>
          <w:highlight w:val="yellow"/>
        </w:rPr>
        <w:t>leverage</w:t>
      </w:r>
      <w:r w:rsidRPr="00A86727">
        <w:rPr>
          <w:sz w:val="16"/>
          <w:highlight w:val="yellow"/>
        </w:rPr>
        <w:t xml:space="preserve"> </w:t>
      </w:r>
      <w:r w:rsidRPr="00A86727">
        <w:rPr>
          <w:rStyle w:val="StyleUnderline"/>
          <w:highlight w:val="yellow"/>
        </w:rPr>
        <w:t>over</w:t>
      </w:r>
      <w:r w:rsidRPr="00A86727">
        <w:rPr>
          <w:sz w:val="16"/>
        </w:rPr>
        <w:t xml:space="preserve"> those companies and </w:t>
      </w:r>
      <w:r w:rsidRPr="00074C43">
        <w:rPr>
          <w:rStyle w:val="StyleUnderline"/>
          <w:highlight w:val="yellow"/>
        </w:rPr>
        <w:t>the</w:t>
      </w:r>
      <w:r w:rsidRPr="00074C43">
        <w:rPr>
          <w:sz w:val="16"/>
          <w:highlight w:val="yellow"/>
        </w:rPr>
        <w:t xml:space="preserve"> </w:t>
      </w:r>
      <w:r w:rsidRPr="00074C43">
        <w:rPr>
          <w:rStyle w:val="Emphasis"/>
          <w:highlight w:val="yellow"/>
        </w:rPr>
        <w:t>U</w:t>
      </w:r>
      <w:r w:rsidRPr="00A86727">
        <w:rPr>
          <w:sz w:val="16"/>
        </w:rPr>
        <w:t xml:space="preserve">nited </w:t>
      </w:r>
      <w:r w:rsidRPr="00A86727">
        <w:rPr>
          <w:rStyle w:val="Emphasis"/>
          <w:highlight w:val="yellow"/>
        </w:rPr>
        <w:t>S</w:t>
      </w:r>
      <w:r w:rsidRPr="00A86727">
        <w:rPr>
          <w:sz w:val="16"/>
        </w:rPr>
        <w:t xml:space="preserve">tates. </w:t>
      </w:r>
      <w:r w:rsidRPr="00A86727">
        <w:rPr>
          <w:rStyle w:val="Emphasis"/>
          <w:highlight w:val="yellow"/>
        </w:rPr>
        <w:t>Breaking up</w:t>
      </w:r>
      <w:r w:rsidRPr="00A86727">
        <w:rPr>
          <w:sz w:val="16"/>
        </w:rPr>
        <w:t xml:space="preserve"> </w:t>
      </w:r>
      <w:r w:rsidRPr="00A86727">
        <w:rPr>
          <w:rStyle w:val="StyleUnderline"/>
        </w:rPr>
        <w:t xml:space="preserve">these </w:t>
      </w:r>
      <w:r w:rsidRPr="00074C43">
        <w:rPr>
          <w:rStyle w:val="StyleUnderline"/>
          <w:highlight w:val="yellow"/>
        </w:rPr>
        <w:t>companies</w:t>
      </w:r>
      <w:r w:rsidRPr="00074C43">
        <w:rPr>
          <w:sz w:val="16"/>
          <w:highlight w:val="yellow"/>
        </w:rPr>
        <w:t xml:space="preserve"> </w:t>
      </w:r>
      <w:r w:rsidRPr="00074C43">
        <w:rPr>
          <w:rStyle w:val="StyleUnderline"/>
          <w:highlight w:val="yellow"/>
        </w:rPr>
        <w:t xml:space="preserve">would </w:t>
      </w:r>
      <w:r w:rsidRPr="00A86727">
        <w:rPr>
          <w:rStyle w:val="StyleUnderline"/>
          <w:highlight w:val="yellow"/>
        </w:rPr>
        <w:t>create</w:t>
      </w:r>
      <w:r w:rsidRPr="00A86727">
        <w:rPr>
          <w:rStyle w:val="StyleUnderline"/>
        </w:rPr>
        <w:t xml:space="preserve"> a domestic technological </w:t>
      </w:r>
      <w:r w:rsidRPr="00A86727">
        <w:rPr>
          <w:rStyle w:val="StyleUnderline"/>
          <w:highlight w:val="yellow"/>
        </w:rPr>
        <w:t>ecosystem in which</w:t>
      </w:r>
      <w:r w:rsidRPr="00A86727">
        <w:rPr>
          <w:sz w:val="16"/>
        </w:rPr>
        <w:t xml:space="preserve"> a more significant part of </w:t>
      </w:r>
      <w:r w:rsidRPr="00A86727">
        <w:rPr>
          <w:rStyle w:val="StyleUnderline"/>
        </w:rPr>
        <w:t xml:space="preserve">the </w:t>
      </w:r>
      <w:r w:rsidRPr="00A86727">
        <w:rPr>
          <w:rStyle w:val="StyleUnderline"/>
          <w:highlight w:val="yellow"/>
        </w:rPr>
        <w:t xml:space="preserve">marketplace is </w:t>
      </w:r>
      <w:r w:rsidRPr="00A86727">
        <w:rPr>
          <w:rStyle w:val="Emphasis"/>
          <w:highlight w:val="yellow"/>
        </w:rPr>
        <w:t>not dependent</w:t>
      </w:r>
      <w:r w:rsidRPr="00A86727">
        <w:rPr>
          <w:sz w:val="16"/>
          <w:highlight w:val="yellow"/>
        </w:rPr>
        <w:t xml:space="preserve"> </w:t>
      </w:r>
      <w:r w:rsidRPr="00A86727">
        <w:rPr>
          <w:rStyle w:val="StyleUnderline"/>
          <w:highlight w:val="yellow"/>
        </w:rPr>
        <w:t>on</w:t>
      </w:r>
      <w:r w:rsidRPr="00A86727">
        <w:rPr>
          <w:sz w:val="16"/>
          <w:highlight w:val="yellow"/>
        </w:rPr>
        <w:t xml:space="preserve"> </w:t>
      </w:r>
      <w:r w:rsidRPr="00A86727">
        <w:rPr>
          <w:rStyle w:val="Emphasis"/>
          <w:highlight w:val="yellow"/>
        </w:rPr>
        <w:t>Chinese</w:t>
      </w:r>
      <w:r w:rsidRPr="00A86727">
        <w:rPr>
          <w:rStyle w:val="Emphasis"/>
        </w:rPr>
        <w:t xml:space="preserve"> markets</w:t>
      </w:r>
      <w:r w:rsidRPr="00A86727">
        <w:rPr>
          <w:sz w:val="16"/>
        </w:rPr>
        <w:t>, thereby making the United States more resilient.</w:t>
      </w:r>
    </w:p>
    <w:p w14:paraId="6FDB862F" w14:textId="77777777" w:rsidR="000A40A7" w:rsidRPr="00A86727" w:rsidRDefault="000A40A7" w:rsidP="000A40A7">
      <w:pPr>
        <w:rPr>
          <w:sz w:val="16"/>
        </w:rPr>
      </w:pPr>
      <w:r w:rsidRPr="00A86727">
        <w:rPr>
          <w:sz w:val="16"/>
        </w:rPr>
        <w:t>How Big Tech Helps Strengthen China</w:t>
      </w:r>
    </w:p>
    <w:p w14:paraId="53B7A413" w14:textId="77777777" w:rsidR="000A40A7" w:rsidRPr="00A86727" w:rsidRDefault="000A40A7" w:rsidP="000A40A7">
      <w:pPr>
        <w:rPr>
          <w:sz w:val="16"/>
        </w:rPr>
      </w:pPr>
      <w:r w:rsidRPr="00A86727">
        <w:rPr>
          <w:sz w:val="16"/>
        </w:rPr>
        <w:t xml:space="preserve">The claim that big American tech companies are somehow an alternative to Chinese dominance—or, in the more extreme form, that they are competing with China on behalf of the United States—is largely backwards. In fact, </w:t>
      </w:r>
      <w:r w:rsidRPr="00A86727">
        <w:rPr>
          <w:rStyle w:val="StyleUnderline"/>
        </w:rPr>
        <w:t>many</w:t>
      </w:r>
      <w:r w:rsidRPr="00A86727">
        <w:rPr>
          <w:sz w:val="16"/>
        </w:rPr>
        <w:t xml:space="preserve"> </w:t>
      </w:r>
      <w:r w:rsidRPr="00A86727">
        <w:rPr>
          <w:rStyle w:val="Emphasis"/>
        </w:rPr>
        <w:t>big</w:t>
      </w:r>
      <w:r w:rsidRPr="00A86727">
        <w:rPr>
          <w:sz w:val="16"/>
        </w:rPr>
        <w:t xml:space="preserve"> American </w:t>
      </w:r>
      <w:r w:rsidRPr="00A86727">
        <w:rPr>
          <w:rStyle w:val="Emphasis"/>
        </w:rPr>
        <w:t>tech</w:t>
      </w:r>
      <w:r w:rsidRPr="00A86727">
        <w:rPr>
          <w:sz w:val="16"/>
        </w:rPr>
        <w:t xml:space="preserve"> </w:t>
      </w:r>
      <w:r w:rsidRPr="00A86727">
        <w:rPr>
          <w:rStyle w:val="StyleUnderline"/>
        </w:rPr>
        <w:t>companies</w:t>
      </w:r>
      <w:r w:rsidRPr="00A86727">
        <w:rPr>
          <w:sz w:val="16"/>
        </w:rPr>
        <w:t xml:space="preserve"> </w:t>
      </w:r>
      <w:r w:rsidRPr="00A86727">
        <w:rPr>
          <w:rStyle w:val="StyleUnderline"/>
        </w:rPr>
        <w:t xml:space="preserve">are operating in </w:t>
      </w:r>
      <w:r w:rsidRPr="00A86727">
        <w:rPr>
          <w:rStyle w:val="Emphasis"/>
        </w:rPr>
        <w:t>China</w:t>
      </w:r>
      <w:r w:rsidRPr="00A86727">
        <w:rPr>
          <w:sz w:val="16"/>
        </w:rPr>
        <w:t xml:space="preserve">, </w:t>
      </w:r>
      <w:r w:rsidRPr="00A86727">
        <w:rPr>
          <w:rStyle w:val="StyleUnderline"/>
        </w:rPr>
        <w:t xml:space="preserve">working with </w:t>
      </w:r>
      <w:r w:rsidRPr="00A86727">
        <w:rPr>
          <w:rStyle w:val="Emphasis"/>
        </w:rPr>
        <w:t>Chinese companies</w:t>
      </w:r>
      <w:r w:rsidRPr="00A86727">
        <w:rPr>
          <w:rStyle w:val="StyleUnderline"/>
        </w:rPr>
        <w:t>, and seeking to expand</w:t>
      </w:r>
      <w:r w:rsidRPr="00A86727">
        <w:rPr>
          <w:sz w:val="16"/>
        </w:rPr>
        <w:t xml:space="preserve">. </w:t>
      </w:r>
      <w:r w:rsidRPr="00A86727">
        <w:rPr>
          <w:rStyle w:val="StyleUnderline"/>
          <w:highlight w:val="yellow"/>
        </w:rPr>
        <w:t>Because markets and</w:t>
      </w:r>
      <w:r w:rsidRPr="00A86727">
        <w:rPr>
          <w:rStyle w:val="StyleUnderline"/>
        </w:rPr>
        <w:t xml:space="preserve"> the </w:t>
      </w:r>
      <w:r w:rsidRPr="00A86727">
        <w:rPr>
          <w:rStyle w:val="StyleUnderline"/>
          <w:highlight w:val="yellow"/>
        </w:rPr>
        <w:t xml:space="preserve">state are </w:t>
      </w:r>
      <w:r w:rsidRPr="00A86727">
        <w:rPr>
          <w:rStyle w:val="Emphasis"/>
          <w:highlight w:val="yellow"/>
        </w:rPr>
        <w:t>intertwined</w:t>
      </w:r>
      <w:r w:rsidRPr="00A86727">
        <w:rPr>
          <w:sz w:val="16"/>
        </w:rPr>
        <w:t xml:space="preserve"> in China, </w:t>
      </w:r>
      <w:r w:rsidRPr="00A86727">
        <w:rPr>
          <w:rStyle w:val="StyleUnderline"/>
          <w:highlight w:val="yellow"/>
        </w:rPr>
        <w:t xml:space="preserve">interactions with </w:t>
      </w:r>
      <w:r w:rsidRPr="00074C43">
        <w:rPr>
          <w:rStyle w:val="Emphasis"/>
          <w:highlight w:val="yellow"/>
        </w:rPr>
        <w:t>Chinese companies</w:t>
      </w:r>
      <w:r w:rsidRPr="00074C43">
        <w:rPr>
          <w:sz w:val="16"/>
        </w:rPr>
        <w:t xml:space="preserve"> </w:t>
      </w:r>
      <w:r w:rsidRPr="00074C43">
        <w:rPr>
          <w:rStyle w:val="StyleUnderline"/>
        </w:rPr>
        <w:t xml:space="preserve">and </w:t>
      </w:r>
      <w:r w:rsidRPr="00074C43">
        <w:rPr>
          <w:rStyle w:val="Emphasis"/>
        </w:rPr>
        <w:t>investments</w:t>
      </w:r>
      <w:r w:rsidRPr="00A86727">
        <w:rPr>
          <w:sz w:val="16"/>
        </w:rPr>
        <w:t xml:space="preserve"> </w:t>
      </w:r>
      <w:r w:rsidRPr="00A86727">
        <w:rPr>
          <w:rStyle w:val="StyleUnderline"/>
        </w:rPr>
        <w:t>in China</w:t>
      </w:r>
      <w:r w:rsidRPr="00A86727">
        <w:rPr>
          <w:sz w:val="16"/>
        </w:rPr>
        <w:t xml:space="preserve"> are likely to </w:t>
      </w:r>
      <w:r w:rsidRPr="00A86727">
        <w:rPr>
          <w:rStyle w:val="StyleUnderline"/>
          <w:highlight w:val="yellow"/>
        </w:rPr>
        <w:t>pass along</w:t>
      </w:r>
      <w:r w:rsidRPr="00A86727">
        <w:rPr>
          <w:sz w:val="16"/>
        </w:rPr>
        <w:t xml:space="preserve"> operational and </w:t>
      </w:r>
      <w:r w:rsidRPr="00A86727">
        <w:rPr>
          <w:rStyle w:val="Emphasis"/>
          <w:highlight w:val="yellow"/>
        </w:rPr>
        <w:t>techn</w:t>
      </w:r>
      <w:r w:rsidRPr="00A86727">
        <w:rPr>
          <w:rStyle w:val="Emphasis"/>
        </w:rPr>
        <w:t>ological developments</w:t>
      </w:r>
      <w:r w:rsidRPr="00A86727">
        <w:rPr>
          <w:sz w:val="16"/>
        </w:rPr>
        <w:t xml:space="preserve"> </w:t>
      </w:r>
      <w:r w:rsidRPr="00A86727">
        <w:rPr>
          <w:rStyle w:val="StyleUnderline"/>
          <w:highlight w:val="yellow"/>
        </w:rPr>
        <w:t xml:space="preserve">to the </w:t>
      </w:r>
      <w:r w:rsidRPr="00A86727">
        <w:rPr>
          <w:rStyle w:val="Emphasis"/>
        </w:rPr>
        <w:t>Chinese</w:t>
      </w:r>
      <w:r w:rsidRPr="00A86727">
        <w:rPr>
          <w:sz w:val="16"/>
        </w:rPr>
        <w:t xml:space="preserve"> government and </w:t>
      </w:r>
      <w:r w:rsidRPr="00A86727">
        <w:rPr>
          <w:rStyle w:val="Emphasis"/>
          <w:highlight w:val="yellow"/>
        </w:rPr>
        <w:t>military</w:t>
      </w:r>
      <w:r w:rsidRPr="00A86727">
        <w:rPr>
          <w:sz w:val="16"/>
        </w:rPr>
        <w:t xml:space="preserve">, including </w:t>
      </w:r>
      <w:r w:rsidRPr="00A86727">
        <w:rPr>
          <w:rStyle w:val="StyleUnderline"/>
          <w:highlight w:val="yellow"/>
        </w:rPr>
        <w:t>in ways that</w:t>
      </w:r>
      <w:r w:rsidRPr="00A86727">
        <w:rPr>
          <w:sz w:val="16"/>
        </w:rPr>
        <w:t xml:space="preserve"> advance its emerging surveillance state—and </w:t>
      </w:r>
      <w:r w:rsidRPr="00A86727">
        <w:rPr>
          <w:rStyle w:val="Emphasis"/>
          <w:highlight w:val="yellow"/>
        </w:rPr>
        <w:t>accelerate</w:t>
      </w:r>
      <w:r w:rsidRPr="00A86727">
        <w:rPr>
          <w:sz w:val="16"/>
        </w:rPr>
        <w:t xml:space="preserve"> </w:t>
      </w:r>
      <w:r w:rsidRPr="00A86727">
        <w:rPr>
          <w:rStyle w:val="StyleUnderline"/>
        </w:rPr>
        <w:t>its ability to spread</w:t>
      </w:r>
      <w:r w:rsidRPr="00A86727">
        <w:rPr>
          <w:sz w:val="16"/>
        </w:rPr>
        <w:t xml:space="preserve"> its model of </w:t>
      </w:r>
      <w:r w:rsidRPr="00A86727">
        <w:rPr>
          <w:rStyle w:val="Emphasis"/>
          <w:highlight w:val="yellow"/>
        </w:rPr>
        <w:t>digital authoritarianism</w:t>
      </w:r>
      <w:r w:rsidRPr="00A86727">
        <w:rPr>
          <w:sz w:val="16"/>
        </w:rPr>
        <w:t xml:space="preserve"> around the world. In short, </w:t>
      </w:r>
      <w:r w:rsidRPr="00A86727">
        <w:rPr>
          <w:rStyle w:val="Emphasis"/>
        </w:rPr>
        <w:t>big tech</w:t>
      </w:r>
      <w:r w:rsidRPr="00A86727">
        <w:rPr>
          <w:sz w:val="16"/>
        </w:rPr>
        <w:t xml:space="preserve"> </w:t>
      </w:r>
      <w:r w:rsidRPr="00A86727">
        <w:rPr>
          <w:rStyle w:val="StyleUnderline"/>
        </w:rPr>
        <w:t>companies that operate in China are</w:t>
      </w:r>
      <w:r w:rsidRPr="00A86727">
        <w:rPr>
          <w:sz w:val="16"/>
        </w:rPr>
        <w:t xml:space="preserve"> likely </w:t>
      </w:r>
      <w:r w:rsidRPr="00A86727">
        <w:rPr>
          <w:rStyle w:val="StyleUnderline"/>
        </w:rPr>
        <w:t xml:space="preserve">assisting the </w:t>
      </w:r>
      <w:r w:rsidRPr="00A86727">
        <w:rPr>
          <w:rStyle w:val="Emphasis"/>
        </w:rPr>
        <w:t>rise of China</w:t>
      </w:r>
      <w:r w:rsidRPr="00A86727">
        <w:rPr>
          <w:sz w:val="16"/>
        </w:rPr>
        <w:t>, not acting as a hedge against it.</w:t>
      </w:r>
    </w:p>
    <w:p w14:paraId="471E4624" w14:textId="77777777" w:rsidR="000A40A7" w:rsidRPr="00A86727" w:rsidRDefault="000A40A7" w:rsidP="000A40A7">
      <w:pPr>
        <w:rPr>
          <w:sz w:val="16"/>
        </w:rPr>
      </w:pPr>
      <w:r w:rsidRPr="00A86727">
        <w:rPr>
          <w:sz w:val="16"/>
        </w:rPr>
        <w:t xml:space="preserve">Rather than competing with China, many </w:t>
      </w:r>
      <w:r w:rsidRPr="00A86727">
        <w:rPr>
          <w:rStyle w:val="Emphasis"/>
        </w:rPr>
        <w:t>big tech</w:t>
      </w:r>
      <w:r w:rsidRPr="00A86727">
        <w:rPr>
          <w:sz w:val="16"/>
        </w:rPr>
        <w:t xml:space="preserve"> companies </w:t>
      </w:r>
      <w:r w:rsidRPr="00A86727">
        <w:rPr>
          <w:rStyle w:val="StyleUnderline"/>
        </w:rPr>
        <w:t>are integrating with China</w:t>
      </w:r>
      <w:r w:rsidRPr="00A86727">
        <w:rPr>
          <w:sz w:val="16"/>
        </w:rPr>
        <w:t xml:space="preserve"> or attempting to deepen their integration with China. </w:t>
      </w:r>
      <w:r w:rsidRPr="00A86727">
        <w:rPr>
          <w:rStyle w:val="Emphasis"/>
          <w:highlight w:val="yellow"/>
        </w:rPr>
        <w:t>Google</w:t>
      </w:r>
      <w:r w:rsidRPr="00A86727">
        <w:rPr>
          <w:sz w:val="16"/>
        </w:rPr>
        <w:t xml:space="preserve"> has </w:t>
      </w:r>
      <w:r w:rsidRPr="00074C43">
        <w:rPr>
          <w:rStyle w:val="StyleUnderline"/>
          <w:highlight w:val="yellow"/>
        </w:rPr>
        <w:t>announced an</w:t>
      </w:r>
      <w:r w:rsidRPr="00074C43">
        <w:rPr>
          <w:sz w:val="16"/>
          <w:highlight w:val="yellow"/>
        </w:rPr>
        <w:t xml:space="preserve"> </w:t>
      </w:r>
      <w:r w:rsidRPr="00074C43">
        <w:rPr>
          <w:rStyle w:val="Emphasis"/>
          <w:highlight w:val="yellow"/>
        </w:rPr>
        <w:t xml:space="preserve">AI </w:t>
      </w:r>
      <w:r w:rsidRPr="00A86727">
        <w:rPr>
          <w:rStyle w:val="Emphasis"/>
          <w:highlight w:val="yellow"/>
        </w:rPr>
        <w:t>center</w:t>
      </w:r>
      <w:r w:rsidRPr="00A86727">
        <w:rPr>
          <w:sz w:val="16"/>
          <w:highlight w:val="yellow"/>
        </w:rPr>
        <w:t xml:space="preserve"> </w:t>
      </w:r>
      <w:r w:rsidRPr="00A86727">
        <w:rPr>
          <w:rStyle w:val="StyleUnderline"/>
          <w:highlight w:val="yellow"/>
        </w:rPr>
        <w:t>in Beijing</w:t>
      </w:r>
      <w:r w:rsidRPr="00A86727">
        <w:rPr>
          <w:sz w:val="16"/>
        </w:rPr>
        <w:t xml:space="preserve">,8 </w:t>
      </w:r>
      <w:r w:rsidRPr="00A86727">
        <w:rPr>
          <w:rStyle w:val="StyleUnderline"/>
        </w:rPr>
        <w:t>and</w:t>
      </w:r>
      <w:r w:rsidRPr="00A86727">
        <w:rPr>
          <w:sz w:val="16"/>
        </w:rPr>
        <w:t xml:space="preserve"> it </w:t>
      </w:r>
      <w:r w:rsidRPr="00A86727">
        <w:rPr>
          <w:rStyle w:val="StyleUnderline"/>
        </w:rPr>
        <w:t xml:space="preserve">is exploring a partnership with </w:t>
      </w:r>
      <w:r w:rsidRPr="00A86727">
        <w:rPr>
          <w:rStyle w:val="Emphasis"/>
        </w:rPr>
        <w:t>Tencent</w:t>
      </w:r>
      <w:r w:rsidRPr="00A86727">
        <w:rPr>
          <w:rStyle w:val="StyleUnderline"/>
        </w:rPr>
        <w:t xml:space="preserve"> that</w:t>
      </w:r>
      <w:r w:rsidRPr="00A86727">
        <w:rPr>
          <w:sz w:val="16"/>
        </w:rPr>
        <w:t xml:space="preserve"> </w:t>
      </w:r>
      <w:r w:rsidRPr="00A86727">
        <w:rPr>
          <w:rStyle w:val="StyleUnderline"/>
        </w:rPr>
        <w:t xml:space="preserve">involves using the Chinese tech giant’s </w:t>
      </w:r>
      <w:r w:rsidRPr="00A86727">
        <w:rPr>
          <w:rStyle w:val="Emphasis"/>
        </w:rPr>
        <w:t>cloud service</w:t>
      </w:r>
      <w:r w:rsidRPr="00A86727">
        <w:rPr>
          <w:sz w:val="16"/>
        </w:rPr>
        <w:t xml:space="preserve"> </w:t>
      </w:r>
      <w:r w:rsidRPr="00A86727">
        <w:rPr>
          <w:rStyle w:val="StyleUnderline"/>
        </w:rPr>
        <w:t xml:space="preserve">as an alternative to </w:t>
      </w:r>
      <w:r w:rsidRPr="00A86727">
        <w:rPr>
          <w:rStyle w:val="Emphasis"/>
        </w:rPr>
        <w:t>Google Cloud</w:t>
      </w:r>
      <w:r w:rsidRPr="00A86727">
        <w:rPr>
          <w:sz w:val="16"/>
        </w:rPr>
        <w:t xml:space="preserve">.9 In 2018, the company also proposed </w:t>
      </w:r>
      <w:r w:rsidRPr="00A86727">
        <w:rPr>
          <w:rStyle w:val="Emphasis"/>
          <w:highlight w:val="yellow"/>
        </w:rPr>
        <w:t>Project Dragonfly</w:t>
      </w:r>
      <w:r w:rsidRPr="00A86727">
        <w:rPr>
          <w:sz w:val="16"/>
        </w:rPr>
        <w:t xml:space="preserve">, which </w:t>
      </w:r>
      <w:r w:rsidRPr="00A86727">
        <w:rPr>
          <w:rStyle w:val="StyleUnderline"/>
          <w:highlight w:val="yellow"/>
        </w:rPr>
        <w:t>would</w:t>
      </w:r>
      <w:r w:rsidRPr="00A86727">
        <w:rPr>
          <w:rStyle w:val="StyleUnderline"/>
        </w:rPr>
        <w:t xml:space="preserve"> have </w:t>
      </w:r>
      <w:r w:rsidRPr="00A86727">
        <w:rPr>
          <w:rStyle w:val="StyleUnderline"/>
          <w:highlight w:val="yellow"/>
        </w:rPr>
        <w:t>create</w:t>
      </w:r>
      <w:r w:rsidRPr="00A86727">
        <w:rPr>
          <w:rStyle w:val="StyleUnderline"/>
        </w:rPr>
        <w:t xml:space="preserve">d </w:t>
      </w:r>
      <w:r w:rsidRPr="00A86727">
        <w:rPr>
          <w:rStyle w:val="StyleUnderline"/>
          <w:highlight w:val="yellow"/>
        </w:rPr>
        <w:t>a search engine</w:t>
      </w:r>
      <w:r w:rsidRPr="00A86727">
        <w:rPr>
          <w:rStyle w:val="StyleUnderline"/>
        </w:rPr>
        <w:t xml:space="preserve"> that would be </w:t>
      </w:r>
      <w:r w:rsidRPr="00A86727">
        <w:rPr>
          <w:rStyle w:val="StyleUnderline"/>
          <w:highlight w:val="yellow"/>
        </w:rPr>
        <w:t xml:space="preserve">in </w:t>
      </w:r>
      <w:r w:rsidRPr="00A86727">
        <w:rPr>
          <w:rStyle w:val="Emphasis"/>
          <w:highlight w:val="yellow"/>
        </w:rPr>
        <w:t>compliance</w:t>
      </w:r>
      <w:r w:rsidRPr="00A86727">
        <w:rPr>
          <w:rStyle w:val="StyleUnderline"/>
          <w:highlight w:val="yellow"/>
        </w:rPr>
        <w:t xml:space="preserve"> with</w:t>
      </w:r>
      <w:r w:rsidRPr="00A86727">
        <w:rPr>
          <w:sz w:val="16"/>
          <w:highlight w:val="yellow"/>
        </w:rPr>
        <w:t xml:space="preserve"> </w:t>
      </w:r>
      <w:r w:rsidRPr="00A86727">
        <w:rPr>
          <w:rStyle w:val="Emphasis"/>
        </w:rPr>
        <w:t xml:space="preserve">Chinese </w:t>
      </w:r>
      <w:r w:rsidRPr="00A86727">
        <w:rPr>
          <w:rStyle w:val="Emphasis"/>
          <w:highlight w:val="yellow"/>
        </w:rPr>
        <w:t>censorship</w:t>
      </w:r>
      <w:r w:rsidRPr="00A86727">
        <w:rPr>
          <w:rStyle w:val="Emphasis"/>
        </w:rPr>
        <w:t xml:space="preserve"> regulations</w:t>
      </w:r>
      <w:r w:rsidRPr="00A86727">
        <w:rPr>
          <w:sz w:val="16"/>
        </w:rPr>
        <w:t xml:space="preserve"> </w:t>
      </w:r>
      <w:r w:rsidRPr="00A86727">
        <w:rPr>
          <w:rStyle w:val="StyleUnderline"/>
        </w:rPr>
        <w:t xml:space="preserve">behind the </w:t>
      </w:r>
      <w:r w:rsidRPr="00A86727">
        <w:rPr>
          <w:rStyle w:val="Emphasis"/>
        </w:rPr>
        <w:t>Great Firewall</w:t>
      </w:r>
      <w:r w:rsidRPr="00A86727">
        <w:rPr>
          <w:sz w:val="16"/>
        </w:rPr>
        <w:t>.10 That endeavor created controversy within the firm and criticism from human rights groups.11</w:t>
      </w:r>
    </w:p>
    <w:p w14:paraId="6F75B9BA" w14:textId="77777777" w:rsidR="000A40A7" w:rsidRPr="00A86727" w:rsidRDefault="000A40A7" w:rsidP="000A40A7">
      <w:pPr>
        <w:rPr>
          <w:sz w:val="16"/>
        </w:rPr>
      </w:pPr>
      <w:r w:rsidRPr="00A86727">
        <w:rPr>
          <w:sz w:val="16"/>
        </w:rPr>
        <w:t xml:space="preserve">Other companies also operate in China or are seeking to do so. </w:t>
      </w:r>
      <w:r w:rsidRPr="00074C43">
        <w:rPr>
          <w:rStyle w:val="Emphasis"/>
          <w:highlight w:val="yellow"/>
        </w:rPr>
        <w:t>Microsoft</w:t>
      </w:r>
      <w:r w:rsidRPr="00074C43">
        <w:rPr>
          <w:sz w:val="16"/>
          <w:highlight w:val="yellow"/>
        </w:rPr>
        <w:t xml:space="preserve"> </w:t>
      </w:r>
      <w:r w:rsidRPr="00074C43">
        <w:rPr>
          <w:rStyle w:val="StyleUnderline"/>
          <w:highlight w:val="yellow"/>
        </w:rPr>
        <w:t xml:space="preserve">is expanding </w:t>
      </w:r>
      <w:r w:rsidRPr="00074C43">
        <w:rPr>
          <w:rStyle w:val="Emphasis"/>
          <w:highlight w:val="yellow"/>
        </w:rPr>
        <w:t>data centers</w:t>
      </w:r>
      <w:r w:rsidRPr="00074C43">
        <w:rPr>
          <w:rStyle w:val="StyleUnderline"/>
        </w:rPr>
        <w:t xml:space="preserve"> in </w:t>
      </w:r>
      <w:r w:rsidRPr="00074C43">
        <w:rPr>
          <w:rStyle w:val="Emphasis"/>
        </w:rPr>
        <w:t>China</w:t>
      </w:r>
      <w:r w:rsidRPr="00A86727">
        <w:rPr>
          <w:sz w:val="16"/>
        </w:rPr>
        <w:t xml:space="preserve"> </w:t>
      </w:r>
      <w:r w:rsidRPr="00A86727">
        <w:rPr>
          <w:rStyle w:val="StyleUnderline"/>
        </w:rPr>
        <w:t>and</w:t>
      </w:r>
      <w:r w:rsidRPr="00A86727">
        <w:rPr>
          <w:sz w:val="16"/>
        </w:rPr>
        <w:t xml:space="preserve"> has </w:t>
      </w:r>
      <w:r w:rsidRPr="00A86727">
        <w:rPr>
          <w:rStyle w:val="StyleUnderline"/>
        </w:rPr>
        <w:t>built</w:t>
      </w:r>
      <w:r w:rsidRPr="00A86727">
        <w:rPr>
          <w:sz w:val="16"/>
        </w:rPr>
        <w:t xml:space="preserve"> an operating system, “</w:t>
      </w:r>
      <w:r w:rsidRPr="00A86727">
        <w:rPr>
          <w:rStyle w:val="Emphasis"/>
        </w:rPr>
        <w:t>Windows 10 China Government Edition</w:t>
      </w:r>
      <w:r w:rsidRPr="00A86727">
        <w:rPr>
          <w:sz w:val="16"/>
        </w:rPr>
        <w:t>,” for the Chinese government.</w:t>
      </w:r>
      <w:r w:rsidRPr="00A86727">
        <w:rPr>
          <w:rStyle w:val="StyleUnderline"/>
        </w:rPr>
        <w:t xml:space="preserve">12 After Alibaba, </w:t>
      </w:r>
      <w:r w:rsidRPr="00A86727">
        <w:rPr>
          <w:rStyle w:val="StyleUnderline"/>
          <w:highlight w:val="yellow"/>
        </w:rPr>
        <w:t xml:space="preserve">Amazon </w:t>
      </w:r>
      <w:r w:rsidRPr="00074C43">
        <w:rPr>
          <w:rStyle w:val="StyleUnderline"/>
          <w:highlight w:val="yellow"/>
        </w:rPr>
        <w:t xml:space="preserve">provides the </w:t>
      </w:r>
      <w:r w:rsidRPr="00074C43">
        <w:rPr>
          <w:rStyle w:val="Emphasis"/>
          <w:highlight w:val="yellow"/>
        </w:rPr>
        <w:t>largest cloud service</w:t>
      </w:r>
      <w:r w:rsidRPr="00074C43">
        <w:rPr>
          <w:sz w:val="16"/>
        </w:rPr>
        <w:t xml:space="preserve"> </w:t>
      </w:r>
      <w:r w:rsidRPr="00074C43">
        <w:rPr>
          <w:rStyle w:val="StyleUnderline"/>
        </w:rPr>
        <w:t>in China,</w:t>
      </w:r>
      <w:r w:rsidRPr="00A86727">
        <w:rPr>
          <w:rStyle w:val="StyleUnderline"/>
        </w:rPr>
        <w:t xml:space="preserve"> and</w:t>
      </w:r>
      <w:r w:rsidRPr="00A86727">
        <w:rPr>
          <w:sz w:val="16"/>
        </w:rPr>
        <w:t xml:space="preserve"> </w:t>
      </w:r>
      <w:r w:rsidRPr="00A86727">
        <w:rPr>
          <w:rStyle w:val="StyleUnderline"/>
        </w:rPr>
        <w:t xml:space="preserve">its Amazon Web Services division works with </w:t>
      </w:r>
      <w:r w:rsidRPr="00A86727">
        <w:rPr>
          <w:rStyle w:val="Emphasis"/>
        </w:rPr>
        <w:t>local companies</w:t>
      </w:r>
      <w:r w:rsidRPr="00A86727">
        <w:rPr>
          <w:sz w:val="16"/>
        </w:rPr>
        <w:t xml:space="preserve"> </w:t>
      </w:r>
      <w:r w:rsidRPr="00A86727">
        <w:rPr>
          <w:rStyle w:val="StyleUnderline"/>
        </w:rPr>
        <w:t xml:space="preserve">and is expanding its </w:t>
      </w:r>
      <w:r w:rsidRPr="00A86727">
        <w:rPr>
          <w:rStyle w:val="Emphasis"/>
        </w:rPr>
        <w:t>data centers</w:t>
      </w:r>
      <w:r w:rsidRPr="00A86727">
        <w:rPr>
          <w:sz w:val="16"/>
        </w:rPr>
        <w:t xml:space="preserve">.13 </w:t>
      </w:r>
      <w:r w:rsidRPr="00A86727">
        <w:rPr>
          <w:rStyle w:val="Emphasis"/>
        </w:rPr>
        <w:t>Apple</w:t>
      </w:r>
      <w:r w:rsidRPr="00A86727">
        <w:rPr>
          <w:sz w:val="16"/>
        </w:rPr>
        <w:t xml:space="preserve">, of course, famously designs its </w:t>
      </w:r>
      <w:r w:rsidRPr="00A86727">
        <w:rPr>
          <w:rStyle w:val="StyleUnderline"/>
        </w:rPr>
        <w:t>phones</w:t>
      </w:r>
      <w:r w:rsidRPr="00A86727">
        <w:rPr>
          <w:sz w:val="16"/>
        </w:rPr>
        <w:t xml:space="preserve"> in California but </w:t>
      </w:r>
      <w:r w:rsidRPr="00A86727">
        <w:rPr>
          <w:rStyle w:val="StyleUnderline"/>
        </w:rPr>
        <w:t xml:space="preserve">makes them in </w:t>
      </w:r>
      <w:r w:rsidRPr="00A86727">
        <w:rPr>
          <w:rStyle w:val="Emphasis"/>
        </w:rPr>
        <w:t>China</w:t>
      </w:r>
      <w:r w:rsidRPr="00A86727">
        <w:rPr>
          <w:sz w:val="16"/>
        </w:rPr>
        <w:t xml:space="preserve">.14 In 2017, </w:t>
      </w:r>
      <w:r w:rsidRPr="00A86727">
        <w:rPr>
          <w:rStyle w:val="StyleUnderline"/>
          <w:highlight w:val="yellow"/>
        </w:rPr>
        <w:t>Apple announced</w:t>
      </w:r>
      <w:r w:rsidRPr="00A86727">
        <w:rPr>
          <w:sz w:val="16"/>
        </w:rPr>
        <w:t xml:space="preserve"> a </w:t>
      </w:r>
      <w:r w:rsidRPr="00A86727">
        <w:rPr>
          <w:rStyle w:val="Emphasis"/>
          <w:highlight w:val="yellow"/>
        </w:rPr>
        <w:t>partnership</w:t>
      </w:r>
      <w:r w:rsidRPr="00A86727">
        <w:rPr>
          <w:sz w:val="16"/>
          <w:highlight w:val="yellow"/>
        </w:rPr>
        <w:t xml:space="preserve"> </w:t>
      </w:r>
      <w:r w:rsidRPr="00A86727">
        <w:rPr>
          <w:rStyle w:val="StyleUnderline"/>
          <w:highlight w:val="yellow"/>
        </w:rPr>
        <w:t xml:space="preserve">with a </w:t>
      </w:r>
      <w:r w:rsidRPr="00A86727">
        <w:rPr>
          <w:rStyle w:val="Emphasis"/>
          <w:highlight w:val="yellow"/>
        </w:rPr>
        <w:t>Chinese firm</w:t>
      </w:r>
      <w:r w:rsidRPr="00A86727">
        <w:rPr>
          <w:sz w:val="16"/>
        </w:rPr>
        <w:t xml:space="preserve"> </w:t>
      </w:r>
      <w:r w:rsidRPr="00A86727">
        <w:rPr>
          <w:rStyle w:val="StyleUnderline"/>
        </w:rPr>
        <w:t xml:space="preserve">with close ties to the government and </w:t>
      </w:r>
      <w:r w:rsidRPr="00A86727">
        <w:rPr>
          <w:sz w:val="16"/>
        </w:rPr>
        <w:t xml:space="preserve">a year later </w:t>
      </w:r>
      <w:r w:rsidRPr="00A86727">
        <w:rPr>
          <w:rStyle w:val="StyleUnderline"/>
        </w:rPr>
        <w:t xml:space="preserve">moved its </w:t>
      </w:r>
      <w:r w:rsidRPr="00A86727">
        <w:rPr>
          <w:rStyle w:val="Emphasis"/>
        </w:rPr>
        <w:t>Chinese iCloud</w:t>
      </w:r>
      <w:r w:rsidRPr="00A86727">
        <w:rPr>
          <w:sz w:val="16"/>
        </w:rPr>
        <w:t xml:space="preserve"> </w:t>
      </w:r>
      <w:r w:rsidRPr="00A86727">
        <w:rPr>
          <w:rStyle w:val="StyleUnderline"/>
        </w:rPr>
        <w:t xml:space="preserve">and </w:t>
      </w:r>
      <w:r w:rsidRPr="00A86727">
        <w:rPr>
          <w:rStyle w:val="Emphasis"/>
        </w:rPr>
        <w:t>iCloud encryption services</w:t>
      </w:r>
      <w:r w:rsidRPr="00A86727">
        <w:rPr>
          <w:sz w:val="16"/>
        </w:rPr>
        <w:t xml:space="preserve"> </w:t>
      </w:r>
      <w:r w:rsidRPr="00A86727">
        <w:rPr>
          <w:rStyle w:val="StyleUnderline"/>
        </w:rPr>
        <w:t xml:space="preserve">to </w:t>
      </w:r>
      <w:r w:rsidRPr="00A86727">
        <w:rPr>
          <w:rStyle w:val="Emphasis"/>
        </w:rPr>
        <w:t>China</w:t>
      </w:r>
      <w:r w:rsidRPr="00A86727">
        <w:rPr>
          <w:sz w:val="16"/>
        </w:rPr>
        <w:t xml:space="preserve">.15 Notably, </w:t>
      </w:r>
      <w:r w:rsidRPr="00A86727">
        <w:rPr>
          <w:rStyle w:val="Emphasis"/>
        </w:rPr>
        <w:t>Facebook</w:t>
      </w:r>
      <w:r w:rsidRPr="00A86727">
        <w:rPr>
          <w:sz w:val="16"/>
        </w:rPr>
        <w:t xml:space="preserve"> isn’t operating in China—but not for lack of trying. The company has repeatedly </w:t>
      </w:r>
      <w:r w:rsidRPr="00A86727">
        <w:rPr>
          <w:rStyle w:val="StyleUnderline"/>
        </w:rPr>
        <w:t xml:space="preserve">attempted to </w:t>
      </w:r>
      <w:r w:rsidRPr="00A86727">
        <w:rPr>
          <w:rStyle w:val="Emphasis"/>
        </w:rPr>
        <w:t>gain access</w:t>
      </w:r>
      <w:r w:rsidRPr="00A86727">
        <w:rPr>
          <w:sz w:val="16"/>
        </w:rPr>
        <w:t xml:space="preserve"> but has been blocked by government officials.16</w:t>
      </w:r>
    </w:p>
    <w:p w14:paraId="12630EEE" w14:textId="77777777" w:rsidR="000A40A7" w:rsidRPr="00A86727" w:rsidRDefault="000A40A7" w:rsidP="000A40A7">
      <w:pPr>
        <w:rPr>
          <w:sz w:val="16"/>
        </w:rPr>
      </w:pPr>
      <w:r w:rsidRPr="00A86727">
        <w:rPr>
          <w:sz w:val="16"/>
        </w:rPr>
        <w:t xml:space="preserve">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w:t>
      </w:r>
      <w:r w:rsidRPr="00A86727">
        <w:rPr>
          <w:rStyle w:val="StyleUnderline"/>
        </w:rPr>
        <w:t>The problem is that</w:t>
      </w:r>
      <w:r w:rsidRPr="00A86727">
        <w:rPr>
          <w:sz w:val="16"/>
        </w:rPr>
        <w:t xml:space="preserve">, according to scholars, </w:t>
      </w:r>
      <w:r w:rsidRPr="00A86727">
        <w:rPr>
          <w:rStyle w:val="StyleUnderline"/>
        </w:rPr>
        <w:t>U.S. government officials, and</w:t>
      </w:r>
      <w:r w:rsidRPr="00A86727">
        <w:rPr>
          <w:sz w:val="16"/>
        </w:rPr>
        <w:t xml:space="preserve"> even </w:t>
      </w:r>
      <w:r w:rsidRPr="00A86727">
        <w:rPr>
          <w:rStyle w:val="StyleUnderline"/>
        </w:rPr>
        <w:t xml:space="preserve">American business associations, </w:t>
      </w:r>
      <w:r w:rsidRPr="00A86727">
        <w:rPr>
          <w:rStyle w:val="StyleUnderline"/>
          <w:highlight w:val="yellow"/>
        </w:rPr>
        <w:t>any U</w:t>
      </w:r>
      <w:r w:rsidRPr="00074C43">
        <w:rPr>
          <w:rStyle w:val="StyleUnderline"/>
          <w:highlight w:val="yellow"/>
        </w:rPr>
        <w:t>.S. company</w:t>
      </w:r>
      <w:r w:rsidRPr="00A86727">
        <w:rPr>
          <w:rStyle w:val="StyleUnderline"/>
        </w:rPr>
        <w:t xml:space="preserve"> that is </w:t>
      </w:r>
      <w:r w:rsidRPr="00A86727">
        <w:rPr>
          <w:rStyle w:val="StyleUnderline"/>
          <w:highlight w:val="yellow"/>
        </w:rPr>
        <w:t xml:space="preserve">developing </w:t>
      </w:r>
      <w:r w:rsidRPr="00A86727">
        <w:rPr>
          <w:rStyle w:val="Emphasis"/>
          <w:highlight w:val="yellow"/>
        </w:rPr>
        <w:t>AI</w:t>
      </w:r>
      <w:r w:rsidRPr="00A86727">
        <w:rPr>
          <w:rStyle w:val="StyleUnderline"/>
          <w:highlight w:val="yellow"/>
        </w:rPr>
        <w:t xml:space="preserve"> in China</w:t>
      </w:r>
      <w:r w:rsidRPr="00A86727">
        <w:rPr>
          <w:rStyle w:val="StyleUnderline"/>
        </w:rPr>
        <w:t>, making significant</w:t>
      </w:r>
      <w:r w:rsidRPr="00A86727">
        <w:rPr>
          <w:sz w:val="16"/>
        </w:rPr>
        <w:t xml:space="preserve"> </w:t>
      </w:r>
      <w:r w:rsidRPr="00A86727">
        <w:rPr>
          <w:rStyle w:val="Emphasis"/>
        </w:rPr>
        <w:t>technological investments</w:t>
      </w:r>
      <w:r w:rsidRPr="00A86727">
        <w:rPr>
          <w:sz w:val="16"/>
        </w:rPr>
        <w:t xml:space="preserve"> </w:t>
      </w:r>
      <w:r w:rsidRPr="00A86727">
        <w:rPr>
          <w:rStyle w:val="StyleUnderline"/>
        </w:rPr>
        <w:t>in China, or</w:t>
      </w:r>
      <w:r w:rsidRPr="00A86727">
        <w:rPr>
          <w:sz w:val="16"/>
        </w:rPr>
        <w:t xml:space="preserve"> simply </w:t>
      </w:r>
      <w:r w:rsidRPr="00A86727">
        <w:rPr>
          <w:rStyle w:val="StyleUnderline"/>
        </w:rPr>
        <w:t xml:space="preserve">operating in China </w:t>
      </w:r>
      <w:r w:rsidRPr="00A86727">
        <w:rPr>
          <w:rStyle w:val="StyleUnderline"/>
          <w:highlight w:val="yellow"/>
        </w:rPr>
        <w:t>is</w:t>
      </w:r>
      <w:r w:rsidRPr="00A86727">
        <w:rPr>
          <w:sz w:val="16"/>
        </w:rPr>
        <w:t xml:space="preserve"> likely </w:t>
      </w:r>
      <w:r w:rsidRPr="00A86727">
        <w:rPr>
          <w:rStyle w:val="StyleUnderline"/>
          <w:highlight w:val="yellow"/>
        </w:rPr>
        <w:t xml:space="preserve">supporting </w:t>
      </w:r>
      <w:r w:rsidRPr="00074C43">
        <w:rPr>
          <w:rStyle w:val="StyleUnderline"/>
          <w:highlight w:val="yellow"/>
        </w:rPr>
        <w:t xml:space="preserve">the </w:t>
      </w:r>
      <w:r w:rsidRPr="00074C43">
        <w:rPr>
          <w:rStyle w:val="Emphasis"/>
          <w:highlight w:val="yellow"/>
        </w:rPr>
        <w:t>Ch</w:t>
      </w:r>
      <w:r w:rsidRPr="00A86727">
        <w:rPr>
          <w:rStyle w:val="Emphasis"/>
          <w:highlight w:val="yellow"/>
        </w:rPr>
        <w:t>inese</w:t>
      </w:r>
      <w:r w:rsidRPr="00A86727">
        <w:rPr>
          <w:rStyle w:val="Emphasis"/>
        </w:rPr>
        <w:t xml:space="preserve"> government</w:t>
      </w:r>
      <w:r w:rsidRPr="00A86727">
        <w:rPr>
          <w:sz w:val="16"/>
        </w:rPr>
        <w:t xml:space="preserve"> </w:t>
      </w:r>
      <w:r w:rsidRPr="00A86727">
        <w:rPr>
          <w:rStyle w:val="StyleUnderline"/>
        </w:rPr>
        <w:t xml:space="preserve">and </w:t>
      </w:r>
      <w:r w:rsidRPr="00A86727">
        <w:rPr>
          <w:rStyle w:val="Emphasis"/>
          <w:highlight w:val="yellow"/>
        </w:rPr>
        <w:t>military</w:t>
      </w:r>
      <w:r w:rsidRPr="00A86727">
        <w:rPr>
          <w:sz w:val="16"/>
        </w:rPr>
        <w:t>.</w:t>
      </w:r>
    </w:p>
    <w:p w14:paraId="7D408BC3" w14:textId="77777777" w:rsidR="000A40A7" w:rsidRPr="00A86727" w:rsidRDefault="000A40A7" w:rsidP="000A40A7">
      <w:pPr>
        <w:rPr>
          <w:sz w:val="16"/>
        </w:rPr>
      </w:pPr>
      <w:r w:rsidRPr="00A86727">
        <w:rPr>
          <w:rStyle w:val="StyleUnderline"/>
          <w:highlight w:val="yellow"/>
        </w:rPr>
        <w:t>Chinese companies</w:t>
      </w:r>
      <w:r w:rsidRPr="00A86727">
        <w:rPr>
          <w:rStyle w:val="StyleUnderline"/>
        </w:rPr>
        <w:t xml:space="preserve"> are</w:t>
      </w:r>
      <w:r w:rsidRPr="00A86727">
        <w:rPr>
          <w:sz w:val="16"/>
        </w:rPr>
        <w:t xml:space="preserve"> often </w:t>
      </w:r>
      <w:r w:rsidRPr="00A86727">
        <w:rPr>
          <w:rStyle w:val="Emphasis"/>
        </w:rPr>
        <w:t>state-run</w:t>
      </w:r>
      <w:r w:rsidRPr="00A86727">
        <w:rPr>
          <w:sz w:val="16"/>
        </w:rPr>
        <w:t xml:space="preserve">, partly owned by the state, or </w:t>
      </w:r>
      <w:r w:rsidRPr="00A86727">
        <w:rPr>
          <w:rStyle w:val="StyleUnderline"/>
          <w:highlight w:val="yellow"/>
        </w:rPr>
        <w:t>have</w:t>
      </w:r>
      <w:r w:rsidRPr="00A86727">
        <w:rPr>
          <w:sz w:val="16"/>
        </w:rPr>
        <w:t xml:space="preserve"> informal </w:t>
      </w:r>
      <w:r w:rsidRPr="00A86727">
        <w:rPr>
          <w:rStyle w:val="StyleUnderline"/>
          <w:highlight w:val="yellow"/>
        </w:rPr>
        <w:t>ties to</w:t>
      </w:r>
      <w:r w:rsidRPr="00A86727">
        <w:rPr>
          <w:sz w:val="16"/>
        </w:rPr>
        <w:t xml:space="preserve"> state and </w:t>
      </w:r>
      <w:r w:rsidRPr="00A86727">
        <w:rPr>
          <w:rStyle w:val="Emphasis"/>
          <w:highlight w:val="yellow"/>
        </w:rPr>
        <w:t>Communist Party</w:t>
      </w:r>
      <w:r w:rsidRPr="00A86727">
        <w:rPr>
          <w:sz w:val="16"/>
        </w:rPr>
        <w:t xml:space="preserve"> </w:t>
      </w:r>
      <w:r w:rsidRPr="00A86727">
        <w:rPr>
          <w:rStyle w:val="StyleUnderline"/>
        </w:rPr>
        <w:t>officials</w:t>
      </w:r>
      <w:r w:rsidRPr="00A86727">
        <w:rPr>
          <w:sz w:val="16"/>
        </w:rPr>
        <w:t xml:space="preserve">, as scholars have documented.17 Formal and informal </w:t>
      </w:r>
      <w:r w:rsidRPr="00A86727">
        <w:rPr>
          <w:rStyle w:val="StyleUnderline"/>
        </w:rPr>
        <w:t>ties allow the government to have</w:t>
      </w:r>
      <w:r w:rsidRPr="00A86727">
        <w:rPr>
          <w:sz w:val="16"/>
        </w:rPr>
        <w:t xml:space="preserve"> </w:t>
      </w:r>
      <w:r w:rsidRPr="00A86727">
        <w:rPr>
          <w:rStyle w:val="Emphasis"/>
        </w:rPr>
        <w:t>influence</w:t>
      </w:r>
      <w:r w:rsidRPr="00A86727">
        <w:rPr>
          <w:sz w:val="16"/>
        </w:rPr>
        <w:t xml:space="preserve"> </w:t>
      </w:r>
      <w:r w:rsidRPr="00A86727">
        <w:rPr>
          <w:rStyle w:val="StyleUnderline"/>
        </w:rPr>
        <w:t xml:space="preserve">over many companies, and </w:t>
      </w:r>
      <w:r w:rsidRPr="00074C43">
        <w:rPr>
          <w:rStyle w:val="StyleUnderline"/>
          <w:highlight w:val="yellow"/>
        </w:rPr>
        <w:t xml:space="preserve">they create </w:t>
      </w:r>
      <w:r w:rsidRPr="00A86727">
        <w:rPr>
          <w:rStyle w:val="StyleUnderline"/>
          <w:highlight w:val="yellow"/>
        </w:rPr>
        <w:t xml:space="preserve">an </w:t>
      </w:r>
      <w:r w:rsidRPr="00A86727">
        <w:rPr>
          <w:rStyle w:val="Emphasis"/>
          <w:highlight w:val="yellow"/>
        </w:rPr>
        <w:t>incentive</w:t>
      </w:r>
      <w:r w:rsidRPr="00A86727">
        <w:rPr>
          <w:sz w:val="16"/>
          <w:highlight w:val="yellow"/>
        </w:rPr>
        <w:t xml:space="preserve"> </w:t>
      </w:r>
      <w:r w:rsidRPr="00A86727">
        <w:rPr>
          <w:rStyle w:val="StyleUnderline"/>
          <w:highlight w:val="yellow"/>
        </w:rPr>
        <w:t xml:space="preserve">for </w:t>
      </w:r>
      <w:r w:rsidRPr="00074C43">
        <w:rPr>
          <w:rStyle w:val="StyleUnderline"/>
          <w:highlight w:val="yellow"/>
        </w:rPr>
        <w:t xml:space="preserve">companies to comply </w:t>
      </w:r>
      <w:r w:rsidRPr="00A86727">
        <w:rPr>
          <w:rStyle w:val="StyleUnderline"/>
          <w:highlight w:val="yellow"/>
        </w:rPr>
        <w:t xml:space="preserve">with </w:t>
      </w:r>
      <w:r w:rsidRPr="00A86727">
        <w:rPr>
          <w:rStyle w:val="Emphasis"/>
          <w:highlight w:val="yellow"/>
        </w:rPr>
        <w:t>party</w:t>
      </w:r>
      <w:r w:rsidRPr="00A86727">
        <w:rPr>
          <w:rStyle w:val="Emphasis"/>
        </w:rPr>
        <w:t xml:space="preserve"> preferences</w:t>
      </w:r>
      <w:r w:rsidRPr="00A86727">
        <w:rPr>
          <w:sz w:val="16"/>
        </w:rPr>
        <w:t xml:space="preserve"> preemptively even without formal government pressure.18 </w:t>
      </w:r>
      <w:r w:rsidRPr="00A86727">
        <w:rPr>
          <w:rStyle w:val="Emphasis"/>
        </w:rPr>
        <w:t>Cooperation</w:t>
      </w:r>
      <w:r w:rsidRPr="00A86727">
        <w:rPr>
          <w:sz w:val="16"/>
        </w:rPr>
        <w:t xml:space="preserve"> and partnerships with these companies therefore </w:t>
      </w:r>
      <w:r w:rsidRPr="00A86727">
        <w:rPr>
          <w:rStyle w:val="StyleUnderline"/>
        </w:rPr>
        <w:t xml:space="preserve">mean cooperation with </w:t>
      </w:r>
      <w:r w:rsidRPr="00A86727">
        <w:rPr>
          <w:rStyle w:val="Emphasis"/>
        </w:rPr>
        <w:t>state-directed aims</w:t>
      </w:r>
      <w:r w:rsidRPr="00A86727">
        <w:rPr>
          <w:sz w:val="16"/>
        </w:rPr>
        <w:t>. “</w:t>
      </w:r>
      <w:r w:rsidRPr="00A86727">
        <w:rPr>
          <w:rStyle w:val="StyleUnderline"/>
        </w:rPr>
        <w:t>No major Chinese company</w:t>
      </w:r>
      <w:r w:rsidRPr="00A86727">
        <w:rPr>
          <w:sz w:val="16"/>
        </w:rPr>
        <w:t>,” Senator Mark Warner has noted, “</w:t>
      </w:r>
      <w:r w:rsidRPr="00A86727">
        <w:rPr>
          <w:rStyle w:val="StyleUnderline"/>
        </w:rPr>
        <w:t xml:space="preserve">is independent of the </w:t>
      </w:r>
      <w:r w:rsidRPr="00A86727">
        <w:rPr>
          <w:rStyle w:val="Emphasis"/>
        </w:rPr>
        <w:t>Chinese government</w:t>
      </w:r>
      <w:r w:rsidRPr="00A86727">
        <w:rPr>
          <w:sz w:val="16"/>
        </w:rPr>
        <w:t xml:space="preserve"> </w:t>
      </w:r>
      <w:r w:rsidRPr="00A86727">
        <w:rPr>
          <w:rStyle w:val="StyleUnderline"/>
        </w:rPr>
        <w:t xml:space="preserve">and </w:t>
      </w:r>
      <w:r w:rsidRPr="00A86727">
        <w:rPr>
          <w:rStyle w:val="Emphasis"/>
        </w:rPr>
        <w:t>Communist Party</w:t>
      </w:r>
      <w:r w:rsidRPr="00A86727">
        <w:rPr>
          <w:sz w:val="16"/>
        </w:rPr>
        <w:t xml:space="preserve">.”19 An official at the U.S. Chamber of Commerce goes even further, arguing that </w:t>
      </w:r>
      <w:r w:rsidRPr="00A86727">
        <w:rPr>
          <w:rStyle w:val="StyleUnderline"/>
        </w:rPr>
        <w:t>American firms going to China</w:t>
      </w:r>
      <w:r w:rsidRPr="00A86727">
        <w:rPr>
          <w:sz w:val="16"/>
        </w:rPr>
        <w:t xml:space="preserve"> </w:t>
      </w:r>
      <w:r w:rsidRPr="00A86727">
        <w:rPr>
          <w:rStyle w:val="StyleUnderline"/>
        </w:rPr>
        <w:t xml:space="preserve">have “to </w:t>
      </w:r>
      <w:r w:rsidRPr="00A86727">
        <w:rPr>
          <w:rStyle w:val="Emphasis"/>
        </w:rPr>
        <w:t>please</w:t>
      </w:r>
      <w:r w:rsidRPr="00A86727">
        <w:rPr>
          <w:rStyle w:val="StyleUnderline"/>
        </w:rPr>
        <w:t xml:space="preserve"> the</w:t>
      </w:r>
      <w:r w:rsidRPr="00A86727">
        <w:rPr>
          <w:sz w:val="16"/>
        </w:rPr>
        <w:t xml:space="preserve"> Chinese government and the </w:t>
      </w:r>
      <w:r w:rsidRPr="00A86727">
        <w:rPr>
          <w:rStyle w:val="Emphasis"/>
        </w:rPr>
        <w:t>Communist Party</w:t>
      </w:r>
      <w:r w:rsidRPr="00A86727">
        <w:rPr>
          <w:sz w:val="16"/>
        </w:rPr>
        <w:t>.”20</w:t>
      </w:r>
    </w:p>
    <w:p w14:paraId="303EA6BC" w14:textId="77777777" w:rsidR="000A40A7" w:rsidRPr="00A86727" w:rsidRDefault="000A40A7" w:rsidP="000A40A7">
      <w:pPr>
        <w:rPr>
          <w:sz w:val="16"/>
        </w:rPr>
      </w:pPr>
      <w:r w:rsidRPr="00A86727">
        <w:rPr>
          <w:sz w:val="16"/>
        </w:rPr>
        <w:t xml:space="preserve">Moreover, </w:t>
      </w:r>
      <w:r w:rsidRPr="00A86727">
        <w:rPr>
          <w:rStyle w:val="StyleUnderline"/>
          <w:highlight w:val="yellow"/>
        </w:rPr>
        <w:t xml:space="preserve">because </w:t>
      </w:r>
      <w:r w:rsidRPr="00A86727">
        <w:rPr>
          <w:rStyle w:val="Emphasis"/>
          <w:highlight w:val="yellow"/>
        </w:rPr>
        <w:t>a</w:t>
      </w:r>
      <w:r w:rsidRPr="00A86727">
        <w:rPr>
          <w:sz w:val="16"/>
        </w:rPr>
        <w:t xml:space="preserve">rtificial </w:t>
      </w:r>
      <w:r w:rsidRPr="00A86727">
        <w:rPr>
          <w:rStyle w:val="Emphasis"/>
          <w:highlight w:val="yellow"/>
        </w:rPr>
        <w:t>i</w:t>
      </w:r>
      <w:r w:rsidRPr="00A86727">
        <w:rPr>
          <w:sz w:val="16"/>
        </w:rPr>
        <w:t xml:space="preserve">ntelligence </w:t>
      </w:r>
      <w:r w:rsidRPr="00A86727">
        <w:rPr>
          <w:rStyle w:val="StyleUnderline"/>
          <w:highlight w:val="yellow"/>
        </w:rPr>
        <w:t>is</w:t>
      </w:r>
      <w:r w:rsidRPr="00A86727">
        <w:rPr>
          <w:sz w:val="16"/>
        </w:rPr>
        <w:t xml:space="preserve"> a </w:t>
      </w:r>
      <w:r w:rsidRPr="00A86727">
        <w:rPr>
          <w:rStyle w:val="Emphasis"/>
          <w:highlight w:val="yellow"/>
        </w:rPr>
        <w:t>dual-use</w:t>
      </w:r>
      <w:r w:rsidRPr="00A86727">
        <w:rPr>
          <w:sz w:val="16"/>
        </w:rPr>
        <w:t xml:space="preserve"> technology, ostensibly </w:t>
      </w:r>
      <w:r w:rsidRPr="00A86727">
        <w:rPr>
          <w:rStyle w:val="StyleUnderline"/>
          <w:highlight w:val="yellow"/>
        </w:rPr>
        <w:t>commercial innovations</w:t>
      </w:r>
      <w:r w:rsidRPr="00A86727">
        <w:rPr>
          <w:rStyle w:val="StyleUnderline"/>
        </w:rPr>
        <w:t xml:space="preserve"> can also </w:t>
      </w:r>
      <w:r w:rsidRPr="00A86727">
        <w:rPr>
          <w:rStyle w:val="StyleUnderline"/>
          <w:highlight w:val="yellow"/>
        </w:rPr>
        <w:t xml:space="preserve">have </w:t>
      </w:r>
      <w:r w:rsidRPr="00A86727">
        <w:rPr>
          <w:rStyle w:val="Emphasis"/>
          <w:highlight w:val="yellow"/>
        </w:rPr>
        <w:t>military implications</w:t>
      </w:r>
      <w:r w:rsidRPr="00A86727">
        <w:rPr>
          <w:sz w:val="16"/>
          <w:highlight w:val="yellow"/>
        </w:rPr>
        <w:t xml:space="preserve">. </w:t>
      </w:r>
      <w:r w:rsidRPr="00A86727">
        <w:rPr>
          <w:rStyle w:val="StyleUnderline"/>
          <w:highlight w:val="yellow"/>
        </w:rPr>
        <w:t>China’s</w:t>
      </w:r>
      <w:r w:rsidRPr="00A86727">
        <w:rPr>
          <w:sz w:val="16"/>
        </w:rPr>
        <w:t xml:space="preserve"> stated doctrine of “</w:t>
      </w:r>
      <w:r w:rsidRPr="00A86727">
        <w:rPr>
          <w:rStyle w:val="Emphasis"/>
          <w:highlight w:val="yellow"/>
        </w:rPr>
        <w:t>civil-military fusion</w:t>
      </w:r>
      <w:r w:rsidRPr="00A86727">
        <w:rPr>
          <w:sz w:val="16"/>
        </w:rPr>
        <w:t xml:space="preserve">” thus virtually </w:t>
      </w:r>
      <w:r w:rsidRPr="00A86727">
        <w:rPr>
          <w:rStyle w:val="StyleUnderline"/>
          <w:highlight w:val="yellow"/>
        </w:rPr>
        <w:t>guarantees</w:t>
      </w:r>
      <w:r w:rsidRPr="00A86727">
        <w:rPr>
          <w:rStyle w:val="StyleUnderline"/>
        </w:rPr>
        <w:t xml:space="preserve"> that </w:t>
      </w:r>
      <w:r w:rsidRPr="00A86727">
        <w:rPr>
          <w:rStyle w:val="StyleUnderline"/>
          <w:highlight w:val="yellow"/>
        </w:rPr>
        <w:t>companies are</w:t>
      </w:r>
      <w:r w:rsidRPr="00A86727">
        <w:rPr>
          <w:sz w:val="16"/>
        </w:rPr>
        <w:t xml:space="preserve"> indirectly </w:t>
      </w:r>
      <w:r w:rsidRPr="00A86727">
        <w:rPr>
          <w:rStyle w:val="Emphasis"/>
          <w:highlight w:val="yellow"/>
        </w:rPr>
        <w:t>assisting the military</w:t>
      </w:r>
      <w:r w:rsidRPr="00A86727">
        <w:rPr>
          <w:sz w:val="16"/>
        </w:rPr>
        <w:t xml:space="preserve"> </w:t>
      </w:r>
      <w:r w:rsidRPr="00A86727">
        <w:rPr>
          <w:rStyle w:val="StyleUnderline"/>
        </w:rPr>
        <w:t>if they are working with Chinese</w:t>
      </w:r>
      <w:r w:rsidRPr="00A86727">
        <w:rPr>
          <w:sz w:val="16"/>
        </w:rPr>
        <w:t xml:space="preserve"> </w:t>
      </w:r>
      <w:r w:rsidRPr="00A86727">
        <w:rPr>
          <w:rStyle w:val="StyleUnderline"/>
        </w:rPr>
        <w:t>entities</w:t>
      </w:r>
      <w:r w:rsidRPr="00A86727">
        <w:rPr>
          <w:sz w:val="16"/>
        </w:rPr>
        <w:t>.21 Under that doctrine, “</w:t>
      </w:r>
      <w:r w:rsidRPr="00A86727">
        <w:rPr>
          <w:rStyle w:val="StyleUnderline"/>
        </w:rPr>
        <w:t>any technologies held by the private</w:t>
      </w:r>
      <w:r w:rsidRPr="00A86727">
        <w:rPr>
          <w:sz w:val="16"/>
        </w:rPr>
        <w:t xml:space="preserve"> or academic </w:t>
      </w:r>
      <w:r w:rsidRPr="00A86727">
        <w:rPr>
          <w:rStyle w:val="StyleUnderline"/>
        </w:rPr>
        <w:t>sectors</w:t>
      </w:r>
      <w:r w:rsidRPr="00A86727">
        <w:rPr>
          <w:sz w:val="16"/>
        </w:rPr>
        <w:t>—whether imported or developed in-house—</w:t>
      </w:r>
      <w:r w:rsidRPr="00A86727">
        <w:rPr>
          <w:rStyle w:val="Emphasis"/>
        </w:rPr>
        <w:t>must be shared</w:t>
      </w:r>
      <w:r w:rsidRPr="00A86727">
        <w:rPr>
          <w:sz w:val="16"/>
        </w:rPr>
        <w:t xml:space="preserve"> </w:t>
      </w:r>
      <w:r w:rsidRPr="00A86727">
        <w:rPr>
          <w:rStyle w:val="StyleUnderline"/>
        </w:rPr>
        <w:t xml:space="preserve">with the </w:t>
      </w:r>
      <w:r w:rsidRPr="00A86727">
        <w:rPr>
          <w:rStyle w:val="Emphasis"/>
        </w:rPr>
        <w:t>Chinese military</w:t>
      </w:r>
      <w:r w:rsidRPr="00A86727">
        <w:rPr>
          <w:sz w:val="16"/>
        </w:rPr>
        <w:t xml:space="preserve">.”22 When combined with the corporate-state relationship in China, </w:t>
      </w:r>
      <w:r w:rsidRPr="00A86727">
        <w:rPr>
          <w:rStyle w:val="StyleUnderline"/>
        </w:rPr>
        <w:t xml:space="preserve">this means the </w:t>
      </w:r>
      <w:r w:rsidRPr="00A86727">
        <w:rPr>
          <w:rStyle w:val="Emphasis"/>
        </w:rPr>
        <w:t xml:space="preserve">technological </w:t>
      </w:r>
      <w:r w:rsidRPr="00074C43">
        <w:rPr>
          <w:rStyle w:val="Emphasis"/>
        </w:rPr>
        <w:t>innovations</w:t>
      </w:r>
      <w:r w:rsidRPr="00A86727">
        <w:rPr>
          <w:sz w:val="16"/>
        </w:rPr>
        <w:t xml:space="preserve"> </w:t>
      </w:r>
      <w:r w:rsidRPr="00A86727">
        <w:rPr>
          <w:rStyle w:val="StyleUnderline"/>
        </w:rPr>
        <w:t xml:space="preserve">in the private sector are likely </w:t>
      </w:r>
      <w:r w:rsidRPr="00A86727">
        <w:rPr>
          <w:rStyle w:val="Emphasis"/>
        </w:rPr>
        <w:t>being shared</w:t>
      </w:r>
      <w:r w:rsidRPr="00A86727">
        <w:rPr>
          <w:sz w:val="16"/>
        </w:rPr>
        <w:t xml:space="preserve"> </w:t>
      </w:r>
      <w:r w:rsidRPr="00A86727">
        <w:rPr>
          <w:rStyle w:val="StyleUnderline"/>
        </w:rPr>
        <w:t xml:space="preserve">with the government for </w:t>
      </w:r>
      <w:r w:rsidRPr="00A86727">
        <w:rPr>
          <w:rStyle w:val="Emphasis"/>
        </w:rPr>
        <w:t>military purposes</w:t>
      </w:r>
      <w:r w:rsidRPr="00A86727">
        <w:rPr>
          <w:sz w:val="16"/>
        </w:rPr>
        <w:t>. As former defense secretary Ash Carter has noted, “If you’re working in China, you don’t know whether you’re working on a project for the military or not.”23</w:t>
      </w:r>
    </w:p>
    <w:p w14:paraId="6E8F4D8A" w14:textId="77777777" w:rsidR="000A40A7" w:rsidRPr="00A86727" w:rsidRDefault="000A40A7" w:rsidP="000A40A7">
      <w:pPr>
        <w:rPr>
          <w:sz w:val="16"/>
        </w:rPr>
      </w:pPr>
      <w:r w:rsidRPr="00074C43">
        <w:rPr>
          <w:rStyle w:val="StyleUnderline"/>
        </w:rPr>
        <w:t xml:space="preserve">The fact that </w:t>
      </w:r>
      <w:r w:rsidRPr="00074C43">
        <w:rPr>
          <w:rStyle w:val="Emphasis"/>
        </w:rPr>
        <w:t>Chinese companies</w:t>
      </w:r>
      <w:r w:rsidRPr="00074C43">
        <w:rPr>
          <w:sz w:val="16"/>
        </w:rPr>
        <w:t xml:space="preserve"> </w:t>
      </w:r>
      <w:r w:rsidRPr="00074C43">
        <w:rPr>
          <w:rStyle w:val="StyleUnderline"/>
        </w:rPr>
        <w:t>and the</w:t>
      </w:r>
      <w:r w:rsidRPr="00074C43">
        <w:rPr>
          <w:sz w:val="16"/>
        </w:rPr>
        <w:t xml:space="preserve"> </w:t>
      </w:r>
      <w:r w:rsidRPr="00074C43">
        <w:rPr>
          <w:rStyle w:val="Emphasis"/>
        </w:rPr>
        <w:t>state</w:t>
      </w:r>
      <w:r w:rsidRPr="00074C43">
        <w:rPr>
          <w:sz w:val="16"/>
        </w:rPr>
        <w:t xml:space="preserve"> </w:t>
      </w:r>
      <w:r w:rsidRPr="00074C43">
        <w:rPr>
          <w:rStyle w:val="StyleUnderline"/>
        </w:rPr>
        <w:t>are intertwined means</w:t>
      </w:r>
      <w:r w:rsidRPr="00074C43">
        <w:rPr>
          <w:sz w:val="16"/>
        </w:rPr>
        <w:t xml:space="preserve"> that </w:t>
      </w:r>
      <w:r w:rsidRPr="00074C43">
        <w:rPr>
          <w:rStyle w:val="Emphasis"/>
        </w:rPr>
        <w:t>American companies</w:t>
      </w:r>
      <w:r w:rsidRPr="00074C43">
        <w:rPr>
          <w:sz w:val="16"/>
        </w:rPr>
        <w:t xml:space="preserve"> working in China </w:t>
      </w:r>
      <w:r w:rsidRPr="00074C43">
        <w:rPr>
          <w:rStyle w:val="StyleUnderline"/>
        </w:rPr>
        <w:t>are</w:t>
      </w:r>
      <w:r w:rsidRPr="00074C43">
        <w:rPr>
          <w:sz w:val="16"/>
        </w:rPr>
        <w:t xml:space="preserve"> potentially </w:t>
      </w:r>
      <w:r w:rsidRPr="00074C43">
        <w:rPr>
          <w:rStyle w:val="StyleUnderline"/>
        </w:rPr>
        <w:t xml:space="preserve">helping </w:t>
      </w:r>
      <w:r w:rsidRPr="00074C43">
        <w:rPr>
          <w:rStyle w:val="Emphasis"/>
        </w:rPr>
        <w:t>accelerate</w:t>
      </w:r>
      <w:r w:rsidRPr="00074C43">
        <w:rPr>
          <w:sz w:val="16"/>
        </w:rPr>
        <w:t xml:space="preserve"> the adoption of </w:t>
      </w:r>
      <w:r w:rsidRPr="00074C43">
        <w:rPr>
          <w:rStyle w:val="Emphasis"/>
        </w:rPr>
        <w:t>digital authoritarianism</w:t>
      </w:r>
      <w:r w:rsidRPr="00074C43">
        <w:rPr>
          <w:sz w:val="16"/>
        </w:rPr>
        <w:t xml:space="preserve"> within China and its spread abroad. In general, the development of artificial intelligence “offers a plausible way for big, economically advanced countries to make their citizens rich while maintaining control over them.”24 </w:t>
      </w:r>
      <w:r w:rsidRPr="00074C43">
        <w:rPr>
          <w:rStyle w:val="Emphasis"/>
        </w:rPr>
        <w:t>Big data</w:t>
      </w:r>
      <w:r w:rsidRPr="00074C43">
        <w:rPr>
          <w:sz w:val="16"/>
        </w:rPr>
        <w:t xml:space="preserve">, </w:t>
      </w:r>
      <w:r w:rsidRPr="00074C43">
        <w:rPr>
          <w:rStyle w:val="StyleUnderline"/>
        </w:rPr>
        <w:t>combined with AI,</w:t>
      </w:r>
      <w:r w:rsidRPr="00074C43">
        <w:rPr>
          <w:sz w:val="16"/>
        </w:rPr>
        <w:t xml:space="preserve"> </w:t>
      </w:r>
      <w:r w:rsidRPr="00074C43">
        <w:rPr>
          <w:rStyle w:val="StyleUnderline"/>
        </w:rPr>
        <w:t>enables governments and</w:t>
      </w:r>
      <w:r w:rsidRPr="00074C43">
        <w:rPr>
          <w:sz w:val="16"/>
        </w:rPr>
        <w:t xml:space="preserve"> </w:t>
      </w:r>
      <w:r w:rsidRPr="00074C43">
        <w:rPr>
          <w:rStyle w:val="Emphasis"/>
        </w:rPr>
        <w:t>big tech companies</w:t>
      </w:r>
      <w:r w:rsidRPr="00074C43">
        <w:rPr>
          <w:sz w:val="16"/>
        </w:rPr>
        <w:t xml:space="preserve"> not only to predict but also </w:t>
      </w:r>
      <w:r w:rsidRPr="00074C43">
        <w:rPr>
          <w:rStyle w:val="StyleUnderline"/>
        </w:rPr>
        <w:t xml:space="preserve">to </w:t>
      </w:r>
      <w:r w:rsidRPr="00074C43">
        <w:rPr>
          <w:rStyle w:val="Emphasis"/>
        </w:rPr>
        <w:t>shape</w:t>
      </w:r>
      <w:r w:rsidRPr="00074C43">
        <w:rPr>
          <w:sz w:val="16"/>
        </w:rPr>
        <w:t xml:space="preserve"> </w:t>
      </w:r>
      <w:r w:rsidRPr="00074C43">
        <w:rPr>
          <w:rStyle w:val="StyleUnderline"/>
        </w:rPr>
        <w:t>what individuals will do</w:t>
      </w:r>
      <w:r w:rsidRPr="00074C43">
        <w:rPr>
          <w:sz w:val="16"/>
        </w:rPr>
        <w:t xml:space="preserve">.l Politically, </w:t>
      </w:r>
      <w:r w:rsidRPr="00074C43">
        <w:rPr>
          <w:rStyle w:val="StyleUnderline"/>
        </w:rPr>
        <w:t>this means that governments</w:t>
      </w:r>
      <w:r w:rsidRPr="00074C43">
        <w:rPr>
          <w:sz w:val="16"/>
        </w:rPr>
        <w:t xml:space="preserve"> </w:t>
      </w:r>
      <w:r w:rsidRPr="00074C43">
        <w:rPr>
          <w:rStyle w:val="StyleUnderline"/>
        </w:rPr>
        <w:t xml:space="preserve">will have the power to </w:t>
      </w:r>
      <w:r w:rsidRPr="00074C43">
        <w:rPr>
          <w:rStyle w:val="Emphasis"/>
        </w:rPr>
        <w:t>preempt dissenters</w:t>
      </w:r>
      <w:r w:rsidRPr="00074C43">
        <w:rPr>
          <w:sz w:val="16"/>
        </w:rPr>
        <w:t xml:space="preserve"> </w:t>
      </w:r>
      <w:r w:rsidRPr="00074C43">
        <w:rPr>
          <w:rStyle w:val="StyleUnderline"/>
        </w:rPr>
        <w:t xml:space="preserve">to a </w:t>
      </w:r>
      <w:r w:rsidRPr="00074C43">
        <w:rPr>
          <w:rStyle w:val="Emphasis"/>
        </w:rPr>
        <w:t>far greater degree</w:t>
      </w:r>
      <w:r w:rsidRPr="00074C43">
        <w:rPr>
          <w:sz w:val="16"/>
        </w:rPr>
        <w:t xml:space="preserve"> </w:t>
      </w:r>
      <w:r w:rsidRPr="00074C43">
        <w:rPr>
          <w:rStyle w:val="StyleUnderline"/>
        </w:rPr>
        <w:t>than authoritarian regimes of the past</w:t>
      </w:r>
      <w:r w:rsidRPr="00074C43">
        <w:rPr>
          <w:sz w:val="16"/>
        </w:rPr>
        <w:t xml:space="preserve">.25 </w:t>
      </w:r>
      <w:r w:rsidRPr="00074C43">
        <w:rPr>
          <w:rStyle w:val="Emphasis"/>
        </w:rPr>
        <w:t>Economically</w:t>
      </w:r>
      <w:r w:rsidRPr="00074C43">
        <w:rPr>
          <w:sz w:val="16"/>
        </w:rPr>
        <w:t xml:space="preserve">, </w:t>
      </w:r>
      <w:r w:rsidRPr="00074C43">
        <w:rPr>
          <w:rStyle w:val="StyleUnderline"/>
        </w:rPr>
        <w:t>it means</w:t>
      </w:r>
      <w:r w:rsidRPr="00074C43">
        <w:rPr>
          <w:sz w:val="16"/>
        </w:rPr>
        <w:t xml:space="preserve"> that </w:t>
      </w:r>
      <w:r w:rsidRPr="00074C43">
        <w:rPr>
          <w:rStyle w:val="Emphasis"/>
        </w:rPr>
        <w:t>centralized economic planning</w:t>
      </w:r>
      <w:r w:rsidRPr="00074C43">
        <w:rPr>
          <w:sz w:val="16"/>
        </w:rPr>
        <w:t xml:space="preserve"> </w:t>
      </w:r>
      <w:r w:rsidRPr="00074C43">
        <w:rPr>
          <w:rStyle w:val="StyleUnderline"/>
        </w:rPr>
        <w:t xml:space="preserve">might find </w:t>
      </w:r>
      <w:r w:rsidRPr="00074C43">
        <w:rPr>
          <w:rStyle w:val="Emphasis"/>
        </w:rPr>
        <w:t>greater success</w:t>
      </w:r>
      <w:r w:rsidRPr="00074C43">
        <w:rPr>
          <w:sz w:val="16"/>
        </w:rPr>
        <w:t xml:space="preserve"> than in the past, because governments and companies can shape the behavior of individuals.26 And over time, </w:t>
      </w:r>
      <w:r w:rsidRPr="00074C43">
        <w:rPr>
          <w:rStyle w:val="StyleUnderline"/>
        </w:rPr>
        <w:t xml:space="preserve">behavioral changes </w:t>
      </w:r>
      <w:r w:rsidRPr="00074C43">
        <w:rPr>
          <w:rStyle w:val="Emphasis"/>
        </w:rPr>
        <w:t>shape beliefs</w:t>
      </w:r>
      <w:r w:rsidRPr="00074C43">
        <w:rPr>
          <w:sz w:val="16"/>
        </w:rPr>
        <w:t xml:space="preserve">, potentially </w:t>
      </w:r>
      <w:r w:rsidRPr="00074C43">
        <w:rPr>
          <w:rStyle w:val="StyleUnderline"/>
        </w:rPr>
        <w:t xml:space="preserve">building </w:t>
      </w:r>
      <w:r w:rsidRPr="00074C43">
        <w:rPr>
          <w:rStyle w:val="Emphasis"/>
        </w:rPr>
        <w:t>support</w:t>
      </w:r>
      <w:r w:rsidRPr="00074C43">
        <w:rPr>
          <w:rStyle w:val="StyleUnderline"/>
        </w:rPr>
        <w:t xml:space="preserve"> for the regime itself</w:t>
      </w:r>
      <w:r w:rsidRPr="00074C43">
        <w:rPr>
          <w:sz w:val="16"/>
        </w:rPr>
        <w:t>.27 These dynamics suggest that the new “</w:t>
      </w:r>
      <w:r w:rsidRPr="00074C43">
        <w:rPr>
          <w:rStyle w:val="Emphasis"/>
        </w:rPr>
        <w:t>digital authoritarianism</w:t>
      </w:r>
      <w:r w:rsidRPr="00074C43">
        <w:rPr>
          <w:sz w:val="16"/>
        </w:rPr>
        <w:t xml:space="preserve">” </w:t>
      </w:r>
      <w:r w:rsidRPr="00074C43">
        <w:rPr>
          <w:rStyle w:val="StyleUnderline"/>
        </w:rPr>
        <w:t>may have greater staying power</w:t>
      </w:r>
      <w:r w:rsidRPr="00074C43">
        <w:rPr>
          <w:sz w:val="16"/>
        </w:rPr>
        <w:t xml:space="preserve"> than its low-tech precursors.28</w:t>
      </w:r>
    </w:p>
    <w:p w14:paraId="0A9E9FC5" w14:textId="77777777" w:rsidR="000A40A7" w:rsidRPr="00A86727" w:rsidRDefault="000A40A7" w:rsidP="000A40A7">
      <w:pPr>
        <w:rPr>
          <w:sz w:val="16"/>
        </w:rPr>
      </w:pPr>
      <w:r w:rsidRPr="00A86727">
        <w:rPr>
          <w:sz w:val="16"/>
        </w:rPr>
        <w:t xml:space="preserve">At home, </w:t>
      </w:r>
      <w:r w:rsidRPr="00A86727">
        <w:rPr>
          <w:rStyle w:val="Emphasis"/>
        </w:rPr>
        <w:t>China</w:t>
      </w:r>
      <w:r w:rsidRPr="00A86727">
        <w:rPr>
          <w:sz w:val="16"/>
        </w:rPr>
        <w:t xml:space="preserve"> </w:t>
      </w:r>
      <w:r w:rsidRPr="00A86727">
        <w:rPr>
          <w:rStyle w:val="StyleUnderline"/>
        </w:rPr>
        <w:t>has</w:t>
      </w:r>
      <w:r w:rsidRPr="00A86727">
        <w:rPr>
          <w:sz w:val="16"/>
        </w:rPr>
        <w:t xml:space="preserve"> long been concerned about domestic disharmony and has </w:t>
      </w:r>
      <w:r w:rsidRPr="00074C43">
        <w:rPr>
          <w:rStyle w:val="StyleUnderline"/>
        </w:rPr>
        <w:t>pursued a policy of “</w:t>
      </w:r>
      <w:r w:rsidRPr="00074C43">
        <w:rPr>
          <w:rStyle w:val="Emphasis"/>
        </w:rPr>
        <w:t>social management</w:t>
      </w:r>
      <w:r w:rsidRPr="00074C43">
        <w:rPr>
          <w:rStyle w:val="StyleUnderline"/>
        </w:rPr>
        <w:t>” to achieve “holistic” security</w:t>
      </w:r>
      <w:r w:rsidRPr="00074C43">
        <w:rPr>
          <w:sz w:val="16"/>
        </w:rPr>
        <w:t xml:space="preserve">—not just national security but party organization and the management of the social order.29 The </w:t>
      </w:r>
      <w:r w:rsidRPr="00074C43">
        <w:rPr>
          <w:rStyle w:val="StyleUnderline"/>
        </w:rPr>
        <w:t>Chinese State Council sees AI as “</w:t>
      </w:r>
      <w:r w:rsidRPr="00074C43">
        <w:rPr>
          <w:rStyle w:val="Emphasis"/>
        </w:rPr>
        <w:t>irreplaceable</w:t>
      </w:r>
      <w:r w:rsidRPr="00074C43">
        <w:rPr>
          <w:sz w:val="16"/>
        </w:rPr>
        <w:t xml:space="preserve">” </w:t>
      </w:r>
      <w:r w:rsidRPr="00074C43">
        <w:rPr>
          <w:rStyle w:val="StyleUnderline"/>
        </w:rPr>
        <w:t>in ensuring social harmony</w:t>
      </w:r>
      <w:r w:rsidRPr="00074C43">
        <w:rPr>
          <w:sz w:val="16"/>
        </w:rPr>
        <w:t xml:space="preserve"> in the future.30 </w:t>
      </w:r>
      <w:r w:rsidRPr="00074C43">
        <w:rPr>
          <w:rStyle w:val="StyleUnderline"/>
        </w:rPr>
        <w:t>China has taken steps to develop a “</w:t>
      </w:r>
      <w:r w:rsidRPr="00074C43">
        <w:rPr>
          <w:rStyle w:val="Emphasis"/>
        </w:rPr>
        <w:t>social credit system</w:t>
      </w:r>
      <w:r w:rsidRPr="00074C43">
        <w:rPr>
          <w:sz w:val="16"/>
        </w:rPr>
        <w:t xml:space="preserve">,” </w:t>
      </w:r>
      <w:r w:rsidRPr="00074C43">
        <w:rPr>
          <w:rStyle w:val="StyleUnderline"/>
        </w:rPr>
        <w:t xml:space="preserve">in which individuals are assessed in every interaction to determine their </w:t>
      </w:r>
      <w:r w:rsidRPr="00074C43">
        <w:rPr>
          <w:rStyle w:val="Emphasis"/>
        </w:rPr>
        <w:t>trustworthiness</w:t>
      </w:r>
      <w:r w:rsidRPr="00074C43">
        <w:rPr>
          <w:sz w:val="16"/>
        </w:rPr>
        <w:t xml:space="preserve">, </w:t>
      </w:r>
      <w:r w:rsidRPr="00074C43">
        <w:rPr>
          <w:rStyle w:val="StyleUnderline"/>
        </w:rPr>
        <w:t xml:space="preserve">their compliance with </w:t>
      </w:r>
      <w:r w:rsidRPr="00074C43">
        <w:rPr>
          <w:rStyle w:val="Emphasis"/>
        </w:rPr>
        <w:t>laws</w:t>
      </w:r>
      <w:r w:rsidRPr="00074C43">
        <w:rPr>
          <w:sz w:val="16"/>
        </w:rPr>
        <w:t xml:space="preserve"> </w:t>
      </w:r>
      <w:r w:rsidRPr="00074C43">
        <w:rPr>
          <w:rStyle w:val="StyleUnderline"/>
        </w:rPr>
        <w:t>and</w:t>
      </w:r>
      <w:r w:rsidRPr="00074C43">
        <w:rPr>
          <w:sz w:val="16"/>
        </w:rPr>
        <w:t xml:space="preserve"> </w:t>
      </w:r>
      <w:r w:rsidRPr="00074C43">
        <w:rPr>
          <w:rStyle w:val="Emphasis"/>
        </w:rPr>
        <w:t>social norms</w:t>
      </w:r>
      <w:r w:rsidRPr="00074C43">
        <w:rPr>
          <w:sz w:val="16"/>
        </w:rPr>
        <w:t xml:space="preserve">, </w:t>
      </w:r>
      <w:r w:rsidRPr="00074C43">
        <w:rPr>
          <w:rStyle w:val="StyleUnderline"/>
        </w:rPr>
        <w:t>and the degree to which their social networks are</w:t>
      </w:r>
      <w:r w:rsidRPr="00074C43">
        <w:rPr>
          <w:sz w:val="16"/>
        </w:rPr>
        <w:t xml:space="preserve"> also </w:t>
      </w:r>
      <w:r w:rsidRPr="00074C43">
        <w:rPr>
          <w:rStyle w:val="StyleUnderline"/>
        </w:rPr>
        <w:t>compliant</w:t>
      </w:r>
      <w:r w:rsidRPr="00074C43">
        <w:rPr>
          <w:sz w:val="16"/>
        </w:rPr>
        <w:t xml:space="preserve">. </w:t>
      </w:r>
      <w:r w:rsidRPr="00074C43">
        <w:rPr>
          <w:rStyle w:val="Emphasis"/>
        </w:rPr>
        <w:t>Chinese tech companies</w:t>
      </w:r>
      <w:r w:rsidRPr="00074C43">
        <w:rPr>
          <w:sz w:val="16"/>
        </w:rPr>
        <w:t xml:space="preserve"> have reportedly </w:t>
      </w:r>
      <w:r w:rsidRPr="00074C43">
        <w:rPr>
          <w:rStyle w:val="StyleUnderline"/>
        </w:rPr>
        <w:t>agreed to share data with the government in support of this project</w:t>
      </w:r>
      <w:r w:rsidRPr="00074C43">
        <w:rPr>
          <w:sz w:val="16"/>
        </w:rPr>
        <w:t xml:space="preserve">.31 </w:t>
      </w:r>
      <w:r w:rsidRPr="00074C43">
        <w:rPr>
          <w:rStyle w:val="StyleUnderline"/>
        </w:rPr>
        <w:t>Local governments and tech companies are cooperating to develop “</w:t>
      </w:r>
      <w:r w:rsidRPr="00074C43">
        <w:rPr>
          <w:rStyle w:val="Emphasis"/>
        </w:rPr>
        <w:t>credit cities</w:t>
      </w:r>
      <w:r w:rsidRPr="00074C43">
        <w:rPr>
          <w:sz w:val="16"/>
        </w:rPr>
        <w:t xml:space="preserve">,” </w:t>
      </w:r>
      <w:r w:rsidRPr="00074C43">
        <w:rPr>
          <w:rStyle w:val="StyleUnderline"/>
        </w:rPr>
        <w:t xml:space="preserve">the local counterpart to a </w:t>
      </w:r>
      <w:r w:rsidRPr="00074C43">
        <w:rPr>
          <w:rStyle w:val="Emphasis"/>
        </w:rPr>
        <w:t>full-on national system</w:t>
      </w:r>
      <w:r w:rsidRPr="00074C43">
        <w:rPr>
          <w:sz w:val="16"/>
        </w:rPr>
        <w:t xml:space="preserve">.32 </w:t>
      </w:r>
      <w:r w:rsidRPr="00074C43">
        <w:rPr>
          <w:rStyle w:val="StyleUnderline"/>
        </w:rPr>
        <w:t>Chinese companies are</w:t>
      </w:r>
      <w:r w:rsidRPr="00074C43">
        <w:rPr>
          <w:sz w:val="16"/>
        </w:rPr>
        <w:t xml:space="preserve"> also already </w:t>
      </w:r>
      <w:r w:rsidRPr="00074C43">
        <w:rPr>
          <w:rStyle w:val="Emphasis"/>
        </w:rPr>
        <w:t>exporting surveillance technologies</w:t>
      </w:r>
      <w:r w:rsidRPr="00A86727">
        <w:rPr>
          <w:sz w:val="16"/>
        </w:rPr>
        <w:t xml:space="preserve"> </w:t>
      </w:r>
      <w:r w:rsidRPr="00A86727">
        <w:rPr>
          <w:rStyle w:val="StyleUnderline"/>
        </w:rPr>
        <w:t>abroad</w:t>
      </w:r>
      <w:r w:rsidRPr="00A86727">
        <w:rPr>
          <w:sz w:val="16"/>
        </w:rPr>
        <w:t>, including biometric censors and facial recognition software.33</w:t>
      </w:r>
    </w:p>
    <w:p w14:paraId="02640D21" w14:textId="77777777" w:rsidR="000A40A7" w:rsidRDefault="000A40A7" w:rsidP="000A40A7">
      <w:pPr>
        <w:rPr>
          <w:sz w:val="16"/>
        </w:rPr>
      </w:pPr>
      <w:r w:rsidRPr="00A86727">
        <w:rPr>
          <w:rStyle w:val="StyleUnderline"/>
        </w:rPr>
        <w:t>Given</w:t>
      </w:r>
      <w:r w:rsidRPr="00A86727">
        <w:rPr>
          <w:sz w:val="16"/>
        </w:rPr>
        <w:t xml:space="preserve"> that many </w:t>
      </w:r>
      <w:r w:rsidRPr="00A86727">
        <w:rPr>
          <w:rStyle w:val="Emphasis"/>
        </w:rPr>
        <w:t>big</w:t>
      </w:r>
      <w:r w:rsidRPr="00A86727">
        <w:rPr>
          <w:sz w:val="16"/>
        </w:rPr>
        <w:t xml:space="preserve"> American </w:t>
      </w:r>
      <w:r w:rsidRPr="00A86727">
        <w:rPr>
          <w:rStyle w:val="Emphasis"/>
        </w:rPr>
        <w:t>tech</w:t>
      </w:r>
      <w:r w:rsidRPr="00A86727">
        <w:rPr>
          <w:sz w:val="16"/>
        </w:rPr>
        <w:t xml:space="preserve"> companies </w:t>
      </w:r>
      <w:r w:rsidRPr="00A86727">
        <w:rPr>
          <w:rStyle w:val="StyleUnderline"/>
        </w:rPr>
        <w:t>are operating in China</w:t>
      </w:r>
      <w:r w:rsidRPr="00A86727">
        <w:rPr>
          <w:sz w:val="16"/>
        </w:rPr>
        <w:t xml:space="preserve"> or seeking to do so </w:t>
      </w:r>
      <w:r w:rsidRPr="00A86727">
        <w:rPr>
          <w:rStyle w:val="StyleUnderline"/>
        </w:rPr>
        <w:t>and that engagement with Chinese entities</w:t>
      </w:r>
      <w:r w:rsidRPr="00A86727">
        <w:rPr>
          <w:sz w:val="16"/>
        </w:rPr>
        <w:t xml:space="preserve"> likely </w:t>
      </w:r>
      <w:r w:rsidRPr="00A86727">
        <w:rPr>
          <w:rStyle w:val="StyleUnderline"/>
        </w:rPr>
        <w:t>means</w:t>
      </w:r>
      <w:r w:rsidRPr="00A86727">
        <w:rPr>
          <w:sz w:val="16"/>
        </w:rPr>
        <w:t xml:space="preserve"> </w:t>
      </w:r>
      <w:r w:rsidRPr="00A86727">
        <w:rPr>
          <w:rStyle w:val="StyleUnderline"/>
        </w:rPr>
        <w:t>information is transferred to the government</w:t>
      </w:r>
      <w:r w:rsidRPr="00A86727">
        <w:rPr>
          <w:sz w:val="16"/>
        </w:rPr>
        <w:t xml:space="preserve">, the </w:t>
      </w:r>
      <w:r w:rsidRPr="00A86727">
        <w:rPr>
          <w:rStyle w:val="StyleUnderline"/>
          <w:highlight w:val="yellow"/>
        </w:rPr>
        <w:t xml:space="preserve">idea that big </w:t>
      </w:r>
      <w:r w:rsidRPr="00A86727">
        <w:rPr>
          <w:rStyle w:val="Emphasis"/>
        </w:rPr>
        <w:t xml:space="preserve">American </w:t>
      </w:r>
      <w:r w:rsidRPr="00A86727">
        <w:rPr>
          <w:rStyle w:val="Emphasis"/>
          <w:highlight w:val="yellow"/>
        </w:rPr>
        <w:t xml:space="preserve">tech </w:t>
      </w:r>
      <w:r w:rsidRPr="00A86727">
        <w:rPr>
          <w:rStyle w:val="Emphasis"/>
        </w:rPr>
        <w:t>companies</w:t>
      </w:r>
      <w:r w:rsidRPr="00A86727">
        <w:rPr>
          <w:sz w:val="16"/>
        </w:rPr>
        <w:t xml:space="preserve"> </w:t>
      </w:r>
      <w:r w:rsidRPr="00A86727">
        <w:rPr>
          <w:rStyle w:val="StyleUnderline"/>
          <w:highlight w:val="yellow"/>
        </w:rPr>
        <w:t>are helping the</w:t>
      </w:r>
      <w:r w:rsidRPr="00A86727">
        <w:rPr>
          <w:sz w:val="16"/>
        </w:rPr>
        <w:t xml:space="preserve"> </w:t>
      </w:r>
      <w:r w:rsidRPr="00A86727">
        <w:rPr>
          <w:rStyle w:val="Emphasis"/>
          <w:highlight w:val="yellow"/>
        </w:rPr>
        <w:t>U</w:t>
      </w:r>
      <w:r w:rsidRPr="00A86727">
        <w:rPr>
          <w:sz w:val="16"/>
        </w:rPr>
        <w:t xml:space="preserve">nited </w:t>
      </w:r>
      <w:r w:rsidRPr="00A86727">
        <w:rPr>
          <w:rStyle w:val="Emphasis"/>
          <w:highlight w:val="yellow"/>
        </w:rPr>
        <w:t>S</w:t>
      </w:r>
      <w:r w:rsidRPr="00A86727">
        <w:rPr>
          <w:sz w:val="16"/>
        </w:rPr>
        <w:t xml:space="preserve">tates vis-à-vis China in some kind of Cold War-style technology arms race </w:t>
      </w:r>
      <w:r w:rsidRPr="00A86727">
        <w:rPr>
          <w:rStyle w:val="Emphasis"/>
          <w:highlight w:val="yellow"/>
        </w:rPr>
        <w:t>makes little sense</w:t>
      </w:r>
      <w:r w:rsidRPr="00A86727">
        <w:rPr>
          <w:sz w:val="16"/>
          <w:highlight w:val="yellow"/>
        </w:rPr>
        <w:t xml:space="preserve">. </w:t>
      </w:r>
      <w:r w:rsidRPr="00A86727">
        <w:rPr>
          <w:rStyle w:val="StyleUnderline"/>
          <w:highlight w:val="yellow"/>
        </w:rPr>
        <w:t>It is</w:t>
      </w:r>
      <w:r w:rsidRPr="00A86727">
        <w:rPr>
          <w:sz w:val="16"/>
        </w:rPr>
        <w:t xml:space="preserve"> just as </w:t>
      </w:r>
      <w:r w:rsidRPr="00A86727">
        <w:rPr>
          <w:rStyle w:val="Emphasis"/>
          <w:highlight w:val="yellow"/>
        </w:rPr>
        <w:t>likely</w:t>
      </w:r>
      <w:r w:rsidRPr="00A86727">
        <w:rPr>
          <w:sz w:val="16"/>
        </w:rPr>
        <w:t xml:space="preserve">, if not much more so, that </w:t>
      </w:r>
      <w:r w:rsidRPr="00A86727">
        <w:rPr>
          <w:rStyle w:val="StyleUnderline"/>
          <w:highlight w:val="yellow"/>
        </w:rPr>
        <w:t>firms</w:t>
      </w:r>
      <w:r w:rsidRPr="00A86727">
        <w:rPr>
          <w:rStyle w:val="StyleUnderline"/>
        </w:rPr>
        <w:t xml:space="preserve"> operating in China </w:t>
      </w:r>
      <w:r w:rsidRPr="00A86727">
        <w:rPr>
          <w:rStyle w:val="StyleUnderline"/>
          <w:highlight w:val="yellow"/>
        </w:rPr>
        <w:t>are</w:t>
      </w:r>
      <w:r w:rsidRPr="00A86727">
        <w:rPr>
          <w:sz w:val="16"/>
        </w:rPr>
        <w:t xml:space="preserve"> directly or indirectly </w:t>
      </w:r>
      <w:r w:rsidRPr="00A86727">
        <w:rPr>
          <w:rStyle w:val="StyleUnderline"/>
          <w:highlight w:val="yellow"/>
        </w:rPr>
        <w:t>furthering</w:t>
      </w:r>
      <w:r w:rsidRPr="00A86727">
        <w:rPr>
          <w:sz w:val="16"/>
          <w:highlight w:val="yellow"/>
        </w:rPr>
        <w:t xml:space="preserve"> </w:t>
      </w:r>
      <w:r w:rsidRPr="00A86727">
        <w:rPr>
          <w:rStyle w:val="Emphasis"/>
          <w:highlight w:val="yellow"/>
        </w:rPr>
        <w:t>China’s</w:t>
      </w:r>
      <w:r w:rsidRPr="00A86727">
        <w:rPr>
          <w:sz w:val="16"/>
        </w:rPr>
        <w:t xml:space="preserve"> emergent domestic </w:t>
      </w:r>
      <w:r w:rsidRPr="00A86727">
        <w:rPr>
          <w:rStyle w:val="Emphasis"/>
        </w:rPr>
        <w:t>surveillance capabilities</w:t>
      </w:r>
      <w:r w:rsidRPr="00A86727">
        <w:rPr>
          <w:sz w:val="16"/>
        </w:rPr>
        <w:t xml:space="preserve">, </w:t>
      </w:r>
      <w:r w:rsidRPr="00A86727">
        <w:rPr>
          <w:rStyle w:val="StyleUnderline"/>
        </w:rPr>
        <w:t>its</w:t>
      </w:r>
      <w:r w:rsidRPr="00A86727">
        <w:rPr>
          <w:sz w:val="16"/>
        </w:rPr>
        <w:t xml:space="preserve"> </w:t>
      </w:r>
      <w:r w:rsidRPr="00A86727">
        <w:rPr>
          <w:rStyle w:val="Emphasis"/>
          <w:highlight w:val="yellow"/>
        </w:rPr>
        <w:t>military use</w:t>
      </w:r>
      <w:r w:rsidRPr="00A86727">
        <w:rPr>
          <w:sz w:val="16"/>
          <w:highlight w:val="yellow"/>
        </w:rPr>
        <w:t xml:space="preserve"> </w:t>
      </w:r>
      <w:r w:rsidRPr="00A86727">
        <w:rPr>
          <w:rStyle w:val="StyleUnderline"/>
          <w:highlight w:val="yellow"/>
        </w:rPr>
        <w:t>of</w:t>
      </w:r>
      <w:r w:rsidRPr="00A86727">
        <w:rPr>
          <w:sz w:val="16"/>
        </w:rPr>
        <w:t xml:space="preserve"> those </w:t>
      </w:r>
      <w:r w:rsidRPr="00A86727">
        <w:rPr>
          <w:rStyle w:val="Emphasis"/>
          <w:highlight w:val="yellow"/>
        </w:rPr>
        <w:t>technologies</w:t>
      </w:r>
      <w:r w:rsidRPr="00A86727">
        <w:rPr>
          <w:sz w:val="16"/>
        </w:rPr>
        <w:t xml:space="preserve">, </w:t>
      </w:r>
      <w:r w:rsidRPr="00A86727">
        <w:rPr>
          <w:rStyle w:val="StyleUnderline"/>
        </w:rPr>
        <w:t xml:space="preserve">and its spread of </w:t>
      </w:r>
      <w:r w:rsidRPr="00A86727">
        <w:rPr>
          <w:rStyle w:val="Emphasis"/>
        </w:rPr>
        <w:t>digital authoritarianism abroad</w:t>
      </w:r>
      <w:r w:rsidRPr="00A86727">
        <w:rPr>
          <w:sz w:val="16"/>
        </w:rPr>
        <w:t xml:space="preserve"> as well.34</w:t>
      </w:r>
    </w:p>
    <w:p w14:paraId="5358662E" w14:textId="77777777" w:rsidR="000A40A7" w:rsidRPr="00A86727" w:rsidRDefault="000A40A7" w:rsidP="000A40A7">
      <w:pPr>
        <w:pStyle w:val="Heading4"/>
        <w:rPr>
          <w:rFonts w:cs="Arial"/>
        </w:rPr>
      </w:pPr>
      <w:r w:rsidRPr="00A86727">
        <w:rPr>
          <w:rFonts w:cs="Arial"/>
        </w:rPr>
        <w:t xml:space="preserve">Adopting a separations regime for dominant platforms is key – a </w:t>
      </w:r>
      <w:r w:rsidRPr="00A86727">
        <w:rPr>
          <w:rFonts w:cs="Arial"/>
          <w:u w:val="single"/>
        </w:rPr>
        <w:t>competitive ecosystem</w:t>
      </w:r>
      <w:r w:rsidRPr="00A86727">
        <w:rPr>
          <w:rFonts w:cs="Arial"/>
        </w:rPr>
        <w:t xml:space="preserve"> prevents dependence on Chinese markets. </w:t>
      </w:r>
    </w:p>
    <w:p w14:paraId="0154DF97" w14:textId="77777777" w:rsidR="000A40A7" w:rsidRPr="00A86727" w:rsidRDefault="000A40A7" w:rsidP="000A40A7">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3012450D" w14:textId="77777777" w:rsidR="000A40A7" w:rsidRPr="00074C43" w:rsidRDefault="000A40A7" w:rsidP="000A40A7">
      <w:pPr>
        <w:rPr>
          <w:sz w:val="16"/>
        </w:rPr>
      </w:pPr>
      <w:r w:rsidRPr="00074C43">
        <w:rPr>
          <w:sz w:val="16"/>
        </w:rPr>
        <w:t>How Breaking Up Big Tech Builds a More Resilient Economy and Democracy</w:t>
      </w:r>
    </w:p>
    <w:p w14:paraId="47EFC91B" w14:textId="77777777" w:rsidR="000A40A7" w:rsidRPr="00074C43" w:rsidRDefault="000A40A7" w:rsidP="000A40A7">
      <w:pPr>
        <w:rPr>
          <w:sz w:val="16"/>
        </w:rPr>
      </w:pPr>
      <w:r w:rsidRPr="00074C43">
        <w:rPr>
          <w:rStyle w:val="StyleUnderline"/>
        </w:rPr>
        <w:t xml:space="preserve">What does </w:t>
      </w:r>
      <w:r w:rsidRPr="00074C43">
        <w:rPr>
          <w:rStyle w:val="Emphasis"/>
        </w:rPr>
        <w:t>bigness</w:t>
      </w:r>
      <w:r w:rsidRPr="00074C43">
        <w:rPr>
          <w:sz w:val="16"/>
        </w:rPr>
        <w:t xml:space="preserve"> </w:t>
      </w:r>
      <w:r w:rsidRPr="00074C43">
        <w:rPr>
          <w:rStyle w:val="StyleUnderline"/>
        </w:rPr>
        <w:t>have to do with integration</w:t>
      </w:r>
      <w:r w:rsidRPr="00074C43">
        <w:rPr>
          <w:sz w:val="16"/>
        </w:rPr>
        <w:t xml:space="preserve">? Or to put it differently, </w:t>
      </w:r>
      <w:r w:rsidRPr="00074C43">
        <w:rPr>
          <w:rStyle w:val="StyleUnderline"/>
        </w:rPr>
        <w:t xml:space="preserve">is the </w:t>
      </w:r>
      <w:r w:rsidRPr="00074C43">
        <w:rPr>
          <w:rStyle w:val="Emphasis"/>
        </w:rPr>
        <w:t>real problem</w:t>
      </w:r>
      <w:r w:rsidRPr="00074C43">
        <w:rPr>
          <w:sz w:val="16"/>
        </w:rPr>
        <w:t xml:space="preserve"> </w:t>
      </w:r>
      <w:r w:rsidRPr="00074C43">
        <w:rPr>
          <w:rStyle w:val="StyleUnderline"/>
        </w:rPr>
        <w:t>integration with China rather than a</w:t>
      </w:r>
      <w:r w:rsidRPr="00074C43">
        <w:rPr>
          <w:sz w:val="16"/>
        </w:rPr>
        <w:t xml:space="preserve"> </w:t>
      </w:r>
      <w:r w:rsidRPr="00074C43">
        <w:rPr>
          <w:rStyle w:val="Emphasis"/>
        </w:rPr>
        <w:t>weak antitrust</w:t>
      </w:r>
      <w:r w:rsidRPr="00074C43">
        <w:rPr>
          <w:sz w:val="16"/>
        </w:rPr>
        <w:t xml:space="preserve"> and regulatory regime to </w:t>
      </w:r>
      <w:r w:rsidRPr="00074C43">
        <w:rPr>
          <w:rStyle w:val="StyleUnderline"/>
        </w:rPr>
        <w:t xml:space="preserve">govern </w:t>
      </w:r>
      <w:r w:rsidRPr="00074C43">
        <w:rPr>
          <w:rStyle w:val="Emphasis"/>
        </w:rPr>
        <w:t>big tech</w:t>
      </w:r>
      <w:r w:rsidRPr="00074C43">
        <w:rPr>
          <w:sz w:val="16"/>
        </w:rPr>
        <w:t xml:space="preserve"> companies? The question of integration with China as a general matter is beyond the scope of this essay, but the </w:t>
      </w:r>
      <w:r w:rsidRPr="00074C43">
        <w:rPr>
          <w:rStyle w:val="Emphasis"/>
          <w:highlight w:val="yellow"/>
        </w:rPr>
        <w:t>size</w:t>
      </w:r>
      <w:r w:rsidRPr="00074C43">
        <w:rPr>
          <w:sz w:val="16"/>
        </w:rPr>
        <w:t xml:space="preserve"> </w:t>
      </w:r>
      <w:r w:rsidRPr="00074C43">
        <w:rPr>
          <w:rStyle w:val="StyleUnderline"/>
        </w:rPr>
        <w:t xml:space="preserve">and </w:t>
      </w:r>
      <w:r w:rsidRPr="00074C43">
        <w:rPr>
          <w:rStyle w:val="Emphasis"/>
        </w:rPr>
        <w:t>dominance</w:t>
      </w:r>
      <w:r w:rsidRPr="00074C43">
        <w:rPr>
          <w:sz w:val="16"/>
        </w:rPr>
        <w:t xml:space="preserve"> </w:t>
      </w:r>
      <w:r w:rsidRPr="00074C43">
        <w:rPr>
          <w:rStyle w:val="StyleUnderline"/>
        </w:rPr>
        <w:t xml:space="preserve">of American tech companies </w:t>
      </w:r>
      <w:r w:rsidRPr="00074C43">
        <w:rPr>
          <w:rStyle w:val="StyleUnderline"/>
          <w:highlight w:val="yellow"/>
        </w:rPr>
        <w:t>is</w:t>
      </w:r>
      <w:r w:rsidRPr="00074C43">
        <w:rPr>
          <w:sz w:val="16"/>
        </w:rPr>
        <w:t xml:space="preserve"> part of </w:t>
      </w:r>
      <w:r w:rsidRPr="00074C43">
        <w:rPr>
          <w:rStyle w:val="Emphasis"/>
          <w:highlight w:val="yellow"/>
        </w:rPr>
        <w:t>the problem</w:t>
      </w:r>
      <w:r w:rsidRPr="00074C43">
        <w:rPr>
          <w:sz w:val="16"/>
        </w:rPr>
        <w:t xml:space="preserve">, </w:t>
      </w:r>
      <w:r w:rsidRPr="00074C43">
        <w:rPr>
          <w:rStyle w:val="StyleUnderline"/>
        </w:rPr>
        <w:t>and</w:t>
      </w:r>
      <w:r w:rsidRPr="00074C43">
        <w:rPr>
          <w:sz w:val="16"/>
        </w:rPr>
        <w:t xml:space="preserve"> </w:t>
      </w:r>
      <w:r w:rsidRPr="00074C43">
        <w:rPr>
          <w:rStyle w:val="Emphasis"/>
          <w:highlight w:val="yellow"/>
        </w:rPr>
        <w:t>breaking up big tech</w:t>
      </w:r>
      <w:r w:rsidRPr="00074C43">
        <w:rPr>
          <w:sz w:val="16"/>
          <w:highlight w:val="yellow"/>
        </w:rPr>
        <w:t xml:space="preserve"> </w:t>
      </w:r>
      <w:r w:rsidRPr="00074C43">
        <w:rPr>
          <w:rStyle w:val="StyleUnderline"/>
          <w:highlight w:val="yellow"/>
        </w:rPr>
        <w:t>should</w:t>
      </w:r>
      <w:r w:rsidRPr="00074C43">
        <w:rPr>
          <w:sz w:val="16"/>
        </w:rPr>
        <w:t xml:space="preserve"> therefore </w:t>
      </w:r>
      <w:r w:rsidRPr="00074C43">
        <w:rPr>
          <w:rStyle w:val="StyleUnderline"/>
          <w:highlight w:val="yellow"/>
        </w:rPr>
        <w:t>be</w:t>
      </w:r>
      <w:r w:rsidRPr="00074C43">
        <w:rPr>
          <w:sz w:val="16"/>
        </w:rPr>
        <w:t xml:space="preserve"> part of </w:t>
      </w:r>
      <w:r w:rsidRPr="00074C43">
        <w:rPr>
          <w:rStyle w:val="StyleUnderline"/>
          <w:highlight w:val="yellow"/>
        </w:rPr>
        <w:t>the</w:t>
      </w:r>
      <w:r w:rsidRPr="00074C43">
        <w:rPr>
          <w:sz w:val="16"/>
          <w:highlight w:val="yellow"/>
        </w:rPr>
        <w:t xml:space="preserve"> </w:t>
      </w:r>
      <w:r w:rsidRPr="00074C43">
        <w:rPr>
          <w:rStyle w:val="Emphasis"/>
          <w:highlight w:val="yellow"/>
        </w:rPr>
        <w:t>solution</w:t>
      </w:r>
      <w:r w:rsidRPr="00074C43">
        <w:rPr>
          <w:sz w:val="16"/>
        </w:rPr>
        <w:t>.</w:t>
      </w:r>
    </w:p>
    <w:p w14:paraId="5502FDCA" w14:textId="77777777" w:rsidR="000A40A7" w:rsidRPr="00074C43" w:rsidRDefault="000A40A7" w:rsidP="000A40A7">
      <w:pPr>
        <w:rPr>
          <w:sz w:val="16"/>
        </w:rPr>
      </w:pPr>
      <w:r w:rsidRPr="00074C43">
        <w:rPr>
          <w:sz w:val="16"/>
        </w:rPr>
        <w:t xml:space="preserve">To see why, compare a concentrated ecosystem with a small number of big companies to a competitive ecosystem with a large number of small companies. </w:t>
      </w:r>
      <w:r w:rsidRPr="00074C43">
        <w:rPr>
          <w:rStyle w:val="StyleUnderline"/>
          <w:highlight w:val="yellow"/>
        </w:rPr>
        <w:t>In a concentrated ecosystem</w:t>
      </w:r>
      <w:r w:rsidRPr="00074C43">
        <w:rPr>
          <w:rStyle w:val="StyleUnderline"/>
        </w:rPr>
        <w:t xml:space="preserve"> with</w:t>
      </w:r>
      <w:r w:rsidRPr="00074C43">
        <w:rPr>
          <w:sz w:val="16"/>
        </w:rPr>
        <w:t xml:space="preserve"> </w:t>
      </w:r>
      <w:r w:rsidRPr="00074C43">
        <w:rPr>
          <w:rStyle w:val="Emphasis"/>
        </w:rPr>
        <w:t>few players</w:t>
      </w:r>
      <w:r w:rsidRPr="00074C43">
        <w:rPr>
          <w:sz w:val="16"/>
        </w:rPr>
        <w:t xml:space="preserve">, </w:t>
      </w:r>
      <w:r w:rsidRPr="00074C43">
        <w:rPr>
          <w:rStyle w:val="StyleUnderline"/>
          <w:highlight w:val="yellow"/>
        </w:rPr>
        <w:t>China will have</w:t>
      </w:r>
      <w:r w:rsidRPr="00074C43">
        <w:rPr>
          <w:sz w:val="16"/>
        </w:rPr>
        <w:t xml:space="preserve"> </w:t>
      </w:r>
      <w:r w:rsidRPr="00074C43">
        <w:rPr>
          <w:rStyle w:val="Emphasis"/>
        </w:rPr>
        <w:t xml:space="preserve">far </w:t>
      </w:r>
      <w:r w:rsidRPr="00074C43">
        <w:rPr>
          <w:rStyle w:val="Emphasis"/>
          <w:highlight w:val="yellow"/>
        </w:rPr>
        <w:t>more leverage</w:t>
      </w:r>
      <w:r w:rsidRPr="00074C43">
        <w:rPr>
          <w:sz w:val="16"/>
        </w:rPr>
        <w:t xml:space="preserve"> </w:t>
      </w:r>
      <w:r w:rsidRPr="00074C43">
        <w:rPr>
          <w:rStyle w:val="StyleUnderline"/>
        </w:rPr>
        <w:t>over the</w:t>
      </w:r>
      <w:r w:rsidRPr="00074C43">
        <w:rPr>
          <w:sz w:val="16"/>
        </w:rPr>
        <w:t xml:space="preserve"> </w:t>
      </w:r>
      <w:r w:rsidRPr="00074C43">
        <w:rPr>
          <w:rStyle w:val="Emphasis"/>
        </w:rPr>
        <w:t>U</w:t>
      </w:r>
      <w:r w:rsidRPr="00074C43">
        <w:rPr>
          <w:sz w:val="16"/>
        </w:rPr>
        <w:t xml:space="preserve">nited </w:t>
      </w:r>
      <w:r w:rsidRPr="00074C43">
        <w:rPr>
          <w:rStyle w:val="Emphasis"/>
        </w:rPr>
        <w:t>S</w:t>
      </w:r>
      <w:r w:rsidRPr="00074C43">
        <w:rPr>
          <w:sz w:val="16"/>
        </w:rPr>
        <w:t xml:space="preserve">tates. </w:t>
      </w:r>
      <w:r w:rsidRPr="00074C43">
        <w:rPr>
          <w:rStyle w:val="StyleUnderline"/>
        </w:rPr>
        <w:t xml:space="preserve">A small number of </w:t>
      </w:r>
      <w:r w:rsidRPr="00074C43">
        <w:rPr>
          <w:rStyle w:val="StyleUnderline"/>
          <w:highlight w:val="yellow"/>
        </w:rPr>
        <w:t>big tech</w:t>
      </w:r>
      <w:r w:rsidRPr="00074C43">
        <w:rPr>
          <w:sz w:val="16"/>
        </w:rPr>
        <w:t xml:space="preserve"> </w:t>
      </w:r>
      <w:r w:rsidRPr="00074C43">
        <w:rPr>
          <w:rStyle w:val="StyleUnderline"/>
        </w:rPr>
        <w:t>companies</w:t>
      </w:r>
      <w:r w:rsidRPr="00074C43">
        <w:rPr>
          <w:sz w:val="16"/>
        </w:rPr>
        <w:t xml:space="preserve"> that are </w:t>
      </w:r>
      <w:r w:rsidRPr="00074C43">
        <w:rPr>
          <w:rStyle w:val="StyleUnderline"/>
        </w:rPr>
        <w:t xml:space="preserve">integrated with China </w:t>
      </w:r>
      <w:r w:rsidRPr="00074C43">
        <w:rPr>
          <w:rStyle w:val="StyleUnderline"/>
          <w:highlight w:val="yellow"/>
        </w:rPr>
        <w:t>will be</w:t>
      </w:r>
      <w:r w:rsidRPr="00074C43">
        <w:rPr>
          <w:rStyle w:val="StyleUnderline"/>
        </w:rPr>
        <w:t xml:space="preserve"> </w:t>
      </w:r>
      <w:r w:rsidRPr="00074C43">
        <w:rPr>
          <w:rStyle w:val="Emphasis"/>
        </w:rPr>
        <w:t xml:space="preserve">more </w:t>
      </w:r>
      <w:r w:rsidRPr="00074C43">
        <w:rPr>
          <w:rStyle w:val="Emphasis"/>
          <w:highlight w:val="yellow"/>
        </w:rPr>
        <w:t>dependent</w:t>
      </w:r>
      <w:r w:rsidRPr="00074C43">
        <w:rPr>
          <w:sz w:val="16"/>
          <w:highlight w:val="yellow"/>
        </w:rPr>
        <w:t xml:space="preserve"> </w:t>
      </w:r>
      <w:r w:rsidRPr="00074C43">
        <w:rPr>
          <w:rStyle w:val="StyleUnderline"/>
          <w:highlight w:val="yellow"/>
        </w:rPr>
        <w:t xml:space="preserve">on </w:t>
      </w:r>
      <w:r w:rsidRPr="00074C43">
        <w:rPr>
          <w:rStyle w:val="Emphasis"/>
          <w:highlight w:val="yellow"/>
        </w:rPr>
        <w:t>Chinese markets</w:t>
      </w:r>
      <w:r w:rsidRPr="00074C43">
        <w:rPr>
          <w:sz w:val="16"/>
        </w:rPr>
        <w:t xml:space="preserve"> for consumers and profits—</w:t>
      </w:r>
      <w:r w:rsidRPr="00074C43">
        <w:rPr>
          <w:rStyle w:val="StyleUnderline"/>
          <w:highlight w:val="yellow"/>
        </w:rPr>
        <w:t>and</w:t>
      </w:r>
      <w:r w:rsidRPr="00074C43">
        <w:rPr>
          <w:sz w:val="16"/>
        </w:rPr>
        <w:t>, in turn,</w:t>
      </w:r>
      <w:r w:rsidRPr="00074C43">
        <w:rPr>
          <w:rStyle w:val="StyleUnderline"/>
        </w:rPr>
        <w:t xml:space="preserve"> </w:t>
      </w:r>
      <w:r w:rsidRPr="00074C43">
        <w:rPr>
          <w:rStyle w:val="Emphasis"/>
        </w:rPr>
        <w:t xml:space="preserve">more </w:t>
      </w:r>
      <w:r w:rsidRPr="00074C43">
        <w:rPr>
          <w:rStyle w:val="Emphasis"/>
          <w:highlight w:val="yellow"/>
        </w:rPr>
        <w:t>vulnerable</w:t>
      </w:r>
      <w:r w:rsidRPr="00074C43">
        <w:rPr>
          <w:sz w:val="16"/>
          <w:highlight w:val="yellow"/>
        </w:rPr>
        <w:t xml:space="preserve"> </w:t>
      </w:r>
      <w:r w:rsidRPr="00074C43">
        <w:rPr>
          <w:rStyle w:val="StyleUnderline"/>
          <w:highlight w:val="yellow"/>
        </w:rPr>
        <w:t>to</w:t>
      </w:r>
      <w:r w:rsidRPr="00074C43">
        <w:rPr>
          <w:rStyle w:val="StyleUnderline"/>
        </w:rPr>
        <w:t xml:space="preserve"> </w:t>
      </w:r>
      <w:r w:rsidRPr="00074C43">
        <w:rPr>
          <w:rStyle w:val="Emphasis"/>
          <w:highlight w:val="yellow"/>
        </w:rPr>
        <w:t>pressure</w:t>
      </w:r>
      <w:r w:rsidRPr="00074C43">
        <w:rPr>
          <w:sz w:val="16"/>
          <w:highlight w:val="yellow"/>
        </w:rPr>
        <w:t xml:space="preserve"> </w:t>
      </w:r>
      <w:r w:rsidRPr="00074C43">
        <w:rPr>
          <w:rStyle w:val="StyleUnderline"/>
        </w:rPr>
        <w:t>from the Chinese government</w:t>
      </w:r>
      <w:r w:rsidRPr="00074C43">
        <w:rPr>
          <w:sz w:val="16"/>
        </w:rPr>
        <w:t xml:space="preserve">. In contrast, </w:t>
      </w:r>
      <w:r w:rsidRPr="00074C43">
        <w:rPr>
          <w:rStyle w:val="StyleUnderline"/>
          <w:highlight w:val="yellow"/>
        </w:rPr>
        <w:t xml:space="preserve">in a </w:t>
      </w:r>
      <w:r w:rsidRPr="00074C43">
        <w:rPr>
          <w:rStyle w:val="Emphasis"/>
          <w:highlight w:val="yellow"/>
        </w:rPr>
        <w:t>fractured market</w:t>
      </w:r>
      <w:r w:rsidRPr="00074C43">
        <w:rPr>
          <w:sz w:val="16"/>
        </w:rPr>
        <w:t xml:space="preserve"> </w:t>
      </w:r>
      <w:r w:rsidRPr="00074C43">
        <w:rPr>
          <w:rStyle w:val="StyleUnderline"/>
        </w:rPr>
        <w:t>with</w:t>
      </w:r>
      <w:r w:rsidRPr="00074C43">
        <w:rPr>
          <w:sz w:val="16"/>
        </w:rPr>
        <w:t xml:space="preserve"> </w:t>
      </w:r>
      <w:r w:rsidRPr="00074C43">
        <w:rPr>
          <w:rStyle w:val="Emphasis"/>
        </w:rPr>
        <w:t>many players</w:t>
      </w:r>
      <w:r w:rsidRPr="00074C43">
        <w:rPr>
          <w:sz w:val="16"/>
        </w:rPr>
        <w:t xml:space="preserve">, </w:t>
      </w:r>
      <w:r w:rsidRPr="00074C43">
        <w:rPr>
          <w:rStyle w:val="StyleUnderline"/>
          <w:highlight w:val="yellow"/>
        </w:rPr>
        <w:t>it is</w:t>
      </w:r>
      <w:r w:rsidRPr="00074C43">
        <w:rPr>
          <w:rStyle w:val="StyleUnderline"/>
        </w:rPr>
        <w:t xml:space="preserve"> </w:t>
      </w:r>
      <w:r w:rsidRPr="00074C43">
        <w:rPr>
          <w:sz w:val="16"/>
        </w:rPr>
        <w:t xml:space="preserve">much </w:t>
      </w:r>
      <w:r w:rsidRPr="00074C43">
        <w:rPr>
          <w:rStyle w:val="StyleUnderline"/>
          <w:highlight w:val="yellow"/>
        </w:rPr>
        <w:t>more likely</w:t>
      </w:r>
      <w:r w:rsidRPr="00074C43">
        <w:rPr>
          <w:sz w:val="16"/>
        </w:rPr>
        <w:t xml:space="preserve"> that </w:t>
      </w:r>
      <w:r w:rsidRPr="00074C43">
        <w:rPr>
          <w:rStyle w:val="StyleUnderline"/>
          <w:highlight w:val="yellow"/>
        </w:rPr>
        <w:t>some will seek</w:t>
      </w:r>
      <w:r w:rsidRPr="00074C43">
        <w:rPr>
          <w:sz w:val="16"/>
          <w:highlight w:val="yellow"/>
        </w:rPr>
        <w:t xml:space="preserve"> </w:t>
      </w:r>
      <w:r w:rsidRPr="00074C43">
        <w:rPr>
          <w:rStyle w:val="Emphasis"/>
          <w:highlight w:val="yellow"/>
        </w:rPr>
        <w:t xml:space="preserve">other </w:t>
      </w:r>
      <w:r w:rsidRPr="00074C43">
        <w:rPr>
          <w:rStyle w:val="Emphasis"/>
        </w:rPr>
        <w:t>source</w:t>
      </w:r>
      <w:r w:rsidRPr="00074C43">
        <w:rPr>
          <w:rStyle w:val="Emphasis"/>
          <w:highlight w:val="yellow"/>
        </w:rPr>
        <w:t>s</w:t>
      </w:r>
      <w:r w:rsidRPr="00074C43">
        <w:rPr>
          <w:sz w:val="16"/>
        </w:rPr>
        <w:t xml:space="preserve"> </w:t>
      </w:r>
      <w:r w:rsidRPr="00074C43">
        <w:rPr>
          <w:rStyle w:val="StyleUnderline"/>
          <w:highlight w:val="yellow"/>
        </w:rPr>
        <w:t>for supply chains</w:t>
      </w:r>
      <w:r w:rsidRPr="00074C43">
        <w:rPr>
          <w:sz w:val="16"/>
        </w:rPr>
        <w:t xml:space="preserve">, </w:t>
      </w:r>
      <w:r w:rsidRPr="00074C43">
        <w:rPr>
          <w:rStyle w:val="StyleUnderline"/>
        </w:rPr>
        <w:t xml:space="preserve">develop </w:t>
      </w:r>
      <w:r w:rsidRPr="00074C43">
        <w:rPr>
          <w:rStyle w:val="Emphasis"/>
        </w:rPr>
        <w:t>domestic</w:t>
      </w:r>
      <w:r w:rsidRPr="00074C43">
        <w:rPr>
          <w:sz w:val="16"/>
        </w:rPr>
        <w:t xml:space="preserve"> American </w:t>
      </w:r>
      <w:r w:rsidRPr="00074C43">
        <w:rPr>
          <w:rStyle w:val="StyleUnderline"/>
        </w:rPr>
        <w:t>capacities, or</w:t>
      </w:r>
      <w:r w:rsidRPr="00074C43">
        <w:rPr>
          <w:sz w:val="16"/>
        </w:rPr>
        <w:t xml:space="preserve"> simply </w:t>
      </w:r>
      <w:r w:rsidRPr="00074C43">
        <w:rPr>
          <w:rStyle w:val="StyleUnderline"/>
        </w:rPr>
        <w:t>choose</w:t>
      </w:r>
      <w:r w:rsidRPr="00074C43">
        <w:rPr>
          <w:sz w:val="16"/>
        </w:rPr>
        <w:t xml:space="preserve"> </w:t>
      </w:r>
      <w:r w:rsidRPr="00074C43">
        <w:rPr>
          <w:rStyle w:val="Emphasis"/>
        </w:rPr>
        <w:t>not to engage</w:t>
      </w:r>
      <w:r w:rsidRPr="00074C43">
        <w:rPr>
          <w:rStyle w:val="StyleUnderline"/>
        </w:rPr>
        <w:t xml:space="preserve"> in the Chinese market</w:t>
      </w:r>
      <w:r w:rsidRPr="00074C43">
        <w:rPr>
          <w:sz w:val="16"/>
        </w:rPr>
        <w:t>—whether because of idiosyncratic preferences, competitive dynamics, product differentiation, higher costs, or other factors.</w:t>
      </w:r>
    </w:p>
    <w:p w14:paraId="6ECF22F8" w14:textId="77777777" w:rsidR="000A40A7" w:rsidRPr="00074C43" w:rsidRDefault="000A40A7" w:rsidP="000A40A7">
      <w:pPr>
        <w:rPr>
          <w:sz w:val="16"/>
        </w:rPr>
      </w:pPr>
      <w:r w:rsidRPr="00074C43">
        <w:rPr>
          <w:sz w:val="16"/>
        </w:rPr>
        <w:t xml:space="preserve">It is theoretically possible that </w:t>
      </w:r>
      <w:r w:rsidRPr="00074C43">
        <w:rPr>
          <w:rStyle w:val="StyleUnderline"/>
          <w:highlight w:val="yellow"/>
        </w:rPr>
        <w:t>we might</w:t>
      </w:r>
      <w:r w:rsidRPr="00074C43">
        <w:rPr>
          <w:rStyle w:val="StyleUnderline"/>
        </w:rPr>
        <w:t xml:space="preserve"> instead </w:t>
      </w:r>
      <w:r w:rsidRPr="00074C43">
        <w:rPr>
          <w:rStyle w:val="StyleUnderline"/>
          <w:highlight w:val="yellow"/>
        </w:rPr>
        <w:t>expect</w:t>
      </w:r>
      <w:r w:rsidRPr="00074C43">
        <w:rPr>
          <w:rStyle w:val="StyleUnderline"/>
        </w:rPr>
        <w:t xml:space="preserve"> </w:t>
      </w:r>
      <w:r w:rsidRPr="00074C43">
        <w:rPr>
          <w:sz w:val="16"/>
        </w:rPr>
        <w:t xml:space="preserve">another out come: </w:t>
      </w:r>
      <w:r w:rsidRPr="00074C43">
        <w:rPr>
          <w:rStyle w:val="StyleUnderline"/>
        </w:rPr>
        <w:t xml:space="preserve">A small number of </w:t>
      </w:r>
      <w:r w:rsidRPr="00074C43">
        <w:rPr>
          <w:rStyle w:val="StyleUnderline"/>
          <w:highlight w:val="yellow"/>
        </w:rPr>
        <w:t>tech firms making</w:t>
      </w:r>
      <w:r w:rsidRPr="00074C43">
        <w:rPr>
          <w:sz w:val="16"/>
          <w:highlight w:val="yellow"/>
        </w:rPr>
        <w:t xml:space="preserve"> </w:t>
      </w:r>
      <w:r w:rsidRPr="00074C43">
        <w:rPr>
          <w:rStyle w:val="StyleUnderline"/>
          <w:highlight w:val="yellow"/>
        </w:rPr>
        <w:t>monopoly</w:t>
      </w:r>
      <w:r w:rsidRPr="00074C43">
        <w:rPr>
          <w:rStyle w:val="StyleUnderline"/>
        </w:rPr>
        <w:t xml:space="preserve"> profits </w:t>
      </w:r>
      <w:r w:rsidRPr="00074C43">
        <w:rPr>
          <w:rStyle w:val="StyleUnderline"/>
          <w:highlight w:val="yellow"/>
        </w:rPr>
        <w:t xml:space="preserve">might </w:t>
      </w:r>
      <w:r w:rsidRPr="00074C43">
        <w:rPr>
          <w:rStyle w:val="Emphasis"/>
          <w:highlight w:val="yellow"/>
        </w:rPr>
        <w:t>not need</w:t>
      </w:r>
      <w:r w:rsidRPr="00074C43">
        <w:rPr>
          <w:sz w:val="16"/>
        </w:rPr>
        <w:t xml:space="preserve"> </w:t>
      </w:r>
      <w:r w:rsidRPr="00074C43">
        <w:rPr>
          <w:rStyle w:val="StyleUnderline"/>
          <w:highlight w:val="yellow"/>
        </w:rPr>
        <w:t>Chinese markets</w:t>
      </w:r>
      <w:r w:rsidRPr="00074C43">
        <w:rPr>
          <w:rStyle w:val="StyleUnderline"/>
        </w:rPr>
        <w:t xml:space="preserve"> and</w:t>
      </w:r>
      <w:r w:rsidRPr="00074C43">
        <w:rPr>
          <w:sz w:val="16"/>
        </w:rPr>
        <w:t xml:space="preserve"> therefore </w:t>
      </w:r>
      <w:r w:rsidRPr="00074C43">
        <w:rPr>
          <w:rStyle w:val="StyleUnderline"/>
        </w:rPr>
        <w:t>would be</w:t>
      </w:r>
      <w:r w:rsidRPr="00074C43">
        <w:rPr>
          <w:sz w:val="16"/>
        </w:rPr>
        <w:t xml:space="preserve"> more </w:t>
      </w:r>
      <w:r w:rsidRPr="00074C43">
        <w:rPr>
          <w:rStyle w:val="Emphasis"/>
        </w:rPr>
        <w:t>independent</w:t>
      </w:r>
      <w:r w:rsidRPr="00074C43">
        <w:rPr>
          <w:sz w:val="16"/>
        </w:rPr>
        <w:t xml:space="preserve"> </w:t>
      </w:r>
      <w:r w:rsidRPr="00074C43">
        <w:rPr>
          <w:rStyle w:val="StyleUnderline"/>
        </w:rPr>
        <w:t>from that country’s</w:t>
      </w:r>
      <w:r w:rsidRPr="00074C43">
        <w:rPr>
          <w:sz w:val="16"/>
        </w:rPr>
        <w:t xml:space="preserve">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w:t>
      </w:r>
      <w:r w:rsidRPr="00074C43">
        <w:rPr>
          <w:rStyle w:val="Emphasis"/>
          <w:highlight w:val="yellow"/>
        </w:rPr>
        <w:t>theory is not reality</w:t>
      </w:r>
      <w:r w:rsidRPr="00074C43">
        <w:rPr>
          <w:sz w:val="16"/>
        </w:rPr>
        <w:t xml:space="preserve">, and </w:t>
      </w:r>
      <w:r w:rsidRPr="00074C43">
        <w:rPr>
          <w:rStyle w:val="StyleUnderline"/>
        </w:rPr>
        <w:t xml:space="preserve">this </w:t>
      </w:r>
      <w:r w:rsidRPr="00074C43">
        <w:rPr>
          <w:rStyle w:val="Emphasis"/>
        </w:rPr>
        <w:t>alternative hypothesis</w:t>
      </w:r>
      <w:r w:rsidRPr="00074C43">
        <w:rPr>
          <w:sz w:val="16"/>
        </w:rPr>
        <w:t xml:space="preserve"> </w:t>
      </w:r>
      <w:r w:rsidRPr="00074C43">
        <w:rPr>
          <w:rStyle w:val="StyleUnderline"/>
        </w:rPr>
        <w:t xml:space="preserve">has </w:t>
      </w:r>
      <w:r w:rsidRPr="00074C43">
        <w:rPr>
          <w:rStyle w:val="Emphasis"/>
        </w:rPr>
        <w:t>not been borne out</w:t>
      </w:r>
      <w:r w:rsidRPr="00074C43">
        <w:rPr>
          <w:sz w:val="16"/>
        </w:rPr>
        <w:t xml:space="preserve">. In our current highly concentrated tech market, </w:t>
      </w:r>
      <w:r w:rsidRPr="00074C43">
        <w:rPr>
          <w:rStyle w:val="Emphasis"/>
          <w:highlight w:val="yellow"/>
        </w:rPr>
        <w:t>big tech</w:t>
      </w:r>
      <w:r w:rsidRPr="00074C43">
        <w:rPr>
          <w:sz w:val="16"/>
        </w:rPr>
        <w:t xml:space="preserve"> companies </w:t>
      </w:r>
      <w:r w:rsidRPr="00074C43">
        <w:rPr>
          <w:rStyle w:val="StyleUnderline"/>
          <w:highlight w:val="yellow"/>
        </w:rPr>
        <w:t>are</w:t>
      </w:r>
      <w:r w:rsidRPr="00074C43">
        <w:rPr>
          <w:rStyle w:val="StyleUnderline"/>
        </w:rPr>
        <w:t xml:space="preserve"> not forsaking Chinese markets</w:t>
      </w:r>
      <w:r w:rsidRPr="00074C43">
        <w:rPr>
          <w:sz w:val="16"/>
        </w:rPr>
        <w:t xml:space="preserve"> out of a combination of morality, patriotism, and monopoly profits. </w:t>
      </w:r>
      <w:r w:rsidRPr="00074C43">
        <w:rPr>
          <w:rStyle w:val="StyleUnderline"/>
        </w:rPr>
        <w:t xml:space="preserve">They are </w:t>
      </w:r>
      <w:r w:rsidRPr="00074C43">
        <w:rPr>
          <w:rStyle w:val="Emphasis"/>
          <w:highlight w:val="yellow"/>
        </w:rPr>
        <w:t>operating in China</w:t>
      </w:r>
      <w:r w:rsidRPr="00074C43">
        <w:rPr>
          <w:sz w:val="16"/>
          <w:highlight w:val="yellow"/>
        </w:rPr>
        <w:t xml:space="preserve"> </w:t>
      </w:r>
      <w:r w:rsidRPr="00074C43">
        <w:rPr>
          <w:rStyle w:val="StyleUnderline"/>
          <w:highlight w:val="yellow"/>
        </w:rPr>
        <w:t xml:space="preserve">and are </w:t>
      </w:r>
      <w:r w:rsidRPr="00074C43">
        <w:rPr>
          <w:rStyle w:val="Emphasis"/>
          <w:highlight w:val="yellow"/>
        </w:rPr>
        <w:t>desperate</w:t>
      </w:r>
      <w:r w:rsidRPr="00074C43">
        <w:rPr>
          <w:sz w:val="16"/>
          <w:highlight w:val="yellow"/>
        </w:rPr>
        <w:t xml:space="preserve"> </w:t>
      </w:r>
      <w:r w:rsidRPr="00074C43">
        <w:rPr>
          <w:rStyle w:val="StyleUnderline"/>
          <w:highlight w:val="yellow"/>
        </w:rPr>
        <w:t>to integrate</w:t>
      </w:r>
      <w:r w:rsidRPr="00074C43">
        <w:rPr>
          <w:rStyle w:val="StyleUnderline"/>
        </w:rPr>
        <w:t xml:space="preserve"> further</w:t>
      </w:r>
      <w:r w:rsidRPr="00074C43">
        <w:rPr>
          <w:sz w:val="16"/>
        </w:rPr>
        <w:t>.</w:t>
      </w:r>
    </w:p>
    <w:p w14:paraId="1B7D7636" w14:textId="77777777" w:rsidR="000A40A7" w:rsidRPr="00074C43" w:rsidRDefault="000A40A7" w:rsidP="000A40A7">
      <w:pPr>
        <w:rPr>
          <w:sz w:val="16"/>
        </w:rPr>
      </w:pPr>
      <w:r w:rsidRPr="00074C43">
        <w:rPr>
          <w:rStyle w:val="StyleUnderline"/>
        </w:rPr>
        <w:t xml:space="preserve">Concerns about </w:t>
      </w:r>
      <w:r w:rsidRPr="00074C43">
        <w:rPr>
          <w:rStyle w:val="Emphasis"/>
          <w:highlight w:val="yellow"/>
        </w:rPr>
        <w:t>censorship</w:t>
      </w:r>
      <w:r w:rsidRPr="00074C43">
        <w:rPr>
          <w:sz w:val="16"/>
        </w:rPr>
        <w:t xml:space="preserve"> </w:t>
      </w:r>
      <w:r w:rsidRPr="00074C43">
        <w:rPr>
          <w:rStyle w:val="StyleUnderline"/>
        </w:rPr>
        <w:t>and</w:t>
      </w:r>
      <w:r w:rsidRPr="00074C43">
        <w:rPr>
          <w:sz w:val="16"/>
        </w:rPr>
        <w:t xml:space="preserve"> </w:t>
      </w:r>
      <w:r w:rsidRPr="00074C43">
        <w:rPr>
          <w:rStyle w:val="Emphasis"/>
        </w:rPr>
        <w:t xml:space="preserve">distorted </w:t>
      </w:r>
      <w:r w:rsidRPr="00074C43">
        <w:rPr>
          <w:rStyle w:val="Emphasis"/>
          <w:highlight w:val="yellow"/>
        </w:rPr>
        <w:t>practices</w:t>
      </w:r>
      <w:r w:rsidRPr="00074C43">
        <w:rPr>
          <w:sz w:val="16"/>
          <w:highlight w:val="yellow"/>
        </w:rPr>
        <w:t xml:space="preserve"> </w:t>
      </w:r>
      <w:r w:rsidRPr="00074C43">
        <w:rPr>
          <w:rStyle w:val="StyleUnderline"/>
          <w:highlight w:val="yellow"/>
        </w:rPr>
        <w:t>are</w:t>
      </w:r>
      <w:r w:rsidRPr="00074C43">
        <w:rPr>
          <w:sz w:val="16"/>
        </w:rPr>
        <w:t xml:space="preserve"> also significantly </w:t>
      </w:r>
      <w:r w:rsidRPr="00074C43">
        <w:rPr>
          <w:rStyle w:val="StyleUnderline"/>
          <w:highlight w:val="yellow"/>
        </w:rPr>
        <w:t xml:space="preserve">reduced in a </w:t>
      </w:r>
      <w:r w:rsidRPr="00074C43">
        <w:rPr>
          <w:rStyle w:val="Emphasis"/>
          <w:highlight w:val="yellow"/>
        </w:rPr>
        <w:t>competitive ecosystem</w:t>
      </w:r>
      <w:r w:rsidRPr="00074C43">
        <w:rPr>
          <w:sz w:val="16"/>
        </w:rPr>
        <w:t xml:space="preserve"> </w:t>
      </w:r>
      <w:r w:rsidRPr="00074C43">
        <w:rPr>
          <w:rStyle w:val="StyleUnderline"/>
        </w:rPr>
        <w:t xml:space="preserve">of </w:t>
      </w:r>
      <w:r w:rsidRPr="00074C43">
        <w:rPr>
          <w:rStyle w:val="Emphasis"/>
        </w:rPr>
        <w:t>smaller players</w:t>
      </w:r>
      <w:r w:rsidRPr="00074C43">
        <w:rPr>
          <w:sz w:val="16"/>
        </w:rPr>
        <w:t xml:space="preserve"> </w:t>
      </w:r>
      <w:r w:rsidRPr="00074C43">
        <w:rPr>
          <w:rStyle w:val="StyleUnderline"/>
        </w:rPr>
        <w:t>because some companies and creative gatekeepers</w:t>
      </w:r>
      <w:r w:rsidRPr="00074C43">
        <w:rPr>
          <w:sz w:val="16"/>
        </w:rPr>
        <w:t xml:space="preserve"> </w:t>
      </w:r>
      <w:r w:rsidRPr="00074C43">
        <w:rPr>
          <w:rStyle w:val="Emphasis"/>
        </w:rPr>
        <w:t>won’t aim</w:t>
      </w:r>
      <w:r w:rsidRPr="00074C43">
        <w:rPr>
          <w:sz w:val="16"/>
        </w:rPr>
        <w:t xml:space="preserve"> </w:t>
      </w:r>
      <w:r w:rsidRPr="00074C43">
        <w:rPr>
          <w:rStyle w:val="StyleUnderline"/>
        </w:rPr>
        <w:t>to comply with Chinese government</w:t>
      </w:r>
      <w:r w:rsidRPr="00074C43">
        <w:rPr>
          <w:sz w:val="16"/>
        </w:rPr>
        <w:t xml:space="preserve">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w:t>
      </w:r>
      <w:r w:rsidRPr="00074C43">
        <w:rPr>
          <w:rStyle w:val="StyleUnderline"/>
          <w:highlight w:val="yellow"/>
        </w:rPr>
        <w:t>smaller players</w:t>
      </w:r>
      <w:r w:rsidRPr="00074C43">
        <w:rPr>
          <w:rStyle w:val="StyleUnderline"/>
        </w:rPr>
        <w:t xml:space="preserve"> are likely to </w:t>
      </w:r>
      <w:r w:rsidRPr="00074C43">
        <w:rPr>
          <w:rStyle w:val="StyleUnderline"/>
          <w:highlight w:val="yellow"/>
        </w:rPr>
        <w:t>face</w:t>
      </w:r>
      <w:r w:rsidRPr="00074C43">
        <w:rPr>
          <w:sz w:val="16"/>
          <w:highlight w:val="yellow"/>
        </w:rPr>
        <w:t xml:space="preserve"> </w:t>
      </w:r>
      <w:r w:rsidRPr="00074C43">
        <w:rPr>
          <w:rStyle w:val="Emphasis"/>
          <w:highlight w:val="yellow"/>
        </w:rPr>
        <w:t>a tilted playing field</w:t>
      </w:r>
      <w:r w:rsidRPr="00074C43">
        <w:rPr>
          <w:sz w:val="16"/>
        </w:rPr>
        <w:t xml:space="preserve"> </w:t>
      </w:r>
      <w:r w:rsidRPr="00074C43">
        <w:rPr>
          <w:rStyle w:val="StyleUnderline"/>
          <w:highlight w:val="yellow"/>
        </w:rPr>
        <w:t>because</w:t>
      </w:r>
      <w:r w:rsidRPr="00074C43">
        <w:rPr>
          <w:rStyle w:val="StyleUnderline"/>
        </w:rPr>
        <w:t xml:space="preserve"> integrated </w:t>
      </w:r>
      <w:r w:rsidRPr="00074C43">
        <w:rPr>
          <w:rStyle w:val="StyleUnderline"/>
          <w:highlight w:val="yellow"/>
        </w:rPr>
        <w:t>behemoths</w:t>
      </w:r>
      <w:r w:rsidRPr="00074C43">
        <w:rPr>
          <w:rStyle w:val="StyleUnderline"/>
        </w:rPr>
        <w:t xml:space="preserve"> can </w:t>
      </w:r>
      <w:r w:rsidRPr="00074C43">
        <w:rPr>
          <w:rStyle w:val="StyleUnderline"/>
          <w:highlight w:val="yellow"/>
        </w:rPr>
        <w:t>prioritize their</w:t>
      </w:r>
      <w:r w:rsidRPr="00074C43">
        <w:rPr>
          <w:sz w:val="16"/>
          <w:highlight w:val="yellow"/>
        </w:rPr>
        <w:t xml:space="preserve"> </w:t>
      </w:r>
      <w:r w:rsidRPr="00074C43">
        <w:rPr>
          <w:rStyle w:val="Emphasis"/>
        </w:rPr>
        <w:t xml:space="preserve">own </w:t>
      </w:r>
      <w:r w:rsidRPr="00074C43">
        <w:rPr>
          <w:rStyle w:val="Emphasis"/>
          <w:highlight w:val="yellow"/>
        </w:rPr>
        <w:t>content</w:t>
      </w:r>
      <w:r w:rsidRPr="00074C43">
        <w:rPr>
          <w:sz w:val="16"/>
        </w:rPr>
        <w:t xml:space="preserve"> </w:t>
      </w:r>
      <w:r w:rsidRPr="00074C43">
        <w:rPr>
          <w:rStyle w:val="StyleUnderline"/>
        </w:rPr>
        <w:t xml:space="preserve">over competitors and might not take chances on content that </w:t>
      </w:r>
      <w:r w:rsidRPr="00074C43">
        <w:rPr>
          <w:rStyle w:val="Emphasis"/>
        </w:rPr>
        <w:t>isn’t likely</w:t>
      </w:r>
      <w:r w:rsidRPr="00074C43">
        <w:rPr>
          <w:sz w:val="16"/>
        </w:rPr>
        <w:t xml:space="preserve"> </w:t>
      </w:r>
      <w:r w:rsidRPr="00074C43">
        <w:rPr>
          <w:rStyle w:val="StyleUnderline"/>
        </w:rPr>
        <w:t>to maximize</w:t>
      </w:r>
      <w:r w:rsidRPr="00074C43">
        <w:rPr>
          <w:sz w:val="16"/>
        </w:rPr>
        <w:t xml:space="preserve"> their </w:t>
      </w:r>
      <w:r w:rsidRPr="00074C43">
        <w:rPr>
          <w:rStyle w:val="StyleUnderline"/>
        </w:rPr>
        <w:t>viewership goals</w:t>
      </w:r>
      <w:r w:rsidRPr="00074C43">
        <w:rPr>
          <w:sz w:val="16"/>
        </w:rPr>
        <w:t xml:space="preserve">.55 If these big integrated companies comply with Chinese censors because of their ambitions in the Chinese market, then American consumers will not see content that doesn’t adhere to Chinese government preferences. In contrast, </w:t>
      </w:r>
      <w:r w:rsidRPr="00074C43">
        <w:rPr>
          <w:rStyle w:val="StyleUnderline"/>
          <w:highlight w:val="yellow"/>
        </w:rPr>
        <w:t xml:space="preserve">in a system with </w:t>
      </w:r>
      <w:r w:rsidRPr="00074C43">
        <w:rPr>
          <w:rStyle w:val="StyleUnderline"/>
        </w:rPr>
        <w:t xml:space="preserve">a </w:t>
      </w:r>
      <w:r w:rsidRPr="00074C43">
        <w:rPr>
          <w:rStyle w:val="Emphasis"/>
        </w:rPr>
        <w:t>large number</w:t>
      </w:r>
      <w:r w:rsidRPr="00074C43">
        <w:rPr>
          <w:sz w:val="16"/>
        </w:rPr>
        <w:t xml:space="preserve"> </w:t>
      </w:r>
      <w:r w:rsidRPr="00074C43">
        <w:rPr>
          <w:rStyle w:val="StyleUnderline"/>
        </w:rPr>
        <w:t xml:space="preserve">of </w:t>
      </w:r>
      <w:r w:rsidRPr="00074C43">
        <w:rPr>
          <w:rStyle w:val="Emphasis"/>
          <w:highlight w:val="yellow"/>
        </w:rPr>
        <w:t>small studios</w:t>
      </w:r>
      <w:r w:rsidRPr="00074C43">
        <w:rPr>
          <w:sz w:val="16"/>
          <w:highlight w:val="yellow"/>
        </w:rPr>
        <w:t xml:space="preserve">, </w:t>
      </w:r>
      <w:r w:rsidRPr="00074C43">
        <w:rPr>
          <w:rStyle w:val="StyleUnderline"/>
          <w:highlight w:val="yellow"/>
        </w:rPr>
        <w:t xml:space="preserve">many would not have </w:t>
      </w:r>
      <w:r w:rsidRPr="00074C43">
        <w:rPr>
          <w:rStyle w:val="StyleUnderline"/>
        </w:rPr>
        <w:t xml:space="preserve">the </w:t>
      </w:r>
      <w:r w:rsidRPr="00074C43">
        <w:rPr>
          <w:rStyle w:val="Emphasis"/>
          <w:highlight w:val="yellow"/>
        </w:rPr>
        <w:t>size</w:t>
      </w:r>
      <w:r w:rsidRPr="00074C43">
        <w:rPr>
          <w:sz w:val="16"/>
        </w:rPr>
        <w:t xml:space="preserve"> </w:t>
      </w:r>
      <w:r w:rsidRPr="00074C43">
        <w:rPr>
          <w:rStyle w:val="StyleUnderline"/>
        </w:rPr>
        <w:t>and</w:t>
      </w:r>
      <w:r w:rsidRPr="00074C43">
        <w:rPr>
          <w:sz w:val="16"/>
        </w:rPr>
        <w:t xml:space="preserve"> </w:t>
      </w:r>
      <w:r w:rsidRPr="00074C43">
        <w:rPr>
          <w:rStyle w:val="Emphasis"/>
        </w:rPr>
        <w:t>scope</w:t>
      </w:r>
      <w:r w:rsidRPr="00074C43">
        <w:rPr>
          <w:sz w:val="16"/>
        </w:rPr>
        <w:t xml:space="preserve"> </w:t>
      </w:r>
      <w:r w:rsidRPr="00074C43">
        <w:rPr>
          <w:rStyle w:val="StyleUnderline"/>
        </w:rPr>
        <w:t xml:space="preserve">to play </w:t>
      </w:r>
      <w:r w:rsidRPr="00074C43">
        <w:rPr>
          <w:rStyle w:val="StyleUnderline"/>
          <w:highlight w:val="yellow"/>
        </w:rPr>
        <w:t>to</w:t>
      </w:r>
      <w:r w:rsidRPr="00074C43">
        <w:rPr>
          <w:rStyle w:val="StyleUnderline"/>
        </w:rPr>
        <w:t xml:space="preserve"> the </w:t>
      </w:r>
      <w:r w:rsidRPr="00074C43">
        <w:rPr>
          <w:rStyle w:val="Emphasis"/>
        </w:rPr>
        <w:t>Chinese market</w:t>
      </w:r>
      <w:r w:rsidRPr="00074C43">
        <w:rPr>
          <w:sz w:val="16"/>
        </w:rPr>
        <w:t xml:space="preserve">, </w:t>
      </w:r>
      <w:r w:rsidRPr="00074C43">
        <w:rPr>
          <w:rStyle w:val="StyleUnderline"/>
        </w:rPr>
        <w:t xml:space="preserve">let alone </w:t>
      </w:r>
      <w:r w:rsidRPr="00074C43">
        <w:rPr>
          <w:rStyle w:val="StyleUnderline"/>
          <w:highlight w:val="yellow"/>
        </w:rPr>
        <w:t xml:space="preserve">be </w:t>
      </w:r>
      <w:r w:rsidRPr="00074C43">
        <w:rPr>
          <w:rStyle w:val="Emphasis"/>
          <w:highlight w:val="yellow"/>
        </w:rPr>
        <w:t>dependent</w:t>
      </w:r>
      <w:r w:rsidRPr="00074C43">
        <w:rPr>
          <w:sz w:val="16"/>
          <w:highlight w:val="yellow"/>
        </w:rPr>
        <w:t xml:space="preserve"> </w:t>
      </w:r>
      <w:r w:rsidRPr="00074C43">
        <w:rPr>
          <w:rStyle w:val="StyleUnderline"/>
          <w:highlight w:val="yellow"/>
        </w:rPr>
        <w:t>on</w:t>
      </w:r>
      <w:r w:rsidRPr="00074C43">
        <w:rPr>
          <w:rStyle w:val="StyleUnderline"/>
        </w:rPr>
        <w:t xml:space="preserve"> the </w:t>
      </w:r>
      <w:r w:rsidRPr="00074C43">
        <w:rPr>
          <w:rStyle w:val="StyleUnderline"/>
          <w:highlight w:val="yellow"/>
        </w:rPr>
        <w:t>Chinese</w:t>
      </w:r>
      <w:r w:rsidRPr="00074C43">
        <w:rPr>
          <w:rStyle w:val="StyleUnderline"/>
        </w:rPr>
        <w:t xml:space="preserve"> market. They also wouldn’t have the </w:t>
      </w:r>
      <w:r w:rsidRPr="00074C43">
        <w:rPr>
          <w:rStyle w:val="Emphasis"/>
        </w:rPr>
        <w:t>power</w:t>
      </w:r>
      <w:r w:rsidRPr="00074C43">
        <w:rPr>
          <w:sz w:val="16"/>
        </w:rPr>
        <w:t xml:space="preserve"> and scale to </w:t>
      </w:r>
      <w:r w:rsidRPr="00074C43">
        <w:rPr>
          <w:rStyle w:val="StyleUnderline"/>
        </w:rPr>
        <w:t xml:space="preserve">preference their </w:t>
      </w:r>
      <w:r w:rsidRPr="00074C43">
        <w:rPr>
          <w:rStyle w:val="Emphasis"/>
        </w:rPr>
        <w:t>own content</w:t>
      </w:r>
      <w:r w:rsidRPr="00074C43">
        <w:rPr>
          <w:sz w:val="16"/>
        </w:rPr>
        <w:t xml:space="preserve"> over competitors through vertical integration. The result would be an ecosystem in which Americans will have a range of content choices—including entertainment that might not accord with the views of foreign censors.</w:t>
      </w:r>
    </w:p>
    <w:p w14:paraId="372CC1AC" w14:textId="77777777" w:rsidR="000A40A7" w:rsidRPr="003C196D" w:rsidRDefault="000A40A7" w:rsidP="000A40A7">
      <w:pPr>
        <w:rPr>
          <w:sz w:val="16"/>
        </w:rPr>
      </w:pPr>
      <w:r w:rsidRPr="00074C43">
        <w:rPr>
          <w:sz w:val="16"/>
        </w:rPr>
        <w:t xml:space="preserve">Big tech companies are not likely immune from what is happening in Hollywood—as well as what has happened to Mercedes and other entities that seek to operate in China. Many of these </w:t>
      </w:r>
      <w:r w:rsidRPr="00074C43">
        <w:rPr>
          <w:rStyle w:val="StyleUnderline"/>
          <w:highlight w:val="yellow"/>
        </w:rPr>
        <w:t>companies</w:t>
      </w:r>
      <w:r w:rsidRPr="00074C43">
        <w:rPr>
          <w:sz w:val="16"/>
          <w:highlight w:val="yellow"/>
        </w:rPr>
        <w:t xml:space="preserve">, </w:t>
      </w:r>
      <w:r w:rsidRPr="00074C43">
        <w:rPr>
          <w:rStyle w:val="StyleUnderline"/>
          <w:highlight w:val="yellow"/>
        </w:rPr>
        <w:t>like</w:t>
      </w:r>
      <w:r w:rsidRPr="00074C43">
        <w:rPr>
          <w:sz w:val="16"/>
          <w:highlight w:val="yellow"/>
        </w:rPr>
        <w:t xml:space="preserve"> </w:t>
      </w:r>
      <w:r w:rsidRPr="00074C43">
        <w:rPr>
          <w:rStyle w:val="Emphasis"/>
          <w:highlight w:val="yellow"/>
        </w:rPr>
        <w:t>Amazon</w:t>
      </w:r>
      <w:r w:rsidRPr="00074C43">
        <w:rPr>
          <w:sz w:val="16"/>
          <w:highlight w:val="yellow"/>
        </w:rPr>
        <w:t xml:space="preserve"> </w:t>
      </w:r>
      <w:r w:rsidRPr="00074C43">
        <w:rPr>
          <w:rStyle w:val="StyleUnderline"/>
          <w:highlight w:val="yellow"/>
        </w:rPr>
        <w:t>and</w:t>
      </w:r>
      <w:r w:rsidRPr="00074C43">
        <w:rPr>
          <w:sz w:val="16"/>
          <w:highlight w:val="yellow"/>
        </w:rPr>
        <w:t xml:space="preserve"> </w:t>
      </w:r>
      <w:r w:rsidRPr="00074C43">
        <w:rPr>
          <w:rStyle w:val="Emphasis"/>
          <w:highlight w:val="yellow"/>
        </w:rPr>
        <w:t>Google</w:t>
      </w:r>
      <w:r w:rsidRPr="00074C43">
        <w:rPr>
          <w:sz w:val="16"/>
        </w:rPr>
        <w:t xml:space="preserve">, </w:t>
      </w:r>
      <w:r w:rsidRPr="00074C43">
        <w:rPr>
          <w:rStyle w:val="StyleUnderline"/>
          <w:highlight w:val="yellow"/>
        </w:rPr>
        <w:t>seek</w:t>
      </w:r>
      <w:r w:rsidRPr="00074C43">
        <w:rPr>
          <w:rStyle w:val="StyleUnderline"/>
        </w:rPr>
        <w:t xml:space="preserve"> access to </w:t>
      </w:r>
      <w:r w:rsidRPr="00074C43">
        <w:rPr>
          <w:rStyle w:val="Emphasis"/>
          <w:highlight w:val="yellow"/>
        </w:rPr>
        <w:t>Chinese markets</w:t>
      </w:r>
      <w:r w:rsidRPr="00074C43">
        <w:rPr>
          <w:sz w:val="16"/>
        </w:rPr>
        <w:t xml:space="preserve"> </w:t>
      </w:r>
      <w:r w:rsidRPr="00074C43">
        <w:rPr>
          <w:rStyle w:val="StyleUnderline"/>
          <w:highlight w:val="yellow"/>
        </w:rPr>
        <w:t>and</w:t>
      </w:r>
      <w:r w:rsidRPr="00074C43">
        <w:rPr>
          <w:rStyle w:val="StyleUnderline"/>
        </w:rPr>
        <w:t xml:space="preserve"> </w:t>
      </w:r>
      <w:r w:rsidRPr="00074C43">
        <w:rPr>
          <w:rStyle w:val="StyleUnderline"/>
          <w:highlight w:val="yellow"/>
        </w:rPr>
        <w:t>operate as</w:t>
      </w:r>
      <w:r w:rsidRPr="00074C43">
        <w:rPr>
          <w:sz w:val="16"/>
        </w:rPr>
        <w:t xml:space="preserve"> </w:t>
      </w:r>
      <w:r w:rsidRPr="00074C43">
        <w:rPr>
          <w:rStyle w:val="StyleUnderline"/>
          <w:highlight w:val="yellow"/>
        </w:rPr>
        <w:t>both</w:t>
      </w:r>
      <w:r w:rsidRPr="00074C43">
        <w:rPr>
          <w:sz w:val="16"/>
        </w:rPr>
        <w:t xml:space="preserve"> </w:t>
      </w:r>
      <w:r w:rsidRPr="00074C43">
        <w:rPr>
          <w:rStyle w:val="Emphasis"/>
          <w:highlight w:val="yellow"/>
        </w:rPr>
        <w:t>content producers</w:t>
      </w:r>
      <w:r w:rsidRPr="00074C43">
        <w:rPr>
          <w:sz w:val="16"/>
        </w:rPr>
        <w:t xml:space="preserve"> </w:t>
      </w:r>
      <w:r w:rsidRPr="00074C43">
        <w:rPr>
          <w:rStyle w:val="StyleUnderline"/>
        </w:rPr>
        <w:t xml:space="preserve">and </w:t>
      </w:r>
      <w:r w:rsidRPr="00074C43">
        <w:rPr>
          <w:rStyle w:val="Emphasis"/>
        </w:rPr>
        <w:t>distributors</w:t>
      </w:r>
      <w:r w:rsidRPr="00074C43">
        <w:rPr>
          <w:rStyle w:val="StyleUnderline"/>
        </w:rPr>
        <w:t xml:space="preserve"> </w:t>
      </w:r>
      <w:r w:rsidRPr="00074C43">
        <w:rPr>
          <w:rStyle w:val="StyleUnderline"/>
          <w:highlight w:val="yellow"/>
        </w:rPr>
        <w:t>or</w:t>
      </w:r>
      <w:r w:rsidRPr="00074C43">
        <w:rPr>
          <w:sz w:val="16"/>
          <w:highlight w:val="yellow"/>
        </w:rPr>
        <w:t xml:space="preserve"> </w:t>
      </w:r>
      <w:r w:rsidRPr="00074C43">
        <w:rPr>
          <w:rStyle w:val="Emphasis"/>
          <w:highlight w:val="yellow"/>
        </w:rPr>
        <w:t>platforms</w:t>
      </w:r>
      <w:r w:rsidRPr="00074C43">
        <w:rPr>
          <w:sz w:val="16"/>
        </w:rPr>
        <w:t xml:space="preserve">. To the extent that they have divisions whose work is objectionable to censors in foreign countries (Amazon, of course, creates its own content; as does YouTube, which is a subsidiary of Google), </w:t>
      </w:r>
      <w:r w:rsidRPr="00074C43">
        <w:rPr>
          <w:rStyle w:val="StyleUnderline"/>
        </w:rPr>
        <w:t>they</w:t>
      </w:r>
      <w:r w:rsidRPr="00074C43">
        <w:rPr>
          <w:sz w:val="16"/>
        </w:rPr>
        <w:t xml:space="preserve"> too </w:t>
      </w:r>
      <w:r w:rsidRPr="00074C43">
        <w:rPr>
          <w:rStyle w:val="StyleUnderline"/>
        </w:rPr>
        <w:t xml:space="preserve">will </w:t>
      </w:r>
      <w:r w:rsidRPr="00074C43">
        <w:rPr>
          <w:rStyle w:val="Emphasis"/>
        </w:rPr>
        <w:t>feel pressure</w:t>
      </w:r>
      <w:r w:rsidRPr="00074C43">
        <w:rPr>
          <w:sz w:val="16"/>
        </w:rPr>
        <w:t xml:space="preserve"> </w:t>
      </w:r>
      <w:r w:rsidRPr="00074C43">
        <w:rPr>
          <w:rStyle w:val="StyleUnderline"/>
        </w:rPr>
        <w:t xml:space="preserve">to preemptively shape that content in ways that are </w:t>
      </w:r>
      <w:r w:rsidRPr="00074C43">
        <w:rPr>
          <w:rStyle w:val="Emphasis"/>
        </w:rPr>
        <w:t>palatable</w:t>
      </w:r>
      <w:r w:rsidRPr="00074C43">
        <w:rPr>
          <w:sz w:val="16"/>
        </w:rPr>
        <w:t xml:space="preserve"> </w:t>
      </w:r>
      <w:r w:rsidRPr="00074C43">
        <w:rPr>
          <w:rStyle w:val="StyleUnderline"/>
        </w:rPr>
        <w:t>to censors</w:t>
      </w:r>
      <w:r w:rsidRPr="00074C43">
        <w:rPr>
          <w:sz w:val="16"/>
        </w:rPr>
        <w:t>. And because of their market power within the United States, U.S. consumers are likely to be left with fewer and fewer serious scalable alternatives.</w:t>
      </w:r>
    </w:p>
    <w:p w14:paraId="4B0EA4F9" w14:textId="77777777" w:rsidR="000A40A7" w:rsidRPr="00A86727" w:rsidRDefault="000A40A7" w:rsidP="000A40A7">
      <w:pPr>
        <w:pStyle w:val="Heading4"/>
        <w:rPr>
          <w:rFonts w:cs="Arial"/>
          <w:bCs/>
        </w:rPr>
      </w:pPr>
      <w:r w:rsidRPr="00A86727">
        <w:rPr>
          <w:rFonts w:cs="Arial"/>
        </w:rPr>
        <w:t>Chinese tech supremacy causes nuclear war.</w:t>
      </w:r>
    </w:p>
    <w:p w14:paraId="0BDBB4DC" w14:textId="77777777" w:rsidR="000A40A7" w:rsidRPr="00A86727" w:rsidRDefault="000A40A7" w:rsidP="000A40A7">
      <w:r w:rsidRPr="00A86727">
        <w:rPr>
          <w:rStyle w:val="Style13ptBold"/>
        </w:rPr>
        <w:t xml:space="preserve">Kroenig ’18 </w:t>
      </w:r>
      <w:r w:rsidRPr="00A86727">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06B60B95" w14:textId="77777777" w:rsidR="000A40A7" w:rsidRPr="00A86727" w:rsidRDefault="000A40A7" w:rsidP="000A40A7">
      <w:pPr>
        <w:rPr>
          <w:rStyle w:val="StyleUnderline"/>
        </w:rPr>
      </w:pPr>
      <w:r w:rsidRPr="00A86727">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A86727">
        <w:rPr>
          <w:rStyle w:val="StyleUnderline"/>
          <w:highlight w:val="yellow"/>
        </w:rPr>
        <w:t>new tech</w:t>
      </w:r>
      <w:r w:rsidRPr="00A86727">
        <w:rPr>
          <w:rStyle w:val="StyleUnderline"/>
        </w:rPr>
        <w:t xml:space="preserve">nology </w:t>
      </w:r>
      <w:r w:rsidRPr="00A86727">
        <w:rPr>
          <w:rStyle w:val="StyleUnderline"/>
          <w:highlight w:val="yellow"/>
        </w:rPr>
        <w:t xml:space="preserve">might cause </w:t>
      </w:r>
      <w:r w:rsidRPr="00A86727">
        <w:rPr>
          <w:rStyle w:val="Emphasis"/>
          <w:highlight w:val="yellow"/>
        </w:rPr>
        <w:t>nuclear conflict</w:t>
      </w:r>
      <w:r w:rsidRPr="00A86727">
        <w:rPr>
          <w:rStyle w:val="StyleUnderline"/>
          <w:highlight w:val="yellow"/>
        </w:rPr>
        <w:t>: by upending the</w:t>
      </w:r>
      <w:r w:rsidRPr="00A86727">
        <w:rPr>
          <w:rStyle w:val="StyleUnderline"/>
        </w:rPr>
        <w:t xml:space="preserve"> existing </w:t>
      </w:r>
      <w:r w:rsidRPr="00A86727">
        <w:rPr>
          <w:rStyle w:val="StyleUnderline"/>
          <w:highlight w:val="yellow"/>
        </w:rPr>
        <w:t>balance of power</w:t>
      </w:r>
      <w:r w:rsidRPr="00A86727">
        <w:rPr>
          <w:rStyle w:val="StyleUnderline"/>
        </w:rPr>
        <w:t xml:space="preserve"> among nuclear-armed states. This latter concern is more probable and dangerous and demands an immediate policy response.</w:t>
      </w:r>
    </w:p>
    <w:p w14:paraId="10E6F453" w14:textId="77777777" w:rsidR="000A40A7" w:rsidRPr="00A86727" w:rsidRDefault="000A40A7" w:rsidP="000A40A7">
      <w:pPr>
        <w:rPr>
          <w:sz w:val="16"/>
        </w:rPr>
      </w:pPr>
      <w:r w:rsidRPr="00A86727">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0737D98A" w14:textId="77777777" w:rsidR="000A40A7" w:rsidRPr="00A86727" w:rsidRDefault="000A40A7" w:rsidP="000A40A7">
      <w:pPr>
        <w:rPr>
          <w:sz w:val="16"/>
        </w:rPr>
      </w:pPr>
      <w:r w:rsidRPr="00A86727">
        <w:rPr>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04A13E41" w14:textId="77777777" w:rsidR="000A40A7" w:rsidRPr="00A86727" w:rsidRDefault="000A40A7" w:rsidP="000A40A7">
      <w:pPr>
        <w:rPr>
          <w:sz w:val="16"/>
        </w:rPr>
      </w:pPr>
      <w:r w:rsidRPr="00A86727">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38DE0327" w14:textId="77777777" w:rsidR="000A40A7" w:rsidRPr="00A86727" w:rsidRDefault="000A40A7" w:rsidP="000A40A7">
      <w:pPr>
        <w:rPr>
          <w:sz w:val="16"/>
        </w:rPr>
      </w:pPr>
      <w:r w:rsidRPr="00A86727">
        <w:rPr>
          <w:sz w:val="16"/>
        </w:rPr>
        <w:t>According to this logic, therefore, the appropriate policy response would be to ban outright or control any new weapon systems that might threaten second-strike capabilities.</w:t>
      </w:r>
    </w:p>
    <w:p w14:paraId="382BCA35" w14:textId="77777777" w:rsidR="000A40A7" w:rsidRPr="00A86727" w:rsidRDefault="000A40A7" w:rsidP="000A40A7">
      <w:pPr>
        <w:rPr>
          <w:sz w:val="16"/>
        </w:rPr>
      </w:pPr>
      <w:r w:rsidRPr="00A86727">
        <w:rPr>
          <w:sz w:val="16"/>
        </w:rPr>
        <w:t>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02F92155" w14:textId="77777777" w:rsidR="000A40A7" w:rsidRPr="00A86727" w:rsidRDefault="000A40A7" w:rsidP="000A40A7">
      <w:pPr>
        <w:rPr>
          <w:rStyle w:val="StyleUnderline"/>
        </w:rPr>
      </w:pPr>
      <w:r w:rsidRPr="00A86727">
        <w:rPr>
          <w:sz w:val="16"/>
        </w:rPr>
        <w:t xml:space="preserve">Rather, </w:t>
      </w:r>
      <w:r w:rsidRPr="00A86727">
        <w:rPr>
          <w:rStyle w:val="StyleUnderline"/>
        </w:rPr>
        <w:t>we should think more broadly about how new technology might affect global politics, and, for this, it is helpful to turn to scholarly international relations theory</w:t>
      </w:r>
      <w:r w:rsidRPr="00A86727">
        <w:rPr>
          <w:sz w:val="16"/>
        </w:rPr>
        <w:t xml:space="preserve">. </w:t>
      </w:r>
      <w:r w:rsidRPr="00A86727">
        <w:rPr>
          <w:rStyle w:val="StyleUnderline"/>
        </w:rPr>
        <w:t xml:space="preserve">The </w:t>
      </w:r>
      <w:r w:rsidRPr="00A86727">
        <w:rPr>
          <w:rStyle w:val="Emphasis"/>
        </w:rPr>
        <w:t>dominant theory</w:t>
      </w:r>
      <w:r w:rsidRPr="00A86727">
        <w:rPr>
          <w:rStyle w:val="StyleUnderline"/>
        </w:rPr>
        <w:t xml:space="preserve"> of the causes of war in the academy is the “</w:t>
      </w:r>
      <w:r w:rsidRPr="00A86727">
        <w:rPr>
          <w:rStyle w:val="Emphasis"/>
        </w:rPr>
        <w:t>bargaining model</w:t>
      </w:r>
      <w:r w:rsidRPr="00A86727">
        <w:rPr>
          <w:rStyle w:val="StyleUnderline"/>
        </w:rPr>
        <w:t xml:space="preserve"> of war.” This theory identifies rapid shifts in the balance of power as a primary cause of conflict.</w:t>
      </w:r>
    </w:p>
    <w:p w14:paraId="2A8077B2" w14:textId="77777777" w:rsidR="000A40A7" w:rsidRPr="00A86727" w:rsidRDefault="000A40A7" w:rsidP="000A40A7">
      <w:pPr>
        <w:rPr>
          <w:rStyle w:val="StyleUnderline"/>
        </w:rPr>
      </w:pPr>
      <w:r w:rsidRPr="00A86727">
        <w:rPr>
          <w:sz w:val="16"/>
        </w:rPr>
        <w:t xml:space="preserve">International politics often presents states with conflicts that they can settle through peaceful bargaining, but when bargaining breaks down, war results. </w:t>
      </w:r>
      <w:r w:rsidRPr="00A86727">
        <w:rPr>
          <w:rStyle w:val="StyleUnderline"/>
          <w:highlight w:val="yellow"/>
        </w:rPr>
        <w:t>Shifts</w:t>
      </w:r>
      <w:r w:rsidRPr="00A86727">
        <w:rPr>
          <w:rStyle w:val="StyleUnderline"/>
        </w:rPr>
        <w:t xml:space="preserve"> in the </w:t>
      </w:r>
      <w:r w:rsidRPr="00A86727">
        <w:rPr>
          <w:rStyle w:val="Emphasis"/>
        </w:rPr>
        <w:t>balance of power</w:t>
      </w:r>
      <w:r w:rsidRPr="00A86727">
        <w:rPr>
          <w:rStyle w:val="StyleUnderline"/>
        </w:rPr>
        <w:t xml:space="preserve"> are problematic because they </w:t>
      </w:r>
      <w:r w:rsidRPr="00A86727">
        <w:rPr>
          <w:rStyle w:val="Emphasis"/>
          <w:highlight w:val="yellow"/>
        </w:rPr>
        <w:t>undermine</w:t>
      </w:r>
      <w:r w:rsidRPr="00A86727">
        <w:rPr>
          <w:rStyle w:val="Emphasis"/>
        </w:rPr>
        <w:t xml:space="preserve"> effective </w:t>
      </w:r>
      <w:r w:rsidRPr="00A86727">
        <w:rPr>
          <w:rStyle w:val="Emphasis"/>
          <w:highlight w:val="yellow"/>
        </w:rPr>
        <w:t>bargaining.</w:t>
      </w:r>
      <w:r w:rsidRPr="00A86727">
        <w:rPr>
          <w:sz w:val="16"/>
        </w:rPr>
        <w:t xml:space="preserve"> After all, </w:t>
      </w:r>
      <w:r w:rsidRPr="00A86727">
        <w:rPr>
          <w:rStyle w:val="StyleUnderline"/>
        </w:rPr>
        <w:t>why agree to a deal today if your bargaining position will be stronger tomorrow?</w:t>
      </w:r>
      <w:r w:rsidRPr="00A86727">
        <w:rPr>
          <w:sz w:val="16"/>
        </w:rPr>
        <w:t xml:space="preserve"> </w:t>
      </w:r>
      <w:r w:rsidRPr="00A86727">
        <w:rPr>
          <w:rStyle w:val="StyleUnderline"/>
          <w:highlight w:val="yellow"/>
        </w:rPr>
        <w:t>And</w:t>
      </w:r>
      <w:r w:rsidRPr="00A86727">
        <w:rPr>
          <w:rStyle w:val="StyleUnderline"/>
        </w:rPr>
        <w:t xml:space="preserve">, a clear understanding of the military balance of power can contribute to peace. (Why start a war you are likely to lose?) But shifts in the balance of power </w:t>
      </w:r>
      <w:r w:rsidRPr="00A86727">
        <w:rPr>
          <w:rStyle w:val="StyleUnderline"/>
          <w:highlight w:val="yellow"/>
        </w:rPr>
        <w:t>muddy understandings</w:t>
      </w:r>
      <w:r w:rsidRPr="00A86727">
        <w:rPr>
          <w:rStyle w:val="StyleUnderline"/>
        </w:rPr>
        <w:t xml:space="preserve"> of which states have the advantage.</w:t>
      </w:r>
    </w:p>
    <w:p w14:paraId="1D7CBBE3" w14:textId="77777777" w:rsidR="000A40A7" w:rsidRPr="00A86727" w:rsidRDefault="000A40A7" w:rsidP="000A40A7">
      <w:pPr>
        <w:rPr>
          <w:rStyle w:val="StyleUnderline"/>
        </w:rPr>
      </w:pPr>
      <w:r w:rsidRPr="00A86727">
        <w:rPr>
          <w:sz w:val="16"/>
        </w:rPr>
        <w:t xml:space="preserve">You may see where this is going. </w:t>
      </w:r>
      <w:r w:rsidRPr="00A86727">
        <w:rPr>
          <w:rStyle w:val="StyleUnderline"/>
        </w:rPr>
        <w:t xml:space="preserve">New technologies threaten to create potentially </w:t>
      </w:r>
      <w:r w:rsidRPr="00A86727">
        <w:rPr>
          <w:rStyle w:val="Emphasis"/>
        </w:rPr>
        <w:t>destabilizing shifts</w:t>
      </w:r>
      <w:r w:rsidRPr="00A86727">
        <w:rPr>
          <w:rStyle w:val="StyleUnderline"/>
        </w:rPr>
        <w:t xml:space="preserve"> in the balance of power.</w:t>
      </w:r>
    </w:p>
    <w:p w14:paraId="5540C43D" w14:textId="77777777" w:rsidR="000A40A7" w:rsidRPr="00A86727" w:rsidRDefault="000A40A7" w:rsidP="000A40A7">
      <w:pPr>
        <w:rPr>
          <w:sz w:val="16"/>
        </w:rPr>
      </w:pPr>
      <w:r w:rsidRPr="00A86727">
        <w:rPr>
          <w:sz w:val="16"/>
        </w:rPr>
        <w:t xml:space="preserve">For decades, stability in Europe and Asia has been supported by US military power. In recent years, however, the balance of power in Asia has begun to shift, as </w:t>
      </w:r>
      <w:r w:rsidRPr="00A86727">
        <w:rPr>
          <w:rStyle w:val="Emphasis"/>
        </w:rPr>
        <w:t>China has increased its military capabilities</w:t>
      </w:r>
      <w:r w:rsidRPr="00A86727">
        <w:rPr>
          <w:sz w:val="16"/>
        </w:rPr>
        <w:t xml:space="preserve">. Already, </w:t>
      </w:r>
      <w:r w:rsidRPr="00A86727">
        <w:rPr>
          <w:rStyle w:val="StyleUnderline"/>
        </w:rPr>
        <w:t>Beijing has become more assertive in the</w:t>
      </w:r>
      <w:r w:rsidRPr="00A86727">
        <w:rPr>
          <w:sz w:val="16"/>
        </w:rPr>
        <w:t xml:space="preserve"> region, claiming contested territory in the South China Sea. And the results of Russia’s military modernization have been on full display in its ongoing intervention in Ukraine.</w:t>
      </w:r>
    </w:p>
    <w:p w14:paraId="30B52AA8" w14:textId="77777777" w:rsidR="000A40A7" w:rsidRPr="00A86727" w:rsidRDefault="000A40A7" w:rsidP="000A40A7">
      <w:pPr>
        <w:rPr>
          <w:sz w:val="16"/>
        </w:rPr>
      </w:pPr>
      <w:r w:rsidRPr="00A86727">
        <w:rPr>
          <w:sz w:val="16"/>
        </w:rPr>
        <w:t xml:space="preserve">Moreover, </w:t>
      </w:r>
      <w:r w:rsidRPr="00A86727">
        <w:rPr>
          <w:sz w:val="16"/>
          <w:szCs w:val="16"/>
        </w:rPr>
        <w:t>China may have the lead over the United States in</w:t>
      </w:r>
      <w:r w:rsidRPr="00A86727">
        <w:rPr>
          <w:rStyle w:val="StyleUnderline"/>
        </w:rPr>
        <w:t xml:space="preserve"> </w:t>
      </w:r>
      <w:r w:rsidRPr="00A86727">
        <w:rPr>
          <w:rStyle w:val="StyleUnderline"/>
          <w:highlight w:val="yellow"/>
        </w:rPr>
        <w:t>emerging tech</w:t>
      </w:r>
      <w:r w:rsidRPr="00A86727">
        <w:rPr>
          <w:rStyle w:val="StyleUnderline"/>
        </w:rPr>
        <w:t xml:space="preserve">nologies that </w:t>
      </w:r>
      <w:r w:rsidRPr="00A86727">
        <w:rPr>
          <w:rStyle w:val="StyleUnderline"/>
          <w:highlight w:val="yellow"/>
        </w:rPr>
        <w:t xml:space="preserve">could be </w:t>
      </w:r>
      <w:r w:rsidRPr="00A86727">
        <w:rPr>
          <w:rStyle w:val="Emphasis"/>
          <w:highlight w:val="yellow"/>
        </w:rPr>
        <w:t>decisive</w:t>
      </w:r>
      <w:r w:rsidRPr="00A86727">
        <w:rPr>
          <w:rStyle w:val="StyleUnderline"/>
          <w:highlight w:val="yellow"/>
        </w:rPr>
        <w:t xml:space="preserve"> for</w:t>
      </w:r>
      <w:r w:rsidRPr="00A86727">
        <w:rPr>
          <w:rStyle w:val="StyleUnderline"/>
        </w:rPr>
        <w:t xml:space="preserve"> the </w:t>
      </w:r>
      <w:r w:rsidRPr="00A86727">
        <w:rPr>
          <w:rStyle w:val="StyleUnderline"/>
          <w:highlight w:val="yellow"/>
        </w:rPr>
        <w:t>future</w:t>
      </w:r>
      <w:r w:rsidRPr="00A86727">
        <w:rPr>
          <w:rStyle w:val="StyleUnderline"/>
        </w:rPr>
        <w:t xml:space="preserve"> of military acquisitions and </w:t>
      </w:r>
      <w:r w:rsidRPr="00A86727">
        <w:rPr>
          <w:rStyle w:val="StyleUnderline"/>
          <w:highlight w:val="yellow"/>
        </w:rPr>
        <w:t>warfare</w:t>
      </w:r>
      <w:r w:rsidRPr="00A86727">
        <w:rPr>
          <w:sz w:val="16"/>
        </w:rPr>
        <w:t xml:space="preserve">, </w:t>
      </w:r>
      <w:r w:rsidRPr="00A86727">
        <w:rPr>
          <w:rStyle w:val="StyleUnderline"/>
          <w:highlight w:val="yellow"/>
        </w:rPr>
        <w:t>including</w:t>
      </w:r>
      <w:r w:rsidRPr="00A86727">
        <w:rPr>
          <w:sz w:val="16"/>
        </w:rPr>
        <w:t xml:space="preserve"> 3D printing, hypersonic missiles, </w:t>
      </w:r>
      <w:r w:rsidRPr="00A86727">
        <w:rPr>
          <w:rStyle w:val="Emphasis"/>
          <w:highlight w:val="yellow"/>
        </w:rPr>
        <w:t>quantum</w:t>
      </w:r>
      <w:r w:rsidRPr="00A86727">
        <w:rPr>
          <w:sz w:val="16"/>
        </w:rPr>
        <w:t xml:space="preserve"> computing, </w:t>
      </w:r>
      <w:r w:rsidRPr="00A86727">
        <w:rPr>
          <w:rStyle w:val="Emphasis"/>
          <w:highlight w:val="yellow"/>
        </w:rPr>
        <w:t>5G</w:t>
      </w:r>
      <w:r w:rsidRPr="00A86727">
        <w:rPr>
          <w:sz w:val="16"/>
        </w:rPr>
        <w:t xml:space="preserve"> wireless connectivity, </w:t>
      </w:r>
      <w:r w:rsidRPr="00A86727">
        <w:rPr>
          <w:rStyle w:val="StyleUnderline"/>
          <w:highlight w:val="yellow"/>
        </w:rPr>
        <w:t>and</w:t>
      </w:r>
      <w:r w:rsidRPr="00A86727">
        <w:rPr>
          <w:sz w:val="16"/>
        </w:rPr>
        <w:t xml:space="preserve"> artificial intelligence (</w:t>
      </w:r>
      <w:r w:rsidRPr="00A86727">
        <w:rPr>
          <w:rStyle w:val="Emphasis"/>
          <w:highlight w:val="yellow"/>
        </w:rPr>
        <w:t>AI</w:t>
      </w:r>
      <w:r w:rsidRPr="00A86727">
        <w:rPr>
          <w:sz w:val="16"/>
        </w:rPr>
        <w:t>). And Russian President Vladimir Putin is building new unmanned vehicles while ominously declaring, “Whoever leads in AI will rule the world.”</w:t>
      </w:r>
    </w:p>
    <w:p w14:paraId="31324859" w14:textId="77777777" w:rsidR="000A40A7" w:rsidRPr="00A86727" w:rsidRDefault="000A40A7" w:rsidP="000A40A7">
      <w:pPr>
        <w:rPr>
          <w:sz w:val="16"/>
        </w:rPr>
      </w:pPr>
      <w:r w:rsidRPr="00A86727">
        <w:rPr>
          <w:sz w:val="16"/>
        </w:rPr>
        <w:t>If China or Russia are able to incorporate new technologies into their militaries before the United States, then this could lead to the kind of rapid shift in the balance of power that often causes war.</w:t>
      </w:r>
    </w:p>
    <w:p w14:paraId="710E4596" w14:textId="77777777" w:rsidR="000A40A7" w:rsidRPr="00A86727" w:rsidRDefault="000A40A7" w:rsidP="000A40A7">
      <w:pPr>
        <w:rPr>
          <w:sz w:val="16"/>
        </w:rPr>
      </w:pPr>
      <w:r w:rsidRPr="00A86727">
        <w:rPr>
          <w:rStyle w:val="StyleUnderline"/>
          <w:highlight w:val="yellow"/>
        </w:rPr>
        <w:t>If Beijing believes emerging tech</w:t>
      </w:r>
      <w:r w:rsidRPr="00A86727">
        <w:rPr>
          <w:rStyle w:val="StyleUnderline"/>
        </w:rPr>
        <w:t xml:space="preserve">nologies </w:t>
      </w:r>
      <w:r w:rsidRPr="00A86727">
        <w:rPr>
          <w:rStyle w:val="StyleUnderline"/>
          <w:highlight w:val="yellow"/>
        </w:rPr>
        <w:t>provide it</w:t>
      </w:r>
      <w:r w:rsidRPr="00A86727">
        <w:rPr>
          <w:rStyle w:val="StyleUnderline"/>
        </w:rPr>
        <w:t xml:space="preserve"> with </w:t>
      </w:r>
      <w:r w:rsidRPr="00A86727">
        <w:rPr>
          <w:rStyle w:val="StyleUnderline"/>
          <w:highlight w:val="yellow"/>
        </w:rPr>
        <w:t>a</w:t>
      </w:r>
      <w:r w:rsidRPr="00A86727">
        <w:rPr>
          <w:rStyle w:val="StyleUnderline"/>
        </w:rPr>
        <w:t xml:space="preserve"> newfound, local </w:t>
      </w:r>
      <w:r w:rsidRPr="00A86727">
        <w:rPr>
          <w:rStyle w:val="StyleUnderline"/>
          <w:highlight w:val="yellow"/>
        </w:rPr>
        <w:t>military advantage</w:t>
      </w:r>
      <w:r w:rsidRPr="00A86727">
        <w:rPr>
          <w:rStyle w:val="StyleUnderline"/>
        </w:rPr>
        <w:t xml:space="preserve"> over the United States, for example, </w:t>
      </w:r>
      <w:r w:rsidRPr="00A86727">
        <w:rPr>
          <w:rStyle w:val="StyleUnderline"/>
          <w:highlight w:val="yellow"/>
        </w:rPr>
        <w:t>it may be</w:t>
      </w:r>
      <w:r w:rsidRPr="00A86727">
        <w:rPr>
          <w:rStyle w:val="StyleUnderline"/>
        </w:rPr>
        <w:t xml:space="preserve"> more </w:t>
      </w:r>
      <w:r w:rsidRPr="00A86727">
        <w:rPr>
          <w:rStyle w:val="StyleUnderline"/>
          <w:highlight w:val="yellow"/>
        </w:rPr>
        <w:t>willing</w:t>
      </w:r>
      <w:r w:rsidRPr="00A86727">
        <w:rPr>
          <w:rStyle w:val="StyleUnderline"/>
        </w:rPr>
        <w:t xml:space="preserve"> than previously </w:t>
      </w:r>
      <w:r w:rsidRPr="00A86727">
        <w:rPr>
          <w:rStyle w:val="Emphasis"/>
          <w:highlight w:val="yellow"/>
        </w:rPr>
        <w:t>to initiate conflict over Taiwan</w:t>
      </w:r>
      <w:r w:rsidRPr="00A86727">
        <w:rPr>
          <w:sz w:val="16"/>
        </w:rPr>
        <w:t>. And if Putin thinks new tech has strengthened his hand, he may be more tempted to launch a Ukraine-style invasion of a NATO member.</w:t>
      </w:r>
    </w:p>
    <w:p w14:paraId="4B9081BB" w14:textId="77777777" w:rsidR="000A40A7" w:rsidRPr="00A86727" w:rsidRDefault="000A40A7" w:rsidP="000A40A7">
      <w:pPr>
        <w:rPr>
          <w:rStyle w:val="StyleUnderline"/>
        </w:rPr>
      </w:pPr>
      <w:r w:rsidRPr="00A86727">
        <w:rPr>
          <w:rStyle w:val="StyleUnderline"/>
        </w:rPr>
        <w:t xml:space="preserve">Either scenario could bring these nuclear powers into direct conflict with the United States, and once nuclear armed states are at war, </w:t>
      </w:r>
      <w:r w:rsidRPr="00A86727">
        <w:rPr>
          <w:rStyle w:val="StyleUnderline"/>
          <w:highlight w:val="yellow"/>
        </w:rPr>
        <w:t>there is</w:t>
      </w:r>
      <w:r w:rsidRPr="00A86727">
        <w:rPr>
          <w:rStyle w:val="StyleUnderline"/>
        </w:rPr>
        <w:t xml:space="preserve"> an </w:t>
      </w:r>
      <w:r w:rsidRPr="00A86727">
        <w:rPr>
          <w:rStyle w:val="Emphasis"/>
          <w:highlight w:val="yellow"/>
        </w:rPr>
        <w:t>inherent risk</w:t>
      </w:r>
      <w:r w:rsidRPr="00A86727">
        <w:rPr>
          <w:rStyle w:val="StyleUnderline"/>
          <w:highlight w:val="yellow"/>
        </w:rPr>
        <w:t xml:space="preserve"> of </w:t>
      </w:r>
      <w:r w:rsidRPr="00A86727">
        <w:rPr>
          <w:rStyle w:val="Emphasis"/>
          <w:highlight w:val="yellow"/>
        </w:rPr>
        <w:t>nuclear conflict</w:t>
      </w:r>
      <w:r w:rsidRPr="00A86727">
        <w:rPr>
          <w:rStyle w:val="StyleUnderline"/>
          <w:highlight w:val="yellow"/>
        </w:rPr>
        <w:t xml:space="preserve"> through</w:t>
      </w:r>
      <w:r w:rsidRPr="00A86727">
        <w:rPr>
          <w:rStyle w:val="StyleUnderline"/>
        </w:rPr>
        <w:t xml:space="preserve"> limited nuclear war strategies, nuclear </w:t>
      </w:r>
      <w:r w:rsidRPr="00A86727">
        <w:rPr>
          <w:rStyle w:val="Emphasis"/>
          <w:highlight w:val="yellow"/>
        </w:rPr>
        <w:t>brinkmanship</w:t>
      </w:r>
      <w:r w:rsidRPr="00A86727">
        <w:rPr>
          <w:rStyle w:val="StyleUnderline"/>
        </w:rPr>
        <w:t xml:space="preserve">, or simple </w:t>
      </w:r>
      <w:r w:rsidRPr="00A86727">
        <w:rPr>
          <w:rStyle w:val="Emphasis"/>
          <w:highlight w:val="yellow"/>
        </w:rPr>
        <w:t>accident</w:t>
      </w:r>
      <w:r w:rsidRPr="00A86727">
        <w:rPr>
          <w:rStyle w:val="StyleUnderline"/>
          <w:highlight w:val="yellow"/>
        </w:rPr>
        <w:t xml:space="preserve"> or </w:t>
      </w:r>
      <w:r w:rsidRPr="00A86727">
        <w:rPr>
          <w:rStyle w:val="Emphasis"/>
          <w:highlight w:val="yellow"/>
        </w:rPr>
        <w:t>inadvertent escalation</w:t>
      </w:r>
      <w:r w:rsidRPr="00A86727">
        <w:rPr>
          <w:sz w:val="16"/>
        </w:rPr>
        <w:t>.</w:t>
      </w:r>
    </w:p>
    <w:p w14:paraId="01CDAEB1" w14:textId="77777777" w:rsidR="000A40A7" w:rsidRPr="00A86727" w:rsidRDefault="000A40A7" w:rsidP="000A40A7">
      <w:pPr>
        <w:rPr>
          <w:rStyle w:val="StyleUnderline"/>
        </w:rPr>
      </w:pPr>
      <w:r w:rsidRPr="00A86727">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A86727">
        <w:rPr>
          <w:rStyle w:val="Emphasis"/>
          <w:highlight w:val="yellow"/>
        </w:rPr>
        <w:t>the solution</w:t>
      </w:r>
      <w:r w:rsidRPr="00A86727">
        <w:rPr>
          <w:sz w:val="16"/>
        </w:rPr>
        <w:t xml:space="preserve"> is not to preserve second-strike capabilities, but to </w:t>
      </w:r>
      <w:r w:rsidRPr="00A86727">
        <w:rPr>
          <w:rStyle w:val="Emphasis"/>
          <w:highlight w:val="yellow"/>
        </w:rPr>
        <w:t>preserve prevailing power balances</w:t>
      </w:r>
      <w:r w:rsidRPr="00A86727">
        <w:rPr>
          <w:rStyle w:val="StyleUnderline"/>
        </w:rPr>
        <w:t xml:space="preserve"> more broadly.</w:t>
      </w:r>
    </w:p>
    <w:p w14:paraId="4AB361EA" w14:textId="77777777" w:rsidR="000A40A7" w:rsidRPr="00A86727" w:rsidRDefault="000A40A7" w:rsidP="000A40A7">
      <w:pPr>
        <w:rPr>
          <w:sz w:val="16"/>
        </w:rPr>
      </w:pPr>
      <w:r w:rsidRPr="00A86727">
        <w:rPr>
          <w:sz w:val="16"/>
        </w:rPr>
        <w:t xml:space="preserve">When it comes to new technology, this means that </w:t>
      </w:r>
      <w:r w:rsidRPr="003C196D">
        <w:rPr>
          <w:rStyle w:val="StyleUnderline"/>
          <w:highlight w:val="yellow"/>
        </w:rPr>
        <w:t>the</w:t>
      </w:r>
      <w:r w:rsidRPr="003C196D">
        <w:rPr>
          <w:rStyle w:val="StyleUnderline"/>
        </w:rPr>
        <w:t xml:space="preserve"> </w:t>
      </w:r>
      <w:r w:rsidRPr="003C196D">
        <w:rPr>
          <w:rStyle w:val="Emphasis"/>
          <w:highlight w:val="yellow"/>
        </w:rPr>
        <w:t>U</w:t>
      </w:r>
      <w:r w:rsidRPr="00A86727">
        <w:rPr>
          <w:sz w:val="16"/>
        </w:rPr>
        <w:t xml:space="preserve">nited </w:t>
      </w:r>
      <w:r w:rsidRPr="003C196D">
        <w:rPr>
          <w:rStyle w:val="Emphasis"/>
          <w:highlight w:val="yellow"/>
        </w:rPr>
        <w:t>S</w:t>
      </w:r>
      <w:r w:rsidRPr="00A86727">
        <w:rPr>
          <w:sz w:val="16"/>
        </w:rPr>
        <w:t xml:space="preserve">tates </w:t>
      </w:r>
      <w:r w:rsidRPr="003C196D">
        <w:rPr>
          <w:rStyle w:val="StyleUnderline"/>
          <w:highlight w:val="yellow"/>
        </w:rPr>
        <w:t>should seek to maintain</w:t>
      </w:r>
      <w:r w:rsidRPr="003C196D">
        <w:rPr>
          <w:sz w:val="16"/>
          <w:highlight w:val="yellow"/>
        </w:rPr>
        <w:t xml:space="preserve"> </w:t>
      </w:r>
      <w:r w:rsidRPr="003C196D">
        <w:rPr>
          <w:rStyle w:val="StyleUnderline"/>
          <w:highlight w:val="yellow"/>
        </w:rPr>
        <w:t>an</w:t>
      </w:r>
      <w:r w:rsidRPr="003C196D">
        <w:rPr>
          <w:sz w:val="16"/>
          <w:highlight w:val="yellow"/>
        </w:rPr>
        <w:t xml:space="preserve"> </w:t>
      </w:r>
      <w:r w:rsidRPr="003C196D">
        <w:rPr>
          <w:rStyle w:val="Emphasis"/>
          <w:highlight w:val="yellow"/>
        </w:rPr>
        <w:t>innovation edge</w:t>
      </w:r>
      <w:r w:rsidRPr="00A86727">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5EC02EE4" w14:textId="77777777" w:rsidR="000A40A7" w:rsidRPr="00A86727" w:rsidRDefault="000A40A7" w:rsidP="000A40A7">
      <w:pPr>
        <w:rPr>
          <w:sz w:val="16"/>
        </w:rPr>
      </w:pPr>
      <w:r w:rsidRPr="00A86727">
        <w:rPr>
          <w:rStyle w:val="StyleUnderline"/>
        </w:rPr>
        <w:t xml:space="preserve">These are no easy tasks, but </w:t>
      </w:r>
      <w:r w:rsidRPr="00A86727">
        <w:rPr>
          <w:rStyle w:val="StyleUnderline"/>
          <w:highlight w:val="yellow"/>
        </w:rPr>
        <w:t xml:space="preserve">the consequences of Washington losing the </w:t>
      </w:r>
      <w:r w:rsidRPr="003C196D">
        <w:rPr>
          <w:rStyle w:val="Emphasis"/>
          <w:highlight w:val="yellow"/>
        </w:rPr>
        <w:t>race for tech</w:t>
      </w:r>
      <w:r w:rsidRPr="003C196D">
        <w:rPr>
          <w:rStyle w:val="Emphasis"/>
        </w:rPr>
        <w:t xml:space="preserve">nological </w:t>
      </w:r>
      <w:r w:rsidRPr="003C196D">
        <w:rPr>
          <w:rStyle w:val="Emphasis"/>
          <w:highlight w:val="yellow"/>
        </w:rPr>
        <w:t>superiority</w:t>
      </w:r>
      <w:r w:rsidRPr="00A86727">
        <w:rPr>
          <w:rStyle w:val="StyleUnderline"/>
        </w:rPr>
        <w:t xml:space="preserve"> to its autocratic challengers just might </w:t>
      </w:r>
      <w:r w:rsidRPr="00A86727">
        <w:rPr>
          <w:rStyle w:val="StyleUnderline"/>
          <w:highlight w:val="yellow"/>
        </w:rPr>
        <w:t xml:space="preserve">mean </w:t>
      </w:r>
      <w:r w:rsidRPr="00A86727">
        <w:rPr>
          <w:rStyle w:val="Emphasis"/>
          <w:highlight w:val="yellow"/>
        </w:rPr>
        <w:t>nuclear Armageddon</w:t>
      </w:r>
      <w:r w:rsidRPr="00A86727">
        <w:rPr>
          <w:sz w:val="16"/>
        </w:rPr>
        <w:t>.</w:t>
      </w:r>
    </w:p>
    <w:p w14:paraId="0DD3CC5B" w14:textId="77777777" w:rsidR="000A40A7" w:rsidRPr="00A86727" w:rsidRDefault="000A40A7" w:rsidP="000A40A7">
      <w:pPr>
        <w:pStyle w:val="Heading3"/>
        <w:rPr>
          <w:rFonts w:cs="Arial"/>
        </w:rPr>
      </w:pPr>
      <w:r w:rsidRPr="00A86727">
        <w:rPr>
          <w:rFonts w:cs="Arial"/>
        </w:rPr>
        <w:t>1AC – Plan</w:t>
      </w:r>
    </w:p>
    <w:p w14:paraId="11536546" w14:textId="77777777" w:rsidR="000A40A7" w:rsidRDefault="000A40A7" w:rsidP="000A40A7">
      <w:pPr>
        <w:pStyle w:val="Heading4"/>
        <w:rPr>
          <w:rFonts w:cs="Arial"/>
        </w:rPr>
      </w:pPr>
      <w:r w:rsidRPr="00A86727">
        <w:rPr>
          <w:rFonts w:cs="Arial"/>
        </w:rPr>
        <w:t xml:space="preserve">The United States federal government should </w:t>
      </w:r>
      <w:r>
        <w:rPr>
          <w:rFonts w:cs="Arial"/>
        </w:rPr>
        <w:t xml:space="preserve">adopt the principle of separating platforms from commerce for platforms in the private sector. </w:t>
      </w:r>
    </w:p>
    <w:p w14:paraId="4760FA55" w14:textId="77777777" w:rsidR="000A40A7" w:rsidRDefault="000A40A7" w:rsidP="000A40A7">
      <w:pPr>
        <w:pStyle w:val="Heading3"/>
      </w:pPr>
      <w:r>
        <w:t>1AC – Dependency Trap</w:t>
      </w:r>
    </w:p>
    <w:p w14:paraId="6E7068CA" w14:textId="77777777" w:rsidR="000A40A7" w:rsidRPr="00C53058" w:rsidRDefault="000A40A7" w:rsidP="000A40A7">
      <w:pPr>
        <w:pStyle w:val="Heading4"/>
      </w:pPr>
      <w:bookmarkStart w:id="2" w:name="_Hlk82710328"/>
      <w:r>
        <w:t xml:space="preserve">Contention two: </w:t>
      </w:r>
      <w:r>
        <w:rPr>
          <w:u w:val="single"/>
        </w:rPr>
        <w:t>Dependency Trap</w:t>
      </w:r>
    </w:p>
    <w:p w14:paraId="69710C62" w14:textId="77777777" w:rsidR="000A40A7" w:rsidRDefault="000A40A7" w:rsidP="000A40A7">
      <w:pPr>
        <w:pStyle w:val="Heading4"/>
      </w:pPr>
      <w:r>
        <w:t xml:space="preserve">Digital platform conglomeration generates a </w:t>
      </w:r>
      <w:r>
        <w:rPr>
          <w:u w:val="single"/>
        </w:rPr>
        <w:t>dependency trap</w:t>
      </w:r>
      <w:r>
        <w:t xml:space="preserve"> that threatens inclusive growth – separating platforms from commerce protects </w:t>
      </w:r>
      <w:r w:rsidRPr="005A7CE3">
        <w:rPr>
          <w:u w:val="single"/>
        </w:rPr>
        <w:t>small firms</w:t>
      </w:r>
      <w:r>
        <w:t xml:space="preserve"> in the developing world. </w:t>
      </w:r>
    </w:p>
    <w:p w14:paraId="30F5074F" w14:textId="77777777" w:rsidR="000A40A7" w:rsidRPr="00CB7FB6" w:rsidRDefault="000A40A7" w:rsidP="000A40A7">
      <w:r w:rsidRPr="00CB7FB6">
        <w:rPr>
          <w:rStyle w:val="Style13ptBold"/>
        </w:rPr>
        <w:t>Krauspof</w:t>
      </w:r>
      <w:r>
        <w:rPr>
          <w:rStyle w:val="Style13ptBold"/>
        </w:rPr>
        <w:t xml:space="preserve"> ’21 </w:t>
      </w:r>
      <w:r>
        <w:t xml:space="preserve">[Patrick et al; Professor for Competition Law and Head of the Center for Competition Law and Compliance @ ZHAW School of Management and Law (Switzerland); “Competition and Consumer Protection Policies”; The United Nations; </w:t>
      </w:r>
      <w:hyperlink r:id="rId6" w:history="1">
        <w:r w:rsidRPr="00BA56CA">
          <w:rPr>
            <w:rStyle w:val="Hyperlink"/>
          </w:rPr>
          <w:t>https://unctad.org/system/files/official-document/ditccplp2021d2_en_0.pdf</w:t>
        </w:r>
      </w:hyperlink>
      <w:r>
        <w:t>; AS]</w:t>
      </w:r>
    </w:p>
    <w:p w14:paraId="43263744" w14:textId="77777777" w:rsidR="000A40A7" w:rsidRPr="00A078C9" w:rsidRDefault="000A40A7" w:rsidP="000A40A7">
      <w:pPr>
        <w:rPr>
          <w:sz w:val="16"/>
        </w:rPr>
      </w:pPr>
      <w:r w:rsidRPr="000B4E59">
        <w:rPr>
          <w:rStyle w:val="StyleUnderline"/>
        </w:rPr>
        <w:t>Making markets</w:t>
      </w:r>
      <w:r w:rsidRPr="007C1221">
        <w:rPr>
          <w:sz w:val="16"/>
        </w:rPr>
        <w:t xml:space="preserve"> more </w:t>
      </w:r>
      <w:r w:rsidRPr="000B4E59">
        <w:rPr>
          <w:rStyle w:val="Emphasis"/>
        </w:rPr>
        <w:t>inclusive</w:t>
      </w:r>
      <w:r w:rsidRPr="007C1221">
        <w:rPr>
          <w:sz w:val="16"/>
        </w:rPr>
        <w:t xml:space="preserve"> not only addresses social imperatives, but also </w:t>
      </w:r>
      <w:r w:rsidRPr="000B4E59">
        <w:rPr>
          <w:rStyle w:val="StyleUnderline"/>
        </w:rPr>
        <w:t xml:space="preserve">can make markets </w:t>
      </w:r>
      <w:r w:rsidRPr="00A078C9">
        <w:rPr>
          <w:rStyle w:val="Emphasis"/>
        </w:rPr>
        <w:t>more competitive</w:t>
      </w:r>
      <w:r w:rsidRPr="00A078C9">
        <w:rPr>
          <w:sz w:val="16"/>
        </w:rPr>
        <w:t xml:space="preserve"> </w:t>
      </w:r>
      <w:r w:rsidRPr="00A078C9">
        <w:rPr>
          <w:rStyle w:val="StyleUnderline"/>
        </w:rPr>
        <w:t>and</w:t>
      </w:r>
      <w:r w:rsidRPr="00A078C9">
        <w:rPr>
          <w:sz w:val="16"/>
        </w:rPr>
        <w:t xml:space="preserve"> </w:t>
      </w:r>
      <w:r w:rsidRPr="00A078C9">
        <w:rPr>
          <w:rStyle w:val="Emphasis"/>
        </w:rPr>
        <w:t>benefit consumers</w:t>
      </w:r>
      <w:r w:rsidRPr="00A078C9">
        <w:rPr>
          <w:sz w:val="16"/>
        </w:rPr>
        <w:t xml:space="preserve">. </w:t>
      </w:r>
      <w:r w:rsidRPr="00A078C9">
        <w:rPr>
          <w:rStyle w:val="StyleUnderline"/>
        </w:rPr>
        <w:t>Most economists see a</w:t>
      </w:r>
      <w:r w:rsidRPr="00A078C9">
        <w:rPr>
          <w:sz w:val="16"/>
        </w:rPr>
        <w:t xml:space="preserve"> </w:t>
      </w:r>
      <w:r w:rsidRPr="00A078C9">
        <w:rPr>
          <w:rStyle w:val="Emphasis"/>
        </w:rPr>
        <w:t>large</w:t>
      </w:r>
      <w:r w:rsidRPr="00A078C9">
        <w:rPr>
          <w:sz w:val="16"/>
        </w:rPr>
        <w:t xml:space="preserve"> </w:t>
      </w:r>
      <w:r w:rsidRPr="00A078C9">
        <w:rPr>
          <w:rStyle w:val="StyleUnderline"/>
        </w:rPr>
        <w:t xml:space="preserve">and </w:t>
      </w:r>
      <w:r w:rsidRPr="00A078C9">
        <w:rPr>
          <w:rStyle w:val="Emphasis"/>
        </w:rPr>
        <w:t>vibrant</w:t>
      </w:r>
      <w:r w:rsidRPr="00A078C9">
        <w:rPr>
          <w:sz w:val="16"/>
        </w:rPr>
        <w:t xml:space="preserve"> </w:t>
      </w:r>
      <w:r w:rsidRPr="00A078C9">
        <w:rPr>
          <w:rStyle w:val="StyleUnderline"/>
        </w:rPr>
        <w:t>small business sector as essential in providing</w:t>
      </w:r>
      <w:r w:rsidRPr="00A078C9">
        <w:rPr>
          <w:sz w:val="16"/>
        </w:rPr>
        <w:t xml:space="preserve"> </w:t>
      </w:r>
      <w:r w:rsidRPr="00A078C9">
        <w:rPr>
          <w:rStyle w:val="Emphasis"/>
        </w:rPr>
        <w:t>dynamism</w:t>
      </w:r>
      <w:r w:rsidRPr="00A078C9">
        <w:rPr>
          <w:sz w:val="16"/>
        </w:rPr>
        <w:t xml:space="preserve">, </w:t>
      </w:r>
      <w:r w:rsidRPr="00A078C9">
        <w:rPr>
          <w:rStyle w:val="Emphasis"/>
        </w:rPr>
        <w:t>growth</w:t>
      </w:r>
      <w:r w:rsidRPr="00A078C9">
        <w:rPr>
          <w:sz w:val="16"/>
        </w:rPr>
        <w:t xml:space="preserve"> </w:t>
      </w:r>
      <w:r w:rsidRPr="00A078C9">
        <w:rPr>
          <w:rStyle w:val="StyleUnderline"/>
        </w:rPr>
        <w:t>and</w:t>
      </w:r>
      <w:r w:rsidRPr="00A078C9">
        <w:rPr>
          <w:sz w:val="16"/>
        </w:rPr>
        <w:t xml:space="preserve"> </w:t>
      </w:r>
      <w:r w:rsidRPr="00A078C9">
        <w:rPr>
          <w:rStyle w:val="Emphasis"/>
        </w:rPr>
        <w:t>employment</w:t>
      </w:r>
      <w:r w:rsidRPr="00A078C9">
        <w:rPr>
          <w:sz w:val="16"/>
        </w:rPr>
        <w:t xml:space="preserve"> opportunities to an economy. </w:t>
      </w:r>
      <w:r w:rsidRPr="00A078C9">
        <w:rPr>
          <w:rStyle w:val="Emphasis"/>
        </w:rPr>
        <w:t>Digital start-ups</w:t>
      </w:r>
      <w:r w:rsidRPr="00A078C9">
        <w:rPr>
          <w:sz w:val="16"/>
        </w:rPr>
        <w:t xml:space="preserve"> </w:t>
      </w:r>
      <w:r w:rsidRPr="00A078C9">
        <w:rPr>
          <w:rStyle w:val="StyleUnderline"/>
        </w:rPr>
        <w:t>play the same role</w:t>
      </w:r>
      <w:r w:rsidRPr="00A078C9">
        <w:rPr>
          <w:sz w:val="16"/>
        </w:rPr>
        <w:t xml:space="preserve">, especially in terms of dynamism through innovation. </w:t>
      </w:r>
      <w:r w:rsidRPr="00A078C9">
        <w:rPr>
          <w:rStyle w:val="StyleUnderline"/>
        </w:rPr>
        <w:t>Consumer benefits</w:t>
      </w:r>
      <w:r w:rsidRPr="00A078C9">
        <w:rPr>
          <w:sz w:val="16"/>
        </w:rPr>
        <w:t xml:space="preserve"> may </w:t>
      </w:r>
      <w:r w:rsidRPr="00A078C9">
        <w:rPr>
          <w:rStyle w:val="StyleUnderline"/>
        </w:rPr>
        <w:t>manifest</w:t>
      </w:r>
      <w:r w:rsidRPr="00A078C9">
        <w:rPr>
          <w:sz w:val="16"/>
        </w:rPr>
        <w:t xml:space="preserve"> </w:t>
      </w:r>
      <w:r w:rsidRPr="00A078C9">
        <w:rPr>
          <w:rStyle w:val="StyleUnderline"/>
        </w:rPr>
        <w:t>themselves</w:t>
      </w:r>
      <w:r w:rsidRPr="00A078C9">
        <w:rPr>
          <w:sz w:val="16"/>
        </w:rPr>
        <w:t xml:space="preserve"> </w:t>
      </w:r>
      <w:r w:rsidRPr="00A078C9">
        <w:rPr>
          <w:rStyle w:val="StyleUnderline"/>
        </w:rPr>
        <w:t>in</w:t>
      </w:r>
      <w:r w:rsidRPr="00A078C9">
        <w:rPr>
          <w:sz w:val="16"/>
        </w:rPr>
        <w:t xml:space="preserve"> </w:t>
      </w:r>
      <w:r w:rsidRPr="00A078C9">
        <w:rPr>
          <w:rStyle w:val="Emphasis"/>
        </w:rPr>
        <w:t>lower prices</w:t>
      </w:r>
      <w:r w:rsidRPr="00A078C9">
        <w:rPr>
          <w:sz w:val="16"/>
        </w:rPr>
        <w:t xml:space="preserve">, but equally important are the benefits from </w:t>
      </w:r>
      <w:r w:rsidRPr="00A078C9">
        <w:rPr>
          <w:rStyle w:val="StyleUnderline"/>
        </w:rPr>
        <w:t>greater choice</w:t>
      </w:r>
      <w:r w:rsidRPr="00A078C9">
        <w:rPr>
          <w:sz w:val="16"/>
        </w:rPr>
        <w:t xml:space="preserve">, and </w:t>
      </w:r>
      <w:r w:rsidRPr="00A078C9">
        <w:rPr>
          <w:rStyle w:val="StyleUnderline"/>
        </w:rPr>
        <w:t xml:space="preserve">better </w:t>
      </w:r>
      <w:r w:rsidRPr="00A078C9">
        <w:rPr>
          <w:rStyle w:val="Emphasis"/>
        </w:rPr>
        <w:t>privacy protection</w:t>
      </w:r>
      <w:r w:rsidRPr="00A078C9">
        <w:rPr>
          <w:sz w:val="16"/>
        </w:rPr>
        <w:t xml:space="preserve"> </w:t>
      </w:r>
      <w:r w:rsidRPr="00A078C9">
        <w:rPr>
          <w:rStyle w:val="StyleUnderline"/>
        </w:rPr>
        <w:t>and</w:t>
      </w:r>
      <w:r w:rsidRPr="00A078C9">
        <w:rPr>
          <w:sz w:val="16"/>
        </w:rPr>
        <w:t xml:space="preserve"> </w:t>
      </w:r>
      <w:r w:rsidRPr="00A078C9">
        <w:rPr>
          <w:rStyle w:val="Emphasis"/>
        </w:rPr>
        <w:t>innovation</w:t>
      </w:r>
      <w:r w:rsidRPr="00A078C9">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2C23162E" w14:textId="77777777" w:rsidR="000A40A7" w:rsidRPr="007C1221" w:rsidRDefault="000A40A7" w:rsidP="000A40A7">
      <w:pPr>
        <w:rPr>
          <w:sz w:val="16"/>
        </w:rPr>
      </w:pPr>
      <w:r w:rsidRPr="00A078C9">
        <w:rPr>
          <w:sz w:val="16"/>
        </w:rPr>
        <w:t xml:space="preserve">However, </w:t>
      </w:r>
      <w:r w:rsidRPr="00A078C9">
        <w:rPr>
          <w:rStyle w:val="StyleUnderline"/>
        </w:rPr>
        <w:t xml:space="preserve">there is a </w:t>
      </w:r>
      <w:r w:rsidRPr="00A078C9">
        <w:rPr>
          <w:rStyle w:val="Emphasis"/>
        </w:rPr>
        <w:t>distinct risk</w:t>
      </w:r>
      <w:r w:rsidRPr="00A078C9">
        <w:rPr>
          <w:sz w:val="16"/>
        </w:rPr>
        <w:t xml:space="preserve"> that </w:t>
      </w:r>
      <w:r w:rsidRPr="00A078C9">
        <w:rPr>
          <w:rStyle w:val="StyleUnderline"/>
        </w:rPr>
        <w:t xml:space="preserve">the digital age could </w:t>
      </w:r>
      <w:r w:rsidRPr="00A078C9">
        <w:rPr>
          <w:rStyle w:val="Emphasis"/>
        </w:rPr>
        <w:t>threaten</w:t>
      </w:r>
      <w:r w:rsidRPr="00A078C9">
        <w:rPr>
          <w:sz w:val="16"/>
        </w:rPr>
        <w:t xml:space="preserve"> </w:t>
      </w:r>
      <w:r w:rsidRPr="00A078C9">
        <w:rPr>
          <w:rStyle w:val="StyleUnderline"/>
        </w:rPr>
        <w:t>this inclusion</w:t>
      </w:r>
      <w:r w:rsidRPr="00A078C9">
        <w:rPr>
          <w:sz w:val="16"/>
        </w:rPr>
        <w:t xml:space="preserve"> in two ways. First, </w:t>
      </w:r>
      <w:r w:rsidRPr="00A078C9">
        <w:rPr>
          <w:rStyle w:val="StyleUnderline"/>
        </w:rPr>
        <w:t>there is a risk</w:t>
      </w:r>
      <w:r w:rsidRPr="000B4E59">
        <w:rPr>
          <w:rStyle w:val="StyleUnderline"/>
        </w:rPr>
        <w:t xml:space="preserve"> that</w:t>
      </w:r>
      <w:r w:rsidRPr="007C4CA4">
        <w:rPr>
          <w:rStyle w:val="StyleUnderline"/>
        </w:rPr>
        <w:t xml:space="preserve"> </w:t>
      </w:r>
      <w:r w:rsidRPr="00511743">
        <w:rPr>
          <w:rStyle w:val="StyleUnderline"/>
          <w:highlight w:val="yellow"/>
        </w:rPr>
        <w:t xml:space="preserve">digital markets are </w:t>
      </w:r>
      <w:r w:rsidRPr="00511743">
        <w:rPr>
          <w:rStyle w:val="Emphasis"/>
          <w:highlight w:val="yellow"/>
        </w:rPr>
        <w:t>dominated</w:t>
      </w:r>
      <w:r w:rsidRPr="00511743">
        <w:rPr>
          <w:sz w:val="16"/>
          <w:highlight w:val="yellow"/>
        </w:rPr>
        <w:t xml:space="preserve"> </w:t>
      </w:r>
      <w:r w:rsidRPr="00511743">
        <w:rPr>
          <w:rStyle w:val="StyleUnderline"/>
          <w:highlight w:val="yellow"/>
        </w:rPr>
        <w:t>by</w:t>
      </w:r>
      <w:r w:rsidRPr="00511743">
        <w:rPr>
          <w:sz w:val="16"/>
          <w:highlight w:val="yellow"/>
        </w:rPr>
        <w:t xml:space="preserve"> </w:t>
      </w:r>
      <w:r w:rsidRPr="00511743">
        <w:rPr>
          <w:rStyle w:val="Emphasis"/>
          <w:highlight w:val="yellow"/>
        </w:rPr>
        <w:t>developed economy</w:t>
      </w:r>
      <w:r w:rsidRPr="007C1221">
        <w:rPr>
          <w:sz w:val="16"/>
        </w:rPr>
        <w:t xml:space="preserve"> </w:t>
      </w:r>
      <w:r w:rsidRPr="007C1221">
        <w:rPr>
          <w:rStyle w:val="StyleUnderline"/>
        </w:rPr>
        <w:t xml:space="preserve">global </w:t>
      </w:r>
      <w:r w:rsidRPr="00511743">
        <w:rPr>
          <w:rStyle w:val="StyleUnderline"/>
          <w:highlight w:val="yellow"/>
        </w:rPr>
        <w:t>giants</w:t>
      </w:r>
      <w:r w:rsidRPr="007C1221">
        <w:rPr>
          <w:sz w:val="16"/>
        </w:rPr>
        <w:t xml:space="preserve"> exploiting the vast economies of scale and scope that exist. Second, </w:t>
      </w:r>
      <w:r w:rsidRPr="007C4CA4">
        <w:rPr>
          <w:rStyle w:val="StyleUnderline"/>
        </w:rPr>
        <w:t xml:space="preserve">there is also a risk that </w:t>
      </w:r>
      <w:r w:rsidRPr="007C1221">
        <w:rPr>
          <w:rStyle w:val="StyleUnderline"/>
        </w:rPr>
        <w:t xml:space="preserve">digital </w:t>
      </w:r>
      <w:r w:rsidRPr="00511743">
        <w:rPr>
          <w:rStyle w:val="StyleUnderline"/>
          <w:highlight w:val="yellow"/>
        </w:rPr>
        <w:t>markets become dominated by a few</w:t>
      </w:r>
      <w:r w:rsidRPr="007C4CA4">
        <w:rPr>
          <w:rStyle w:val="StyleUnderline"/>
        </w:rPr>
        <w:t xml:space="preserve"> large</w:t>
      </w:r>
      <w:r w:rsidRPr="007C1221">
        <w:rPr>
          <w:sz w:val="16"/>
        </w:rPr>
        <w:t xml:space="preserve"> </w:t>
      </w:r>
      <w:r w:rsidRPr="00511743">
        <w:rPr>
          <w:rStyle w:val="Emphasis"/>
          <w:highlight w:val="yellow"/>
        </w:rPr>
        <w:t xml:space="preserve">digital </w:t>
      </w:r>
      <w:r w:rsidRPr="007C1221">
        <w:rPr>
          <w:rStyle w:val="Emphasis"/>
        </w:rPr>
        <w:t xml:space="preserve">conglomerate </w:t>
      </w:r>
      <w:r w:rsidRPr="00511743">
        <w:rPr>
          <w:rStyle w:val="Emphasis"/>
          <w:highlight w:val="yellow"/>
        </w:rPr>
        <w:t>firms</w:t>
      </w:r>
      <w:r w:rsidRPr="007C1221">
        <w:rPr>
          <w:sz w:val="16"/>
        </w:rPr>
        <w:t xml:space="preserve"> </w:t>
      </w:r>
      <w:r w:rsidRPr="007C4CA4">
        <w:rPr>
          <w:rStyle w:val="StyleUnderline"/>
        </w:rPr>
        <w:t>even if they are domestically owned</w:t>
      </w:r>
      <w:r w:rsidRPr="007C1221">
        <w:rPr>
          <w:sz w:val="16"/>
        </w:rPr>
        <w:t>.</w:t>
      </w:r>
    </w:p>
    <w:p w14:paraId="59169A75" w14:textId="77777777" w:rsidR="000A40A7" w:rsidRPr="007C1221" w:rsidRDefault="000A40A7" w:rsidP="000A40A7">
      <w:pPr>
        <w:rPr>
          <w:sz w:val="16"/>
        </w:rPr>
      </w:pPr>
      <w:r w:rsidRPr="00A078C9">
        <w:rPr>
          <w:rStyle w:val="StyleUnderline"/>
        </w:rPr>
        <w:t>Conglomeration is a clear trend in digital markets, with</w:t>
      </w:r>
      <w:r w:rsidRPr="00A078C9">
        <w:rPr>
          <w:sz w:val="16"/>
        </w:rPr>
        <w:t xml:space="preserve"> </w:t>
      </w:r>
      <w:r w:rsidRPr="00A078C9">
        <w:rPr>
          <w:rStyle w:val="Emphasis"/>
        </w:rPr>
        <w:t>larger digital platforms</w:t>
      </w:r>
      <w:r w:rsidRPr="00A078C9">
        <w:rPr>
          <w:sz w:val="16"/>
        </w:rPr>
        <w:t xml:space="preserve"> </w:t>
      </w:r>
      <w:r w:rsidRPr="00A078C9">
        <w:rPr>
          <w:rStyle w:val="StyleUnderline"/>
        </w:rPr>
        <w:t>rapidly moving into adjacent markets</w:t>
      </w:r>
      <w:r w:rsidRPr="00A078C9">
        <w:rPr>
          <w:sz w:val="16"/>
        </w:rPr>
        <w:t xml:space="preserve">, including </w:t>
      </w:r>
      <w:r w:rsidRPr="00A078C9">
        <w:rPr>
          <w:rStyle w:val="StyleUnderline"/>
        </w:rPr>
        <w:t>producing</w:t>
      </w:r>
      <w:r w:rsidRPr="00A078C9">
        <w:rPr>
          <w:sz w:val="16"/>
        </w:rPr>
        <w:t xml:space="preserve"> or providing the </w:t>
      </w:r>
      <w:r w:rsidRPr="00A078C9">
        <w:rPr>
          <w:rStyle w:val="StyleUnderline"/>
        </w:rPr>
        <w:t xml:space="preserve">products </w:t>
      </w:r>
      <w:r w:rsidRPr="00A078C9">
        <w:rPr>
          <w:rStyle w:val="Emphasis"/>
        </w:rPr>
        <w:t xml:space="preserve">sold on their </w:t>
      </w:r>
      <w:r w:rsidRPr="00511743">
        <w:rPr>
          <w:rStyle w:val="Emphasis"/>
          <w:highlight w:val="yellow"/>
        </w:rPr>
        <w:t>platforms</w:t>
      </w:r>
      <w:r w:rsidRPr="007C1221">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8F1F05">
        <w:rPr>
          <w:rStyle w:val="StyleUnderline"/>
        </w:rPr>
        <w:t>Rather than</w:t>
      </w:r>
      <w:r w:rsidRPr="007C1221">
        <w:rPr>
          <w:sz w:val="16"/>
        </w:rPr>
        <w:t xml:space="preserve"> </w:t>
      </w:r>
      <w:r w:rsidRPr="008F1F05">
        <w:rPr>
          <w:rStyle w:val="StyleUnderline"/>
        </w:rPr>
        <w:t>exchanging</w:t>
      </w:r>
      <w:r w:rsidRPr="007C1221">
        <w:rPr>
          <w:sz w:val="16"/>
        </w:rPr>
        <w:t xml:space="preserve"> this </w:t>
      </w:r>
      <w:r w:rsidRPr="00A078C9">
        <w:rPr>
          <w:sz w:val="16"/>
        </w:rPr>
        <w:t>data</w:t>
      </w:r>
      <w:r w:rsidRPr="00A078C9">
        <w:rPr>
          <w:rStyle w:val="StyleUnderline"/>
        </w:rPr>
        <w:t>, firms</w:t>
      </w:r>
      <w:r w:rsidRPr="00A078C9">
        <w:rPr>
          <w:sz w:val="16"/>
        </w:rPr>
        <w:t xml:space="preserve"> </w:t>
      </w:r>
      <w:r w:rsidRPr="00A078C9">
        <w:rPr>
          <w:rStyle w:val="StyleUnderline"/>
        </w:rPr>
        <w:t xml:space="preserve">have sought to </w:t>
      </w:r>
      <w:r w:rsidRPr="00A078C9">
        <w:rPr>
          <w:rStyle w:val="Emphasis"/>
        </w:rPr>
        <w:t>exploit it</w:t>
      </w:r>
      <w:r w:rsidRPr="00A078C9">
        <w:rPr>
          <w:sz w:val="16"/>
        </w:rPr>
        <w:t xml:space="preserve"> themselves. </w:t>
      </w:r>
      <w:r w:rsidRPr="00A078C9">
        <w:rPr>
          <w:rStyle w:val="Emphasis"/>
        </w:rPr>
        <w:t>Amazon</w:t>
      </w:r>
      <w:r w:rsidRPr="00A078C9">
        <w:rPr>
          <w:rStyle w:val="StyleUnderline"/>
        </w:rPr>
        <w:t>’s move</w:t>
      </w:r>
      <w:r w:rsidRPr="00A078C9">
        <w:rPr>
          <w:sz w:val="16"/>
        </w:rPr>
        <w:t xml:space="preserve"> from online </w:t>
      </w:r>
      <w:r w:rsidRPr="00A078C9">
        <w:rPr>
          <w:rStyle w:val="StyleUnderline"/>
        </w:rPr>
        <w:t>retailing</w:t>
      </w:r>
      <w:r w:rsidRPr="00A078C9">
        <w:rPr>
          <w:sz w:val="16"/>
        </w:rPr>
        <w:t xml:space="preserve"> of books to </w:t>
      </w:r>
      <w:r w:rsidRPr="00A078C9">
        <w:rPr>
          <w:rStyle w:val="StyleUnderline"/>
        </w:rPr>
        <w:t>all</w:t>
      </w:r>
      <w:r w:rsidRPr="00A078C9">
        <w:rPr>
          <w:sz w:val="16"/>
        </w:rPr>
        <w:t xml:space="preserve"> other </w:t>
      </w:r>
      <w:r w:rsidRPr="00A078C9">
        <w:rPr>
          <w:rStyle w:val="StyleUnderline"/>
        </w:rPr>
        <w:t>products, including its</w:t>
      </w:r>
      <w:r w:rsidRPr="00A078C9">
        <w:rPr>
          <w:sz w:val="16"/>
        </w:rPr>
        <w:t xml:space="preserve"> </w:t>
      </w:r>
      <w:r w:rsidRPr="00A078C9">
        <w:rPr>
          <w:rStyle w:val="Emphasis"/>
        </w:rPr>
        <w:t>own brands</w:t>
      </w:r>
      <w:r w:rsidRPr="00A078C9">
        <w:rPr>
          <w:sz w:val="16"/>
        </w:rPr>
        <w:t xml:space="preserve">, </w:t>
      </w:r>
      <w:r w:rsidRPr="00A078C9">
        <w:rPr>
          <w:rStyle w:val="StyleUnderline"/>
        </w:rPr>
        <w:t>is a classic case</w:t>
      </w:r>
      <w:r w:rsidRPr="00A078C9">
        <w:rPr>
          <w:sz w:val="16"/>
        </w:rPr>
        <w:t xml:space="preserve">. A </w:t>
      </w:r>
      <w:r w:rsidRPr="00A078C9">
        <w:rPr>
          <w:rStyle w:val="StyleUnderline"/>
        </w:rPr>
        <w:t>second is</w:t>
      </w:r>
      <w:r w:rsidRPr="00A078C9">
        <w:rPr>
          <w:sz w:val="16"/>
        </w:rPr>
        <w:t xml:space="preserve"> the enormous </w:t>
      </w:r>
      <w:r w:rsidRPr="00A078C9">
        <w:rPr>
          <w:rStyle w:val="Emphasis"/>
        </w:rPr>
        <w:t>resources</w:t>
      </w:r>
      <w:r w:rsidRPr="00A078C9">
        <w:rPr>
          <w:sz w:val="16"/>
        </w:rPr>
        <w:t xml:space="preserve"> at their disposal. For example, </w:t>
      </w:r>
      <w:r w:rsidRPr="00A078C9">
        <w:rPr>
          <w:rStyle w:val="StyleUnderline"/>
        </w:rPr>
        <w:t>Amazon invested</w:t>
      </w:r>
      <w:r w:rsidRPr="00A078C9">
        <w:rPr>
          <w:sz w:val="16"/>
        </w:rPr>
        <w:t xml:space="preserve"> early </w:t>
      </w:r>
      <w:r w:rsidRPr="00A078C9">
        <w:rPr>
          <w:rStyle w:val="StyleUnderline"/>
        </w:rPr>
        <w:t>in</w:t>
      </w:r>
      <w:r w:rsidRPr="00A078C9">
        <w:rPr>
          <w:sz w:val="16"/>
        </w:rPr>
        <w:t xml:space="preserve"> data centres to support the development of its </w:t>
      </w:r>
      <w:r w:rsidRPr="00A078C9">
        <w:rPr>
          <w:rStyle w:val="StyleUnderline"/>
        </w:rPr>
        <w:t>e-commerce</w:t>
      </w:r>
      <w:r w:rsidRPr="00A078C9">
        <w:rPr>
          <w:sz w:val="16"/>
        </w:rPr>
        <w:t xml:space="preserve"> activities but </w:t>
      </w:r>
      <w:r w:rsidRPr="00A078C9">
        <w:rPr>
          <w:rStyle w:val="StyleUnderline"/>
        </w:rPr>
        <w:t>then</w:t>
      </w:r>
      <w:r w:rsidRPr="00A078C9">
        <w:rPr>
          <w:sz w:val="16"/>
        </w:rPr>
        <w:t xml:space="preserve"> later </w:t>
      </w:r>
      <w:r w:rsidRPr="00A078C9">
        <w:rPr>
          <w:rStyle w:val="StyleUnderline"/>
        </w:rPr>
        <w:t xml:space="preserve">decided to enter the market for </w:t>
      </w:r>
      <w:r w:rsidRPr="00A078C9">
        <w:rPr>
          <w:rStyle w:val="Emphasis"/>
        </w:rPr>
        <w:t>cloud services</w:t>
      </w:r>
      <w:r w:rsidRPr="00A078C9">
        <w:rPr>
          <w:sz w:val="16"/>
        </w:rPr>
        <w:t xml:space="preserve"> (through Amazon Web services).44 The third way that inclusion 44 Bourreau M and de Streel A. (2019). Digital Conglomerates and EU Competition Policy. CRIDS Namur Digital Institute. can be undermined is that the </w:t>
      </w:r>
      <w:r w:rsidRPr="00A078C9">
        <w:rPr>
          <w:rStyle w:val="StyleUnderline"/>
        </w:rPr>
        <w:t xml:space="preserve">control of consumer access enables platforms to </w:t>
      </w:r>
      <w:r w:rsidRPr="00A078C9">
        <w:rPr>
          <w:rStyle w:val="Emphasis"/>
        </w:rPr>
        <w:t>displace</w:t>
      </w:r>
      <w:r w:rsidRPr="00A078C9">
        <w:rPr>
          <w:sz w:val="16"/>
        </w:rPr>
        <w:t xml:space="preserve"> </w:t>
      </w:r>
      <w:r w:rsidRPr="00A078C9">
        <w:rPr>
          <w:rStyle w:val="StyleUnderline"/>
        </w:rPr>
        <w:t>those that depend on it</w:t>
      </w:r>
      <w:r w:rsidRPr="00A078C9">
        <w:rPr>
          <w:sz w:val="16"/>
        </w:rPr>
        <w:t xml:space="preserve">. </w:t>
      </w:r>
      <w:r w:rsidRPr="00A078C9">
        <w:rPr>
          <w:rStyle w:val="Emphasis"/>
        </w:rPr>
        <w:t>Amazon</w:t>
      </w:r>
      <w:r w:rsidRPr="00A078C9">
        <w:rPr>
          <w:sz w:val="16"/>
        </w:rPr>
        <w:t xml:space="preserve"> </w:t>
      </w:r>
      <w:r w:rsidRPr="00A078C9">
        <w:rPr>
          <w:rStyle w:val="StyleUnderline"/>
        </w:rPr>
        <w:t xml:space="preserve">and </w:t>
      </w:r>
      <w:r w:rsidRPr="00A078C9">
        <w:rPr>
          <w:rStyle w:val="Emphasis"/>
        </w:rPr>
        <w:t>Google</w:t>
      </w:r>
      <w:r w:rsidRPr="00A078C9">
        <w:rPr>
          <w:sz w:val="16"/>
        </w:rPr>
        <w:t xml:space="preserve"> </w:t>
      </w:r>
      <w:r w:rsidRPr="00A078C9">
        <w:rPr>
          <w:rStyle w:val="StyleUnderline"/>
        </w:rPr>
        <w:t>shopping</w:t>
      </w:r>
      <w:r w:rsidRPr="00A078C9">
        <w:rPr>
          <w:sz w:val="16"/>
        </w:rPr>
        <w:t xml:space="preserve"> are examples for commercial goods, but </w:t>
      </w:r>
      <w:r w:rsidRPr="00A078C9">
        <w:rPr>
          <w:rStyle w:val="Emphasis"/>
        </w:rPr>
        <w:t>Facebook</w:t>
      </w:r>
      <w:r w:rsidRPr="00A078C9">
        <w:rPr>
          <w:sz w:val="16"/>
        </w:rPr>
        <w:t xml:space="preserve"> </w:t>
      </w:r>
      <w:r w:rsidRPr="00A078C9">
        <w:rPr>
          <w:rStyle w:val="StyleUnderline"/>
        </w:rPr>
        <w:t xml:space="preserve">and </w:t>
      </w:r>
      <w:r w:rsidRPr="00A078C9">
        <w:rPr>
          <w:rStyle w:val="Emphasis"/>
        </w:rPr>
        <w:t>Apple</w:t>
      </w:r>
      <w:r w:rsidRPr="007C1221">
        <w:rPr>
          <w:sz w:val="16"/>
        </w:rPr>
        <w:t xml:space="preserve"> do the same </w:t>
      </w:r>
      <w:r w:rsidRPr="008F1F05">
        <w:rPr>
          <w:rStyle w:val="StyleUnderline"/>
        </w:rPr>
        <w:t>with apps</w:t>
      </w:r>
      <w:r w:rsidRPr="007C1221">
        <w:rPr>
          <w:sz w:val="16"/>
        </w:rPr>
        <w:t xml:space="preserve">.45 Finally, the </w:t>
      </w:r>
      <w:r w:rsidRPr="008F1F05">
        <w:rPr>
          <w:rStyle w:val="StyleUnderline"/>
        </w:rPr>
        <w:t xml:space="preserve">observation of </w:t>
      </w:r>
      <w:r w:rsidRPr="008F1F05">
        <w:rPr>
          <w:rStyle w:val="Emphasis"/>
        </w:rPr>
        <w:t>global trends</w:t>
      </w:r>
      <w:r w:rsidRPr="007C1221">
        <w:rPr>
          <w:sz w:val="16"/>
        </w:rPr>
        <w:t xml:space="preserve"> </w:t>
      </w:r>
      <w:r w:rsidRPr="008F1F05">
        <w:rPr>
          <w:rStyle w:val="StyleUnderline"/>
        </w:rPr>
        <w:t>indicate</w:t>
      </w:r>
      <w:r w:rsidRPr="007C1221">
        <w:rPr>
          <w:sz w:val="16"/>
        </w:rPr>
        <w:t xml:space="preserve"> that </w:t>
      </w:r>
      <w:r w:rsidRPr="005A7CE3">
        <w:rPr>
          <w:rStyle w:val="StyleUnderline"/>
        </w:rPr>
        <w:t xml:space="preserve">digital </w:t>
      </w:r>
      <w:r w:rsidRPr="00511743">
        <w:rPr>
          <w:rStyle w:val="StyleUnderline"/>
          <w:highlight w:val="yellow"/>
        </w:rPr>
        <w:t>conglomerates</w:t>
      </w:r>
      <w:r w:rsidRPr="007C1221">
        <w:rPr>
          <w:sz w:val="16"/>
        </w:rPr>
        <w:t xml:space="preserve"> are much more likely to </w:t>
      </w:r>
      <w:r w:rsidRPr="00511743">
        <w:rPr>
          <w:rStyle w:val="Emphasis"/>
          <w:highlight w:val="yellow"/>
        </w:rPr>
        <w:t>acquire start-ups</w:t>
      </w:r>
      <w:r w:rsidRPr="007C1221">
        <w:rPr>
          <w:sz w:val="16"/>
        </w:rPr>
        <w:t xml:space="preserve"> than be challenged by them.46 </w:t>
      </w:r>
      <w:r w:rsidRPr="005A7CE3">
        <w:rPr>
          <w:rStyle w:val="StyleUnderline"/>
        </w:rPr>
        <w:t xml:space="preserve">Conglomeration </w:t>
      </w:r>
      <w:r w:rsidRPr="005F33D1">
        <w:rPr>
          <w:rStyle w:val="StyleUnderline"/>
        </w:rPr>
        <w:t>is</w:t>
      </w:r>
      <w:r w:rsidRPr="008F1F05">
        <w:rPr>
          <w:rStyle w:val="StyleUnderline"/>
        </w:rPr>
        <w:t xml:space="preserve"> not only </w:t>
      </w:r>
      <w:r w:rsidRPr="000B4E59">
        <w:rPr>
          <w:rStyle w:val="StyleUnderline"/>
        </w:rPr>
        <w:t xml:space="preserve">a </w:t>
      </w:r>
      <w:r w:rsidRPr="000B4E59">
        <w:rPr>
          <w:rStyle w:val="Emphasis"/>
        </w:rPr>
        <w:t>global platform</w:t>
      </w:r>
      <w:r w:rsidRPr="007C1221">
        <w:rPr>
          <w:sz w:val="16"/>
        </w:rPr>
        <w:t xml:space="preserve"> </w:t>
      </w:r>
      <w:r w:rsidRPr="008F1F05">
        <w:rPr>
          <w:rStyle w:val="StyleUnderline"/>
        </w:rPr>
        <w:t>phenomenon</w:t>
      </w:r>
      <w:r w:rsidRPr="007C1221">
        <w:rPr>
          <w:sz w:val="16"/>
        </w:rPr>
        <w:t xml:space="preserve">. The </w:t>
      </w:r>
      <w:r w:rsidRPr="00511743">
        <w:rPr>
          <w:rStyle w:val="StyleUnderline"/>
          <w:highlight w:val="yellow"/>
        </w:rPr>
        <w:t>same</w:t>
      </w:r>
      <w:r w:rsidRPr="008F1F05">
        <w:rPr>
          <w:rStyle w:val="StyleUnderline"/>
        </w:rPr>
        <w:t xml:space="preserve"> economic </w:t>
      </w:r>
      <w:r w:rsidRPr="00511743">
        <w:rPr>
          <w:rStyle w:val="StyleUnderline"/>
          <w:highlight w:val="yellow"/>
        </w:rPr>
        <w:t>forces</w:t>
      </w:r>
      <w:r w:rsidRPr="008F1F05">
        <w:rPr>
          <w:rStyle w:val="StyleUnderline"/>
        </w:rPr>
        <w:t xml:space="preserve"> </w:t>
      </w:r>
      <w:r w:rsidRPr="005F33D1">
        <w:rPr>
          <w:rStyle w:val="StyleUnderline"/>
        </w:rPr>
        <w:t xml:space="preserve">can </w:t>
      </w:r>
      <w:r w:rsidRPr="00511743">
        <w:rPr>
          <w:rStyle w:val="StyleUnderline"/>
          <w:highlight w:val="yellow"/>
        </w:rPr>
        <w:t>support</w:t>
      </w:r>
      <w:r w:rsidRPr="00511743">
        <w:rPr>
          <w:sz w:val="16"/>
          <w:highlight w:val="yellow"/>
        </w:rPr>
        <w:t xml:space="preserve"> </w:t>
      </w:r>
      <w:r w:rsidRPr="00511743">
        <w:rPr>
          <w:rStyle w:val="Emphasis"/>
          <w:highlight w:val="yellow"/>
        </w:rPr>
        <w:t>local conglomeration</w:t>
      </w:r>
      <w:r w:rsidRPr="00511743">
        <w:rPr>
          <w:sz w:val="16"/>
          <w:highlight w:val="yellow"/>
        </w:rPr>
        <w:t xml:space="preserve">. </w:t>
      </w:r>
      <w:r w:rsidRPr="00511743">
        <w:rPr>
          <w:rStyle w:val="StyleUnderline"/>
          <w:highlight w:val="yellow"/>
        </w:rPr>
        <w:t xml:space="preserve">South Africa has its own </w:t>
      </w:r>
      <w:r w:rsidRPr="00511743">
        <w:rPr>
          <w:rStyle w:val="Emphasis"/>
          <w:highlight w:val="yellow"/>
        </w:rPr>
        <w:t>Internet giant</w:t>
      </w:r>
      <w:r w:rsidRPr="007C1221">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533059BD" w14:textId="77777777" w:rsidR="000A40A7" w:rsidRPr="007C1221" w:rsidRDefault="000A40A7" w:rsidP="000A40A7">
      <w:pPr>
        <w:rPr>
          <w:sz w:val="16"/>
        </w:rPr>
      </w:pPr>
      <w:r w:rsidRPr="00511743">
        <w:rPr>
          <w:rStyle w:val="Emphasis"/>
          <w:highlight w:val="yellow"/>
        </w:rPr>
        <w:t>Conglomeration</w:t>
      </w:r>
      <w:r w:rsidRPr="007C1221">
        <w:rPr>
          <w:sz w:val="16"/>
        </w:rPr>
        <w:t xml:space="preserve"> </w:t>
      </w:r>
      <w:r w:rsidRPr="008F1F05">
        <w:rPr>
          <w:rStyle w:val="StyleUnderline"/>
        </w:rPr>
        <w:t xml:space="preserve">by </w:t>
      </w:r>
      <w:r w:rsidRPr="005A7CE3">
        <w:rPr>
          <w:rStyle w:val="StyleUnderline"/>
        </w:rPr>
        <w:t>global</w:t>
      </w:r>
      <w:r w:rsidRPr="007C1221">
        <w:rPr>
          <w:sz w:val="16"/>
        </w:rPr>
        <w:t xml:space="preserve"> and local </w:t>
      </w:r>
      <w:r w:rsidRPr="008F1F05">
        <w:rPr>
          <w:rStyle w:val="StyleUnderline"/>
        </w:rPr>
        <w:t xml:space="preserve">digital market firms </w:t>
      </w:r>
      <w:r w:rsidRPr="00511743">
        <w:rPr>
          <w:rStyle w:val="StyleUnderline"/>
          <w:highlight w:val="yellow"/>
        </w:rPr>
        <w:t xml:space="preserve">has the potential to </w:t>
      </w:r>
      <w:r w:rsidRPr="00511743">
        <w:rPr>
          <w:rStyle w:val="Emphasis"/>
          <w:highlight w:val="yellow"/>
        </w:rPr>
        <w:t>negatively impact</w:t>
      </w:r>
      <w:r w:rsidRPr="00511743">
        <w:rPr>
          <w:sz w:val="16"/>
          <w:highlight w:val="yellow"/>
        </w:rPr>
        <w:t xml:space="preserve"> </w:t>
      </w:r>
      <w:r w:rsidRPr="00511743">
        <w:rPr>
          <w:rStyle w:val="StyleUnderline"/>
          <w:highlight w:val="yellow"/>
        </w:rPr>
        <w:t>inclusion,</w:t>
      </w:r>
      <w:r w:rsidRPr="008F1F05">
        <w:rPr>
          <w:rStyle w:val="StyleUnderline"/>
        </w:rPr>
        <w:t xml:space="preserve"> even if there is</w:t>
      </w:r>
      <w:r w:rsidRPr="007C1221">
        <w:rPr>
          <w:sz w:val="16"/>
        </w:rPr>
        <w:t xml:space="preserve"> sufficient </w:t>
      </w:r>
      <w:r w:rsidRPr="005F33D1">
        <w:rPr>
          <w:rStyle w:val="StyleUnderline"/>
        </w:rPr>
        <w:t>competition among</w:t>
      </w:r>
      <w:r w:rsidRPr="005F33D1">
        <w:rPr>
          <w:sz w:val="16"/>
        </w:rPr>
        <w:t xml:space="preserve"> these </w:t>
      </w:r>
      <w:r w:rsidRPr="005F33D1">
        <w:rPr>
          <w:rStyle w:val="StyleUnderline"/>
        </w:rPr>
        <w:t>larger players</w:t>
      </w:r>
      <w:r w:rsidRPr="005F33D1">
        <w:rPr>
          <w:sz w:val="16"/>
        </w:rPr>
        <w:t xml:space="preserve"> to maintain price and non-price market outcomes at competitive levels. This is particularly concerning in the South African context, where market concentration levels are already high, and the likely </w:t>
      </w:r>
      <w:r w:rsidRPr="005F33D1">
        <w:rPr>
          <w:rStyle w:val="StyleUnderline"/>
        </w:rPr>
        <w:t xml:space="preserve">impact of increased conglomeration are heightened </w:t>
      </w:r>
      <w:r w:rsidRPr="005F33D1">
        <w:rPr>
          <w:rStyle w:val="Emphasis"/>
        </w:rPr>
        <w:t>barriers to entry</w:t>
      </w:r>
      <w:r w:rsidRPr="005F33D1">
        <w:rPr>
          <w:sz w:val="16"/>
        </w:rPr>
        <w:t xml:space="preserve"> for potential entrants </w:t>
      </w:r>
      <w:r w:rsidRPr="005F33D1">
        <w:rPr>
          <w:rStyle w:val="StyleUnderline"/>
        </w:rPr>
        <w:t>since</w:t>
      </w:r>
      <w:r w:rsidRPr="005F33D1">
        <w:rPr>
          <w:sz w:val="16"/>
        </w:rPr>
        <w:t xml:space="preserve"> the </w:t>
      </w:r>
      <w:r w:rsidRPr="005F33D1">
        <w:rPr>
          <w:rStyle w:val="StyleUnderline"/>
        </w:rPr>
        <w:t>large digital platforms become “</w:t>
      </w:r>
      <w:r w:rsidRPr="005F33D1">
        <w:rPr>
          <w:rStyle w:val="Emphasis"/>
        </w:rPr>
        <w:t>gatekeepers</w:t>
      </w:r>
      <w:r w:rsidRPr="005F33D1">
        <w:rPr>
          <w:sz w:val="16"/>
        </w:rPr>
        <w:t>” to</w:t>
      </w:r>
      <w:r w:rsidRPr="007C1221">
        <w:rPr>
          <w:sz w:val="16"/>
        </w:rPr>
        <w:t xml:space="preserve"> access markets.</w:t>
      </w:r>
    </w:p>
    <w:p w14:paraId="00EF7C55" w14:textId="77777777" w:rsidR="000A40A7" w:rsidRPr="00D72A15" w:rsidRDefault="000A40A7" w:rsidP="000A40A7">
      <w:pPr>
        <w:rPr>
          <w:sz w:val="16"/>
        </w:rPr>
      </w:pPr>
      <w:r w:rsidRPr="007C1221">
        <w:rPr>
          <w:sz w:val="16"/>
        </w:rPr>
        <w:t xml:space="preserve">Therefore, from a competition policy perspective, </w:t>
      </w:r>
      <w:r w:rsidRPr="008F1F05">
        <w:rPr>
          <w:rStyle w:val="StyleUnderline"/>
        </w:rPr>
        <w:t>more needs to be done to ensure</w:t>
      </w:r>
      <w:r w:rsidRPr="007C1221">
        <w:rPr>
          <w:sz w:val="16"/>
        </w:rPr>
        <w:t xml:space="preserve"> that </w:t>
      </w:r>
      <w:r w:rsidRPr="008F1F05">
        <w:rPr>
          <w:rStyle w:val="StyleUnderline"/>
        </w:rPr>
        <w:t>digital markets are</w:t>
      </w:r>
      <w:r w:rsidRPr="007C1221">
        <w:rPr>
          <w:sz w:val="16"/>
        </w:rPr>
        <w:t xml:space="preserve"> also </w:t>
      </w:r>
      <w:r w:rsidRPr="008F1F05">
        <w:rPr>
          <w:rStyle w:val="StyleUnderline"/>
        </w:rPr>
        <w:t xml:space="preserve">open to </w:t>
      </w:r>
      <w:r w:rsidRPr="008F1F05">
        <w:rPr>
          <w:rStyle w:val="Emphasis"/>
        </w:rPr>
        <w:t>domestic start-ups</w:t>
      </w:r>
      <w:r w:rsidRPr="007C1221">
        <w:rPr>
          <w:sz w:val="16"/>
        </w:rPr>
        <w:t xml:space="preserve"> and challengers, </w:t>
      </w:r>
      <w:r w:rsidRPr="008F1F05">
        <w:rPr>
          <w:rStyle w:val="StyleUnderline"/>
        </w:rPr>
        <w:t xml:space="preserve">and that global firms </w:t>
      </w:r>
      <w:r w:rsidRPr="008F1F05">
        <w:rPr>
          <w:rStyle w:val="Emphasis"/>
        </w:rPr>
        <w:t>share</w:t>
      </w:r>
      <w:r w:rsidRPr="007C1221">
        <w:rPr>
          <w:sz w:val="16"/>
        </w:rPr>
        <w:t xml:space="preserve"> in the </w:t>
      </w:r>
      <w:r w:rsidRPr="008F1F05">
        <w:rPr>
          <w:rStyle w:val="Emphasis"/>
        </w:rPr>
        <w:t>rewards</w:t>
      </w:r>
      <w:r w:rsidRPr="007C1221">
        <w:rPr>
          <w:sz w:val="16"/>
        </w:rPr>
        <w:t xml:space="preserve"> that </w:t>
      </w:r>
      <w:r w:rsidRPr="008F1F05">
        <w:rPr>
          <w:rStyle w:val="StyleUnderline"/>
        </w:rPr>
        <w:t xml:space="preserve">they derive from </w:t>
      </w:r>
      <w:r w:rsidRPr="008F1F05">
        <w:rPr>
          <w:rStyle w:val="Emphasis"/>
        </w:rPr>
        <w:t>developing markets</w:t>
      </w:r>
      <w:r w:rsidRPr="007C1221">
        <w:rPr>
          <w:sz w:val="16"/>
        </w:rPr>
        <w:t xml:space="preserve">.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w:t>
      </w:r>
      <w:r w:rsidRPr="00D72A15">
        <w:rPr>
          <w:sz w:val="16"/>
        </w:rPr>
        <w:t>do not necessarily kill a potential competitor, but rather gives the conglomerate platform a foothold in an adjacent market that can be leveraged later.47</w:t>
      </w:r>
    </w:p>
    <w:p w14:paraId="7E818618" w14:textId="77777777" w:rsidR="000A40A7" w:rsidRPr="007C1221" w:rsidRDefault="000A40A7" w:rsidP="000A40A7">
      <w:pPr>
        <w:rPr>
          <w:sz w:val="16"/>
        </w:rPr>
      </w:pPr>
      <w:r w:rsidRPr="00D72A15">
        <w:rPr>
          <w:sz w:val="16"/>
        </w:rPr>
        <w:t xml:space="preserve">Merger control also needs to be alert to the removal of a potential entrant of another sort. </w:t>
      </w:r>
      <w:r w:rsidRPr="00D72A15">
        <w:rPr>
          <w:rStyle w:val="StyleUnderline"/>
        </w:rPr>
        <w:t>In a developing country context, there is</w:t>
      </w:r>
      <w:r w:rsidRPr="00D72A15">
        <w:rPr>
          <w:sz w:val="16"/>
        </w:rPr>
        <w:t xml:space="preserve"> also a </w:t>
      </w:r>
      <w:r w:rsidRPr="00D72A15">
        <w:rPr>
          <w:rStyle w:val="StyleUnderline"/>
        </w:rPr>
        <w:t xml:space="preserve">tendency for global platforms to acquire the </w:t>
      </w:r>
      <w:r w:rsidRPr="00D72A15">
        <w:rPr>
          <w:rStyle w:val="Emphasis"/>
        </w:rPr>
        <w:t>largest local home-grown platform</w:t>
      </w:r>
      <w:r w:rsidRPr="00D72A15">
        <w:rPr>
          <w:sz w:val="16"/>
        </w:rPr>
        <w:t xml:space="preserve"> rather than enter themselves. </w:t>
      </w:r>
      <w:r w:rsidRPr="00D72A15">
        <w:rPr>
          <w:rStyle w:val="StyleUnderline"/>
        </w:rPr>
        <w:t>Such</w:t>
      </w:r>
      <w:r w:rsidRPr="00D72A15">
        <w:rPr>
          <w:sz w:val="16"/>
        </w:rPr>
        <w:t xml:space="preserve"> </w:t>
      </w:r>
      <w:r w:rsidRPr="00D72A15">
        <w:rPr>
          <w:rStyle w:val="StyleUnderline"/>
        </w:rPr>
        <w:t xml:space="preserve">mergers </w:t>
      </w:r>
      <w:r w:rsidRPr="00D72A15">
        <w:rPr>
          <w:rStyle w:val="Emphasis"/>
        </w:rPr>
        <w:t>deny consumers</w:t>
      </w:r>
      <w:r w:rsidRPr="00D72A15">
        <w:rPr>
          <w:sz w:val="16"/>
        </w:rPr>
        <w:t xml:space="preserve"> </w:t>
      </w:r>
      <w:r w:rsidRPr="00D72A15">
        <w:rPr>
          <w:rStyle w:val="StyleUnderline"/>
        </w:rPr>
        <w:t>the benefit of additional competition and</w:t>
      </w:r>
      <w:r w:rsidRPr="00D72A15">
        <w:rPr>
          <w:sz w:val="16"/>
        </w:rPr>
        <w:t xml:space="preserve"> a potentially </w:t>
      </w:r>
      <w:r w:rsidRPr="00D72A15">
        <w:rPr>
          <w:rStyle w:val="Emphasis"/>
        </w:rPr>
        <w:t>less concentrated</w:t>
      </w:r>
      <w:r w:rsidRPr="00D72A15">
        <w:rPr>
          <w:sz w:val="16"/>
        </w:rPr>
        <w:t xml:space="preserve"> </w:t>
      </w:r>
      <w:r w:rsidRPr="00D72A15">
        <w:rPr>
          <w:rStyle w:val="StyleUnderline"/>
        </w:rPr>
        <w:t>market</w:t>
      </w:r>
      <w:r w:rsidRPr="00D72A15">
        <w:rPr>
          <w:sz w:val="16"/>
        </w:rPr>
        <w:t xml:space="preserve"> in the future. In addition, </w:t>
      </w:r>
      <w:r w:rsidRPr="00D72A15">
        <w:rPr>
          <w:rStyle w:val="StyleUnderline"/>
        </w:rPr>
        <w:t xml:space="preserve">taking a tougher stance on conglomerate strategies, such as </w:t>
      </w:r>
      <w:r w:rsidRPr="00D72A15">
        <w:rPr>
          <w:rStyle w:val="Emphasis"/>
        </w:rPr>
        <w:t>self-preferencing</w:t>
      </w:r>
      <w:r w:rsidRPr="00D72A15">
        <w:rPr>
          <w:sz w:val="16"/>
        </w:rPr>
        <w:t xml:space="preserve">, exclusive and most favoured nation agreements, </w:t>
      </w:r>
      <w:r w:rsidRPr="00D72A15">
        <w:rPr>
          <w:rStyle w:val="StyleUnderline"/>
        </w:rPr>
        <w:t>may</w:t>
      </w:r>
      <w:r w:rsidRPr="00D72A15">
        <w:rPr>
          <w:sz w:val="16"/>
        </w:rPr>
        <w:t xml:space="preserve"> also </w:t>
      </w:r>
      <w:r w:rsidRPr="00D72A15">
        <w:rPr>
          <w:rStyle w:val="StyleUnderline"/>
        </w:rPr>
        <w:t>be appropriate</w:t>
      </w:r>
      <w:r w:rsidRPr="00D72A15">
        <w:rPr>
          <w:sz w:val="16"/>
        </w:rPr>
        <w:t>. In its draft buyer-power enforcement guidelines48 the CCSA has already highlighted that behaviour such as self-preferencing would be considered as unfair trading practice by dominant online platforms that bring together thirdparty suppliers and consumers, s</w:t>
      </w:r>
      <w:r w:rsidRPr="007C1221">
        <w:rPr>
          <w:sz w:val="16"/>
        </w:rPr>
        <w:t>uch as e-commerce platforms.</w:t>
      </w:r>
    </w:p>
    <w:p w14:paraId="4A022FEB" w14:textId="77777777" w:rsidR="000A40A7" w:rsidRPr="007C1221" w:rsidRDefault="000A40A7" w:rsidP="000A40A7">
      <w:pPr>
        <w:rPr>
          <w:sz w:val="16"/>
        </w:rPr>
      </w:pPr>
      <w:r w:rsidRPr="00511743">
        <w:rPr>
          <w:rStyle w:val="Emphasis"/>
          <w:highlight w:val="yellow"/>
        </w:rPr>
        <w:t>Developing</w:t>
      </w:r>
      <w:r w:rsidRPr="00511743">
        <w:rPr>
          <w:sz w:val="16"/>
          <w:highlight w:val="yellow"/>
        </w:rPr>
        <w:t xml:space="preserve"> </w:t>
      </w:r>
      <w:r w:rsidRPr="00511743">
        <w:rPr>
          <w:rStyle w:val="StyleUnderline"/>
          <w:highlight w:val="yellow"/>
        </w:rPr>
        <w:t>domestic firms</w:t>
      </w:r>
      <w:r w:rsidRPr="008F1F05">
        <w:rPr>
          <w:rStyle w:val="StyleUnderline"/>
        </w:rPr>
        <w:t xml:space="preserve"> to compete</w:t>
      </w:r>
      <w:r w:rsidRPr="007C1221">
        <w:rPr>
          <w:sz w:val="16"/>
        </w:rPr>
        <w:t xml:space="preserve"> in this space </w:t>
      </w:r>
      <w:r w:rsidRPr="00511743">
        <w:rPr>
          <w:rStyle w:val="StyleUnderline"/>
          <w:highlight w:val="yellow"/>
        </w:rPr>
        <w:t>is an</w:t>
      </w:r>
      <w:r w:rsidRPr="008F1F05">
        <w:rPr>
          <w:rStyle w:val="StyleUnderline"/>
        </w:rPr>
        <w:t xml:space="preserve">other </w:t>
      </w:r>
      <w:r w:rsidRPr="00511743">
        <w:rPr>
          <w:rStyle w:val="StyleUnderline"/>
          <w:highlight w:val="yellow"/>
        </w:rPr>
        <w:t>area for competition</w:t>
      </w:r>
      <w:r w:rsidRPr="007C1221">
        <w:rPr>
          <w:sz w:val="16"/>
        </w:rPr>
        <w:t xml:space="preserve"> and even industrial </w:t>
      </w:r>
      <w:r w:rsidRPr="008F1F05">
        <w:rPr>
          <w:rStyle w:val="StyleUnderline"/>
        </w:rPr>
        <w:t xml:space="preserve">policy. </w:t>
      </w:r>
      <w:r w:rsidRPr="00511743">
        <w:rPr>
          <w:rStyle w:val="StyleUnderline"/>
          <w:highlight w:val="yellow"/>
        </w:rPr>
        <w:t>Online businesses can sell products globally</w:t>
      </w:r>
      <w:r w:rsidRPr="008F1F05">
        <w:rPr>
          <w:rStyle w:val="StyleUnderline"/>
        </w:rPr>
        <w:t xml:space="preserve"> without a physical presence in the countries they service</w:t>
      </w:r>
      <w:r w:rsidRPr="007C1221">
        <w:rPr>
          <w:sz w:val="16"/>
        </w:rPr>
        <w:t xml:space="preserve">. </w:t>
      </w:r>
      <w:r w:rsidRPr="008F1F05">
        <w:rPr>
          <w:rStyle w:val="StyleUnderline"/>
        </w:rPr>
        <w:t>Such global reach</w:t>
      </w:r>
      <w:r w:rsidRPr="007C1221">
        <w:rPr>
          <w:sz w:val="16"/>
        </w:rPr>
        <w:t xml:space="preserve"> and costless replication </w:t>
      </w:r>
      <w:r w:rsidRPr="00511743">
        <w:rPr>
          <w:rStyle w:val="StyleUnderline"/>
          <w:highlight w:val="yellow"/>
        </w:rPr>
        <w:t>mean</w:t>
      </w:r>
      <w:r w:rsidRPr="007C1221">
        <w:rPr>
          <w:sz w:val="16"/>
        </w:rPr>
        <w:t xml:space="preserve"> that the </w:t>
      </w:r>
      <w:r w:rsidRPr="00511743">
        <w:rPr>
          <w:rStyle w:val="StyleUnderline"/>
          <w:highlight w:val="yellow"/>
        </w:rPr>
        <w:t xml:space="preserve">previous drivers of </w:t>
      </w:r>
      <w:r w:rsidRPr="005F33D1">
        <w:rPr>
          <w:rStyle w:val="Emphasis"/>
        </w:rPr>
        <w:t xml:space="preserve">localized </w:t>
      </w:r>
      <w:r w:rsidRPr="00511743">
        <w:rPr>
          <w:rStyle w:val="Emphasis"/>
          <w:highlight w:val="yellow"/>
        </w:rPr>
        <w:t>production</w:t>
      </w:r>
      <w:r w:rsidRPr="00511743">
        <w:rPr>
          <w:rStyle w:val="StyleUnderline"/>
          <w:highlight w:val="yellow"/>
        </w:rPr>
        <w:t xml:space="preserve"> are</w:t>
      </w:r>
      <w:r w:rsidRPr="007C1221">
        <w:rPr>
          <w:sz w:val="16"/>
        </w:rPr>
        <w:t xml:space="preserve"> frequently </w:t>
      </w:r>
      <w:r w:rsidRPr="00511743">
        <w:rPr>
          <w:rStyle w:val="Emphasis"/>
          <w:highlight w:val="yellow"/>
        </w:rPr>
        <w:t>left out</w:t>
      </w:r>
      <w:r w:rsidRPr="007C1221">
        <w:rPr>
          <w:sz w:val="16"/>
        </w:rPr>
        <w:t xml:space="preserve">. </w:t>
      </w:r>
      <w:r w:rsidRPr="008F1F05">
        <w:rPr>
          <w:rStyle w:val="StyleUnderline"/>
        </w:rPr>
        <w:t>For instance, transport costs for raw materials, import tariffs or domestic distribution all provided a rationale for a local presence. That rationale may be missing in many</w:t>
      </w:r>
      <w:r w:rsidRPr="007C1221">
        <w:rPr>
          <w:sz w:val="16"/>
        </w:rPr>
        <w:t xml:space="preserve"> (but not all) </w:t>
      </w:r>
      <w:r w:rsidRPr="008F1F05">
        <w:rPr>
          <w:rStyle w:val="Emphasis"/>
        </w:rPr>
        <w:t>future digital markets</w:t>
      </w:r>
      <w:r w:rsidRPr="007C1221">
        <w:rPr>
          <w:sz w:val="16"/>
        </w:rPr>
        <w:t xml:space="preserve">. As a </w:t>
      </w:r>
      <w:r w:rsidRPr="00D72A15">
        <w:rPr>
          <w:sz w:val="16"/>
        </w:rPr>
        <w:t xml:space="preserve">result, </w:t>
      </w:r>
      <w:r w:rsidRPr="00D72A15">
        <w:rPr>
          <w:rStyle w:val="StyleUnderline"/>
        </w:rPr>
        <w:t xml:space="preserve">the driving force of </w:t>
      </w:r>
      <w:r w:rsidRPr="00D72A15">
        <w:rPr>
          <w:rStyle w:val="Emphasis"/>
        </w:rPr>
        <w:t>innovation</w:t>
      </w:r>
      <w:r w:rsidRPr="00D72A15">
        <w:rPr>
          <w:sz w:val="16"/>
        </w:rPr>
        <w:t xml:space="preserve"> </w:t>
      </w:r>
      <w:r w:rsidRPr="00D72A15">
        <w:rPr>
          <w:rStyle w:val="StyleUnderline"/>
        </w:rPr>
        <w:t>and back-end jobs</w:t>
      </w:r>
      <w:r w:rsidRPr="00D72A15">
        <w:rPr>
          <w:sz w:val="16"/>
        </w:rPr>
        <w:t xml:space="preserve"> created by these firms </w:t>
      </w:r>
      <w:r w:rsidRPr="00D72A15">
        <w:rPr>
          <w:rStyle w:val="StyleUnderline"/>
        </w:rPr>
        <w:t xml:space="preserve">may remain in their </w:t>
      </w:r>
      <w:r w:rsidRPr="00D72A15">
        <w:rPr>
          <w:rStyle w:val="Emphasis"/>
        </w:rPr>
        <w:t>headquartered country</w:t>
      </w:r>
      <w:r w:rsidRPr="00D72A15">
        <w:rPr>
          <w:sz w:val="16"/>
        </w:rPr>
        <w:t xml:space="preserve">, </w:t>
      </w:r>
      <w:r w:rsidRPr="00D72A15">
        <w:rPr>
          <w:rStyle w:val="StyleUnderline"/>
        </w:rPr>
        <w:t xml:space="preserve">leading to even </w:t>
      </w:r>
      <w:r w:rsidRPr="00D72A15">
        <w:rPr>
          <w:rStyle w:val="Emphasis"/>
        </w:rPr>
        <w:t>greater exclusion</w:t>
      </w:r>
      <w:r w:rsidRPr="00D72A15">
        <w:rPr>
          <w:sz w:val="16"/>
        </w:rPr>
        <w:t xml:space="preserve"> </w:t>
      </w:r>
      <w:r w:rsidRPr="00D72A15">
        <w:rPr>
          <w:rStyle w:val="StyleUnderline"/>
        </w:rPr>
        <w:t>of</w:t>
      </w:r>
      <w:r w:rsidRPr="00D72A15">
        <w:rPr>
          <w:sz w:val="16"/>
        </w:rPr>
        <w:t xml:space="preserve"> </w:t>
      </w:r>
      <w:r w:rsidRPr="00D72A15">
        <w:rPr>
          <w:rStyle w:val="Emphasis"/>
        </w:rPr>
        <w:t>developing countries</w:t>
      </w:r>
      <w:r w:rsidRPr="00D72A15">
        <w:rPr>
          <w:sz w:val="16"/>
        </w:rPr>
        <w:t>. Furthermore</w:t>
      </w:r>
      <w:r w:rsidRPr="007C1221">
        <w:rPr>
          <w:sz w:val="16"/>
        </w:rPr>
        <w:t xml:space="preserve">, </w:t>
      </w:r>
      <w:r w:rsidRPr="008F1F05">
        <w:rPr>
          <w:rStyle w:val="Emphasis"/>
        </w:rPr>
        <w:t>global platforms</w:t>
      </w:r>
      <w:r w:rsidRPr="007C1221">
        <w:rPr>
          <w:sz w:val="16"/>
        </w:rPr>
        <w:t xml:space="preserve"> </w:t>
      </w:r>
      <w:r w:rsidRPr="008F1F05">
        <w:rPr>
          <w:rStyle w:val="StyleUnderline"/>
        </w:rPr>
        <w:t>may choose to shift</w:t>
      </w:r>
      <w:r w:rsidRPr="007C1221">
        <w:rPr>
          <w:sz w:val="16"/>
        </w:rPr>
        <w:t xml:space="preserve"> their </w:t>
      </w:r>
      <w:r w:rsidRPr="008F1F05">
        <w:rPr>
          <w:rStyle w:val="StyleUnderline"/>
        </w:rPr>
        <w:t xml:space="preserve">profits to </w:t>
      </w:r>
      <w:r w:rsidRPr="008F1F05">
        <w:rPr>
          <w:rStyle w:val="Emphasis"/>
        </w:rPr>
        <w:t>low-tax jurisdictions</w:t>
      </w:r>
      <w:r w:rsidRPr="007C1221">
        <w:rPr>
          <w:sz w:val="16"/>
        </w:rPr>
        <w:t xml:space="preserve"> – a strategy not necessarily viable for local platforms – </w:t>
      </w:r>
      <w:r w:rsidRPr="008F1F05">
        <w:rPr>
          <w:rStyle w:val="StyleUnderline"/>
        </w:rPr>
        <w:t>that provide</w:t>
      </w:r>
      <w:r w:rsidRPr="007C1221">
        <w:rPr>
          <w:sz w:val="16"/>
        </w:rPr>
        <w:t xml:space="preserve"> these </w:t>
      </w:r>
      <w:r w:rsidRPr="008F1F05">
        <w:rPr>
          <w:rStyle w:val="StyleUnderline"/>
        </w:rPr>
        <w:t xml:space="preserve">global firms with a significant </w:t>
      </w:r>
      <w:r w:rsidRPr="008F1F05">
        <w:rPr>
          <w:rStyle w:val="Emphasis"/>
        </w:rPr>
        <w:t>competitive advantage</w:t>
      </w:r>
      <w:r w:rsidRPr="007C1221">
        <w:rPr>
          <w:sz w:val="16"/>
        </w:rPr>
        <w:t xml:space="preserve"> </w:t>
      </w:r>
      <w:r w:rsidRPr="008F1F05">
        <w:rPr>
          <w:rStyle w:val="StyleUnderline"/>
        </w:rPr>
        <w:t>over local platforms</w:t>
      </w:r>
      <w:r w:rsidRPr="007C1221">
        <w:rPr>
          <w:sz w:val="16"/>
        </w:rPr>
        <w:t>.</w:t>
      </w:r>
    </w:p>
    <w:p w14:paraId="50F530A6" w14:textId="77777777" w:rsidR="000A40A7" w:rsidRPr="007C1221" w:rsidRDefault="000A40A7" w:rsidP="000A40A7">
      <w:pPr>
        <w:rPr>
          <w:sz w:val="16"/>
        </w:rPr>
      </w:pPr>
      <w:r w:rsidRPr="007C1221">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695827D2" w14:textId="77777777" w:rsidR="000A40A7" w:rsidRPr="007C1221" w:rsidRDefault="000A40A7" w:rsidP="000A40A7">
      <w:pPr>
        <w:rPr>
          <w:sz w:val="16"/>
        </w:rPr>
      </w:pPr>
      <w:r w:rsidRPr="007C1221">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75FC831F" w14:textId="77777777" w:rsidR="000A40A7" w:rsidRPr="007C1221" w:rsidRDefault="000A40A7" w:rsidP="000A40A7">
      <w:pPr>
        <w:rPr>
          <w:sz w:val="16"/>
        </w:rPr>
      </w:pPr>
      <w:r w:rsidRPr="007C1221">
        <w:rPr>
          <w:sz w:val="16"/>
        </w:rPr>
        <w:t>3. Data portability and interoperability</w:t>
      </w:r>
    </w:p>
    <w:p w14:paraId="733F2250" w14:textId="77777777" w:rsidR="000A40A7" w:rsidRPr="007C1221" w:rsidRDefault="000A40A7" w:rsidP="000A40A7">
      <w:pPr>
        <w:rPr>
          <w:sz w:val="16"/>
        </w:rPr>
      </w:pPr>
      <w:r w:rsidRPr="00511743">
        <w:rPr>
          <w:rStyle w:val="Emphasis"/>
          <w:highlight w:val="yellow"/>
        </w:rPr>
        <w:t>Data</w:t>
      </w:r>
      <w:r w:rsidRPr="00511743">
        <w:rPr>
          <w:sz w:val="16"/>
          <w:highlight w:val="yellow"/>
        </w:rPr>
        <w:t xml:space="preserve"> </w:t>
      </w:r>
      <w:r w:rsidRPr="00511743">
        <w:rPr>
          <w:rStyle w:val="StyleUnderline"/>
          <w:highlight w:val="yellow"/>
        </w:rPr>
        <w:t>is</w:t>
      </w:r>
      <w:r w:rsidRPr="000216D1">
        <w:rPr>
          <w:rStyle w:val="StyleUnderline"/>
        </w:rPr>
        <w:t xml:space="preserve"> seen as a source of significant</w:t>
      </w:r>
      <w:r w:rsidRPr="008F1F05">
        <w:rPr>
          <w:rStyle w:val="StyleUnderline"/>
        </w:rPr>
        <w:t xml:space="preserve"> advantage in the </w:t>
      </w:r>
      <w:r w:rsidRPr="008F1F05">
        <w:rPr>
          <w:rStyle w:val="Emphasis"/>
        </w:rPr>
        <w:t>digital age</w:t>
      </w:r>
      <w:r w:rsidRPr="007C1221">
        <w:rPr>
          <w:sz w:val="16"/>
        </w:rPr>
        <w:t xml:space="preserve">. Data is also the basis for many new and old services. While </w:t>
      </w:r>
      <w:r w:rsidRPr="008F1F05">
        <w:rPr>
          <w:rStyle w:val="StyleUnderline"/>
        </w:rPr>
        <w:t>data portability</w:t>
      </w:r>
      <w:r w:rsidRPr="007C1221">
        <w:rPr>
          <w:sz w:val="16"/>
        </w:rPr>
        <w:t xml:space="preserve"> and interoperability are </w:t>
      </w:r>
      <w:r w:rsidRPr="00511743">
        <w:rPr>
          <w:rStyle w:val="StyleUnderline"/>
          <w:highlight w:val="yellow"/>
        </w:rPr>
        <w:t>at the</w:t>
      </w:r>
      <w:r w:rsidRPr="008F1F05">
        <w:rPr>
          <w:rStyle w:val="StyleUnderline"/>
        </w:rPr>
        <w:t xml:space="preserve"> </w:t>
      </w:r>
      <w:r w:rsidRPr="00511743">
        <w:rPr>
          <w:rStyle w:val="StyleUnderline"/>
          <w:highlight w:val="yellow"/>
        </w:rPr>
        <w:t>heart of</w:t>
      </w:r>
      <w:r w:rsidRPr="008F1F05">
        <w:rPr>
          <w:rStyle w:val="StyleUnderline"/>
        </w:rPr>
        <w:t xml:space="preserve"> loosening</w:t>
      </w:r>
      <w:r w:rsidRPr="007C1221">
        <w:rPr>
          <w:sz w:val="16"/>
        </w:rPr>
        <w:t xml:space="preserve"> the </w:t>
      </w:r>
      <w:r w:rsidRPr="007C1221">
        <w:rPr>
          <w:strike/>
          <w:sz w:val="16"/>
          <w:szCs w:val="16"/>
        </w:rPr>
        <w:t>FAAGs’</w:t>
      </w:r>
      <w:r w:rsidRPr="007C1221">
        <w:t xml:space="preserve"> </w:t>
      </w:r>
      <w:r>
        <w:rPr>
          <w:rStyle w:val="Emphasis"/>
        </w:rPr>
        <w:t>[</w:t>
      </w:r>
      <w:r w:rsidRPr="00511743">
        <w:rPr>
          <w:rStyle w:val="Emphasis"/>
          <w:highlight w:val="yellow"/>
        </w:rPr>
        <w:t>GAFA’s] gatekeeper power</w:t>
      </w:r>
      <w:r w:rsidRPr="007C1221">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511743">
        <w:rPr>
          <w:rStyle w:val="Emphasis"/>
          <w:highlight w:val="yellow"/>
        </w:rPr>
        <w:t>rule changes</w:t>
      </w:r>
      <w:r w:rsidRPr="00511743">
        <w:rPr>
          <w:sz w:val="16"/>
          <w:highlight w:val="yellow"/>
        </w:rPr>
        <w:t xml:space="preserve"> </w:t>
      </w:r>
      <w:r w:rsidRPr="00511743">
        <w:rPr>
          <w:rStyle w:val="StyleUnderline"/>
          <w:highlight w:val="yellow"/>
        </w:rPr>
        <w:t>should have</w:t>
      </w:r>
      <w:r w:rsidRPr="007C1221">
        <w:rPr>
          <w:sz w:val="16"/>
        </w:rPr>
        <w:t xml:space="preserve"> broader </w:t>
      </w:r>
      <w:r w:rsidRPr="00511743">
        <w:rPr>
          <w:rStyle w:val="StyleUnderline"/>
          <w:highlight w:val="yellow"/>
        </w:rPr>
        <w:t>application in markets where incumbents fight</w:t>
      </w:r>
      <w:r w:rsidRPr="00511743">
        <w:rPr>
          <w:sz w:val="16"/>
          <w:highlight w:val="yellow"/>
        </w:rPr>
        <w:t xml:space="preserve"> </w:t>
      </w:r>
      <w:r w:rsidRPr="00511743">
        <w:rPr>
          <w:rStyle w:val="Emphasis"/>
          <w:highlight w:val="yellow"/>
        </w:rPr>
        <w:t>digital disruptors</w:t>
      </w:r>
      <w:r w:rsidRPr="007C1221">
        <w:rPr>
          <w:sz w:val="16"/>
        </w:rPr>
        <w:t xml:space="preserve">. Another benefit of </w:t>
      </w:r>
      <w:r w:rsidRPr="004855D0">
        <w:rPr>
          <w:rStyle w:val="StyleUnderline"/>
        </w:rPr>
        <w:t>a</w:t>
      </w:r>
      <w:r w:rsidRPr="007C1221">
        <w:rPr>
          <w:sz w:val="16"/>
        </w:rPr>
        <w:t xml:space="preserve"> </w:t>
      </w:r>
      <w:r w:rsidRPr="004855D0">
        <w:rPr>
          <w:rStyle w:val="Emphasis"/>
        </w:rPr>
        <w:t>proactive approach</w:t>
      </w:r>
      <w:r w:rsidRPr="007C1221">
        <w:rPr>
          <w:sz w:val="16"/>
        </w:rPr>
        <w:t xml:space="preserve"> is that it </w:t>
      </w:r>
      <w:r w:rsidRPr="004855D0">
        <w:rPr>
          <w:rStyle w:val="StyleUnderline"/>
        </w:rPr>
        <w:t>may</w:t>
      </w:r>
      <w:r w:rsidRPr="007C1221">
        <w:rPr>
          <w:sz w:val="16"/>
        </w:rPr>
        <w:t xml:space="preserve"> well </w:t>
      </w:r>
      <w:r w:rsidRPr="00511743">
        <w:rPr>
          <w:rStyle w:val="StyleUnderline"/>
          <w:highlight w:val="yellow"/>
        </w:rPr>
        <w:t>prevent</w:t>
      </w:r>
      <w:r w:rsidRPr="008F1F05">
        <w:rPr>
          <w:rStyle w:val="StyleUnderline"/>
        </w:rPr>
        <w:t xml:space="preserve"> emerging digital </w:t>
      </w:r>
      <w:r w:rsidRPr="00511743">
        <w:rPr>
          <w:rStyle w:val="StyleUnderline"/>
          <w:highlight w:val="yellow"/>
        </w:rPr>
        <w:t>markets from becoming</w:t>
      </w:r>
      <w:r w:rsidRPr="00511743">
        <w:rPr>
          <w:sz w:val="16"/>
          <w:highlight w:val="yellow"/>
        </w:rPr>
        <w:t xml:space="preserve"> </w:t>
      </w:r>
      <w:r w:rsidRPr="00511743">
        <w:rPr>
          <w:rStyle w:val="Emphasis"/>
          <w:highlight w:val="yellow"/>
        </w:rPr>
        <w:t>concentrated</w:t>
      </w:r>
      <w:r w:rsidRPr="007C1221">
        <w:rPr>
          <w:sz w:val="16"/>
        </w:rPr>
        <w:t xml:space="preserve"> </w:t>
      </w:r>
      <w:r w:rsidRPr="008F1F05">
        <w:rPr>
          <w:rStyle w:val="StyleUnderline"/>
        </w:rPr>
        <w:t>and</w:t>
      </w:r>
      <w:r w:rsidRPr="007C1221">
        <w:rPr>
          <w:sz w:val="16"/>
        </w:rPr>
        <w:t xml:space="preserve"> </w:t>
      </w:r>
      <w:r w:rsidRPr="008F1F05">
        <w:rPr>
          <w:rStyle w:val="Emphasis"/>
        </w:rPr>
        <w:t>less inclusive</w:t>
      </w:r>
      <w:r w:rsidRPr="007C1221">
        <w:rPr>
          <w:sz w:val="16"/>
        </w:rPr>
        <w:t xml:space="preserve"> over time. A </w:t>
      </w:r>
      <w:r w:rsidRPr="008F1F05">
        <w:rPr>
          <w:rStyle w:val="StyleUnderline"/>
        </w:rPr>
        <w:t>potential advantage of developing countries is</w:t>
      </w:r>
      <w:r w:rsidRPr="007C1221">
        <w:rPr>
          <w:sz w:val="16"/>
        </w:rPr>
        <w:t xml:space="preserve"> that </w:t>
      </w:r>
      <w:r w:rsidRPr="008F1F05">
        <w:rPr>
          <w:rStyle w:val="StyleUnderline"/>
        </w:rPr>
        <w:t>some</w:t>
      </w:r>
      <w:r w:rsidRPr="007C1221">
        <w:rPr>
          <w:sz w:val="16"/>
        </w:rPr>
        <w:t xml:space="preserve"> of these </w:t>
      </w:r>
      <w:r w:rsidRPr="008F1F05">
        <w:rPr>
          <w:rStyle w:val="StyleUnderline"/>
        </w:rPr>
        <w:t xml:space="preserve">digital markets are not as well developed, or there is still scope for new entry and </w:t>
      </w:r>
      <w:r w:rsidRPr="008F1F05">
        <w:rPr>
          <w:rStyle w:val="Emphasis"/>
        </w:rPr>
        <w:t>market growth</w:t>
      </w:r>
      <w:r w:rsidRPr="007C1221">
        <w:rPr>
          <w:sz w:val="16"/>
        </w:rPr>
        <w:t xml:space="preserve"> </w:t>
      </w:r>
      <w:r w:rsidRPr="008F1F05">
        <w:rPr>
          <w:rStyle w:val="StyleUnderline"/>
        </w:rPr>
        <w:t>as a large part of the population is not yet connected</w:t>
      </w:r>
      <w:r w:rsidRPr="007C1221">
        <w:rPr>
          <w:sz w:val="16"/>
        </w:rPr>
        <w:t xml:space="preserve">. This means that </w:t>
      </w:r>
      <w:r w:rsidRPr="008F1F05">
        <w:rPr>
          <w:rStyle w:val="StyleUnderline"/>
        </w:rPr>
        <w:t xml:space="preserve">there is still space to keep these markets </w:t>
      </w:r>
      <w:r w:rsidRPr="008F1F05">
        <w:rPr>
          <w:rStyle w:val="Emphasis"/>
        </w:rPr>
        <w:t>competitive</w:t>
      </w:r>
      <w:r w:rsidRPr="007C1221">
        <w:rPr>
          <w:sz w:val="16"/>
        </w:rPr>
        <w:t xml:space="preserve"> </w:t>
      </w:r>
      <w:r w:rsidRPr="008F1F05">
        <w:rPr>
          <w:rStyle w:val="StyleUnderline"/>
        </w:rPr>
        <w:t>and not have the difficult task</w:t>
      </w:r>
      <w:r w:rsidRPr="007C1221">
        <w:rPr>
          <w:sz w:val="16"/>
        </w:rPr>
        <w:t xml:space="preserve"> of either </w:t>
      </w:r>
      <w:r w:rsidRPr="008F1F05">
        <w:rPr>
          <w:rStyle w:val="StyleUnderline"/>
        </w:rPr>
        <w:t>regulating</w:t>
      </w:r>
      <w:r w:rsidRPr="007C1221">
        <w:rPr>
          <w:sz w:val="16"/>
        </w:rPr>
        <w:t xml:space="preserve"> </w:t>
      </w:r>
      <w:r w:rsidRPr="008F1F05">
        <w:rPr>
          <w:rStyle w:val="Emphasis"/>
        </w:rPr>
        <w:t>entrenched monopolists</w:t>
      </w:r>
      <w:r w:rsidRPr="007C1221">
        <w:rPr>
          <w:sz w:val="16"/>
        </w:rPr>
        <w:t xml:space="preserve"> or seeking to develop entrants in their presence. After all, </w:t>
      </w:r>
      <w:r w:rsidRPr="00511743">
        <w:rPr>
          <w:rStyle w:val="StyleUnderline"/>
          <w:highlight w:val="yellow"/>
        </w:rPr>
        <w:t>if there is one lesson</w:t>
      </w:r>
      <w:r w:rsidRPr="008F1F05">
        <w:rPr>
          <w:rStyle w:val="StyleUnderline"/>
        </w:rPr>
        <w:t xml:space="preserve"> for </w:t>
      </w:r>
      <w:r w:rsidRPr="008F1F05">
        <w:rPr>
          <w:rStyle w:val="Emphasis"/>
        </w:rPr>
        <w:t>competition policy</w:t>
      </w:r>
      <w:r w:rsidRPr="007C1221">
        <w:rPr>
          <w:sz w:val="16"/>
        </w:rPr>
        <w:t xml:space="preserve"> </w:t>
      </w:r>
      <w:r w:rsidRPr="00511743">
        <w:rPr>
          <w:rStyle w:val="StyleUnderline"/>
          <w:highlight w:val="yellow"/>
        </w:rPr>
        <w:t>from</w:t>
      </w:r>
      <w:r w:rsidRPr="008F1F05">
        <w:rPr>
          <w:rStyle w:val="StyleUnderline"/>
        </w:rPr>
        <w:t xml:space="preserve"> the </w:t>
      </w:r>
      <w:r w:rsidRPr="007C1221">
        <w:rPr>
          <w:strike/>
          <w:sz w:val="16"/>
          <w:szCs w:val="16"/>
        </w:rPr>
        <w:t>FAAGs’</w:t>
      </w:r>
      <w:r w:rsidRPr="007C1221">
        <w:t xml:space="preserve"> </w:t>
      </w:r>
      <w:r>
        <w:rPr>
          <w:rStyle w:val="Emphasis"/>
        </w:rPr>
        <w:t>[</w:t>
      </w:r>
      <w:r w:rsidRPr="00511743">
        <w:rPr>
          <w:rStyle w:val="Emphasis"/>
          <w:highlight w:val="yellow"/>
        </w:rPr>
        <w:t>GAFA’s]</w:t>
      </w:r>
      <w:r w:rsidRPr="00511743">
        <w:rPr>
          <w:highlight w:val="yellow"/>
        </w:rPr>
        <w:t xml:space="preserve"> </w:t>
      </w:r>
      <w:r w:rsidRPr="00511743">
        <w:rPr>
          <w:rStyle w:val="StyleUnderline"/>
          <w:highlight w:val="yellow"/>
        </w:rPr>
        <w:t>debate</w:t>
      </w:r>
      <w:r w:rsidRPr="008F1F05">
        <w:rPr>
          <w:rStyle w:val="StyleUnderline"/>
        </w:rPr>
        <w:t xml:space="preserve">, it is that </w:t>
      </w:r>
      <w:r w:rsidRPr="00511743">
        <w:rPr>
          <w:rStyle w:val="StyleUnderline"/>
          <w:highlight w:val="yellow"/>
        </w:rPr>
        <w:t>it is</w:t>
      </w:r>
      <w:r w:rsidRPr="008F1F05">
        <w:rPr>
          <w:rStyle w:val="StyleUnderline"/>
        </w:rPr>
        <w:t xml:space="preserve"> </w:t>
      </w:r>
      <w:r w:rsidRPr="008F1F05">
        <w:rPr>
          <w:rStyle w:val="Emphasis"/>
        </w:rPr>
        <w:t xml:space="preserve">extremely </w:t>
      </w:r>
      <w:r w:rsidRPr="00511743">
        <w:rPr>
          <w:rStyle w:val="Emphasis"/>
          <w:highlight w:val="yellow"/>
        </w:rPr>
        <w:t>hard</w:t>
      </w:r>
      <w:r w:rsidRPr="00511743">
        <w:rPr>
          <w:sz w:val="16"/>
          <w:highlight w:val="yellow"/>
        </w:rPr>
        <w:t xml:space="preserve"> </w:t>
      </w:r>
      <w:r w:rsidRPr="00511743">
        <w:rPr>
          <w:rStyle w:val="StyleUnderline"/>
          <w:highlight w:val="yellow"/>
        </w:rPr>
        <w:t>to</w:t>
      </w:r>
      <w:r w:rsidRPr="008F1F05">
        <w:rPr>
          <w:rStyle w:val="StyleUnderline"/>
        </w:rPr>
        <w:t xml:space="preserve"> </w:t>
      </w:r>
      <w:r w:rsidRPr="00511743">
        <w:rPr>
          <w:rStyle w:val="Emphasis"/>
          <w:highlight w:val="yellow"/>
        </w:rPr>
        <w:t>address</w:t>
      </w:r>
      <w:r w:rsidRPr="008F1F05">
        <w:rPr>
          <w:rStyle w:val="Emphasis"/>
        </w:rPr>
        <w:t xml:space="preserve"> economic </w:t>
      </w:r>
      <w:r w:rsidRPr="00511743">
        <w:rPr>
          <w:rStyle w:val="Emphasis"/>
          <w:highlight w:val="yellow"/>
        </w:rPr>
        <w:t>power</w:t>
      </w:r>
      <w:r w:rsidRPr="00511743">
        <w:rPr>
          <w:sz w:val="16"/>
          <w:highlight w:val="yellow"/>
        </w:rPr>
        <w:t xml:space="preserve"> </w:t>
      </w:r>
      <w:r w:rsidRPr="00511743">
        <w:rPr>
          <w:rStyle w:val="StyleUnderline"/>
          <w:highlight w:val="yellow"/>
        </w:rPr>
        <w:t xml:space="preserve">once it is </w:t>
      </w:r>
      <w:r w:rsidRPr="00511743">
        <w:rPr>
          <w:rStyle w:val="Emphasis"/>
          <w:highlight w:val="yellow"/>
        </w:rPr>
        <w:t>in place</w:t>
      </w:r>
      <w:r w:rsidRPr="007C1221">
        <w:rPr>
          <w:sz w:val="16"/>
        </w:rPr>
        <w:t xml:space="preserve">, </w:t>
      </w:r>
      <w:r w:rsidRPr="008F1F05">
        <w:rPr>
          <w:rStyle w:val="StyleUnderline"/>
        </w:rPr>
        <w:t xml:space="preserve">especially </w:t>
      </w:r>
      <w:r w:rsidRPr="00511743">
        <w:rPr>
          <w:rStyle w:val="StyleUnderline"/>
          <w:highlight w:val="yellow"/>
        </w:rPr>
        <w:t xml:space="preserve">for a </w:t>
      </w:r>
      <w:r w:rsidRPr="00511743">
        <w:rPr>
          <w:rStyle w:val="Emphasis"/>
          <w:highlight w:val="yellow"/>
        </w:rPr>
        <w:t>competition regulator</w:t>
      </w:r>
      <w:r w:rsidRPr="007C1221">
        <w:rPr>
          <w:sz w:val="16"/>
        </w:rPr>
        <w:t xml:space="preserve"> in a developing country.</w:t>
      </w:r>
    </w:p>
    <w:p w14:paraId="58144030" w14:textId="77777777" w:rsidR="000A40A7" w:rsidRPr="007C1221" w:rsidRDefault="000A40A7" w:rsidP="000A40A7">
      <w:pPr>
        <w:rPr>
          <w:sz w:val="16"/>
        </w:rPr>
      </w:pPr>
      <w:r w:rsidRPr="007C1221">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511743">
        <w:rPr>
          <w:rStyle w:val="Emphasis"/>
          <w:highlight w:val="yellow"/>
        </w:rPr>
        <w:t>Limiting</w:t>
      </w:r>
      <w:r w:rsidRPr="00127B88">
        <w:rPr>
          <w:rStyle w:val="Emphasis"/>
        </w:rPr>
        <w:t xml:space="preserve"> large </w:t>
      </w:r>
      <w:r w:rsidRPr="00511743">
        <w:rPr>
          <w:rStyle w:val="Emphasis"/>
          <w:highlight w:val="yellow"/>
        </w:rPr>
        <w:t>platforms from selling in competition with those that access consumers through them</w:t>
      </w:r>
      <w:r w:rsidRPr="00511743">
        <w:rPr>
          <w:rStyle w:val="StyleUnderline"/>
          <w:highlight w:val="yellow"/>
        </w:rPr>
        <w:t xml:space="preserve"> might be</w:t>
      </w:r>
      <w:r w:rsidRPr="007C1221">
        <w:rPr>
          <w:sz w:val="16"/>
        </w:rPr>
        <w:t xml:space="preserve"> another </w:t>
      </w:r>
      <w:r w:rsidRPr="00511743">
        <w:rPr>
          <w:rStyle w:val="StyleUnderline"/>
          <w:highlight w:val="yellow"/>
        </w:rPr>
        <w:t>area for consideration</w:t>
      </w:r>
      <w:r w:rsidRPr="007C1221">
        <w:rPr>
          <w:sz w:val="16"/>
        </w:rPr>
        <w:t>.51</w:t>
      </w:r>
    </w:p>
    <w:p w14:paraId="1BEF4549" w14:textId="77777777" w:rsidR="000A40A7" w:rsidRPr="00CB7FB6" w:rsidRDefault="000A40A7" w:rsidP="000A40A7">
      <w:pPr>
        <w:pStyle w:val="Heading4"/>
      </w:pPr>
      <w:r w:rsidRPr="00CB7FB6">
        <w:t>The United States must</w:t>
      </w:r>
      <w:r>
        <w:t xml:space="preserve"> apply </w:t>
      </w:r>
      <w:r w:rsidRPr="005A7CE3">
        <w:rPr>
          <w:u w:val="single"/>
        </w:rPr>
        <w:t>structural separations</w:t>
      </w:r>
      <w:r>
        <w:t xml:space="preserve"> to platforms competing with commerce </w:t>
      </w:r>
      <w:r w:rsidRPr="005A7CE3">
        <w:rPr>
          <w:u w:val="single"/>
        </w:rPr>
        <w:t>internationally</w:t>
      </w:r>
      <w:r>
        <w:t xml:space="preserve"> – the Global South overwhelmingly lacks the </w:t>
      </w:r>
      <w:r w:rsidRPr="005A7CE3">
        <w:rPr>
          <w:u w:val="single"/>
        </w:rPr>
        <w:t>institutional capacity</w:t>
      </w:r>
      <w:r>
        <w:t xml:space="preserve"> to police platforms on their own.  </w:t>
      </w:r>
    </w:p>
    <w:p w14:paraId="4541BED0" w14:textId="77777777" w:rsidR="000A40A7" w:rsidRPr="00CB7FB6" w:rsidRDefault="000A40A7" w:rsidP="000A40A7">
      <w:r w:rsidRPr="00CB7FB6">
        <w:rPr>
          <w:rStyle w:val="Style13ptBold"/>
        </w:rPr>
        <w:t>Gurumurthy</w:t>
      </w:r>
      <w:r>
        <w:rPr>
          <w:rStyle w:val="Style13ptBold"/>
        </w:rPr>
        <w:t xml:space="preserve"> </w:t>
      </w:r>
      <w:r w:rsidRPr="00CB7FB6">
        <w:rPr>
          <w:rStyle w:val="Style13ptBold"/>
        </w:rPr>
        <w:t>’19</w:t>
      </w:r>
      <w:r>
        <w:t xml:space="preserve"> [Anita et al; Executive Director of IfTC and Expert Advisor for the UN Secretary General; “PLATFORM PLANET DEVELOPMENT IN THE INTELLIGENCE ECONOMY”; </w:t>
      </w:r>
      <w:hyperlink r:id="rId7" w:history="1">
        <w:r w:rsidRPr="00BA56CA">
          <w:rPr>
            <w:rStyle w:val="Hyperlink"/>
          </w:rPr>
          <w:t>https://itforchange.net/platformpolitics/wp-content/uploads/2019/06/Platform-Planet-Development-in-the-Intelligence-Economy_ITfC_2019.pdf</w:t>
        </w:r>
      </w:hyperlink>
      <w:r w:rsidRPr="00CB7FB6">
        <w:t>; AS]</w:t>
      </w:r>
    </w:p>
    <w:p w14:paraId="0641FB5F" w14:textId="77777777" w:rsidR="000A40A7" w:rsidRPr="007C1221" w:rsidRDefault="000A40A7" w:rsidP="000A40A7">
      <w:pPr>
        <w:rPr>
          <w:sz w:val="16"/>
        </w:rPr>
      </w:pPr>
      <w:r w:rsidRPr="007C1221">
        <w:rPr>
          <w:sz w:val="16"/>
        </w:rPr>
        <w:t>Platform governance: the way forward</w:t>
      </w:r>
    </w:p>
    <w:p w14:paraId="2C551BC4" w14:textId="77777777" w:rsidR="000A40A7" w:rsidRPr="007C1221" w:rsidRDefault="000A40A7" w:rsidP="000A40A7">
      <w:pPr>
        <w:rPr>
          <w:sz w:val="16"/>
        </w:rPr>
      </w:pPr>
      <w:r w:rsidRPr="00511743">
        <w:rPr>
          <w:rStyle w:val="StyleUnderline"/>
          <w:highlight w:val="yellow"/>
        </w:rPr>
        <w:t xml:space="preserve">Platform governance is </w:t>
      </w:r>
      <w:r w:rsidRPr="005F33D1">
        <w:rPr>
          <w:rStyle w:val="StyleUnderline"/>
        </w:rPr>
        <w:t xml:space="preserve">an </w:t>
      </w:r>
      <w:r w:rsidRPr="005F33D1">
        <w:rPr>
          <w:rStyle w:val="Emphasis"/>
        </w:rPr>
        <w:t xml:space="preserve">overarching </w:t>
      </w:r>
      <w:r w:rsidRPr="00511743">
        <w:rPr>
          <w:rStyle w:val="Emphasis"/>
          <w:highlight w:val="yellow"/>
        </w:rPr>
        <w:t>development policy</w:t>
      </w:r>
      <w:r w:rsidRPr="007C1221">
        <w:rPr>
          <w:sz w:val="16"/>
        </w:rPr>
        <w:t xml:space="preserve"> challenge of our times, not just a narrow technology policy issue. A plan</w:t>
      </w:r>
      <w:r w:rsidRPr="00127B88">
        <w:rPr>
          <w:rStyle w:val="StyleUnderline"/>
        </w:rPr>
        <w:t xml:space="preserve">etwide </w:t>
      </w:r>
      <w:r w:rsidRPr="00127B88">
        <w:rPr>
          <w:rStyle w:val="Emphasis"/>
        </w:rPr>
        <w:t>restructuring</w:t>
      </w:r>
      <w:r w:rsidRPr="007C1221">
        <w:rPr>
          <w:sz w:val="16"/>
        </w:rPr>
        <w:t xml:space="preserve"> </w:t>
      </w:r>
      <w:r w:rsidRPr="006C455D">
        <w:rPr>
          <w:rStyle w:val="StyleUnderline"/>
        </w:rPr>
        <w:t>of economic ecosystems by digital platforms has triggered</w:t>
      </w:r>
      <w:r w:rsidRPr="007C1221">
        <w:rPr>
          <w:sz w:val="16"/>
        </w:rPr>
        <w:t xml:space="preserve"> new </w:t>
      </w:r>
      <w:r w:rsidRPr="006C455D">
        <w:rPr>
          <w:rStyle w:val="StyleUnderline"/>
        </w:rPr>
        <w:t xml:space="preserve">contestations over socio-structural relations and </w:t>
      </w:r>
      <w:r w:rsidRPr="006C455D">
        <w:rPr>
          <w:rStyle w:val="Emphasis"/>
        </w:rPr>
        <w:t>geopolitical power</w:t>
      </w:r>
      <w:r w:rsidRPr="007C1221">
        <w:rPr>
          <w:sz w:val="16"/>
        </w:rPr>
        <w:t xml:space="preserve">. </w:t>
      </w:r>
      <w:r w:rsidRPr="006C455D">
        <w:rPr>
          <w:rStyle w:val="StyleUnderline"/>
        </w:rPr>
        <w:t xml:space="preserve">This calls for a </w:t>
      </w:r>
      <w:r w:rsidRPr="006C455D">
        <w:rPr>
          <w:rStyle w:val="Emphasis"/>
        </w:rPr>
        <w:t>cohesive policy response</w:t>
      </w:r>
      <w:r w:rsidRPr="007C1221">
        <w:rPr>
          <w:sz w:val="16"/>
        </w:rPr>
        <w:t xml:space="preserve"> </w:t>
      </w:r>
      <w:r w:rsidRPr="006C455D">
        <w:rPr>
          <w:rStyle w:val="StyleUnderline"/>
        </w:rPr>
        <w:t>that can</w:t>
      </w:r>
      <w:r w:rsidRPr="007C1221">
        <w:rPr>
          <w:sz w:val="16"/>
        </w:rPr>
        <w:t xml:space="preserve"> adequately and appropriately </w:t>
      </w:r>
      <w:r w:rsidRPr="006C455D">
        <w:rPr>
          <w:rStyle w:val="StyleUnderline"/>
        </w:rPr>
        <w:t>reorient the platform</w:t>
      </w:r>
      <w:r w:rsidRPr="007C1221">
        <w:rPr>
          <w:sz w:val="16"/>
        </w:rPr>
        <w:t xml:space="preserve"> mode of economic organization </w:t>
      </w:r>
      <w:r w:rsidRPr="006C455D">
        <w:rPr>
          <w:rStyle w:val="StyleUnderline"/>
        </w:rPr>
        <w:t>towards</w:t>
      </w:r>
      <w:r w:rsidRPr="007C1221">
        <w:rPr>
          <w:sz w:val="16"/>
        </w:rPr>
        <w:t xml:space="preserve"> a more </w:t>
      </w:r>
      <w:r w:rsidRPr="006C455D">
        <w:rPr>
          <w:rStyle w:val="Emphasis"/>
        </w:rPr>
        <w:t>equitable distribution</w:t>
      </w:r>
      <w:r w:rsidRPr="007C1221">
        <w:rPr>
          <w:sz w:val="16"/>
        </w:rPr>
        <w:t xml:space="preserve"> of the efficiencies of intelligence scale economies. </w:t>
      </w:r>
      <w:r w:rsidRPr="006C455D">
        <w:rPr>
          <w:rStyle w:val="StyleUnderline"/>
        </w:rPr>
        <w:t xml:space="preserve">Such a policy approach also needs to be </w:t>
      </w:r>
      <w:r w:rsidRPr="006C455D">
        <w:rPr>
          <w:rStyle w:val="Emphasis"/>
        </w:rPr>
        <w:t>multi-scalar</w:t>
      </w:r>
      <w:r w:rsidRPr="007C1221">
        <w:rPr>
          <w:sz w:val="16"/>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58170724" w14:textId="77777777" w:rsidR="000A40A7" w:rsidRPr="007C1221" w:rsidRDefault="000A40A7" w:rsidP="000A40A7">
      <w:pPr>
        <w:rPr>
          <w:sz w:val="16"/>
        </w:rPr>
      </w:pPr>
      <w:r w:rsidRPr="007C1221">
        <w:rPr>
          <w:sz w:val="16"/>
        </w:rPr>
        <w:t>4.1 Governance challenges in the platform economy</w:t>
      </w:r>
    </w:p>
    <w:p w14:paraId="0679E139" w14:textId="77777777" w:rsidR="000A40A7" w:rsidRPr="007C1221" w:rsidRDefault="000A40A7" w:rsidP="000A40A7">
      <w:pPr>
        <w:rPr>
          <w:sz w:val="16"/>
        </w:rPr>
      </w:pPr>
      <w:r w:rsidRPr="007C1221">
        <w:rPr>
          <w:sz w:val="16"/>
        </w:rPr>
        <w:t xml:space="preserve">a) Old laws don’t work: Most </w:t>
      </w:r>
      <w:r w:rsidRPr="00511743">
        <w:rPr>
          <w:rStyle w:val="StyleUnderline"/>
          <w:highlight w:val="yellow"/>
        </w:rPr>
        <w:t xml:space="preserve">countries in the </w:t>
      </w:r>
      <w:r w:rsidRPr="00511743">
        <w:rPr>
          <w:rStyle w:val="Emphasis"/>
          <w:highlight w:val="yellow"/>
        </w:rPr>
        <w:t>Global South</w:t>
      </w:r>
      <w:r w:rsidRPr="00511743">
        <w:rPr>
          <w:sz w:val="16"/>
          <w:highlight w:val="yellow"/>
        </w:rPr>
        <w:t xml:space="preserve"> </w:t>
      </w:r>
      <w:r w:rsidRPr="00511743">
        <w:rPr>
          <w:rStyle w:val="StyleUnderline"/>
          <w:highlight w:val="yellow"/>
        </w:rPr>
        <w:t xml:space="preserve">lack </w:t>
      </w:r>
      <w:r w:rsidRPr="005F33D1">
        <w:rPr>
          <w:rStyle w:val="Emphasis"/>
        </w:rPr>
        <w:t xml:space="preserve">legislative </w:t>
      </w:r>
      <w:r w:rsidRPr="00511743">
        <w:rPr>
          <w:rStyle w:val="Emphasis"/>
          <w:highlight w:val="yellow"/>
        </w:rPr>
        <w:t>frameworks</w:t>
      </w:r>
      <w:r w:rsidRPr="00511743">
        <w:rPr>
          <w:sz w:val="16"/>
          <w:highlight w:val="yellow"/>
        </w:rPr>
        <w:t xml:space="preserve"> </w:t>
      </w:r>
      <w:r w:rsidRPr="00511743">
        <w:rPr>
          <w:rStyle w:val="StyleUnderline"/>
          <w:highlight w:val="yellow"/>
        </w:rPr>
        <w:t>that address</w:t>
      </w:r>
      <w:r w:rsidRPr="007C1221">
        <w:rPr>
          <w:sz w:val="16"/>
        </w:rPr>
        <w:t xml:space="preserve"> the rights and development implications of </w:t>
      </w:r>
      <w:r w:rsidRPr="00511743">
        <w:rPr>
          <w:rStyle w:val="Emphasis"/>
          <w:highlight w:val="yellow"/>
        </w:rPr>
        <w:t>platformization</w:t>
      </w:r>
      <w:r w:rsidRPr="007C1221">
        <w:rPr>
          <w:sz w:val="16"/>
        </w:rPr>
        <w:t xml:space="preserve"> trends. For example, as we found, </w:t>
      </w:r>
      <w:r w:rsidRPr="00511743">
        <w:rPr>
          <w:rStyle w:val="StyleUnderline"/>
          <w:highlight w:val="yellow"/>
        </w:rPr>
        <w:t>individuals</w:t>
      </w:r>
      <w:r w:rsidRPr="007C1221">
        <w:rPr>
          <w:sz w:val="16"/>
        </w:rPr>
        <w:t xml:space="preserve"> engaged </w:t>
      </w:r>
      <w:r w:rsidRPr="00511743">
        <w:rPr>
          <w:rStyle w:val="StyleUnderline"/>
          <w:highlight w:val="yellow"/>
        </w:rPr>
        <w:t>in platform</w:t>
      </w:r>
      <w:r w:rsidRPr="005F33D1">
        <w:rPr>
          <w:rStyle w:val="StyleUnderline"/>
        </w:rPr>
        <w:t xml:space="preserve">-mediated </w:t>
      </w:r>
      <w:r w:rsidRPr="00511743">
        <w:rPr>
          <w:rStyle w:val="StyleUnderline"/>
          <w:highlight w:val="yellow"/>
        </w:rPr>
        <w:t>service work across different sectors</w:t>
      </w:r>
      <w:r w:rsidRPr="007C1221">
        <w:rPr>
          <w:sz w:val="16"/>
        </w:rPr>
        <w:t xml:space="preserve"> – domestic work </w:t>
      </w:r>
      <w:r w:rsidRPr="006C455D">
        <w:rPr>
          <w:rStyle w:val="StyleUnderline"/>
        </w:rPr>
        <w:t>in</w:t>
      </w:r>
      <w:r w:rsidRPr="007C1221">
        <w:rPr>
          <w:sz w:val="16"/>
        </w:rPr>
        <w:t xml:space="preserve"> the </w:t>
      </w:r>
      <w:r w:rsidRPr="006C455D">
        <w:rPr>
          <w:rStyle w:val="Emphasis"/>
        </w:rPr>
        <w:t>Philippines</w:t>
      </w:r>
      <w:r w:rsidRPr="007C1221">
        <w:rPr>
          <w:sz w:val="16"/>
        </w:rPr>
        <w:t xml:space="preserve">, tourism in </w:t>
      </w:r>
      <w:r w:rsidRPr="006C455D">
        <w:rPr>
          <w:rStyle w:val="Emphasis"/>
        </w:rPr>
        <w:t>Indonesia</w:t>
      </w:r>
      <w:r w:rsidRPr="007C1221">
        <w:rPr>
          <w:sz w:val="16"/>
        </w:rPr>
        <w:t xml:space="preserve">, and transportation in </w:t>
      </w:r>
      <w:r w:rsidRPr="006C455D">
        <w:rPr>
          <w:rStyle w:val="Emphasis"/>
        </w:rPr>
        <w:t>South Africa</w:t>
      </w:r>
      <w:r w:rsidRPr="007C1221">
        <w:rPr>
          <w:sz w:val="16"/>
        </w:rPr>
        <w:t xml:space="preserve"> – </w:t>
      </w:r>
      <w:r w:rsidRPr="006C455D">
        <w:rPr>
          <w:rStyle w:val="StyleUnderline"/>
        </w:rPr>
        <w:t>are not covered</w:t>
      </w:r>
      <w:r w:rsidRPr="007C1221">
        <w:rPr>
          <w:sz w:val="16"/>
        </w:rPr>
        <w:t xml:space="preserve"> under pre-existing labor laws (Barrameda et al., 2019; Bentley &amp; Maharika, 2019; Mare et al., 2019). Similarly, </w:t>
      </w:r>
      <w:r w:rsidRPr="00D72A15">
        <w:rPr>
          <w:sz w:val="16"/>
        </w:rPr>
        <w:t xml:space="preserve">the </w:t>
      </w:r>
      <w:r w:rsidRPr="00D72A15">
        <w:rPr>
          <w:rStyle w:val="StyleUnderline"/>
        </w:rPr>
        <w:t>interests of small and medium enterprises</w:t>
      </w:r>
      <w:r w:rsidRPr="00D72A15">
        <w:rPr>
          <w:sz w:val="16"/>
        </w:rPr>
        <w:t xml:space="preserve"> and consumers </w:t>
      </w:r>
      <w:r w:rsidRPr="00D72A15">
        <w:rPr>
          <w:rStyle w:val="StyleUnderline"/>
        </w:rPr>
        <w:t xml:space="preserve">are not adequately protected against </w:t>
      </w:r>
      <w:r w:rsidRPr="00D72A15">
        <w:rPr>
          <w:rStyle w:val="Emphasis"/>
        </w:rPr>
        <w:t>unfair trade practices</w:t>
      </w:r>
      <w:r w:rsidRPr="00D72A15">
        <w:rPr>
          <w:sz w:val="16"/>
        </w:rPr>
        <w:t xml:space="preserve"> </w:t>
      </w:r>
      <w:r w:rsidRPr="00127B88">
        <w:rPr>
          <w:rStyle w:val="StyleUnderline"/>
        </w:rPr>
        <w:t>of</w:t>
      </w:r>
      <w:r w:rsidRPr="006C455D">
        <w:rPr>
          <w:rStyle w:val="StyleUnderline"/>
        </w:rPr>
        <w:t xml:space="preserve"> </w:t>
      </w:r>
      <w:r w:rsidRPr="006C455D">
        <w:rPr>
          <w:rStyle w:val="Emphasis"/>
        </w:rPr>
        <w:t>platform companies</w:t>
      </w:r>
      <w:r w:rsidRPr="007C1221">
        <w:rPr>
          <w:sz w:val="16"/>
        </w:rPr>
        <w:t xml:space="preserve"> </w:t>
      </w:r>
      <w:r w:rsidRPr="006C455D">
        <w:rPr>
          <w:rStyle w:val="StyleUnderline"/>
        </w:rPr>
        <w:t xml:space="preserve">in emerging </w:t>
      </w:r>
      <w:r w:rsidRPr="006C455D">
        <w:rPr>
          <w:rStyle w:val="Emphasis"/>
        </w:rPr>
        <w:t>digital commerce markets</w:t>
      </w:r>
      <w:r w:rsidRPr="007C1221">
        <w:rPr>
          <w:sz w:val="16"/>
        </w:rPr>
        <w:t xml:space="preserve"> </w:t>
      </w:r>
      <w:r w:rsidRPr="006C455D">
        <w:rPr>
          <w:rStyle w:val="StyleUnderline"/>
        </w:rPr>
        <w:t xml:space="preserve">such as </w:t>
      </w:r>
      <w:r w:rsidRPr="006C455D">
        <w:rPr>
          <w:rStyle w:val="Emphasis"/>
        </w:rPr>
        <w:t>Nigeria</w:t>
      </w:r>
      <w:r w:rsidRPr="007C1221">
        <w:rPr>
          <w:sz w:val="16"/>
        </w:rPr>
        <w:t xml:space="preserve"> (Nuruddeen et al., 2018). Even developed countries with legal-institutional frameworks for human rights enforcement and corporate accountability – such as </w:t>
      </w:r>
      <w:r w:rsidRPr="00511743">
        <w:rPr>
          <w:rStyle w:val="Emphasis"/>
          <w:highlight w:val="yellow"/>
        </w:rPr>
        <w:t xml:space="preserve">EU </w:t>
      </w:r>
      <w:r w:rsidRPr="005F33D1">
        <w:rPr>
          <w:rStyle w:val="Emphasis"/>
        </w:rPr>
        <w:t>member states</w:t>
      </w:r>
      <w:r w:rsidRPr="007C1221">
        <w:rPr>
          <w:sz w:val="16"/>
        </w:rPr>
        <w:t xml:space="preserve"> – </w:t>
      </w:r>
      <w:r w:rsidRPr="00511743">
        <w:rPr>
          <w:rStyle w:val="StyleUnderline"/>
          <w:highlight w:val="yellow"/>
        </w:rPr>
        <w:t>face difficulties</w:t>
      </w:r>
      <w:r w:rsidRPr="00511743">
        <w:rPr>
          <w:sz w:val="16"/>
          <w:highlight w:val="yellow"/>
        </w:rPr>
        <w:t xml:space="preserve"> </w:t>
      </w:r>
      <w:r w:rsidRPr="007C1221">
        <w:rPr>
          <w:sz w:val="16"/>
        </w:rPr>
        <w:t xml:space="preserve">in </w:t>
      </w:r>
      <w:r w:rsidRPr="00127B88">
        <w:rPr>
          <w:rStyle w:val="StyleUnderline"/>
        </w:rPr>
        <w:t>coping</w:t>
      </w:r>
      <w:r w:rsidRPr="006C455D">
        <w:rPr>
          <w:rStyle w:val="StyleUnderline"/>
        </w:rPr>
        <w:t xml:space="preserve"> </w:t>
      </w:r>
      <w:r w:rsidRPr="00511743">
        <w:rPr>
          <w:rStyle w:val="StyleUnderline"/>
          <w:highlight w:val="yellow"/>
        </w:rPr>
        <w:t>with</w:t>
      </w:r>
      <w:r w:rsidRPr="007C1221">
        <w:rPr>
          <w:sz w:val="16"/>
        </w:rPr>
        <w:t xml:space="preserve"> the ongoing </w:t>
      </w:r>
      <w:r w:rsidRPr="00511743">
        <w:rPr>
          <w:rStyle w:val="Emphasis"/>
          <w:highlight w:val="yellow"/>
        </w:rPr>
        <w:t>digital disruption</w:t>
      </w:r>
      <w:r w:rsidRPr="006C455D">
        <w:rPr>
          <w:rStyle w:val="StyleUnderline"/>
        </w:rPr>
        <w:t>. In France and Belgium</w:t>
      </w:r>
      <w:r w:rsidRPr="007C1221">
        <w:rPr>
          <w:sz w:val="16"/>
        </w:rPr>
        <w:t xml:space="preserve">, </w:t>
      </w:r>
      <w:r w:rsidRPr="005F33D1">
        <w:rPr>
          <w:sz w:val="16"/>
        </w:rPr>
        <w:t xml:space="preserve">robust </w:t>
      </w:r>
      <w:r w:rsidRPr="005F33D1">
        <w:rPr>
          <w:rStyle w:val="StyleUnderline"/>
        </w:rPr>
        <w:t xml:space="preserve">pre-digital labor laws are proving </w:t>
      </w:r>
      <w:r w:rsidRPr="005F33D1">
        <w:rPr>
          <w:rStyle w:val="Emphasis"/>
        </w:rPr>
        <w:t>inadequate</w:t>
      </w:r>
      <w:r w:rsidRPr="007C1221">
        <w:rPr>
          <w:sz w:val="16"/>
        </w:rPr>
        <w:t xml:space="preserve"> in providing social protection to platform workers with atypical employment contracts. Similarly, the </w:t>
      </w:r>
      <w:r w:rsidRPr="006C455D">
        <w:rPr>
          <w:rStyle w:val="StyleUnderline"/>
        </w:rPr>
        <w:t>application of preexisting consumer protection frameworks to digital services in the EU has meant</w:t>
      </w:r>
      <w:r w:rsidRPr="007C1221">
        <w:rPr>
          <w:sz w:val="16"/>
        </w:rPr>
        <w:t xml:space="preserve"> the use of </w:t>
      </w:r>
      <w:r w:rsidRPr="006C455D">
        <w:rPr>
          <w:rStyle w:val="Emphasis"/>
        </w:rPr>
        <w:t>blanket disclaimer</w:t>
      </w:r>
      <w:r w:rsidRPr="007C1221">
        <w:rPr>
          <w:sz w:val="16"/>
        </w:rPr>
        <w:t xml:space="preserve"> </w:t>
      </w:r>
      <w:r w:rsidRPr="006C455D">
        <w:rPr>
          <w:rStyle w:val="StyleUnderline"/>
        </w:rPr>
        <w:t>clauses by platform firms, with no explanations about obligations arising in the online context</w:t>
      </w:r>
      <w:r w:rsidRPr="007C1221">
        <w:rPr>
          <w:sz w:val="16"/>
        </w:rPr>
        <w:t xml:space="preserve"> (Delronge et al., 2019). When new legislation specific to the digital context, such as the </w:t>
      </w:r>
      <w:r w:rsidRPr="006C455D">
        <w:rPr>
          <w:rStyle w:val="Emphasis"/>
        </w:rPr>
        <w:t>GDPR</w:t>
      </w:r>
      <w:r w:rsidRPr="007C1221">
        <w:rPr>
          <w:sz w:val="16"/>
        </w:rPr>
        <w:t xml:space="preserve">, has been introduced, the </w:t>
      </w:r>
      <w:r w:rsidRPr="006C455D">
        <w:rPr>
          <w:rStyle w:val="StyleUnderline"/>
        </w:rPr>
        <w:t>penalties</w:t>
      </w:r>
      <w:r w:rsidRPr="007C1221">
        <w:rPr>
          <w:sz w:val="16"/>
        </w:rPr>
        <w:t xml:space="preserve"> for violation </w:t>
      </w:r>
      <w:r w:rsidRPr="006C455D">
        <w:rPr>
          <w:rStyle w:val="StyleUnderline"/>
        </w:rPr>
        <w:t xml:space="preserve">may often not be </w:t>
      </w:r>
      <w:r w:rsidRPr="006C455D">
        <w:rPr>
          <w:rStyle w:val="Emphasis"/>
        </w:rPr>
        <w:t>deterrent enough</w:t>
      </w:r>
      <w:r w:rsidRPr="007C1221">
        <w:rPr>
          <w:sz w:val="16"/>
        </w:rPr>
        <w:t xml:space="preserve"> (Hintz &amp; Brand, 2019). It has been found that </w:t>
      </w:r>
      <w:r w:rsidRPr="006C455D">
        <w:rPr>
          <w:rStyle w:val="StyleUnderline"/>
        </w:rPr>
        <w:t xml:space="preserve">companies such as </w:t>
      </w:r>
      <w:r w:rsidRPr="006C455D">
        <w:rPr>
          <w:rStyle w:val="Emphasis"/>
        </w:rPr>
        <w:t>Google</w:t>
      </w:r>
      <w:r w:rsidRPr="007C1221">
        <w:rPr>
          <w:sz w:val="16"/>
        </w:rPr>
        <w:t xml:space="preserve">, which have been repeatedly fined by the European Commission for non-compliance with prevailing legislation, </w:t>
      </w:r>
      <w:r w:rsidRPr="006C455D">
        <w:rPr>
          <w:rStyle w:val="StyleUnderline"/>
        </w:rPr>
        <w:t xml:space="preserve">nonchalantly continue their </w:t>
      </w:r>
      <w:r w:rsidRPr="006C455D">
        <w:rPr>
          <w:rStyle w:val="Emphasis"/>
        </w:rPr>
        <w:t>illegal market practices</w:t>
      </w:r>
      <w:r w:rsidRPr="007C1221">
        <w:rPr>
          <w:sz w:val="16"/>
        </w:rPr>
        <w:t xml:space="preserve"> by treating fines as the costs of doing business.</w:t>
      </w:r>
    </w:p>
    <w:p w14:paraId="0CC205D3" w14:textId="77777777" w:rsidR="000A40A7" w:rsidRPr="007C1221" w:rsidRDefault="000A40A7" w:rsidP="000A40A7">
      <w:pPr>
        <w:rPr>
          <w:sz w:val="16"/>
        </w:rPr>
      </w:pPr>
      <w:r w:rsidRPr="007C1221">
        <w:rPr>
          <w:sz w:val="16"/>
        </w:rPr>
        <w:t xml:space="preserve">b) </w:t>
      </w:r>
      <w:r w:rsidRPr="006C455D">
        <w:rPr>
          <w:rStyle w:val="StyleUnderline"/>
        </w:rPr>
        <w:t xml:space="preserve">State responses are </w:t>
      </w:r>
      <w:r w:rsidRPr="006C455D">
        <w:rPr>
          <w:rStyle w:val="Emphasis"/>
        </w:rPr>
        <w:t>knee-jerk</w:t>
      </w:r>
      <w:r w:rsidRPr="007C1221">
        <w:rPr>
          <w:sz w:val="16"/>
        </w:rPr>
        <w:t xml:space="preserve">: </w:t>
      </w:r>
      <w:r w:rsidRPr="006C455D">
        <w:rPr>
          <w:rStyle w:val="StyleUnderline"/>
        </w:rPr>
        <w:t xml:space="preserve">Platform </w:t>
      </w:r>
      <w:r w:rsidRPr="006C455D">
        <w:rPr>
          <w:rStyle w:val="Emphasis"/>
        </w:rPr>
        <w:t>regulation</w:t>
      </w:r>
      <w:r w:rsidRPr="007C1221">
        <w:rPr>
          <w:sz w:val="16"/>
        </w:rPr>
        <w:t xml:space="preserve"> often times </w:t>
      </w:r>
      <w:r w:rsidRPr="006C455D">
        <w:rPr>
          <w:rStyle w:val="StyleUnderline"/>
        </w:rPr>
        <w:t>tends to be ‘scandal-prompted’</w:t>
      </w:r>
      <w:r w:rsidRPr="007C1221">
        <w:rPr>
          <w:sz w:val="16"/>
        </w:rPr>
        <w:t>. For example, in China, it was public outrage over the rape and murder of two female passengers by DiDi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GarciaRivadulla, 2019).</w:t>
      </w:r>
    </w:p>
    <w:p w14:paraId="0A663963" w14:textId="77777777" w:rsidR="000A40A7" w:rsidRPr="007C1221" w:rsidRDefault="000A40A7" w:rsidP="000A40A7">
      <w:pPr>
        <w:rPr>
          <w:sz w:val="16"/>
        </w:rPr>
      </w:pPr>
      <w:r w:rsidRPr="007C1221">
        <w:rPr>
          <w:sz w:val="16"/>
        </w:rPr>
        <w:t xml:space="preserve">c) </w:t>
      </w:r>
      <w:r w:rsidRPr="00696AD1">
        <w:rPr>
          <w:rStyle w:val="StyleUnderline"/>
        </w:rPr>
        <w:t xml:space="preserve">Platforms become </w:t>
      </w:r>
      <w:r w:rsidRPr="00696AD1">
        <w:rPr>
          <w:rStyle w:val="Emphasis"/>
        </w:rPr>
        <w:t>boundary objects</w:t>
      </w:r>
      <w:r w:rsidRPr="007C1221">
        <w:rPr>
          <w:sz w:val="16"/>
        </w:rPr>
        <w:t xml:space="preserve">, </w:t>
      </w:r>
      <w:r w:rsidRPr="00696AD1">
        <w:rPr>
          <w:rStyle w:val="StyleUnderline"/>
        </w:rPr>
        <w:t>interpreted differently by different state agencies</w:t>
      </w:r>
      <w:r w:rsidRPr="007C1221">
        <w:rPr>
          <w:sz w:val="16"/>
        </w:rPr>
        <w:t xml:space="preserve">: The </w:t>
      </w:r>
      <w:r w:rsidRPr="00696AD1">
        <w:rPr>
          <w:rStyle w:val="StyleUnderline"/>
        </w:rPr>
        <w:t xml:space="preserve">conflicting imperatives to create an enabling environment for the </w:t>
      </w:r>
      <w:r w:rsidRPr="00696AD1">
        <w:rPr>
          <w:rStyle w:val="Emphasis"/>
        </w:rPr>
        <w:t>growth</w:t>
      </w:r>
      <w:r w:rsidRPr="007C1221">
        <w:rPr>
          <w:sz w:val="16"/>
        </w:rPr>
        <w:t xml:space="preserve"> </w:t>
      </w:r>
      <w:r w:rsidRPr="00696AD1">
        <w:rPr>
          <w:rStyle w:val="StyleUnderline"/>
        </w:rPr>
        <w:t>of the domestic digital sector</w:t>
      </w:r>
      <w:r w:rsidRPr="007C1221">
        <w:rPr>
          <w:sz w:val="16"/>
        </w:rPr>
        <w:t xml:space="preserve"> </w:t>
      </w:r>
      <w:r w:rsidRPr="00696AD1">
        <w:rPr>
          <w:rStyle w:val="StyleUnderline"/>
        </w:rPr>
        <w:t>whilst guarding against</w:t>
      </w:r>
      <w:r w:rsidRPr="007C1221">
        <w:rPr>
          <w:sz w:val="16"/>
        </w:rPr>
        <w:t xml:space="preserve"> the </w:t>
      </w:r>
      <w:r w:rsidRPr="00696AD1">
        <w:rPr>
          <w:rStyle w:val="Emphasis"/>
        </w:rPr>
        <w:t>monopolistic</w:t>
      </w:r>
      <w:r w:rsidRPr="007C1221">
        <w:rPr>
          <w:sz w:val="16"/>
        </w:rPr>
        <w:t xml:space="preserve"> </w:t>
      </w:r>
      <w:r w:rsidRPr="00696AD1">
        <w:rPr>
          <w:rStyle w:val="StyleUnderline"/>
        </w:rPr>
        <w:t xml:space="preserve">and exclusionary tendencies of the platform economy seem to culminate in a </w:t>
      </w:r>
      <w:r w:rsidRPr="00696AD1">
        <w:rPr>
          <w:rStyle w:val="Emphasis"/>
        </w:rPr>
        <w:t>Catch-22</w:t>
      </w:r>
      <w:r w:rsidRPr="007C1221">
        <w:rPr>
          <w:sz w:val="16"/>
        </w:rPr>
        <w:t xml:space="preserve"> </w:t>
      </w:r>
      <w:r w:rsidRPr="00696AD1">
        <w:rPr>
          <w:rStyle w:val="StyleUnderline"/>
        </w:rPr>
        <w:t>scenario impeding effective policy development</w:t>
      </w:r>
      <w:r w:rsidRPr="007C1221">
        <w:rPr>
          <w:sz w:val="16"/>
        </w:rPr>
        <w:t>. For example, in Argentina, there was a bitter tug-of-war between the Ministry of Production and the Argentine revenue service (AFIP) about the application of tax laws to the regional e-commerce platform MercadoLibre. While the Ministry of Production called for exempting the platform from tax liability as part of its larger strategy of encouraging domestic digital industry, the AFIP was of the opinion that MercadoLibre ought to be treated as a commercial firm rather than as a technology company. The Ministry of Production had its way, but it is difficult to ascertain whether the decision to treat MercadoLibre as a technology company deserving of tax exemptions will fare better for the long term health of the Argentinian economy in comparison to the AFIP proposal (Artopoulos, 2019).</w:t>
      </w:r>
    </w:p>
    <w:p w14:paraId="0EB43441" w14:textId="77777777" w:rsidR="000A40A7" w:rsidRPr="00D72A15" w:rsidRDefault="000A40A7" w:rsidP="000A40A7">
      <w:pPr>
        <w:rPr>
          <w:sz w:val="16"/>
        </w:rPr>
      </w:pPr>
      <w:r w:rsidRPr="007C1221">
        <w:rPr>
          <w:sz w:val="16"/>
        </w:rPr>
        <w:t xml:space="preserve">d) </w:t>
      </w:r>
      <w:r w:rsidRPr="005F33D1">
        <w:rPr>
          <w:rStyle w:val="StyleUnderline"/>
        </w:rPr>
        <w:t xml:space="preserve">Big </w:t>
      </w:r>
      <w:r w:rsidRPr="00511743">
        <w:rPr>
          <w:rStyle w:val="StyleUnderline"/>
          <w:highlight w:val="yellow"/>
        </w:rPr>
        <w:t>platforms</w:t>
      </w:r>
      <w:r w:rsidRPr="00511743">
        <w:rPr>
          <w:sz w:val="16"/>
          <w:highlight w:val="yellow"/>
        </w:rPr>
        <w:t xml:space="preserve"> </w:t>
      </w:r>
      <w:r w:rsidRPr="00511743">
        <w:rPr>
          <w:rStyle w:val="StyleUnderline"/>
          <w:highlight w:val="yellow"/>
        </w:rPr>
        <w:t xml:space="preserve">are </w:t>
      </w:r>
      <w:r w:rsidRPr="00511743">
        <w:rPr>
          <w:rStyle w:val="Emphasis"/>
          <w:highlight w:val="yellow"/>
        </w:rPr>
        <w:t>mythified</w:t>
      </w:r>
      <w:r w:rsidRPr="00511743">
        <w:rPr>
          <w:sz w:val="16"/>
          <w:highlight w:val="yellow"/>
        </w:rPr>
        <w:t xml:space="preserve"> </w:t>
      </w:r>
      <w:r w:rsidRPr="00511743">
        <w:rPr>
          <w:rStyle w:val="StyleUnderline"/>
          <w:highlight w:val="yellow"/>
        </w:rPr>
        <w:t>as the necessary route to success</w:t>
      </w:r>
      <w:r w:rsidRPr="007C1221">
        <w:rPr>
          <w:sz w:val="16"/>
        </w:rPr>
        <w:t xml:space="preserve">: The </w:t>
      </w:r>
      <w:r w:rsidRPr="00696AD1">
        <w:rPr>
          <w:rStyle w:val="Emphasis"/>
        </w:rPr>
        <w:t>myth-making</w:t>
      </w:r>
      <w:r w:rsidRPr="007C1221">
        <w:rPr>
          <w:sz w:val="16"/>
        </w:rPr>
        <w:t xml:space="preserve"> </w:t>
      </w:r>
      <w:r w:rsidRPr="00696AD1">
        <w:rPr>
          <w:rStyle w:val="StyleUnderline"/>
        </w:rPr>
        <w:t>that surrounds</w:t>
      </w:r>
      <w:r w:rsidRPr="006C455D">
        <w:rPr>
          <w:rStyle w:val="StyleUnderline"/>
        </w:rPr>
        <w:t xml:space="preserve"> </w:t>
      </w:r>
      <w:r w:rsidRPr="00696AD1">
        <w:rPr>
          <w:rStyle w:val="StyleUnderline"/>
        </w:rPr>
        <w:t>platforms</w:t>
      </w:r>
      <w:r w:rsidRPr="007C1221">
        <w:rPr>
          <w:sz w:val="16"/>
        </w:rPr>
        <w:t xml:space="preserve"> also </w:t>
      </w:r>
      <w:r w:rsidRPr="00696AD1">
        <w:rPr>
          <w:rStyle w:val="StyleUnderline"/>
        </w:rPr>
        <w:t>means</w:t>
      </w:r>
      <w:r w:rsidRPr="007C1221">
        <w:rPr>
          <w:sz w:val="16"/>
        </w:rPr>
        <w:t xml:space="preserve"> that </w:t>
      </w:r>
      <w:r w:rsidRPr="00511743">
        <w:rPr>
          <w:rStyle w:val="StyleUnderline"/>
          <w:highlight w:val="yellow"/>
        </w:rPr>
        <w:t>governments</w:t>
      </w:r>
      <w:r w:rsidRPr="007C1221">
        <w:rPr>
          <w:sz w:val="16"/>
        </w:rPr>
        <w:t xml:space="preserve">, especially </w:t>
      </w:r>
      <w:r w:rsidRPr="00511743">
        <w:rPr>
          <w:rStyle w:val="StyleUnderline"/>
          <w:highlight w:val="yellow"/>
        </w:rPr>
        <w:t xml:space="preserve">in the Global South, adopt </w:t>
      </w:r>
      <w:r w:rsidRPr="00511743">
        <w:rPr>
          <w:rStyle w:val="Emphasis"/>
          <w:highlight w:val="yellow"/>
        </w:rPr>
        <w:t>pro-platform policy</w:t>
      </w:r>
      <w:r w:rsidRPr="007C1221">
        <w:rPr>
          <w:sz w:val="16"/>
        </w:rPr>
        <w:t xml:space="preserve"> approaches. The promise of innovation and opportunity has often led governments to valorize platforms as an enabling force in aiding national growth. There has existed in the tech industry, even before the platform era, an “alliance capitalism” between industries of innovation and policy (Higgins, 2015, as cited in Chen et al., 2019). Consider the 2018 bid by Amazon for its new headquarters, which had city and state governments in the US outdoing one another to offer sops, tax cuts, economic incentives and even political positions to the company, convinced by </w:t>
      </w:r>
      <w:r w:rsidRPr="00D72A15">
        <w:rPr>
          <w:sz w:val="16"/>
        </w:rPr>
        <w:t>the potential for jobs and economic growth that Amazon could bring in for the economy (City Lab, 2018b). Or, as in China’s case, where the Internet Plus vision has catalyzed and championed the growth of private platforms in many ways (Chen et al., 2019).</w:t>
      </w:r>
    </w:p>
    <w:p w14:paraId="32455850" w14:textId="77777777" w:rsidR="000A40A7" w:rsidRPr="00D72A15" w:rsidRDefault="000A40A7" w:rsidP="000A40A7">
      <w:pPr>
        <w:rPr>
          <w:sz w:val="16"/>
        </w:rPr>
      </w:pPr>
      <w:r w:rsidRPr="00D72A15">
        <w:rPr>
          <w:sz w:val="16"/>
        </w:rPr>
        <w:t xml:space="preserve">e) </w:t>
      </w:r>
      <w:r w:rsidRPr="00D72A15">
        <w:rPr>
          <w:rStyle w:val="StyleUnderline"/>
        </w:rPr>
        <w:t>Platform companies tend to</w:t>
      </w:r>
      <w:r w:rsidRPr="00D72A15">
        <w:rPr>
          <w:sz w:val="16"/>
        </w:rPr>
        <w:t xml:space="preserve"> </w:t>
      </w:r>
      <w:r w:rsidRPr="00D72A15">
        <w:rPr>
          <w:rStyle w:val="Emphasis"/>
        </w:rPr>
        <w:t>usurp</w:t>
      </w:r>
      <w:r w:rsidRPr="00D72A15">
        <w:rPr>
          <w:sz w:val="16"/>
        </w:rPr>
        <w:t xml:space="preserve"> </w:t>
      </w:r>
      <w:r w:rsidRPr="00D72A15">
        <w:rPr>
          <w:rStyle w:val="StyleUnderline"/>
        </w:rPr>
        <w:t xml:space="preserve">public policy spaces: By becoming a part of the </w:t>
      </w:r>
      <w:r w:rsidRPr="00D72A15">
        <w:rPr>
          <w:rStyle w:val="Emphasis"/>
        </w:rPr>
        <w:t>multi-stakeholder processes</w:t>
      </w:r>
      <w:r w:rsidRPr="00D72A15">
        <w:rPr>
          <w:sz w:val="16"/>
        </w:rPr>
        <w:t xml:space="preserve"> </w:t>
      </w:r>
      <w:r w:rsidRPr="00D72A15">
        <w:rPr>
          <w:rStyle w:val="StyleUnderline"/>
        </w:rPr>
        <w:t>that drive policy, platforms take on a direct role in norm and rule development</w:t>
      </w:r>
      <w:r w:rsidRPr="00D72A15">
        <w:rPr>
          <w:sz w:val="16"/>
        </w:rPr>
        <w:t xml:space="preserve">. </w:t>
      </w:r>
      <w:r w:rsidRPr="00D72A15">
        <w:rPr>
          <w:rStyle w:val="StyleUnderline"/>
        </w:rPr>
        <w:t>Such formal membership in governance spaces</w:t>
      </w:r>
      <w:r w:rsidRPr="00D72A15">
        <w:rPr>
          <w:sz w:val="16"/>
        </w:rPr>
        <w:t xml:space="preserve"> </w:t>
      </w:r>
      <w:r w:rsidRPr="00D72A15">
        <w:rPr>
          <w:rStyle w:val="Emphasis"/>
        </w:rPr>
        <w:t>raises concerns</w:t>
      </w:r>
      <w:r w:rsidRPr="00D72A15">
        <w:rPr>
          <w:sz w:val="16"/>
        </w:rPr>
        <w:t xml:space="preserve"> </w:t>
      </w:r>
      <w:r w:rsidRPr="00D72A15">
        <w:rPr>
          <w:rStyle w:val="StyleUnderline"/>
        </w:rPr>
        <w:t xml:space="preserve">about </w:t>
      </w:r>
      <w:r w:rsidRPr="00D72A15">
        <w:rPr>
          <w:rStyle w:val="Emphasis"/>
        </w:rPr>
        <w:t>conflict of interest</w:t>
      </w:r>
      <w:r w:rsidRPr="00D72A15">
        <w:rPr>
          <w:sz w:val="16"/>
        </w:rPr>
        <w:t>. In Argentina, when traditional banks raised concerns over MercadoLibre’s new offerings for fintech services, the company successfully negotiated with the government to set up a commission to liaison between the central bank and itself, also managing to get a seat on the commission (Artopoulos, 2019). In December 2018, Netflix’s director of regulation was appointed to Brazil’s film board, Conselho Superior de Cinema, a recognition that the platform is an increasingly important player in the country’s media regulation discussions (Valente &amp; Luciano, 2019).</w:t>
      </w:r>
    </w:p>
    <w:p w14:paraId="2959BF78" w14:textId="77777777" w:rsidR="000A40A7" w:rsidRPr="005F33D1" w:rsidRDefault="000A40A7" w:rsidP="000A40A7">
      <w:pPr>
        <w:rPr>
          <w:sz w:val="16"/>
          <w:szCs w:val="16"/>
        </w:rPr>
      </w:pPr>
      <w:r w:rsidRPr="00D72A15">
        <w:rPr>
          <w:sz w:val="16"/>
          <w:szCs w:val="16"/>
        </w:rPr>
        <w:t>f) The lack of binding international law gives corporations runaway power: There is no binding global legal framework</w:t>
      </w:r>
      <w:r w:rsidRPr="005F33D1">
        <w:rPr>
          <w:sz w:val="16"/>
          <w:szCs w:val="16"/>
        </w:rPr>
        <w:t xml:space="preserve"> to check corporate abuse and violation of human rights. Transnational digital companies not only flout domestic legislation with impunity, but also exploit the lack of cross-jurisdictional rules. When faced with the risk of prosecution for unfair market practices in national courts, they evade responsibility by transferring liability to their parent company outside the jurisdiction (Mare et al., 2019; Van Eck &amp; Nemusimbori,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favour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7313203A" w14:textId="77777777" w:rsidR="000A40A7" w:rsidRPr="007C1221" w:rsidRDefault="000A40A7" w:rsidP="000A40A7">
      <w:pPr>
        <w:rPr>
          <w:sz w:val="16"/>
        </w:rPr>
      </w:pPr>
      <w:r w:rsidRPr="007C1221">
        <w:rPr>
          <w:sz w:val="16"/>
        </w:rPr>
        <w:t>4.2. Curbing digital monopolies</w:t>
      </w:r>
    </w:p>
    <w:p w14:paraId="3FC855C5" w14:textId="77777777" w:rsidR="000A40A7" w:rsidRPr="007C1221" w:rsidRDefault="000A40A7" w:rsidP="000A40A7">
      <w:pPr>
        <w:rPr>
          <w:sz w:val="16"/>
        </w:rPr>
      </w:pPr>
      <w:r w:rsidRPr="007C1221">
        <w:rPr>
          <w:sz w:val="16"/>
        </w:rPr>
        <w:t xml:space="preserve">The </w:t>
      </w:r>
      <w:r w:rsidRPr="00511743">
        <w:rPr>
          <w:rStyle w:val="Emphasis"/>
          <w:highlight w:val="yellow"/>
        </w:rPr>
        <w:t>platform economy</w:t>
      </w:r>
      <w:r w:rsidRPr="00511743">
        <w:rPr>
          <w:sz w:val="16"/>
          <w:highlight w:val="yellow"/>
        </w:rPr>
        <w:t xml:space="preserve"> </w:t>
      </w:r>
      <w:r w:rsidRPr="00511743">
        <w:rPr>
          <w:rStyle w:val="StyleUnderline"/>
          <w:highlight w:val="yellow"/>
        </w:rPr>
        <w:t>displays</w:t>
      </w:r>
      <w:r w:rsidRPr="00511743">
        <w:rPr>
          <w:sz w:val="16"/>
          <w:highlight w:val="yellow"/>
        </w:rPr>
        <w:t xml:space="preserve"> </w:t>
      </w:r>
      <w:r w:rsidRPr="00511743">
        <w:rPr>
          <w:rStyle w:val="Emphasis"/>
          <w:highlight w:val="yellow"/>
        </w:rPr>
        <w:t>monopolistic tendencies</w:t>
      </w:r>
      <w:r w:rsidRPr="00511743">
        <w:rPr>
          <w:sz w:val="16"/>
          <w:highlight w:val="yellow"/>
        </w:rPr>
        <w:t xml:space="preserve"> </w:t>
      </w:r>
      <w:r w:rsidRPr="00511743">
        <w:rPr>
          <w:rStyle w:val="StyleUnderline"/>
          <w:highlight w:val="yellow"/>
        </w:rPr>
        <w:t>that</w:t>
      </w:r>
      <w:r w:rsidRPr="006C455D">
        <w:rPr>
          <w:rStyle w:val="StyleUnderline"/>
        </w:rPr>
        <w:t xml:space="preserve"> curtail economic innovation and </w:t>
      </w:r>
      <w:r w:rsidRPr="00511743">
        <w:rPr>
          <w:rStyle w:val="StyleUnderline"/>
          <w:highlight w:val="yellow"/>
        </w:rPr>
        <w:t xml:space="preserve">deepen </w:t>
      </w:r>
      <w:r w:rsidRPr="00511743">
        <w:rPr>
          <w:rStyle w:val="Emphasis"/>
          <w:highlight w:val="yellow"/>
        </w:rPr>
        <w:t>inequality</w:t>
      </w:r>
      <w:r w:rsidRPr="007C1221">
        <w:rPr>
          <w:sz w:val="16"/>
        </w:rPr>
        <w:t xml:space="preserve">; but by no means is this an inevitability (Mann &amp; Iazzolino, 2019). </w:t>
      </w:r>
      <w:r w:rsidRPr="006C455D">
        <w:rPr>
          <w:rStyle w:val="StyleUnderline"/>
        </w:rPr>
        <w:t>Traditional legal approaches</w:t>
      </w:r>
      <w:r w:rsidRPr="007C1221">
        <w:rPr>
          <w:sz w:val="16"/>
        </w:rPr>
        <w:t xml:space="preserve"> to managing the rights, relations and conduct of persons and businesses engaged in commerce </w:t>
      </w:r>
      <w:r w:rsidRPr="006C455D">
        <w:rPr>
          <w:rStyle w:val="StyleUnderline"/>
        </w:rPr>
        <w:t xml:space="preserve">demand a </w:t>
      </w:r>
      <w:r w:rsidRPr="006C455D">
        <w:rPr>
          <w:rStyle w:val="Emphasis"/>
        </w:rPr>
        <w:t>major overhaul</w:t>
      </w:r>
      <w:r w:rsidRPr="007C1221">
        <w:rPr>
          <w:sz w:val="16"/>
        </w:rPr>
        <w:t xml:space="preserve"> </w:t>
      </w:r>
      <w:r w:rsidRPr="006C455D">
        <w:rPr>
          <w:rStyle w:val="StyleUnderline"/>
        </w:rPr>
        <w:t>in the digital context</w:t>
      </w:r>
      <w:r w:rsidRPr="007C1221">
        <w:rPr>
          <w:sz w:val="16"/>
        </w:rPr>
        <w:t xml:space="preserve"> (See Figure 5). This pertains to both commercial laws and to new rules concerning techno-design.</w:t>
      </w:r>
    </w:p>
    <w:p w14:paraId="038F346C" w14:textId="77777777" w:rsidR="000A40A7" w:rsidRPr="007C1221" w:rsidRDefault="000A40A7" w:rsidP="000A40A7">
      <w:pPr>
        <w:rPr>
          <w:sz w:val="16"/>
        </w:rPr>
      </w:pPr>
      <w:r w:rsidRPr="007C1221">
        <w:rPr>
          <w:sz w:val="16"/>
        </w:rPr>
        <w:t>4.2.1 Changes to commercial laws</w:t>
      </w:r>
    </w:p>
    <w:p w14:paraId="27DABC26" w14:textId="77777777" w:rsidR="000A40A7" w:rsidRPr="007C1221" w:rsidRDefault="000A40A7" w:rsidP="000A40A7">
      <w:pPr>
        <w:rPr>
          <w:sz w:val="16"/>
        </w:rPr>
      </w:pPr>
      <w:r w:rsidRPr="007C1221">
        <w:rPr>
          <w:sz w:val="16"/>
        </w:rPr>
        <w:t xml:space="preserve">a) Competition law: </w:t>
      </w:r>
      <w:r w:rsidRPr="00511743">
        <w:rPr>
          <w:rStyle w:val="StyleUnderline"/>
          <w:highlight w:val="yellow"/>
        </w:rPr>
        <w:t xml:space="preserve">Current approaches </w:t>
      </w:r>
      <w:r w:rsidRPr="005F33D1">
        <w:rPr>
          <w:rStyle w:val="StyleUnderline"/>
        </w:rPr>
        <w:t xml:space="preserve">in </w:t>
      </w:r>
      <w:r w:rsidRPr="005F33D1">
        <w:rPr>
          <w:rStyle w:val="Emphasis"/>
        </w:rPr>
        <w:t>competition law</w:t>
      </w:r>
      <w:r w:rsidRPr="007C1221">
        <w:rPr>
          <w:sz w:val="16"/>
        </w:rPr>
        <w:t xml:space="preserve"> </w:t>
      </w:r>
      <w:r w:rsidRPr="006C455D">
        <w:rPr>
          <w:rStyle w:val="StyleUnderline"/>
        </w:rPr>
        <w:t xml:space="preserve">tend to </w:t>
      </w:r>
      <w:r w:rsidRPr="00511743">
        <w:rPr>
          <w:rStyle w:val="StyleUnderline"/>
          <w:highlight w:val="yellow"/>
        </w:rPr>
        <w:t>regard short term</w:t>
      </w:r>
      <w:r w:rsidRPr="006C455D">
        <w:rPr>
          <w:rStyle w:val="StyleUnderline"/>
        </w:rPr>
        <w:t xml:space="preserve"> consumer </w:t>
      </w:r>
      <w:r w:rsidRPr="00511743">
        <w:rPr>
          <w:rStyle w:val="StyleUnderline"/>
          <w:highlight w:val="yellow"/>
        </w:rPr>
        <w:t xml:space="preserve">pricing </w:t>
      </w:r>
      <w:r w:rsidRPr="005F33D1">
        <w:rPr>
          <w:rStyle w:val="StyleUnderline"/>
        </w:rPr>
        <w:t xml:space="preserve">gains </w:t>
      </w:r>
      <w:r w:rsidRPr="00511743">
        <w:rPr>
          <w:rStyle w:val="StyleUnderline"/>
          <w:highlight w:val="yellow"/>
        </w:rPr>
        <w:t>as</w:t>
      </w:r>
      <w:r w:rsidRPr="006C455D">
        <w:rPr>
          <w:rStyle w:val="StyleUnderline"/>
        </w:rPr>
        <w:t xml:space="preserve"> an </w:t>
      </w:r>
      <w:r w:rsidRPr="00511743">
        <w:rPr>
          <w:rStyle w:val="StyleUnderline"/>
          <w:highlight w:val="yellow"/>
        </w:rPr>
        <w:t>adequate</w:t>
      </w:r>
      <w:r w:rsidRPr="006C455D">
        <w:rPr>
          <w:rStyle w:val="StyleUnderline"/>
        </w:rPr>
        <w:t xml:space="preserve"> indicator </w:t>
      </w:r>
      <w:r w:rsidRPr="00511743">
        <w:rPr>
          <w:rStyle w:val="StyleUnderline"/>
          <w:highlight w:val="yellow"/>
        </w:rPr>
        <w:t>of</w:t>
      </w:r>
      <w:r w:rsidRPr="006C455D">
        <w:rPr>
          <w:rStyle w:val="StyleUnderline"/>
        </w:rPr>
        <w:t xml:space="preserve"> vibrant market </w:t>
      </w:r>
      <w:r w:rsidRPr="00511743">
        <w:rPr>
          <w:rStyle w:val="StyleUnderline"/>
          <w:highlight w:val="yellow"/>
        </w:rPr>
        <w:t>competition</w:t>
      </w:r>
      <w:r w:rsidRPr="007C1221">
        <w:rPr>
          <w:sz w:val="16"/>
        </w:rPr>
        <w:t xml:space="preserve"> (</w:t>
      </w:r>
      <w:r w:rsidRPr="006C455D">
        <w:rPr>
          <w:rStyle w:val="Emphasis"/>
        </w:rPr>
        <w:t>Khan, 2019</w:t>
      </w:r>
      <w:r w:rsidRPr="007C1221">
        <w:rPr>
          <w:sz w:val="16"/>
        </w:rPr>
        <w:t xml:space="preserve">). Understandably, </w:t>
      </w:r>
      <w:r w:rsidRPr="006C455D">
        <w:rPr>
          <w:rStyle w:val="StyleUnderline"/>
        </w:rPr>
        <w:t>this signal becomes</w:t>
      </w:r>
      <w:r w:rsidRPr="007C1221">
        <w:rPr>
          <w:sz w:val="16"/>
        </w:rPr>
        <w:t xml:space="preserve"> extremely </w:t>
      </w:r>
      <w:r w:rsidRPr="006C455D">
        <w:rPr>
          <w:rStyle w:val="Emphasis"/>
        </w:rPr>
        <w:t>misleading</w:t>
      </w:r>
      <w:r w:rsidRPr="007C1221">
        <w:rPr>
          <w:sz w:val="16"/>
        </w:rPr>
        <w:t xml:space="preserve"> </w:t>
      </w:r>
      <w:r w:rsidRPr="006C455D">
        <w:rPr>
          <w:rStyle w:val="StyleUnderline"/>
        </w:rPr>
        <w:t xml:space="preserve">in emerging digital markets where </w:t>
      </w:r>
      <w:r w:rsidRPr="006C455D">
        <w:rPr>
          <w:rStyle w:val="Emphasis"/>
        </w:rPr>
        <w:t>dominant platform companies</w:t>
      </w:r>
      <w:r w:rsidRPr="007C1221">
        <w:rPr>
          <w:sz w:val="16"/>
        </w:rPr>
        <w:t xml:space="preserve"> </w:t>
      </w:r>
      <w:r w:rsidRPr="006C455D">
        <w:rPr>
          <w:rStyle w:val="StyleUnderline"/>
        </w:rPr>
        <w:t xml:space="preserve">often pursue strategies of free/deep-discounted products and services with an eye on long term consolidation of the network-data advantage for </w:t>
      </w:r>
      <w:r w:rsidRPr="006C455D">
        <w:rPr>
          <w:rStyle w:val="Emphasis"/>
        </w:rPr>
        <w:t>market domination</w:t>
      </w:r>
      <w:r w:rsidRPr="007C1221">
        <w:rPr>
          <w:sz w:val="16"/>
        </w:rPr>
        <w:t xml:space="preserve"> (Curbing Corporate Power Alliance, 2019). In this scenario, </w:t>
      </w:r>
      <w:r w:rsidRPr="00511743">
        <w:rPr>
          <w:rStyle w:val="StyleUnderline"/>
          <w:highlight w:val="yellow"/>
        </w:rPr>
        <w:t>competition law must</w:t>
      </w:r>
      <w:r w:rsidRPr="00342282">
        <w:rPr>
          <w:rStyle w:val="StyleUnderline"/>
        </w:rPr>
        <w:t xml:space="preserve"> move away from a narrow, neoliberal </w:t>
      </w:r>
      <w:r w:rsidRPr="00342282">
        <w:rPr>
          <w:rStyle w:val="Emphasis"/>
        </w:rPr>
        <w:t>consumer welfarist</w:t>
      </w:r>
      <w:r w:rsidRPr="007C1221">
        <w:rPr>
          <w:sz w:val="16"/>
        </w:rPr>
        <w:t xml:space="preserve"> </w:t>
      </w:r>
      <w:r w:rsidRPr="00342282">
        <w:rPr>
          <w:rStyle w:val="StyleUnderline"/>
        </w:rPr>
        <w:t>approach</w:t>
      </w:r>
      <w:r w:rsidRPr="007C1221">
        <w:rPr>
          <w:sz w:val="16"/>
        </w:rPr>
        <w:t xml:space="preserve">. Instead, </w:t>
      </w:r>
      <w:r w:rsidRPr="00342282">
        <w:rPr>
          <w:rStyle w:val="StyleUnderline"/>
        </w:rPr>
        <w:t xml:space="preserve">it must </w:t>
      </w:r>
      <w:r w:rsidRPr="00511743">
        <w:rPr>
          <w:rStyle w:val="StyleUnderline"/>
          <w:highlight w:val="yellow"/>
        </w:rPr>
        <w:t xml:space="preserve">adopt </w:t>
      </w:r>
      <w:r w:rsidRPr="00511743">
        <w:rPr>
          <w:rStyle w:val="Emphasis"/>
          <w:highlight w:val="yellow"/>
        </w:rPr>
        <w:t>economic structuralism</w:t>
      </w:r>
      <w:r w:rsidRPr="00511743">
        <w:rPr>
          <w:sz w:val="16"/>
          <w:highlight w:val="yellow"/>
        </w:rPr>
        <w:t xml:space="preserve"> </w:t>
      </w:r>
      <w:r w:rsidRPr="00511743">
        <w:rPr>
          <w:rStyle w:val="StyleUnderline"/>
          <w:highlight w:val="yellow"/>
        </w:rPr>
        <w:t>as a framework to address</w:t>
      </w:r>
      <w:r w:rsidRPr="00342282">
        <w:rPr>
          <w:rStyle w:val="StyleUnderline"/>
        </w:rPr>
        <w:t xml:space="preserve"> the undue advantage that </w:t>
      </w:r>
      <w:r w:rsidRPr="00511743">
        <w:rPr>
          <w:rStyle w:val="Emphasis"/>
          <w:highlight w:val="yellow"/>
        </w:rPr>
        <w:t>digital platforms</w:t>
      </w:r>
      <w:r w:rsidRPr="007C1221">
        <w:rPr>
          <w:sz w:val="16"/>
        </w:rPr>
        <w:t xml:space="preserve"> </w:t>
      </w:r>
      <w:r w:rsidRPr="00342282">
        <w:rPr>
          <w:rStyle w:val="StyleUnderline"/>
        </w:rPr>
        <w:t>enjoy in their role as “unavoidable trading partners” in the multisided markets they control</w:t>
      </w:r>
      <w:r w:rsidRPr="007C1221">
        <w:rPr>
          <w:sz w:val="16"/>
        </w:rPr>
        <w:t xml:space="preserve"> (Cremer et al., 2019). The </w:t>
      </w:r>
      <w:r w:rsidRPr="00F46C43">
        <w:rPr>
          <w:rStyle w:val="StyleUnderline"/>
        </w:rPr>
        <w:t>unique vantage</w:t>
      </w:r>
      <w:r w:rsidRPr="00342282">
        <w:rPr>
          <w:rStyle w:val="StyleUnderline"/>
        </w:rPr>
        <w:t xml:space="preserve"> that platforms occupy enables them to engage in upstream and downstream </w:t>
      </w:r>
      <w:r w:rsidRPr="00342282">
        <w:rPr>
          <w:rStyle w:val="Emphasis"/>
        </w:rPr>
        <w:t>price manipulation</w:t>
      </w:r>
      <w:r w:rsidRPr="007C1221">
        <w:rPr>
          <w:sz w:val="16"/>
        </w:rPr>
        <w:t xml:space="preserve">, which policy must be able to check. The </w:t>
      </w:r>
      <w:r w:rsidRPr="00342282">
        <w:rPr>
          <w:rStyle w:val="Emphasis"/>
        </w:rPr>
        <w:t>opacity</w:t>
      </w:r>
      <w:r w:rsidRPr="007C1221">
        <w:rPr>
          <w:sz w:val="16"/>
        </w:rPr>
        <w:t xml:space="preserve"> </w:t>
      </w:r>
      <w:r w:rsidRPr="00342282">
        <w:rPr>
          <w:rStyle w:val="StyleUnderline"/>
        </w:rPr>
        <w:t>that surrounds</w:t>
      </w:r>
      <w:r w:rsidRPr="007C1221">
        <w:rPr>
          <w:sz w:val="16"/>
        </w:rPr>
        <w:t xml:space="preserve"> such </w:t>
      </w:r>
      <w:r w:rsidRPr="00342282">
        <w:rPr>
          <w:rStyle w:val="Emphasis"/>
        </w:rPr>
        <w:t>data</w:t>
      </w:r>
      <w:r w:rsidRPr="007C1221">
        <w:rPr>
          <w:sz w:val="16"/>
        </w:rPr>
        <w:t xml:space="preserve">-supported gaming </w:t>
      </w:r>
      <w:r w:rsidRPr="00342282">
        <w:rPr>
          <w:rStyle w:val="StyleUnderline"/>
        </w:rPr>
        <w:t>by platform companies makes it difficult to</w:t>
      </w:r>
      <w:r w:rsidRPr="007C1221">
        <w:rPr>
          <w:sz w:val="16"/>
        </w:rPr>
        <w:t xml:space="preserve"> </w:t>
      </w:r>
      <w:r w:rsidRPr="00342282">
        <w:rPr>
          <w:rStyle w:val="Emphasis"/>
        </w:rPr>
        <w:t>identify</w:t>
      </w:r>
      <w:r w:rsidRPr="007C1221">
        <w:rPr>
          <w:sz w:val="16"/>
        </w:rPr>
        <w:t xml:space="preserve"> </w:t>
      </w:r>
      <w:r w:rsidRPr="00342282">
        <w:rPr>
          <w:rStyle w:val="StyleUnderline"/>
        </w:rPr>
        <w:t xml:space="preserve">and </w:t>
      </w:r>
      <w:r w:rsidRPr="00342282">
        <w:rPr>
          <w:rStyle w:val="Emphasis"/>
        </w:rPr>
        <w:t>establish</w:t>
      </w:r>
      <w:r w:rsidRPr="007C1221">
        <w:rPr>
          <w:sz w:val="16"/>
        </w:rPr>
        <w:t xml:space="preserve"> </w:t>
      </w:r>
      <w:r w:rsidRPr="00342282">
        <w:rPr>
          <w:rStyle w:val="StyleUnderline"/>
        </w:rPr>
        <w:t>proof of</w:t>
      </w:r>
      <w:r w:rsidRPr="007C1221">
        <w:rPr>
          <w:sz w:val="16"/>
        </w:rPr>
        <w:t xml:space="preserve"> willful </w:t>
      </w:r>
      <w:r w:rsidRPr="00342282">
        <w:rPr>
          <w:rStyle w:val="Emphasis"/>
        </w:rPr>
        <w:t>anti-competitive conduct</w:t>
      </w:r>
      <w:r w:rsidRPr="007C1221">
        <w:rPr>
          <w:sz w:val="16"/>
        </w:rPr>
        <w:t>. The EU has attempted to address this through its February 2019 regulation for platform businesses. It has mandated a duty of transparency (to be effective by 2020) with regard to standard terms and conditions of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0D70B807" w14:textId="77777777" w:rsidR="000A40A7" w:rsidRPr="00CB7FB6" w:rsidRDefault="000A40A7" w:rsidP="000A40A7">
      <w:pPr>
        <w:pStyle w:val="Heading4"/>
      </w:pPr>
      <w:r>
        <w:t xml:space="preserve">Structural separations between platforms and commerce </w:t>
      </w:r>
      <w:r w:rsidRPr="005A7CE3">
        <w:rPr>
          <w:u w:val="single"/>
        </w:rPr>
        <w:t>equalize</w:t>
      </w:r>
      <w:r>
        <w:t xml:space="preserve"> international bargaining power – now is key to prevent </w:t>
      </w:r>
      <w:r w:rsidRPr="005A7CE3">
        <w:rPr>
          <w:u w:val="single"/>
        </w:rPr>
        <w:t>feedback effects</w:t>
      </w:r>
      <w:r>
        <w:t xml:space="preserve"> from locking in dependency. </w:t>
      </w:r>
    </w:p>
    <w:p w14:paraId="38509D31" w14:textId="77777777" w:rsidR="000A40A7" w:rsidRPr="00CB7FB6" w:rsidRDefault="000A40A7" w:rsidP="000A40A7">
      <w:r w:rsidRPr="00CB7FB6">
        <w:rPr>
          <w:rStyle w:val="Style13ptBold"/>
        </w:rPr>
        <w:t xml:space="preserve">Johannsen </w:t>
      </w:r>
      <w:r>
        <w:rPr>
          <w:rStyle w:val="Style13ptBold"/>
        </w:rPr>
        <w:t>&amp;</w:t>
      </w:r>
      <w:r w:rsidRPr="00CB7FB6">
        <w:rPr>
          <w:rStyle w:val="Style13ptBold"/>
        </w:rPr>
        <w:t xml:space="preserve"> Gonzalez </w:t>
      </w:r>
      <w:r>
        <w:rPr>
          <w:rStyle w:val="Style13ptBold"/>
        </w:rPr>
        <w:t xml:space="preserve">’21 </w:t>
      </w:r>
      <w:r>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8" w:history="1">
        <w:r w:rsidRPr="00BA56CA">
          <w:rPr>
            <w:rStyle w:val="Hyperlink"/>
          </w:rPr>
          <w:t>https://law.haifa.ac.il/images/ASCOLA16/GJAG.pdf</w:t>
        </w:r>
      </w:hyperlink>
      <w:r>
        <w:t>; 15 June 2021; AS]</w:t>
      </w:r>
    </w:p>
    <w:p w14:paraId="07AB2092" w14:textId="77777777" w:rsidR="000A40A7" w:rsidRPr="007C1221" w:rsidRDefault="000A40A7" w:rsidP="000A40A7">
      <w:pPr>
        <w:rPr>
          <w:sz w:val="16"/>
        </w:rPr>
      </w:pPr>
      <w:r w:rsidRPr="007C1221">
        <w:rPr>
          <w:sz w:val="16"/>
        </w:rPr>
        <w:t>1. Platforms and economic dependence</w:t>
      </w:r>
    </w:p>
    <w:p w14:paraId="4B0D2441" w14:textId="77777777" w:rsidR="000A40A7" w:rsidRPr="00D72A15" w:rsidRDefault="000A40A7" w:rsidP="000A40A7">
      <w:pPr>
        <w:rPr>
          <w:sz w:val="16"/>
        </w:rPr>
      </w:pPr>
      <w:r w:rsidRPr="007C1221">
        <w:rPr>
          <w:sz w:val="16"/>
        </w:rPr>
        <w:t xml:space="preserve">As transactions —both economic and social— move </w:t>
      </w:r>
      <w:r w:rsidRPr="00D72A15">
        <w:rPr>
          <w:sz w:val="16"/>
        </w:rPr>
        <w:t xml:space="preserve">to the Internet, </w:t>
      </w:r>
      <w:r w:rsidRPr="00D72A15">
        <w:rPr>
          <w:rStyle w:val="StyleUnderline"/>
        </w:rPr>
        <w:t>the role of</w:t>
      </w:r>
      <w:r w:rsidRPr="00D72A15">
        <w:rPr>
          <w:sz w:val="16"/>
        </w:rPr>
        <w:t xml:space="preserve"> </w:t>
      </w:r>
      <w:r w:rsidRPr="00D72A15">
        <w:rPr>
          <w:rStyle w:val="Emphasis"/>
        </w:rPr>
        <w:t>digital</w:t>
      </w:r>
      <w:r w:rsidRPr="00D72A15">
        <w:rPr>
          <w:sz w:val="16"/>
        </w:rPr>
        <w:t xml:space="preserve"> intermediary </w:t>
      </w:r>
      <w:r w:rsidRPr="00D72A15">
        <w:rPr>
          <w:rStyle w:val="Emphasis"/>
        </w:rPr>
        <w:t>platforms</w:t>
      </w:r>
      <w:r w:rsidRPr="00D72A15">
        <w:rPr>
          <w:sz w:val="16"/>
        </w:rPr>
        <w:t xml:space="preserve"> (hereinafter "platforms") in </w:t>
      </w:r>
      <w:r w:rsidRPr="00D72A15">
        <w:rPr>
          <w:rStyle w:val="StyleUnderline"/>
        </w:rPr>
        <w:t>the economy has increased as facilitators of interactions between</w:t>
      </w:r>
      <w:r w:rsidRPr="00D72A15">
        <w:rPr>
          <w:sz w:val="16"/>
        </w:rPr>
        <w:t xml:space="preserve"> the </w:t>
      </w:r>
      <w:r w:rsidRPr="00D72A15">
        <w:rPr>
          <w:rStyle w:val="StyleUnderline"/>
        </w:rPr>
        <w:t>several economic agents</w:t>
      </w:r>
      <w:r w:rsidRPr="00D72A15">
        <w:rPr>
          <w:sz w:val="16"/>
        </w:rPr>
        <w:t xml:space="preserve"> (users, buyers, sellers, advertisers, suppliers, etc.). </w:t>
      </w:r>
      <w:r w:rsidRPr="00D72A15">
        <w:rPr>
          <w:rStyle w:val="StyleUnderline"/>
        </w:rPr>
        <w:t xml:space="preserve">At a </w:t>
      </w:r>
      <w:r w:rsidRPr="00D72A15">
        <w:rPr>
          <w:rStyle w:val="Emphasis"/>
        </w:rPr>
        <w:t>global level</w:t>
      </w:r>
      <w:r w:rsidRPr="00D72A15">
        <w:rPr>
          <w:sz w:val="16"/>
        </w:rPr>
        <w:t xml:space="preserve">, </w:t>
      </w:r>
      <w:r w:rsidRPr="00D72A15">
        <w:rPr>
          <w:rStyle w:val="StyleUnderline"/>
        </w:rPr>
        <w:t>some platforms</w:t>
      </w:r>
      <w:r w:rsidRPr="00D72A15">
        <w:rPr>
          <w:sz w:val="16"/>
        </w:rPr>
        <w:t xml:space="preserve"> have </w:t>
      </w:r>
      <w:r w:rsidRPr="00D72A15">
        <w:rPr>
          <w:rStyle w:val="StyleUnderline"/>
        </w:rPr>
        <w:t>reached a large size</w:t>
      </w:r>
      <w:r w:rsidRPr="00D72A15">
        <w:rPr>
          <w:sz w:val="16"/>
        </w:rPr>
        <w:t xml:space="preserve">, in some cases </w:t>
      </w:r>
      <w:r w:rsidRPr="00D72A15">
        <w:rPr>
          <w:rStyle w:val="StyleUnderline"/>
        </w:rPr>
        <w:t>becoming</w:t>
      </w:r>
      <w:r w:rsidRPr="00D72A15">
        <w:rPr>
          <w:sz w:val="16"/>
        </w:rPr>
        <w:t xml:space="preserve"> part of </w:t>
      </w:r>
      <w:r w:rsidRPr="00D72A15">
        <w:rPr>
          <w:rStyle w:val="Emphasis"/>
        </w:rPr>
        <w:t>digital conglomerates</w:t>
      </w:r>
      <w:r w:rsidRPr="00D72A15">
        <w:rPr>
          <w:sz w:val="16"/>
        </w:rPr>
        <w:t xml:space="preserve"> </w:t>
      </w:r>
      <w:r w:rsidRPr="00D72A15">
        <w:rPr>
          <w:rStyle w:val="StyleUnderline"/>
        </w:rPr>
        <w:t>with a multinational presence</w:t>
      </w:r>
      <w:r w:rsidRPr="00D72A15">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5234B9B0" w14:textId="77777777" w:rsidR="000A40A7" w:rsidRPr="007C1221" w:rsidRDefault="000A40A7" w:rsidP="000A40A7">
      <w:pPr>
        <w:rPr>
          <w:sz w:val="16"/>
        </w:rPr>
      </w:pPr>
      <w:r w:rsidRPr="00D72A15">
        <w:rPr>
          <w:sz w:val="16"/>
        </w:rPr>
        <w:t xml:space="preserve">In their expansive or developing stage, </w:t>
      </w:r>
      <w:r w:rsidRPr="00D72A15">
        <w:rPr>
          <w:rStyle w:val="StyleUnderline"/>
        </w:rPr>
        <w:t>the platforms seek to increase</w:t>
      </w:r>
      <w:r w:rsidRPr="00D72A15">
        <w:rPr>
          <w:sz w:val="16"/>
        </w:rPr>
        <w:t xml:space="preserve"> the amount of </w:t>
      </w:r>
      <w:r w:rsidRPr="00D72A15">
        <w:rPr>
          <w:rStyle w:val="Emphasis"/>
        </w:rPr>
        <w:t>users</w:t>
      </w:r>
      <w:r w:rsidRPr="00D72A15">
        <w:rPr>
          <w:sz w:val="16"/>
        </w:rPr>
        <w:t xml:space="preserve"> </w:t>
      </w:r>
      <w:r w:rsidRPr="00D72A15">
        <w:rPr>
          <w:rStyle w:val="StyleUnderline"/>
        </w:rPr>
        <w:t>who interact through them</w:t>
      </w:r>
      <w:r w:rsidRPr="00D72A15">
        <w:rPr>
          <w:sz w:val="16"/>
        </w:rPr>
        <w:t xml:space="preserve">. In general terms, </w:t>
      </w:r>
      <w:r w:rsidRPr="00D72A15">
        <w:rPr>
          <w:rStyle w:val="Emphasis"/>
        </w:rPr>
        <w:t>more users</w:t>
      </w:r>
      <w:r w:rsidRPr="00D72A15">
        <w:rPr>
          <w:sz w:val="16"/>
        </w:rPr>
        <w:t xml:space="preserve"> </w:t>
      </w:r>
      <w:r w:rsidRPr="00D72A15">
        <w:rPr>
          <w:rStyle w:val="StyleUnderline"/>
        </w:rPr>
        <w:t>on one side of the platform, gives more value to the users of that side and/or the other sides</w:t>
      </w:r>
      <w:r w:rsidRPr="00D72A15">
        <w:rPr>
          <w:sz w:val="16"/>
        </w:rPr>
        <w:t xml:space="preserve"> (direct and indirect network effects). Already in the world-renowned US Microsoft case this effect was reported when it</w:t>
      </w:r>
      <w:r w:rsidRPr="005F33D1">
        <w:rPr>
          <w:sz w:val="16"/>
        </w:rPr>
        <w:t xml:space="preserve"> was pointed out that developers preferred writing applications for operating systems that had enough consumers, and consumers preferred operating systems that already had multiple applications, </w:t>
      </w:r>
      <w:r w:rsidRPr="005F33D1">
        <w:rPr>
          <w:rStyle w:val="StyleUnderline"/>
        </w:rPr>
        <w:t>an effect that is</w:t>
      </w:r>
      <w:r w:rsidRPr="005F33D1">
        <w:rPr>
          <w:sz w:val="16"/>
        </w:rPr>
        <w:t xml:space="preserve"> recognized as </w:t>
      </w:r>
      <w:r w:rsidRPr="005F33D1">
        <w:rPr>
          <w:rStyle w:val="StyleUnderline"/>
        </w:rPr>
        <w:t>a</w:t>
      </w:r>
      <w:r w:rsidRPr="005F33D1">
        <w:rPr>
          <w:sz w:val="16"/>
        </w:rPr>
        <w:t xml:space="preserve"> </w:t>
      </w:r>
      <w:r w:rsidRPr="005F33D1">
        <w:rPr>
          <w:rStyle w:val="Emphasis"/>
        </w:rPr>
        <w:t>barrier to entry</w:t>
      </w:r>
      <w:r w:rsidRPr="005F33D1">
        <w:rPr>
          <w:sz w:val="16"/>
        </w:rPr>
        <w:t xml:space="preserve">.10 Additionally, </w:t>
      </w:r>
      <w:r w:rsidRPr="005F33D1">
        <w:rPr>
          <w:rStyle w:val="StyleUnderline"/>
        </w:rPr>
        <w:t>in the data economy</w:t>
      </w:r>
      <w:r w:rsidRPr="005F33D1">
        <w:rPr>
          <w:sz w:val="16"/>
        </w:rPr>
        <w:t xml:space="preserve">, </w:t>
      </w:r>
      <w:r w:rsidRPr="005F33D1">
        <w:rPr>
          <w:rStyle w:val="StyleUnderline"/>
        </w:rPr>
        <w:t>the more members, the more and better data</w:t>
      </w:r>
      <w:r w:rsidRPr="005F33D1">
        <w:rPr>
          <w:sz w:val="16"/>
        </w:rPr>
        <w:t>, which</w:t>
      </w:r>
      <w:r w:rsidRPr="007C1221">
        <w:rPr>
          <w:sz w:val="16"/>
        </w:rPr>
        <w:t xml:space="preserve"> allows for improved service/user experience (databased network effects).11 In other words</w:t>
      </w:r>
      <w:r w:rsidRPr="00F46C43">
        <w:rPr>
          <w:rStyle w:val="StyleUnderline"/>
        </w:rPr>
        <w:t xml:space="preserve">, by acting as an intermediary, the </w:t>
      </w:r>
      <w:r w:rsidRPr="00F46C43">
        <w:rPr>
          <w:rStyle w:val="Emphasis"/>
        </w:rPr>
        <w:t>platform</w:t>
      </w:r>
      <w:r w:rsidRPr="00F46C43">
        <w:rPr>
          <w:rStyle w:val="StyleUnderline"/>
        </w:rPr>
        <w:t xml:space="preserve"> captures revenue, but also </w:t>
      </w:r>
      <w:r w:rsidRPr="00F46C43">
        <w:rPr>
          <w:rStyle w:val="Emphasis"/>
        </w:rPr>
        <w:t>internalizes</w:t>
      </w:r>
      <w:r w:rsidRPr="007C1221">
        <w:rPr>
          <w:sz w:val="16"/>
        </w:rPr>
        <w:t xml:space="preserve"> </w:t>
      </w:r>
      <w:r w:rsidRPr="00F46C43">
        <w:rPr>
          <w:rStyle w:val="StyleUnderline"/>
        </w:rPr>
        <w:t>positive externalities</w:t>
      </w:r>
      <w:r w:rsidRPr="007C1221">
        <w:rPr>
          <w:sz w:val="16"/>
        </w:rPr>
        <w:t xml:space="preserve">, </w:t>
      </w:r>
      <w:r w:rsidRPr="00F46C43">
        <w:rPr>
          <w:rStyle w:val="StyleUnderline"/>
        </w:rPr>
        <w:t>adding value to its whole infrastructure</w:t>
      </w:r>
      <w:r w:rsidRPr="007C1221">
        <w:rPr>
          <w:sz w:val="16"/>
        </w:rPr>
        <w:t xml:space="preserve">. The </w:t>
      </w:r>
      <w:r w:rsidRPr="00511743">
        <w:rPr>
          <w:rStyle w:val="Emphasis"/>
          <w:highlight w:val="yellow"/>
        </w:rPr>
        <w:t>positive feedback</w:t>
      </w:r>
      <w:r w:rsidRPr="00511743">
        <w:rPr>
          <w:sz w:val="16"/>
          <w:highlight w:val="yellow"/>
        </w:rPr>
        <w:t xml:space="preserve"> </w:t>
      </w:r>
      <w:r w:rsidRPr="00511743">
        <w:rPr>
          <w:rStyle w:val="StyleUnderline"/>
          <w:highlight w:val="yellow"/>
        </w:rPr>
        <w:t>generated by network effects</w:t>
      </w:r>
      <w:r w:rsidRPr="007C1221">
        <w:rPr>
          <w:sz w:val="16"/>
        </w:rPr>
        <w:t xml:space="preserve">, in addition to economies of scale and scope, </w:t>
      </w:r>
      <w:r w:rsidRPr="00511743">
        <w:rPr>
          <w:rStyle w:val="StyleUnderline"/>
          <w:highlight w:val="yellow"/>
        </w:rPr>
        <w:t xml:space="preserve">can lead to a platform </w:t>
      </w:r>
      <w:r w:rsidRPr="005F33D1">
        <w:rPr>
          <w:rStyle w:val="StyleUnderline"/>
        </w:rPr>
        <w:t xml:space="preserve">reaching </w:t>
      </w:r>
      <w:r w:rsidRPr="00511743">
        <w:rPr>
          <w:rStyle w:val="StyleUnderline"/>
          <w:highlight w:val="yellow"/>
        </w:rPr>
        <w:t>a size where, for</w:t>
      </w:r>
      <w:r w:rsidRPr="00342282">
        <w:rPr>
          <w:rStyle w:val="StyleUnderline"/>
        </w:rPr>
        <w:t xml:space="preserve"> its </w:t>
      </w:r>
      <w:r w:rsidRPr="00511743">
        <w:rPr>
          <w:rStyle w:val="StyleUnderline"/>
          <w:highlight w:val="yellow"/>
        </w:rPr>
        <w:t xml:space="preserve">rivals, it is </w:t>
      </w:r>
      <w:r w:rsidRPr="00511743">
        <w:rPr>
          <w:rStyle w:val="Emphasis"/>
          <w:highlight w:val="yellow"/>
        </w:rPr>
        <w:t>no longer profitable</w:t>
      </w:r>
      <w:r w:rsidRPr="00511743">
        <w:rPr>
          <w:sz w:val="16"/>
          <w:highlight w:val="yellow"/>
        </w:rPr>
        <w:t xml:space="preserve"> </w:t>
      </w:r>
      <w:r w:rsidRPr="00511743">
        <w:rPr>
          <w:rStyle w:val="StyleUnderline"/>
          <w:highlight w:val="yellow"/>
        </w:rPr>
        <w:t xml:space="preserve">to </w:t>
      </w:r>
      <w:r w:rsidRPr="00511743">
        <w:rPr>
          <w:rStyle w:val="Emphasis"/>
          <w:highlight w:val="yellow"/>
        </w:rPr>
        <w:t>compete</w:t>
      </w:r>
      <w:r w:rsidRPr="007C1221">
        <w:rPr>
          <w:sz w:val="16"/>
        </w:rPr>
        <w:t xml:space="preserve">.12 </w:t>
      </w:r>
      <w:r w:rsidRPr="00342282">
        <w:rPr>
          <w:rStyle w:val="StyleUnderline"/>
        </w:rPr>
        <w:t xml:space="preserve">Once this tipping point is reached, </w:t>
      </w:r>
      <w:r w:rsidRPr="00511743">
        <w:rPr>
          <w:rStyle w:val="StyleUnderline"/>
          <w:highlight w:val="yellow"/>
        </w:rPr>
        <w:t xml:space="preserve">it is easier for the platform to win the </w:t>
      </w:r>
      <w:r w:rsidRPr="00511743">
        <w:rPr>
          <w:rStyle w:val="Emphasis"/>
          <w:highlight w:val="yellow"/>
        </w:rPr>
        <w:t>whole market</w:t>
      </w:r>
      <w:r w:rsidRPr="005F33D1">
        <w:rPr>
          <w:sz w:val="16"/>
        </w:rPr>
        <w:t>.13</w:t>
      </w:r>
      <w:r w:rsidRPr="007C1221">
        <w:rPr>
          <w:sz w:val="16"/>
        </w:rPr>
        <w:t xml:space="preserve"> </w:t>
      </w:r>
      <w:r w:rsidRPr="00342282">
        <w:rPr>
          <w:rStyle w:val="StyleUnderline"/>
        </w:rPr>
        <w:t xml:space="preserve">This economic rationale defines how and </w:t>
      </w:r>
      <w:r w:rsidRPr="005F33D1">
        <w:rPr>
          <w:rStyle w:val="StyleUnderline"/>
        </w:rPr>
        <w:t>for what purpose platforms compete</w:t>
      </w:r>
      <w:r w:rsidRPr="005F33D1">
        <w:rPr>
          <w:sz w:val="16"/>
        </w:rPr>
        <w:t xml:space="preserve">. On the other hand, the </w:t>
      </w:r>
      <w:r w:rsidRPr="005F33D1">
        <w:rPr>
          <w:rStyle w:val="StyleUnderline"/>
        </w:rPr>
        <w:t xml:space="preserve">platforms' business models seek to create a </w:t>
      </w:r>
      <w:r w:rsidRPr="005F33D1">
        <w:rPr>
          <w:rStyle w:val="Emphasis"/>
        </w:rPr>
        <w:t>long-term relationship</w:t>
      </w:r>
      <w:r w:rsidRPr="005F33D1">
        <w:rPr>
          <w:sz w:val="16"/>
        </w:rPr>
        <w:t xml:space="preserve"> </w:t>
      </w:r>
      <w:r w:rsidRPr="005F33D1">
        <w:rPr>
          <w:rStyle w:val="StyleUnderline"/>
        </w:rPr>
        <w:t>with users and suppliers</w:t>
      </w:r>
      <w:r w:rsidRPr="005F33D1">
        <w:rPr>
          <w:sz w:val="16"/>
        </w:rPr>
        <w:t>.</w:t>
      </w:r>
      <w:r w:rsidRPr="007C1221">
        <w:rPr>
          <w:sz w:val="16"/>
        </w:rPr>
        <w:t xml:space="preserve">14 In this regard, </w:t>
      </w:r>
      <w:r w:rsidRPr="00342282">
        <w:rPr>
          <w:rStyle w:val="StyleUnderline"/>
        </w:rPr>
        <w:t>the platform can track those who participate in it (</w:t>
      </w:r>
      <w:r w:rsidRPr="007C1221">
        <w:rPr>
          <w:sz w:val="16"/>
        </w:rPr>
        <w:t xml:space="preserve">via personal accounts and devices) </w:t>
      </w:r>
      <w:r w:rsidRPr="00342282">
        <w:rPr>
          <w:rStyle w:val="StyleUnderline"/>
        </w:rPr>
        <w:t>and extract data to create profiles, study preferences and predict behaviour</w:t>
      </w:r>
      <w:r w:rsidRPr="007C1221">
        <w:rPr>
          <w:sz w:val="16"/>
        </w:rPr>
        <w:t xml:space="preserve">.15 This generates efficiencies related to the personalization of services, which reduces the efforts to match supply and demand. </w:t>
      </w:r>
      <w:r w:rsidRPr="00342282">
        <w:rPr>
          <w:rStyle w:val="StyleUnderline"/>
        </w:rPr>
        <w:t>The information obtained</w:t>
      </w:r>
      <w:r w:rsidRPr="007C1221">
        <w:rPr>
          <w:sz w:val="16"/>
        </w:rPr>
        <w:t xml:space="preserve"> from the data analysis </w:t>
      </w:r>
      <w:r w:rsidRPr="00342282">
        <w:rPr>
          <w:rStyle w:val="StyleUnderline"/>
        </w:rPr>
        <w:t>generates value</w:t>
      </w:r>
      <w:r w:rsidRPr="007C1221">
        <w:rPr>
          <w:sz w:val="16"/>
        </w:rPr>
        <w:t xml:space="preserve"> that, added to the positive network externalities, </w:t>
      </w:r>
      <w:r w:rsidRPr="00342282">
        <w:rPr>
          <w:rStyle w:val="StyleUnderline"/>
        </w:rPr>
        <w:t>increases switching cost for users and suppliers</w:t>
      </w:r>
      <w:r w:rsidRPr="007C1221">
        <w:rPr>
          <w:sz w:val="16"/>
        </w:rPr>
        <w:t xml:space="preserve">.16 Regarding users, </w:t>
      </w:r>
      <w:r w:rsidRPr="00342282">
        <w:rPr>
          <w:rStyle w:val="StyleUnderline"/>
        </w:rPr>
        <w:t xml:space="preserve">switching costs could be lower if they interact through </w:t>
      </w:r>
      <w:r w:rsidRPr="00342282">
        <w:rPr>
          <w:rStyle w:val="Emphasis"/>
        </w:rPr>
        <w:t>several platforms</w:t>
      </w:r>
      <w:r w:rsidRPr="007C1221">
        <w:rPr>
          <w:sz w:val="16"/>
        </w:rPr>
        <w:t xml:space="preserve"> (multi-homing).17 However, many times this is not the case since users incur in convenience costs or the platform sets strategies to make muti-homing unlikely.</w:t>
      </w:r>
    </w:p>
    <w:p w14:paraId="4BC47A3D" w14:textId="77777777" w:rsidR="000A40A7" w:rsidRPr="007C1221" w:rsidRDefault="000A40A7" w:rsidP="000A40A7">
      <w:pPr>
        <w:rPr>
          <w:sz w:val="16"/>
        </w:rPr>
      </w:pPr>
      <w:r w:rsidRPr="007C1221">
        <w:rPr>
          <w:sz w:val="16"/>
        </w:rPr>
        <w:t xml:space="preserve">18 Regarding suppliers, switching costs also depend on whether they had to adapt their technology and business model to the platform’s requirements. 19 </w:t>
      </w:r>
      <w:r w:rsidRPr="008A0E1E">
        <w:rPr>
          <w:rStyle w:val="StyleUnderline"/>
        </w:rPr>
        <w:t xml:space="preserve">Increasing </w:t>
      </w:r>
      <w:r w:rsidRPr="00511743">
        <w:rPr>
          <w:rStyle w:val="StyleUnderline"/>
          <w:highlight w:val="yellow"/>
        </w:rPr>
        <w:t>switching costs can make it</w:t>
      </w:r>
      <w:r w:rsidRPr="00342282">
        <w:rPr>
          <w:rStyle w:val="StyleUnderline"/>
        </w:rPr>
        <w:t xml:space="preserve"> </w:t>
      </w:r>
      <w:r w:rsidRPr="00511743">
        <w:rPr>
          <w:rStyle w:val="StyleUnderline"/>
          <w:highlight w:val="yellow"/>
        </w:rPr>
        <w:t>unrealistic for a provider to switch platforms</w:t>
      </w:r>
      <w:r w:rsidRPr="00342282">
        <w:rPr>
          <w:rStyle w:val="StyleUnderline"/>
        </w:rPr>
        <w:t xml:space="preserve"> and still operate in an </w:t>
      </w:r>
      <w:r w:rsidRPr="00342282">
        <w:rPr>
          <w:rStyle w:val="Emphasis"/>
        </w:rPr>
        <w:t>economically viable</w:t>
      </w:r>
      <w:r w:rsidRPr="007C1221">
        <w:rPr>
          <w:sz w:val="16"/>
        </w:rPr>
        <w:t xml:space="preserve"> </w:t>
      </w:r>
      <w:r w:rsidRPr="00342282">
        <w:rPr>
          <w:rStyle w:val="StyleUnderline"/>
        </w:rPr>
        <w:t>way</w:t>
      </w:r>
      <w:r w:rsidRPr="007C1221">
        <w:rPr>
          <w:sz w:val="16"/>
        </w:rPr>
        <w:t xml:space="preserve">.20 </w:t>
      </w:r>
      <w:r w:rsidRPr="00511743">
        <w:rPr>
          <w:rStyle w:val="StyleUnderline"/>
          <w:highlight w:val="yellow"/>
        </w:rPr>
        <w:t xml:space="preserve">The result is an asymmetry of </w:t>
      </w:r>
      <w:r w:rsidRPr="00511743">
        <w:rPr>
          <w:rStyle w:val="Emphasis"/>
          <w:highlight w:val="yellow"/>
        </w:rPr>
        <w:t>bargaining power</w:t>
      </w:r>
      <w:r w:rsidRPr="00511743">
        <w:rPr>
          <w:rStyle w:val="StyleUnderline"/>
          <w:highlight w:val="yellow"/>
        </w:rPr>
        <w:t xml:space="preserve"> to</w:t>
      </w:r>
      <w:r w:rsidRPr="00342282">
        <w:rPr>
          <w:rStyle w:val="StyleUnderline"/>
        </w:rPr>
        <w:t xml:space="preserve"> the detriment of </w:t>
      </w:r>
      <w:r w:rsidRPr="00D72A15">
        <w:rPr>
          <w:rStyle w:val="StyleUnderline"/>
        </w:rPr>
        <w:t>those who depend on the platform</w:t>
      </w:r>
      <w:r w:rsidRPr="00D72A15">
        <w:rPr>
          <w:sz w:val="16"/>
        </w:rPr>
        <w:t>. In other wo</w:t>
      </w:r>
      <w:r w:rsidRPr="007C1221">
        <w:rPr>
          <w:sz w:val="16"/>
        </w:rPr>
        <w:t xml:space="preserve">rds, </w:t>
      </w:r>
      <w:r w:rsidRPr="00511743">
        <w:rPr>
          <w:rStyle w:val="StyleUnderline"/>
          <w:highlight w:val="yellow"/>
        </w:rPr>
        <w:t>there is</w:t>
      </w:r>
      <w:r w:rsidRPr="00342282">
        <w:rPr>
          <w:rStyle w:val="StyleUnderline"/>
        </w:rPr>
        <w:t xml:space="preserve"> an </w:t>
      </w:r>
      <w:r w:rsidRPr="00511743">
        <w:rPr>
          <w:rStyle w:val="Emphasis"/>
          <w:highlight w:val="yellow"/>
        </w:rPr>
        <w:t>economic dependence</w:t>
      </w:r>
      <w:r w:rsidRPr="007C1221">
        <w:rPr>
          <w:sz w:val="16"/>
        </w:rPr>
        <w:t xml:space="preserve">, asis known in comparative doctrine.21 The brick-and-mortar retail sector,22 several agro-industrial sectors,23 and in the context of </w:t>
      </w:r>
      <w:r w:rsidRPr="00342282">
        <w:rPr>
          <w:rStyle w:val="Emphasis"/>
        </w:rPr>
        <w:t>digital platforms</w:t>
      </w:r>
      <w:r w:rsidRPr="007C1221">
        <w:rPr>
          <w:sz w:val="16"/>
        </w:rPr>
        <w:t xml:space="preserve"> </w:t>
      </w:r>
      <w:r w:rsidRPr="00342282">
        <w:rPr>
          <w:rStyle w:val="StyleUnderline"/>
        </w:rPr>
        <w:t>show</w:t>
      </w:r>
      <w:r w:rsidRPr="007C1221">
        <w:rPr>
          <w:sz w:val="16"/>
        </w:rPr>
        <w:t xml:space="preserve"> different </w:t>
      </w:r>
      <w:r w:rsidRPr="00987213">
        <w:rPr>
          <w:rStyle w:val="Emphasis"/>
        </w:rPr>
        <w:t xml:space="preserve">market </w:t>
      </w:r>
      <w:r w:rsidRPr="00511743">
        <w:rPr>
          <w:rStyle w:val="Emphasis"/>
          <w:highlight w:val="yellow"/>
        </w:rPr>
        <w:t>structures</w:t>
      </w:r>
      <w:r w:rsidRPr="00511743">
        <w:rPr>
          <w:rStyle w:val="StyleUnderline"/>
          <w:highlight w:val="yellow"/>
        </w:rPr>
        <w:t xml:space="preserve"> lead</w:t>
      </w:r>
      <w:r w:rsidRPr="00987213">
        <w:rPr>
          <w:rStyle w:val="StyleUnderline"/>
        </w:rPr>
        <w:t>ing</w:t>
      </w:r>
      <w:r w:rsidRPr="00342282">
        <w:rPr>
          <w:rStyle w:val="StyleUnderline"/>
        </w:rPr>
        <w:t xml:space="preserve"> </w:t>
      </w:r>
      <w:r w:rsidRPr="00511743">
        <w:rPr>
          <w:rStyle w:val="StyleUnderline"/>
          <w:highlight w:val="yellow"/>
        </w:rPr>
        <w:t xml:space="preserve">to </w:t>
      </w:r>
      <w:r w:rsidRPr="00511743">
        <w:rPr>
          <w:rStyle w:val="Emphasis"/>
          <w:highlight w:val="yellow"/>
        </w:rPr>
        <w:t>dependence</w:t>
      </w:r>
      <w:r w:rsidRPr="007C1221">
        <w:rPr>
          <w:sz w:val="16"/>
        </w:rPr>
        <w:t>. 24 Yet, in the latter, there are two major differences. On one hand, economic dependence can be a decisive factor in the winner-takes-all race. On the other hand</w:t>
      </w:r>
      <w:r w:rsidRPr="00D72A15">
        <w:rPr>
          <w:sz w:val="16"/>
        </w:rPr>
        <w:t xml:space="preserve">, </w:t>
      </w:r>
      <w:r w:rsidRPr="00D72A15">
        <w:rPr>
          <w:rStyle w:val="StyleUnderline"/>
        </w:rPr>
        <w:t xml:space="preserve">platforms can be placed in a </w:t>
      </w:r>
      <w:r w:rsidRPr="00D72A15">
        <w:rPr>
          <w:rStyle w:val="Emphasis"/>
        </w:rPr>
        <w:t>strategic position</w:t>
      </w:r>
      <w:r w:rsidRPr="00D72A15">
        <w:rPr>
          <w:sz w:val="16"/>
        </w:rPr>
        <w:t xml:space="preserve">, </w:t>
      </w:r>
      <w:r w:rsidRPr="00D72A15">
        <w:rPr>
          <w:rStyle w:val="StyleUnderline"/>
        </w:rPr>
        <w:t xml:space="preserve">as the </w:t>
      </w:r>
      <w:r w:rsidRPr="00D72A15">
        <w:rPr>
          <w:rStyle w:val="Emphasis"/>
        </w:rPr>
        <w:t>orchestrator</w:t>
      </w:r>
      <w:r w:rsidRPr="00D72A15">
        <w:rPr>
          <w:sz w:val="16"/>
        </w:rPr>
        <w:t xml:space="preserve"> </w:t>
      </w:r>
      <w:r w:rsidRPr="00D72A15">
        <w:rPr>
          <w:rStyle w:val="StyleUnderline"/>
        </w:rPr>
        <w:t>of marketplaces where other players</w:t>
      </w:r>
      <w:r w:rsidRPr="00D72A15">
        <w:rPr>
          <w:sz w:val="16"/>
        </w:rPr>
        <w:t xml:space="preserve"> —most of them not rivals of the platform— </w:t>
      </w:r>
      <w:r w:rsidRPr="00D72A15">
        <w:rPr>
          <w:rStyle w:val="StyleUnderline"/>
        </w:rPr>
        <w:t>are going to compete. Therefore, it is critical to understa</w:t>
      </w:r>
      <w:r w:rsidRPr="00342282">
        <w:rPr>
          <w:rStyle w:val="StyleUnderline"/>
        </w:rPr>
        <w:t xml:space="preserve">nd to what extent economic dependence regarding a platform may affect the </w:t>
      </w:r>
      <w:r w:rsidRPr="00342282">
        <w:rPr>
          <w:rStyle w:val="Emphasis"/>
        </w:rPr>
        <w:t>wellfunctioning</w:t>
      </w:r>
      <w:r w:rsidRPr="00342282">
        <w:rPr>
          <w:rStyle w:val="StyleUnderline"/>
        </w:rPr>
        <w:t xml:space="preserve"> of the</w:t>
      </w:r>
      <w:r w:rsidRPr="007C1221">
        <w:rPr>
          <w:sz w:val="16"/>
        </w:rPr>
        <w:t xml:space="preserve"> </w:t>
      </w:r>
      <w:r w:rsidRPr="00342282">
        <w:rPr>
          <w:rStyle w:val="StyleUnderline"/>
        </w:rPr>
        <w:t>market</w:t>
      </w:r>
      <w:r w:rsidRPr="007C1221">
        <w:rPr>
          <w:sz w:val="16"/>
        </w:rPr>
        <w:t>.</w:t>
      </w:r>
    </w:p>
    <w:p w14:paraId="4B92662D" w14:textId="77777777" w:rsidR="000A40A7" w:rsidRPr="007C1221" w:rsidRDefault="000A40A7" w:rsidP="000A40A7">
      <w:pPr>
        <w:rPr>
          <w:sz w:val="16"/>
        </w:rPr>
      </w:pPr>
      <w:r w:rsidRPr="007C1221">
        <w:rPr>
          <w:sz w:val="16"/>
        </w:rPr>
        <w:t>2. Dominant power and uneven bargaining power</w:t>
      </w:r>
    </w:p>
    <w:p w14:paraId="4A66BB64" w14:textId="77777777" w:rsidR="000A40A7" w:rsidRPr="007C1221" w:rsidRDefault="000A40A7" w:rsidP="000A40A7">
      <w:pPr>
        <w:rPr>
          <w:sz w:val="16"/>
        </w:rPr>
      </w:pPr>
      <w:r w:rsidRPr="00D72A15">
        <w:rPr>
          <w:rStyle w:val="Emphasis"/>
        </w:rPr>
        <w:t>Economic dependence</w:t>
      </w:r>
      <w:r w:rsidRPr="00D72A15">
        <w:rPr>
          <w:sz w:val="16"/>
        </w:rPr>
        <w:t xml:space="preserve"> </w:t>
      </w:r>
      <w:r w:rsidRPr="00D72A15">
        <w:rPr>
          <w:rStyle w:val="StyleUnderline"/>
        </w:rPr>
        <w:t>accounts for</w:t>
      </w:r>
      <w:r w:rsidRPr="00D72A15">
        <w:rPr>
          <w:sz w:val="16"/>
        </w:rPr>
        <w:t xml:space="preserve"> an </w:t>
      </w:r>
      <w:r w:rsidRPr="00D72A15">
        <w:rPr>
          <w:rStyle w:val="StyleUnderline"/>
        </w:rPr>
        <w:t xml:space="preserve">unequal distribution of </w:t>
      </w:r>
      <w:r w:rsidRPr="00D72A15">
        <w:rPr>
          <w:rStyle w:val="Emphasis"/>
        </w:rPr>
        <w:t>bargaining power</w:t>
      </w:r>
      <w:r w:rsidRPr="00D72A15">
        <w:rPr>
          <w:sz w:val="16"/>
        </w:rPr>
        <w:t xml:space="preserve">.25 </w:t>
      </w:r>
      <w:r w:rsidRPr="00D72A15">
        <w:rPr>
          <w:rStyle w:val="StyleUnderline"/>
        </w:rPr>
        <w:t>This imbalance allows</w:t>
      </w:r>
      <w:r w:rsidRPr="00D72A15">
        <w:rPr>
          <w:sz w:val="16"/>
        </w:rPr>
        <w:t xml:space="preserve"> the </w:t>
      </w:r>
      <w:r w:rsidRPr="00D72A15">
        <w:rPr>
          <w:rStyle w:val="StyleUnderline"/>
        </w:rPr>
        <w:t>holder of such power to exercise aggressive</w:t>
      </w:r>
      <w:r w:rsidRPr="00D72A15">
        <w:rPr>
          <w:sz w:val="16"/>
        </w:rPr>
        <w:t xml:space="preserve"> </w:t>
      </w:r>
      <w:r w:rsidRPr="00D72A15">
        <w:rPr>
          <w:rStyle w:val="Emphasis"/>
        </w:rPr>
        <w:t>negotiation strategies</w:t>
      </w:r>
      <w:r w:rsidRPr="00D72A15">
        <w:rPr>
          <w:sz w:val="16"/>
        </w:rPr>
        <w:t xml:space="preserve"> </w:t>
      </w:r>
      <w:r w:rsidRPr="00D72A15">
        <w:rPr>
          <w:rStyle w:val="StyleUnderline"/>
        </w:rPr>
        <w:t>both at the contractual level</w:t>
      </w:r>
      <w:r w:rsidRPr="00D72A15">
        <w:rPr>
          <w:sz w:val="16"/>
        </w:rPr>
        <w:t xml:space="preserve"> (e.g. tied sales, arbitrary interruption of trade relations) </w:t>
      </w:r>
      <w:r w:rsidRPr="00D72A15">
        <w:rPr>
          <w:rStyle w:val="StyleUnderline"/>
        </w:rPr>
        <w:t>and extracontractual level</w:t>
      </w:r>
      <w:r w:rsidRPr="00D72A15">
        <w:rPr>
          <w:sz w:val="16"/>
        </w:rPr>
        <w:t xml:space="preserve"> (e.g. refusal to buy or sell), </w:t>
      </w:r>
      <w:r w:rsidRPr="00D72A15">
        <w:rPr>
          <w:rStyle w:val="StyleUnderline"/>
        </w:rPr>
        <w:t xml:space="preserve">which end up imposing an excessive </w:t>
      </w:r>
      <w:r w:rsidRPr="00D72A15">
        <w:rPr>
          <w:rStyle w:val="Emphasis"/>
        </w:rPr>
        <w:t>economic burden</w:t>
      </w:r>
      <w:r w:rsidRPr="00D72A15">
        <w:rPr>
          <w:sz w:val="16"/>
        </w:rPr>
        <w:t xml:space="preserve"> </w:t>
      </w:r>
      <w:r w:rsidRPr="00D72A15">
        <w:rPr>
          <w:rStyle w:val="StyleUnderline"/>
        </w:rPr>
        <w:t>on the weaker party</w:t>
      </w:r>
      <w:r w:rsidRPr="00D72A15">
        <w:rPr>
          <w:sz w:val="16"/>
        </w:rPr>
        <w:t xml:space="preserve">. In comparative law, this type of uneven bargaining power is often called superior bargaining position or relative market power26 (hereinafter, indistinctly, “bargaining power” or “relative power”). The </w:t>
      </w:r>
      <w:r w:rsidRPr="00D72A15">
        <w:rPr>
          <w:rStyle w:val="StyleUnderline"/>
        </w:rPr>
        <w:t>exercise of relative market power can have</w:t>
      </w:r>
      <w:r w:rsidRPr="00D72A15">
        <w:rPr>
          <w:sz w:val="16"/>
        </w:rPr>
        <w:t xml:space="preserve">, in turn, </w:t>
      </w:r>
      <w:r w:rsidRPr="00D72A15">
        <w:rPr>
          <w:rStyle w:val="StyleUnderline"/>
        </w:rPr>
        <w:t>a</w:t>
      </w:r>
      <w:r w:rsidRPr="00D72A15">
        <w:rPr>
          <w:sz w:val="16"/>
        </w:rPr>
        <w:t xml:space="preserve"> </w:t>
      </w:r>
      <w:r w:rsidRPr="00D72A15">
        <w:rPr>
          <w:rStyle w:val="Emphasis"/>
        </w:rPr>
        <w:t>feedback-loop effect</w:t>
      </w:r>
      <w:r w:rsidRPr="00D72A15">
        <w:rPr>
          <w:sz w:val="16"/>
        </w:rPr>
        <w:t>, as it reinforces the existing situation of economic dependence.</w:t>
      </w:r>
    </w:p>
    <w:p w14:paraId="622FCC82" w14:textId="77777777" w:rsidR="000A40A7" w:rsidRPr="007C1221" w:rsidRDefault="000A40A7" w:rsidP="000A40A7">
      <w:pPr>
        <w:rPr>
          <w:sz w:val="16"/>
        </w:rPr>
      </w:pPr>
      <w:r w:rsidRPr="0001326D">
        <w:rPr>
          <w:rStyle w:val="StyleUnderline"/>
        </w:rPr>
        <w:t>Regarding</w:t>
      </w:r>
      <w:r w:rsidRPr="007C1221">
        <w:rPr>
          <w:sz w:val="16"/>
        </w:rPr>
        <w:t xml:space="preserve"> </w:t>
      </w:r>
      <w:r w:rsidRPr="0001326D">
        <w:rPr>
          <w:rStyle w:val="Emphasis"/>
        </w:rPr>
        <w:t>digital platforms</w:t>
      </w:r>
      <w:r w:rsidRPr="007C1221">
        <w:rPr>
          <w:sz w:val="16"/>
        </w:rPr>
        <w:t xml:space="preserve"> </w:t>
      </w:r>
      <w:r w:rsidRPr="0001326D">
        <w:rPr>
          <w:rStyle w:val="StyleUnderline"/>
        </w:rPr>
        <w:t xml:space="preserve">that provide services as a distribution channel, their strategic </w:t>
      </w:r>
      <w:r w:rsidRPr="00987213">
        <w:rPr>
          <w:rStyle w:val="StyleUnderline"/>
        </w:rPr>
        <w:t>position as an intermediary and the</w:t>
      </w:r>
      <w:r w:rsidRPr="0001326D">
        <w:rPr>
          <w:rStyle w:val="StyleUnderline"/>
        </w:rPr>
        <w:t xml:space="preserve"> size of suppliers who offer goods through</w:t>
      </w:r>
      <w:r w:rsidRPr="007C1221">
        <w:rPr>
          <w:sz w:val="16"/>
        </w:rPr>
        <w:t xml:space="preserve"> it —many of which are small or medium businesses— </w:t>
      </w:r>
      <w:r w:rsidRPr="00987213">
        <w:rPr>
          <w:rStyle w:val="StyleUnderline"/>
        </w:rPr>
        <w:t>allows</w:t>
      </w:r>
      <w:r w:rsidRPr="0001326D">
        <w:rPr>
          <w:rStyle w:val="StyleUnderline"/>
        </w:rPr>
        <w:t xml:space="preserve"> them to be in a position of relative power visà-vis many suppliers</w:t>
      </w:r>
      <w:r w:rsidRPr="007C1221">
        <w:rPr>
          <w:sz w:val="16"/>
        </w:rPr>
        <w:t xml:space="preserve">. Under these circumstances, the </w:t>
      </w:r>
      <w:r w:rsidRPr="0001326D">
        <w:rPr>
          <w:rStyle w:val="StyleUnderline"/>
        </w:rPr>
        <w:t>platform can incur</w:t>
      </w:r>
      <w:r w:rsidRPr="007C1221">
        <w:rPr>
          <w:sz w:val="16"/>
        </w:rPr>
        <w:t xml:space="preserve"> in various forms of </w:t>
      </w:r>
      <w:r w:rsidRPr="0001326D">
        <w:rPr>
          <w:rStyle w:val="StyleUnderline"/>
        </w:rPr>
        <w:t>abuses</w:t>
      </w:r>
      <w:r w:rsidRPr="007C1221">
        <w:rPr>
          <w:sz w:val="16"/>
        </w:rPr>
        <w:t xml:space="preserve">. The most obvious would be to </w:t>
      </w:r>
      <w:r w:rsidRPr="0001326D">
        <w:rPr>
          <w:rStyle w:val="StyleUnderline"/>
        </w:rPr>
        <w:t xml:space="preserve">increase unilaterally the commissions for transactions or enter into </w:t>
      </w:r>
      <w:r w:rsidRPr="00511743">
        <w:rPr>
          <w:rStyle w:val="Emphasis"/>
          <w:highlight w:val="yellow"/>
        </w:rPr>
        <w:t>exclusivity contracts</w:t>
      </w:r>
      <w:r w:rsidRPr="007C1221">
        <w:rPr>
          <w:sz w:val="16"/>
        </w:rPr>
        <w:t xml:space="preserve">. A less </w:t>
      </w:r>
      <w:r w:rsidRPr="00D72A15">
        <w:rPr>
          <w:sz w:val="16"/>
        </w:rPr>
        <w:t xml:space="preserve">obvious would be to </w:t>
      </w:r>
      <w:r w:rsidRPr="00D72A15">
        <w:rPr>
          <w:rStyle w:val="StyleUnderline"/>
        </w:rPr>
        <w:t xml:space="preserve">use the information it obtains as intermediary to </w:t>
      </w:r>
      <w:r w:rsidRPr="00511743">
        <w:rPr>
          <w:rStyle w:val="Emphasis"/>
          <w:highlight w:val="yellow"/>
        </w:rPr>
        <w:t>favour the marketing of its own branded products</w:t>
      </w:r>
      <w:r w:rsidRPr="00D72A15">
        <w:rPr>
          <w:sz w:val="16"/>
        </w:rPr>
        <w:t xml:space="preserve"> 27 </w:t>
      </w:r>
      <w:r w:rsidRPr="00D72A15">
        <w:rPr>
          <w:rStyle w:val="StyleUnderline"/>
        </w:rPr>
        <w:t xml:space="preserve">or deny access to </w:t>
      </w:r>
      <w:r w:rsidRPr="00D72A15">
        <w:rPr>
          <w:rStyle w:val="Emphasis"/>
        </w:rPr>
        <w:t>data</w:t>
      </w:r>
      <w:r w:rsidRPr="00D72A15">
        <w:rPr>
          <w:rStyle w:val="StyleUnderline"/>
        </w:rPr>
        <w:t xml:space="preserve"> that is relevant to users</w:t>
      </w:r>
      <w:r w:rsidRPr="00D72A15">
        <w:rPr>
          <w:sz w:val="16"/>
        </w:rPr>
        <w:t xml:space="preserve"> (e.g. about recommendations) </w:t>
      </w:r>
      <w:r w:rsidRPr="00D72A15">
        <w:rPr>
          <w:rStyle w:val="StyleUnderline"/>
        </w:rPr>
        <w:t>and suppliers</w:t>
      </w:r>
      <w:r w:rsidRPr="00D72A15">
        <w:rPr>
          <w:sz w:val="16"/>
        </w:rPr>
        <w:t xml:space="preserve"> (e.g. about ranking).28 </w:t>
      </w:r>
      <w:r w:rsidRPr="00D72A15">
        <w:rPr>
          <w:rStyle w:val="StyleUnderline"/>
        </w:rPr>
        <w:t xml:space="preserve">Not being able to access such data can </w:t>
      </w:r>
      <w:r w:rsidRPr="00511743">
        <w:rPr>
          <w:rStyle w:val="StyleUnderline"/>
          <w:highlight w:val="yellow"/>
        </w:rPr>
        <w:t>increase</w:t>
      </w:r>
      <w:r w:rsidRPr="00D72A15">
        <w:rPr>
          <w:sz w:val="16"/>
        </w:rPr>
        <w:t xml:space="preserve"> the </w:t>
      </w:r>
      <w:r w:rsidRPr="00511743">
        <w:rPr>
          <w:rStyle w:val="StyleUnderline"/>
          <w:highlight w:val="yellow"/>
        </w:rPr>
        <w:t xml:space="preserve">cost of </w:t>
      </w:r>
      <w:r w:rsidRPr="00511743">
        <w:rPr>
          <w:rStyle w:val="Emphasis"/>
          <w:highlight w:val="yellow"/>
        </w:rPr>
        <w:t>switching platforms</w:t>
      </w:r>
      <w:r w:rsidRPr="00D72A15">
        <w:rPr>
          <w:sz w:val="16"/>
        </w:rPr>
        <w:t xml:space="preserve">, </w:t>
      </w:r>
      <w:r w:rsidRPr="00D72A15">
        <w:rPr>
          <w:rStyle w:val="StyleUnderline"/>
        </w:rPr>
        <w:t xml:space="preserve">as it makes data portability more difficult, which in turn may increase the degree of </w:t>
      </w:r>
      <w:r w:rsidRPr="00D72A15">
        <w:rPr>
          <w:rStyle w:val="Emphasis"/>
        </w:rPr>
        <w:t>dependence</w:t>
      </w:r>
      <w:r w:rsidRPr="00D72A15">
        <w:rPr>
          <w:sz w:val="16"/>
        </w:rPr>
        <w:t>.</w:t>
      </w:r>
    </w:p>
    <w:p w14:paraId="5EC5879E" w14:textId="77777777" w:rsidR="000A40A7" w:rsidRPr="007C1221" w:rsidRDefault="000A40A7" w:rsidP="000A40A7">
      <w:pPr>
        <w:rPr>
          <w:sz w:val="16"/>
        </w:rPr>
      </w:pPr>
      <w:r w:rsidRPr="007C1221">
        <w:rPr>
          <w:sz w:val="16"/>
        </w:rPr>
        <w:t xml:space="preserve">While </w:t>
      </w:r>
      <w:r w:rsidRPr="0001326D">
        <w:rPr>
          <w:rStyle w:val="StyleUnderline"/>
        </w:rPr>
        <w:t>these</w:t>
      </w:r>
      <w:r w:rsidRPr="007C1221">
        <w:rPr>
          <w:sz w:val="16"/>
        </w:rPr>
        <w:t xml:space="preserve"> commercial </w:t>
      </w:r>
      <w:r w:rsidRPr="0001326D">
        <w:rPr>
          <w:rStyle w:val="StyleUnderline"/>
        </w:rPr>
        <w:t>practices</w:t>
      </w:r>
      <w:r w:rsidRPr="007C1221">
        <w:rPr>
          <w:sz w:val="16"/>
        </w:rPr>
        <w:t xml:space="preserve"> are a manifestation of economic and contractual freedom, in some cases they </w:t>
      </w:r>
      <w:r w:rsidRPr="0001326D">
        <w:rPr>
          <w:rStyle w:val="StyleUnderline"/>
        </w:rPr>
        <w:t xml:space="preserve">might be </w:t>
      </w:r>
      <w:r w:rsidRPr="0001326D">
        <w:rPr>
          <w:rStyle w:val="Emphasis"/>
        </w:rPr>
        <w:t>abusive</w:t>
      </w:r>
      <w:r w:rsidRPr="007C1221">
        <w:rPr>
          <w:sz w:val="16"/>
        </w:rPr>
        <w:t xml:space="preserve"> </w:t>
      </w:r>
      <w:r w:rsidRPr="0001326D">
        <w:rPr>
          <w:rStyle w:val="StyleUnderline"/>
        </w:rPr>
        <w:t>as they</w:t>
      </w:r>
      <w:r w:rsidRPr="007C1221">
        <w:rPr>
          <w:sz w:val="16"/>
        </w:rPr>
        <w:t xml:space="preserve"> could </w:t>
      </w:r>
      <w:r w:rsidRPr="0001326D">
        <w:rPr>
          <w:rStyle w:val="Emphasis"/>
        </w:rPr>
        <w:t>undermine</w:t>
      </w:r>
      <w:r w:rsidRPr="007C1221">
        <w:rPr>
          <w:sz w:val="16"/>
        </w:rPr>
        <w:t xml:space="preserve"> good faith and/or </w:t>
      </w:r>
      <w:r w:rsidRPr="0001326D">
        <w:rPr>
          <w:rStyle w:val="StyleUnderline"/>
        </w:rPr>
        <w:t>fairness in commercial relationships</w:t>
      </w:r>
      <w:r w:rsidRPr="007C1221">
        <w:rPr>
          <w:sz w:val="16"/>
        </w:rPr>
        <w:t xml:space="preserve">. In other words, these normative foundations serve as a basis for establishing a boundary between practices with relative market power that are socially acceptable and those which are not. </w:t>
      </w:r>
      <w:r w:rsidRPr="0001326D">
        <w:rPr>
          <w:rStyle w:val="StyleUnderline"/>
        </w:rPr>
        <w:t>Both at a national and comparative law</w:t>
      </w:r>
      <w:r w:rsidRPr="007C1221">
        <w:rPr>
          <w:sz w:val="16"/>
        </w:rPr>
        <w:t xml:space="preserve">, </w:t>
      </w:r>
      <w:r w:rsidRPr="0001326D">
        <w:rPr>
          <w:rStyle w:val="StyleUnderline"/>
        </w:rPr>
        <w:t xml:space="preserve">the </w:t>
      </w:r>
      <w:r w:rsidRPr="0001326D">
        <w:rPr>
          <w:rStyle w:val="Emphasis"/>
        </w:rPr>
        <w:t>materialization</w:t>
      </w:r>
      <w:r w:rsidRPr="007C1221">
        <w:rPr>
          <w:sz w:val="16"/>
        </w:rPr>
        <w:t xml:space="preserve"> </w:t>
      </w:r>
      <w:r w:rsidRPr="0001326D">
        <w:rPr>
          <w:rStyle w:val="StyleUnderline"/>
        </w:rPr>
        <w:t>of this dividing line is found</w:t>
      </w:r>
      <w:r w:rsidRPr="007C1221">
        <w:rPr>
          <w:sz w:val="16"/>
        </w:rPr>
        <w:t xml:space="preserve"> mainly </w:t>
      </w:r>
      <w:r w:rsidRPr="0001326D">
        <w:rPr>
          <w:rStyle w:val="StyleUnderline"/>
        </w:rPr>
        <w:t>in</w:t>
      </w:r>
      <w:r w:rsidRPr="007C1221">
        <w:rPr>
          <w:sz w:val="16"/>
        </w:rPr>
        <w:t xml:space="preserve"> the field of contract law and </w:t>
      </w:r>
      <w:r w:rsidRPr="0001326D">
        <w:rPr>
          <w:rStyle w:val="StyleUnderline"/>
        </w:rPr>
        <w:t>unfair</w:t>
      </w:r>
      <w:r w:rsidRPr="007C1221">
        <w:rPr>
          <w:sz w:val="16"/>
        </w:rPr>
        <w:t xml:space="preserve"> commercial practices </w:t>
      </w:r>
      <w:r w:rsidRPr="0001326D">
        <w:rPr>
          <w:rStyle w:val="Emphasis"/>
        </w:rPr>
        <w:t>laws</w:t>
      </w:r>
      <w:r w:rsidRPr="007C1221">
        <w:rPr>
          <w:sz w:val="16"/>
        </w:rPr>
        <w:t>. 29</w:t>
      </w:r>
    </w:p>
    <w:p w14:paraId="5AF0A3EB" w14:textId="77777777" w:rsidR="000A40A7" w:rsidRPr="005F33D1" w:rsidRDefault="000A40A7" w:rsidP="000A40A7">
      <w:pPr>
        <w:rPr>
          <w:sz w:val="16"/>
        </w:rPr>
      </w:pPr>
      <w:r w:rsidRPr="005F33D1">
        <w:rPr>
          <w:sz w:val="16"/>
        </w:rPr>
        <w:t xml:space="preserve">On the other hand, from the perspective of the market’s functioning, although imbalances of bargaining power are inherent in all markets —so much so that they are usually considered a sign of competition—, 30 the </w:t>
      </w:r>
      <w:r w:rsidRPr="005F33D1">
        <w:rPr>
          <w:rStyle w:val="StyleUnderline"/>
        </w:rPr>
        <w:t>exercise of relative market power could</w:t>
      </w:r>
      <w:r w:rsidRPr="005F33D1">
        <w:rPr>
          <w:sz w:val="16"/>
        </w:rPr>
        <w:t xml:space="preserve">, under certain circumstances, </w:t>
      </w:r>
      <w:r w:rsidRPr="005F33D1">
        <w:rPr>
          <w:rStyle w:val="StyleUnderline"/>
        </w:rPr>
        <w:t>cause</w:t>
      </w:r>
      <w:r w:rsidRPr="005F33D1">
        <w:rPr>
          <w:sz w:val="16"/>
        </w:rPr>
        <w:t xml:space="preserve"> </w:t>
      </w:r>
      <w:r w:rsidRPr="005F33D1">
        <w:rPr>
          <w:rStyle w:val="Emphasis"/>
        </w:rPr>
        <w:t>negative effects</w:t>
      </w:r>
      <w:r w:rsidRPr="005F33D1">
        <w:rPr>
          <w:sz w:val="16"/>
        </w:rPr>
        <w:t xml:space="preserve"> </w:t>
      </w:r>
      <w:r w:rsidRPr="005F33D1">
        <w:rPr>
          <w:rStyle w:val="StyleUnderline"/>
        </w:rPr>
        <w:t>on the market structure</w:t>
      </w:r>
      <w:r w:rsidRPr="005F33D1">
        <w:rPr>
          <w:sz w:val="16"/>
        </w:rPr>
        <w:t xml:space="preserve">. As such, </w:t>
      </w:r>
      <w:r w:rsidRPr="005F33D1">
        <w:rPr>
          <w:rStyle w:val="StyleUnderline"/>
        </w:rPr>
        <w:t>a</w:t>
      </w:r>
      <w:r w:rsidRPr="005F33D1">
        <w:rPr>
          <w:sz w:val="16"/>
        </w:rPr>
        <w:t xml:space="preserve"> second </w:t>
      </w:r>
      <w:r w:rsidRPr="005F33D1">
        <w:rPr>
          <w:rStyle w:val="StyleUnderline"/>
        </w:rPr>
        <w:t xml:space="preserve">normative foundation for limiting relative market power could be </w:t>
      </w:r>
      <w:r w:rsidRPr="005F33D1">
        <w:rPr>
          <w:rStyle w:val="Emphasis"/>
        </w:rPr>
        <w:t>competition</w:t>
      </w:r>
      <w:r w:rsidRPr="005F33D1">
        <w:rPr>
          <w:sz w:val="16"/>
        </w:rPr>
        <w:t>. 31</w:t>
      </w:r>
    </w:p>
    <w:p w14:paraId="5CCD614F" w14:textId="77777777" w:rsidR="000A40A7" w:rsidRPr="007C1221" w:rsidRDefault="000A40A7" w:rsidP="000A40A7">
      <w:pPr>
        <w:rPr>
          <w:sz w:val="16"/>
        </w:rPr>
      </w:pPr>
      <w:r w:rsidRPr="005F33D1">
        <w:rPr>
          <w:sz w:val="16"/>
        </w:rPr>
        <w:t xml:space="preserve">For instance, taking the commissions’ example, </w:t>
      </w:r>
      <w:r w:rsidRPr="005F33D1">
        <w:rPr>
          <w:rStyle w:val="StyleUnderline"/>
        </w:rPr>
        <w:t>if the platform’s relative market power allows</w:t>
      </w:r>
      <w:r w:rsidRPr="0001326D">
        <w:rPr>
          <w:rStyle w:val="StyleUnderline"/>
        </w:rPr>
        <w:t xml:space="preserve"> it to raise commissions only to certain suppliers, the resulting differentiated charges can lead to a downstream </w:t>
      </w:r>
      <w:r w:rsidRPr="0001326D">
        <w:rPr>
          <w:rStyle w:val="Emphasis"/>
        </w:rPr>
        <w:t>distortion of competition</w:t>
      </w:r>
      <w:r w:rsidRPr="007C1221">
        <w:rPr>
          <w:sz w:val="16"/>
        </w:rPr>
        <w:t xml:space="preserve">. 32 On the other hand, </w:t>
      </w:r>
      <w:r w:rsidRPr="0001326D">
        <w:rPr>
          <w:rStyle w:val="StyleUnderline"/>
        </w:rPr>
        <w:t>in the refusal to grant access to data</w:t>
      </w:r>
      <w:r w:rsidRPr="007C1221">
        <w:rPr>
          <w:sz w:val="16"/>
        </w:rPr>
        <w:t xml:space="preserve"> example, while a vertical-bilateral approach would enable a claim for damages generated on those who cannot access their data, </w:t>
      </w:r>
      <w:r w:rsidRPr="0001326D">
        <w:rPr>
          <w:rStyle w:val="StyleUnderline"/>
        </w:rPr>
        <w:t xml:space="preserve">a horizontal-collective approach allows an analysis of whether there are </w:t>
      </w:r>
      <w:r w:rsidRPr="0001326D">
        <w:rPr>
          <w:rStyle w:val="Emphasis"/>
        </w:rPr>
        <w:t>artificial barriers</w:t>
      </w:r>
      <w:r w:rsidRPr="007C1221">
        <w:rPr>
          <w:sz w:val="16"/>
        </w:rPr>
        <w:t xml:space="preserve"> </w:t>
      </w:r>
      <w:r w:rsidRPr="0001326D">
        <w:rPr>
          <w:rStyle w:val="StyleUnderline"/>
        </w:rPr>
        <w:t xml:space="preserve">that </w:t>
      </w:r>
      <w:r w:rsidRPr="0001326D">
        <w:rPr>
          <w:rStyle w:val="Emphasis"/>
        </w:rPr>
        <w:t>obstruct competition</w:t>
      </w:r>
      <w:r w:rsidRPr="007C1221">
        <w:rPr>
          <w:sz w:val="16"/>
        </w:rPr>
        <w:t xml:space="preserve"> </w:t>
      </w:r>
      <w:r w:rsidRPr="0001326D">
        <w:rPr>
          <w:rStyle w:val="StyleUnderline"/>
        </w:rPr>
        <w:t>in the platform</w:t>
      </w:r>
      <w:r w:rsidRPr="007C1221">
        <w:rPr>
          <w:sz w:val="16"/>
        </w:rPr>
        <w:t xml:space="preserve"> market. Moreover, the </w:t>
      </w:r>
      <w:r w:rsidRPr="0001326D">
        <w:rPr>
          <w:rStyle w:val="StyleUnderline"/>
        </w:rPr>
        <w:t xml:space="preserve">imposition of </w:t>
      </w:r>
      <w:r w:rsidRPr="0001326D">
        <w:rPr>
          <w:rStyle w:val="Emphasis"/>
        </w:rPr>
        <w:t>exclusive distribution clauses</w:t>
      </w:r>
      <w:r w:rsidRPr="007C1221">
        <w:rPr>
          <w:sz w:val="16"/>
        </w:rPr>
        <w:t xml:space="preserve"> or other formulas </w:t>
      </w:r>
      <w:r w:rsidRPr="0001326D">
        <w:rPr>
          <w:rStyle w:val="StyleUnderline"/>
        </w:rPr>
        <w:t>that increases switching costs can cause the same effect</w:t>
      </w:r>
      <w:r w:rsidRPr="007C1221">
        <w:rPr>
          <w:sz w:val="16"/>
        </w:rPr>
        <w:t>. 33</w:t>
      </w:r>
    </w:p>
    <w:p w14:paraId="4E1B05F7" w14:textId="77777777" w:rsidR="000A40A7" w:rsidRPr="00D17752" w:rsidRDefault="000A40A7" w:rsidP="000A40A7">
      <w:pPr>
        <w:rPr>
          <w:sz w:val="16"/>
        </w:rPr>
      </w:pPr>
      <w:r w:rsidRPr="00511743">
        <w:rPr>
          <w:rStyle w:val="StyleUnderline"/>
          <w:highlight w:val="yellow"/>
        </w:rPr>
        <w:t xml:space="preserve">Platforms </w:t>
      </w:r>
      <w:r w:rsidRPr="00D17752">
        <w:rPr>
          <w:rStyle w:val="StyleUnderline"/>
        </w:rPr>
        <w:t xml:space="preserve">have </w:t>
      </w:r>
      <w:r w:rsidRPr="00D17752">
        <w:rPr>
          <w:rStyle w:val="Emphasis"/>
        </w:rPr>
        <w:t>incentives to</w:t>
      </w:r>
      <w:r w:rsidRPr="00D17752">
        <w:rPr>
          <w:sz w:val="16"/>
        </w:rPr>
        <w:t xml:space="preserve"> be the first to </w:t>
      </w:r>
      <w:r w:rsidRPr="00D17752">
        <w:rPr>
          <w:rStyle w:val="Emphasis"/>
        </w:rPr>
        <w:t>adopt this</w:t>
      </w:r>
      <w:r w:rsidRPr="00D17752">
        <w:rPr>
          <w:sz w:val="16"/>
        </w:rPr>
        <w:t xml:space="preserve"> type of </w:t>
      </w:r>
      <w:r w:rsidRPr="00D17752">
        <w:rPr>
          <w:rStyle w:val="Emphasis"/>
        </w:rPr>
        <w:t>strategy</w:t>
      </w:r>
      <w:r w:rsidRPr="00D17752">
        <w:rPr>
          <w:sz w:val="16"/>
        </w:rPr>
        <w:t xml:space="preserve">, </w:t>
      </w:r>
      <w:r w:rsidRPr="00D17752">
        <w:rPr>
          <w:rStyle w:val="StyleUnderline"/>
        </w:rPr>
        <w:t xml:space="preserve">because by doing so they can </w:t>
      </w:r>
      <w:r w:rsidRPr="00511743">
        <w:rPr>
          <w:rStyle w:val="StyleUnderline"/>
          <w:highlight w:val="yellow"/>
        </w:rPr>
        <w:t>take advantage in</w:t>
      </w:r>
      <w:r w:rsidRPr="00D17752">
        <w:rPr>
          <w:rStyle w:val="StyleUnderline"/>
        </w:rPr>
        <w:t xml:space="preserve"> the </w:t>
      </w:r>
      <w:r w:rsidRPr="00511743">
        <w:rPr>
          <w:rStyle w:val="Emphasis"/>
          <w:highlight w:val="yellow"/>
        </w:rPr>
        <w:t>winner-takes-all race</w:t>
      </w:r>
      <w:r w:rsidRPr="007C1221">
        <w:rPr>
          <w:sz w:val="16"/>
        </w:rPr>
        <w:t xml:space="preserve">. 34 In this context, one of the </w:t>
      </w:r>
      <w:r w:rsidRPr="0001326D">
        <w:rPr>
          <w:rStyle w:val="StyleUnderline"/>
        </w:rPr>
        <w:t xml:space="preserve">main questions is when these aggressive strategies should be regarded as </w:t>
      </w:r>
      <w:r w:rsidRPr="0001326D">
        <w:rPr>
          <w:rStyle w:val="Emphasis"/>
        </w:rPr>
        <w:t>anti-competitive</w:t>
      </w:r>
      <w:r w:rsidRPr="007C1221">
        <w:rPr>
          <w:sz w:val="16"/>
        </w:rPr>
        <w:t>. To this end, competition law usually resorts to the rule of dominance.</w:t>
      </w:r>
      <w:r w:rsidRPr="00D17752">
        <w:rPr>
          <w:sz w:val="16"/>
        </w:rPr>
        <w:t xml:space="preserve">35 </w:t>
      </w:r>
      <w:r w:rsidRPr="00D17752">
        <w:rPr>
          <w:rStyle w:val="Emphasis"/>
        </w:rPr>
        <w:t>Dominant power</w:t>
      </w:r>
      <w:r w:rsidRPr="00D17752">
        <w:rPr>
          <w:sz w:val="16"/>
        </w:rPr>
        <w:t xml:space="preserve"> is a legal fiction that —based on economic parameters— </w:t>
      </w:r>
      <w:r w:rsidRPr="00D17752">
        <w:rPr>
          <w:rStyle w:val="StyleUnderline"/>
        </w:rPr>
        <w:t>distinguishes whether a firm has sufficient market power to behave with independence from competitors</w:t>
      </w:r>
      <w:r w:rsidRPr="00D17752">
        <w:rPr>
          <w:sz w:val="16"/>
        </w:rPr>
        <w:t>36 and/or customers37 on</w:t>
      </w:r>
      <w:r w:rsidRPr="007C1221">
        <w:rPr>
          <w:sz w:val="16"/>
        </w:rPr>
        <w:t xml:space="preserve"> </w:t>
      </w:r>
      <w:r w:rsidRPr="0001326D">
        <w:rPr>
          <w:rStyle w:val="StyleUnderline"/>
        </w:rPr>
        <w:t>a constant basis</w:t>
      </w:r>
      <w:r w:rsidRPr="007C1221">
        <w:rPr>
          <w:sz w:val="16"/>
        </w:rPr>
        <w:t xml:space="preserve">. If so, </w:t>
      </w:r>
      <w:r w:rsidRPr="0001326D">
        <w:rPr>
          <w:rStyle w:val="StyleUnderline"/>
        </w:rPr>
        <w:t>their behaviour is scrutinised to assess whether it has an</w:t>
      </w:r>
      <w:r w:rsidRPr="007C1221">
        <w:rPr>
          <w:sz w:val="16"/>
        </w:rPr>
        <w:t xml:space="preserve"> </w:t>
      </w:r>
      <w:r w:rsidRPr="0001326D">
        <w:rPr>
          <w:rStyle w:val="StyleUnderline"/>
        </w:rPr>
        <w:t>economic justification or,</w:t>
      </w:r>
      <w:r w:rsidRPr="007C1221">
        <w:rPr>
          <w:sz w:val="16"/>
        </w:rPr>
        <w:t xml:space="preserve"> on the contrary, </w:t>
      </w:r>
      <w:r w:rsidRPr="0001326D">
        <w:rPr>
          <w:rStyle w:val="StyleUnderline"/>
        </w:rPr>
        <w:t>whether it was carried out to</w:t>
      </w:r>
      <w:r w:rsidRPr="007C1221">
        <w:rPr>
          <w:sz w:val="16"/>
        </w:rPr>
        <w:t xml:space="preserve"> </w:t>
      </w:r>
      <w:r w:rsidRPr="0001326D">
        <w:rPr>
          <w:rStyle w:val="Emphasis"/>
        </w:rPr>
        <w:t>exclude competitors</w:t>
      </w:r>
      <w:r w:rsidRPr="007C1221">
        <w:rPr>
          <w:sz w:val="16"/>
        </w:rPr>
        <w:t xml:space="preserve"> </w:t>
      </w:r>
      <w:r w:rsidRPr="0001326D">
        <w:rPr>
          <w:rStyle w:val="StyleUnderline"/>
        </w:rPr>
        <w:t xml:space="preserve">or exploit the </w:t>
      </w:r>
      <w:r w:rsidRPr="00D17752">
        <w:rPr>
          <w:rStyle w:val="StyleUnderline"/>
        </w:rPr>
        <w:t xml:space="preserve">market. Yet, in </w:t>
      </w:r>
      <w:r w:rsidRPr="00D17752">
        <w:rPr>
          <w:rStyle w:val="Emphasis"/>
        </w:rPr>
        <w:t>digital platform markets</w:t>
      </w:r>
      <w:r w:rsidRPr="00D17752">
        <w:rPr>
          <w:sz w:val="16"/>
        </w:rPr>
        <w:t xml:space="preserve"> (and in the data economy in general) </w:t>
      </w:r>
      <w:r w:rsidRPr="00D17752">
        <w:rPr>
          <w:rStyle w:val="StyleUnderline"/>
        </w:rPr>
        <w:t xml:space="preserve">this rule faces </w:t>
      </w:r>
      <w:r w:rsidRPr="00D17752">
        <w:rPr>
          <w:rStyle w:val="Emphasis"/>
        </w:rPr>
        <w:t>several difficulties</w:t>
      </w:r>
      <w:r w:rsidRPr="00D17752">
        <w:rPr>
          <w:sz w:val="16"/>
        </w:rPr>
        <w:t xml:space="preserve">.38 First, </w:t>
      </w:r>
      <w:r w:rsidRPr="00D17752">
        <w:rPr>
          <w:rStyle w:val="StyleUnderline"/>
        </w:rPr>
        <w:t xml:space="preserve">since platforms have </w:t>
      </w:r>
      <w:r w:rsidRPr="00D17752">
        <w:rPr>
          <w:rStyle w:val="Emphasis"/>
        </w:rPr>
        <w:t>multiple sides</w:t>
      </w:r>
      <w:r w:rsidRPr="00D17752">
        <w:rPr>
          <w:sz w:val="16"/>
        </w:rPr>
        <w:t xml:space="preserve">, </w:t>
      </w:r>
      <w:r w:rsidRPr="00D17752">
        <w:rPr>
          <w:rStyle w:val="StyleUnderline"/>
        </w:rPr>
        <w:t>it is complex to understand the distribution of power among them</w:t>
      </w:r>
      <w:r w:rsidRPr="00D17752">
        <w:rPr>
          <w:sz w:val="16"/>
        </w:rPr>
        <w:t>.</w:t>
      </w:r>
    </w:p>
    <w:p w14:paraId="7DC0AEA4" w14:textId="77777777" w:rsidR="000A40A7" w:rsidRPr="007C1221" w:rsidRDefault="000A40A7" w:rsidP="000A40A7">
      <w:pPr>
        <w:rPr>
          <w:sz w:val="16"/>
        </w:rPr>
      </w:pPr>
      <w:r w:rsidRPr="00D17752">
        <w:rPr>
          <w:sz w:val="16"/>
        </w:rPr>
        <w:t xml:space="preserve">39 Second, </w:t>
      </w:r>
      <w:r w:rsidRPr="00D17752">
        <w:rPr>
          <w:rStyle w:val="StyleUnderline"/>
        </w:rPr>
        <w:t xml:space="preserve">in the data economy it is complex to know what the </w:t>
      </w:r>
      <w:r w:rsidRPr="00D17752">
        <w:rPr>
          <w:rStyle w:val="Emphasis"/>
        </w:rPr>
        <w:t>true utility</w:t>
      </w:r>
      <w:r w:rsidRPr="00D17752">
        <w:rPr>
          <w:sz w:val="16"/>
        </w:rPr>
        <w:t xml:space="preserve"> or value </w:t>
      </w:r>
      <w:r w:rsidRPr="00D17752">
        <w:rPr>
          <w:rStyle w:val="StyleUnderline"/>
        </w:rPr>
        <w:t xml:space="preserve">of a company's accumulated data is and how important it is to access this data for </w:t>
      </w:r>
      <w:r w:rsidRPr="00D17752">
        <w:rPr>
          <w:rStyle w:val="Emphasis"/>
        </w:rPr>
        <w:t>third parties</w:t>
      </w:r>
      <w:r w:rsidRPr="00D17752">
        <w:rPr>
          <w:sz w:val="16"/>
        </w:rPr>
        <w:t xml:space="preserve"> </w:t>
      </w:r>
      <w:r w:rsidRPr="00D17752">
        <w:rPr>
          <w:rStyle w:val="StyleUnderline"/>
        </w:rPr>
        <w:t>to compete</w:t>
      </w:r>
      <w:r w:rsidRPr="00D17752">
        <w:rPr>
          <w:sz w:val="16"/>
        </w:rPr>
        <w:t xml:space="preserve">.40 On the other hand, the </w:t>
      </w:r>
      <w:r w:rsidRPr="00D17752">
        <w:rPr>
          <w:rStyle w:val="StyleUnderline"/>
        </w:rPr>
        <w:t xml:space="preserve">rule of dominance seems not able to handle all cases of </w:t>
      </w:r>
      <w:r w:rsidRPr="00D17752">
        <w:rPr>
          <w:rStyle w:val="Emphasis"/>
        </w:rPr>
        <w:t>economic dependence</w:t>
      </w:r>
      <w:r w:rsidRPr="00D17752">
        <w:rPr>
          <w:rStyle w:val="StyleUnderline"/>
        </w:rPr>
        <w:t xml:space="preserve"> threatening competition</w:t>
      </w:r>
      <w:r w:rsidRPr="00D17752">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D17752">
        <w:rPr>
          <w:rStyle w:val="StyleUnderline"/>
        </w:rPr>
        <w:t xml:space="preserve">even without dominance, a platform can make </w:t>
      </w:r>
      <w:r w:rsidRPr="00D17752">
        <w:rPr>
          <w:rStyle w:val="Emphasis"/>
        </w:rPr>
        <w:t>strategic use of dependence</w:t>
      </w:r>
      <w:r w:rsidRPr="00D17752">
        <w:rPr>
          <w:sz w:val="16"/>
        </w:rPr>
        <w:t xml:space="preserve"> </w:t>
      </w:r>
      <w:r w:rsidRPr="00D17752">
        <w:rPr>
          <w:rStyle w:val="StyleUnderline"/>
        </w:rPr>
        <w:t>to reach a position</w:t>
      </w:r>
      <w:r w:rsidRPr="00D17752">
        <w:rPr>
          <w:sz w:val="16"/>
        </w:rPr>
        <w:t xml:space="preserve"> </w:t>
      </w:r>
      <w:r w:rsidRPr="00D17752">
        <w:rPr>
          <w:rStyle w:val="StyleUnderline"/>
        </w:rPr>
        <w:t xml:space="preserve">of dominance that will later allow it to win the </w:t>
      </w:r>
      <w:r w:rsidRPr="00D17752">
        <w:rPr>
          <w:rStyle w:val="Emphasis"/>
        </w:rPr>
        <w:t>whole market</w:t>
      </w:r>
      <w:r w:rsidRPr="00D17752">
        <w:rPr>
          <w:sz w:val="16"/>
        </w:rPr>
        <w:t>.</w:t>
      </w:r>
    </w:p>
    <w:p w14:paraId="63F8C894" w14:textId="77777777" w:rsidR="000A40A7" w:rsidRDefault="000A40A7" w:rsidP="000A40A7">
      <w:pPr>
        <w:pStyle w:val="Heading4"/>
      </w:pPr>
      <w:r>
        <w:t xml:space="preserve">Structural separations can </w:t>
      </w:r>
      <w:r w:rsidRPr="00987213">
        <w:rPr>
          <w:u w:val="single"/>
        </w:rPr>
        <w:t>reorient</w:t>
      </w:r>
      <w:r>
        <w:t xml:space="preserve"> the coordinates of </w:t>
      </w:r>
      <w:r w:rsidRPr="00987213">
        <w:rPr>
          <w:u w:val="single"/>
        </w:rPr>
        <w:t>geo-economic power</w:t>
      </w:r>
      <w:r>
        <w:t xml:space="preserve"> – smart economies need smarter regulations. </w:t>
      </w:r>
    </w:p>
    <w:p w14:paraId="5A33D179" w14:textId="77777777" w:rsidR="000A40A7" w:rsidRPr="00CB7FB6" w:rsidRDefault="000A40A7" w:rsidP="000A40A7">
      <w:r w:rsidRPr="00CB7FB6">
        <w:rPr>
          <w:rStyle w:val="Style13ptBold"/>
        </w:rPr>
        <w:t>Gurumurthy et al</w:t>
      </w:r>
      <w:r>
        <w:rPr>
          <w:rStyle w:val="Style13ptBold"/>
        </w:rPr>
        <w:t>.</w:t>
      </w:r>
      <w:r w:rsidRPr="00CB7FB6">
        <w:rPr>
          <w:rStyle w:val="Style13ptBold"/>
        </w:rPr>
        <w:t xml:space="preserve"> ’20</w:t>
      </w:r>
      <w:r>
        <w:t xml:space="preserve"> [Anita “Unskewing the Data Value Chain: A Policy Research Agenda for Equitable Platform Economies”; (September 1, 2020); Available at SSRN: </w:t>
      </w:r>
      <w:hyperlink r:id="rId9" w:history="1">
        <w:r w:rsidRPr="00BA56CA">
          <w:rPr>
            <w:rStyle w:val="Hyperlink"/>
          </w:rPr>
          <w:t>https://ssrn.com/abstract=3872492</w:t>
        </w:r>
      </w:hyperlink>
      <w:r>
        <w:t>; AS]</w:t>
      </w:r>
    </w:p>
    <w:p w14:paraId="10F7E487" w14:textId="77777777" w:rsidR="000A40A7" w:rsidRPr="00565CEE" w:rsidRDefault="000A40A7" w:rsidP="000A40A7">
      <w:pPr>
        <w:rPr>
          <w:sz w:val="16"/>
        </w:rPr>
      </w:pPr>
      <w:r w:rsidRPr="00511743">
        <w:rPr>
          <w:rStyle w:val="StyleUnderline"/>
          <w:highlight w:val="yellow"/>
        </w:rPr>
        <w:t>Development is</w:t>
      </w:r>
      <w:r w:rsidRPr="000379C2">
        <w:rPr>
          <w:rStyle w:val="StyleUnderline"/>
        </w:rPr>
        <w:t xml:space="preserve"> about </w:t>
      </w:r>
      <w:r w:rsidRPr="00511743">
        <w:rPr>
          <w:rStyle w:val="StyleUnderline"/>
          <w:highlight w:val="yellow"/>
        </w:rPr>
        <w:t xml:space="preserve">how </w:t>
      </w:r>
      <w:r w:rsidRPr="00511743">
        <w:rPr>
          <w:rStyle w:val="Emphasis"/>
          <w:highlight w:val="yellow"/>
        </w:rPr>
        <w:t>developing countries</w:t>
      </w:r>
      <w:r w:rsidRPr="00565CEE">
        <w:rPr>
          <w:sz w:val="16"/>
        </w:rPr>
        <w:t xml:space="preserve"> </w:t>
      </w:r>
      <w:r w:rsidRPr="000379C2">
        <w:rPr>
          <w:rStyle w:val="StyleUnderline"/>
        </w:rPr>
        <w:t xml:space="preserve">can </w:t>
      </w:r>
      <w:r w:rsidRPr="00D17752">
        <w:rPr>
          <w:rStyle w:val="StyleUnderline"/>
        </w:rPr>
        <w:t xml:space="preserve">move out of highly competitive activities with low margins to </w:t>
      </w:r>
      <w:r w:rsidRPr="00D17752">
        <w:rPr>
          <w:rStyle w:val="Emphasis"/>
        </w:rPr>
        <w:t>higher value activities</w:t>
      </w:r>
      <w:r w:rsidRPr="00D17752">
        <w:rPr>
          <w:sz w:val="16"/>
        </w:rPr>
        <w:t xml:space="preserve"> with</w:t>
      </w:r>
      <w:r w:rsidRPr="00565CEE">
        <w:rPr>
          <w:sz w:val="16"/>
        </w:rPr>
        <w:t xml:space="preserve"> higher knowledge premiums, a process that has been recognized as structural transformation (Mann &amp; Iazzolino, 2019). </w:t>
      </w:r>
      <w:r w:rsidRPr="000379C2">
        <w:rPr>
          <w:rStyle w:val="StyleUnderline"/>
        </w:rPr>
        <w:t>Fuelled by digital intelligence, all sectors of the economy are</w:t>
      </w:r>
      <w:r w:rsidRPr="00565CEE">
        <w:rPr>
          <w:sz w:val="16"/>
        </w:rPr>
        <w:t xml:space="preserve"> today </w:t>
      </w:r>
      <w:r w:rsidRPr="000379C2">
        <w:rPr>
          <w:rStyle w:val="StyleUnderline"/>
        </w:rPr>
        <w:t>undergoing</w:t>
      </w:r>
      <w:r w:rsidRPr="00565CEE">
        <w:rPr>
          <w:sz w:val="16"/>
        </w:rPr>
        <w:t xml:space="preserve"> a </w:t>
      </w:r>
      <w:r w:rsidRPr="000379C2">
        <w:rPr>
          <w:rStyle w:val="Emphasis"/>
        </w:rPr>
        <w:t>rapid makeover</w:t>
      </w:r>
      <w:r w:rsidRPr="00565CEE">
        <w:rPr>
          <w:sz w:val="16"/>
        </w:rPr>
        <w:t xml:space="preserve">; </w:t>
      </w:r>
      <w:r w:rsidRPr="000379C2">
        <w:rPr>
          <w:rStyle w:val="StyleUnderline"/>
        </w:rPr>
        <w:t xml:space="preserve">a </w:t>
      </w:r>
      <w:r w:rsidRPr="00511743">
        <w:rPr>
          <w:rStyle w:val="StyleUnderline"/>
          <w:highlight w:val="yellow"/>
        </w:rPr>
        <w:t>transition</w:t>
      </w:r>
      <w:r w:rsidRPr="000379C2">
        <w:rPr>
          <w:rStyle w:val="StyleUnderline"/>
        </w:rPr>
        <w:t xml:space="preserve"> that </w:t>
      </w:r>
      <w:r w:rsidRPr="00511743">
        <w:rPr>
          <w:rStyle w:val="StyleUnderline"/>
          <w:highlight w:val="yellow"/>
        </w:rPr>
        <w:t>requires developing countries</w:t>
      </w:r>
      <w:r w:rsidRPr="000379C2">
        <w:rPr>
          <w:rStyle w:val="StyleUnderline"/>
        </w:rPr>
        <w:t xml:space="preserve"> to </w:t>
      </w:r>
      <w:r w:rsidRPr="00511743">
        <w:rPr>
          <w:rStyle w:val="StyleUnderline"/>
          <w:highlight w:val="yellow"/>
        </w:rPr>
        <w:t>ensure</w:t>
      </w:r>
      <w:r w:rsidRPr="000379C2">
        <w:rPr>
          <w:rStyle w:val="StyleUnderline"/>
        </w:rPr>
        <w:t xml:space="preserve"> that their </w:t>
      </w:r>
      <w:r w:rsidRPr="00511743">
        <w:rPr>
          <w:rStyle w:val="StyleUnderline"/>
          <w:highlight w:val="yellow"/>
        </w:rPr>
        <w:t xml:space="preserve">productivity </w:t>
      </w:r>
      <w:r w:rsidRPr="005F33D1">
        <w:rPr>
          <w:rStyle w:val="StyleUnderline"/>
        </w:rPr>
        <w:t xml:space="preserve">gains </w:t>
      </w:r>
      <w:r w:rsidRPr="00511743">
        <w:rPr>
          <w:rStyle w:val="StyleUnderline"/>
          <w:highlight w:val="yellow"/>
        </w:rPr>
        <w:t xml:space="preserve">and digital capabilities </w:t>
      </w:r>
      <w:r w:rsidRPr="00D17752">
        <w:rPr>
          <w:rStyle w:val="StyleUnderline"/>
        </w:rPr>
        <w:t xml:space="preserve">are </w:t>
      </w:r>
      <w:r w:rsidRPr="00511743">
        <w:rPr>
          <w:rStyle w:val="StyleUnderline"/>
          <w:highlight w:val="yellow"/>
        </w:rPr>
        <w:t xml:space="preserve">in a </w:t>
      </w:r>
      <w:r w:rsidRPr="00511743">
        <w:rPr>
          <w:rStyle w:val="Emphasis"/>
          <w:highlight w:val="yellow"/>
        </w:rPr>
        <w:t>virtuous cycle</w:t>
      </w:r>
      <w:r w:rsidRPr="00565CEE">
        <w:rPr>
          <w:sz w:val="16"/>
        </w:rPr>
        <w:t xml:space="preserve">. </w:t>
      </w:r>
      <w:r w:rsidRPr="000379C2">
        <w:rPr>
          <w:rStyle w:val="StyleUnderline"/>
        </w:rPr>
        <w:t>However</w:t>
      </w:r>
      <w:r w:rsidRPr="00565CEE">
        <w:rPr>
          <w:sz w:val="16"/>
        </w:rPr>
        <w:t>, the “</w:t>
      </w:r>
      <w:r w:rsidRPr="00D17752">
        <w:rPr>
          <w:rStyle w:val="StyleUnderline"/>
        </w:rPr>
        <w:t>intelligence premium” harvested by</w:t>
      </w:r>
      <w:r w:rsidRPr="00D17752">
        <w:rPr>
          <w:sz w:val="16"/>
        </w:rPr>
        <w:t xml:space="preserve"> </w:t>
      </w:r>
      <w:r w:rsidRPr="00D17752">
        <w:rPr>
          <w:rStyle w:val="Emphasis"/>
        </w:rPr>
        <w:t>dominant platform</w:t>
      </w:r>
      <w:r w:rsidRPr="00D17752">
        <w:rPr>
          <w:sz w:val="16"/>
        </w:rPr>
        <w:t>-lead firm</w:t>
      </w:r>
      <w:r w:rsidRPr="00D17752">
        <w:rPr>
          <w:rStyle w:val="Emphasis"/>
        </w:rPr>
        <w:t>s</w:t>
      </w:r>
      <w:r w:rsidRPr="00D17752">
        <w:rPr>
          <w:sz w:val="16"/>
        </w:rPr>
        <w:t xml:space="preserve"> in </w:t>
      </w:r>
      <w:r w:rsidRPr="00D17752">
        <w:rPr>
          <w:rStyle w:val="StyleUnderline"/>
        </w:rPr>
        <w:t xml:space="preserve">global data value chains constitutes a </w:t>
      </w:r>
      <w:r w:rsidRPr="00D17752">
        <w:rPr>
          <w:rStyle w:val="Emphasis"/>
        </w:rPr>
        <w:t>barrier to entry</w:t>
      </w:r>
      <w:r w:rsidRPr="00D17752">
        <w:rPr>
          <w:sz w:val="16"/>
        </w:rPr>
        <w:t xml:space="preserve">, </w:t>
      </w:r>
      <w:r w:rsidRPr="00D17752">
        <w:rPr>
          <w:rStyle w:val="StyleUnderline"/>
        </w:rPr>
        <w:t>impairing</w:t>
      </w:r>
      <w:r w:rsidRPr="00D17752">
        <w:rPr>
          <w:sz w:val="16"/>
        </w:rPr>
        <w:t xml:space="preserve"> the </w:t>
      </w:r>
      <w:r w:rsidRPr="00D17752">
        <w:rPr>
          <w:rStyle w:val="Emphasis"/>
        </w:rPr>
        <w:t>global competitiveness</w:t>
      </w:r>
      <w:r w:rsidRPr="00D17752">
        <w:rPr>
          <w:sz w:val="16"/>
        </w:rPr>
        <w:t xml:space="preserve"> </w:t>
      </w:r>
      <w:r w:rsidRPr="00D17752">
        <w:rPr>
          <w:rStyle w:val="StyleUnderline"/>
        </w:rPr>
        <w:t>of developing countries</w:t>
      </w:r>
      <w:r w:rsidRPr="00D17752">
        <w:rPr>
          <w:sz w:val="16"/>
        </w:rPr>
        <w:t xml:space="preserve"> (Gurumurthy et al., 2019). The priv</w:t>
      </w:r>
      <w:r w:rsidRPr="00D17752">
        <w:rPr>
          <w:rStyle w:val="StyleUnderline"/>
        </w:rPr>
        <w:t>ate enclosures of data and digital intelligence</w:t>
      </w:r>
      <w:r w:rsidRPr="00D17752">
        <w:rPr>
          <w:sz w:val="16"/>
        </w:rPr>
        <w:t xml:space="preserve"> </w:t>
      </w:r>
      <w:r w:rsidRPr="00D17752">
        <w:rPr>
          <w:rStyle w:val="Emphasis"/>
        </w:rPr>
        <w:t>unfairly cement</w:t>
      </w:r>
      <w:r w:rsidRPr="00D17752">
        <w:rPr>
          <w:sz w:val="16"/>
        </w:rPr>
        <w:t xml:space="preserve"> </w:t>
      </w:r>
      <w:r w:rsidRPr="00D17752">
        <w:rPr>
          <w:rStyle w:val="StyleUnderline"/>
        </w:rPr>
        <w:t>the competitive advantage of rich countries in global data value chains and thwart</w:t>
      </w:r>
      <w:r w:rsidRPr="00D17752">
        <w:rPr>
          <w:sz w:val="16"/>
        </w:rPr>
        <w:t xml:space="preserve"> the potential for </w:t>
      </w:r>
      <w:r w:rsidRPr="00D17752">
        <w:rPr>
          <w:rStyle w:val="Emphasis"/>
        </w:rPr>
        <w:t>structural transformation</w:t>
      </w:r>
      <w:r w:rsidRPr="00D17752">
        <w:rPr>
          <w:sz w:val="16"/>
        </w:rPr>
        <w:t xml:space="preserve"> </w:t>
      </w:r>
      <w:r w:rsidRPr="00D17752">
        <w:rPr>
          <w:rStyle w:val="StyleUnderline"/>
        </w:rPr>
        <w:t>of developing countries</w:t>
      </w:r>
      <w:r w:rsidRPr="00D17752">
        <w:rPr>
          <w:sz w:val="16"/>
        </w:rPr>
        <w:t xml:space="preserve">. Hence, while the </w:t>
      </w:r>
      <w:r w:rsidRPr="00D17752">
        <w:rPr>
          <w:rStyle w:val="StyleUnderline"/>
        </w:rPr>
        <w:t>data</w:t>
      </w:r>
      <w:r w:rsidRPr="00D17752">
        <w:rPr>
          <w:sz w:val="16"/>
        </w:rPr>
        <w:t xml:space="preserve"> paradigm presents an urgency for systemic coordination towards national digital industrialization, it also </w:t>
      </w:r>
      <w:r w:rsidRPr="00D17752">
        <w:rPr>
          <w:rStyle w:val="StyleUnderline"/>
        </w:rPr>
        <w:t>represents a</w:t>
      </w:r>
      <w:r w:rsidRPr="00D17752">
        <w:rPr>
          <w:sz w:val="16"/>
        </w:rPr>
        <w:t xml:space="preserve"> highly contested </w:t>
      </w:r>
      <w:r w:rsidRPr="00D17752">
        <w:rPr>
          <w:rStyle w:val="Emphasis"/>
        </w:rPr>
        <w:t>faultline</w:t>
      </w:r>
      <w:r w:rsidRPr="00D17752">
        <w:rPr>
          <w:sz w:val="16"/>
        </w:rPr>
        <w:t xml:space="preserve"> </w:t>
      </w:r>
      <w:r w:rsidRPr="00D17752">
        <w:rPr>
          <w:rStyle w:val="StyleUnderline"/>
        </w:rPr>
        <w:t>in global resource redistribution</w:t>
      </w:r>
      <w:r w:rsidRPr="00D17752">
        <w:rPr>
          <w:sz w:val="16"/>
        </w:rPr>
        <w:t>.</w:t>
      </w:r>
    </w:p>
    <w:p w14:paraId="1106D328" w14:textId="77777777" w:rsidR="000A40A7" w:rsidRPr="00565CEE" w:rsidRDefault="000A40A7" w:rsidP="000A40A7">
      <w:pPr>
        <w:rPr>
          <w:sz w:val="16"/>
        </w:rPr>
      </w:pPr>
      <w:r w:rsidRPr="00565CEE">
        <w:rPr>
          <w:sz w:val="16"/>
        </w:rPr>
        <w:t xml:space="preserve">The </w:t>
      </w:r>
      <w:r w:rsidRPr="000379C2">
        <w:rPr>
          <w:rStyle w:val="StyleUnderline"/>
        </w:rPr>
        <w:t>development question</w:t>
      </w:r>
      <w:r w:rsidRPr="00565CEE">
        <w:rPr>
          <w:sz w:val="16"/>
        </w:rPr>
        <w:t xml:space="preserve"> for the digital economy then </w:t>
      </w:r>
      <w:r w:rsidRPr="000379C2">
        <w:rPr>
          <w:rStyle w:val="StyleUnderline"/>
        </w:rPr>
        <w:t>is</w:t>
      </w:r>
      <w:r w:rsidRPr="00565CEE">
        <w:rPr>
          <w:sz w:val="16"/>
        </w:rPr>
        <w:t xml:space="preserve"> this: </w:t>
      </w:r>
      <w:r w:rsidRPr="000379C2">
        <w:rPr>
          <w:rStyle w:val="StyleUnderline"/>
        </w:rPr>
        <w:t xml:space="preserve">how can the data value chain be </w:t>
      </w:r>
      <w:r w:rsidRPr="000379C2">
        <w:rPr>
          <w:rStyle w:val="Emphasis"/>
        </w:rPr>
        <w:t>unskewed</w:t>
      </w:r>
      <w:r w:rsidRPr="00565CEE">
        <w:rPr>
          <w:sz w:val="16"/>
        </w:rPr>
        <w:t xml:space="preserve"> </w:t>
      </w:r>
      <w:r w:rsidRPr="000379C2">
        <w:rPr>
          <w:rStyle w:val="StyleUnderline"/>
        </w:rPr>
        <w:t>for redistributive equity</w:t>
      </w:r>
      <w:r w:rsidRPr="00565CEE">
        <w:rPr>
          <w:sz w:val="16"/>
        </w:rPr>
        <w:t xml:space="preserve"> and inclusion?</w:t>
      </w:r>
    </w:p>
    <w:p w14:paraId="4DDF5D47" w14:textId="77777777" w:rsidR="000A40A7" w:rsidRPr="00565CEE" w:rsidRDefault="000A40A7" w:rsidP="000A40A7">
      <w:pPr>
        <w:rPr>
          <w:sz w:val="16"/>
        </w:rPr>
      </w:pPr>
      <w:r w:rsidRPr="00565CEE">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0D0A4C08" w14:textId="77777777" w:rsidR="000A40A7" w:rsidRPr="00565CEE" w:rsidRDefault="000A40A7" w:rsidP="000A40A7">
      <w:pPr>
        <w:rPr>
          <w:sz w:val="16"/>
        </w:rPr>
      </w:pPr>
      <w:r w:rsidRPr="00565CEE">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864DFF">
        <w:rPr>
          <w:rStyle w:val="StyleUnderline"/>
        </w:rPr>
        <w:t xml:space="preserve">the </w:t>
      </w:r>
      <w:r w:rsidRPr="00511743">
        <w:rPr>
          <w:rStyle w:val="StyleUnderline"/>
          <w:highlight w:val="yellow"/>
        </w:rPr>
        <w:t xml:space="preserve">juggernaut of </w:t>
      </w:r>
      <w:r w:rsidRPr="00511743">
        <w:rPr>
          <w:rStyle w:val="Emphasis"/>
          <w:highlight w:val="yellow"/>
        </w:rPr>
        <w:t>Big Tech</w:t>
      </w:r>
      <w:r w:rsidRPr="00864DFF">
        <w:rPr>
          <w:rStyle w:val="Emphasis"/>
        </w:rPr>
        <w:t xml:space="preserve"> impunity</w:t>
      </w:r>
      <w:r w:rsidRPr="00565CEE">
        <w:rPr>
          <w:sz w:val="16"/>
        </w:rPr>
        <w:t xml:space="preserve"> </w:t>
      </w:r>
      <w:r w:rsidRPr="00565CEE">
        <w:rPr>
          <w:rStyle w:val="StyleUnderline"/>
        </w:rPr>
        <w:t>and a yawning</w:t>
      </w:r>
      <w:r w:rsidRPr="00565CEE">
        <w:rPr>
          <w:sz w:val="16"/>
        </w:rPr>
        <w:t xml:space="preserve"> democratic </w:t>
      </w:r>
      <w:r w:rsidRPr="00565CEE">
        <w:rPr>
          <w:rStyle w:val="StyleUnderline"/>
        </w:rPr>
        <w:t>deficit in global</w:t>
      </w:r>
      <w:r w:rsidRPr="00565CEE">
        <w:rPr>
          <w:sz w:val="16"/>
        </w:rPr>
        <w:t xml:space="preserve">/regional </w:t>
      </w:r>
      <w:r w:rsidRPr="00864DFF">
        <w:rPr>
          <w:rStyle w:val="StyleUnderline"/>
        </w:rPr>
        <w:t xml:space="preserve">policies </w:t>
      </w:r>
      <w:r w:rsidRPr="00511743">
        <w:rPr>
          <w:rStyle w:val="StyleUnderline"/>
          <w:highlight w:val="yellow"/>
        </w:rPr>
        <w:t>in</w:t>
      </w:r>
      <w:r w:rsidRPr="00864DFF">
        <w:rPr>
          <w:rStyle w:val="StyleUnderline"/>
        </w:rPr>
        <w:t xml:space="preserve"> critical areas like</w:t>
      </w:r>
      <w:r w:rsidRPr="00565CEE">
        <w:rPr>
          <w:sz w:val="16"/>
        </w:rPr>
        <w:t xml:space="preserve"> </w:t>
      </w:r>
      <w:r w:rsidRPr="00511743">
        <w:rPr>
          <w:rStyle w:val="Emphasis"/>
          <w:highlight w:val="yellow"/>
        </w:rPr>
        <w:t>trade</w:t>
      </w:r>
      <w:r w:rsidRPr="00565CEE">
        <w:rPr>
          <w:sz w:val="16"/>
        </w:rPr>
        <w:t xml:space="preserve">, taxation </w:t>
      </w:r>
      <w:r w:rsidRPr="00511743">
        <w:rPr>
          <w:rStyle w:val="StyleUnderline"/>
          <w:highlight w:val="yellow"/>
        </w:rPr>
        <w:t>and</w:t>
      </w:r>
      <w:r w:rsidRPr="00511743">
        <w:rPr>
          <w:sz w:val="16"/>
          <w:highlight w:val="yellow"/>
        </w:rPr>
        <w:t xml:space="preserve"> </w:t>
      </w:r>
      <w:r w:rsidRPr="00511743">
        <w:rPr>
          <w:rStyle w:val="Emphasis"/>
          <w:highlight w:val="yellow"/>
        </w:rPr>
        <w:t>capital flows</w:t>
      </w:r>
      <w:r w:rsidRPr="00565CEE">
        <w:rPr>
          <w:sz w:val="16"/>
        </w:rPr>
        <w:t xml:space="preserve"> </w:t>
      </w:r>
      <w:r w:rsidRPr="00511743">
        <w:rPr>
          <w:rStyle w:val="StyleUnderline"/>
          <w:highlight w:val="yellow"/>
        </w:rPr>
        <w:t>demand</w:t>
      </w:r>
      <w:r w:rsidRPr="00864DFF">
        <w:rPr>
          <w:rStyle w:val="StyleUnderline"/>
        </w:rPr>
        <w:t xml:space="preserve"> bold</w:t>
      </w:r>
      <w:r w:rsidRPr="00565CEE">
        <w:rPr>
          <w:sz w:val="16"/>
        </w:rPr>
        <w:t xml:space="preserve"> and </w:t>
      </w:r>
      <w:r w:rsidRPr="00864DFF">
        <w:rPr>
          <w:rStyle w:val="StyleUnderline"/>
        </w:rPr>
        <w:t xml:space="preserve">agile action that eschews </w:t>
      </w:r>
      <w:r w:rsidRPr="00864DFF">
        <w:rPr>
          <w:rStyle w:val="Emphasis"/>
        </w:rPr>
        <w:t>incremental</w:t>
      </w:r>
      <w:r w:rsidRPr="00864DFF">
        <w:rPr>
          <w:rStyle w:val="StyleUnderline"/>
        </w:rPr>
        <w:t>,</w:t>
      </w:r>
      <w:r w:rsidRPr="00565CEE">
        <w:rPr>
          <w:sz w:val="16"/>
        </w:rPr>
        <w:t xml:space="preserve"> </w:t>
      </w:r>
      <w:r w:rsidRPr="00864DFF">
        <w:rPr>
          <w:rStyle w:val="Emphasis"/>
        </w:rPr>
        <w:t>status quoist</w:t>
      </w:r>
      <w:r w:rsidRPr="00565CEE">
        <w:rPr>
          <w:sz w:val="16"/>
        </w:rPr>
        <w:t xml:space="preserve"> </w:t>
      </w:r>
      <w:r w:rsidRPr="00864DFF">
        <w:rPr>
          <w:rStyle w:val="StyleUnderline"/>
        </w:rPr>
        <w:t>measures</w:t>
      </w:r>
      <w:r w:rsidRPr="00565CEE">
        <w:rPr>
          <w:sz w:val="16"/>
        </w:rPr>
        <w:t xml:space="preserve">. </w:t>
      </w:r>
      <w:r w:rsidRPr="00864DFF">
        <w:rPr>
          <w:rStyle w:val="StyleUnderline"/>
        </w:rPr>
        <w:t xml:space="preserve">They call for a </w:t>
      </w:r>
      <w:r w:rsidRPr="00864DFF">
        <w:rPr>
          <w:rStyle w:val="Emphasis"/>
        </w:rPr>
        <w:t xml:space="preserve">conceptual </w:t>
      </w:r>
      <w:r w:rsidRPr="00511743">
        <w:rPr>
          <w:rStyle w:val="Emphasis"/>
          <w:highlight w:val="yellow"/>
        </w:rPr>
        <w:t>overhaul</w:t>
      </w:r>
      <w:r w:rsidRPr="00511743">
        <w:rPr>
          <w:sz w:val="16"/>
          <w:highlight w:val="yellow"/>
        </w:rPr>
        <w:t xml:space="preserve"> </w:t>
      </w:r>
      <w:r w:rsidRPr="00511743">
        <w:rPr>
          <w:rStyle w:val="StyleUnderline"/>
          <w:highlight w:val="yellow"/>
        </w:rPr>
        <w:t>that accounts for</w:t>
      </w:r>
      <w:r w:rsidRPr="00864DFF">
        <w:rPr>
          <w:rStyle w:val="StyleUnderline"/>
        </w:rPr>
        <w:t xml:space="preserve"> the </w:t>
      </w:r>
      <w:r w:rsidRPr="00511743">
        <w:rPr>
          <w:rStyle w:val="Emphasis"/>
          <w:highlight w:val="yellow"/>
        </w:rPr>
        <w:t>realpolitik</w:t>
      </w:r>
      <w:r w:rsidRPr="00511743">
        <w:rPr>
          <w:rStyle w:val="StyleUnderline"/>
          <w:highlight w:val="yellow"/>
        </w:rPr>
        <w:t xml:space="preserve"> of</w:t>
      </w:r>
      <w:r w:rsidRPr="00511743">
        <w:rPr>
          <w:sz w:val="16"/>
          <w:highlight w:val="yellow"/>
        </w:rPr>
        <w:t xml:space="preserve"> </w:t>
      </w:r>
      <w:r w:rsidRPr="00511743">
        <w:rPr>
          <w:rStyle w:val="Emphasis"/>
          <w:highlight w:val="yellow"/>
        </w:rPr>
        <w:t>geo-economic power</w:t>
      </w:r>
      <w:r w:rsidRPr="00565CEE">
        <w:rPr>
          <w:sz w:val="16"/>
        </w:rPr>
        <w:t>.</w:t>
      </w:r>
    </w:p>
    <w:p w14:paraId="5F137D36" w14:textId="77777777" w:rsidR="000A40A7" w:rsidRPr="00565CEE" w:rsidRDefault="000A40A7" w:rsidP="000A40A7">
      <w:pPr>
        <w:rPr>
          <w:sz w:val="16"/>
        </w:rPr>
      </w:pPr>
      <w:r w:rsidRPr="00565CEE">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565CEE">
        <w:rPr>
          <w:sz w:val="16"/>
        </w:rPr>
        <w:t xml:space="preserve"> How are current policy directions and emerging institutional mechanisms able to address questions of market fairness and economic equity in the digital economy? </w:t>
      </w:r>
      <w:r w:rsidRPr="00565CEE">
        <w:rPr>
          <w:sz w:val="16"/>
        </w:rPr>
        <w:t xml:space="preserve"> How do emerging global policy frameworks on data and AI impact national development priorities and pathways? </w:t>
      </w:r>
    </w:p>
    <w:p w14:paraId="09B76433" w14:textId="77777777" w:rsidR="000A40A7" w:rsidRPr="00565CEE" w:rsidRDefault="000A40A7" w:rsidP="000A40A7">
      <w:pPr>
        <w:rPr>
          <w:sz w:val="16"/>
        </w:rPr>
      </w:pPr>
      <w:r w:rsidRPr="00565CEE">
        <w:rPr>
          <w:sz w:val="16"/>
        </w:rPr>
        <w:t>Area 1. Reining in Big Tech power through traditional policy instruments</w:t>
      </w:r>
    </w:p>
    <w:p w14:paraId="5B8BBB5D" w14:textId="77777777" w:rsidR="000A40A7" w:rsidRPr="00565CEE" w:rsidRDefault="000A40A7" w:rsidP="000A40A7">
      <w:pPr>
        <w:rPr>
          <w:sz w:val="16"/>
        </w:rPr>
      </w:pPr>
      <w:r w:rsidRPr="00565CEE">
        <w:rPr>
          <w:sz w:val="16"/>
        </w:rPr>
        <w:t xml:space="preserve">In mainstream policy discourses in the digital arena, there is increasing recognition that </w:t>
      </w:r>
      <w:r w:rsidRPr="00511743">
        <w:rPr>
          <w:rStyle w:val="Emphasis"/>
          <w:highlight w:val="yellow"/>
        </w:rPr>
        <w:t>competition</w:t>
      </w:r>
      <w:r w:rsidRPr="00565CEE">
        <w:rPr>
          <w:sz w:val="16"/>
        </w:rPr>
        <w:t xml:space="preserve"> and taxation </w:t>
      </w:r>
      <w:r w:rsidRPr="00511743">
        <w:rPr>
          <w:rStyle w:val="StyleUnderline"/>
          <w:highlight w:val="yellow"/>
        </w:rPr>
        <w:t>policy</w:t>
      </w:r>
      <w:r w:rsidRPr="00864DFF">
        <w:rPr>
          <w:rStyle w:val="StyleUnderline"/>
        </w:rPr>
        <w:t xml:space="preserve"> reform </w:t>
      </w:r>
      <w:r w:rsidRPr="00511743">
        <w:rPr>
          <w:rStyle w:val="StyleUnderline"/>
          <w:highlight w:val="yellow"/>
        </w:rPr>
        <w:t>are</w:t>
      </w:r>
      <w:r w:rsidRPr="00864DFF">
        <w:rPr>
          <w:rStyle w:val="StyleUnderline"/>
        </w:rPr>
        <w:t xml:space="preserve"> urgently </w:t>
      </w:r>
      <w:r w:rsidRPr="00511743">
        <w:rPr>
          <w:rStyle w:val="StyleUnderline"/>
          <w:highlight w:val="yellow"/>
        </w:rPr>
        <w:t>needed to</w:t>
      </w:r>
      <w:r w:rsidRPr="00565CEE">
        <w:rPr>
          <w:sz w:val="16"/>
        </w:rPr>
        <w:t xml:space="preserve"> </w:t>
      </w:r>
      <w:r w:rsidRPr="0065614C">
        <w:rPr>
          <w:sz w:val="16"/>
        </w:rPr>
        <w:t xml:space="preserve">effectively </w:t>
      </w:r>
      <w:r w:rsidRPr="0065614C">
        <w:rPr>
          <w:rStyle w:val="StyleUnderline"/>
        </w:rPr>
        <w:t>curb</w:t>
      </w:r>
      <w:r w:rsidRPr="0065614C">
        <w:rPr>
          <w:sz w:val="16"/>
        </w:rPr>
        <w:t xml:space="preserve"> </w:t>
      </w:r>
      <w:r w:rsidRPr="0065614C">
        <w:rPr>
          <w:rStyle w:val="Emphasis"/>
        </w:rPr>
        <w:t>Big Tech power</w:t>
      </w:r>
      <w:r w:rsidRPr="00565CEE">
        <w:rPr>
          <w:sz w:val="16"/>
        </w:rPr>
        <w:t xml:space="preserve"> </w:t>
      </w:r>
      <w:r w:rsidRPr="00864DFF">
        <w:rPr>
          <w:rStyle w:val="StyleUnderline"/>
        </w:rPr>
        <w:t>in global data value chains</w:t>
      </w:r>
      <w:r w:rsidRPr="00565CEE">
        <w:rPr>
          <w:sz w:val="16"/>
        </w:rPr>
        <w:t>.</w:t>
      </w:r>
    </w:p>
    <w:p w14:paraId="1A9FB987" w14:textId="77777777" w:rsidR="000A40A7" w:rsidRPr="00565CEE" w:rsidRDefault="000A40A7" w:rsidP="000A40A7">
      <w:pPr>
        <w:rPr>
          <w:sz w:val="16"/>
        </w:rPr>
      </w:pPr>
      <w:r w:rsidRPr="00565CEE">
        <w:rPr>
          <w:sz w:val="16"/>
        </w:rPr>
        <w:t xml:space="preserve">With respect to competition policy, there is mounting consensus that </w:t>
      </w:r>
      <w:r w:rsidRPr="00864DFF">
        <w:rPr>
          <w:rStyle w:val="StyleUnderline"/>
        </w:rPr>
        <w:t xml:space="preserve">industrial era </w:t>
      </w:r>
      <w:r w:rsidRPr="00511743">
        <w:rPr>
          <w:rStyle w:val="StyleUnderline"/>
          <w:highlight w:val="yellow"/>
        </w:rPr>
        <w:t xml:space="preserve">competition </w:t>
      </w:r>
      <w:r w:rsidRPr="0065614C">
        <w:rPr>
          <w:rStyle w:val="StyleUnderline"/>
        </w:rPr>
        <w:t>law frameworks need</w:t>
      </w:r>
      <w:r w:rsidRPr="00864DFF">
        <w:rPr>
          <w:rStyle w:val="StyleUnderline"/>
        </w:rPr>
        <w:t xml:space="preserve"> to be </w:t>
      </w:r>
      <w:r w:rsidRPr="00864DFF">
        <w:rPr>
          <w:rStyle w:val="Emphasis"/>
        </w:rPr>
        <w:t>overhauled</w:t>
      </w:r>
      <w:r w:rsidRPr="00565CEE">
        <w:rPr>
          <w:sz w:val="16"/>
        </w:rPr>
        <w:t xml:space="preserve"> </w:t>
      </w:r>
      <w:r w:rsidRPr="00864DFF">
        <w:rPr>
          <w:rStyle w:val="StyleUnderline"/>
        </w:rPr>
        <w:t>so</w:t>
      </w:r>
      <w:r w:rsidRPr="00565CEE">
        <w:rPr>
          <w:sz w:val="16"/>
        </w:rPr>
        <w:t xml:space="preserve"> that </w:t>
      </w:r>
      <w:r w:rsidRPr="00864DFF">
        <w:rPr>
          <w:rStyle w:val="StyleUnderline"/>
        </w:rPr>
        <w:t>they</w:t>
      </w:r>
      <w:r w:rsidRPr="00565CEE">
        <w:rPr>
          <w:sz w:val="16"/>
        </w:rPr>
        <w:t xml:space="preserve"> are able to effectively </w:t>
      </w:r>
      <w:r w:rsidRPr="00864DFF">
        <w:rPr>
          <w:rStyle w:val="StyleUnderline"/>
        </w:rPr>
        <w:t>address</w:t>
      </w:r>
      <w:r w:rsidRPr="00565CEE">
        <w:rPr>
          <w:sz w:val="16"/>
        </w:rPr>
        <w:t xml:space="preserve"> the </w:t>
      </w:r>
      <w:r w:rsidRPr="00864DFF">
        <w:rPr>
          <w:rStyle w:val="Emphasis"/>
        </w:rPr>
        <w:t>anti-competitive risks</w:t>
      </w:r>
      <w:r w:rsidRPr="00565CEE">
        <w:rPr>
          <w:sz w:val="16"/>
        </w:rPr>
        <w:t xml:space="preserve"> </w:t>
      </w:r>
      <w:r w:rsidRPr="00864DFF">
        <w:rPr>
          <w:rStyle w:val="StyleUnderline"/>
        </w:rPr>
        <w:t>of network-data effects in data value chains</w:t>
      </w:r>
      <w:r w:rsidRPr="00565CEE">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864DFF">
        <w:rPr>
          <w:rStyle w:val="Emphasis"/>
        </w:rPr>
        <w:t>U</w:t>
      </w:r>
      <w:r w:rsidRPr="00565CEE">
        <w:rPr>
          <w:sz w:val="16"/>
        </w:rPr>
        <w:t xml:space="preserve">nited </w:t>
      </w:r>
      <w:r w:rsidRPr="00864DFF">
        <w:rPr>
          <w:rStyle w:val="Emphasis"/>
        </w:rPr>
        <w:t>S</w:t>
      </w:r>
      <w:r w:rsidRPr="00565CEE">
        <w:rPr>
          <w:sz w:val="16"/>
        </w:rPr>
        <w:t xml:space="preserve">tates </w:t>
      </w:r>
      <w:r w:rsidRPr="00864DFF">
        <w:rPr>
          <w:rStyle w:val="StyleUnderline"/>
        </w:rPr>
        <w:t>House Judiciary Committee</w:t>
      </w:r>
      <w:r w:rsidRPr="00565CEE">
        <w:rPr>
          <w:sz w:val="16"/>
        </w:rPr>
        <w:t xml:space="preserve"> has just </w:t>
      </w:r>
      <w:r w:rsidRPr="00864DFF">
        <w:rPr>
          <w:rStyle w:val="StyleUnderline"/>
        </w:rPr>
        <w:t>concluded an investigation into the</w:t>
      </w:r>
      <w:r w:rsidRPr="00565CEE">
        <w:rPr>
          <w:sz w:val="16"/>
        </w:rPr>
        <w:t xml:space="preserve"> </w:t>
      </w:r>
      <w:r w:rsidRPr="00511743">
        <w:rPr>
          <w:rStyle w:val="Emphasis"/>
          <w:highlight w:val="yellow"/>
        </w:rPr>
        <w:t>structural separations</w:t>
      </w:r>
      <w:r w:rsidRPr="00511743">
        <w:rPr>
          <w:sz w:val="16"/>
          <w:highlight w:val="yellow"/>
        </w:rPr>
        <w:t xml:space="preserve"> </w:t>
      </w:r>
      <w:r w:rsidRPr="0065614C">
        <w:rPr>
          <w:rStyle w:val="StyleUnderline"/>
        </w:rPr>
        <w:t xml:space="preserve">to be effected </w:t>
      </w:r>
      <w:r w:rsidRPr="00511743">
        <w:rPr>
          <w:rStyle w:val="StyleUnderline"/>
          <w:highlight w:val="yellow"/>
        </w:rPr>
        <w:t>in</w:t>
      </w:r>
      <w:r w:rsidRPr="00511743">
        <w:rPr>
          <w:sz w:val="16"/>
          <w:highlight w:val="yellow"/>
        </w:rPr>
        <w:t xml:space="preserve"> </w:t>
      </w:r>
      <w:r w:rsidRPr="00511743">
        <w:rPr>
          <w:rStyle w:val="Emphasis"/>
          <w:highlight w:val="yellow"/>
        </w:rPr>
        <w:t>data value chains</w:t>
      </w:r>
      <w:r w:rsidRPr="00511743">
        <w:rPr>
          <w:sz w:val="16"/>
          <w:highlight w:val="yellow"/>
        </w:rPr>
        <w:t xml:space="preserve"> </w:t>
      </w:r>
      <w:r w:rsidRPr="0065614C">
        <w:rPr>
          <w:rStyle w:val="StyleUnderline"/>
        </w:rPr>
        <w:t xml:space="preserve">to </w:t>
      </w:r>
      <w:r w:rsidRPr="00511743">
        <w:rPr>
          <w:rStyle w:val="StyleUnderline"/>
          <w:highlight w:val="yellow"/>
        </w:rPr>
        <w:t>ensure</w:t>
      </w:r>
      <w:r w:rsidRPr="00565CEE">
        <w:rPr>
          <w:sz w:val="16"/>
        </w:rPr>
        <w:t xml:space="preserve"> that </w:t>
      </w:r>
      <w:r w:rsidRPr="00511743">
        <w:rPr>
          <w:rStyle w:val="StyleUnderline"/>
          <w:highlight w:val="yellow"/>
        </w:rPr>
        <w:t>corporations</w:t>
      </w:r>
      <w:r w:rsidRPr="00511743">
        <w:rPr>
          <w:sz w:val="16"/>
          <w:highlight w:val="yellow"/>
        </w:rPr>
        <w:t xml:space="preserve"> </w:t>
      </w:r>
      <w:r w:rsidRPr="00511743">
        <w:rPr>
          <w:rStyle w:val="StyleUnderline"/>
          <w:highlight w:val="yellow"/>
        </w:rPr>
        <w:t>controlling</w:t>
      </w:r>
      <w:r w:rsidRPr="00565CEE">
        <w:rPr>
          <w:sz w:val="16"/>
        </w:rPr>
        <w:t xml:space="preserve"> </w:t>
      </w:r>
      <w:r w:rsidRPr="00864DFF">
        <w:rPr>
          <w:rStyle w:val="Emphasis"/>
        </w:rPr>
        <w:t xml:space="preserve">essential </w:t>
      </w:r>
      <w:r w:rsidRPr="00511743">
        <w:rPr>
          <w:rStyle w:val="Emphasis"/>
          <w:highlight w:val="yellow"/>
        </w:rPr>
        <w:t>platform</w:t>
      </w:r>
      <w:r w:rsidRPr="00864DFF">
        <w:rPr>
          <w:rStyle w:val="Emphasis"/>
        </w:rPr>
        <w:t xml:space="preserve"> </w:t>
      </w:r>
      <w:r w:rsidRPr="0065614C">
        <w:rPr>
          <w:rStyle w:val="Emphasis"/>
        </w:rPr>
        <w:t>infrastructures</w:t>
      </w:r>
      <w:r w:rsidRPr="00565CEE">
        <w:rPr>
          <w:sz w:val="16"/>
        </w:rPr>
        <w:t xml:space="preserve"> </w:t>
      </w:r>
      <w:r w:rsidRPr="00511743">
        <w:rPr>
          <w:rStyle w:val="StyleUnderline"/>
          <w:highlight w:val="yellow"/>
        </w:rPr>
        <w:t>are not also</w:t>
      </w:r>
      <w:r w:rsidRPr="00864DFF">
        <w:rPr>
          <w:rStyle w:val="StyleUnderline"/>
        </w:rPr>
        <w:t xml:space="preserve"> </w:t>
      </w:r>
      <w:r w:rsidRPr="00511743">
        <w:rPr>
          <w:rStyle w:val="StyleUnderline"/>
          <w:highlight w:val="yellow"/>
        </w:rPr>
        <w:t xml:space="preserve">competing </w:t>
      </w:r>
      <w:r w:rsidRPr="0065614C">
        <w:rPr>
          <w:rStyle w:val="StyleUnderline"/>
        </w:rPr>
        <w:t>with</w:t>
      </w:r>
      <w:r w:rsidRPr="00864DFF">
        <w:rPr>
          <w:rStyle w:val="StyleUnderline"/>
        </w:rPr>
        <w:t xml:space="preserve"> the </w:t>
      </w:r>
      <w:r w:rsidRPr="0065614C">
        <w:rPr>
          <w:rStyle w:val="StyleUnderline"/>
        </w:rPr>
        <w:t>businesses that transact goods</w:t>
      </w:r>
      <w:r w:rsidRPr="00864DFF">
        <w:rPr>
          <w:rStyle w:val="StyleUnderline"/>
        </w:rPr>
        <w:t xml:space="preserve"> and services on them</w:t>
      </w:r>
      <w:r w:rsidRPr="0065614C">
        <w:rPr>
          <w:rStyle w:val="StyleUnderline"/>
        </w:rPr>
        <w:t>, the urgently needed “</w:t>
      </w:r>
      <w:r w:rsidRPr="0065614C">
        <w:rPr>
          <w:rStyle w:val="Emphasis"/>
        </w:rPr>
        <w:t>separation of platforms and commerce</w:t>
      </w:r>
      <w:r w:rsidRPr="0065614C">
        <w:rPr>
          <w:sz w:val="16"/>
        </w:rPr>
        <w:t xml:space="preserve">” </w:t>
      </w:r>
      <w:r w:rsidRPr="0065614C">
        <w:rPr>
          <w:rStyle w:val="StyleUnderline"/>
        </w:rPr>
        <w:t>that</w:t>
      </w:r>
      <w:r w:rsidRPr="0065614C">
        <w:rPr>
          <w:sz w:val="16"/>
        </w:rPr>
        <w:t xml:space="preserve"> legal scholar, Lina </w:t>
      </w:r>
      <w:r w:rsidRPr="0065614C">
        <w:rPr>
          <w:rStyle w:val="Emphasis"/>
        </w:rPr>
        <w:t>Khan</w:t>
      </w:r>
      <w:r w:rsidRPr="0065614C">
        <w:rPr>
          <w:sz w:val="16"/>
        </w:rPr>
        <w:t xml:space="preserve">, </w:t>
      </w:r>
      <w:r w:rsidRPr="0065614C">
        <w:rPr>
          <w:rStyle w:val="StyleUnderline"/>
        </w:rPr>
        <w:t>has flagged in</w:t>
      </w:r>
      <w:r w:rsidRPr="0065614C">
        <w:rPr>
          <w:sz w:val="16"/>
        </w:rPr>
        <w:t xml:space="preserve"> her </w:t>
      </w:r>
      <w:r w:rsidRPr="0065614C">
        <w:rPr>
          <w:rStyle w:val="StyleUnderline"/>
        </w:rPr>
        <w:t xml:space="preserve">study of </w:t>
      </w:r>
      <w:r w:rsidRPr="0065614C">
        <w:rPr>
          <w:rStyle w:val="Emphasis"/>
        </w:rPr>
        <w:t>Amazon’s antitrust behavior</w:t>
      </w:r>
      <w:r w:rsidRPr="0065614C">
        <w:rPr>
          <w:sz w:val="16"/>
        </w:rPr>
        <w:t xml:space="preserve"> (Khan, 2017; 2019). Such </w:t>
      </w:r>
      <w:r w:rsidRPr="0065614C">
        <w:rPr>
          <w:rStyle w:val="StyleUnderline"/>
        </w:rPr>
        <w:t>interventions to overhaul</w:t>
      </w:r>
      <w:r w:rsidRPr="0065614C">
        <w:rPr>
          <w:sz w:val="16"/>
        </w:rPr>
        <w:t xml:space="preserve"> traditional </w:t>
      </w:r>
      <w:r w:rsidRPr="0065614C">
        <w:rPr>
          <w:rStyle w:val="Emphasis"/>
        </w:rPr>
        <w:t>competition</w:t>
      </w:r>
      <w:r w:rsidRPr="0065614C">
        <w:rPr>
          <w:sz w:val="16"/>
        </w:rPr>
        <w:t xml:space="preserve"> laws </w:t>
      </w:r>
      <w:r w:rsidRPr="0065614C">
        <w:rPr>
          <w:rStyle w:val="StyleUnderline"/>
        </w:rPr>
        <w:t>are</w:t>
      </w:r>
      <w:r w:rsidRPr="0065614C">
        <w:rPr>
          <w:sz w:val="16"/>
        </w:rPr>
        <w:t xml:space="preserve"> urgently </w:t>
      </w:r>
      <w:r w:rsidRPr="0065614C">
        <w:rPr>
          <w:rStyle w:val="StyleUnderline"/>
        </w:rPr>
        <w:t xml:space="preserve">needed in the </w:t>
      </w:r>
      <w:r w:rsidRPr="0065614C">
        <w:rPr>
          <w:rStyle w:val="Emphasis"/>
        </w:rPr>
        <w:t>Global South</w:t>
      </w:r>
      <w:r w:rsidRPr="0065614C">
        <w:rPr>
          <w:sz w:val="16"/>
        </w:rPr>
        <w:t xml:space="preserve"> as</w:t>
      </w:r>
      <w:r w:rsidRPr="00565CEE">
        <w:rPr>
          <w:sz w:val="16"/>
        </w:rPr>
        <w:t xml:space="preserve"> well.12</w:t>
      </w:r>
    </w:p>
    <w:p w14:paraId="7C9D223E" w14:textId="77777777" w:rsidR="000A40A7" w:rsidRPr="00565CEE" w:rsidRDefault="000A40A7" w:rsidP="000A40A7">
      <w:pPr>
        <w:rPr>
          <w:sz w:val="16"/>
        </w:rPr>
      </w:pPr>
      <w:r w:rsidRPr="00565CEE">
        <w:rPr>
          <w:sz w:val="16"/>
        </w:rPr>
        <w:t xml:space="preserve">Currently, the European Union is exploring a </w:t>
      </w:r>
      <w:r w:rsidRPr="00864DFF">
        <w:rPr>
          <w:rStyle w:val="Emphasis"/>
        </w:rPr>
        <w:t>limited</w:t>
      </w:r>
      <w:r w:rsidRPr="00565CEE">
        <w:rPr>
          <w:sz w:val="16"/>
        </w:rPr>
        <w:t xml:space="preserve"> form of </w:t>
      </w:r>
      <w:r w:rsidRPr="00864DFF">
        <w:rPr>
          <w:rStyle w:val="Emphasis"/>
        </w:rPr>
        <w:t>structural separation</w:t>
      </w:r>
      <w:r w:rsidRPr="00565CEE">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864DFF">
        <w:rPr>
          <w:rStyle w:val="StyleUnderline"/>
        </w:rPr>
        <w:t xml:space="preserve">does not go </w:t>
      </w:r>
      <w:r w:rsidRPr="00864DFF">
        <w:rPr>
          <w:rStyle w:val="Emphasis"/>
        </w:rPr>
        <w:t>far enough</w:t>
      </w:r>
      <w:r w:rsidRPr="00565CEE">
        <w:rPr>
          <w:sz w:val="16"/>
        </w:rPr>
        <w:t>.13</w:t>
      </w:r>
    </w:p>
    <w:p w14:paraId="33379930" w14:textId="77777777" w:rsidR="000A40A7" w:rsidRPr="00424984" w:rsidRDefault="000A40A7" w:rsidP="000A40A7">
      <w:pPr>
        <w:pStyle w:val="Heading4"/>
      </w:pPr>
      <w:r>
        <w:t xml:space="preserve">Applying </w:t>
      </w:r>
      <w:r w:rsidRPr="009928C7">
        <w:rPr>
          <w:u w:val="single"/>
        </w:rPr>
        <w:t>extraterritorial remedies</w:t>
      </w:r>
      <w:r>
        <w:t xml:space="preserve"> to dominant platforms in developing countries unlocks the benefits of the </w:t>
      </w:r>
      <w:r w:rsidRPr="009928C7">
        <w:rPr>
          <w:u w:val="single"/>
        </w:rPr>
        <w:t>digital economy</w:t>
      </w:r>
      <w:r>
        <w:t xml:space="preserve">. </w:t>
      </w:r>
    </w:p>
    <w:p w14:paraId="76FC993B" w14:textId="77777777" w:rsidR="000A40A7" w:rsidRPr="002833EA" w:rsidRDefault="000A40A7" w:rsidP="000A40A7">
      <w:r w:rsidRPr="002833EA">
        <w:rPr>
          <w:rStyle w:val="Style13ptBold"/>
        </w:rPr>
        <w:t>First ’21</w:t>
      </w:r>
      <w:r>
        <w:t xml:space="preserve"> [Harry; Professor of Trade Regulation @ NYU; “Digital Platforms and Competition Policy in Developing Countries”; </w:t>
      </w:r>
      <w:hyperlink r:id="rId10" w:history="1">
        <w:r w:rsidRPr="00D30764">
          <w:rPr>
            <w:rStyle w:val="Hyperlink"/>
          </w:rPr>
          <w:t>https://papers.ssrn.com/sol3/papers.cfm?abstract_id=3864953</w:t>
        </w:r>
      </w:hyperlink>
      <w:r>
        <w:t>; AS]</w:t>
      </w:r>
    </w:p>
    <w:p w14:paraId="538F619F" w14:textId="77777777" w:rsidR="000A40A7" w:rsidRPr="003B1C22" w:rsidRDefault="000A40A7" w:rsidP="000A40A7">
      <w:pPr>
        <w:rPr>
          <w:sz w:val="16"/>
        </w:rPr>
      </w:pPr>
      <w:r w:rsidRPr="003B1C22">
        <w:rPr>
          <w:sz w:val="16"/>
        </w:rPr>
        <w:t xml:space="preserve">Despite these caveats, </w:t>
      </w:r>
      <w:r w:rsidRPr="0065614C">
        <w:rPr>
          <w:rStyle w:val="StyleUnderline"/>
        </w:rPr>
        <w:t>it would be unwise for</w:t>
      </w:r>
      <w:r w:rsidRPr="0065614C">
        <w:rPr>
          <w:sz w:val="16"/>
        </w:rPr>
        <w:t xml:space="preserve"> agencies in </w:t>
      </w:r>
      <w:r w:rsidRPr="0065614C">
        <w:rPr>
          <w:rStyle w:val="StyleUnderline"/>
        </w:rPr>
        <w:t xml:space="preserve">developing countries to ignore </w:t>
      </w:r>
      <w:r w:rsidRPr="0065614C">
        <w:rPr>
          <w:rStyle w:val="Emphasis"/>
        </w:rPr>
        <w:t>innovation</w:t>
      </w:r>
      <w:r w:rsidRPr="0065614C">
        <w:rPr>
          <w:sz w:val="16"/>
        </w:rPr>
        <w:t xml:space="preserve"> </w:t>
      </w:r>
      <w:r w:rsidRPr="0065614C">
        <w:rPr>
          <w:rStyle w:val="StyleUnderline"/>
        </w:rPr>
        <w:t xml:space="preserve">issues in </w:t>
      </w:r>
      <w:r w:rsidRPr="0065614C">
        <w:rPr>
          <w:rStyle w:val="Emphasis"/>
        </w:rPr>
        <w:t>competition law enforcement</w:t>
      </w:r>
      <w:r w:rsidRPr="0065614C">
        <w:rPr>
          <w:sz w:val="16"/>
        </w:rPr>
        <w:t xml:space="preserve">. </w:t>
      </w:r>
      <w:r w:rsidRPr="0065614C">
        <w:rPr>
          <w:rStyle w:val="Emphasis"/>
        </w:rPr>
        <w:t>Developing countries</w:t>
      </w:r>
      <w:r w:rsidRPr="0065614C">
        <w:rPr>
          <w:sz w:val="16"/>
        </w:rPr>
        <w:t xml:space="preserve"> </w:t>
      </w:r>
      <w:r w:rsidRPr="0065614C">
        <w:rPr>
          <w:rStyle w:val="StyleUnderline"/>
        </w:rPr>
        <w:t>have</w:t>
      </w:r>
      <w:r w:rsidRPr="0065614C">
        <w:rPr>
          <w:sz w:val="16"/>
        </w:rPr>
        <w:t xml:space="preserve"> particular </w:t>
      </w:r>
      <w:r w:rsidRPr="0065614C">
        <w:rPr>
          <w:rStyle w:val="StyleUnderline"/>
        </w:rPr>
        <w:t>policy concerns</w:t>
      </w:r>
      <w:r w:rsidRPr="0065614C">
        <w:rPr>
          <w:sz w:val="16"/>
        </w:rPr>
        <w:t xml:space="preserve"> that may seem less important to developed countries. </w:t>
      </w:r>
      <w:r w:rsidRPr="0065614C">
        <w:rPr>
          <w:rStyle w:val="StyleUnderline"/>
        </w:rPr>
        <w:t>One major concern</w:t>
      </w:r>
      <w:r w:rsidRPr="0065614C">
        <w:rPr>
          <w:sz w:val="16"/>
        </w:rPr>
        <w:t xml:space="preserve">, of course, is </w:t>
      </w:r>
      <w:r w:rsidRPr="0065614C">
        <w:rPr>
          <w:rStyle w:val="Emphasis"/>
        </w:rPr>
        <w:t>economic development</w:t>
      </w:r>
      <w:r w:rsidRPr="0065614C">
        <w:rPr>
          <w:sz w:val="16"/>
        </w:rPr>
        <w:t xml:space="preserve">, </w:t>
      </w:r>
      <w:r w:rsidRPr="0065614C">
        <w:rPr>
          <w:rStyle w:val="StyleUnderline"/>
        </w:rPr>
        <w:t xml:space="preserve">for which </w:t>
      </w:r>
      <w:r w:rsidRPr="0065614C">
        <w:rPr>
          <w:rStyle w:val="Emphasis"/>
        </w:rPr>
        <w:t>innovation may</w:t>
      </w:r>
      <w:r w:rsidRPr="0065614C">
        <w:rPr>
          <w:sz w:val="16"/>
        </w:rPr>
        <w:t xml:space="preserve"> </w:t>
      </w:r>
      <w:r w:rsidRPr="0065614C">
        <w:rPr>
          <w:rStyle w:val="StyleUnderline"/>
        </w:rPr>
        <w:t>be a critical d</w:t>
      </w:r>
      <w:r w:rsidRPr="002833EA">
        <w:rPr>
          <w:rStyle w:val="StyleUnderline"/>
        </w:rPr>
        <w:t>river</w:t>
      </w:r>
      <w:r w:rsidRPr="003B1C22">
        <w:rPr>
          <w:sz w:val="16"/>
        </w:rPr>
        <w:t>, particularly if we view innovation in a less technology</w:t>
      </w:r>
      <w:r w:rsidRPr="003B1C22">
        <w:rPr>
          <w:rFonts w:ascii="Cambria Math" w:hAnsi="Cambria Math" w:cs="Cambria Math"/>
          <w:sz w:val="16"/>
        </w:rPr>
        <w:t>‐</w:t>
      </w:r>
      <w:r w:rsidRPr="003B1C22">
        <w:rPr>
          <w:sz w:val="16"/>
        </w:rPr>
        <w:t>centric way</w:t>
      </w:r>
      <w:r w:rsidRPr="002833EA">
        <w:rPr>
          <w:rStyle w:val="StyleUnderline"/>
        </w:rPr>
        <w:t xml:space="preserve">. Another </w:t>
      </w:r>
      <w:r w:rsidRPr="00511743">
        <w:rPr>
          <w:rStyle w:val="StyleUnderline"/>
          <w:highlight w:val="yellow"/>
        </w:rPr>
        <w:t>major concern is</w:t>
      </w:r>
      <w:r w:rsidRPr="00511743">
        <w:rPr>
          <w:sz w:val="16"/>
          <w:highlight w:val="yellow"/>
        </w:rPr>
        <w:t xml:space="preserve"> </w:t>
      </w:r>
      <w:r w:rsidRPr="00511743">
        <w:rPr>
          <w:rStyle w:val="Emphasis"/>
          <w:highlight w:val="yellow"/>
        </w:rPr>
        <w:t>inclusive</w:t>
      </w:r>
      <w:r w:rsidRPr="002833EA">
        <w:rPr>
          <w:rStyle w:val="Emphasis"/>
        </w:rPr>
        <w:t xml:space="preserve"> economic </w:t>
      </w:r>
      <w:r w:rsidRPr="00511743">
        <w:rPr>
          <w:rStyle w:val="Emphasis"/>
          <w:highlight w:val="yellow"/>
        </w:rPr>
        <w:t>growth</w:t>
      </w:r>
      <w:r w:rsidRPr="00511743">
        <w:rPr>
          <w:sz w:val="16"/>
          <w:highlight w:val="yellow"/>
        </w:rPr>
        <w:t xml:space="preserve">, </w:t>
      </w:r>
      <w:r w:rsidRPr="0065614C">
        <w:rPr>
          <w:rStyle w:val="StyleUnderline"/>
        </w:rPr>
        <w:t>making certain</w:t>
      </w:r>
      <w:r w:rsidRPr="0065614C">
        <w:rPr>
          <w:sz w:val="16"/>
        </w:rPr>
        <w:t xml:space="preserve"> that</w:t>
      </w:r>
      <w:r w:rsidRPr="003B1C22">
        <w:rPr>
          <w:sz w:val="16"/>
        </w:rPr>
        <w:t xml:space="preserve"> the </w:t>
      </w:r>
      <w:r w:rsidRPr="00511743">
        <w:rPr>
          <w:rStyle w:val="StyleUnderline"/>
          <w:highlight w:val="yellow"/>
        </w:rPr>
        <w:t xml:space="preserve">gains </w:t>
      </w:r>
      <w:r w:rsidRPr="00125BD2">
        <w:rPr>
          <w:rStyle w:val="StyleUnderline"/>
        </w:rPr>
        <w:t xml:space="preserve">from markets </w:t>
      </w:r>
      <w:r w:rsidRPr="00511743">
        <w:rPr>
          <w:rStyle w:val="StyleUnderline"/>
          <w:highlight w:val="yellow"/>
        </w:rPr>
        <w:t>are distributed</w:t>
      </w:r>
      <w:r w:rsidRPr="003B1C22">
        <w:rPr>
          <w:sz w:val="16"/>
        </w:rPr>
        <w:t xml:space="preserve"> </w:t>
      </w:r>
      <w:r w:rsidRPr="002833EA">
        <w:rPr>
          <w:rStyle w:val="Emphasis"/>
        </w:rPr>
        <w:t xml:space="preserve">more </w:t>
      </w:r>
      <w:r w:rsidRPr="00511743">
        <w:rPr>
          <w:rStyle w:val="Emphasis"/>
          <w:highlight w:val="yellow"/>
        </w:rPr>
        <w:t>widely</w:t>
      </w:r>
      <w:r w:rsidRPr="003B1C22">
        <w:rPr>
          <w:sz w:val="16"/>
        </w:rPr>
        <w:t xml:space="preserve"> rather than less, particularly when it comes to groups that have faced discrimination or have not adequately participated in the economy. A </w:t>
      </w:r>
      <w:r w:rsidRPr="00511743">
        <w:rPr>
          <w:rStyle w:val="StyleUnderline"/>
          <w:highlight w:val="yellow"/>
        </w:rPr>
        <w:t xml:space="preserve">third concern is </w:t>
      </w:r>
      <w:r w:rsidRPr="00511743">
        <w:rPr>
          <w:rStyle w:val="Emphasis"/>
          <w:highlight w:val="yellow"/>
        </w:rPr>
        <w:t>sovereignty</w:t>
      </w:r>
      <w:r w:rsidRPr="003B1C22">
        <w:rPr>
          <w:sz w:val="16"/>
        </w:rPr>
        <w:t xml:space="preserve">, </w:t>
      </w:r>
      <w:r w:rsidRPr="002833EA">
        <w:rPr>
          <w:rStyle w:val="StyleUnderline"/>
        </w:rPr>
        <w:t xml:space="preserve">to </w:t>
      </w:r>
      <w:r w:rsidRPr="0065614C">
        <w:rPr>
          <w:rStyle w:val="StyleUnderline"/>
        </w:rPr>
        <w:t xml:space="preserve">make sure that a </w:t>
      </w:r>
      <w:r w:rsidRPr="0065614C">
        <w:rPr>
          <w:rStyle w:val="Emphasis"/>
        </w:rPr>
        <w:t>developing economy</w:t>
      </w:r>
      <w:r w:rsidRPr="0065614C">
        <w:rPr>
          <w:rStyle w:val="StyleUnderline"/>
        </w:rPr>
        <w:t xml:space="preserve"> is</w:t>
      </w:r>
      <w:r w:rsidRPr="0065614C">
        <w:rPr>
          <w:sz w:val="16"/>
        </w:rPr>
        <w:t xml:space="preserve"> </w:t>
      </w:r>
      <w:r w:rsidRPr="0065614C">
        <w:rPr>
          <w:rStyle w:val="Emphasis"/>
        </w:rPr>
        <w:t>not dominated</w:t>
      </w:r>
      <w:r w:rsidRPr="0065614C">
        <w:rPr>
          <w:sz w:val="16"/>
        </w:rPr>
        <w:t xml:space="preserve"> </w:t>
      </w:r>
      <w:r w:rsidRPr="0065614C">
        <w:rPr>
          <w:rStyle w:val="StyleUnderline"/>
        </w:rPr>
        <w:t>by outside economic interests</w:t>
      </w:r>
      <w:r w:rsidRPr="003B1C22">
        <w:rPr>
          <w:sz w:val="16"/>
        </w:rPr>
        <w:t xml:space="preserve">. </w:t>
      </w:r>
      <w:r w:rsidRPr="00511743">
        <w:rPr>
          <w:rStyle w:val="Emphasis"/>
          <w:highlight w:val="yellow"/>
        </w:rPr>
        <w:t>Competition enforcement</w:t>
      </w:r>
      <w:r w:rsidRPr="003B1C22">
        <w:rPr>
          <w:sz w:val="16"/>
        </w:rPr>
        <w:t xml:space="preserve"> that increases innovation, particularly </w:t>
      </w:r>
      <w:r w:rsidRPr="002833EA">
        <w:rPr>
          <w:rStyle w:val="StyleUnderline"/>
        </w:rPr>
        <w:t>through</w:t>
      </w:r>
      <w:r w:rsidRPr="003B1C22">
        <w:rPr>
          <w:sz w:val="16"/>
        </w:rPr>
        <w:t xml:space="preserve"> an </w:t>
      </w:r>
      <w:r w:rsidRPr="002833EA">
        <w:rPr>
          <w:rStyle w:val="StyleUnderline"/>
        </w:rPr>
        <w:t xml:space="preserve">emphasis on competitive rivalry in </w:t>
      </w:r>
      <w:r w:rsidRPr="002833EA">
        <w:rPr>
          <w:rStyle w:val="Emphasis"/>
        </w:rPr>
        <w:t>dynamic markets</w:t>
      </w:r>
      <w:r w:rsidRPr="003B1C22">
        <w:rPr>
          <w:sz w:val="16"/>
        </w:rPr>
        <w:t xml:space="preserve">, </w:t>
      </w:r>
      <w:r w:rsidRPr="00511743">
        <w:rPr>
          <w:rStyle w:val="StyleUnderline"/>
          <w:highlight w:val="yellow"/>
        </w:rPr>
        <w:t>offers</w:t>
      </w:r>
      <w:r w:rsidRPr="003B1C22">
        <w:rPr>
          <w:sz w:val="16"/>
        </w:rPr>
        <w:t xml:space="preserve"> the </w:t>
      </w:r>
      <w:r w:rsidRPr="00511743">
        <w:rPr>
          <w:rStyle w:val="StyleUnderline"/>
          <w:highlight w:val="yellow"/>
        </w:rPr>
        <w:t>possibility of advancing</w:t>
      </w:r>
      <w:r w:rsidRPr="002833EA">
        <w:rPr>
          <w:rStyle w:val="StyleUnderline"/>
        </w:rPr>
        <w:t xml:space="preserve"> all</w:t>
      </w:r>
      <w:r w:rsidRPr="003B1C22">
        <w:rPr>
          <w:sz w:val="16"/>
        </w:rPr>
        <w:t xml:space="preserve"> three </w:t>
      </w:r>
      <w:r w:rsidRPr="002833EA">
        <w:rPr>
          <w:rStyle w:val="StyleUnderline"/>
        </w:rPr>
        <w:t>goals</w:t>
      </w:r>
      <w:r w:rsidRPr="003B1C22">
        <w:rPr>
          <w:sz w:val="16"/>
        </w:rPr>
        <w:t>.</w:t>
      </w:r>
    </w:p>
    <w:p w14:paraId="3EA0EDE6" w14:textId="77777777" w:rsidR="000A40A7" w:rsidRPr="003B1C22" w:rsidRDefault="000A40A7" w:rsidP="000A40A7">
      <w:pPr>
        <w:rPr>
          <w:sz w:val="16"/>
        </w:rPr>
      </w:pPr>
      <w:r w:rsidRPr="003B1C22">
        <w:rPr>
          <w:sz w:val="16"/>
        </w:rPr>
        <w:t>II.  Digital Platform Use in Developing Countries</w:t>
      </w:r>
    </w:p>
    <w:p w14:paraId="3ED361ED" w14:textId="77777777" w:rsidR="000A40A7" w:rsidRPr="003B1C22" w:rsidRDefault="000A40A7" w:rsidP="000A40A7">
      <w:pPr>
        <w:rPr>
          <w:sz w:val="16"/>
        </w:rPr>
      </w:pPr>
      <w:r w:rsidRPr="003B1C22">
        <w:rPr>
          <w:sz w:val="16"/>
        </w:rPr>
        <w:t>A.  An Overview</w:t>
      </w:r>
    </w:p>
    <w:p w14:paraId="4E60A4FA" w14:textId="77777777" w:rsidR="000A40A7" w:rsidRPr="003B1C22" w:rsidRDefault="000A40A7" w:rsidP="000A40A7">
      <w:pPr>
        <w:rPr>
          <w:sz w:val="16"/>
        </w:rPr>
      </w:pPr>
      <w:r w:rsidRPr="00511743">
        <w:rPr>
          <w:rStyle w:val="Emphasis"/>
          <w:highlight w:val="yellow"/>
        </w:rPr>
        <w:t xml:space="preserve">Digital </w:t>
      </w:r>
      <w:r w:rsidRPr="0065614C">
        <w:rPr>
          <w:rStyle w:val="Emphasis"/>
        </w:rPr>
        <w:t>platforms</w:t>
      </w:r>
      <w:r w:rsidRPr="0065614C">
        <w:rPr>
          <w:sz w:val="16"/>
        </w:rPr>
        <w:t xml:space="preserve"> </w:t>
      </w:r>
      <w:r w:rsidRPr="0065614C">
        <w:rPr>
          <w:rStyle w:val="StyleUnderline"/>
        </w:rPr>
        <w:t xml:space="preserve">are in widespread use in </w:t>
      </w:r>
      <w:r w:rsidRPr="0065614C">
        <w:rPr>
          <w:rStyle w:val="Emphasis"/>
        </w:rPr>
        <w:t>developing countries</w:t>
      </w:r>
      <w:r w:rsidRPr="0065614C">
        <w:rPr>
          <w:sz w:val="16"/>
        </w:rPr>
        <w:t xml:space="preserve">. The </w:t>
      </w:r>
      <w:r w:rsidRPr="0065614C">
        <w:rPr>
          <w:rStyle w:val="StyleUnderline"/>
        </w:rPr>
        <w:t xml:space="preserve">major </w:t>
      </w:r>
      <w:r w:rsidRPr="0065614C">
        <w:rPr>
          <w:rStyle w:val="Emphasis"/>
        </w:rPr>
        <w:t>U.S. digital platforms</w:t>
      </w:r>
      <w:r w:rsidRPr="0065614C">
        <w:rPr>
          <w:rStyle w:val="StyleUnderline"/>
        </w:rPr>
        <w:t xml:space="preserve"> tend to be </w:t>
      </w:r>
      <w:r w:rsidRPr="0065614C">
        <w:rPr>
          <w:rStyle w:val="Emphasis"/>
        </w:rPr>
        <w:t>ubiquitous</w:t>
      </w:r>
      <w:r w:rsidRPr="0065614C">
        <w:rPr>
          <w:sz w:val="16"/>
        </w:rPr>
        <w:t>—</w:t>
      </w:r>
      <w:r w:rsidRPr="0065614C">
        <w:rPr>
          <w:rStyle w:val="StyleUnderline"/>
        </w:rPr>
        <w:t>in South</w:t>
      </w:r>
      <w:r w:rsidRPr="00FF7454">
        <w:rPr>
          <w:rStyle w:val="StyleUnderline"/>
        </w:rPr>
        <w:t xml:space="preserve"> Africa</w:t>
      </w:r>
      <w:r w:rsidRPr="003B1C22">
        <w:rPr>
          <w:sz w:val="16"/>
        </w:rPr>
        <w:t xml:space="preserve">, for example, nearly </w:t>
      </w:r>
      <w:r w:rsidRPr="00FF7454">
        <w:rPr>
          <w:rStyle w:val="StyleUnderline"/>
        </w:rPr>
        <w:t>half of all Internet users use Facebook, YouTube, and WhatsApp</w:t>
      </w:r>
      <w:r w:rsidRPr="003B1C22">
        <w:rPr>
          <w:sz w:val="16"/>
        </w:rPr>
        <w:t>39— but there are also more local platforms in developing countries that are of significant size.40</w:t>
      </w:r>
    </w:p>
    <w:p w14:paraId="6CA5E987" w14:textId="77777777" w:rsidR="000A40A7" w:rsidRPr="00125BD2" w:rsidRDefault="000A40A7" w:rsidP="000A40A7">
      <w:pPr>
        <w:rPr>
          <w:sz w:val="16"/>
        </w:rPr>
      </w:pPr>
      <w:r w:rsidRPr="003B1C22">
        <w:rPr>
          <w:sz w:val="1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w:t>
      </w:r>
      <w:r w:rsidRPr="003B1C22">
        <w:rPr>
          <w:rFonts w:ascii="Cambria Math" w:hAnsi="Cambria Math" w:cs="Cambria Math"/>
          <w:sz w:val="16"/>
        </w:rPr>
        <w:t>‐</w:t>
      </w:r>
      <w:r w:rsidRPr="003B1C22">
        <w:rPr>
          <w:sz w:val="16"/>
        </w:rPr>
        <w:t xml:space="preserve">sided and “support exchanges between a number of different parties,” Amazon and Uber being good examples. Innovation platforms (sometimes called technology or engineering platforms) provide components that a firms in a sector can use in common for their interactions. Computer </w:t>
      </w:r>
      <w:r w:rsidRPr="00125BD2">
        <w:rPr>
          <w:sz w:val="16"/>
        </w:rPr>
        <w:t>operating systems and technology standards are good examples of these platforms.43</w:t>
      </w:r>
    </w:p>
    <w:p w14:paraId="33FCD0A9" w14:textId="77777777" w:rsidR="000A40A7" w:rsidRPr="005B6268" w:rsidRDefault="000A40A7" w:rsidP="000A40A7">
      <w:pPr>
        <w:rPr>
          <w:sz w:val="16"/>
        </w:rPr>
      </w:pPr>
      <w:r w:rsidRPr="00125BD2">
        <w:rPr>
          <w:rStyle w:val="Emphasis"/>
        </w:rPr>
        <w:t>Entrepreneurs</w:t>
      </w:r>
      <w:r w:rsidRPr="00125BD2">
        <w:rPr>
          <w:sz w:val="16"/>
        </w:rPr>
        <w:t xml:space="preserve"> </w:t>
      </w:r>
      <w:r w:rsidRPr="00125BD2">
        <w:rPr>
          <w:rStyle w:val="StyleUnderline"/>
        </w:rPr>
        <w:t xml:space="preserve">in developing countries have generally </w:t>
      </w:r>
      <w:r w:rsidRPr="00125BD2">
        <w:rPr>
          <w:rStyle w:val="Emphasis"/>
        </w:rPr>
        <w:t>not created</w:t>
      </w:r>
      <w:r w:rsidRPr="00125BD2">
        <w:rPr>
          <w:rStyle w:val="StyleUnderline"/>
        </w:rPr>
        <w:t xml:space="preserve"> innovation platforms</w:t>
      </w:r>
      <w:r w:rsidRPr="00125BD2">
        <w:rPr>
          <w:sz w:val="16"/>
        </w:rPr>
        <w:t xml:space="preserve">.44 Rather, </w:t>
      </w:r>
      <w:r w:rsidRPr="00125BD2">
        <w:rPr>
          <w:rStyle w:val="StyleUnderline"/>
        </w:rPr>
        <w:t xml:space="preserve">they have used </w:t>
      </w:r>
      <w:r w:rsidRPr="00125BD2">
        <w:rPr>
          <w:rStyle w:val="Emphasis"/>
        </w:rPr>
        <w:t>platform technologies</w:t>
      </w:r>
      <w:r w:rsidRPr="00125BD2">
        <w:rPr>
          <w:rStyle w:val="StyleUnderline"/>
        </w:rPr>
        <w:t xml:space="preserve"> created </w:t>
      </w:r>
      <w:r w:rsidRPr="00125BD2">
        <w:rPr>
          <w:rStyle w:val="Emphasis"/>
        </w:rPr>
        <w:t>elsewhere</w:t>
      </w:r>
      <w:r w:rsidRPr="00125BD2">
        <w:rPr>
          <w:rStyle w:val="StyleUnderline"/>
        </w:rPr>
        <w:t xml:space="preserve"> to offer products that are distributed </w:t>
      </w:r>
      <w:r w:rsidRPr="00125BD2">
        <w:rPr>
          <w:rStyle w:val="Emphasis"/>
        </w:rPr>
        <w:t>digitally</w:t>
      </w:r>
      <w:r w:rsidRPr="00125BD2">
        <w:rPr>
          <w:sz w:val="16"/>
        </w:rPr>
        <w:t>, mostly on a relatively localized basis</w:t>
      </w:r>
      <w:r w:rsidRPr="003B1C22">
        <w:rPr>
          <w:sz w:val="16"/>
        </w:rPr>
        <w:t>, that is, within the home country of the entrepreneur. Platform technologies are thus tools for these enterprises, allowing them to create new products and distribute them more efficiently. Even if entrepreneurs in developing countries do not create the tools, however, their use of platform technologies can still be market</w:t>
      </w:r>
      <w:r w:rsidRPr="003B1C22">
        <w:rPr>
          <w:rFonts w:ascii="Cambria Math" w:hAnsi="Cambria Math" w:cs="Cambria Math"/>
          <w:sz w:val="16"/>
        </w:rPr>
        <w:t>‐</w:t>
      </w:r>
      <w:r w:rsidRPr="003B1C22">
        <w:rPr>
          <w:sz w:val="16"/>
        </w:rPr>
        <w:t xml:space="preserve">creating or </w:t>
      </w:r>
      <w:r w:rsidRPr="005B6268">
        <w:rPr>
          <w:sz w:val="16"/>
        </w:rPr>
        <w:t>sustaining and thereby qualify as innovation that can drive economic growth.</w:t>
      </w:r>
    </w:p>
    <w:p w14:paraId="04DDBD8A" w14:textId="77777777" w:rsidR="000A40A7" w:rsidRPr="003B1C22" w:rsidRDefault="000A40A7" w:rsidP="000A40A7">
      <w:pPr>
        <w:rPr>
          <w:sz w:val="16"/>
        </w:rPr>
      </w:pPr>
      <w:r w:rsidRPr="005B6268">
        <w:rPr>
          <w:sz w:val="16"/>
        </w:rPr>
        <w:t xml:space="preserve">As the following examples will show, whether platforms are successful depends on many factors beyond competition law enforcement. Indeed, at the moment, competition law violations may not as yet have emerged. </w:t>
      </w:r>
      <w:r w:rsidRPr="005B6268">
        <w:rPr>
          <w:rStyle w:val="StyleUnderline"/>
        </w:rPr>
        <w:t>The question</w:t>
      </w:r>
      <w:r w:rsidRPr="005B6268">
        <w:rPr>
          <w:sz w:val="16"/>
        </w:rPr>
        <w:t xml:space="preserve">, though, </w:t>
      </w:r>
      <w:r w:rsidRPr="005B6268">
        <w:rPr>
          <w:rStyle w:val="StyleUnderline"/>
        </w:rPr>
        <w:t xml:space="preserve">is whether </w:t>
      </w:r>
      <w:r w:rsidRPr="005B6268">
        <w:rPr>
          <w:rStyle w:val="Emphasis"/>
        </w:rPr>
        <w:t>competition policy</w:t>
      </w:r>
      <w:r w:rsidRPr="005B6268">
        <w:rPr>
          <w:sz w:val="16"/>
        </w:rPr>
        <w:t xml:space="preserve"> </w:t>
      </w:r>
      <w:r w:rsidRPr="005B6268">
        <w:rPr>
          <w:rStyle w:val="StyleUnderline"/>
        </w:rPr>
        <w:t>can play a role in keeping digital platform tools</w:t>
      </w:r>
      <w:r w:rsidRPr="005B6268">
        <w:rPr>
          <w:sz w:val="16"/>
        </w:rPr>
        <w:t xml:space="preserve"> </w:t>
      </w:r>
      <w:r w:rsidRPr="005B6268">
        <w:rPr>
          <w:rStyle w:val="Emphasis"/>
        </w:rPr>
        <w:t>accessible</w:t>
      </w:r>
      <w:r w:rsidRPr="005B6268">
        <w:rPr>
          <w:sz w:val="16"/>
        </w:rPr>
        <w:t xml:space="preserve"> </w:t>
      </w:r>
      <w:r w:rsidRPr="005B6268">
        <w:rPr>
          <w:rStyle w:val="StyleUnderline"/>
        </w:rPr>
        <w:t xml:space="preserve">and digital product markets </w:t>
      </w:r>
      <w:r w:rsidRPr="005B6268">
        <w:rPr>
          <w:rStyle w:val="Emphasis"/>
        </w:rPr>
        <w:t>competitive</w:t>
      </w:r>
      <w:r w:rsidRPr="005B6268">
        <w:rPr>
          <w:sz w:val="16"/>
        </w:rPr>
        <w:t>.</w:t>
      </w:r>
    </w:p>
    <w:p w14:paraId="49BCF7F3" w14:textId="77777777" w:rsidR="000A40A7" w:rsidRPr="003B1C22" w:rsidRDefault="000A40A7" w:rsidP="000A40A7">
      <w:pPr>
        <w:rPr>
          <w:sz w:val="16"/>
        </w:rPr>
      </w:pPr>
      <w:r w:rsidRPr="003B1C22">
        <w:rPr>
          <w:sz w:val="16"/>
        </w:rPr>
        <w:t>B.  Mapping Platform Use in Africa: Four Areas</w:t>
      </w:r>
    </w:p>
    <w:p w14:paraId="7181148B" w14:textId="77777777" w:rsidR="000A40A7" w:rsidRPr="003B1C22" w:rsidRDefault="000A40A7" w:rsidP="000A40A7">
      <w:pPr>
        <w:rPr>
          <w:sz w:val="16"/>
        </w:rPr>
      </w:pPr>
      <w:r w:rsidRPr="003B1C22">
        <w:rPr>
          <w:sz w:val="16"/>
        </w:rPr>
        <w:t>1.  Online retail sales</w:t>
      </w:r>
    </w:p>
    <w:p w14:paraId="7FFE0E94" w14:textId="77777777" w:rsidR="000A40A7" w:rsidRPr="003B1C22" w:rsidRDefault="000A40A7" w:rsidP="000A40A7">
      <w:pPr>
        <w:rPr>
          <w:sz w:val="16"/>
        </w:rPr>
      </w:pPr>
      <w:r w:rsidRPr="005F33D1">
        <w:rPr>
          <w:rStyle w:val="StyleUnderline"/>
        </w:rPr>
        <w:t xml:space="preserve">Online </w:t>
      </w:r>
      <w:r w:rsidRPr="005F33D1">
        <w:rPr>
          <w:rStyle w:val="Emphasis"/>
        </w:rPr>
        <w:t>retail sale</w:t>
      </w:r>
      <w:r w:rsidRPr="005F33D1">
        <w:rPr>
          <w:rStyle w:val="StyleUnderline"/>
        </w:rPr>
        <w:t xml:space="preserve"> of physical products and services is developing in </w:t>
      </w:r>
      <w:r w:rsidRPr="005F33D1">
        <w:rPr>
          <w:rStyle w:val="Emphasis"/>
        </w:rPr>
        <w:t>Africa</w:t>
      </w:r>
      <w:r w:rsidRPr="005F33D1">
        <w:rPr>
          <w:sz w:val="16"/>
        </w:rPr>
        <w:t>, but slowly. In South</w:t>
      </w:r>
      <w:r w:rsidRPr="003B1C22">
        <w:rPr>
          <w:sz w:val="16"/>
        </w:rPr>
        <w:t xml:space="preserve"> Africa, for example, e</w:t>
      </w:r>
      <w:r w:rsidRPr="003B1C22">
        <w:rPr>
          <w:rFonts w:ascii="Cambria Math" w:hAnsi="Cambria Math" w:cs="Cambria Math"/>
          <w:sz w:val="16"/>
        </w:rPr>
        <w:t>‐</w:t>
      </w:r>
      <w:r w:rsidRPr="003B1C22">
        <w:rPr>
          <w:sz w:val="16"/>
        </w:rPr>
        <w:t>commerce is estimated to have only approximately 1</w:t>
      </w:r>
      <w:r w:rsidRPr="003B1C22">
        <w:rPr>
          <w:rFonts w:ascii="Cambria Math" w:hAnsi="Cambria Math" w:cs="Cambria Math"/>
          <w:sz w:val="16"/>
        </w:rPr>
        <w:t>‐</w:t>
      </w:r>
      <w:r w:rsidRPr="003B1C22">
        <w:rPr>
          <w:sz w:val="16"/>
        </w:rPr>
        <w:t xml:space="preserve">2 percent of total retail sales, in comparison to 18 percent in the UK, with customers generally being higher income earners mostly concentrated in metropolitan areas.45 Nevertheless, </w:t>
      </w:r>
      <w:r w:rsidRPr="003B1C22">
        <w:rPr>
          <w:rStyle w:val="StyleUnderline"/>
        </w:rPr>
        <w:t>throughout</w:t>
      </w:r>
      <w:r w:rsidRPr="00FF7454">
        <w:rPr>
          <w:rStyle w:val="StyleUnderline"/>
        </w:rPr>
        <w:t xml:space="preserve"> Africa a wide range of products are sold through </w:t>
      </w:r>
      <w:r w:rsidRPr="00FF7454">
        <w:rPr>
          <w:rStyle w:val="Emphasis"/>
        </w:rPr>
        <w:t>online retail platforms</w:t>
      </w:r>
      <w:r w:rsidRPr="003B1C22">
        <w:rPr>
          <w:sz w:val="16"/>
        </w:rPr>
        <w:t>, including food, consumer electronics, fashion, and apparel.46</w:t>
      </w:r>
    </w:p>
    <w:p w14:paraId="50824E28" w14:textId="77777777" w:rsidR="000A40A7" w:rsidRPr="0065614C" w:rsidRDefault="000A40A7" w:rsidP="000A40A7">
      <w:pPr>
        <w:rPr>
          <w:sz w:val="16"/>
        </w:rPr>
      </w:pPr>
      <w:r w:rsidRPr="003B1C22">
        <w:rPr>
          <w:sz w:val="16"/>
        </w:rPr>
        <w:t xml:space="preserve">Retailers use platforms in three ways. </w:t>
      </w:r>
      <w:r w:rsidRPr="00FF7454">
        <w:rPr>
          <w:rStyle w:val="Emphasis"/>
        </w:rPr>
        <w:t>First</w:t>
      </w:r>
      <w:r w:rsidRPr="003B1C22">
        <w:rPr>
          <w:sz w:val="16"/>
        </w:rPr>
        <w:t xml:space="preserve">, traditional </w:t>
      </w:r>
      <w:r w:rsidRPr="00FF7454">
        <w:rPr>
          <w:rStyle w:val="StyleUnderline"/>
        </w:rPr>
        <w:t>brick</w:t>
      </w:r>
      <w:r w:rsidRPr="00FF7454">
        <w:rPr>
          <w:rStyle w:val="StyleUnderline"/>
          <w:rFonts w:ascii="Cambria Math" w:hAnsi="Cambria Math" w:cs="Cambria Math"/>
        </w:rPr>
        <w:t>‐</w:t>
      </w:r>
      <w:r w:rsidRPr="00FF7454">
        <w:rPr>
          <w:rStyle w:val="StyleUnderline"/>
        </w:rPr>
        <w:t>and</w:t>
      </w:r>
      <w:r w:rsidRPr="00FF7454">
        <w:rPr>
          <w:rStyle w:val="StyleUnderline"/>
          <w:rFonts w:ascii="Cambria Math" w:hAnsi="Cambria Math" w:cs="Cambria Math"/>
        </w:rPr>
        <w:t>‐</w:t>
      </w:r>
      <w:r w:rsidRPr="00FF7454">
        <w:rPr>
          <w:rStyle w:val="StyleUnderline"/>
        </w:rPr>
        <w:t>mortar stores use internet sales as a complement to their sales in physical stores</w:t>
      </w:r>
      <w:r w:rsidRPr="003B1C22">
        <w:rPr>
          <w:sz w:val="16"/>
        </w:rPr>
        <w:t xml:space="preserve">; this has given major retailers a strong presence in online retail selling.47 </w:t>
      </w:r>
      <w:r w:rsidRPr="00FF7454">
        <w:rPr>
          <w:rStyle w:val="Emphasis"/>
        </w:rPr>
        <w:t>Second</w:t>
      </w:r>
      <w:r w:rsidRPr="003B1C22">
        <w:rPr>
          <w:sz w:val="16"/>
        </w:rPr>
        <w:t xml:space="preserve">, </w:t>
      </w:r>
      <w:r w:rsidRPr="00FF7454">
        <w:rPr>
          <w:rStyle w:val="StyleUnderline"/>
        </w:rPr>
        <w:t xml:space="preserve">some sellers have an online </w:t>
      </w:r>
      <w:r w:rsidRPr="0065614C">
        <w:rPr>
          <w:rStyle w:val="StyleUnderline"/>
        </w:rPr>
        <w:t>presence only, selling their products at retail on various digital platforms</w:t>
      </w:r>
      <w:r w:rsidRPr="0065614C">
        <w:rPr>
          <w:sz w:val="16"/>
        </w:rPr>
        <w:t>. The “most ubiquitous” digital enterprises in Africa are e</w:t>
      </w:r>
      <w:r w:rsidRPr="0065614C">
        <w:rPr>
          <w:rFonts w:ascii="Cambria Math" w:hAnsi="Cambria Math" w:cs="Cambria Math"/>
          <w:sz w:val="16"/>
        </w:rPr>
        <w:t>‐</w:t>
      </w:r>
      <w:r w:rsidRPr="0065614C">
        <w:rPr>
          <w:sz w:val="16"/>
        </w:rPr>
        <w:t xml:space="preserve">commerce sites that present their products on Facebook.48 </w:t>
      </w:r>
      <w:r w:rsidRPr="0065614C">
        <w:rPr>
          <w:rStyle w:val="Emphasis"/>
        </w:rPr>
        <w:t>Third</w:t>
      </w:r>
      <w:r w:rsidRPr="0065614C">
        <w:rPr>
          <w:sz w:val="16"/>
        </w:rPr>
        <w:t xml:space="preserve">, </w:t>
      </w:r>
      <w:r w:rsidRPr="0065614C">
        <w:rPr>
          <w:rStyle w:val="StyleUnderline"/>
        </w:rPr>
        <w:t>Africa</w:t>
      </w:r>
      <w:r w:rsidRPr="0065614C">
        <w:rPr>
          <w:rStyle w:val="StyleUnderline"/>
          <w:rFonts w:ascii="Cambria Math" w:hAnsi="Cambria Math" w:cs="Cambria Math"/>
        </w:rPr>
        <w:t>‐</w:t>
      </w:r>
      <w:r w:rsidRPr="0065614C">
        <w:rPr>
          <w:rStyle w:val="StyleUnderline"/>
        </w:rPr>
        <w:t>based platforms offer marketplace services for other retailers</w:t>
      </w:r>
      <w:r w:rsidRPr="0065614C">
        <w:rPr>
          <w:sz w:val="16"/>
        </w:rPr>
        <w:t xml:space="preserve">. </w:t>
      </w:r>
      <w:r w:rsidRPr="0065614C">
        <w:rPr>
          <w:rStyle w:val="Emphasis"/>
        </w:rPr>
        <w:t>Takealot</w:t>
      </w:r>
      <w:r w:rsidRPr="0065614C">
        <w:rPr>
          <w:sz w:val="16"/>
        </w:rPr>
        <w:t xml:space="preserve"> </w:t>
      </w:r>
      <w:r w:rsidRPr="0065614C">
        <w:rPr>
          <w:rStyle w:val="StyleUnderline"/>
        </w:rPr>
        <w:t xml:space="preserve">in </w:t>
      </w:r>
      <w:r w:rsidRPr="0065614C">
        <w:rPr>
          <w:rStyle w:val="Emphasis"/>
        </w:rPr>
        <w:t>South Africa</w:t>
      </w:r>
      <w:r w:rsidRPr="0065614C">
        <w:rPr>
          <w:sz w:val="16"/>
        </w:rPr>
        <w:t xml:space="preserve"> </w:t>
      </w:r>
      <w:r w:rsidRPr="0065614C">
        <w:rPr>
          <w:rStyle w:val="StyleUnderline"/>
        </w:rPr>
        <w:t>has become the largest online retail marketplace in South Africa</w:t>
      </w:r>
      <w:r w:rsidRPr="0065614C">
        <w:rPr>
          <w:sz w:val="16"/>
        </w:rPr>
        <w:t xml:space="preserve">, for example, with more traffic than international competitors such as Amazon or eBay.49 </w:t>
      </w:r>
      <w:r w:rsidRPr="0065614C">
        <w:rPr>
          <w:rStyle w:val="StyleUnderline"/>
        </w:rPr>
        <w:t>It has</w:t>
      </w:r>
      <w:r w:rsidRPr="0065614C">
        <w:rPr>
          <w:sz w:val="16"/>
        </w:rPr>
        <w:t xml:space="preserve"> also </w:t>
      </w:r>
      <w:r w:rsidRPr="0065614C">
        <w:rPr>
          <w:rStyle w:val="StyleUnderline"/>
        </w:rPr>
        <w:t xml:space="preserve">begun </w:t>
      </w:r>
      <w:r w:rsidRPr="0065614C">
        <w:rPr>
          <w:rStyle w:val="Emphasis"/>
        </w:rPr>
        <w:t>integrating</w:t>
      </w:r>
      <w:r w:rsidRPr="0065614C">
        <w:rPr>
          <w:rStyle w:val="StyleUnderline"/>
        </w:rPr>
        <w:t xml:space="preserve"> into offering its own </w:t>
      </w:r>
      <w:r w:rsidRPr="0065614C">
        <w:rPr>
          <w:rStyle w:val="Emphasis"/>
        </w:rPr>
        <w:t>exclusive brands</w:t>
      </w:r>
      <w:r w:rsidRPr="0065614C">
        <w:rPr>
          <w:rStyle w:val="StyleUnderline"/>
        </w:rPr>
        <w:t xml:space="preserve"> in competition with </w:t>
      </w:r>
      <w:r w:rsidRPr="0065614C">
        <w:rPr>
          <w:rStyle w:val="Emphasis"/>
        </w:rPr>
        <w:t>other retailers</w:t>
      </w:r>
      <w:r w:rsidRPr="0065614C">
        <w:rPr>
          <w:rStyle w:val="StyleUnderline"/>
        </w:rPr>
        <w:t xml:space="preserve"> on the </w:t>
      </w:r>
      <w:r w:rsidRPr="0065614C">
        <w:rPr>
          <w:rStyle w:val="Emphasis"/>
        </w:rPr>
        <w:t>platform</w:t>
      </w:r>
      <w:r w:rsidRPr="0065614C">
        <w:rPr>
          <w:sz w:val="16"/>
        </w:rPr>
        <w:t xml:space="preserve">, </w:t>
      </w:r>
      <w:r w:rsidRPr="0065614C">
        <w:rPr>
          <w:rStyle w:val="StyleUnderline"/>
        </w:rPr>
        <w:t>raising</w:t>
      </w:r>
      <w:r w:rsidRPr="0065614C">
        <w:rPr>
          <w:sz w:val="16"/>
        </w:rPr>
        <w:t xml:space="preserve"> potential </w:t>
      </w:r>
      <w:r w:rsidRPr="0065614C">
        <w:rPr>
          <w:rStyle w:val="Emphasis"/>
        </w:rPr>
        <w:t>concerns</w:t>
      </w:r>
      <w:r w:rsidRPr="0065614C">
        <w:rPr>
          <w:sz w:val="16"/>
        </w:rPr>
        <w:t xml:space="preserve"> </w:t>
      </w:r>
      <w:r w:rsidRPr="0065614C">
        <w:rPr>
          <w:rStyle w:val="StyleUnderline"/>
        </w:rPr>
        <w:t xml:space="preserve">for </w:t>
      </w:r>
      <w:r w:rsidRPr="0065614C">
        <w:rPr>
          <w:rStyle w:val="Emphasis"/>
        </w:rPr>
        <w:t>self</w:t>
      </w:r>
      <w:r w:rsidRPr="0065614C">
        <w:rPr>
          <w:rStyle w:val="Emphasis"/>
          <w:rFonts w:ascii="Cambria Math" w:hAnsi="Cambria Math" w:cs="Cambria Math"/>
        </w:rPr>
        <w:t>‐</w:t>
      </w:r>
      <w:r w:rsidRPr="0065614C">
        <w:rPr>
          <w:rStyle w:val="Emphasis"/>
        </w:rPr>
        <w:t>preferencing</w:t>
      </w:r>
      <w:r w:rsidRPr="0065614C">
        <w:rPr>
          <w:sz w:val="16"/>
        </w:rPr>
        <w:t>.50</w:t>
      </w:r>
    </w:p>
    <w:p w14:paraId="31FD4141" w14:textId="77777777" w:rsidR="000A40A7" w:rsidRPr="003B1C22" w:rsidRDefault="000A40A7" w:rsidP="000A40A7">
      <w:pPr>
        <w:rPr>
          <w:sz w:val="16"/>
        </w:rPr>
      </w:pPr>
      <w:r w:rsidRPr="0065614C">
        <w:rPr>
          <w:rStyle w:val="StyleUnderline"/>
        </w:rPr>
        <w:t>Online retail sellers in Africa</w:t>
      </w:r>
      <w:r w:rsidRPr="0065614C">
        <w:rPr>
          <w:sz w:val="16"/>
        </w:rPr>
        <w:t xml:space="preserve">, </w:t>
      </w:r>
      <w:r w:rsidRPr="0065614C">
        <w:rPr>
          <w:rStyle w:val="StyleUnderline"/>
        </w:rPr>
        <w:t>particu</w:t>
      </w:r>
      <w:r w:rsidRPr="005F33D1">
        <w:rPr>
          <w:rStyle w:val="StyleUnderline"/>
        </w:rPr>
        <w:t>larly</w:t>
      </w:r>
      <w:r w:rsidRPr="005F33D1">
        <w:rPr>
          <w:sz w:val="16"/>
        </w:rPr>
        <w:t xml:space="preserve"> </w:t>
      </w:r>
      <w:r w:rsidRPr="00511743">
        <w:rPr>
          <w:rStyle w:val="Emphasis"/>
          <w:highlight w:val="yellow"/>
        </w:rPr>
        <w:t>small</w:t>
      </w:r>
      <w:r w:rsidRPr="003B1C22">
        <w:rPr>
          <w:sz w:val="16"/>
        </w:rPr>
        <w:t xml:space="preserve"> and medium </w:t>
      </w:r>
      <w:r w:rsidRPr="00511743">
        <w:rPr>
          <w:rStyle w:val="Emphasis"/>
          <w:highlight w:val="yellow"/>
        </w:rPr>
        <w:t>business</w:t>
      </w:r>
      <w:r w:rsidRPr="00FF7454">
        <w:rPr>
          <w:rStyle w:val="Emphasis"/>
        </w:rPr>
        <w:t xml:space="preserve"> enterprises</w:t>
      </w:r>
      <w:r w:rsidRPr="003B1C22">
        <w:rPr>
          <w:sz w:val="16"/>
        </w:rPr>
        <w:t xml:space="preserve">, </w:t>
      </w:r>
      <w:r w:rsidRPr="00511743">
        <w:rPr>
          <w:rStyle w:val="StyleUnderline"/>
          <w:highlight w:val="yellow"/>
        </w:rPr>
        <w:t>face</w:t>
      </w:r>
      <w:r w:rsidRPr="00FF7454">
        <w:rPr>
          <w:rStyle w:val="StyleUnderline"/>
        </w:rPr>
        <w:t xml:space="preserve"> a set of </w:t>
      </w:r>
      <w:r w:rsidRPr="00511743">
        <w:rPr>
          <w:rStyle w:val="Emphasis"/>
          <w:highlight w:val="yellow"/>
        </w:rPr>
        <w:t>challenges</w:t>
      </w:r>
      <w:r w:rsidRPr="00FF7454">
        <w:rPr>
          <w:rStyle w:val="StyleUnderline"/>
        </w:rPr>
        <w:t xml:space="preserve"> that make it difficult to compete successfully</w:t>
      </w:r>
      <w:r w:rsidRPr="003B1C22">
        <w:rPr>
          <w:sz w:val="16"/>
        </w:rPr>
        <w:t xml:space="preserve">. </w:t>
      </w:r>
      <w:r w:rsidRPr="00FF7454">
        <w:rPr>
          <w:rStyle w:val="StyleUnderline"/>
        </w:rPr>
        <w:t xml:space="preserve">Online </w:t>
      </w:r>
      <w:r w:rsidRPr="00511743">
        <w:rPr>
          <w:rStyle w:val="StyleUnderline"/>
          <w:highlight w:val="yellow"/>
        </w:rPr>
        <w:t>advertising is critical</w:t>
      </w:r>
      <w:r w:rsidRPr="003B1C22">
        <w:rPr>
          <w:sz w:val="16"/>
        </w:rPr>
        <w:t xml:space="preserve"> for these enterprises, </w:t>
      </w:r>
      <w:r w:rsidRPr="00511743">
        <w:rPr>
          <w:rStyle w:val="StyleUnderline"/>
          <w:highlight w:val="yellow"/>
        </w:rPr>
        <w:t>but</w:t>
      </w:r>
      <w:r w:rsidRPr="00FF7454">
        <w:rPr>
          <w:rStyle w:val="StyleUnderline"/>
        </w:rPr>
        <w:t xml:space="preserve"> the two </w:t>
      </w:r>
      <w:r w:rsidRPr="00511743">
        <w:rPr>
          <w:rStyle w:val="StyleUnderline"/>
          <w:highlight w:val="yellow"/>
        </w:rPr>
        <w:t>main</w:t>
      </w:r>
      <w:r w:rsidRPr="00FF7454">
        <w:rPr>
          <w:rStyle w:val="StyleUnderline"/>
        </w:rPr>
        <w:t xml:space="preserve"> advertising </w:t>
      </w:r>
      <w:r w:rsidRPr="00511743">
        <w:rPr>
          <w:rStyle w:val="StyleUnderline"/>
          <w:highlight w:val="yellow"/>
        </w:rPr>
        <w:t>channels are</w:t>
      </w:r>
      <w:r w:rsidRPr="00511743">
        <w:rPr>
          <w:sz w:val="16"/>
          <w:highlight w:val="yellow"/>
        </w:rPr>
        <w:t xml:space="preserve"> </w:t>
      </w:r>
      <w:r w:rsidRPr="00511743">
        <w:rPr>
          <w:rStyle w:val="Emphasis"/>
          <w:highlight w:val="yellow"/>
        </w:rPr>
        <w:t>Facebook</w:t>
      </w:r>
      <w:r w:rsidRPr="00511743">
        <w:rPr>
          <w:sz w:val="16"/>
          <w:highlight w:val="yellow"/>
        </w:rPr>
        <w:t xml:space="preserve"> </w:t>
      </w:r>
      <w:r w:rsidRPr="00511743">
        <w:rPr>
          <w:rStyle w:val="StyleUnderline"/>
          <w:highlight w:val="yellow"/>
        </w:rPr>
        <w:t xml:space="preserve">and </w:t>
      </w:r>
      <w:r w:rsidRPr="00511743">
        <w:rPr>
          <w:rStyle w:val="Emphasis"/>
          <w:highlight w:val="yellow"/>
        </w:rPr>
        <w:t>Google</w:t>
      </w:r>
      <w:r w:rsidRPr="003B1C22">
        <w:rPr>
          <w:sz w:val="16"/>
        </w:rPr>
        <w:t xml:space="preserve">, </w:t>
      </w:r>
      <w:r w:rsidRPr="00125BD2">
        <w:rPr>
          <w:rStyle w:val="StyleUnderline"/>
        </w:rPr>
        <w:t xml:space="preserve">and </w:t>
      </w:r>
      <w:r w:rsidRPr="00511743">
        <w:rPr>
          <w:rStyle w:val="StyleUnderline"/>
          <w:highlight w:val="yellow"/>
        </w:rPr>
        <w:t xml:space="preserve">their use is </w:t>
      </w:r>
      <w:r w:rsidRPr="00511743">
        <w:rPr>
          <w:rStyle w:val="Emphasis"/>
          <w:highlight w:val="yellow"/>
        </w:rPr>
        <w:t>expensive</w:t>
      </w:r>
      <w:r w:rsidRPr="00125BD2">
        <w:rPr>
          <w:rStyle w:val="StyleUnderline"/>
        </w:rPr>
        <w:t xml:space="preserve"> and</w:t>
      </w:r>
      <w:r w:rsidRPr="00FF7454">
        <w:rPr>
          <w:rStyle w:val="StyleUnderline"/>
        </w:rPr>
        <w:t xml:space="preserve"> complex for </w:t>
      </w:r>
      <w:r w:rsidRPr="00FF7454">
        <w:rPr>
          <w:rStyle w:val="Emphasis"/>
        </w:rPr>
        <w:t>smaller businesses</w:t>
      </w:r>
      <w:r w:rsidRPr="003B1C22">
        <w:rPr>
          <w:sz w:val="16"/>
        </w:rPr>
        <w:t>.51 Most e</w:t>
      </w:r>
      <w:r w:rsidRPr="003B1C22">
        <w:rPr>
          <w:rFonts w:ascii="Cambria Math" w:hAnsi="Cambria Math" w:cs="Cambria Math"/>
          <w:sz w:val="16"/>
        </w:rPr>
        <w:t>‐</w:t>
      </w:r>
      <w:r w:rsidRPr="003B1C22">
        <w:rPr>
          <w:sz w:val="16"/>
        </w:rPr>
        <w:t xml:space="preserv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w:t>
      </w:r>
      <w:r w:rsidRPr="003B1C22">
        <w:rPr>
          <w:rFonts w:ascii="Cambria Math" w:hAnsi="Cambria Math" w:cs="Cambria Math"/>
          <w:sz w:val="16"/>
        </w:rPr>
        <w:t>‐</w:t>
      </w:r>
      <w:r w:rsidRPr="003B1C22">
        <w:rPr>
          <w:sz w:val="16"/>
        </w:rPr>
        <w:t xml:space="preserve"> shipping international packages, the unreliability of the postal service, the relatively small size and geographical isolation of many African countries can make it difficult for international platforms like Amazon to compete successfully with local e</w:t>
      </w:r>
      <w:r w:rsidRPr="003B1C22">
        <w:rPr>
          <w:rFonts w:ascii="Cambria Math" w:hAnsi="Cambria Math" w:cs="Cambria Math"/>
          <w:sz w:val="16"/>
        </w:rPr>
        <w:t>‐</w:t>
      </w:r>
      <w:r w:rsidRPr="003B1C22">
        <w:rPr>
          <w:sz w:val="16"/>
        </w:rPr>
        <w:t xml:space="preserve">commerce sites.54 </w:t>
      </w:r>
    </w:p>
    <w:p w14:paraId="5BBD2398" w14:textId="77777777" w:rsidR="000A40A7" w:rsidRPr="003B1C22" w:rsidRDefault="000A40A7" w:rsidP="000A40A7">
      <w:pPr>
        <w:rPr>
          <w:sz w:val="16"/>
        </w:rPr>
      </w:pPr>
      <w:r w:rsidRPr="003B1C22">
        <w:rPr>
          <w:sz w:val="16"/>
        </w:rPr>
        <w:t>2. Value chains</w:t>
      </w:r>
    </w:p>
    <w:p w14:paraId="020B54EA" w14:textId="77777777" w:rsidR="000A40A7" w:rsidRPr="003B1C22" w:rsidRDefault="000A40A7" w:rsidP="000A40A7">
      <w:pPr>
        <w:rPr>
          <w:sz w:val="16"/>
        </w:rPr>
      </w:pPr>
      <w:r w:rsidRPr="00511743">
        <w:rPr>
          <w:rStyle w:val="StyleUnderline"/>
          <w:highlight w:val="yellow"/>
        </w:rPr>
        <w:t xml:space="preserve">Companies </w:t>
      </w:r>
      <w:r w:rsidRPr="00125BD2">
        <w:rPr>
          <w:rStyle w:val="StyleUnderline"/>
        </w:rPr>
        <w:t xml:space="preserve">in Africa </w:t>
      </w:r>
      <w:r w:rsidRPr="00511743">
        <w:rPr>
          <w:rStyle w:val="StyleUnderline"/>
          <w:highlight w:val="yellow"/>
        </w:rPr>
        <w:t xml:space="preserve">use </w:t>
      </w:r>
      <w:r w:rsidRPr="00511743">
        <w:rPr>
          <w:rStyle w:val="Emphasis"/>
          <w:highlight w:val="yellow"/>
        </w:rPr>
        <w:t>digital platforms</w:t>
      </w:r>
      <w:r w:rsidRPr="00511743">
        <w:rPr>
          <w:sz w:val="16"/>
          <w:highlight w:val="yellow"/>
        </w:rPr>
        <w:t xml:space="preserve"> </w:t>
      </w:r>
      <w:r w:rsidRPr="00511743">
        <w:rPr>
          <w:rStyle w:val="StyleUnderline"/>
          <w:highlight w:val="yellow"/>
        </w:rPr>
        <w:t>to participate in “value chains</w:t>
      </w:r>
      <w:r w:rsidRPr="003B1C22">
        <w:rPr>
          <w:sz w:val="16"/>
        </w:rPr>
        <w:t xml:space="preserve">,” that is, </w:t>
      </w:r>
      <w:r w:rsidRPr="00FF7454">
        <w:rPr>
          <w:rStyle w:val="StyleUnderline"/>
        </w:rPr>
        <w:t>as intermediate transactors in the production and sale of goods and services</w:t>
      </w:r>
      <w:r w:rsidRPr="003B1C22">
        <w:rPr>
          <w:sz w:val="16"/>
        </w:rPr>
        <w:t xml:space="preserve">. The ultimate consumer in the chain may be located outside the country or inside. </w:t>
      </w:r>
      <w:r w:rsidRPr="00FF7454">
        <w:rPr>
          <w:rStyle w:val="StyleUnderline"/>
        </w:rPr>
        <w:t xml:space="preserve">For many African </w:t>
      </w:r>
      <w:r w:rsidRPr="005B6268">
        <w:rPr>
          <w:rStyle w:val="StyleUnderline"/>
        </w:rPr>
        <w:t xml:space="preserve">countries, participation in </w:t>
      </w:r>
      <w:r w:rsidRPr="005B6268">
        <w:rPr>
          <w:rStyle w:val="Emphasis"/>
        </w:rPr>
        <w:t>global value chains</w:t>
      </w:r>
      <w:r w:rsidRPr="005B6268">
        <w:rPr>
          <w:rStyle w:val="StyleUnderline"/>
        </w:rPr>
        <w:t xml:space="preserve"> has been seen</w:t>
      </w:r>
      <w:r w:rsidRPr="00FF7454">
        <w:rPr>
          <w:rStyle w:val="StyleUnderline"/>
        </w:rPr>
        <w:t xml:space="preserve"> as an </w:t>
      </w:r>
      <w:r w:rsidRPr="005B6268">
        <w:rPr>
          <w:rStyle w:val="Emphasis"/>
        </w:rPr>
        <w:t>important</w:t>
      </w:r>
      <w:r w:rsidRPr="00FF7454">
        <w:rPr>
          <w:rStyle w:val="Emphasis"/>
        </w:rPr>
        <w:t xml:space="preserve"> way</w:t>
      </w:r>
      <w:r w:rsidRPr="003B1C22">
        <w:rPr>
          <w:sz w:val="16"/>
        </w:rPr>
        <w:t xml:space="preserve"> </w:t>
      </w:r>
      <w:r w:rsidRPr="00511743">
        <w:rPr>
          <w:rStyle w:val="StyleUnderline"/>
          <w:highlight w:val="yellow"/>
        </w:rPr>
        <w:t>to stimulate</w:t>
      </w:r>
      <w:r w:rsidRPr="00FF7454">
        <w:rPr>
          <w:rStyle w:val="StyleUnderline"/>
        </w:rPr>
        <w:t xml:space="preserve"> </w:t>
      </w:r>
      <w:r w:rsidRPr="00FF7454">
        <w:rPr>
          <w:rStyle w:val="Emphasis"/>
        </w:rPr>
        <w:t xml:space="preserve">economic </w:t>
      </w:r>
      <w:r w:rsidRPr="00511743">
        <w:rPr>
          <w:rStyle w:val="Emphasis"/>
          <w:highlight w:val="yellow"/>
        </w:rPr>
        <w:t>growth</w:t>
      </w:r>
      <w:r w:rsidRPr="003B1C22">
        <w:rPr>
          <w:sz w:val="16"/>
        </w:rPr>
        <w:t>, particularly if small and medium size businesses are the beneficiaries of such participation.55</w:t>
      </w:r>
    </w:p>
    <w:p w14:paraId="07C54E8E" w14:textId="77777777" w:rsidR="000A40A7" w:rsidRPr="003B1C22" w:rsidRDefault="000A40A7" w:rsidP="000A40A7">
      <w:pPr>
        <w:rPr>
          <w:sz w:val="16"/>
        </w:rPr>
      </w:pPr>
      <w:r w:rsidRPr="003B1C22">
        <w:rPr>
          <w:sz w:val="1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w:t>
      </w:r>
      <w:r w:rsidRPr="003B1C22">
        <w:rPr>
          <w:rFonts w:ascii="Cambria Math" w:hAnsi="Cambria Math" w:cs="Cambria Math"/>
          <w:sz w:val="16"/>
        </w:rPr>
        <w:t>‐</w:t>
      </w:r>
      <w:r w:rsidRPr="003B1C22">
        <w:rPr>
          <w:sz w:val="16"/>
        </w:rPr>
        <w:t>scale fresh fruit and vegetable farmers in Tanzania and Kenya focused on the use of certain basic platform technologies (mobile phones, Internet, and Facebook) to access payment 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3763643F" w14:textId="77777777" w:rsidR="000A40A7" w:rsidRPr="003B1C22" w:rsidRDefault="000A40A7" w:rsidP="000A40A7">
      <w:pPr>
        <w:rPr>
          <w:sz w:val="16"/>
        </w:rPr>
      </w:pPr>
      <w:r w:rsidRPr="003B1C22">
        <w:rPr>
          <w:sz w:val="16"/>
        </w:rPr>
        <w:t xml:space="preserve">The </w:t>
      </w:r>
      <w:r w:rsidRPr="00511743">
        <w:rPr>
          <w:rStyle w:val="StyleUnderline"/>
          <w:highlight w:val="yellow"/>
        </w:rPr>
        <w:t>difficulties of</w:t>
      </w:r>
      <w:r w:rsidRPr="00FF7454">
        <w:rPr>
          <w:rStyle w:val="StyleUnderline"/>
        </w:rPr>
        <w:t xml:space="preserve"> establishing </w:t>
      </w:r>
      <w:r w:rsidRPr="00125BD2">
        <w:rPr>
          <w:rStyle w:val="Emphasis"/>
        </w:rPr>
        <w:t xml:space="preserve">digital </w:t>
      </w:r>
      <w:r w:rsidRPr="00511743">
        <w:rPr>
          <w:rStyle w:val="Emphasis"/>
          <w:highlight w:val="yellow"/>
        </w:rPr>
        <w:t>value chains</w:t>
      </w:r>
      <w:r w:rsidRPr="00511743">
        <w:rPr>
          <w:sz w:val="16"/>
          <w:highlight w:val="yellow"/>
        </w:rPr>
        <w:t xml:space="preserve"> </w:t>
      </w:r>
      <w:r w:rsidRPr="00511743">
        <w:rPr>
          <w:rStyle w:val="StyleUnderline"/>
          <w:highlight w:val="yellow"/>
        </w:rPr>
        <w:t xml:space="preserve">is </w:t>
      </w:r>
      <w:r w:rsidRPr="005B6268">
        <w:rPr>
          <w:rStyle w:val="StyleUnderline"/>
        </w:rPr>
        <w:t>not</w:t>
      </w:r>
      <w:r w:rsidRPr="005B6268">
        <w:rPr>
          <w:sz w:val="16"/>
        </w:rPr>
        <w:t xml:space="preserve"> just </w:t>
      </w:r>
      <w:r w:rsidRPr="00511743">
        <w:rPr>
          <w:rStyle w:val="StyleUnderline"/>
          <w:highlight w:val="yellow"/>
        </w:rPr>
        <w:t>limited by</w:t>
      </w:r>
      <w:r w:rsidRPr="005B6268">
        <w:rPr>
          <w:sz w:val="16"/>
        </w:rPr>
        <w:t xml:space="preserve"> access to </w:t>
      </w:r>
      <w:r w:rsidRPr="005B6268">
        <w:rPr>
          <w:rStyle w:val="StyleUnderline"/>
        </w:rPr>
        <w:t>technology</w:t>
      </w:r>
      <w:r w:rsidRPr="005B6268">
        <w:rPr>
          <w:sz w:val="16"/>
        </w:rPr>
        <w:t xml:space="preserve">. </w:t>
      </w:r>
      <w:r w:rsidRPr="005B6268">
        <w:rPr>
          <w:rStyle w:val="StyleUnderline"/>
        </w:rPr>
        <w:t>More</w:t>
      </w:r>
      <w:r w:rsidRPr="003B1C22">
        <w:rPr>
          <w:rStyle w:val="StyleUnderline"/>
        </w:rPr>
        <w:t xml:space="preserve"> tractably</w:t>
      </w:r>
      <w:r w:rsidRPr="00FF7454">
        <w:rPr>
          <w:rStyle w:val="StyleUnderline"/>
        </w:rPr>
        <w:t xml:space="preserve"> </w:t>
      </w:r>
      <w:r w:rsidRPr="003B1C22">
        <w:rPr>
          <w:rStyle w:val="StyleUnderline"/>
        </w:rPr>
        <w:t xml:space="preserve">for </w:t>
      </w:r>
      <w:r w:rsidRPr="003B1C22">
        <w:rPr>
          <w:rStyle w:val="Emphasis"/>
        </w:rPr>
        <w:t>competition law</w:t>
      </w:r>
      <w:r w:rsidRPr="003B1C22">
        <w:rPr>
          <w:sz w:val="16"/>
        </w:rPr>
        <w:t xml:space="preserve">, </w:t>
      </w:r>
      <w:r w:rsidRPr="00FF7454">
        <w:rPr>
          <w:rStyle w:val="StyleUnderline"/>
        </w:rPr>
        <w:t xml:space="preserve">existing </w:t>
      </w:r>
      <w:r w:rsidRPr="00511743">
        <w:rPr>
          <w:rStyle w:val="Emphasis"/>
          <w:highlight w:val="yellow"/>
        </w:rPr>
        <w:t>market structures</w:t>
      </w:r>
      <w:r w:rsidRPr="00FF7454">
        <w:rPr>
          <w:rStyle w:val="StyleUnderline"/>
        </w:rPr>
        <w:t xml:space="preserve"> and entrenched competitors </w:t>
      </w:r>
      <w:r w:rsidRPr="005B6268">
        <w:rPr>
          <w:rStyle w:val="Emphasis"/>
        </w:rPr>
        <w:t>may stand in the way</w:t>
      </w:r>
      <w:r w:rsidRPr="005B6268">
        <w:rPr>
          <w:sz w:val="16"/>
        </w:rPr>
        <w:t xml:space="preserve"> as well</w:t>
      </w:r>
      <w:r w:rsidRPr="003B1C22">
        <w:rPr>
          <w:sz w:val="16"/>
        </w:rPr>
        <w:t>.</w:t>
      </w:r>
    </w:p>
    <w:p w14:paraId="7B099A5E" w14:textId="77777777" w:rsidR="000A40A7" w:rsidRPr="003B1C22" w:rsidRDefault="000A40A7" w:rsidP="000A40A7">
      <w:pPr>
        <w:rPr>
          <w:sz w:val="16"/>
        </w:rPr>
      </w:pPr>
      <w:r w:rsidRPr="00125BD2">
        <w:rPr>
          <w:sz w:val="16"/>
        </w:rPr>
        <w:t xml:space="preserve">A </w:t>
      </w:r>
      <w:r w:rsidRPr="00125BD2">
        <w:rPr>
          <w:rStyle w:val="StyleUnderline"/>
        </w:rPr>
        <w:t xml:space="preserve">good example is the effort to create an </w:t>
      </w:r>
      <w:r w:rsidRPr="00125BD2">
        <w:rPr>
          <w:rStyle w:val="Emphasis"/>
        </w:rPr>
        <w:t>online tea auction market</w:t>
      </w:r>
      <w:r w:rsidRPr="00125BD2">
        <w:rPr>
          <w:sz w:val="16"/>
        </w:rPr>
        <w:t xml:space="preserve"> </w:t>
      </w:r>
      <w:r w:rsidRPr="00125BD2">
        <w:rPr>
          <w:rStyle w:val="StyleUnderline"/>
        </w:rPr>
        <w:t>in</w:t>
      </w:r>
      <w:r w:rsidRPr="00125BD2">
        <w:rPr>
          <w:sz w:val="16"/>
        </w:rPr>
        <w:t xml:space="preserve"> Mombasa, </w:t>
      </w:r>
      <w:r w:rsidRPr="00125BD2">
        <w:rPr>
          <w:rStyle w:val="Emphasis"/>
        </w:rPr>
        <w:t>Kenya</w:t>
      </w:r>
      <w:r w:rsidRPr="00125BD2">
        <w:rPr>
          <w:sz w:val="16"/>
        </w:rPr>
        <w:t xml:space="preserve">. The </w:t>
      </w:r>
      <w:r w:rsidRPr="00125BD2">
        <w:rPr>
          <w:rStyle w:val="StyleUnderline"/>
        </w:rPr>
        <w:t>Mombasa Tea Auction provides the link between East African tea processors and international buyers</w:t>
      </w:r>
      <w:r w:rsidRPr="00125BD2">
        <w:rPr>
          <w:sz w:val="16"/>
        </w:rPr>
        <w:t xml:space="preserve">.58 </w:t>
      </w:r>
      <w:r w:rsidRPr="00125BD2">
        <w:rPr>
          <w:rStyle w:val="StyleUnderline"/>
        </w:rPr>
        <w:t>Kenya is the world’s leading exporter of tea</w:t>
      </w:r>
      <w:r w:rsidRPr="00125BD2">
        <w:rPr>
          <w:sz w:val="1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3A7402BB" w14:textId="77777777" w:rsidR="000A40A7" w:rsidRPr="003B1C22" w:rsidRDefault="000A40A7" w:rsidP="000A40A7">
      <w:pPr>
        <w:rPr>
          <w:sz w:val="16"/>
        </w:rPr>
      </w:pPr>
      <w:r w:rsidRPr="003B1C22">
        <w:rPr>
          <w:rStyle w:val="Emphasis"/>
        </w:rPr>
        <w:t>Asian competitors</w:t>
      </w:r>
      <w:r w:rsidRPr="003B1C22">
        <w:rPr>
          <w:sz w:val="16"/>
        </w:rPr>
        <w:t xml:space="preserve"> </w:t>
      </w:r>
      <w:r w:rsidRPr="003B1C22">
        <w:rPr>
          <w:rStyle w:val="StyleUnderline"/>
        </w:rPr>
        <w:t>had been using online auctions but the Mombasa Tea Auction was done in person</w:t>
      </w:r>
      <w:r w:rsidRPr="003B1C22">
        <w:rPr>
          <w:sz w:val="16"/>
        </w:rPr>
        <w:t xml:space="preserve">. </w:t>
      </w:r>
      <w:r w:rsidRPr="003B1C22">
        <w:rPr>
          <w:rStyle w:val="StyleUnderline"/>
        </w:rPr>
        <w:t xml:space="preserve">Recognizing the auction’s </w:t>
      </w:r>
      <w:r w:rsidRPr="003B1C22">
        <w:rPr>
          <w:rStyle w:val="Emphasis"/>
        </w:rPr>
        <w:t>inefficiencies</w:t>
      </w:r>
      <w:r w:rsidRPr="003B1C22">
        <w:rPr>
          <w:sz w:val="16"/>
        </w:rPr>
        <w:t xml:space="preserve">, in 2012 </w:t>
      </w:r>
      <w:r w:rsidRPr="003B1C22">
        <w:rPr>
          <w:rStyle w:val="StyleUnderline"/>
        </w:rPr>
        <w:t>an effort was made by the</w:t>
      </w:r>
      <w:r w:rsidRPr="003B1C22">
        <w:rPr>
          <w:sz w:val="16"/>
        </w:rPr>
        <w:t xml:space="preserve"> East African Tea Trade Association (</w:t>
      </w:r>
      <w:r w:rsidRPr="003B1C22">
        <w:rPr>
          <w:rStyle w:val="Emphasis"/>
        </w:rPr>
        <w:t>EATTA</w:t>
      </w:r>
      <w:r w:rsidRPr="003B1C22">
        <w:rPr>
          <w:sz w:val="16"/>
        </w:rPr>
        <w:t xml:space="preserve">) </w:t>
      </w:r>
      <w:r w:rsidRPr="003B1C22">
        <w:rPr>
          <w:rStyle w:val="StyleUnderline"/>
        </w:rPr>
        <w:t>to introduce an online auction</w:t>
      </w:r>
      <w:r w:rsidRPr="003B1C22">
        <w:rPr>
          <w:sz w:val="16"/>
        </w:rPr>
        <w:t xml:space="preserve"> system. EATTA has 200 members from 10 African countries (mostly in East Africa) and includes all groups in the industry (producers, buyers, brokers, warehouses, and packers). </w:t>
      </w:r>
      <w:r w:rsidRPr="003B1C22">
        <w:rPr>
          <w:rStyle w:val="StyleUnderline"/>
        </w:rPr>
        <w:t xml:space="preserve">Intermediaries were most </w:t>
      </w:r>
      <w:r w:rsidRPr="003B1C22">
        <w:rPr>
          <w:rStyle w:val="Emphasis"/>
        </w:rPr>
        <w:t>opposed</w:t>
      </w:r>
      <w:r w:rsidRPr="003B1C22">
        <w:rPr>
          <w:rStyle w:val="StyleUnderline"/>
        </w:rPr>
        <w:t xml:space="preserve"> to an online auction, particularly the brokers who were believed to have controlled the in</w:t>
      </w:r>
      <w:r w:rsidRPr="003B1C22">
        <w:rPr>
          <w:rStyle w:val="StyleUnderline"/>
          <w:rFonts w:ascii="Cambria Math" w:hAnsi="Cambria Math" w:cs="Cambria Math"/>
        </w:rPr>
        <w:t>‐</w:t>
      </w:r>
      <w:r w:rsidRPr="003B1C22">
        <w:rPr>
          <w:rStyle w:val="StyleUnderline"/>
        </w:rPr>
        <w:t>person auction and feared disintermediation</w:t>
      </w:r>
      <w:r w:rsidRPr="003B1C22">
        <w:rPr>
          <w:sz w:val="16"/>
        </w:rPr>
        <w:t xml:space="preserve">.60 Interestingly, </w:t>
      </w:r>
      <w:r w:rsidRPr="003B1C22">
        <w:rPr>
          <w:rStyle w:val="StyleUnderline"/>
        </w:rPr>
        <w:t xml:space="preserve">the brokers also feared that buyers would find it easier to </w:t>
      </w:r>
      <w:r w:rsidRPr="003B1C22">
        <w:rPr>
          <w:rStyle w:val="Emphasis"/>
        </w:rPr>
        <w:t>collude</w:t>
      </w:r>
      <w:r w:rsidRPr="003B1C22">
        <w:rPr>
          <w:sz w:val="16"/>
        </w:rPr>
        <w:t xml:space="preserve"> </w:t>
      </w:r>
      <w:r w:rsidRPr="003B1C22">
        <w:rPr>
          <w:rStyle w:val="StyleUnderline"/>
        </w:rPr>
        <w:t>when they didn’t have to place bids in an open auction</w:t>
      </w:r>
      <w:r w:rsidRPr="003B1C22">
        <w:rPr>
          <w:sz w:val="16"/>
        </w:rPr>
        <w:t>, perhaps a not misplaced worry given a later antitrust suit against EATTA for fixing brokers’ and warehouse owners’ fees in the tea auction.61</w:t>
      </w:r>
    </w:p>
    <w:p w14:paraId="0F99A012" w14:textId="77777777" w:rsidR="000A40A7" w:rsidRPr="003B1C22" w:rsidRDefault="000A40A7" w:rsidP="000A40A7">
      <w:pPr>
        <w:rPr>
          <w:sz w:val="16"/>
        </w:rPr>
      </w:pPr>
      <w:r w:rsidRPr="00FF7454">
        <w:rPr>
          <w:rStyle w:val="StyleUnderline"/>
        </w:rPr>
        <w:t>After a trial run of an online auction</w:t>
      </w:r>
      <w:r w:rsidRPr="003B1C22">
        <w:rPr>
          <w:sz w:val="16"/>
        </w:rPr>
        <w:t xml:space="preserve">, the </w:t>
      </w:r>
      <w:r w:rsidRPr="00FF7454">
        <w:rPr>
          <w:rStyle w:val="StyleUnderline"/>
        </w:rPr>
        <w:t>EATTA members voted against its continuation</w:t>
      </w:r>
      <w:r w:rsidRPr="003B1C22">
        <w:rPr>
          <w:sz w:val="16"/>
        </w:rPr>
        <w:t xml:space="preserve">. Apparently </w:t>
      </w:r>
      <w:r w:rsidRPr="00FF7454">
        <w:rPr>
          <w:rStyle w:val="StyleUnderline"/>
        </w:rPr>
        <w:t>the brokers were able to convince smaller producers</w:t>
      </w:r>
      <w:r w:rsidRPr="003B1C22">
        <w:rPr>
          <w:sz w:val="16"/>
        </w:rPr>
        <w:t xml:space="preserve">, whose only link to these markets was through the brokers, </w:t>
      </w:r>
      <w:r w:rsidRPr="00FF7454">
        <w:rPr>
          <w:rStyle w:val="StyleUnderline"/>
        </w:rPr>
        <w:t>that an online auction would harm the brokers and thereby harm them</w:t>
      </w:r>
      <w:r w:rsidRPr="003B1C22">
        <w:rPr>
          <w:sz w:val="16"/>
        </w:rPr>
        <w:t xml:space="preserve">.62 It was not until 2019 that an online tea auction became operational.63 </w:t>
      </w:r>
    </w:p>
    <w:p w14:paraId="139E87BE" w14:textId="77777777" w:rsidR="000A40A7" w:rsidRPr="003B1C22" w:rsidRDefault="000A40A7" w:rsidP="000A40A7">
      <w:pPr>
        <w:rPr>
          <w:sz w:val="16"/>
        </w:rPr>
      </w:pPr>
      <w:r w:rsidRPr="003B1C22">
        <w:rPr>
          <w:sz w:val="16"/>
        </w:rPr>
        <w:t xml:space="preserve">3.  </w:t>
      </w:r>
      <w:r w:rsidRPr="00511743">
        <w:rPr>
          <w:rStyle w:val="Emphasis"/>
          <w:highlight w:val="yellow"/>
        </w:rPr>
        <w:t>FinTech</w:t>
      </w:r>
    </w:p>
    <w:p w14:paraId="43CA3627" w14:textId="77777777" w:rsidR="000A40A7" w:rsidRPr="003B1C22" w:rsidRDefault="000A40A7" w:rsidP="000A40A7">
      <w:pPr>
        <w:rPr>
          <w:sz w:val="16"/>
        </w:rPr>
      </w:pPr>
      <w:r w:rsidRPr="003B1C22">
        <w:rPr>
          <w:sz w:val="16"/>
        </w:rPr>
        <w:t xml:space="preserve">Financial technology products (“fintech”) </w:t>
      </w:r>
      <w:r w:rsidRPr="00FF7454">
        <w:rPr>
          <w:rStyle w:val="StyleUnderline"/>
        </w:rPr>
        <w:t xml:space="preserve">operate as multisided platforms </w:t>
      </w:r>
      <w:r w:rsidRPr="00511743">
        <w:rPr>
          <w:rStyle w:val="StyleUnderline"/>
          <w:highlight w:val="yellow"/>
        </w:rPr>
        <w:t>connect</w:t>
      </w:r>
      <w:r w:rsidRPr="00FF7454">
        <w:rPr>
          <w:rStyle w:val="StyleUnderline"/>
        </w:rPr>
        <w:t xml:space="preserve">ing </w:t>
      </w:r>
      <w:r w:rsidRPr="00511743">
        <w:rPr>
          <w:rStyle w:val="StyleUnderline"/>
          <w:highlight w:val="yellow"/>
        </w:rPr>
        <w:t>buyers</w:t>
      </w:r>
      <w:r w:rsidRPr="00FF7454">
        <w:rPr>
          <w:rStyle w:val="StyleUnderline"/>
        </w:rPr>
        <w:t xml:space="preserve"> and sellers </w:t>
      </w:r>
      <w:r w:rsidRPr="00511743">
        <w:rPr>
          <w:rStyle w:val="StyleUnderline"/>
          <w:highlight w:val="yellow"/>
        </w:rPr>
        <w:t xml:space="preserve">of </w:t>
      </w:r>
      <w:r w:rsidRPr="00511743">
        <w:rPr>
          <w:rStyle w:val="Emphasis"/>
          <w:highlight w:val="yellow"/>
        </w:rPr>
        <w:t>financial services</w:t>
      </w:r>
      <w:r w:rsidRPr="003B1C22">
        <w:rPr>
          <w:sz w:val="16"/>
        </w:rPr>
        <w:t xml:space="preserve"> </w:t>
      </w:r>
      <w:r w:rsidRPr="00FF7454">
        <w:rPr>
          <w:rStyle w:val="StyleUnderline"/>
        </w:rPr>
        <w:t>using the internet</w:t>
      </w:r>
      <w:r w:rsidRPr="003B1C22">
        <w:rPr>
          <w:sz w:val="16"/>
        </w:rPr>
        <w:t xml:space="preserve">, mobile devices, software technology, and/or cloud services.64 Fintech products can cover aspects of banking, digital currencies, insurance, lending, money transfers, and payments. </w:t>
      </w:r>
      <w:r w:rsidRPr="00FF7454">
        <w:rPr>
          <w:rStyle w:val="StyleUnderline"/>
        </w:rPr>
        <w:t xml:space="preserve">Fintech products can be </w:t>
      </w:r>
      <w:r w:rsidRPr="00FF7454">
        <w:rPr>
          <w:rStyle w:val="Emphasis"/>
        </w:rPr>
        <w:t>deeply disruptive</w:t>
      </w:r>
      <w:r w:rsidRPr="00FF7454">
        <w:rPr>
          <w:rStyle w:val="StyleUnderline"/>
        </w:rPr>
        <w:t xml:space="preserve"> of existing banking and financial services but they can also offer </w:t>
      </w:r>
      <w:r w:rsidRPr="00FF7454">
        <w:rPr>
          <w:rStyle w:val="Emphasis"/>
        </w:rPr>
        <w:t>platform infrastructure</w:t>
      </w:r>
      <w:r w:rsidRPr="003B1C22">
        <w:rPr>
          <w:sz w:val="16"/>
        </w:rPr>
        <w:t xml:space="preserve"> </w:t>
      </w:r>
      <w:r w:rsidRPr="00FF7454">
        <w:rPr>
          <w:rStyle w:val="StyleUnderline"/>
        </w:rPr>
        <w:t>for many businesses</w:t>
      </w:r>
      <w:r w:rsidRPr="003B1C22">
        <w:rPr>
          <w:sz w:val="16"/>
        </w:rPr>
        <w:t xml:space="preserve">. As such, </w:t>
      </w:r>
      <w:r w:rsidRPr="00FF7454">
        <w:rPr>
          <w:rStyle w:val="StyleUnderline"/>
        </w:rPr>
        <w:t xml:space="preserve">fintech products are widely used </w:t>
      </w:r>
      <w:r w:rsidRPr="00FF7454">
        <w:rPr>
          <w:rStyle w:val="Emphasis"/>
        </w:rPr>
        <w:t>throughout Africa</w:t>
      </w:r>
      <w:r w:rsidRPr="003B1C22">
        <w:rPr>
          <w:sz w:val="16"/>
        </w:rPr>
        <w:t>.</w:t>
      </w:r>
    </w:p>
    <w:p w14:paraId="3F8C3D80" w14:textId="77777777" w:rsidR="000A40A7" w:rsidRPr="003B1C22" w:rsidRDefault="000A40A7" w:rsidP="000A40A7">
      <w:pPr>
        <w:rPr>
          <w:sz w:val="16"/>
        </w:rPr>
      </w:pPr>
      <w:r w:rsidRPr="003B1C22">
        <w:rPr>
          <w:sz w:val="16"/>
        </w:rPr>
        <w:t xml:space="preserve">Probably </w:t>
      </w:r>
      <w:r w:rsidRPr="00FF7454">
        <w:rPr>
          <w:rStyle w:val="StyleUnderline"/>
        </w:rPr>
        <w:t xml:space="preserve">the </w:t>
      </w:r>
      <w:r w:rsidRPr="00511743">
        <w:rPr>
          <w:rStyle w:val="StyleUnderline"/>
          <w:highlight w:val="yellow"/>
        </w:rPr>
        <w:t>most widely</w:t>
      </w:r>
      <w:r w:rsidRPr="00511743">
        <w:rPr>
          <w:rStyle w:val="StyleUnderline"/>
          <w:rFonts w:ascii="Cambria Math" w:hAnsi="Cambria Math" w:cs="Cambria Math"/>
          <w:highlight w:val="yellow"/>
        </w:rPr>
        <w:t>‐</w:t>
      </w:r>
      <w:r w:rsidRPr="00511743">
        <w:rPr>
          <w:rStyle w:val="StyleUnderline"/>
          <w:highlight w:val="yellow"/>
        </w:rPr>
        <w:t>lauded</w:t>
      </w:r>
      <w:r w:rsidRPr="00FF7454">
        <w:rPr>
          <w:rStyle w:val="StyleUnderline"/>
        </w:rPr>
        <w:t xml:space="preserve"> fintech product in Africa </w:t>
      </w:r>
      <w:r w:rsidRPr="00511743">
        <w:rPr>
          <w:rStyle w:val="StyleUnderline"/>
          <w:highlight w:val="yellow"/>
        </w:rPr>
        <w:t xml:space="preserve">is </w:t>
      </w:r>
      <w:r w:rsidRPr="00511743">
        <w:rPr>
          <w:rStyle w:val="Emphasis"/>
          <w:highlight w:val="yellow"/>
        </w:rPr>
        <w:t>M</w:t>
      </w:r>
      <w:r w:rsidRPr="00511743">
        <w:rPr>
          <w:rStyle w:val="Emphasis"/>
          <w:rFonts w:ascii="Cambria Math" w:hAnsi="Cambria Math" w:cs="Cambria Math"/>
          <w:highlight w:val="yellow"/>
        </w:rPr>
        <w:t>‐</w:t>
      </w:r>
      <w:r w:rsidRPr="00511743">
        <w:rPr>
          <w:rStyle w:val="Emphasis"/>
          <w:highlight w:val="yellow"/>
        </w:rPr>
        <w:t>Pesa</w:t>
      </w:r>
      <w:r w:rsidRPr="003B1C22">
        <w:rPr>
          <w:sz w:val="16"/>
        </w:rPr>
        <w:t>, the payments service that runs on mobile phones.65 M</w:t>
      </w:r>
      <w:r w:rsidRPr="003B1C22">
        <w:rPr>
          <w:rFonts w:ascii="Cambria Math" w:hAnsi="Cambria Math" w:cs="Cambria Math"/>
          <w:sz w:val="16"/>
        </w:rPr>
        <w:t>‐</w:t>
      </w:r>
      <w:r w:rsidRPr="003B1C22">
        <w:rPr>
          <w:sz w:val="16"/>
        </w:rPr>
        <w:t>Pesa was launched in 2007 by Vodafone, the U.K.</w:t>
      </w:r>
      <w:r w:rsidRPr="003B1C22">
        <w:rPr>
          <w:rFonts w:ascii="Cambria Math" w:hAnsi="Cambria Math" w:cs="Cambria Math"/>
          <w:sz w:val="16"/>
        </w:rPr>
        <w:t>‐</w:t>
      </w:r>
      <w:r w:rsidRPr="003B1C22">
        <w:rPr>
          <w:sz w:val="16"/>
        </w:rPr>
        <w:t>based telecom company, in partnership with two African mobile phone system operators, Safaricom in Kenya and Vodacom in Tanzania.66 M</w:t>
      </w:r>
      <w:r w:rsidRPr="003B1C22">
        <w:rPr>
          <w:rFonts w:ascii="Cambria Math" w:hAnsi="Cambria Math" w:cs="Cambria Math"/>
          <w:sz w:val="16"/>
        </w:rPr>
        <w:t>‐</w:t>
      </w:r>
      <w:r w:rsidRPr="003B1C22">
        <w:rPr>
          <w:sz w:val="16"/>
        </w:rPr>
        <w:t>Pesa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w:t>
      </w:r>
      <w:r w:rsidRPr="003B1C22">
        <w:rPr>
          <w:rFonts w:ascii="Cambria Math" w:hAnsi="Cambria Math" w:cs="Cambria Math"/>
          <w:sz w:val="16"/>
        </w:rPr>
        <w:t>‐</w:t>
      </w:r>
      <w:r w:rsidRPr="003B1C22">
        <w:rPr>
          <w:sz w:val="16"/>
        </w:rPr>
        <w:t>float” or “e</w:t>
      </w:r>
      <w:r w:rsidRPr="003B1C22">
        <w:rPr>
          <w:rFonts w:ascii="Cambria Math" w:hAnsi="Cambria Math" w:cs="Cambria Math"/>
          <w:sz w:val="16"/>
        </w:rPr>
        <w:t>‐</w:t>
      </w:r>
      <w:r w:rsidRPr="003B1C22">
        <w:rPr>
          <w:sz w:val="16"/>
        </w:rPr>
        <w:t>money” is sent to recipients or when cash is withdrawn.68</w:t>
      </w:r>
    </w:p>
    <w:p w14:paraId="02202E59" w14:textId="77777777" w:rsidR="000A40A7" w:rsidRPr="003B1C22" w:rsidRDefault="000A40A7" w:rsidP="000A40A7">
      <w:pPr>
        <w:rPr>
          <w:sz w:val="16"/>
        </w:rPr>
      </w:pPr>
      <w:r w:rsidRPr="003B1C22">
        <w:rPr>
          <w:sz w:val="16"/>
        </w:rPr>
        <w:t>M</w:t>
      </w:r>
      <w:r w:rsidRPr="003B1C22">
        <w:rPr>
          <w:rFonts w:ascii="Cambria Math" w:hAnsi="Cambria Math" w:cs="Cambria Math"/>
          <w:sz w:val="16"/>
        </w:rPr>
        <w:t>‐</w:t>
      </w:r>
      <w:r w:rsidRPr="003B1C22">
        <w:rPr>
          <w:sz w:val="16"/>
        </w:rPr>
        <w:t>Pesa spread quickly following its introduction, with 10,000 new registrations by the end of its first year; two years later there were 7.7 million M</w:t>
      </w:r>
      <w:r w:rsidRPr="003B1C22">
        <w:rPr>
          <w:rFonts w:ascii="Cambria Math" w:hAnsi="Cambria Math" w:cs="Cambria Math"/>
          <w:sz w:val="16"/>
        </w:rPr>
        <w:t>‐</w:t>
      </w:r>
      <w:r w:rsidRPr="003B1C22">
        <w:rPr>
          <w:sz w:val="16"/>
        </w:rPr>
        <w:t>Pesa registered accounts.69 In its first ten years the service expanded to ten countries, including one in Eastern Europe. By that time 21 percent of all adults in Sub</w:t>
      </w:r>
      <w:r w:rsidRPr="003B1C22">
        <w:rPr>
          <w:rFonts w:ascii="Cambria Math" w:hAnsi="Cambria Math" w:cs="Cambria Math"/>
          <w:sz w:val="16"/>
        </w:rPr>
        <w:t>‐</w:t>
      </w:r>
      <w:r w:rsidRPr="003B1C22">
        <w:rPr>
          <w:sz w:val="16"/>
        </w:rPr>
        <w:t>Saharan Africa had a mobile money account; 73 percent of the population of Kenya and more than 50 percent of the population of Uganda and Zimbabwe used mobile money.</w:t>
      </w:r>
    </w:p>
    <w:p w14:paraId="279EAD74" w14:textId="77777777" w:rsidR="000A40A7" w:rsidRPr="003B1C22" w:rsidRDefault="000A40A7" w:rsidP="000A40A7">
      <w:pPr>
        <w:rPr>
          <w:sz w:val="16"/>
        </w:rPr>
      </w:pPr>
      <w:r w:rsidRPr="00FF7454">
        <w:rPr>
          <w:rStyle w:val="StyleUnderline"/>
        </w:rPr>
        <w:t>For all of M</w:t>
      </w:r>
      <w:r w:rsidRPr="00FF7454">
        <w:rPr>
          <w:rStyle w:val="StyleUnderline"/>
          <w:rFonts w:ascii="Cambria Math" w:hAnsi="Cambria Math" w:cs="Cambria Math"/>
        </w:rPr>
        <w:t>‐</w:t>
      </w:r>
      <w:r w:rsidRPr="00FF7454">
        <w:rPr>
          <w:rStyle w:val="StyleUnderline"/>
        </w:rPr>
        <w:t>Pesa’s</w:t>
      </w:r>
      <w:r w:rsidRPr="003B1C22">
        <w:rPr>
          <w:sz w:val="16"/>
        </w:rPr>
        <w:t xml:space="preserve"> important </w:t>
      </w:r>
      <w:r w:rsidRPr="00FF7454">
        <w:rPr>
          <w:rStyle w:val="StyleUnderline"/>
        </w:rPr>
        <w:t xml:space="preserve">success, </w:t>
      </w:r>
      <w:r w:rsidRPr="00511743">
        <w:rPr>
          <w:rStyle w:val="StyleUnderline"/>
          <w:highlight w:val="yellow"/>
        </w:rPr>
        <w:t>its growth has</w:t>
      </w:r>
      <w:r w:rsidRPr="00FF7454">
        <w:rPr>
          <w:rStyle w:val="StyleUnderline"/>
        </w:rPr>
        <w:t xml:space="preserve"> actually </w:t>
      </w:r>
      <w:r w:rsidRPr="00511743">
        <w:rPr>
          <w:rStyle w:val="StyleUnderline"/>
          <w:highlight w:val="yellow"/>
        </w:rPr>
        <w:t>been</w:t>
      </w:r>
      <w:r w:rsidRPr="00FF7454">
        <w:rPr>
          <w:rStyle w:val="StyleUnderline"/>
        </w:rPr>
        <w:t xml:space="preserve"> </w:t>
      </w:r>
      <w:r w:rsidRPr="00FF7454">
        <w:rPr>
          <w:rStyle w:val="Emphasis"/>
        </w:rPr>
        <w:t xml:space="preserve">fairly </w:t>
      </w:r>
      <w:r w:rsidRPr="00511743">
        <w:rPr>
          <w:rStyle w:val="Emphasis"/>
          <w:highlight w:val="yellow"/>
        </w:rPr>
        <w:t>limited</w:t>
      </w:r>
      <w:r w:rsidRPr="003B1C22">
        <w:rPr>
          <w:sz w:val="16"/>
        </w:rPr>
        <w:t xml:space="preserve">, </w:t>
      </w:r>
      <w:r w:rsidRPr="00FF7454">
        <w:rPr>
          <w:rStyle w:val="StyleUnderline"/>
        </w:rPr>
        <w:t xml:space="preserve">as has been the growth of fintech firms </w:t>
      </w:r>
      <w:r w:rsidRPr="00FF7454">
        <w:rPr>
          <w:rStyle w:val="Emphasis"/>
        </w:rPr>
        <w:t>generally</w:t>
      </w:r>
      <w:r w:rsidRPr="003B1C22">
        <w:rPr>
          <w:sz w:val="16"/>
        </w:rPr>
        <w:t xml:space="preserve">, </w:t>
      </w:r>
      <w:r w:rsidRPr="00FF7454">
        <w:rPr>
          <w:rStyle w:val="StyleUnderline"/>
        </w:rPr>
        <w:t>which “have been slow to penetrate other sectors and other countries</w:t>
      </w:r>
      <w:r w:rsidRPr="003B1C22">
        <w:rPr>
          <w:sz w:val="16"/>
        </w:rPr>
        <w:t>.”70 M</w:t>
      </w:r>
      <w:r w:rsidRPr="003B1C22">
        <w:rPr>
          <w:rFonts w:ascii="Cambria Math" w:hAnsi="Cambria Math" w:cs="Cambria Math"/>
          <w:sz w:val="16"/>
        </w:rPr>
        <w:t>‐</w:t>
      </w:r>
      <w:r w:rsidRPr="00FF7454">
        <w:rPr>
          <w:rStyle w:val="StyleUnderline"/>
        </w:rPr>
        <w:t>Pesa has been limited by the fact that it operates a low</w:t>
      </w:r>
      <w:r w:rsidRPr="00FF7454">
        <w:rPr>
          <w:rStyle w:val="StyleUnderline"/>
          <w:rFonts w:ascii="Cambria Math" w:hAnsi="Cambria Math" w:cs="Cambria Math"/>
        </w:rPr>
        <w:t>‐</w:t>
      </w:r>
      <w:r w:rsidRPr="00FF7454">
        <w:rPr>
          <w:rStyle w:val="StyleUnderline"/>
        </w:rPr>
        <w:t>tech service</w:t>
      </w:r>
      <w:r w:rsidRPr="003B1C22">
        <w:rPr>
          <w:sz w:val="16"/>
        </w:rPr>
        <w:t xml:space="preserve">, using basic cellphones and text technology but not relying on more advanced smartphones.71 Thus </w:t>
      </w:r>
      <w:r w:rsidRPr="00FF7454">
        <w:rPr>
          <w:rStyle w:val="StyleUnderline"/>
        </w:rPr>
        <w:t xml:space="preserve">it has proved </w:t>
      </w:r>
      <w:r w:rsidRPr="00FF7454">
        <w:rPr>
          <w:rStyle w:val="Emphasis"/>
        </w:rPr>
        <w:t>less attractive</w:t>
      </w:r>
      <w:r w:rsidRPr="003B1C22">
        <w:rPr>
          <w:sz w:val="16"/>
        </w:rPr>
        <w:t xml:space="preserve"> in countries like South Africa that already had more advanced smartphone use and a “much more advanced banking network” that was able to meet the needs that M</w:t>
      </w:r>
      <w:r w:rsidRPr="003B1C22">
        <w:rPr>
          <w:rFonts w:ascii="Cambria Math" w:hAnsi="Cambria Math" w:cs="Cambria Math"/>
          <w:sz w:val="16"/>
        </w:rPr>
        <w:t>‐</w:t>
      </w:r>
      <w:r w:rsidRPr="003B1C22">
        <w:rPr>
          <w:sz w:val="16"/>
        </w:rPr>
        <w:t>Pesa met.72 M</w:t>
      </w:r>
      <w:r w:rsidRPr="003B1C22">
        <w:rPr>
          <w:rFonts w:ascii="Cambria Math" w:hAnsi="Cambria Math" w:cs="Cambria Math"/>
          <w:sz w:val="16"/>
        </w:rPr>
        <w:t>‐</w:t>
      </w:r>
      <w:r w:rsidRPr="003B1C22">
        <w:rPr>
          <w:sz w:val="16"/>
        </w:rPr>
        <w:t xml:space="preserve"> Pesa’s technological limits also made it less attractive for integrating its mobile payments API into other software applications.73 </w:t>
      </w:r>
    </w:p>
    <w:p w14:paraId="0D70F990" w14:textId="77777777" w:rsidR="000A40A7" w:rsidRPr="003B1C22" w:rsidRDefault="000A40A7" w:rsidP="000A40A7">
      <w:pPr>
        <w:rPr>
          <w:sz w:val="16"/>
        </w:rPr>
      </w:pPr>
      <w:r w:rsidRPr="003B1C22">
        <w:rPr>
          <w:sz w:val="1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FF7454">
        <w:rPr>
          <w:rStyle w:val="StyleUnderline"/>
        </w:rPr>
        <w:t>There is little doubt that these infrastructure issues affect</w:t>
      </w:r>
      <w:r w:rsidRPr="003B1C22">
        <w:rPr>
          <w:sz w:val="16"/>
        </w:rPr>
        <w:t xml:space="preserve"> the </w:t>
      </w:r>
      <w:r w:rsidRPr="00FF7454">
        <w:rPr>
          <w:rStyle w:val="StyleUnderline"/>
        </w:rPr>
        <w:t>ability of</w:t>
      </w:r>
      <w:r w:rsidRPr="003B1C22">
        <w:rPr>
          <w:sz w:val="16"/>
        </w:rPr>
        <w:t xml:space="preserve"> </w:t>
      </w:r>
      <w:r w:rsidRPr="00FF7454">
        <w:rPr>
          <w:rStyle w:val="Emphasis"/>
        </w:rPr>
        <w:t>digital platforms</w:t>
      </w:r>
      <w:r w:rsidRPr="003B1C22">
        <w:rPr>
          <w:sz w:val="16"/>
        </w:rPr>
        <w:t xml:space="preserve"> </w:t>
      </w:r>
      <w:r w:rsidRPr="00FF7454">
        <w:rPr>
          <w:rStyle w:val="StyleUnderline"/>
        </w:rPr>
        <w:t xml:space="preserve">to thrive in Africa, but it may also be the case that the </w:t>
      </w:r>
      <w:r w:rsidRPr="00511743">
        <w:rPr>
          <w:rStyle w:val="Emphasis"/>
          <w:highlight w:val="yellow"/>
        </w:rPr>
        <w:t xml:space="preserve">powerful </w:t>
      </w:r>
      <w:r w:rsidRPr="00125BD2">
        <w:rPr>
          <w:rStyle w:val="Emphasis"/>
        </w:rPr>
        <w:t xml:space="preserve">financial </w:t>
      </w:r>
      <w:r w:rsidRPr="00511743">
        <w:rPr>
          <w:rStyle w:val="Emphasis"/>
          <w:highlight w:val="yellow"/>
        </w:rPr>
        <w:t>companies</w:t>
      </w:r>
      <w:r w:rsidRPr="00FF7454">
        <w:rPr>
          <w:rStyle w:val="StyleUnderline"/>
        </w:rPr>
        <w:t xml:space="preserve"> can </w:t>
      </w:r>
      <w:r w:rsidRPr="00511743">
        <w:rPr>
          <w:rStyle w:val="StyleUnderline"/>
          <w:highlight w:val="yellow"/>
        </w:rPr>
        <w:t>create</w:t>
      </w:r>
      <w:r w:rsidRPr="00FF7454">
        <w:rPr>
          <w:rStyle w:val="StyleUnderline"/>
        </w:rPr>
        <w:t xml:space="preserve"> </w:t>
      </w:r>
      <w:r w:rsidRPr="00FF7454">
        <w:rPr>
          <w:rStyle w:val="Emphasis"/>
        </w:rPr>
        <w:t xml:space="preserve">legal </w:t>
      </w:r>
      <w:r w:rsidRPr="00511743">
        <w:rPr>
          <w:rStyle w:val="Emphasis"/>
          <w:highlight w:val="yellow"/>
        </w:rPr>
        <w:t>roadblocks</w:t>
      </w:r>
      <w:r w:rsidRPr="00511743">
        <w:rPr>
          <w:sz w:val="16"/>
          <w:highlight w:val="yellow"/>
        </w:rPr>
        <w:t xml:space="preserve"> </w:t>
      </w:r>
      <w:r w:rsidRPr="00511743">
        <w:rPr>
          <w:rStyle w:val="StyleUnderline"/>
          <w:highlight w:val="yellow"/>
        </w:rPr>
        <w:t>to</w:t>
      </w:r>
      <w:r w:rsidRPr="00FF7454">
        <w:rPr>
          <w:rStyle w:val="StyleUnderline"/>
        </w:rPr>
        <w:t xml:space="preserve"> </w:t>
      </w:r>
      <w:r w:rsidRPr="00FF7454">
        <w:rPr>
          <w:rStyle w:val="Emphasis"/>
        </w:rPr>
        <w:t xml:space="preserve">fintech </w:t>
      </w:r>
      <w:r w:rsidRPr="00511743">
        <w:rPr>
          <w:rStyle w:val="Emphasis"/>
          <w:highlight w:val="yellow"/>
        </w:rPr>
        <w:t>entry</w:t>
      </w:r>
      <w:r w:rsidRPr="00FF7454">
        <w:rPr>
          <w:rStyle w:val="StyleUnderline"/>
        </w:rPr>
        <w:t xml:space="preserve"> as well as try to </w:t>
      </w:r>
      <w:r w:rsidRPr="00FF7454">
        <w:rPr>
          <w:rStyle w:val="Emphasis"/>
        </w:rPr>
        <w:t>preempt</w:t>
      </w:r>
      <w:r w:rsidRPr="003B1C22">
        <w:rPr>
          <w:sz w:val="16"/>
        </w:rPr>
        <w:t xml:space="preserve"> that </w:t>
      </w:r>
      <w:r w:rsidRPr="00FF7454">
        <w:rPr>
          <w:rStyle w:val="StyleUnderline"/>
        </w:rPr>
        <w:t>entry by offering products similar to what potentially disruptive fintech entrants are offering</w:t>
      </w:r>
      <w:r w:rsidRPr="003B1C22">
        <w:rPr>
          <w:sz w:val="16"/>
        </w:rPr>
        <w:t xml:space="preserve">. Indeed, </w:t>
      </w:r>
      <w:r w:rsidRPr="00FF7454">
        <w:rPr>
          <w:rStyle w:val="StyleUnderline"/>
        </w:rPr>
        <w:t xml:space="preserve">this may be the case in </w:t>
      </w:r>
      <w:r w:rsidRPr="00FF7454">
        <w:rPr>
          <w:rStyle w:val="Emphasis"/>
        </w:rPr>
        <w:t>South Africa</w:t>
      </w:r>
      <w:r w:rsidRPr="003B1C22">
        <w:rPr>
          <w:sz w:val="1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4222B931" w14:textId="77777777" w:rsidR="000A40A7" w:rsidRPr="003B1C22" w:rsidRDefault="000A40A7" w:rsidP="000A40A7">
      <w:pPr>
        <w:rPr>
          <w:sz w:val="16"/>
        </w:rPr>
      </w:pPr>
      <w:r w:rsidRPr="003B1C22">
        <w:rPr>
          <w:sz w:val="16"/>
        </w:rPr>
        <w:t>4.  Sharing platforms</w:t>
      </w:r>
    </w:p>
    <w:p w14:paraId="49276943" w14:textId="77777777" w:rsidR="000A40A7" w:rsidRPr="003B1C22" w:rsidRDefault="000A40A7" w:rsidP="000A40A7">
      <w:pPr>
        <w:rPr>
          <w:sz w:val="16"/>
        </w:rPr>
      </w:pPr>
      <w:r w:rsidRPr="00FF7454">
        <w:rPr>
          <w:rStyle w:val="StyleUnderline"/>
        </w:rPr>
        <w:t>Sharing platforms are used by a wide variety of businesses</w:t>
      </w:r>
      <w:r w:rsidRPr="003B1C22">
        <w:rPr>
          <w:sz w:val="16"/>
        </w:rPr>
        <w:t xml:space="preserve"> in </w:t>
      </w:r>
      <w:r w:rsidRPr="00FF7454">
        <w:rPr>
          <w:rStyle w:val="Emphasis"/>
        </w:rPr>
        <w:t>Africa</w:t>
      </w:r>
      <w:r w:rsidRPr="003B1C22">
        <w:rPr>
          <w:sz w:val="16"/>
        </w:rPr>
        <w:t>. The South Africa Competition Commission defines these platforms as offering “short</w:t>
      </w:r>
      <w:r w:rsidRPr="003B1C22">
        <w:rPr>
          <w:rFonts w:ascii="Cambria Math" w:hAnsi="Cambria Math" w:cs="Cambria Math"/>
          <w:sz w:val="16"/>
        </w:rPr>
        <w:t>‐</w:t>
      </w:r>
      <w:r w:rsidRPr="003B1C22">
        <w:rPr>
          <w:sz w:val="16"/>
        </w:rPr>
        <w:t>term peer</w:t>
      </w:r>
      <w:r w:rsidRPr="003B1C22">
        <w:rPr>
          <w:rFonts w:ascii="Cambria Math" w:hAnsi="Cambria Math" w:cs="Cambria Math"/>
          <w:sz w:val="16"/>
        </w:rPr>
        <w:t>‐</w:t>
      </w:r>
      <w:r w:rsidRPr="003B1C22">
        <w:rPr>
          <w:sz w:val="16"/>
        </w:rPr>
        <w:t>to</w:t>
      </w:r>
      <w:r w:rsidRPr="003B1C22">
        <w:rPr>
          <w:rFonts w:ascii="Cambria Math" w:hAnsi="Cambria Math" w:cs="Cambria Math"/>
          <w:sz w:val="16"/>
        </w:rPr>
        <w:t>‐</w:t>
      </w:r>
      <w:r w:rsidRPr="003B1C22">
        <w:rPr>
          <w:sz w:val="16"/>
        </w:rPr>
        <w:t xml:space="preserve"> peer transactions to share the use of idle assets and services or to facilitate collaboration.”77 Sharing platforms include not only firms that allow owners of vehicles and accommodations to “share” them with users, but also allows the sharing of work spaces, money (loans), clothing, and free</w:t>
      </w:r>
      <w:r w:rsidRPr="003B1C22">
        <w:rPr>
          <w:rFonts w:ascii="Cambria Math" w:hAnsi="Cambria Math" w:cs="Cambria Math"/>
          <w:sz w:val="16"/>
        </w:rPr>
        <w:t>‐</w:t>
      </w:r>
      <w:r w:rsidRPr="003B1C22">
        <w:rPr>
          <w:sz w:val="16"/>
        </w:rPr>
        <w:t xml:space="preserve">lance services.78 </w:t>
      </w:r>
    </w:p>
    <w:p w14:paraId="07FE0EBA" w14:textId="77777777" w:rsidR="000A40A7" w:rsidRPr="003B1C22" w:rsidRDefault="000A40A7" w:rsidP="000A40A7">
      <w:pPr>
        <w:rPr>
          <w:sz w:val="16"/>
        </w:rPr>
      </w:pPr>
      <w:r w:rsidRPr="00511743">
        <w:rPr>
          <w:rStyle w:val="StyleUnderline"/>
          <w:highlight w:val="yellow"/>
        </w:rPr>
        <w:t>Sharing platforms is an area</w:t>
      </w:r>
      <w:r w:rsidRPr="00FF7454">
        <w:rPr>
          <w:rStyle w:val="StyleUnderline"/>
        </w:rPr>
        <w:t xml:space="preserve"> in which the major international </w:t>
      </w:r>
      <w:r w:rsidRPr="00511743">
        <w:rPr>
          <w:rStyle w:val="StyleUnderline"/>
          <w:highlight w:val="yellow"/>
        </w:rPr>
        <w:t xml:space="preserve">companies face </w:t>
      </w:r>
      <w:r w:rsidRPr="00511743">
        <w:rPr>
          <w:rStyle w:val="Emphasis"/>
          <w:highlight w:val="yellow"/>
        </w:rPr>
        <w:t>competition</w:t>
      </w:r>
      <w:r w:rsidRPr="003B1C22">
        <w:rPr>
          <w:sz w:val="16"/>
        </w:rPr>
        <w:t xml:space="preserve"> </w:t>
      </w:r>
      <w:r w:rsidRPr="00FF7454">
        <w:rPr>
          <w:rStyle w:val="StyleUnderline"/>
        </w:rPr>
        <w:t>with local enterprises</w:t>
      </w:r>
      <w:r w:rsidRPr="003B1C22">
        <w:rPr>
          <w:sz w:val="16"/>
        </w:rPr>
        <w:t>. In the ride</w:t>
      </w:r>
      <w:r w:rsidRPr="003B1C22">
        <w:rPr>
          <w:rFonts w:ascii="Cambria Math" w:hAnsi="Cambria Math" w:cs="Cambria Math"/>
          <w:sz w:val="16"/>
        </w:rPr>
        <w:t>‐</w:t>
      </w:r>
      <w:r w:rsidRPr="003B1C22">
        <w:rPr>
          <w:sz w:val="16"/>
        </w:rPr>
        <w:t xml:space="preserve">hailing segment, for example, </w:t>
      </w:r>
      <w:r w:rsidRPr="00FF7454">
        <w:rPr>
          <w:rStyle w:val="StyleUnderline"/>
        </w:rPr>
        <w:t xml:space="preserve">Uber’s entry into </w:t>
      </w:r>
      <w:r w:rsidRPr="00FF7454">
        <w:rPr>
          <w:rStyle w:val="Emphasis"/>
        </w:rPr>
        <w:t>African markets</w:t>
      </w:r>
      <w:r w:rsidRPr="003B1C22">
        <w:rPr>
          <w:sz w:val="16"/>
        </w:rPr>
        <w:t xml:space="preserve"> </w:t>
      </w:r>
      <w:r w:rsidRPr="00FF7454">
        <w:rPr>
          <w:rStyle w:val="StyleUnderline"/>
        </w:rPr>
        <w:t>triggered the spread of mobile mapping technology</w:t>
      </w:r>
      <w:r w:rsidRPr="003B1C22">
        <w:rPr>
          <w:sz w:val="1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Mr D Foods (both South African firms) compete with Uber for taxi ride</w:t>
      </w:r>
      <w:r w:rsidRPr="003B1C22">
        <w:rPr>
          <w:rFonts w:ascii="Cambria Math" w:hAnsi="Cambria Math" w:cs="Cambria Math"/>
          <w:sz w:val="16"/>
        </w:rPr>
        <w:t>‐</w:t>
      </w:r>
      <w:r w:rsidRPr="003B1C22">
        <w:rPr>
          <w:sz w:val="16"/>
        </w:rPr>
        <w:t>hailing and food delivery; Afri Ride, a South African company, competes by allowing commuters or drivers to offer unoccupied seats on their trips.80 In Kenya Little Cab competed with Uber by accepting M</w:t>
      </w:r>
      <w:r w:rsidRPr="003B1C22">
        <w:rPr>
          <w:rFonts w:ascii="Cambria Math" w:hAnsi="Cambria Math" w:cs="Cambria Math"/>
          <w:sz w:val="16"/>
        </w:rPr>
        <w:t>‐</w:t>
      </w:r>
      <w:r w:rsidRPr="003B1C22">
        <w:rPr>
          <w:sz w:val="16"/>
        </w:rPr>
        <w:t xml:space="preserve">Pesa payments.81 </w:t>
      </w:r>
    </w:p>
    <w:p w14:paraId="3887B1D0" w14:textId="77777777" w:rsidR="000A40A7" w:rsidRPr="003B1C22" w:rsidRDefault="000A40A7" w:rsidP="000A40A7">
      <w:pPr>
        <w:rPr>
          <w:sz w:val="16"/>
        </w:rPr>
      </w:pPr>
      <w:r w:rsidRPr="00511743">
        <w:rPr>
          <w:rStyle w:val="StyleUnderline"/>
          <w:highlight w:val="yellow"/>
        </w:rPr>
        <w:t xml:space="preserve">Even with </w:t>
      </w:r>
      <w:r w:rsidRPr="00125BD2">
        <w:rPr>
          <w:rStyle w:val="StyleUnderline"/>
        </w:rPr>
        <w:t xml:space="preserve">the </w:t>
      </w:r>
      <w:r w:rsidRPr="005B6268">
        <w:rPr>
          <w:rStyle w:val="StyleUnderline"/>
        </w:rPr>
        <w:t xml:space="preserve">existence of </w:t>
      </w:r>
      <w:r w:rsidRPr="00511743">
        <w:rPr>
          <w:rStyle w:val="Emphasis"/>
          <w:highlight w:val="yellow"/>
        </w:rPr>
        <w:t>local companies</w:t>
      </w:r>
      <w:r w:rsidRPr="003B1C22">
        <w:rPr>
          <w:sz w:val="16"/>
        </w:rPr>
        <w:t xml:space="preserve">, </w:t>
      </w:r>
      <w:r w:rsidRPr="00511743">
        <w:rPr>
          <w:rStyle w:val="Emphasis"/>
          <w:highlight w:val="yellow"/>
        </w:rPr>
        <w:t>international firms</w:t>
      </w:r>
      <w:r w:rsidRPr="00511743">
        <w:rPr>
          <w:sz w:val="16"/>
          <w:highlight w:val="yellow"/>
        </w:rPr>
        <w:t xml:space="preserve"> </w:t>
      </w:r>
      <w:r w:rsidRPr="00511743">
        <w:rPr>
          <w:rStyle w:val="StyleUnderline"/>
          <w:highlight w:val="yellow"/>
        </w:rPr>
        <w:t xml:space="preserve">appear </w:t>
      </w:r>
      <w:r w:rsidRPr="00125BD2">
        <w:rPr>
          <w:rStyle w:val="StyleUnderline"/>
        </w:rPr>
        <w:t xml:space="preserve">to be </w:t>
      </w:r>
      <w:r w:rsidRPr="00511743">
        <w:rPr>
          <w:rStyle w:val="StyleUnderline"/>
          <w:highlight w:val="yellow"/>
        </w:rPr>
        <w:t xml:space="preserve">the </w:t>
      </w:r>
      <w:r w:rsidRPr="00511743">
        <w:rPr>
          <w:rStyle w:val="Emphasis"/>
          <w:highlight w:val="yellow"/>
        </w:rPr>
        <w:t>major competitors</w:t>
      </w:r>
      <w:r w:rsidRPr="003B1C22">
        <w:rPr>
          <w:sz w:val="16"/>
        </w:rPr>
        <w:t xml:space="preserve"> </w:t>
      </w:r>
      <w:r w:rsidRPr="00FF7454">
        <w:rPr>
          <w:rStyle w:val="StyleUnderline"/>
        </w:rPr>
        <w:t>in most of these sharing platform markets. In a survey of users in Nairobi</w:t>
      </w:r>
      <w:r w:rsidRPr="003B1C22">
        <w:rPr>
          <w:sz w:val="16"/>
        </w:rPr>
        <w:t xml:space="preserve">, </w:t>
      </w:r>
      <w:r w:rsidRPr="00FF7454">
        <w:rPr>
          <w:rStyle w:val="Emphasis"/>
        </w:rPr>
        <w:t>Little Cab</w:t>
      </w:r>
      <w:r w:rsidRPr="003B1C22">
        <w:rPr>
          <w:sz w:val="16"/>
        </w:rPr>
        <w:t xml:space="preserve">, four years after its entry, </w:t>
      </w:r>
      <w:r w:rsidRPr="00FF7454">
        <w:rPr>
          <w:rStyle w:val="StyleUnderline"/>
        </w:rPr>
        <w:t xml:space="preserve">was </w:t>
      </w:r>
      <w:r w:rsidRPr="005B6268">
        <w:rPr>
          <w:rStyle w:val="StyleUnderline"/>
        </w:rPr>
        <w:t>running a distant third to the international</w:t>
      </w:r>
      <w:r w:rsidRPr="00FF7454">
        <w:rPr>
          <w:rStyle w:val="StyleUnderline"/>
        </w:rPr>
        <w:t xml:space="preserve"> platforms</w:t>
      </w:r>
      <w:r w:rsidRPr="003B1C22">
        <w:rPr>
          <w:sz w:val="16"/>
        </w:rPr>
        <w:t xml:space="preserve">, </w:t>
      </w:r>
      <w:r w:rsidRPr="003B1C22">
        <w:rPr>
          <w:rStyle w:val="Emphasis"/>
        </w:rPr>
        <w:t>Uber</w:t>
      </w:r>
      <w:r w:rsidRPr="003B1C22">
        <w:rPr>
          <w:sz w:val="16"/>
        </w:rPr>
        <w:t xml:space="preserve"> </w:t>
      </w:r>
      <w:r w:rsidRPr="00FF7454">
        <w:rPr>
          <w:rStyle w:val="StyleUnderline"/>
        </w:rPr>
        <w:t>and</w:t>
      </w:r>
      <w:r w:rsidRPr="003B1C22">
        <w:rPr>
          <w:sz w:val="16"/>
        </w:rPr>
        <w:t xml:space="preserve"> </w:t>
      </w:r>
      <w:r w:rsidRPr="00FF7454">
        <w:rPr>
          <w:rStyle w:val="Emphasis"/>
        </w:rPr>
        <w:t>Bolt</w:t>
      </w:r>
      <w:r w:rsidRPr="003B1C22">
        <w:rPr>
          <w:sz w:val="16"/>
        </w:rPr>
        <w:t xml:space="preserve">.82 A 2020 survey in South Africa showed that </w:t>
      </w:r>
      <w:r w:rsidRPr="00FF7454">
        <w:rPr>
          <w:rStyle w:val="StyleUnderline"/>
        </w:rPr>
        <w:t xml:space="preserve">three of the fifteen most popular applications in South Africa were </w:t>
      </w:r>
      <w:r w:rsidRPr="005B6268">
        <w:rPr>
          <w:rStyle w:val="Emphasis"/>
        </w:rPr>
        <w:t>international ride</w:t>
      </w:r>
      <w:r w:rsidRPr="005B6268">
        <w:rPr>
          <w:rStyle w:val="Emphasis"/>
          <w:rFonts w:ascii="Cambria Math" w:hAnsi="Cambria Math" w:cs="Cambria Math"/>
        </w:rPr>
        <w:t>‐</w:t>
      </w:r>
      <w:r w:rsidRPr="005B6268">
        <w:rPr>
          <w:rStyle w:val="Emphasis"/>
        </w:rPr>
        <w:t>sharing platforms</w:t>
      </w:r>
      <w:r w:rsidRPr="005B6268">
        <w:rPr>
          <w:sz w:val="16"/>
        </w:rPr>
        <w:t xml:space="preserve">; </w:t>
      </w:r>
      <w:r w:rsidRPr="005B6268">
        <w:rPr>
          <w:rStyle w:val="StyleUnderline"/>
        </w:rPr>
        <w:t>none of the platforms</w:t>
      </w:r>
      <w:r w:rsidRPr="00FF7454">
        <w:rPr>
          <w:rStyle w:val="StyleUnderline"/>
        </w:rPr>
        <w:t xml:space="preserve"> in the survey was South African or African</w:t>
      </w:r>
      <w:r w:rsidRPr="003B1C22">
        <w:rPr>
          <w:sz w:val="16"/>
        </w:rPr>
        <w:t>.83</w:t>
      </w:r>
    </w:p>
    <w:p w14:paraId="48BD53E6" w14:textId="77777777" w:rsidR="000A40A7" w:rsidRPr="003B1C22" w:rsidRDefault="000A40A7" w:rsidP="000A40A7">
      <w:pPr>
        <w:rPr>
          <w:sz w:val="16"/>
        </w:rPr>
      </w:pPr>
      <w:r w:rsidRPr="003B1C22">
        <w:rPr>
          <w:sz w:val="1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w:t>
      </w:r>
      <w:r w:rsidRPr="003B1C22">
        <w:rPr>
          <w:rFonts w:ascii="Cambria Math" w:hAnsi="Cambria Math" w:cs="Cambria Math"/>
          <w:sz w:val="16"/>
        </w:rPr>
        <w:t>‐</w:t>
      </w:r>
      <w:r w:rsidRPr="003B1C22">
        <w:rPr>
          <w:sz w:val="16"/>
        </w:rPr>
        <w:t>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22488881" w14:textId="77777777" w:rsidR="000A40A7" w:rsidRPr="003B1C22" w:rsidRDefault="000A40A7" w:rsidP="000A40A7">
      <w:pPr>
        <w:rPr>
          <w:sz w:val="16"/>
        </w:rPr>
      </w:pPr>
      <w:r w:rsidRPr="003B1C22">
        <w:rPr>
          <w:sz w:val="16"/>
        </w:rPr>
        <w:t>C.  Conclusion</w:t>
      </w:r>
    </w:p>
    <w:p w14:paraId="53A9908F" w14:textId="77777777" w:rsidR="000A40A7" w:rsidRPr="0065614C" w:rsidRDefault="000A40A7" w:rsidP="000A40A7">
      <w:pPr>
        <w:rPr>
          <w:sz w:val="16"/>
        </w:rPr>
      </w:pPr>
      <w:r w:rsidRPr="003B1C22">
        <w:rPr>
          <w:sz w:val="16"/>
        </w:rPr>
        <w:t>The mapping just presented of digital platform use in Africa is by no means complete. Digital platforms are being developed in many other areas. In agriculture, for example, Kenya</w:t>
      </w:r>
      <w:r w:rsidRPr="003B1C22">
        <w:rPr>
          <w:rFonts w:ascii="Cambria Math" w:hAnsi="Cambria Math" w:cs="Cambria Math"/>
          <w:sz w:val="16"/>
        </w:rPr>
        <w:t>‐</w:t>
      </w:r>
      <w:r w:rsidRPr="003B1C22">
        <w:rPr>
          <w:sz w:val="16"/>
        </w:rPr>
        <w:t xml:space="preserve">based mobile apps have been launched to help farmers better manage crops such as cassava, maize, and potatoes.87 In health care, there is a long list of available apps: “Hello Doctor” provides free essential medical information in 10 African countries; FD Detector (developed by five teenage girls from Nigeria) detects fake drugs by using bar codes; mTrac allows health care workers in Uganda to submit weekly health data via SMS; Omomi provides women in </w:t>
      </w:r>
      <w:r w:rsidRPr="0065614C">
        <w:rPr>
          <w:sz w:val="16"/>
        </w:rPr>
        <w:t>Nigeria with maternal and child health information and connects them to doctors.88</w:t>
      </w:r>
    </w:p>
    <w:p w14:paraId="2B1B93AB" w14:textId="77777777" w:rsidR="000A40A7" w:rsidRPr="003B1C22" w:rsidRDefault="000A40A7" w:rsidP="000A40A7">
      <w:pPr>
        <w:rPr>
          <w:sz w:val="16"/>
        </w:rPr>
      </w:pPr>
      <w:r w:rsidRPr="0065614C">
        <w:rPr>
          <w:sz w:val="16"/>
        </w:rPr>
        <w:t xml:space="preserve">Even though the overview is necessarily incomplete, </w:t>
      </w:r>
      <w:r w:rsidRPr="0065614C">
        <w:rPr>
          <w:rStyle w:val="StyleUnderline"/>
        </w:rPr>
        <w:t xml:space="preserve">the picture that does emerge shows that </w:t>
      </w:r>
      <w:r w:rsidRPr="0065614C">
        <w:rPr>
          <w:rStyle w:val="Emphasis"/>
        </w:rPr>
        <w:t>digital platforms</w:t>
      </w:r>
      <w:r w:rsidRPr="0065614C">
        <w:rPr>
          <w:sz w:val="16"/>
        </w:rPr>
        <w:t xml:space="preserve"> </w:t>
      </w:r>
      <w:r w:rsidRPr="0065614C">
        <w:rPr>
          <w:rStyle w:val="StyleUnderline"/>
        </w:rPr>
        <w:t>do hold out the promise not just of extending traditional industries into new means of distribution</w:t>
      </w:r>
      <w:r w:rsidRPr="0065614C">
        <w:rPr>
          <w:sz w:val="16"/>
        </w:rPr>
        <w:t xml:space="preserve">. </w:t>
      </w:r>
      <w:r w:rsidRPr="0065614C">
        <w:rPr>
          <w:rStyle w:val="Emphasis"/>
        </w:rPr>
        <w:t>Digital technologies</w:t>
      </w:r>
      <w:r w:rsidRPr="0065614C">
        <w:rPr>
          <w:sz w:val="16"/>
        </w:rPr>
        <w:t xml:space="preserve"> also </w:t>
      </w:r>
      <w:r w:rsidRPr="0065614C">
        <w:rPr>
          <w:rStyle w:val="StyleUnderline"/>
        </w:rPr>
        <w:t xml:space="preserve">hold out the promise of dealing with certain problems that are more acute in </w:t>
      </w:r>
      <w:r w:rsidRPr="0065614C">
        <w:rPr>
          <w:rStyle w:val="Emphasis"/>
        </w:rPr>
        <w:t>developing countries</w:t>
      </w:r>
      <w:r w:rsidRPr="0065614C">
        <w:rPr>
          <w:sz w:val="16"/>
        </w:rPr>
        <w:t xml:space="preserve"> (although not absent in developed countries). </w:t>
      </w:r>
      <w:r w:rsidRPr="0065614C">
        <w:rPr>
          <w:rStyle w:val="StyleUnderline"/>
        </w:rPr>
        <w:t xml:space="preserve">Access to </w:t>
      </w:r>
      <w:r w:rsidRPr="0065614C">
        <w:rPr>
          <w:rStyle w:val="Emphasis"/>
        </w:rPr>
        <w:t>capital</w:t>
      </w:r>
      <w:r w:rsidRPr="0065614C">
        <w:rPr>
          <w:sz w:val="16"/>
        </w:rPr>
        <w:t xml:space="preserve"> </w:t>
      </w:r>
      <w:r w:rsidRPr="0065614C">
        <w:rPr>
          <w:rStyle w:val="StyleUnderline"/>
        </w:rPr>
        <w:t>can be increased through</w:t>
      </w:r>
      <w:r w:rsidRPr="0065614C">
        <w:rPr>
          <w:sz w:val="16"/>
        </w:rPr>
        <w:t xml:space="preserve"> </w:t>
      </w:r>
      <w:r w:rsidRPr="0065614C">
        <w:rPr>
          <w:rStyle w:val="Emphasis"/>
        </w:rPr>
        <w:t>fintech</w:t>
      </w:r>
      <w:r w:rsidRPr="0065614C">
        <w:rPr>
          <w:sz w:val="16"/>
        </w:rPr>
        <w:t xml:space="preserve"> applications; </w:t>
      </w:r>
      <w:r w:rsidRPr="0065614C">
        <w:rPr>
          <w:rStyle w:val="StyleUnderline"/>
        </w:rPr>
        <w:t xml:space="preserve">business transactions can be </w:t>
      </w:r>
      <w:r w:rsidRPr="0065614C">
        <w:rPr>
          <w:rStyle w:val="Emphasis"/>
        </w:rPr>
        <w:t>facilitated</w:t>
      </w:r>
      <w:r w:rsidRPr="0065614C">
        <w:rPr>
          <w:sz w:val="16"/>
        </w:rPr>
        <w:t xml:space="preserve"> </w:t>
      </w:r>
      <w:r w:rsidRPr="0065614C">
        <w:rPr>
          <w:rStyle w:val="StyleUnderline"/>
        </w:rPr>
        <w:t>if payment systems are</w:t>
      </w:r>
      <w:r w:rsidRPr="003B1C22">
        <w:rPr>
          <w:sz w:val="16"/>
        </w:rPr>
        <w:t xml:space="preserve"> more </w:t>
      </w:r>
      <w:r w:rsidRPr="00FF7454">
        <w:rPr>
          <w:rStyle w:val="Emphasis"/>
        </w:rPr>
        <w:t>secure</w:t>
      </w:r>
      <w:r w:rsidRPr="003B1C22">
        <w:rPr>
          <w:sz w:val="16"/>
        </w:rPr>
        <w:t xml:space="preserve">; small </w:t>
      </w:r>
      <w:r w:rsidRPr="00511743">
        <w:rPr>
          <w:rStyle w:val="StyleUnderline"/>
          <w:highlight w:val="yellow"/>
        </w:rPr>
        <w:t>enterprises</w:t>
      </w:r>
      <w:r w:rsidRPr="00FF7454">
        <w:rPr>
          <w:rStyle w:val="StyleUnderline"/>
        </w:rPr>
        <w:t xml:space="preserve"> can </w:t>
      </w:r>
      <w:r w:rsidRPr="00511743">
        <w:rPr>
          <w:rStyle w:val="StyleUnderline"/>
          <w:highlight w:val="yellow"/>
        </w:rPr>
        <w:t>reach markets</w:t>
      </w:r>
      <w:r w:rsidRPr="00FF7454">
        <w:rPr>
          <w:rStyle w:val="StyleUnderline"/>
        </w:rPr>
        <w:t xml:space="preserve"> more </w:t>
      </w:r>
      <w:r w:rsidRPr="00511743">
        <w:rPr>
          <w:rStyle w:val="StyleUnderline"/>
          <w:highlight w:val="yellow"/>
        </w:rPr>
        <w:t>efficiently if digital platforms are</w:t>
      </w:r>
      <w:r w:rsidRPr="00FF7454">
        <w:rPr>
          <w:rStyle w:val="StyleUnderline"/>
        </w:rPr>
        <w:t xml:space="preserve"> </w:t>
      </w:r>
      <w:r w:rsidRPr="00FF7454">
        <w:rPr>
          <w:rStyle w:val="Emphasis"/>
        </w:rPr>
        <w:t>available</w:t>
      </w:r>
      <w:r w:rsidRPr="00FF7454">
        <w:rPr>
          <w:rStyle w:val="StyleUnderline"/>
        </w:rPr>
        <w:t xml:space="preserve"> and </w:t>
      </w:r>
      <w:r w:rsidRPr="00511743">
        <w:rPr>
          <w:rStyle w:val="Emphasis"/>
          <w:highlight w:val="yellow"/>
        </w:rPr>
        <w:t>open</w:t>
      </w:r>
      <w:r w:rsidRPr="003B1C22">
        <w:rPr>
          <w:sz w:val="16"/>
        </w:rPr>
        <w:t xml:space="preserve">; </w:t>
      </w:r>
      <w:r w:rsidRPr="00FF7454">
        <w:rPr>
          <w:rStyle w:val="StyleUnderline"/>
        </w:rPr>
        <w:t>health care information and data can be shared more easily where mobile applications are available.</w:t>
      </w:r>
      <w:r w:rsidRPr="003B1C22">
        <w:rPr>
          <w:sz w:val="16"/>
        </w:rPr>
        <w:t xml:space="preserve"> Many of </w:t>
      </w:r>
      <w:r w:rsidRPr="00FF7454">
        <w:rPr>
          <w:rStyle w:val="StyleUnderline"/>
        </w:rPr>
        <w:t>these improvements</w:t>
      </w:r>
      <w:r w:rsidRPr="003B1C22">
        <w:rPr>
          <w:sz w:val="16"/>
        </w:rPr>
        <w:t xml:space="preserve"> are more incremental than fundamental, but they all </w:t>
      </w:r>
      <w:r w:rsidRPr="00FF7454">
        <w:rPr>
          <w:rStyle w:val="StyleUnderline"/>
        </w:rPr>
        <w:t xml:space="preserve">lead to better </w:t>
      </w:r>
      <w:r w:rsidRPr="00FF7454">
        <w:rPr>
          <w:rStyle w:val="Emphasis"/>
        </w:rPr>
        <w:t>market</w:t>
      </w:r>
      <w:r w:rsidRPr="00FF7454">
        <w:rPr>
          <w:rStyle w:val="Emphasis"/>
          <w:rFonts w:ascii="Cambria Math" w:hAnsi="Cambria Math" w:cs="Cambria Math"/>
        </w:rPr>
        <w:t>‐</w:t>
      </w:r>
      <w:r w:rsidRPr="00FF7454">
        <w:rPr>
          <w:rStyle w:val="Emphasis"/>
        </w:rPr>
        <w:t>driven outcomes</w:t>
      </w:r>
      <w:r w:rsidRPr="003B1C22">
        <w:rPr>
          <w:sz w:val="16"/>
        </w:rPr>
        <w:t>.</w:t>
      </w:r>
    </w:p>
    <w:p w14:paraId="5BFCD92B" w14:textId="77777777" w:rsidR="000A40A7" w:rsidRPr="003B1C22" w:rsidRDefault="000A40A7" w:rsidP="000A40A7">
      <w:pPr>
        <w:rPr>
          <w:sz w:val="16"/>
        </w:rPr>
      </w:pPr>
      <w:r w:rsidRPr="003B1C22">
        <w:rPr>
          <w:sz w:val="16"/>
        </w:rPr>
        <w:t>III.  Lessons For Competition Policy For Digital Platforms</w:t>
      </w:r>
    </w:p>
    <w:p w14:paraId="0E241C7E" w14:textId="77777777" w:rsidR="000A40A7" w:rsidRPr="003B1C22" w:rsidRDefault="000A40A7" w:rsidP="000A40A7">
      <w:pPr>
        <w:rPr>
          <w:sz w:val="16"/>
        </w:rPr>
      </w:pPr>
      <w:r w:rsidRPr="003B1C22">
        <w:rPr>
          <w:sz w:val="16"/>
        </w:rPr>
        <w:t xml:space="preserve">It is not surprising that even a brief survey of the adoption of </w:t>
      </w:r>
      <w:r w:rsidRPr="00FF7454">
        <w:rPr>
          <w:rStyle w:val="Emphasis"/>
        </w:rPr>
        <w:t>digital platforms</w:t>
      </w:r>
      <w:r w:rsidRPr="003B1C22">
        <w:rPr>
          <w:sz w:val="16"/>
        </w:rPr>
        <w:t xml:space="preserve"> </w:t>
      </w:r>
      <w:r w:rsidRPr="00FF7454">
        <w:rPr>
          <w:rStyle w:val="StyleUnderline"/>
        </w:rPr>
        <w:t>in Africa shows</w:t>
      </w:r>
      <w:r w:rsidRPr="003B1C22">
        <w:rPr>
          <w:sz w:val="16"/>
        </w:rPr>
        <w:t xml:space="preserve"> that </w:t>
      </w:r>
      <w:r w:rsidRPr="00FF7454">
        <w:rPr>
          <w:rStyle w:val="StyleUnderline"/>
        </w:rPr>
        <w:t>their use is</w:t>
      </w:r>
      <w:r w:rsidRPr="003B1C22">
        <w:rPr>
          <w:sz w:val="16"/>
        </w:rPr>
        <w:t xml:space="preserve"> both </w:t>
      </w:r>
      <w:r w:rsidRPr="00FF7454">
        <w:rPr>
          <w:rStyle w:val="StyleUnderline"/>
        </w:rPr>
        <w:t>important and spreading</w:t>
      </w:r>
      <w:r w:rsidRPr="003B1C22">
        <w:rPr>
          <w:sz w:val="16"/>
        </w:rPr>
        <w:t xml:space="preserve">. To a large degree these platform technologies are tools for a variety of improvements in the production and distribution of old and new products. The </w:t>
      </w:r>
      <w:r w:rsidRPr="00FF7454">
        <w:rPr>
          <w:rStyle w:val="StyleUnderline"/>
        </w:rPr>
        <w:t>ability to use these tools to create new offerings is an important aspect of innovation</w:t>
      </w:r>
      <w:r w:rsidRPr="003B1C22">
        <w:rPr>
          <w:sz w:val="16"/>
        </w:rPr>
        <w:t>.</w:t>
      </w:r>
    </w:p>
    <w:p w14:paraId="1A65C765" w14:textId="77777777" w:rsidR="000A40A7" w:rsidRPr="003B1C22" w:rsidRDefault="000A40A7" w:rsidP="000A40A7">
      <w:pPr>
        <w:rPr>
          <w:sz w:val="16"/>
        </w:rPr>
      </w:pPr>
      <w:r w:rsidRPr="005B6268">
        <w:rPr>
          <w:rStyle w:val="Emphasis"/>
        </w:rPr>
        <w:t>Developed countries</w:t>
      </w:r>
      <w:r w:rsidRPr="005B6268">
        <w:rPr>
          <w:sz w:val="16"/>
        </w:rPr>
        <w:t xml:space="preserve"> </w:t>
      </w:r>
      <w:r w:rsidRPr="005B6268">
        <w:rPr>
          <w:rStyle w:val="StyleUnderline"/>
        </w:rPr>
        <w:t xml:space="preserve">now seem obsessed with the power of the </w:t>
      </w:r>
      <w:r w:rsidRPr="005B6268">
        <w:rPr>
          <w:rStyle w:val="Emphasis"/>
        </w:rPr>
        <w:t>major platforms</w:t>
      </w:r>
      <w:r w:rsidRPr="005B6268">
        <w:rPr>
          <w:sz w:val="16"/>
        </w:rPr>
        <w:t xml:space="preserve"> over many</w:t>
      </w:r>
      <w:r w:rsidRPr="003B1C22">
        <w:rPr>
          <w:sz w:val="16"/>
        </w:rPr>
        <w:t xml:space="preserve"> aspects of our economy and life. </w:t>
      </w:r>
      <w:r w:rsidRPr="00511743">
        <w:rPr>
          <w:rStyle w:val="StyleUnderline"/>
          <w:highlight w:val="yellow"/>
        </w:rPr>
        <w:t>Developing countries</w:t>
      </w:r>
      <w:r w:rsidRPr="00511743">
        <w:rPr>
          <w:sz w:val="16"/>
          <w:highlight w:val="yellow"/>
        </w:rPr>
        <w:t xml:space="preserve"> </w:t>
      </w:r>
      <w:r w:rsidRPr="00511743">
        <w:rPr>
          <w:rStyle w:val="StyleUnderline"/>
          <w:highlight w:val="yellow"/>
        </w:rPr>
        <w:t>seem</w:t>
      </w:r>
      <w:r w:rsidRPr="003B1C22">
        <w:rPr>
          <w:sz w:val="16"/>
        </w:rPr>
        <w:t xml:space="preserve"> less obsessed but, in a significant way, </w:t>
      </w:r>
      <w:r w:rsidRPr="00FF7454">
        <w:rPr>
          <w:rStyle w:val="StyleUnderline"/>
        </w:rPr>
        <w:t xml:space="preserve">more </w:t>
      </w:r>
      <w:r w:rsidRPr="00511743">
        <w:rPr>
          <w:rStyle w:val="Emphasis"/>
          <w:highlight w:val="yellow"/>
        </w:rPr>
        <w:t>dependent</w:t>
      </w:r>
      <w:r w:rsidRPr="003B1C22">
        <w:rPr>
          <w:sz w:val="16"/>
        </w:rPr>
        <w:t xml:space="preserve">. Mobile </w:t>
      </w:r>
      <w:r w:rsidRPr="00511743">
        <w:rPr>
          <w:rStyle w:val="StyleUnderline"/>
          <w:highlight w:val="yellow"/>
        </w:rPr>
        <w:t xml:space="preserve">technology is a </w:t>
      </w:r>
      <w:r w:rsidRPr="00511743">
        <w:rPr>
          <w:rStyle w:val="Emphasis"/>
          <w:highlight w:val="yellow"/>
        </w:rPr>
        <w:t>key tool</w:t>
      </w:r>
      <w:r w:rsidRPr="003B1C22">
        <w:rPr>
          <w:sz w:val="16"/>
        </w:rPr>
        <w:t xml:space="preserve"> for delivering new digital products, </w:t>
      </w:r>
      <w:r w:rsidRPr="00511743">
        <w:rPr>
          <w:rStyle w:val="StyleUnderline"/>
          <w:highlight w:val="yellow"/>
        </w:rPr>
        <w:t>but</w:t>
      </w:r>
      <w:r w:rsidRPr="00FF7454">
        <w:rPr>
          <w:rStyle w:val="StyleUnderline"/>
        </w:rPr>
        <w:t xml:space="preserve"> this technology often </w:t>
      </w:r>
      <w:r w:rsidRPr="00511743">
        <w:rPr>
          <w:rStyle w:val="StyleUnderline"/>
          <w:highlight w:val="yellow"/>
        </w:rPr>
        <w:t xml:space="preserve">comes with a </w:t>
      </w:r>
      <w:r w:rsidRPr="005B6268">
        <w:rPr>
          <w:rStyle w:val="Emphasis"/>
        </w:rPr>
        <w:t xml:space="preserve">hidden </w:t>
      </w:r>
      <w:r w:rsidRPr="00511743">
        <w:rPr>
          <w:rStyle w:val="Emphasis"/>
          <w:highlight w:val="yellow"/>
        </w:rPr>
        <w:t>“tax”</w:t>
      </w:r>
      <w:r w:rsidRPr="005B6268">
        <w:rPr>
          <w:sz w:val="16"/>
        </w:rPr>
        <w:t xml:space="preserve"> </w:t>
      </w:r>
      <w:r w:rsidRPr="005B6268">
        <w:rPr>
          <w:rStyle w:val="StyleUnderline"/>
        </w:rPr>
        <w:t xml:space="preserve">imposed </w:t>
      </w:r>
      <w:r w:rsidRPr="00511743">
        <w:rPr>
          <w:rStyle w:val="StyleUnderline"/>
          <w:highlight w:val="yellow"/>
        </w:rPr>
        <w:t xml:space="preserve">by </w:t>
      </w:r>
      <w:r w:rsidRPr="00511743">
        <w:rPr>
          <w:rStyle w:val="Emphasis"/>
          <w:highlight w:val="yellow"/>
        </w:rPr>
        <w:t>developed world</w:t>
      </w:r>
      <w:r w:rsidRPr="003B1C22">
        <w:rPr>
          <w:sz w:val="16"/>
        </w:rPr>
        <w:t xml:space="preserve"> patent holders </w:t>
      </w:r>
      <w:r w:rsidRPr="00FF7454">
        <w:rPr>
          <w:rStyle w:val="StyleUnderline"/>
        </w:rPr>
        <w:t>that control</w:t>
      </w:r>
      <w:r w:rsidRPr="003B1C22">
        <w:rPr>
          <w:sz w:val="16"/>
        </w:rPr>
        <w:t xml:space="preserve"> the </w:t>
      </w:r>
      <w:r w:rsidRPr="00FF7454">
        <w:rPr>
          <w:rStyle w:val="StyleUnderline"/>
        </w:rPr>
        <w:t>standards on which these devices</w:t>
      </w:r>
      <w:r w:rsidRPr="003B1C22">
        <w:rPr>
          <w:sz w:val="16"/>
        </w:rPr>
        <w:t xml:space="preserve"> (now smartphones) </w:t>
      </w:r>
      <w:r w:rsidRPr="00FF7454">
        <w:rPr>
          <w:rStyle w:val="StyleUnderline"/>
        </w:rPr>
        <w:t>are based and set</w:t>
      </w:r>
      <w:r w:rsidRPr="003B1C22">
        <w:rPr>
          <w:sz w:val="16"/>
        </w:rPr>
        <w:t xml:space="preserve"> the </w:t>
      </w:r>
      <w:r w:rsidRPr="00FF7454">
        <w:rPr>
          <w:rStyle w:val="StyleUnderline"/>
        </w:rPr>
        <w:t>fees for licensing</w:t>
      </w:r>
      <w:r w:rsidRPr="003B1C22">
        <w:rPr>
          <w:sz w:val="16"/>
        </w:rPr>
        <w:t xml:space="preserve"> those </w:t>
      </w:r>
      <w:r w:rsidRPr="00FF7454">
        <w:rPr>
          <w:rStyle w:val="StyleUnderline"/>
        </w:rPr>
        <w:t>standards</w:t>
      </w:r>
      <w:r w:rsidRPr="003B1C22">
        <w:rPr>
          <w:sz w:val="16"/>
        </w:rPr>
        <w:t xml:space="preserve">.89 </w:t>
      </w:r>
      <w:r w:rsidRPr="00125BD2">
        <w:rPr>
          <w:rStyle w:val="StyleUnderline"/>
        </w:rPr>
        <w:t xml:space="preserve">Developed world </w:t>
      </w:r>
      <w:r w:rsidRPr="00125BD2">
        <w:rPr>
          <w:rStyle w:val="Emphasis"/>
        </w:rPr>
        <w:t>competition law enforcers</w:t>
      </w:r>
      <w:r w:rsidRPr="00125BD2">
        <w:rPr>
          <w:sz w:val="16"/>
        </w:rPr>
        <w:t xml:space="preserve"> </w:t>
      </w:r>
      <w:r w:rsidRPr="00125BD2">
        <w:rPr>
          <w:rStyle w:val="StyleUnderline"/>
        </w:rPr>
        <w:t>seem powerless to control</w:t>
      </w:r>
      <w:r w:rsidRPr="00FF7454">
        <w:rPr>
          <w:rStyle w:val="StyleUnderline"/>
        </w:rPr>
        <w:t xml:space="preserve"> this pricing power</w:t>
      </w:r>
      <w:r w:rsidRPr="003B1C22">
        <w:rPr>
          <w:sz w:val="16"/>
        </w:rPr>
        <w:t xml:space="preserve">; we wouldn’t expect developing world enforcers to do better. </w:t>
      </w:r>
      <w:r w:rsidRPr="00FF7454">
        <w:rPr>
          <w:rStyle w:val="StyleUnderline"/>
        </w:rPr>
        <w:t>This tax</w:t>
      </w:r>
      <w:r w:rsidRPr="003B1C22">
        <w:rPr>
          <w:sz w:val="16"/>
        </w:rPr>
        <w:t xml:space="preserve">, however, </w:t>
      </w:r>
      <w:r w:rsidRPr="00FF7454">
        <w:rPr>
          <w:rStyle w:val="StyleUnderline"/>
        </w:rPr>
        <w:t xml:space="preserve">may be </w:t>
      </w:r>
      <w:r w:rsidRPr="00FF7454">
        <w:rPr>
          <w:rStyle w:val="Emphasis"/>
        </w:rPr>
        <w:t>more critical</w:t>
      </w:r>
      <w:r w:rsidRPr="003B1C22">
        <w:rPr>
          <w:sz w:val="16"/>
        </w:rPr>
        <w:t xml:space="preserve"> </w:t>
      </w:r>
      <w:r w:rsidRPr="00FF7454">
        <w:rPr>
          <w:rStyle w:val="StyleUnderline"/>
        </w:rPr>
        <w:t>in economies where the incomes are lower and smartphone use more limited</w:t>
      </w:r>
      <w:r w:rsidRPr="003B1C22">
        <w:rPr>
          <w:sz w:val="16"/>
        </w:rPr>
        <w:t>.</w:t>
      </w:r>
    </w:p>
    <w:p w14:paraId="4D9F3B51" w14:textId="77777777" w:rsidR="000A40A7" w:rsidRPr="0065614C" w:rsidRDefault="000A40A7" w:rsidP="000A40A7">
      <w:pPr>
        <w:rPr>
          <w:sz w:val="16"/>
        </w:rPr>
      </w:pPr>
      <w:r w:rsidRPr="003B1C22">
        <w:rPr>
          <w:sz w:val="16"/>
        </w:rPr>
        <w:t xml:space="preserve">What about the power of the GAFA? </w:t>
      </w:r>
      <w:r w:rsidRPr="00125BD2">
        <w:rPr>
          <w:sz w:val="16"/>
        </w:rPr>
        <w:t xml:space="preserve">Although the </w:t>
      </w:r>
      <w:r w:rsidRPr="00125BD2">
        <w:rPr>
          <w:rStyle w:val="Emphasis"/>
        </w:rPr>
        <w:t>use of Google and Facebook</w:t>
      </w:r>
      <w:r w:rsidRPr="00125BD2">
        <w:rPr>
          <w:sz w:val="16"/>
        </w:rPr>
        <w:t xml:space="preserve"> products </w:t>
      </w:r>
      <w:r w:rsidRPr="00125BD2">
        <w:rPr>
          <w:rStyle w:val="StyleUnderline"/>
        </w:rPr>
        <w:t>is</w:t>
      </w:r>
      <w:r w:rsidRPr="00125BD2">
        <w:rPr>
          <w:sz w:val="16"/>
        </w:rPr>
        <w:t xml:space="preserve"> clearly </w:t>
      </w:r>
      <w:r w:rsidRPr="00125BD2">
        <w:rPr>
          <w:rStyle w:val="StyleUnderline"/>
        </w:rPr>
        <w:t>ubiquitous</w:t>
      </w:r>
      <w:r w:rsidRPr="00125BD2">
        <w:rPr>
          <w:sz w:val="16"/>
        </w:rPr>
        <w:t>, Apple and Amazon</w:t>
      </w:r>
      <w:r w:rsidRPr="003B1C22">
        <w:rPr>
          <w:sz w:val="16"/>
        </w:rPr>
        <w:t xml:space="preserve"> seem less powerful. In particular, Amazon’s business model puts it at a disadvantage in many developing economies, where shipping costs, tariffs, and </w:t>
      </w:r>
      <w:r w:rsidRPr="0065614C">
        <w:rPr>
          <w:sz w:val="16"/>
        </w:rPr>
        <w:t>delivery systems give local online sellers an edge.</w:t>
      </w:r>
    </w:p>
    <w:p w14:paraId="70B37328" w14:textId="77777777" w:rsidR="000A40A7" w:rsidRPr="0065614C" w:rsidRDefault="000A40A7" w:rsidP="000A40A7">
      <w:pPr>
        <w:rPr>
          <w:sz w:val="16"/>
        </w:rPr>
      </w:pPr>
      <w:r w:rsidRPr="0065614C">
        <w:rPr>
          <w:rStyle w:val="Emphasis"/>
        </w:rPr>
        <w:t>Facebook</w:t>
      </w:r>
      <w:r w:rsidRPr="0065614C">
        <w:rPr>
          <w:rStyle w:val="StyleUnderline"/>
        </w:rPr>
        <w:t xml:space="preserve"> and </w:t>
      </w:r>
      <w:r w:rsidRPr="0065614C">
        <w:rPr>
          <w:rStyle w:val="Emphasis"/>
        </w:rPr>
        <w:t>Google</w:t>
      </w:r>
      <w:r w:rsidRPr="0065614C">
        <w:rPr>
          <w:sz w:val="16"/>
        </w:rPr>
        <w:t xml:space="preserve">, but especially Facebook, </w:t>
      </w:r>
      <w:r w:rsidRPr="0065614C">
        <w:rPr>
          <w:rStyle w:val="StyleUnderline"/>
        </w:rPr>
        <w:t xml:space="preserve">loom </w:t>
      </w:r>
      <w:r w:rsidRPr="0065614C">
        <w:rPr>
          <w:rStyle w:val="Emphasis"/>
        </w:rPr>
        <w:t>larger</w:t>
      </w:r>
      <w:r w:rsidRPr="0065614C">
        <w:rPr>
          <w:sz w:val="16"/>
        </w:rPr>
        <w:t xml:space="preserve">. </w:t>
      </w:r>
      <w:r w:rsidRPr="0065614C">
        <w:rPr>
          <w:rStyle w:val="StyleUnderline"/>
        </w:rPr>
        <w:t>Search is important for delivering</w:t>
      </w:r>
      <w:r w:rsidRPr="0065614C">
        <w:rPr>
          <w:sz w:val="16"/>
        </w:rPr>
        <w:t xml:space="preserve"> </w:t>
      </w:r>
      <w:r w:rsidRPr="0065614C">
        <w:rPr>
          <w:rStyle w:val="Emphasis"/>
        </w:rPr>
        <w:t>advertising</w:t>
      </w:r>
      <w:r w:rsidRPr="0065614C">
        <w:rPr>
          <w:sz w:val="16"/>
        </w:rPr>
        <w:t xml:space="preserve">, </w:t>
      </w:r>
      <w:r w:rsidRPr="0065614C">
        <w:rPr>
          <w:rStyle w:val="StyleUnderline"/>
        </w:rPr>
        <w:t>but Facebook</w:t>
      </w:r>
      <w:r w:rsidRPr="0065614C">
        <w:rPr>
          <w:sz w:val="16"/>
        </w:rPr>
        <w:t xml:space="preserve">, combined with WhatsApp, </w:t>
      </w:r>
      <w:r w:rsidRPr="0065614C">
        <w:rPr>
          <w:rStyle w:val="StyleUnderline"/>
        </w:rPr>
        <w:t>is vital not only for digital advertising but for digital presence</w:t>
      </w:r>
      <w:r w:rsidRPr="0065614C">
        <w:rPr>
          <w:sz w:val="16"/>
        </w:rPr>
        <w:t xml:space="preserve">. </w:t>
      </w:r>
      <w:r w:rsidRPr="0065614C">
        <w:rPr>
          <w:rStyle w:val="StyleUnderline"/>
        </w:rPr>
        <w:t xml:space="preserve">Sellers have come to </w:t>
      </w:r>
      <w:r w:rsidRPr="0065614C">
        <w:rPr>
          <w:rStyle w:val="Emphasis"/>
        </w:rPr>
        <w:t>rely on Facebook</w:t>
      </w:r>
      <w:r w:rsidRPr="0065614C">
        <w:rPr>
          <w:sz w:val="16"/>
        </w:rPr>
        <w:t xml:space="preserve"> </w:t>
      </w:r>
      <w:r w:rsidRPr="0065614C">
        <w:rPr>
          <w:rStyle w:val="StyleUnderline"/>
        </w:rPr>
        <w:t>for connecting</w:t>
      </w:r>
      <w:r w:rsidRPr="0065614C">
        <w:rPr>
          <w:sz w:val="16"/>
        </w:rPr>
        <w:t xml:space="preserve"> </w:t>
      </w:r>
      <w:r w:rsidRPr="0065614C">
        <w:rPr>
          <w:rStyle w:val="StyleUnderline"/>
        </w:rPr>
        <w:t>to consumers and establishing a network of users</w:t>
      </w:r>
      <w:r w:rsidRPr="0065614C">
        <w:rPr>
          <w:sz w:val="16"/>
        </w:rPr>
        <w:t xml:space="preserve"> with whom </w:t>
      </w:r>
      <w:r w:rsidRPr="0065614C">
        <w:rPr>
          <w:rStyle w:val="StyleUnderline"/>
        </w:rPr>
        <w:t xml:space="preserve">to </w:t>
      </w:r>
      <w:r w:rsidRPr="0065614C">
        <w:rPr>
          <w:rStyle w:val="Emphasis"/>
        </w:rPr>
        <w:t>communicate</w:t>
      </w:r>
      <w:r w:rsidRPr="0065614C">
        <w:rPr>
          <w:sz w:val="16"/>
        </w:rPr>
        <w:t xml:space="preserve"> </w:t>
      </w:r>
      <w:r w:rsidRPr="0065614C">
        <w:rPr>
          <w:rStyle w:val="StyleUnderline"/>
        </w:rPr>
        <w:t>and</w:t>
      </w:r>
      <w:r w:rsidRPr="0065614C">
        <w:rPr>
          <w:sz w:val="16"/>
        </w:rPr>
        <w:t xml:space="preserve"> from whom to </w:t>
      </w:r>
      <w:r w:rsidRPr="0065614C">
        <w:rPr>
          <w:rStyle w:val="StyleUnderline"/>
        </w:rPr>
        <w:t>get information and data.</w:t>
      </w:r>
      <w:r w:rsidRPr="0065614C">
        <w:rPr>
          <w:sz w:val="16"/>
        </w:rPr>
        <w:t xml:space="preserve"> </w:t>
      </w:r>
      <w:r w:rsidRPr="0065614C">
        <w:rPr>
          <w:rStyle w:val="Emphasis"/>
        </w:rPr>
        <w:t>Entrepreneurs</w:t>
      </w:r>
      <w:r w:rsidRPr="0065614C">
        <w:rPr>
          <w:sz w:val="16"/>
        </w:rPr>
        <w:t xml:space="preserve"> in the developing world </w:t>
      </w:r>
      <w:r w:rsidRPr="0065614C">
        <w:rPr>
          <w:rStyle w:val="StyleUnderline"/>
        </w:rPr>
        <w:t>have complained</w:t>
      </w:r>
      <w:r w:rsidRPr="0065614C">
        <w:rPr>
          <w:sz w:val="16"/>
        </w:rPr>
        <w:t xml:space="preserve"> </w:t>
      </w:r>
      <w:r w:rsidRPr="0065614C">
        <w:rPr>
          <w:rStyle w:val="StyleUnderline"/>
        </w:rPr>
        <w:t xml:space="preserve">about Facebook and Google’s </w:t>
      </w:r>
      <w:r w:rsidRPr="0065614C">
        <w:rPr>
          <w:rStyle w:val="Emphasis"/>
        </w:rPr>
        <w:t>high advertising rates</w:t>
      </w:r>
      <w:r w:rsidRPr="0065614C">
        <w:rPr>
          <w:sz w:val="16"/>
        </w:rPr>
        <w:t xml:space="preserve">, but </w:t>
      </w:r>
      <w:r w:rsidRPr="0065614C">
        <w:rPr>
          <w:rStyle w:val="StyleUnderline"/>
        </w:rPr>
        <w:t>with Facebook the problem goes deeper. Should Facebook</w:t>
      </w:r>
      <w:r w:rsidRPr="0065614C">
        <w:rPr>
          <w:sz w:val="16"/>
        </w:rPr>
        <w:t xml:space="preserve"> or WhatsApp </w:t>
      </w:r>
      <w:r w:rsidRPr="0065614C">
        <w:rPr>
          <w:rStyle w:val="StyleUnderline"/>
        </w:rPr>
        <w:t>change their terms of use</w:t>
      </w:r>
      <w:r w:rsidRPr="0065614C">
        <w:rPr>
          <w:sz w:val="16"/>
        </w:rPr>
        <w:t xml:space="preserve"> in some way, </w:t>
      </w:r>
      <w:r w:rsidRPr="0065614C">
        <w:rPr>
          <w:rStyle w:val="StyleUnderline"/>
        </w:rPr>
        <w:t>there would be little that developing countries could do</w:t>
      </w:r>
      <w:r w:rsidRPr="0065614C">
        <w:rPr>
          <w:sz w:val="16"/>
        </w:rPr>
        <w:t>. If Australia is having trouble controlling Facebook, what would we expect from countries with fewer users and smaller economies?90</w:t>
      </w:r>
    </w:p>
    <w:p w14:paraId="2F55B27A" w14:textId="77777777" w:rsidR="000A40A7" w:rsidRPr="00B815D2" w:rsidRDefault="000A40A7" w:rsidP="000A40A7">
      <w:pPr>
        <w:rPr>
          <w:sz w:val="16"/>
        </w:rPr>
      </w:pPr>
      <w:r w:rsidRPr="0065614C">
        <w:rPr>
          <w:sz w:val="16"/>
        </w:rPr>
        <w:t xml:space="preserve">This means that the first </w:t>
      </w:r>
      <w:r w:rsidRPr="0065614C">
        <w:rPr>
          <w:rStyle w:val="StyleUnderline"/>
        </w:rPr>
        <w:t xml:space="preserve">lesson for </w:t>
      </w:r>
      <w:r w:rsidRPr="0065614C">
        <w:rPr>
          <w:rStyle w:val="Emphasis"/>
        </w:rPr>
        <w:t>competition policy</w:t>
      </w:r>
      <w:r w:rsidRPr="0065614C">
        <w:rPr>
          <w:sz w:val="16"/>
        </w:rPr>
        <w:t xml:space="preserve"> </w:t>
      </w:r>
      <w:r w:rsidRPr="0065614C">
        <w:rPr>
          <w:rStyle w:val="StyleUnderline"/>
        </w:rPr>
        <w:t xml:space="preserve">toward </w:t>
      </w:r>
      <w:r w:rsidRPr="0065614C">
        <w:rPr>
          <w:rStyle w:val="Emphasis"/>
        </w:rPr>
        <w:t>digital platforms</w:t>
      </w:r>
      <w:r w:rsidRPr="0065614C">
        <w:rPr>
          <w:sz w:val="16"/>
        </w:rPr>
        <w:t xml:space="preserve"> is actually aimed at developed</w:t>
      </w:r>
      <w:r w:rsidRPr="003B1C22">
        <w:rPr>
          <w:sz w:val="16"/>
        </w:rPr>
        <w:t xml:space="preserve"> countries. </w:t>
      </w:r>
      <w:r w:rsidRPr="00511743">
        <w:rPr>
          <w:rStyle w:val="StyleUnderline"/>
          <w:highlight w:val="yellow"/>
        </w:rPr>
        <w:t xml:space="preserve">If antitrust authorities </w:t>
      </w:r>
      <w:r w:rsidRPr="00511743">
        <w:rPr>
          <w:rStyle w:val="Emphasis"/>
          <w:highlight w:val="yellow"/>
        </w:rPr>
        <w:t>in the U.S.</w:t>
      </w:r>
      <w:r w:rsidRPr="00511743">
        <w:rPr>
          <w:rStyle w:val="StyleUnderline"/>
          <w:highlight w:val="yellow"/>
        </w:rPr>
        <w:t xml:space="preserve"> are </w:t>
      </w:r>
      <w:r w:rsidRPr="00511743">
        <w:rPr>
          <w:rStyle w:val="Emphasis"/>
          <w:highlight w:val="yellow"/>
        </w:rPr>
        <w:t>successful</w:t>
      </w:r>
      <w:r w:rsidRPr="00511743">
        <w:rPr>
          <w:sz w:val="16"/>
          <w:highlight w:val="yellow"/>
        </w:rPr>
        <w:t xml:space="preserve"> </w:t>
      </w:r>
      <w:r w:rsidRPr="0065614C">
        <w:rPr>
          <w:rStyle w:val="StyleUnderline"/>
        </w:rPr>
        <w:t>in</w:t>
      </w:r>
      <w:r w:rsidRPr="0065614C">
        <w:rPr>
          <w:sz w:val="16"/>
        </w:rPr>
        <w:t xml:space="preserve"> their litigation against </w:t>
      </w:r>
      <w:r w:rsidRPr="0065614C">
        <w:rPr>
          <w:rStyle w:val="Emphasis"/>
        </w:rPr>
        <w:t>Facebook</w:t>
      </w:r>
      <w:r w:rsidRPr="0065614C">
        <w:rPr>
          <w:rStyle w:val="StyleUnderline"/>
        </w:rPr>
        <w:t xml:space="preserve"> and </w:t>
      </w:r>
      <w:r w:rsidRPr="0065614C">
        <w:rPr>
          <w:rStyle w:val="Emphasis"/>
        </w:rPr>
        <w:t>Google</w:t>
      </w:r>
      <w:r w:rsidRPr="0065614C">
        <w:rPr>
          <w:sz w:val="16"/>
        </w:rPr>
        <w:t xml:space="preserve">, at least some </w:t>
      </w:r>
      <w:r w:rsidRPr="0065614C">
        <w:rPr>
          <w:rStyle w:val="StyleUnderline"/>
        </w:rPr>
        <w:t xml:space="preserve">thought should be given to how the </w:t>
      </w:r>
      <w:r w:rsidRPr="0065614C">
        <w:rPr>
          <w:rStyle w:val="Emphasis"/>
        </w:rPr>
        <w:t>remedies</w:t>
      </w:r>
      <w:r w:rsidRPr="0065614C">
        <w:rPr>
          <w:rStyle w:val="StyleUnderline"/>
        </w:rPr>
        <w:t xml:space="preserve"> sought will affect developing countries</w:t>
      </w:r>
      <w:r w:rsidRPr="0065614C">
        <w:rPr>
          <w:sz w:val="16"/>
        </w:rPr>
        <w:t>.91 Although</w:t>
      </w:r>
      <w:r w:rsidRPr="003B1C22">
        <w:rPr>
          <w:sz w:val="16"/>
        </w:rPr>
        <w:t xml:space="preserve"> consideration of </w:t>
      </w:r>
      <w:r w:rsidRPr="00511743">
        <w:rPr>
          <w:rStyle w:val="Emphasis"/>
          <w:highlight w:val="yellow"/>
        </w:rPr>
        <w:t>extraterritorial effects</w:t>
      </w:r>
      <w:r w:rsidRPr="003B1C22">
        <w:rPr>
          <w:sz w:val="16"/>
        </w:rPr>
        <w:t xml:space="preserve"> is not part of the case against these companies, </w:t>
      </w:r>
      <w:r w:rsidRPr="00511743">
        <w:rPr>
          <w:rStyle w:val="StyleUnderline"/>
          <w:highlight w:val="yellow"/>
        </w:rPr>
        <w:t xml:space="preserve">remedy is </w:t>
      </w:r>
      <w:r w:rsidRPr="00511743">
        <w:rPr>
          <w:rStyle w:val="Emphasis"/>
          <w:highlight w:val="yellow"/>
        </w:rPr>
        <w:t>broader</w:t>
      </w:r>
      <w:r w:rsidRPr="00511743">
        <w:rPr>
          <w:sz w:val="16"/>
          <w:highlight w:val="yellow"/>
        </w:rPr>
        <w:t>.</w:t>
      </w:r>
      <w:r w:rsidRPr="003B1C22">
        <w:rPr>
          <w:sz w:val="16"/>
        </w:rPr>
        <w:t xml:space="preserve"> </w:t>
      </w:r>
      <w:r w:rsidRPr="00511743">
        <w:rPr>
          <w:rStyle w:val="Emphasis"/>
          <w:highlight w:val="yellow"/>
        </w:rPr>
        <w:t>Positive spillovers</w:t>
      </w:r>
      <w:r w:rsidRPr="00511743">
        <w:rPr>
          <w:sz w:val="16"/>
          <w:highlight w:val="yellow"/>
        </w:rPr>
        <w:t xml:space="preserve"> </w:t>
      </w:r>
      <w:r w:rsidRPr="00511743">
        <w:rPr>
          <w:rStyle w:val="StyleUnderline"/>
          <w:highlight w:val="yellow"/>
        </w:rPr>
        <w:t xml:space="preserve">should be part of the </w:t>
      </w:r>
      <w:r w:rsidRPr="00125BD2">
        <w:rPr>
          <w:rStyle w:val="Emphasis"/>
        </w:rPr>
        <w:t xml:space="preserve">governments’ </w:t>
      </w:r>
      <w:r w:rsidRPr="00511743">
        <w:rPr>
          <w:rStyle w:val="Emphasis"/>
          <w:highlight w:val="yellow"/>
        </w:rPr>
        <w:t>calculus</w:t>
      </w:r>
      <w:r w:rsidRPr="003B1C22">
        <w:rPr>
          <w:sz w:val="16"/>
        </w:rPr>
        <w:t>.</w:t>
      </w:r>
    </w:p>
    <w:p w14:paraId="05ACD05C" w14:textId="77777777" w:rsidR="000A40A7" w:rsidRDefault="000A40A7" w:rsidP="000A40A7">
      <w:pPr>
        <w:pStyle w:val="Heading4"/>
      </w:pPr>
      <w:r>
        <w:t xml:space="preserve">Global </w:t>
      </w:r>
      <w:r w:rsidRPr="00FA2FB3">
        <w:rPr>
          <w:u w:val="single"/>
        </w:rPr>
        <w:t>digital inequality</w:t>
      </w:r>
      <w:r>
        <w:t xml:space="preserve"> tears at the seams of the international order. </w:t>
      </w:r>
    </w:p>
    <w:p w14:paraId="51C20B53" w14:textId="77777777" w:rsidR="000A40A7" w:rsidRPr="00CB7FB6" w:rsidRDefault="000A40A7" w:rsidP="000A40A7">
      <w:r w:rsidRPr="00CB7FB6">
        <w:rPr>
          <w:rStyle w:val="Style13ptBold"/>
        </w:rPr>
        <w:t>Wong ’20</w:t>
      </w:r>
      <w:r>
        <w:t xml:space="preserve"> [Johnson; Graduate School of Public and International Affairs @ UOttowa; “Digital Divide: Geotechnology, Politics and the International System”;  </w:t>
      </w:r>
      <w:hyperlink r:id="rId11" w:history="1">
        <w:r w:rsidRPr="00BA56CA">
          <w:rPr>
            <w:rStyle w:val="Hyperlink"/>
          </w:rPr>
          <w:t>https://ruor.uottawa.ca/bitstream/10393/41017/1/WONG%2C%20Johnson%2020205.pdf</w:t>
        </w:r>
      </w:hyperlink>
      <w:r>
        <w:t>; AS]</w:t>
      </w:r>
    </w:p>
    <w:p w14:paraId="1C3947F2" w14:textId="77777777" w:rsidR="000A40A7" w:rsidRPr="00E00368" w:rsidRDefault="000A40A7" w:rsidP="000A40A7">
      <w:pPr>
        <w:rPr>
          <w:sz w:val="16"/>
        </w:rPr>
      </w:pPr>
      <w:r w:rsidRPr="00CB56A5">
        <w:rPr>
          <w:rStyle w:val="StyleUnderline"/>
        </w:rPr>
        <w:t>Despite</w:t>
      </w:r>
      <w:r w:rsidRPr="00FA2FB3">
        <w:rPr>
          <w:sz w:val="16"/>
        </w:rPr>
        <w:t xml:space="preserve"> the </w:t>
      </w:r>
      <w:r w:rsidRPr="00CB56A5">
        <w:rPr>
          <w:rStyle w:val="StyleUnderline"/>
        </w:rPr>
        <w:t xml:space="preserve">power of </w:t>
      </w:r>
      <w:r w:rsidRPr="00CB56A5">
        <w:rPr>
          <w:rStyle w:val="Emphasis"/>
        </w:rPr>
        <w:t>institutions</w:t>
      </w:r>
      <w:r w:rsidRPr="00FA2FB3">
        <w:rPr>
          <w:sz w:val="16"/>
        </w:rPr>
        <w:t xml:space="preserve"> and the strength of international organizations to resolve conflicts, </w:t>
      </w:r>
      <w:r w:rsidRPr="00511743">
        <w:rPr>
          <w:rStyle w:val="StyleUnderline"/>
          <w:highlight w:val="yellow"/>
        </w:rPr>
        <w:t xml:space="preserve">the </w:t>
      </w:r>
      <w:r w:rsidRPr="00511743">
        <w:rPr>
          <w:rStyle w:val="Emphasis"/>
          <w:highlight w:val="yellow"/>
        </w:rPr>
        <w:t>digital divide</w:t>
      </w:r>
      <w:r w:rsidRPr="00CB56A5">
        <w:rPr>
          <w:rStyle w:val="StyleUnderline"/>
        </w:rPr>
        <w:t xml:space="preserve"> brought on by technology, economic self-interest</w:t>
      </w:r>
      <w:r w:rsidRPr="00FA2FB3">
        <w:rPr>
          <w:sz w:val="16"/>
        </w:rPr>
        <w:t xml:space="preserve">, and centuries of culture, </w:t>
      </w:r>
      <w:r w:rsidRPr="00511743">
        <w:rPr>
          <w:rStyle w:val="StyleUnderline"/>
          <w:highlight w:val="yellow"/>
        </w:rPr>
        <w:t>will</w:t>
      </w:r>
      <w:r w:rsidRPr="00FA2FB3">
        <w:rPr>
          <w:sz w:val="16"/>
        </w:rPr>
        <w:t xml:space="preserve"> necessarily </w:t>
      </w:r>
      <w:r w:rsidRPr="00511743">
        <w:rPr>
          <w:rStyle w:val="Emphasis"/>
          <w:highlight w:val="yellow"/>
        </w:rPr>
        <w:t>disrupt</w:t>
      </w:r>
      <w:r w:rsidRPr="00511743">
        <w:rPr>
          <w:sz w:val="16"/>
          <w:highlight w:val="yellow"/>
        </w:rPr>
        <w:t xml:space="preserve"> </w:t>
      </w:r>
      <w:r w:rsidRPr="00511743">
        <w:rPr>
          <w:rStyle w:val="StyleUnderline"/>
          <w:highlight w:val="yellow"/>
        </w:rPr>
        <w:t>the existing</w:t>
      </w:r>
      <w:r w:rsidRPr="00CB56A5">
        <w:rPr>
          <w:rStyle w:val="StyleUnderline"/>
        </w:rPr>
        <w:t xml:space="preserve"> international </w:t>
      </w:r>
      <w:r w:rsidRPr="00511743">
        <w:rPr>
          <w:rStyle w:val="StyleUnderline"/>
          <w:highlight w:val="yellow"/>
        </w:rPr>
        <w:t>system</w:t>
      </w:r>
      <w:r w:rsidRPr="00CB56A5">
        <w:rPr>
          <w:rStyle w:val="StyleUnderline"/>
        </w:rPr>
        <w:t>. Even within</w:t>
      </w:r>
      <w:r w:rsidRPr="00FA2FB3">
        <w:rPr>
          <w:sz w:val="16"/>
        </w:rPr>
        <w:t xml:space="preserve"> </w:t>
      </w:r>
      <w:r w:rsidRPr="00CB56A5">
        <w:rPr>
          <w:rStyle w:val="Emphasis"/>
        </w:rPr>
        <w:t>Western</w:t>
      </w:r>
      <w:r w:rsidRPr="00FA2FB3">
        <w:rPr>
          <w:sz w:val="16"/>
        </w:rPr>
        <w:t xml:space="preserve"> liberal </w:t>
      </w:r>
      <w:r w:rsidRPr="00CB56A5">
        <w:rPr>
          <w:rStyle w:val="Emphasis"/>
        </w:rPr>
        <w:t>democratic countries</w:t>
      </w:r>
      <w:r w:rsidRPr="00FA2FB3">
        <w:rPr>
          <w:sz w:val="16"/>
        </w:rPr>
        <w:t xml:space="preserve">, </w:t>
      </w:r>
      <w:r w:rsidRPr="00CB56A5">
        <w:rPr>
          <w:rStyle w:val="StyleUnderline"/>
        </w:rPr>
        <w:t>there continues to be</w:t>
      </w:r>
      <w:r w:rsidRPr="00FA2FB3">
        <w:rPr>
          <w:sz w:val="16"/>
        </w:rPr>
        <w:t xml:space="preserve"> significant </w:t>
      </w:r>
      <w:r w:rsidRPr="00CB56A5">
        <w:rPr>
          <w:rStyle w:val="Emphasis"/>
        </w:rPr>
        <w:t>systemic confrontations</w:t>
      </w:r>
      <w:r w:rsidRPr="00FA2FB3">
        <w:rPr>
          <w:sz w:val="16"/>
        </w:rPr>
        <w:t xml:space="preserve"> </w:t>
      </w:r>
      <w:r w:rsidRPr="00CB56A5">
        <w:rPr>
          <w:rStyle w:val="StyleUnderline"/>
        </w:rPr>
        <w:t>as long-running grievances remain unresolved, such as</w:t>
      </w:r>
      <w:r w:rsidRPr="00FA2FB3">
        <w:rPr>
          <w:sz w:val="16"/>
        </w:rPr>
        <w:t xml:space="preserve"> historical racial divisions, the </w:t>
      </w:r>
      <w:r w:rsidRPr="00511743">
        <w:rPr>
          <w:rStyle w:val="StyleUnderline"/>
          <w:highlight w:val="yellow"/>
        </w:rPr>
        <w:t xml:space="preserve">surge in </w:t>
      </w:r>
      <w:r w:rsidRPr="00511743">
        <w:rPr>
          <w:rStyle w:val="Emphasis"/>
          <w:highlight w:val="yellow"/>
        </w:rPr>
        <w:t>right-wing populism</w:t>
      </w:r>
      <w:r w:rsidRPr="00FA2FB3">
        <w:rPr>
          <w:sz w:val="16"/>
        </w:rPr>
        <w:t xml:space="preserve">, and a growing inequality gap. Internationally, </w:t>
      </w:r>
      <w:r w:rsidRPr="00CB56A5">
        <w:rPr>
          <w:rStyle w:val="StyleUnderline"/>
        </w:rPr>
        <w:t xml:space="preserve">there is a </w:t>
      </w:r>
      <w:r w:rsidRPr="00511743">
        <w:rPr>
          <w:rStyle w:val="StyleUnderline"/>
          <w:highlight w:val="yellow"/>
        </w:rPr>
        <w:t>shift in</w:t>
      </w:r>
      <w:r w:rsidRPr="00CB56A5">
        <w:rPr>
          <w:rStyle w:val="StyleUnderline"/>
        </w:rPr>
        <w:t xml:space="preserve"> </w:t>
      </w:r>
      <w:r w:rsidRPr="00FA2FB3">
        <w:rPr>
          <w:sz w:val="16"/>
        </w:rPr>
        <w:t xml:space="preserve">the character and </w:t>
      </w:r>
      <w:r w:rsidRPr="00511743">
        <w:rPr>
          <w:rStyle w:val="StyleUnderline"/>
          <w:highlight w:val="yellow"/>
        </w:rPr>
        <w:t>ability</w:t>
      </w:r>
      <w:r w:rsidRPr="00CB56A5">
        <w:rPr>
          <w:rStyle w:val="StyleUnderline"/>
        </w:rPr>
        <w:t xml:space="preserve"> of international institutions</w:t>
      </w:r>
      <w:r w:rsidRPr="00FA2FB3">
        <w:rPr>
          <w:sz w:val="16"/>
        </w:rPr>
        <w:t xml:space="preserve"> themselves </w:t>
      </w:r>
      <w:r w:rsidRPr="00511743">
        <w:rPr>
          <w:rStyle w:val="StyleUnderline"/>
          <w:highlight w:val="yellow"/>
        </w:rPr>
        <w:t>to resolve disputes</w:t>
      </w:r>
      <w:r w:rsidRPr="00FA2FB3">
        <w:rPr>
          <w:sz w:val="16"/>
        </w:rPr>
        <w:t xml:space="preserve"> </w:t>
      </w:r>
      <w:r w:rsidRPr="00511743">
        <w:rPr>
          <w:rStyle w:val="StyleUnderline"/>
          <w:highlight w:val="yellow"/>
        </w:rPr>
        <w:t>through</w:t>
      </w:r>
      <w:r w:rsidRPr="00FA2FB3">
        <w:rPr>
          <w:sz w:val="16"/>
        </w:rPr>
        <w:t xml:space="preserve"> existing mechanisms, </w:t>
      </w:r>
      <w:r w:rsidRPr="00CB56A5">
        <w:rPr>
          <w:rStyle w:val="StyleUnderline"/>
        </w:rPr>
        <w:t>such as the</w:t>
      </w:r>
      <w:r w:rsidRPr="00FA2FB3">
        <w:rPr>
          <w:sz w:val="16"/>
        </w:rPr>
        <w:t xml:space="preserve"> </w:t>
      </w:r>
      <w:r w:rsidRPr="00511743">
        <w:rPr>
          <w:rStyle w:val="Emphasis"/>
          <w:highlight w:val="yellow"/>
        </w:rPr>
        <w:t>ABM</w:t>
      </w:r>
      <w:r w:rsidRPr="00FA2FB3">
        <w:rPr>
          <w:sz w:val="16"/>
        </w:rPr>
        <w:t xml:space="preserve"> treaty, the CFE treaty, </w:t>
      </w:r>
      <w:r w:rsidRPr="00CB56A5">
        <w:rPr>
          <w:rStyle w:val="StyleUnderline"/>
        </w:rPr>
        <w:t>and</w:t>
      </w:r>
      <w:r w:rsidRPr="00FA2FB3">
        <w:rPr>
          <w:sz w:val="16"/>
        </w:rPr>
        <w:t xml:space="preserve"> the </w:t>
      </w:r>
      <w:r w:rsidRPr="00511743">
        <w:rPr>
          <w:rStyle w:val="Emphasis"/>
          <w:highlight w:val="yellow"/>
        </w:rPr>
        <w:t>INF</w:t>
      </w:r>
      <w:r w:rsidRPr="00FA2FB3">
        <w:rPr>
          <w:sz w:val="16"/>
        </w:rPr>
        <w:t xml:space="preserve"> treaty. These are a few examples of the breakdown of existing international constructs (Hall, 2019, 4). At the same time, </w:t>
      </w:r>
      <w:r w:rsidRPr="00511743">
        <w:rPr>
          <w:rStyle w:val="Emphasis"/>
          <w:highlight w:val="yellow"/>
        </w:rPr>
        <w:t>China</w:t>
      </w:r>
      <w:r w:rsidRPr="00511743">
        <w:rPr>
          <w:sz w:val="16"/>
          <w:highlight w:val="yellow"/>
        </w:rPr>
        <w:t xml:space="preserve"> </w:t>
      </w:r>
      <w:r w:rsidRPr="00511743">
        <w:rPr>
          <w:rStyle w:val="StyleUnderline"/>
          <w:highlight w:val="yellow"/>
        </w:rPr>
        <w:t>will</w:t>
      </w:r>
      <w:r w:rsidRPr="00FA2FB3">
        <w:rPr>
          <w:sz w:val="16"/>
        </w:rPr>
        <w:t xml:space="preserve"> continue to </w:t>
      </w:r>
      <w:r w:rsidRPr="00511743">
        <w:rPr>
          <w:rStyle w:val="StyleUnderline"/>
          <w:highlight w:val="yellow"/>
        </w:rPr>
        <w:t>offer</w:t>
      </w:r>
      <w:r w:rsidRPr="00CB56A5">
        <w:rPr>
          <w:rStyle w:val="StyleUnderline"/>
        </w:rPr>
        <w:t xml:space="preserve">, in partnership </w:t>
      </w:r>
      <w:r w:rsidRPr="00511743">
        <w:rPr>
          <w:rStyle w:val="StyleUnderline"/>
          <w:highlight w:val="yellow"/>
        </w:rPr>
        <w:t>with</w:t>
      </w:r>
      <w:r w:rsidRPr="00FA2FB3">
        <w:rPr>
          <w:sz w:val="16"/>
        </w:rPr>
        <w:t xml:space="preserve"> its </w:t>
      </w:r>
      <w:r w:rsidRPr="00511743">
        <w:rPr>
          <w:rStyle w:val="Emphasis"/>
          <w:highlight w:val="yellow"/>
        </w:rPr>
        <w:t>Russia</w:t>
      </w:r>
      <w:r w:rsidRPr="00FA2FB3">
        <w:rPr>
          <w:sz w:val="16"/>
        </w:rPr>
        <w:t xml:space="preserve">n and other Eurasian allies, </w:t>
      </w:r>
      <w:r w:rsidRPr="00511743">
        <w:rPr>
          <w:rStyle w:val="StyleUnderline"/>
          <w:highlight w:val="yellow"/>
        </w:rPr>
        <w:t>an alternative</w:t>
      </w:r>
      <w:r w:rsidRPr="00CB56A5">
        <w:rPr>
          <w:rStyle w:val="StyleUnderline"/>
        </w:rPr>
        <w:t xml:space="preserve"> political </w:t>
      </w:r>
      <w:r w:rsidRPr="00511743">
        <w:rPr>
          <w:rStyle w:val="StyleUnderline"/>
          <w:highlight w:val="yellow"/>
        </w:rPr>
        <w:t>model</w:t>
      </w:r>
      <w:r w:rsidRPr="00FA2FB3">
        <w:rPr>
          <w:sz w:val="16"/>
        </w:rPr>
        <w:t xml:space="preserve"> that will emphasize the values and qualities which are important to those societies: social stability, economic prosperity, and national strength. Zhao summarizes this argument “In the final analysis, </w:t>
      </w:r>
      <w:r w:rsidRPr="00CB56A5">
        <w:rPr>
          <w:rStyle w:val="StyleUnderline"/>
        </w:rPr>
        <w:t>there is a choice between a Confucius capitalist China</w:t>
      </w:r>
      <w:r w:rsidRPr="00FA2FB3">
        <w:rPr>
          <w:sz w:val="16"/>
        </w:rPr>
        <w:t xml:space="preserve"> that is </w:t>
      </w:r>
      <w:r w:rsidRPr="00CB56A5">
        <w:rPr>
          <w:rStyle w:val="StyleUnderline"/>
        </w:rPr>
        <w:t xml:space="preserve">trying to integrate with a socially and </w:t>
      </w:r>
      <w:r w:rsidRPr="00CB56A5">
        <w:rPr>
          <w:rStyle w:val="Emphasis"/>
        </w:rPr>
        <w:t>ecologically unsustainable</w:t>
      </w:r>
      <w:r w:rsidRPr="00FA2FB3">
        <w:rPr>
          <w:sz w:val="16"/>
        </w:rPr>
        <w:t xml:space="preserve"> </w:t>
      </w:r>
      <w:r w:rsidRPr="00CB56A5">
        <w:rPr>
          <w:rStyle w:val="StyleUnderline"/>
        </w:rPr>
        <w:t>planetary capitalist order and a renewed socialist China that is leading a post-capitalist and post-consumerist</w:t>
      </w:r>
      <w:r w:rsidRPr="00FA2FB3">
        <w:rPr>
          <w:sz w:val="16"/>
        </w:rPr>
        <w:t xml:space="preserve">, </w:t>
      </w:r>
      <w:r w:rsidRPr="00CB56A5">
        <w:rPr>
          <w:rStyle w:val="StyleUnderline"/>
        </w:rPr>
        <w:t>sustainable developmental path as part and parcel of an alternative globalization</w:t>
      </w:r>
      <w:r w:rsidRPr="00FA2FB3">
        <w:rPr>
          <w:sz w:val="16"/>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FA2FB3">
        <w:rPr>
          <w:rStyle w:val="StyleUnderline"/>
        </w:rPr>
        <w:t xml:space="preserve">On the character about the </w:t>
      </w:r>
      <w:r w:rsidRPr="00FA2FB3">
        <w:rPr>
          <w:rStyle w:val="Emphasis"/>
        </w:rPr>
        <w:t>Internet</w:t>
      </w:r>
      <w:r w:rsidRPr="00FA2FB3">
        <w:rPr>
          <w:sz w:val="16"/>
        </w:rPr>
        <w:t xml:space="preserve"> itself, </w:t>
      </w:r>
      <w:r w:rsidRPr="00CB56A5">
        <w:rPr>
          <w:rStyle w:val="StyleUnderline"/>
        </w:rPr>
        <w:t>the seeds of doubt had already been made</w:t>
      </w:r>
      <w:r w:rsidRPr="00FA2FB3">
        <w:rPr>
          <w:sz w:val="16"/>
        </w:rPr>
        <w:t xml:space="preserve"> in various forums: “At the Forum of Independent Local and Regional Media in 2014, </w:t>
      </w:r>
      <w:r w:rsidRPr="00511743">
        <w:rPr>
          <w:rStyle w:val="Emphasis"/>
          <w:highlight w:val="yellow"/>
        </w:rPr>
        <w:t>Putin</w:t>
      </w:r>
      <w:r w:rsidRPr="00511743">
        <w:rPr>
          <w:rStyle w:val="StyleUnderline"/>
          <w:highlight w:val="yellow"/>
        </w:rPr>
        <w:t xml:space="preserve"> labeled the Internet ‘a</w:t>
      </w:r>
      <w:r w:rsidRPr="00CB56A5">
        <w:rPr>
          <w:rStyle w:val="StyleUnderline"/>
        </w:rPr>
        <w:t xml:space="preserve"> </w:t>
      </w:r>
      <w:r w:rsidRPr="00511743">
        <w:rPr>
          <w:rStyle w:val="Emphasis"/>
          <w:highlight w:val="yellow"/>
        </w:rPr>
        <w:t>special CIA project’</w:t>
      </w:r>
      <w:r w:rsidRPr="00FA2FB3">
        <w:rPr>
          <w:sz w:val="16"/>
        </w:rPr>
        <w:t xml:space="preserve">, </w:t>
      </w:r>
      <w:r w:rsidRPr="00CB56A5">
        <w:rPr>
          <w:rStyle w:val="StyleUnderline"/>
        </w:rPr>
        <w:t>adding that the U</w:t>
      </w:r>
      <w:r w:rsidRPr="00FA2FB3">
        <w:rPr>
          <w:sz w:val="16"/>
        </w:rPr>
        <w:t xml:space="preserve">nited </w:t>
      </w:r>
      <w:r w:rsidRPr="00CB56A5">
        <w:rPr>
          <w:rStyle w:val="StyleUnderline"/>
        </w:rPr>
        <w:t>S</w:t>
      </w:r>
      <w:r w:rsidRPr="00FA2FB3">
        <w:rPr>
          <w:sz w:val="16"/>
        </w:rPr>
        <w:t xml:space="preserve">tates </w:t>
      </w:r>
      <w:r w:rsidRPr="00CB56A5">
        <w:rPr>
          <w:rStyle w:val="StyleUnderline"/>
        </w:rPr>
        <w:t xml:space="preserve">wanted to retain their </w:t>
      </w:r>
      <w:r w:rsidRPr="00CB56A5">
        <w:rPr>
          <w:rStyle w:val="Emphasis"/>
        </w:rPr>
        <w:t>monopoly</w:t>
      </w:r>
      <w:r w:rsidRPr="00FA2FB3">
        <w:rPr>
          <w:sz w:val="16"/>
        </w:rPr>
        <w:t xml:space="preserve"> over it” (Budnitsky and Jia, 2018, 607). </w:t>
      </w:r>
      <w:r w:rsidRPr="00CB56A5">
        <w:rPr>
          <w:rStyle w:val="Emphasis"/>
        </w:rPr>
        <w:t xml:space="preserve">The </w:t>
      </w:r>
      <w:r w:rsidRPr="00511743">
        <w:rPr>
          <w:rStyle w:val="Emphasis"/>
          <w:highlight w:val="yellow"/>
        </w:rPr>
        <w:t>digital divide</w:t>
      </w:r>
      <w:r w:rsidRPr="00511743">
        <w:rPr>
          <w:sz w:val="16"/>
          <w:highlight w:val="yellow"/>
        </w:rPr>
        <w:t xml:space="preserve"> </w:t>
      </w:r>
      <w:r w:rsidRPr="00511743">
        <w:rPr>
          <w:rStyle w:val="StyleUnderline"/>
          <w:highlight w:val="yellow"/>
        </w:rPr>
        <w:t>will</w:t>
      </w:r>
      <w:r w:rsidRPr="00CB56A5">
        <w:rPr>
          <w:rStyle w:val="StyleUnderline"/>
        </w:rPr>
        <w:t xml:space="preserve"> become another point of division to </w:t>
      </w:r>
      <w:r w:rsidRPr="00511743">
        <w:rPr>
          <w:rStyle w:val="StyleUnderline"/>
          <w:highlight w:val="yellow"/>
        </w:rPr>
        <w:t>separate</w:t>
      </w:r>
      <w:r w:rsidRPr="00CB56A5">
        <w:rPr>
          <w:rStyle w:val="StyleUnderline"/>
        </w:rPr>
        <w:t xml:space="preserve"> the </w:t>
      </w:r>
      <w:r w:rsidRPr="00511743">
        <w:rPr>
          <w:rStyle w:val="Emphasis"/>
          <w:highlight w:val="yellow"/>
        </w:rPr>
        <w:t>global community</w:t>
      </w:r>
      <w:r w:rsidRPr="00FA2FB3">
        <w:rPr>
          <w:sz w:val="16"/>
        </w:rPr>
        <w:t xml:space="preserve"> this century, </w:t>
      </w:r>
      <w:r w:rsidRPr="00CB56A5">
        <w:rPr>
          <w:rStyle w:val="StyleUnderline"/>
        </w:rPr>
        <w:t xml:space="preserve">and </w:t>
      </w:r>
      <w:r w:rsidRPr="00511743">
        <w:rPr>
          <w:rStyle w:val="StyleUnderline"/>
          <w:highlight w:val="yellow"/>
        </w:rPr>
        <w:t xml:space="preserve">as a means for </w:t>
      </w:r>
      <w:r w:rsidRPr="00511743">
        <w:rPr>
          <w:rStyle w:val="Emphasis"/>
          <w:highlight w:val="yellow"/>
        </w:rPr>
        <w:t>authoritarians</w:t>
      </w:r>
      <w:r w:rsidRPr="00511743">
        <w:rPr>
          <w:sz w:val="16"/>
          <w:highlight w:val="yellow"/>
        </w:rPr>
        <w:t xml:space="preserve"> </w:t>
      </w:r>
      <w:r w:rsidRPr="00511743">
        <w:rPr>
          <w:rStyle w:val="StyleUnderline"/>
          <w:highlight w:val="yellow"/>
        </w:rPr>
        <w:t xml:space="preserve">to </w:t>
      </w:r>
      <w:r w:rsidRPr="00511743">
        <w:rPr>
          <w:rStyle w:val="Emphasis"/>
          <w:highlight w:val="yellow"/>
        </w:rPr>
        <w:t>consolidate power</w:t>
      </w:r>
      <w:r w:rsidRPr="00FA2FB3">
        <w:rPr>
          <w:sz w:val="16"/>
        </w:rPr>
        <w:t xml:space="preserve">. While </w:t>
      </w:r>
      <w:r w:rsidRPr="00511743">
        <w:rPr>
          <w:rStyle w:val="Emphasis"/>
          <w:highlight w:val="yellow"/>
        </w:rPr>
        <w:t>military conflict</w:t>
      </w:r>
      <w:r w:rsidRPr="00FA2FB3">
        <w:rPr>
          <w:sz w:val="16"/>
        </w:rPr>
        <w:t xml:space="preserve"> may be avoidable, </w:t>
      </w:r>
      <w:r w:rsidRPr="00511743">
        <w:rPr>
          <w:rStyle w:val="Emphasis"/>
          <w:highlight w:val="yellow"/>
        </w:rPr>
        <w:t>cyberconflict</w:t>
      </w:r>
      <w:r w:rsidRPr="00FA2FB3">
        <w:rPr>
          <w:sz w:val="16"/>
        </w:rPr>
        <w:t xml:space="preserve"> and the use of </w:t>
      </w:r>
      <w:r w:rsidRPr="00CB56A5">
        <w:rPr>
          <w:rStyle w:val="Emphasis"/>
        </w:rPr>
        <w:t>hybrid warfare</w:t>
      </w:r>
      <w:r w:rsidRPr="00FA2FB3">
        <w:rPr>
          <w:sz w:val="16"/>
        </w:rPr>
        <w:t xml:space="preserve"> – involving careful coordination between state and non-state actors – </w:t>
      </w:r>
      <w:r w:rsidRPr="00CB56A5">
        <w:rPr>
          <w:rStyle w:val="StyleUnderline"/>
        </w:rPr>
        <w:t>may take place</w:t>
      </w:r>
      <w:r w:rsidRPr="00FA2FB3">
        <w:rPr>
          <w:sz w:val="16"/>
        </w:rPr>
        <w:t xml:space="preserve"> more often </w:t>
      </w:r>
      <w:r w:rsidRPr="00CB56A5">
        <w:rPr>
          <w:rStyle w:val="StyleUnderline"/>
        </w:rPr>
        <w:t xml:space="preserve">as state </w:t>
      </w:r>
      <w:r w:rsidRPr="00FA2FB3">
        <w:rPr>
          <w:rStyle w:val="StyleUnderline"/>
        </w:rPr>
        <w:t>forces</w:t>
      </w:r>
      <w:r w:rsidRPr="00CB56A5">
        <w:rPr>
          <w:rStyle w:val="StyleUnderline"/>
        </w:rPr>
        <w:t xml:space="preserve"> engage online</w:t>
      </w:r>
      <w:r w:rsidRPr="00FA2FB3">
        <w:rPr>
          <w:sz w:val="16"/>
        </w:rPr>
        <w:t xml:space="preserve"> in efforts </w:t>
      </w:r>
      <w:r w:rsidRPr="00CB56A5">
        <w:rPr>
          <w:rStyle w:val="StyleUnderline"/>
        </w:rPr>
        <w:t>to upset the new status quo</w:t>
      </w:r>
      <w:r w:rsidRPr="00FA2FB3">
        <w:rPr>
          <w:sz w:val="16"/>
        </w:rPr>
        <w:t xml:space="preserve">. The benefits of technology, such as 5G and beyond, may also challenge trends and perspectives about values and culture on both sides as societies and the role of technology to support individual, corporate or state interests evolve. </w:t>
      </w:r>
    </w:p>
    <w:p w14:paraId="5C89CBC1" w14:textId="77777777" w:rsidR="000A40A7" w:rsidRDefault="000A40A7" w:rsidP="000A40A7">
      <w:pPr>
        <w:pStyle w:val="Heading4"/>
      </w:pPr>
      <w:r>
        <w:t xml:space="preserve">Only the FTC can cooperate with </w:t>
      </w:r>
      <w:r>
        <w:rPr>
          <w:u w:val="single"/>
        </w:rPr>
        <w:t>foreign</w:t>
      </w:r>
      <w:r>
        <w:t xml:space="preserve"> antitrust agencies to properly administer remedies.  </w:t>
      </w:r>
    </w:p>
    <w:p w14:paraId="2D5A97D6" w14:textId="77777777" w:rsidR="000A40A7" w:rsidRPr="001F0F61" w:rsidRDefault="000A40A7" w:rsidP="000A40A7">
      <w:r w:rsidRPr="003C196D">
        <w:rPr>
          <w:rStyle w:val="Style13ptBold"/>
        </w:rPr>
        <w:t>Pachnou ’17</w:t>
      </w:r>
      <w:r>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077FB5BA" w14:textId="77777777" w:rsidR="000A40A7" w:rsidRPr="003C196D" w:rsidRDefault="000A40A7" w:rsidP="000A40A7">
      <w:pPr>
        <w:rPr>
          <w:sz w:val="16"/>
        </w:rPr>
      </w:pPr>
      <w:r w:rsidRPr="003C196D">
        <w:rPr>
          <w:sz w:val="16"/>
        </w:rPr>
        <w:t xml:space="preserve">5. The Agencies’ </w:t>
      </w:r>
      <w:r w:rsidRPr="00FB030E">
        <w:rPr>
          <w:rStyle w:val="StyleUnderline"/>
        </w:rPr>
        <w:t>Cooperation with Foreign Jurisdictions</w:t>
      </w:r>
      <w:r w:rsidRPr="003C196D">
        <w:rPr>
          <w:sz w:val="16"/>
        </w:rPr>
        <w:t xml:space="preserve"> on Remedies</w:t>
      </w:r>
    </w:p>
    <w:p w14:paraId="496B50E6" w14:textId="77777777" w:rsidR="000A40A7" w:rsidRPr="003C196D" w:rsidRDefault="000A40A7" w:rsidP="000A40A7">
      <w:pPr>
        <w:rPr>
          <w:sz w:val="16"/>
        </w:rPr>
      </w:pPr>
      <w:r w:rsidRPr="003C196D">
        <w:rPr>
          <w:sz w:val="16"/>
        </w:rPr>
        <w:t xml:space="preserve">18. Achieving </w:t>
      </w:r>
      <w:r w:rsidRPr="00511743">
        <w:rPr>
          <w:rStyle w:val="Emphasis"/>
          <w:highlight w:val="yellow"/>
        </w:rPr>
        <w:t>effective remedies</w:t>
      </w:r>
      <w:r w:rsidRPr="003C196D">
        <w:rPr>
          <w:sz w:val="16"/>
        </w:rPr>
        <w:t xml:space="preserve"> often </w:t>
      </w:r>
      <w:r w:rsidRPr="00511743">
        <w:rPr>
          <w:rStyle w:val="StyleUnderline"/>
          <w:highlight w:val="yellow"/>
        </w:rPr>
        <w:t xml:space="preserve">entails cooperation with </w:t>
      </w:r>
      <w:r w:rsidRPr="00511743">
        <w:rPr>
          <w:rStyle w:val="Emphasis"/>
          <w:highlight w:val="yellow"/>
        </w:rPr>
        <w:t>foreign jurisdictions</w:t>
      </w:r>
      <w:r w:rsidRPr="00F1727E">
        <w:rPr>
          <w:rStyle w:val="StyleUnderline"/>
        </w:rPr>
        <w:t xml:space="preserve">. </w:t>
      </w:r>
      <w:r w:rsidRPr="003C196D">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511743">
        <w:rPr>
          <w:rStyle w:val="StyleUnderline"/>
          <w:highlight w:val="yellow"/>
        </w:rPr>
        <w:t>cooperation</w:t>
      </w:r>
      <w:r w:rsidRPr="00F1727E">
        <w:rPr>
          <w:rStyle w:val="StyleUnderline"/>
        </w:rPr>
        <w:t xml:space="preserve"> helps to </w:t>
      </w:r>
      <w:r w:rsidRPr="00511743">
        <w:rPr>
          <w:rStyle w:val="StyleUnderline"/>
          <w:highlight w:val="yellow"/>
        </w:rPr>
        <w:t>minimize the risk of</w:t>
      </w:r>
      <w:r w:rsidRPr="00F1727E">
        <w:rPr>
          <w:rStyle w:val="StyleUnderline"/>
        </w:rPr>
        <w:t xml:space="preserve"> </w:t>
      </w:r>
      <w:r w:rsidRPr="00511743">
        <w:rPr>
          <w:rStyle w:val="Emphasis"/>
          <w:highlight w:val="yellow"/>
        </w:rPr>
        <w:t>conflict</w:t>
      </w:r>
      <w:r w:rsidRPr="00F1727E">
        <w:rPr>
          <w:rStyle w:val="StyleUnderline"/>
        </w:rPr>
        <w:t xml:space="preserve"> with obligations of foreign laws or foreign remedial orders</w:t>
      </w:r>
      <w:r w:rsidRPr="003C196D">
        <w:rPr>
          <w:sz w:val="16"/>
        </w:rPr>
        <w:t xml:space="preserve">.35 Cooperation and coordination on remedies can be efficient for enforcers and the parties under investigation, especially given that </w:t>
      </w:r>
      <w:r w:rsidRPr="00F1727E">
        <w:rPr>
          <w:rStyle w:val="StyleUnderline"/>
        </w:rPr>
        <w:t xml:space="preserve">over </w:t>
      </w:r>
      <w:r w:rsidRPr="00511743">
        <w:rPr>
          <w:rStyle w:val="StyleUnderline"/>
          <w:highlight w:val="yellow"/>
        </w:rPr>
        <w:t>130 jurisdictions have</w:t>
      </w:r>
      <w:r w:rsidRPr="00F1727E">
        <w:rPr>
          <w:rStyle w:val="StyleUnderline"/>
        </w:rPr>
        <w:t xml:space="preserve"> </w:t>
      </w:r>
      <w:r w:rsidRPr="00511743">
        <w:rPr>
          <w:rStyle w:val="Emphasis"/>
          <w:highlight w:val="yellow"/>
        </w:rPr>
        <w:t>antitrust laws</w:t>
      </w:r>
      <w:r w:rsidRPr="00F1727E">
        <w:rPr>
          <w:rStyle w:val="StyleUnderline"/>
        </w:rPr>
        <w:t xml:space="preserve"> and over 80 require pre-merger </w:t>
      </w:r>
      <w:r w:rsidRPr="008F60D5">
        <w:rPr>
          <w:rStyle w:val="StyleUnderline"/>
        </w:rPr>
        <w:t>notification</w:t>
      </w:r>
      <w:r w:rsidRPr="008F60D5">
        <w:rPr>
          <w:sz w:val="16"/>
        </w:rPr>
        <w:t xml:space="preserve">. </w:t>
      </w:r>
      <w:r w:rsidRPr="008F60D5">
        <w:rPr>
          <w:rStyle w:val="StyleUnderline"/>
        </w:rPr>
        <w:t>Cooperation</w:t>
      </w:r>
      <w:r w:rsidRPr="00F1727E">
        <w:rPr>
          <w:rStyle w:val="StyleUnderline"/>
        </w:rPr>
        <w:t xml:space="preserve"> may result in a remedies package that addresses competition concerns in multiple jurisdiction</w:t>
      </w:r>
      <w:r w:rsidRPr="003C196D">
        <w:rPr>
          <w:sz w:val="16"/>
        </w:rPr>
        <w:t>s.36 The Agencies work closely with competition enforcers in other jurisdictions on cases under common review, including to help foster convergence and consistent remedy determinations.37</w:t>
      </w:r>
    </w:p>
    <w:p w14:paraId="350B6777" w14:textId="77777777" w:rsidR="000A40A7" w:rsidRPr="003C196D" w:rsidRDefault="000A40A7" w:rsidP="000A40A7">
      <w:pPr>
        <w:rPr>
          <w:sz w:val="16"/>
        </w:rPr>
      </w:pPr>
      <w:r w:rsidRPr="003C196D">
        <w:rPr>
          <w:sz w:val="16"/>
        </w:rPr>
        <w:t>6. U.S. Case Examples</w:t>
      </w:r>
    </w:p>
    <w:p w14:paraId="118D06E4" w14:textId="77777777" w:rsidR="000A40A7" w:rsidRPr="003C196D" w:rsidRDefault="000A40A7" w:rsidP="000A40A7">
      <w:pPr>
        <w:rPr>
          <w:sz w:val="16"/>
        </w:rPr>
      </w:pPr>
      <w:r w:rsidRPr="003C196D">
        <w:rPr>
          <w:sz w:val="16"/>
        </w:rPr>
        <w:t xml:space="preserve">19. To the extent that the </w:t>
      </w:r>
      <w:r w:rsidRPr="00511743">
        <w:rPr>
          <w:rStyle w:val="StyleUnderline"/>
          <w:highlight w:val="yellow"/>
        </w:rPr>
        <w:t xml:space="preserve">Agencies </w:t>
      </w:r>
      <w:r w:rsidRPr="00511743">
        <w:rPr>
          <w:rStyle w:val="Emphasis"/>
          <w:highlight w:val="yellow"/>
        </w:rPr>
        <w:t>rely on extraterritorial remedies</w:t>
      </w:r>
      <w:r w:rsidRPr="003C196D">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6A4E1751" w14:textId="77777777" w:rsidR="000A40A7" w:rsidRPr="003C196D" w:rsidRDefault="000A40A7" w:rsidP="000A40A7">
      <w:pPr>
        <w:rPr>
          <w:sz w:val="16"/>
        </w:rPr>
      </w:pPr>
      <w:r w:rsidRPr="003C196D">
        <w:rPr>
          <w:sz w:val="16"/>
        </w:rPr>
        <w:t>6.1. Merger Cases</w:t>
      </w:r>
    </w:p>
    <w:p w14:paraId="50E16AFF" w14:textId="77777777" w:rsidR="000A40A7" w:rsidRPr="003C196D" w:rsidRDefault="000A40A7" w:rsidP="000A40A7">
      <w:pPr>
        <w:rPr>
          <w:sz w:val="16"/>
        </w:rPr>
      </w:pPr>
      <w:r w:rsidRPr="003C196D">
        <w:rPr>
          <w:sz w:val="16"/>
        </w:rPr>
        <w:t xml:space="preserve">20. In most mergers, </w:t>
      </w:r>
      <w:r w:rsidRPr="00FB030E">
        <w:rPr>
          <w:rStyle w:val="StyleUnderline"/>
        </w:rPr>
        <w:t>the Agencies can obtain an effective remedy for U.S. competition and consumers without extraterritorial divestiture</w:t>
      </w:r>
      <w:r w:rsidRPr="003C196D">
        <w:rPr>
          <w:sz w:val="16"/>
        </w:rPr>
        <w:t xml:space="preserve">s or other relief. This is the case even when an Agency coordinates with other jurisdictions in investigating a transaction that raises concerns in both domestic markets and markets outside the U.S. </w:t>
      </w:r>
      <w:r w:rsidRPr="00FB030E">
        <w:rPr>
          <w:rStyle w:val="Emphasis"/>
        </w:rPr>
        <w:t>Even in these instances</w:t>
      </w:r>
      <w:r w:rsidRPr="003C196D">
        <w:rPr>
          <w:sz w:val="16"/>
        </w:rPr>
        <w:t xml:space="preserve">, however, </w:t>
      </w:r>
      <w:r w:rsidRPr="00FB030E">
        <w:rPr>
          <w:rStyle w:val="StyleUnderline"/>
        </w:rPr>
        <w:t>coordination between jurisdictions can be helpful</w:t>
      </w:r>
      <w:r w:rsidRPr="003C196D">
        <w:rPr>
          <w:sz w:val="16"/>
        </w:rPr>
        <w:t xml:space="preserve">. For example, </w:t>
      </w:r>
      <w:r w:rsidRPr="00511743">
        <w:rPr>
          <w:rStyle w:val="StyleUnderline"/>
          <w:highlight w:val="yellow"/>
        </w:rPr>
        <w:t xml:space="preserve">the FTC benefited from </w:t>
      </w:r>
      <w:r w:rsidRPr="00511743">
        <w:rPr>
          <w:rStyle w:val="Emphasis"/>
          <w:highlight w:val="yellow"/>
        </w:rPr>
        <w:t>coordinating with antitrust authorities</w:t>
      </w:r>
      <w:r w:rsidRPr="00511743">
        <w:rPr>
          <w:rStyle w:val="StyleUnderline"/>
          <w:highlight w:val="yellow"/>
        </w:rPr>
        <w:t xml:space="preserve"> in</w:t>
      </w:r>
      <w:r w:rsidRPr="00FB030E">
        <w:rPr>
          <w:rStyle w:val="StyleUnderline"/>
        </w:rPr>
        <w:t xml:space="preserve"> Canada, </w:t>
      </w:r>
      <w:r w:rsidRPr="00511743">
        <w:rPr>
          <w:rStyle w:val="Emphasis"/>
          <w:highlight w:val="yellow"/>
        </w:rPr>
        <w:t>the EU</w:t>
      </w:r>
      <w:r w:rsidRPr="003C196D">
        <w:rPr>
          <w:sz w:val="16"/>
        </w:rPr>
        <w:t xml:space="preserve">, </w:t>
      </w:r>
      <w:r w:rsidRPr="00FB030E">
        <w:rPr>
          <w:rStyle w:val="Emphasis"/>
        </w:rPr>
        <w:t xml:space="preserve">and </w:t>
      </w:r>
      <w:r w:rsidRPr="00511743">
        <w:rPr>
          <w:rStyle w:val="Emphasis"/>
          <w:highlight w:val="yellow"/>
        </w:rPr>
        <w:t>Mexico</w:t>
      </w:r>
      <w:r w:rsidRPr="003C196D">
        <w:rPr>
          <w:sz w:val="16"/>
        </w:rPr>
        <w:t xml:space="preserve"> </w:t>
      </w:r>
      <w:r w:rsidRPr="00FB030E">
        <w:rPr>
          <w:rStyle w:val="StyleUnderline"/>
        </w:rPr>
        <w:t>during the investigation of Emerson Electric Co.’s acquisition of Pentair</w:t>
      </w:r>
      <w:r w:rsidRPr="003C196D">
        <w:rPr>
          <w:sz w:val="16"/>
        </w:rPr>
        <w:t xml:space="preserve"> plc, even though the potential harm to U.S. markets was resolved exclusively through the divestiture of a U.S. switchbox facility.38 Similarly, </w:t>
      </w:r>
      <w:r w:rsidRPr="00FB030E">
        <w:rPr>
          <w:rStyle w:val="StyleUnderline"/>
        </w:rPr>
        <w:t xml:space="preserve">in the General Electric-Alstom SA merger, effective relief for U.S. markets </w:t>
      </w:r>
      <w:r w:rsidRPr="00FB030E">
        <w:rPr>
          <w:rStyle w:val="Emphasis"/>
        </w:rPr>
        <w:t>required divestiture</w:t>
      </w:r>
      <w:r w:rsidRPr="00FB030E">
        <w:rPr>
          <w:rStyle w:val="StyleUnderline"/>
        </w:rPr>
        <w:t xml:space="preserve"> of only U.S. based assets</w:t>
      </w:r>
      <w:r w:rsidRPr="003C196D">
        <w:rPr>
          <w:sz w:val="16"/>
        </w:rPr>
        <w:t xml:space="preserve">; however, </w:t>
      </w:r>
      <w:r w:rsidRPr="00511743">
        <w:rPr>
          <w:rStyle w:val="StyleUnderline"/>
          <w:highlight w:val="yellow"/>
        </w:rPr>
        <w:t>coordination</w:t>
      </w:r>
      <w:r w:rsidRPr="00FB030E">
        <w:rPr>
          <w:rStyle w:val="StyleUnderline"/>
        </w:rPr>
        <w:t xml:space="preserve"> between the Department and the EC in connection with the Department’s investigation “facilitated</w:t>
      </w:r>
      <w:r w:rsidRPr="003C196D">
        <w:rPr>
          <w:sz w:val="16"/>
        </w:rPr>
        <w:t xml:space="preserve"> [the Department’s] </w:t>
      </w:r>
      <w:r w:rsidRPr="00FB030E">
        <w:rPr>
          <w:rStyle w:val="StyleUnderline"/>
        </w:rPr>
        <w:t xml:space="preserve">investigation and helped </w:t>
      </w:r>
      <w:r w:rsidRPr="00511743">
        <w:rPr>
          <w:rStyle w:val="StyleUnderline"/>
          <w:highlight w:val="yellow"/>
        </w:rPr>
        <w:t xml:space="preserve">formulate remedies that </w:t>
      </w:r>
      <w:r w:rsidRPr="00511743">
        <w:rPr>
          <w:rStyle w:val="Emphasis"/>
          <w:highlight w:val="yellow"/>
        </w:rPr>
        <w:t>[preserved] competition</w:t>
      </w:r>
      <w:r w:rsidRPr="00FB030E">
        <w:rPr>
          <w:rStyle w:val="StyleUnderline"/>
        </w:rPr>
        <w:t xml:space="preserve"> </w:t>
      </w:r>
      <w:r w:rsidRPr="003C196D">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72D29A0A" w14:textId="77777777" w:rsidR="000A40A7" w:rsidRPr="003C196D" w:rsidRDefault="000A40A7" w:rsidP="000A40A7">
      <w:pPr>
        <w:rPr>
          <w:sz w:val="16"/>
        </w:rPr>
      </w:pPr>
      <w:r w:rsidRPr="003C196D">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146C76EF" w14:textId="77777777" w:rsidR="000A40A7" w:rsidRPr="00B7333A" w:rsidRDefault="000A40A7" w:rsidP="000A40A7">
      <w:pPr>
        <w:rPr>
          <w:u w:val="single"/>
        </w:rPr>
      </w:pPr>
      <w:r w:rsidRPr="003C196D">
        <w:rPr>
          <w:sz w:val="16"/>
        </w:rPr>
        <w:t xml:space="preserve">22. Nevertheless, </w:t>
      </w:r>
      <w:r w:rsidRPr="00511743">
        <w:rPr>
          <w:rStyle w:val="StyleUnderline"/>
          <w:highlight w:val="yellow"/>
        </w:rPr>
        <w:t>certain</w:t>
      </w:r>
      <w:r w:rsidRPr="00F1727E">
        <w:rPr>
          <w:rStyle w:val="StyleUnderline"/>
        </w:rPr>
        <w:t xml:space="preserve"> merger </w:t>
      </w:r>
      <w:r w:rsidRPr="00511743">
        <w:rPr>
          <w:rStyle w:val="StyleUnderline"/>
          <w:highlight w:val="yellow"/>
        </w:rPr>
        <w:t>investigations resolved</w:t>
      </w:r>
      <w:r w:rsidRPr="00F1727E">
        <w:rPr>
          <w:rStyle w:val="StyleUnderline"/>
        </w:rPr>
        <w:t xml:space="preserve"> by consent decree </w:t>
      </w:r>
      <w:r w:rsidRPr="00511743">
        <w:rPr>
          <w:rStyle w:val="StyleUnderline"/>
          <w:highlight w:val="yellow"/>
        </w:rPr>
        <w:t xml:space="preserve">have </w:t>
      </w:r>
      <w:r w:rsidRPr="00511743">
        <w:rPr>
          <w:rStyle w:val="Emphasis"/>
          <w:highlight w:val="yellow"/>
        </w:rPr>
        <w:t>required the divestiture</w:t>
      </w:r>
      <w:r w:rsidRPr="00511743">
        <w:rPr>
          <w:rStyle w:val="StyleUnderline"/>
          <w:highlight w:val="yellow"/>
        </w:rPr>
        <w:t xml:space="preserve"> of assets</w:t>
      </w:r>
      <w:r w:rsidRPr="00F1727E">
        <w:rPr>
          <w:rStyle w:val="StyleUnderline"/>
        </w:rPr>
        <w:t xml:space="preserve"> located </w:t>
      </w:r>
      <w:r w:rsidRPr="00511743">
        <w:rPr>
          <w:rStyle w:val="StyleUnderline"/>
          <w:highlight w:val="yellow"/>
        </w:rPr>
        <w:t>outside the United States</w:t>
      </w:r>
      <w:r w:rsidRPr="00F1727E">
        <w:rPr>
          <w:rStyle w:val="StyleUnderline"/>
        </w:rPr>
        <w:t xml:space="preserve"> to </w:t>
      </w:r>
      <w:r w:rsidRPr="00F1727E">
        <w:rPr>
          <w:rStyle w:val="Emphasis"/>
        </w:rPr>
        <w:t>preserve competition</w:t>
      </w:r>
      <w:r w:rsidRPr="00F1727E">
        <w:rPr>
          <w:rStyle w:val="StyleUnderline"/>
        </w:rPr>
        <w:t xml:space="preserve"> within the United States</w:t>
      </w:r>
      <w:r w:rsidRPr="003C196D">
        <w:rPr>
          <w:sz w:val="16"/>
        </w:rPr>
        <w:t xml:space="preserve">. For example, </w:t>
      </w:r>
      <w:r w:rsidRPr="00FB030E">
        <w:rPr>
          <w:rStyle w:val="StyleUnderline"/>
        </w:rPr>
        <w:t xml:space="preserve">the </w:t>
      </w:r>
      <w:r w:rsidRPr="00511743">
        <w:rPr>
          <w:rStyle w:val="Emphasis"/>
          <w:highlight w:val="yellow"/>
        </w:rPr>
        <w:t>FTC consent decree</w:t>
      </w:r>
      <w:r w:rsidRPr="00511743">
        <w:rPr>
          <w:rStyle w:val="StyleUnderline"/>
          <w:highlight w:val="yellow"/>
        </w:rPr>
        <w:t xml:space="preserve"> resolving concerns</w:t>
      </w:r>
      <w:r w:rsidRPr="00FB030E">
        <w:rPr>
          <w:rStyle w:val="StyleUnderline"/>
        </w:rPr>
        <w:t xml:space="preserve"> regarding the merger of cement manufacturers Holcim Ltd. and Lafarge SA </w:t>
      </w:r>
      <w:r w:rsidRPr="00FB030E">
        <w:rPr>
          <w:rStyle w:val="Emphasis"/>
        </w:rPr>
        <w:t>required</w:t>
      </w:r>
      <w:r w:rsidRPr="00FB030E">
        <w:rPr>
          <w:rStyle w:val="StyleUnderline"/>
        </w:rPr>
        <w:t>,</w:t>
      </w:r>
      <w:r w:rsidRPr="003C196D">
        <w:rPr>
          <w:sz w:val="16"/>
        </w:rPr>
        <w:t xml:space="preserve"> in part, </w:t>
      </w:r>
      <w:r w:rsidRPr="00FB030E">
        <w:rPr>
          <w:rStyle w:val="StyleUnderline"/>
        </w:rPr>
        <w:t>divestiture of a Canadian cement plant and related U.S. terminals along with two Canadian terminals</w:t>
      </w:r>
      <w:r w:rsidRPr="003C196D">
        <w:rPr>
          <w:sz w:val="16"/>
        </w:rPr>
        <w:t xml:space="preserve"> related to a U.S. cement </w:t>
      </w:r>
      <w:r w:rsidRPr="00FB030E">
        <w:rPr>
          <w:rStyle w:val="StyleUnderline"/>
        </w:rPr>
        <w:t xml:space="preserve">plant. </w:t>
      </w:r>
      <w:r w:rsidRPr="00511743">
        <w:rPr>
          <w:rStyle w:val="StyleUnderline"/>
          <w:highlight w:val="yellow"/>
        </w:rPr>
        <w:t xml:space="preserve">The </w:t>
      </w:r>
      <w:r w:rsidRPr="00511743">
        <w:rPr>
          <w:rStyle w:val="Emphasis"/>
          <w:highlight w:val="yellow"/>
        </w:rPr>
        <w:t>FTC</w:t>
      </w:r>
      <w:r w:rsidRPr="00511743">
        <w:rPr>
          <w:rStyle w:val="StyleUnderline"/>
          <w:highlight w:val="yellow"/>
        </w:rPr>
        <w:t xml:space="preserve"> explained</w:t>
      </w:r>
      <w:r w:rsidRPr="00FB030E">
        <w:rPr>
          <w:rStyle w:val="StyleUnderline"/>
        </w:rPr>
        <w:t xml:space="preserve"> that the </w:t>
      </w:r>
      <w:r w:rsidRPr="00511743">
        <w:rPr>
          <w:rStyle w:val="StyleUnderline"/>
          <w:highlight w:val="yellow"/>
        </w:rPr>
        <w:t>divested assets</w:t>
      </w:r>
      <w:r w:rsidRPr="00FB030E">
        <w:rPr>
          <w:rStyle w:val="StyleUnderline"/>
        </w:rPr>
        <w:t xml:space="preserve"> “</w:t>
      </w:r>
      <w:r w:rsidRPr="00511743">
        <w:rPr>
          <w:rStyle w:val="StyleUnderline"/>
          <w:highlight w:val="yellow"/>
        </w:rPr>
        <w:t>remedy</w:t>
      </w:r>
      <w:r w:rsidRPr="00FB030E">
        <w:rPr>
          <w:rStyle w:val="StyleUnderline"/>
        </w:rPr>
        <w:t xml:space="preserve"> competitive </w:t>
      </w:r>
      <w:r w:rsidRPr="00511743">
        <w:rPr>
          <w:rStyle w:val="StyleUnderline"/>
          <w:highlight w:val="yellow"/>
        </w:rPr>
        <w:t>concerns in northern U.S. markets</w:t>
      </w:r>
      <w:r>
        <w:rPr>
          <w:rStyle w:val="StyleUnderline"/>
        </w:rPr>
        <w:t xml:space="preserve"> </w:t>
      </w:r>
      <w:r w:rsidRPr="003C196D">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201B67B2" w14:textId="77777777" w:rsidR="000A40A7" w:rsidRDefault="000A40A7" w:rsidP="000A40A7">
      <w:pPr>
        <w:rPr>
          <w:sz w:val="16"/>
        </w:rPr>
      </w:pPr>
      <w:r w:rsidRPr="003C196D">
        <w:rPr>
          <w:sz w:val="16"/>
        </w:rPr>
        <w:t xml:space="preserve">43 </w:t>
      </w:r>
      <w:r w:rsidRPr="00F1727E">
        <w:rPr>
          <w:rStyle w:val="StyleUnderline"/>
        </w:rPr>
        <w:t xml:space="preserve">An </w:t>
      </w:r>
      <w:r w:rsidRPr="00511743">
        <w:rPr>
          <w:rStyle w:val="Emphasis"/>
          <w:highlight w:val="yellow"/>
        </w:rPr>
        <w:t>extraterritorial remedy</w:t>
      </w:r>
      <w:r w:rsidRPr="00511743">
        <w:rPr>
          <w:rStyle w:val="StyleUnderline"/>
          <w:highlight w:val="yellow"/>
        </w:rPr>
        <w:t xml:space="preserve"> was</w:t>
      </w:r>
      <w:r w:rsidRPr="00F1727E">
        <w:rPr>
          <w:rStyle w:val="StyleUnderline"/>
        </w:rPr>
        <w:t xml:space="preserve"> also </w:t>
      </w:r>
      <w:r w:rsidRPr="00511743">
        <w:rPr>
          <w:rStyle w:val="StyleUnderline"/>
          <w:highlight w:val="yellow"/>
        </w:rPr>
        <w:t>required to resolve</w:t>
      </w:r>
      <w:r w:rsidRPr="00F1727E">
        <w:rPr>
          <w:rStyle w:val="StyleUnderline"/>
        </w:rPr>
        <w:t xml:space="preserve"> Department’s </w:t>
      </w:r>
      <w:r w:rsidRPr="00511743">
        <w:rPr>
          <w:rStyle w:val="StyleUnderline"/>
          <w:highlight w:val="yellow"/>
        </w:rPr>
        <w:t>investigation</w:t>
      </w:r>
      <w:r w:rsidRPr="00F1727E">
        <w:rPr>
          <w:rStyle w:val="StyleUnderline"/>
        </w:rPr>
        <w:t xml:space="preserve"> of the Anheuser-Busch InBev</w:t>
      </w:r>
      <w:r w:rsidRPr="003C196D">
        <w:rPr>
          <w:sz w:val="16"/>
        </w:rPr>
        <w:t xml:space="preserve"> SA/NV &amp; Grupo Modelo S.A.B. merger. </w:t>
      </w:r>
      <w:r w:rsidRPr="00F1727E">
        <w:rPr>
          <w:rStyle w:val="StyleUnderline"/>
        </w:rPr>
        <w:t xml:space="preserve">The </w:t>
      </w:r>
      <w:r w:rsidRPr="00511743">
        <w:rPr>
          <w:rStyle w:val="StyleUnderline"/>
          <w:highlight w:val="yellow"/>
        </w:rPr>
        <w:t>consent decree</w:t>
      </w:r>
      <w:r w:rsidRPr="00F1727E">
        <w:rPr>
          <w:rStyle w:val="StyleUnderline"/>
        </w:rPr>
        <w:t xml:space="preserve"> in that matter similarly </w:t>
      </w:r>
      <w:r w:rsidRPr="00511743">
        <w:rPr>
          <w:rStyle w:val="StyleUnderline"/>
          <w:highlight w:val="yellow"/>
        </w:rPr>
        <w:t>required divestiture</w:t>
      </w:r>
      <w:r w:rsidRPr="00F1727E">
        <w:rPr>
          <w:rStyle w:val="StyleUnderline"/>
        </w:rPr>
        <w:t xml:space="preserve"> of a facility </w:t>
      </w:r>
      <w:r w:rsidRPr="00511743">
        <w:rPr>
          <w:rStyle w:val="Emphasis"/>
          <w:highlight w:val="yellow"/>
        </w:rPr>
        <w:t>outside</w:t>
      </w:r>
      <w:r w:rsidRPr="00FB030E">
        <w:rPr>
          <w:rStyle w:val="Emphasis"/>
        </w:rPr>
        <w:t xml:space="preserve"> of </w:t>
      </w:r>
      <w:r w:rsidRPr="00511743">
        <w:rPr>
          <w:rStyle w:val="Emphasis"/>
          <w:highlight w:val="yellow"/>
        </w:rPr>
        <w:t>the</w:t>
      </w:r>
      <w:r w:rsidRPr="00FB030E">
        <w:rPr>
          <w:rStyle w:val="Emphasis"/>
        </w:rPr>
        <w:t xml:space="preserve"> </w:t>
      </w:r>
      <w:r w:rsidRPr="00511743">
        <w:rPr>
          <w:rStyle w:val="Emphasis"/>
          <w:highlight w:val="yellow"/>
        </w:rPr>
        <w:t>U</w:t>
      </w:r>
      <w:r w:rsidRPr="00FB030E">
        <w:rPr>
          <w:rStyle w:val="Emphasis"/>
        </w:rPr>
        <w:t xml:space="preserve">nited </w:t>
      </w:r>
      <w:r w:rsidRPr="00511743">
        <w:rPr>
          <w:rStyle w:val="Emphasis"/>
          <w:highlight w:val="yellow"/>
        </w:rPr>
        <w:t>S</w:t>
      </w:r>
      <w:r w:rsidRPr="00FB030E">
        <w:rPr>
          <w:rStyle w:val="Emphasis"/>
        </w:rPr>
        <w:t>tates</w:t>
      </w:r>
      <w:r w:rsidRPr="00F1727E">
        <w:rPr>
          <w:rStyle w:val="StyleUnderline"/>
        </w:rPr>
        <w:t>,</w:t>
      </w:r>
      <w:r w:rsidRPr="003C196D">
        <w:rPr>
          <w:sz w:val="16"/>
        </w:rPr>
        <w:t xml:space="preserve"> the Grupo Modelo brewery in Mexico, and a perpetual and exclusive U.S. trademark license to the seven brands of beer that Modelo then offered in the United States, as well as three brands not yet offered in the United States, but currently sold by Modelo in Mexico. </w:t>
      </w:r>
      <w:r w:rsidRPr="00F1727E">
        <w:rPr>
          <w:rStyle w:val="StyleUnderline"/>
        </w:rPr>
        <w:t>This remedy allowed the acquirer “to meet current and future demand for Modelo Brand Beer in the United States,”</w:t>
      </w:r>
      <w:r w:rsidRPr="003C196D">
        <w:rPr>
          <w:sz w:val="16"/>
        </w:rPr>
        <w:t xml:space="preserve"> which resolved concerns that the merger would harm competition in twenty-six local U.S. markets.</w:t>
      </w:r>
    </w:p>
    <w:p w14:paraId="5665EC55" w14:textId="77777777" w:rsidR="000A40A7" w:rsidRPr="00C00601" w:rsidRDefault="000A40A7" w:rsidP="000A40A7">
      <w:pPr>
        <w:pStyle w:val="Heading4"/>
        <w:rPr>
          <w:rFonts w:cs="Arial"/>
        </w:rPr>
      </w:pPr>
      <w:r>
        <w:rPr>
          <w:rFonts w:cs="Arial"/>
          <w:u w:val="single"/>
        </w:rPr>
        <w:t>E</w:t>
      </w:r>
      <w:r w:rsidRPr="00C00601">
        <w:rPr>
          <w:rFonts w:cs="Arial"/>
          <w:u w:val="single"/>
        </w:rPr>
        <w:t>xtinction</w:t>
      </w:r>
      <w:r w:rsidRPr="00C00601">
        <w:rPr>
          <w:rFonts w:cs="Arial"/>
        </w:rPr>
        <w:t xml:space="preserve"> from nuclear war, warming, and next gen tech. </w:t>
      </w:r>
    </w:p>
    <w:p w14:paraId="1F285C76" w14:textId="77777777" w:rsidR="000A40A7" w:rsidRPr="00C00601" w:rsidRDefault="000A40A7" w:rsidP="000A40A7">
      <w:r w:rsidRPr="00C00601">
        <w:rPr>
          <w:rStyle w:val="Style13ptBold"/>
        </w:rPr>
        <w:t>Harari ’18</w:t>
      </w:r>
      <w:r w:rsidRPr="00C00601">
        <w:t xml:space="preserve"> [Yuval Noah; Professor of History @ Hebrew University of Jerusalem; “We need a post-liberal order now”; The Economist, https://www.economist.com/open-future/2018/09/26/we-need-a-post-liberal-order-now]</w:t>
      </w:r>
    </w:p>
    <w:p w14:paraId="6A6FDDB3" w14:textId="77777777" w:rsidR="000A40A7" w:rsidRPr="00517D54" w:rsidRDefault="000A40A7" w:rsidP="000A40A7">
      <w:pPr>
        <w:rPr>
          <w:sz w:val="16"/>
        </w:rPr>
      </w:pPr>
      <w:r w:rsidRPr="00C00601">
        <w:rPr>
          <w:sz w:val="16"/>
        </w:rPr>
        <w:t xml:space="preserve">For several generations, </w:t>
      </w:r>
      <w:r w:rsidRPr="00C00601">
        <w:rPr>
          <w:rStyle w:val="StyleUnderline"/>
        </w:rPr>
        <w:t>the world has been governed by</w:t>
      </w:r>
      <w:r w:rsidRPr="00C00601">
        <w:rPr>
          <w:sz w:val="16"/>
        </w:rPr>
        <w:t xml:space="preserve"> what today we call “</w:t>
      </w:r>
      <w:r w:rsidRPr="00C00601">
        <w:rPr>
          <w:rStyle w:val="StyleUnderline"/>
        </w:rPr>
        <w:t>the global liberal order</w:t>
      </w:r>
      <w:r w:rsidRPr="00C00601">
        <w:rPr>
          <w:sz w:val="16"/>
        </w:rPr>
        <w:t xml:space="preserve">”. Behind these lofty words is </w:t>
      </w:r>
      <w:r w:rsidRPr="00C00601">
        <w:rPr>
          <w:rStyle w:val="StyleUnderline"/>
        </w:rPr>
        <w:t>the idea that all humans share some core experiences, values and interests, and that no human group is inherently superior</w:t>
      </w:r>
      <w:r w:rsidRPr="00C00601">
        <w:rPr>
          <w:sz w:val="16"/>
        </w:rPr>
        <w:t xml:space="preserve"> to all others. </w:t>
      </w:r>
      <w:r w:rsidRPr="00C00601">
        <w:rPr>
          <w:rStyle w:val="StyleUnderline"/>
        </w:rPr>
        <w:t>Cooperation is therefore more sensible than conflict</w:t>
      </w:r>
      <w:r w:rsidRPr="00C00601">
        <w:rPr>
          <w:sz w:val="16"/>
        </w:rPr>
        <w:t xml:space="preserve">. All humans should work together to protect their common values and advance their common interests. And the best way to foster such cooperation is to ease the movement of ideas, goods, money and people across the globe. Though </w:t>
      </w:r>
      <w:r w:rsidRPr="00C00601">
        <w:rPr>
          <w:rStyle w:val="StyleUnderline"/>
        </w:rPr>
        <w:t>the global liberal order</w:t>
      </w:r>
      <w:r w:rsidRPr="00C00601">
        <w:rPr>
          <w:sz w:val="16"/>
        </w:rPr>
        <w:t xml:space="preserve"> has many faults and problems, it </w:t>
      </w:r>
      <w:r w:rsidRPr="00C00601">
        <w:rPr>
          <w:rStyle w:val="StyleUnderline"/>
        </w:rPr>
        <w:t>has proved superior to all alternatives</w:t>
      </w:r>
      <w:r w:rsidRPr="00C00601">
        <w:rPr>
          <w:sz w:val="16"/>
        </w:rPr>
        <w:t xml:space="preserve">. The liberal world of the early 21st century is more prosperous, healthy and peaceful than ever before. For the first time in human history, starvation kills fewer people than obesity; plagues kill fewer people than old age; and violence kills fewer people than accidents. When I was six months old I didn’t die in an epidemic, thanks to medicines discovered by foreign scientists in distant lands. When I was three I didn’t starve to death, thanks to wheat grown by foreign farmers thousands of kilometers away. And when I was eleven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 </w:t>
      </w:r>
      <w:r w:rsidRPr="00C00601">
        <w:rPr>
          <w:rStyle w:val="StyleUnderline"/>
        </w:rPr>
        <w:t xml:space="preserve">Nevertheless, people all over the world are </w:t>
      </w:r>
      <w:r w:rsidRPr="00C00601">
        <w:rPr>
          <w:rStyle w:val="Emphasis"/>
        </w:rPr>
        <w:t>now losing faith in the liberal order</w:t>
      </w:r>
      <w:r w:rsidRPr="00C00601">
        <w:rPr>
          <w:rStyle w:val="StyleUnderline"/>
        </w:rPr>
        <w:t>. Nationalist</w:t>
      </w:r>
      <w:r w:rsidRPr="00C00601">
        <w:rPr>
          <w:sz w:val="16"/>
        </w:rPr>
        <w:t xml:space="preserve"> and religious </w:t>
      </w:r>
      <w:r w:rsidRPr="00C00601">
        <w:rPr>
          <w:rStyle w:val="StyleUnderline"/>
        </w:rPr>
        <w:t>views</w:t>
      </w:r>
      <w:r w:rsidRPr="00C00601">
        <w:rPr>
          <w:sz w:val="16"/>
        </w:rPr>
        <w:t xml:space="preserve"> that privilege one human group over all others </w:t>
      </w:r>
      <w:r w:rsidRPr="00C00601">
        <w:rPr>
          <w:rStyle w:val="StyleUnderline"/>
        </w:rPr>
        <w:t>are back in vogue</w:t>
      </w:r>
      <w:r w:rsidRPr="00C00601">
        <w:rPr>
          <w:sz w:val="16"/>
        </w:rPr>
        <w:t xml:space="preserve">. Governments are increasingly restricting the flow of ideas, goods, money and people. Walls are popping up everywhere, both on the ground and in cyberspace. Immigration is out, tariffs are in. </w:t>
      </w:r>
      <w:r w:rsidRPr="00511743">
        <w:rPr>
          <w:rStyle w:val="StyleUnderline"/>
          <w:highlight w:val="yellow"/>
        </w:rPr>
        <w:t>If</w:t>
      </w:r>
      <w:r w:rsidRPr="00C00601">
        <w:rPr>
          <w:rStyle w:val="StyleUnderline"/>
        </w:rPr>
        <w:t xml:space="preserve"> the </w:t>
      </w:r>
      <w:r w:rsidRPr="00511743">
        <w:rPr>
          <w:rStyle w:val="Emphasis"/>
          <w:highlight w:val="yellow"/>
        </w:rPr>
        <w:t>liberal order is collapsing</w:t>
      </w:r>
      <w:r w:rsidRPr="00511743">
        <w:rPr>
          <w:rStyle w:val="StyleUnderline"/>
          <w:highlight w:val="yellow"/>
        </w:rPr>
        <w:t>, what</w:t>
      </w:r>
      <w:r w:rsidRPr="00C00601">
        <w:rPr>
          <w:rStyle w:val="StyleUnderline"/>
        </w:rPr>
        <w:t xml:space="preserve"> new kind of global order </w:t>
      </w:r>
      <w:r w:rsidRPr="00511743">
        <w:rPr>
          <w:rStyle w:val="StyleUnderline"/>
          <w:highlight w:val="yellow"/>
        </w:rPr>
        <w:t>might replace it?</w:t>
      </w:r>
      <w:r w:rsidRPr="00C00601">
        <w:rPr>
          <w:sz w:val="16"/>
        </w:rPr>
        <w:t xml:space="preserve"> So far, </w:t>
      </w:r>
      <w:r w:rsidRPr="00C00601">
        <w:rPr>
          <w:rStyle w:val="StyleUnderline"/>
        </w:rPr>
        <w:t>those who challenge the liberal order</w:t>
      </w:r>
      <w:r w:rsidRPr="00C00601">
        <w:rPr>
          <w:sz w:val="16"/>
        </w:rPr>
        <w:t xml:space="preserve"> do so mainly on a national level. They have many ideas about how to advance the interests of their particular country, but they </w:t>
      </w:r>
      <w:r w:rsidRPr="00C00601">
        <w:rPr>
          <w:rStyle w:val="StyleUnderline"/>
        </w:rPr>
        <w:t>don’t have a viable vision for how the world as a whole should function</w:t>
      </w:r>
      <w:r w:rsidRPr="00C00601">
        <w:rPr>
          <w:sz w:val="16"/>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 In place of violently establishing a global empire, </w:t>
      </w:r>
      <w:r w:rsidRPr="00C00601">
        <w:rPr>
          <w:rStyle w:val="StyleUnderline"/>
        </w:rPr>
        <w:t>some nationalists</w:t>
      </w:r>
      <w:r w:rsidRPr="00C00601">
        <w:rPr>
          <w:sz w:val="16"/>
        </w:rPr>
        <w:t xml:space="preserve"> such as Steve Bannon, Viktor Orban, the Northern League in Italy and the British Brexiteers dream about a peaceful “Nationalist International”. They </w:t>
      </w:r>
      <w:r w:rsidRPr="00C00601">
        <w:rPr>
          <w:rStyle w:val="StyleUnderline"/>
        </w:rPr>
        <w:t>argue</w:t>
      </w:r>
      <w:r w:rsidRPr="00C00601">
        <w:rPr>
          <w:sz w:val="16"/>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Turks and Israelis should build walls, erect fences and slow down the movement of people, goods, money and ideas. </w:t>
      </w:r>
      <w:r w:rsidRPr="00C00601">
        <w:rPr>
          <w:rStyle w:val="StyleUnderline"/>
        </w:rPr>
        <w:t>The world will</w:t>
      </w:r>
      <w:r w:rsidRPr="00C00601">
        <w:rPr>
          <w:sz w:val="16"/>
        </w:rPr>
        <w:t xml:space="preserve"> then </w:t>
      </w:r>
      <w:r w:rsidRPr="00C00601">
        <w:rPr>
          <w:rStyle w:val="StyleUnderline"/>
        </w:rPr>
        <w:t>be divided into distinct nation-states</w:t>
      </w:r>
      <w:r w:rsidRPr="00C00601">
        <w:rPr>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C00601">
        <w:rPr>
          <w:rStyle w:val="StyleUnderline"/>
        </w:rPr>
        <w:t xml:space="preserve">the “Nationalist International” envisions the </w:t>
      </w:r>
      <w:r w:rsidRPr="00511743">
        <w:rPr>
          <w:rStyle w:val="StyleUnderline"/>
          <w:highlight w:val="yellow"/>
        </w:rPr>
        <w:t>world as</w:t>
      </w:r>
      <w:r w:rsidRPr="00C00601">
        <w:rPr>
          <w:rStyle w:val="StyleUnderline"/>
        </w:rPr>
        <w:t xml:space="preserve"> a network of </w:t>
      </w:r>
      <w:r w:rsidRPr="00511743">
        <w:rPr>
          <w:rStyle w:val="StyleUnderline"/>
          <w:highlight w:val="yellow"/>
        </w:rPr>
        <w:t>walled-but-friendly fortresses</w:t>
      </w:r>
      <w:r w:rsidRPr="00C00601">
        <w:rPr>
          <w:sz w:val="16"/>
        </w:rPr>
        <w:t xml:space="preserve">. 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 The second thing to note about </w:t>
      </w:r>
      <w:r w:rsidRPr="00C00601">
        <w:rPr>
          <w:rStyle w:val="StyleUnderline"/>
        </w:rPr>
        <w:t>this vision of friendly fortresses</w:t>
      </w:r>
      <w:r w:rsidRPr="00C00601">
        <w:rPr>
          <w:sz w:val="16"/>
        </w:rPr>
        <w:t xml:space="preserve"> is that it </w:t>
      </w:r>
      <w:r w:rsidRPr="00511743">
        <w:rPr>
          <w:rStyle w:val="Emphasis"/>
          <w:highlight w:val="yellow"/>
        </w:rPr>
        <w:t>has been tried</w:t>
      </w:r>
      <w:r w:rsidRPr="00511743">
        <w:rPr>
          <w:sz w:val="16"/>
          <w:highlight w:val="yellow"/>
        </w:rPr>
        <w:t>—</w:t>
      </w:r>
      <w:r w:rsidRPr="00511743">
        <w:rPr>
          <w:rStyle w:val="StyleUnderline"/>
          <w:highlight w:val="yellow"/>
        </w:rPr>
        <w:t>and</w:t>
      </w:r>
      <w:r w:rsidRPr="00C00601">
        <w:rPr>
          <w:rStyle w:val="StyleUnderline"/>
        </w:rPr>
        <w:t xml:space="preserve"> it </w:t>
      </w:r>
      <w:r w:rsidRPr="00511743">
        <w:rPr>
          <w:rStyle w:val="Emphasis"/>
          <w:highlight w:val="yellow"/>
        </w:rPr>
        <w:t>failed</w:t>
      </w:r>
      <w:r w:rsidRPr="00C00601">
        <w:rPr>
          <w:rStyle w:val="Emphasis"/>
        </w:rPr>
        <w:t xml:space="preserve"> spectacularly</w:t>
      </w:r>
      <w:r w:rsidRPr="00C00601">
        <w:rPr>
          <w:rStyle w:val="StyleUnderline"/>
        </w:rPr>
        <w:t xml:space="preserve">. </w:t>
      </w:r>
      <w:r w:rsidRPr="00C00601">
        <w:rPr>
          <w:rStyle w:val="Emphasis"/>
        </w:rPr>
        <w:t xml:space="preserve">All </w:t>
      </w:r>
      <w:r w:rsidRPr="00511743">
        <w:rPr>
          <w:rStyle w:val="Emphasis"/>
          <w:highlight w:val="yellow"/>
        </w:rPr>
        <w:t>attempts</w:t>
      </w:r>
      <w:r w:rsidRPr="00511743">
        <w:rPr>
          <w:rStyle w:val="StyleUnderline"/>
          <w:highlight w:val="yellow"/>
        </w:rPr>
        <w:t xml:space="preserve"> to divide </w:t>
      </w:r>
      <w:r w:rsidRPr="00C00601">
        <w:rPr>
          <w:rStyle w:val="StyleUnderline"/>
        </w:rPr>
        <w:t xml:space="preserve">the </w:t>
      </w:r>
      <w:r w:rsidRPr="00511743">
        <w:rPr>
          <w:rStyle w:val="StyleUnderline"/>
          <w:highlight w:val="yellow"/>
        </w:rPr>
        <w:t>world</w:t>
      </w:r>
      <w:r w:rsidRPr="00C00601">
        <w:rPr>
          <w:rStyle w:val="StyleUnderline"/>
        </w:rPr>
        <w:t xml:space="preserve"> into clear-cut nations have</w:t>
      </w:r>
      <w:r w:rsidRPr="00C00601">
        <w:rPr>
          <w:sz w:val="16"/>
        </w:rPr>
        <w:t xml:space="preserve"> so far </w:t>
      </w:r>
      <w:r w:rsidRPr="00C00601">
        <w:rPr>
          <w:rStyle w:val="Emphasis"/>
        </w:rPr>
        <w:t xml:space="preserve">resulted </w:t>
      </w:r>
      <w:r w:rsidRPr="00511743">
        <w:rPr>
          <w:rStyle w:val="Emphasis"/>
          <w:highlight w:val="yellow"/>
        </w:rPr>
        <w:t>in war and genocide</w:t>
      </w:r>
      <w:r w:rsidRPr="00C00601">
        <w:rPr>
          <w:sz w:val="16"/>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C00601">
        <w:rPr>
          <w:rStyle w:val="StyleUnderline"/>
        </w:rPr>
        <w:t>they deny the necessity of any global order whatsoever</w:t>
      </w:r>
      <w:r w:rsidRPr="00C00601">
        <w:rPr>
          <w:sz w:val="16"/>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C00601">
        <w:rPr>
          <w:rStyle w:val="StyleUnderline"/>
        </w:rPr>
        <w:t>humankind</w:t>
      </w:r>
      <w:r w:rsidRPr="00C00601">
        <w:rPr>
          <w:sz w:val="16"/>
        </w:rPr>
        <w:t xml:space="preserve"> today </w:t>
      </w:r>
      <w:r w:rsidRPr="00C00601">
        <w:rPr>
          <w:rStyle w:val="StyleUnderline"/>
        </w:rPr>
        <w:t>faces</w:t>
      </w:r>
      <w:r w:rsidRPr="00C00601">
        <w:rPr>
          <w:sz w:val="16"/>
        </w:rPr>
        <w:t xml:space="preserve"> three </w:t>
      </w:r>
      <w:r w:rsidRPr="00511743">
        <w:rPr>
          <w:rStyle w:val="StyleUnderline"/>
          <w:highlight w:val="yellow"/>
        </w:rPr>
        <w:t>common problems</w:t>
      </w:r>
      <w:r w:rsidRPr="00C00601">
        <w:rPr>
          <w:rStyle w:val="StyleUnderline"/>
        </w:rPr>
        <w:t xml:space="preserve"> that make a mockery of all national borders</w:t>
      </w:r>
      <w:r w:rsidRPr="00C00601">
        <w:rPr>
          <w:sz w:val="16"/>
        </w:rPr>
        <w:t xml:space="preserve">, and </w:t>
      </w:r>
      <w:r w:rsidRPr="00C00601">
        <w:rPr>
          <w:rStyle w:val="StyleUnderline"/>
        </w:rPr>
        <w:t xml:space="preserve">that </w:t>
      </w:r>
      <w:r w:rsidRPr="00511743">
        <w:rPr>
          <w:rStyle w:val="StyleUnderline"/>
          <w:highlight w:val="yellow"/>
        </w:rPr>
        <w:t xml:space="preserve">can </w:t>
      </w:r>
      <w:r w:rsidRPr="00511743">
        <w:rPr>
          <w:rStyle w:val="Emphasis"/>
          <w:highlight w:val="yellow"/>
        </w:rPr>
        <w:t>only be solved through global coop</w:t>
      </w:r>
      <w:r w:rsidRPr="00C00601">
        <w:rPr>
          <w:rStyle w:val="Emphasis"/>
        </w:rPr>
        <w:t>eration</w:t>
      </w:r>
      <w:r w:rsidRPr="00C00601">
        <w:rPr>
          <w:rStyle w:val="StyleUnderline"/>
        </w:rPr>
        <w:t xml:space="preserve">. These are </w:t>
      </w:r>
      <w:r w:rsidRPr="00511743">
        <w:rPr>
          <w:rStyle w:val="Emphasis"/>
          <w:highlight w:val="yellow"/>
        </w:rPr>
        <w:t>nuclear war, climate change and tech</w:t>
      </w:r>
      <w:r w:rsidRPr="00C00601">
        <w:rPr>
          <w:rStyle w:val="Emphasis"/>
        </w:rPr>
        <w:t>nological disruption</w:t>
      </w:r>
      <w:r w:rsidRPr="00C00601">
        <w:rPr>
          <w:rStyle w:val="StyleUnderline"/>
        </w:rPr>
        <w:t xml:space="preserve">. </w:t>
      </w:r>
      <w:r w:rsidRPr="00511743">
        <w:rPr>
          <w:rStyle w:val="StyleUnderline"/>
          <w:highlight w:val="yellow"/>
        </w:rPr>
        <w:t>You cannot build a wall against nuclear winter or</w:t>
      </w:r>
      <w:r w:rsidRPr="00C00601">
        <w:rPr>
          <w:rStyle w:val="StyleUnderline"/>
        </w:rPr>
        <w:t xml:space="preserve"> against global </w:t>
      </w:r>
      <w:r w:rsidRPr="00511743">
        <w:rPr>
          <w:rStyle w:val="StyleUnderline"/>
          <w:highlight w:val="yellow"/>
        </w:rPr>
        <w:t>warming</w:t>
      </w:r>
      <w:r w:rsidRPr="00C00601">
        <w:rPr>
          <w:rStyle w:val="StyleUnderline"/>
        </w:rPr>
        <w:t>, and no nation can regulate</w:t>
      </w:r>
      <w:r w:rsidRPr="00C00601">
        <w:rPr>
          <w:sz w:val="16"/>
        </w:rPr>
        <w:t xml:space="preserve"> artificial intelligence (</w:t>
      </w:r>
      <w:r w:rsidRPr="00C00601">
        <w:rPr>
          <w:rStyle w:val="StyleUnderline"/>
        </w:rPr>
        <w:t>AI) or bioengineering single-handedly</w:t>
      </w:r>
      <w:r w:rsidRPr="00C00601">
        <w:rPr>
          <w:sz w:val="16"/>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511743">
        <w:rPr>
          <w:rStyle w:val="StyleUnderline"/>
          <w:highlight w:val="yellow"/>
        </w:rPr>
        <w:t xml:space="preserve">An </w:t>
      </w:r>
      <w:r w:rsidRPr="00511743">
        <w:rPr>
          <w:rStyle w:val="Emphasis"/>
          <w:highlight w:val="yellow"/>
        </w:rPr>
        <w:t>AI</w:t>
      </w:r>
      <w:r w:rsidRPr="00C00601">
        <w:rPr>
          <w:rStyle w:val="Emphasis"/>
        </w:rPr>
        <w:t xml:space="preserve"> arms race</w:t>
      </w:r>
      <w:r w:rsidRPr="00C00601">
        <w:rPr>
          <w:rStyle w:val="StyleUnderline"/>
        </w:rPr>
        <w:t xml:space="preserve"> </w:t>
      </w:r>
      <w:r w:rsidRPr="00511743">
        <w:rPr>
          <w:rStyle w:val="StyleUnderline"/>
          <w:highlight w:val="yellow"/>
        </w:rPr>
        <w:t>or</w:t>
      </w:r>
      <w:r w:rsidRPr="00C00601">
        <w:rPr>
          <w:rStyle w:val="StyleUnderline"/>
        </w:rPr>
        <w:t xml:space="preserve"> a </w:t>
      </w:r>
      <w:r w:rsidRPr="00511743">
        <w:rPr>
          <w:rStyle w:val="Emphasis"/>
          <w:highlight w:val="yellow"/>
        </w:rPr>
        <w:t>biotech</w:t>
      </w:r>
      <w:r w:rsidRPr="00C00601">
        <w:rPr>
          <w:rStyle w:val="Emphasis"/>
        </w:rPr>
        <w:t xml:space="preserve">nological </w:t>
      </w:r>
      <w:r w:rsidRPr="00511743">
        <w:rPr>
          <w:rStyle w:val="Emphasis"/>
          <w:highlight w:val="yellow"/>
        </w:rPr>
        <w:t>arms race</w:t>
      </w:r>
      <w:r w:rsidRPr="00C00601">
        <w:rPr>
          <w:sz w:val="16"/>
        </w:rPr>
        <w:t xml:space="preserve"> almost </w:t>
      </w:r>
      <w:r w:rsidRPr="00511743">
        <w:rPr>
          <w:rStyle w:val="Emphasis"/>
          <w:highlight w:val="yellow"/>
        </w:rPr>
        <w:t>guarantees</w:t>
      </w:r>
      <w:r w:rsidRPr="00C00601">
        <w:rPr>
          <w:rStyle w:val="Emphasis"/>
        </w:rPr>
        <w:t xml:space="preserve"> the worst outcome</w:t>
      </w:r>
      <w:r w:rsidRPr="00C00601">
        <w:rPr>
          <w:rStyle w:val="StyleUnderline"/>
        </w:rPr>
        <w:t xml:space="preserve">. </w:t>
      </w:r>
      <w:r w:rsidRPr="00511743">
        <w:rPr>
          <w:rStyle w:val="StyleUnderline"/>
          <w:highlight w:val="yellow"/>
        </w:rPr>
        <w:t>Whoever wins</w:t>
      </w:r>
      <w:r w:rsidRPr="00C00601">
        <w:rPr>
          <w:sz w:val="16"/>
        </w:rPr>
        <w:t xml:space="preserve"> the arms race, </w:t>
      </w:r>
      <w:r w:rsidRPr="00C00601">
        <w:rPr>
          <w:rStyle w:val="Emphasis"/>
        </w:rPr>
        <w:t xml:space="preserve">the </w:t>
      </w:r>
      <w:r w:rsidRPr="00511743">
        <w:rPr>
          <w:rStyle w:val="Emphasis"/>
          <w:highlight w:val="yellow"/>
        </w:rPr>
        <w:t>loser will</w:t>
      </w:r>
      <w:r w:rsidRPr="00C00601">
        <w:rPr>
          <w:rStyle w:val="Emphasis"/>
        </w:rPr>
        <w:t xml:space="preserve"> likely </w:t>
      </w:r>
      <w:r w:rsidRPr="00511743">
        <w:rPr>
          <w:rStyle w:val="Emphasis"/>
          <w:highlight w:val="yellow"/>
        </w:rPr>
        <w:t xml:space="preserve">be </w:t>
      </w:r>
      <w:r w:rsidRPr="00C00601">
        <w:rPr>
          <w:rStyle w:val="Emphasis"/>
        </w:rPr>
        <w:t xml:space="preserve">humanity </w:t>
      </w:r>
      <w:r w:rsidRPr="00511743">
        <w:rPr>
          <w:rStyle w:val="Emphasis"/>
          <w:highlight w:val="yellow"/>
        </w:rPr>
        <w:t>itself</w:t>
      </w:r>
      <w:r w:rsidRPr="00C00601">
        <w:rPr>
          <w:sz w:val="16"/>
        </w:rPr>
        <w:t xml:space="preserve">. For in an arms race, </w:t>
      </w:r>
      <w:r w:rsidRPr="00C00601">
        <w:rPr>
          <w:rStyle w:val="StyleUnderline"/>
        </w:rPr>
        <w:t xml:space="preserve">all </w:t>
      </w:r>
      <w:r w:rsidRPr="00511743">
        <w:rPr>
          <w:rStyle w:val="StyleUnderline"/>
          <w:highlight w:val="yellow"/>
        </w:rPr>
        <w:t>reg</w:t>
      </w:r>
      <w:r w:rsidRPr="00C00601">
        <w:rPr>
          <w:rStyle w:val="StyleUnderline"/>
        </w:rPr>
        <w:t>ulation</w:t>
      </w:r>
      <w:r w:rsidRPr="00511743">
        <w:rPr>
          <w:rStyle w:val="StyleUnderline"/>
          <w:highlight w:val="yellow"/>
        </w:rPr>
        <w:t>s will collapse</w:t>
      </w:r>
      <w:r w:rsidRPr="00C00601">
        <w:rPr>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511743">
        <w:rPr>
          <w:rStyle w:val="StyleUnderline"/>
          <w:highlight w:val="yellow"/>
        </w:rPr>
        <w:t>consider</w:t>
      </w:r>
      <w:r w:rsidRPr="00C00601">
        <w:rPr>
          <w:rStyle w:val="StyleUnderline"/>
        </w:rPr>
        <w:t xml:space="preserve"> developing </w:t>
      </w:r>
      <w:r w:rsidRPr="00511743">
        <w:rPr>
          <w:rStyle w:val="StyleUnderline"/>
          <w:highlight w:val="yellow"/>
        </w:rPr>
        <w:t>autonomous-weapon systems</w:t>
      </w:r>
      <w:r w:rsidRPr="00C00601">
        <w:rPr>
          <w:sz w:val="16"/>
        </w:rPr>
        <w:t xml:space="preserve">, that can decide for themselves whether to shoot and kill people. Again, </w:t>
      </w:r>
      <w:r w:rsidRPr="00C00601">
        <w:rPr>
          <w:rStyle w:val="StyleUnderline"/>
        </w:rPr>
        <w:t>every country will say: “This</w:t>
      </w:r>
      <w:r w:rsidRPr="00C00601">
        <w:rPr>
          <w:sz w:val="16"/>
        </w:rPr>
        <w:t xml:space="preserve"> is a very dangerous technology, and it </w:t>
      </w:r>
      <w:r w:rsidRPr="00C00601">
        <w:rPr>
          <w:rStyle w:val="StyleUnderline"/>
        </w:rPr>
        <w:t>should be regulated</w:t>
      </w:r>
      <w:r w:rsidRPr="00C00601">
        <w:rPr>
          <w:sz w:val="16"/>
        </w:rPr>
        <w:t xml:space="preserve"> carefully. </w:t>
      </w:r>
      <w:r w:rsidRPr="00C00601">
        <w:rPr>
          <w:rStyle w:val="StyleUnderline"/>
        </w:rPr>
        <w:t>But we don’t trust our rivals to regulate it, so we must develop it first</w:t>
      </w:r>
      <w:r w:rsidRPr="00C00601">
        <w:rPr>
          <w:sz w:val="16"/>
        </w:rPr>
        <w:t xml:space="preserve">”. </w:t>
      </w:r>
      <w:r w:rsidRPr="00C00601">
        <w:rPr>
          <w:rStyle w:val="StyleUnderline"/>
        </w:rPr>
        <w:t xml:space="preserve">The </w:t>
      </w:r>
      <w:r w:rsidRPr="00511743">
        <w:rPr>
          <w:rStyle w:val="Emphasis"/>
          <w:highlight w:val="yellow"/>
        </w:rPr>
        <w:t>only thing</w:t>
      </w:r>
      <w:r w:rsidRPr="00511743">
        <w:rPr>
          <w:rStyle w:val="StyleUnderline"/>
          <w:highlight w:val="yellow"/>
        </w:rPr>
        <w:t xml:space="preserve"> that can prevent</w:t>
      </w:r>
      <w:r w:rsidRPr="00C00601">
        <w:rPr>
          <w:sz w:val="16"/>
        </w:rPr>
        <w:t xml:space="preserve"> such </w:t>
      </w:r>
      <w:r w:rsidRPr="00C00601">
        <w:rPr>
          <w:rStyle w:val="StyleUnderline"/>
        </w:rPr>
        <w:t xml:space="preserve">destructive </w:t>
      </w:r>
      <w:r w:rsidRPr="00511743">
        <w:rPr>
          <w:rStyle w:val="StyleUnderline"/>
          <w:highlight w:val="yellow"/>
        </w:rPr>
        <w:t xml:space="preserve">arms races is </w:t>
      </w:r>
      <w:r w:rsidRPr="00511743">
        <w:rPr>
          <w:rStyle w:val="Emphasis"/>
          <w:highlight w:val="yellow"/>
        </w:rPr>
        <w:t>greater trust</w:t>
      </w:r>
      <w:r w:rsidRPr="00C00601">
        <w:rPr>
          <w:rStyle w:val="Emphasis"/>
        </w:rPr>
        <w:t xml:space="preserve"> between countries</w:t>
      </w:r>
      <w:r w:rsidRPr="00C00601">
        <w:rPr>
          <w:sz w:val="16"/>
        </w:rPr>
        <w:t xml:space="preserve">. </w:t>
      </w:r>
      <w:r w:rsidRPr="00511743">
        <w:rPr>
          <w:rStyle w:val="StyleUnderline"/>
          <w:highlight w:val="yellow"/>
        </w:rPr>
        <w:t xml:space="preserve">This is </w:t>
      </w:r>
      <w:r w:rsidRPr="00511743">
        <w:rPr>
          <w:rStyle w:val="Emphasis"/>
          <w:highlight w:val="yellow"/>
        </w:rPr>
        <w:t>not</w:t>
      </w:r>
      <w:r w:rsidRPr="00C00601">
        <w:rPr>
          <w:rStyle w:val="Emphasis"/>
        </w:rPr>
        <w:t xml:space="preserve"> an </w:t>
      </w:r>
      <w:r w:rsidRPr="00511743">
        <w:rPr>
          <w:rStyle w:val="Emphasis"/>
          <w:highlight w:val="yellow"/>
        </w:rPr>
        <w:t>impossible</w:t>
      </w:r>
      <w:r w:rsidRPr="00C00601">
        <w:rPr>
          <w:rStyle w:val="Emphasis"/>
        </w:rPr>
        <w:t xml:space="preserve"> mission</w:t>
      </w:r>
      <w:r w:rsidRPr="00C00601">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C00601">
        <w:rPr>
          <w:rStyle w:val="StyleUnderline"/>
        </w:rPr>
        <w:t>We need to build such trust globally</w:t>
      </w:r>
      <w:r w:rsidRPr="00C00601">
        <w:rPr>
          <w:sz w:val="16"/>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C00601">
        <w:rPr>
          <w:rStyle w:val="StyleUnderline"/>
        </w:rPr>
        <w:t>Unless we find solutions on a global level to the disruptions caused by AI, entire countries might collapse, and the resulting chaos</w:t>
      </w:r>
      <w:r w:rsidRPr="00C00601">
        <w:rPr>
          <w:sz w:val="16"/>
        </w:rPr>
        <w:t xml:space="preserve">, violence and waves of immigration </w:t>
      </w:r>
      <w:r w:rsidRPr="00C00601">
        <w:rPr>
          <w:rStyle w:val="StyleUnderline"/>
        </w:rPr>
        <w:t xml:space="preserve">will </w:t>
      </w:r>
      <w:r w:rsidRPr="00C00601">
        <w:rPr>
          <w:rStyle w:val="Emphasis"/>
        </w:rPr>
        <w:t>destabilise the entire world</w:t>
      </w:r>
      <w:r w:rsidRPr="00C00601">
        <w:rPr>
          <w:sz w:val="16"/>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511743">
        <w:rPr>
          <w:rStyle w:val="Emphasis"/>
          <w:highlight w:val="yellow"/>
        </w:rPr>
        <w:t>to survive</w:t>
      </w:r>
      <w:r w:rsidRPr="00C00601">
        <w:rPr>
          <w:sz w:val="16"/>
        </w:rPr>
        <w:t xml:space="preserve"> and flourish </w:t>
      </w:r>
      <w:r w:rsidRPr="00C00601">
        <w:rPr>
          <w:rStyle w:val="StyleUnderline"/>
        </w:rPr>
        <w:t xml:space="preserve">in the 21st century, </w:t>
      </w:r>
      <w:r w:rsidRPr="00511743">
        <w:rPr>
          <w:rStyle w:val="StyleUnderline"/>
          <w:highlight w:val="yellow"/>
        </w:rPr>
        <w:t>humankind needs</w:t>
      </w:r>
      <w:r w:rsidRPr="00C00601">
        <w:rPr>
          <w:rStyle w:val="StyleUnderline"/>
        </w:rPr>
        <w:t xml:space="preserve"> </w:t>
      </w:r>
      <w:r w:rsidRPr="00C00601">
        <w:rPr>
          <w:rStyle w:val="Emphasis"/>
        </w:rPr>
        <w:t xml:space="preserve">effective </w:t>
      </w:r>
      <w:r w:rsidRPr="00511743">
        <w:rPr>
          <w:rStyle w:val="Emphasis"/>
          <w:highlight w:val="yellow"/>
        </w:rPr>
        <w:t>global coop</w:t>
      </w:r>
      <w:r w:rsidRPr="00C00601">
        <w:rPr>
          <w:rStyle w:val="Emphasis"/>
        </w:rPr>
        <w:t>eration</w:t>
      </w:r>
      <w:r w:rsidRPr="00C00601">
        <w:rPr>
          <w:sz w:val="16"/>
        </w:rPr>
        <w:t xml:space="preserve">, and so far </w:t>
      </w:r>
      <w:r w:rsidRPr="00C00601">
        <w:rPr>
          <w:rStyle w:val="StyleUnderline"/>
        </w:rPr>
        <w:t xml:space="preserve">the </w:t>
      </w:r>
      <w:r w:rsidRPr="00511743">
        <w:rPr>
          <w:rStyle w:val="Emphasis"/>
          <w:highlight w:val="yellow"/>
        </w:rPr>
        <w:t>only viable blueprint</w:t>
      </w:r>
      <w:r w:rsidRPr="00C00601">
        <w:rPr>
          <w:rStyle w:val="StyleUnderline"/>
        </w:rPr>
        <w:t xml:space="preserve"> for such cooperation </w:t>
      </w:r>
      <w:r w:rsidRPr="00511743">
        <w:rPr>
          <w:rStyle w:val="StyleUnderline"/>
          <w:highlight w:val="yellow"/>
        </w:rPr>
        <w:t>is</w:t>
      </w:r>
      <w:r w:rsidRPr="00C00601">
        <w:rPr>
          <w:rStyle w:val="StyleUnderline"/>
        </w:rPr>
        <w:t xml:space="preserve"> offered by </w:t>
      </w:r>
      <w:r w:rsidRPr="00511743">
        <w:rPr>
          <w:rStyle w:val="Emphasis"/>
          <w:highlight w:val="yellow"/>
        </w:rPr>
        <w:t>liberalism</w:t>
      </w:r>
      <w:r w:rsidRPr="00C00601">
        <w:rPr>
          <w:rStyle w:val="StyleUnderline"/>
        </w:rPr>
        <w:t>. Nevertheless, governments all over the world are undermining the foundations of the liberal order</w:t>
      </w:r>
      <w:r w:rsidRPr="00C00601">
        <w:rPr>
          <w:sz w:val="16"/>
        </w:rPr>
        <w:t xml:space="preserve">, and the world is turning into a network of fortresses. </w:t>
      </w:r>
      <w:r w:rsidRPr="00C00601">
        <w:rPr>
          <w:rStyle w:val="StyleUnderline"/>
        </w:rPr>
        <w:t>The first to feel the impact are the weakest members of humanity</w:t>
      </w:r>
      <w:r w:rsidRPr="00C00601">
        <w:rPr>
          <w:sz w:val="16"/>
        </w:rPr>
        <w:t xml:space="preserve">, who find themselves without any fortress willing to protect them: refugees, illegal migrants, persecuted minorities. </w:t>
      </w:r>
      <w:r w:rsidRPr="00C00601">
        <w:rPr>
          <w:rStyle w:val="StyleUnderline"/>
        </w:rPr>
        <w:t xml:space="preserve">But </w:t>
      </w:r>
      <w:r w:rsidRPr="00511743">
        <w:rPr>
          <w:rStyle w:val="StyleUnderline"/>
          <w:highlight w:val="yellow"/>
        </w:rPr>
        <w:t>if</w:t>
      </w:r>
      <w:r w:rsidRPr="00C00601">
        <w:rPr>
          <w:rStyle w:val="StyleUnderline"/>
        </w:rPr>
        <w:t xml:space="preserve"> the </w:t>
      </w:r>
      <w:r w:rsidRPr="00511743">
        <w:rPr>
          <w:rStyle w:val="StyleUnderline"/>
          <w:highlight w:val="yellow"/>
        </w:rPr>
        <w:t>walls keep rising</w:t>
      </w:r>
      <w:r w:rsidRPr="00C00601">
        <w:rPr>
          <w:sz w:val="16"/>
        </w:rPr>
        <w:t xml:space="preserve">, eventually </w:t>
      </w:r>
      <w:r w:rsidRPr="00C00601">
        <w:rPr>
          <w:rStyle w:val="Emphasis"/>
        </w:rPr>
        <w:t xml:space="preserve">the </w:t>
      </w:r>
      <w:r w:rsidRPr="00511743">
        <w:rPr>
          <w:rStyle w:val="Emphasis"/>
          <w:highlight w:val="yellow"/>
        </w:rPr>
        <w:t xml:space="preserve">whole </w:t>
      </w:r>
      <w:r w:rsidRPr="00C00601">
        <w:rPr>
          <w:rStyle w:val="Emphasis"/>
        </w:rPr>
        <w:t xml:space="preserve">of </w:t>
      </w:r>
      <w:r w:rsidRPr="00511743">
        <w:rPr>
          <w:rStyle w:val="Emphasis"/>
          <w:highlight w:val="yellow"/>
        </w:rPr>
        <w:t xml:space="preserve">humankind will </w:t>
      </w:r>
      <w:r w:rsidRPr="00C00601">
        <w:rPr>
          <w:rStyle w:val="Emphasis"/>
        </w:rPr>
        <w:t xml:space="preserve">feel the </w:t>
      </w:r>
      <w:r w:rsidRPr="00511743">
        <w:rPr>
          <w:rStyle w:val="Emphasis"/>
          <w:highlight w:val="yellow"/>
        </w:rPr>
        <w:t>squeeze</w:t>
      </w:r>
      <w:r w:rsidRPr="00C00601">
        <w:rPr>
          <w:sz w:val="16"/>
        </w:rPr>
        <w:t>.</w:t>
      </w:r>
    </w:p>
    <w:bookmarkEnd w:id="2"/>
    <w:p w14:paraId="60991D21" w14:textId="05F37836" w:rsidR="000A40A7" w:rsidRDefault="000A40A7" w:rsidP="000A40A7">
      <w:pPr>
        <w:pStyle w:val="Heading2"/>
      </w:pPr>
      <w:r>
        <w:t>2AC</w:t>
      </w:r>
    </w:p>
    <w:p w14:paraId="424ED7D0" w14:textId="4642BCF9" w:rsidR="000A40A7" w:rsidRPr="003D65F8" w:rsidRDefault="000A40A7" w:rsidP="000A40A7">
      <w:pPr>
        <w:pStyle w:val="Heading3"/>
      </w:pPr>
      <w:r>
        <w:t>Competitiveness</w:t>
      </w:r>
    </w:p>
    <w:p w14:paraId="65BA1323" w14:textId="77777777" w:rsidR="000A40A7" w:rsidRPr="00C00601" w:rsidRDefault="000A40A7" w:rsidP="000A40A7">
      <w:pPr>
        <w:pStyle w:val="Heading4"/>
        <w:numPr>
          <w:ilvl w:val="0"/>
          <w:numId w:val="27"/>
        </w:numPr>
        <w:tabs>
          <w:tab w:val="num" w:pos="360"/>
        </w:tabs>
        <w:ind w:left="0" w:firstLine="0"/>
        <w:rPr>
          <w:rFonts w:cs="Arial"/>
        </w:rPr>
      </w:pPr>
      <w:bookmarkStart w:id="3" w:name="_Hlk1800277"/>
      <w:r w:rsidRPr="00C00601">
        <w:rPr>
          <w:rFonts w:cs="Arial"/>
        </w:rPr>
        <w:t>blanket kritik of hegemonic power is ethically unjustifiable.  Reigning in worst aspect of American power solves their offense but preserves ethical good of avoiding conflict.</w:t>
      </w:r>
    </w:p>
    <w:p w14:paraId="2E7D17FB" w14:textId="77777777" w:rsidR="000A40A7" w:rsidRPr="00C00601" w:rsidRDefault="000A40A7" w:rsidP="000A40A7"/>
    <w:p w14:paraId="100DD21A" w14:textId="77777777" w:rsidR="000A40A7" w:rsidRPr="00C00601" w:rsidRDefault="000A40A7" w:rsidP="000A40A7">
      <w:r w:rsidRPr="00C00601">
        <w:t xml:space="preserve">Christian </w:t>
      </w:r>
      <w:r w:rsidRPr="00C00601">
        <w:rPr>
          <w:b/>
          <w:u w:val="single"/>
        </w:rPr>
        <w:t>REUS-SMIT</w:t>
      </w:r>
      <w:r w:rsidRPr="00C00601">
        <w:t xml:space="preserve"> IR @ Australian Nat’l </w:t>
      </w:r>
      <w:r w:rsidRPr="00C00601">
        <w:rPr>
          <w:b/>
          <w:u w:val="single"/>
        </w:rPr>
        <w:t>‘4</w:t>
      </w:r>
      <w:r w:rsidRPr="00C00601">
        <w:rPr>
          <w:b/>
        </w:rPr>
        <w:t xml:space="preserve"> </w:t>
      </w:r>
      <w:r w:rsidRPr="00C00601">
        <w:rPr>
          <w:i/>
        </w:rPr>
        <w:t>American Power and World Order</w:t>
      </w:r>
      <w:r w:rsidRPr="00C00601">
        <w:t xml:space="preserve"> p.  109-115</w:t>
      </w:r>
    </w:p>
    <w:p w14:paraId="7D41E1B8" w14:textId="77777777" w:rsidR="000A40A7" w:rsidRPr="00C00601" w:rsidRDefault="000A40A7" w:rsidP="000A40A7"/>
    <w:p w14:paraId="637D4B79" w14:textId="77777777" w:rsidR="000A40A7" w:rsidRDefault="000A40A7" w:rsidP="000A40A7">
      <w:r w:rsidRPr="00C00601">
        <w:t xml:space="preserve">The final ethical position — the polar opposite of the first — holds that the exercise of hegemonic power is never ethically justifiable. One source of such a position might be pacifist thought, which abhors the use of violence even in unambiguous cases of self-defence. This would not, however, provide a comprehensive critique of the exercise of hegemonic power, which takes forms other than overt violence, such as economic diplomacy or the manipulation of international institutions. </w:t>
      </w:r>
      <w:r w:rsidRPr="00C00601">
        <w:rPr>
          <w:bCs/>
          <w:szCs w:val="26"/>
          <w:u w:val="single"/>
        </w:rPr>
        <w:t xml:space="preserve">A more likely source of such critique would be </w:t>
      </w:r>
      <w:r w:rsidRPr="00B41B17">
        <w:rPr>
          <w:bCs/>
          <w:szCs w:val="26"/>
          <w:highlight w:val="yellow"/>
          <w:u w:val="single"/>
        </w:rPr>
        <w:t xml:space="preserve">the </w:t>
      </w:r>
      <w:r w:rsidRPr="00C00601">
        <w:rPr>
          <w:bCs/>
          <w:szCs w:val="26"/>
          <w:u w:val="single"/>
        </w:rPr>
        <w:t xml:space="preserve">multifarious </w:t>
      </w:r>
      <w:r w:rsidRPr="00B41B17">
        <w:rPr>
          <w:bCs/>
          <w:szCs w:val="26"/>
          <w:highlight w:val="yellow"/>
          <w:u w:val="single"/>
        </w:rPr>
        <w:t>literature that equates all power with domination</w:t>
      </w:r>
      <w:r w:rsidRPr="00B41B17">
        <w:rPr>
          <w:highlight w:val="yellow"/>
        </w:rPr>
        <w:t>.</w:t>
      </w:r>
      <w:r w:rsidRPr="00C00601">
        <w:t xml:space="preserve"> </w:t>
      </w:r>
      <w:r w:rsidRPr="00C00601">
        <w:rPr>
          <w:bCs/>
          <w:szCs w:val="26"/>
          <w:u w:val="single"/>
        </w:rPr>
        <w:t>Postmodernists</w:t>
      </w:r>
      <w:r w:rsidRPr="00C00601">
        <w:t xml:space="preserve"> (and anarch</w:t>
      </w:r>
      <w:r w:rsidRPr="00C00601">
        <w:softHyphen/>
        <w:t xml:space="preserve">ists, for that matter) </w:t>
      </w:r>
      <w:r w:rsidRPr="00C00601">
        <w:rPr>
          <w:bCs/>
          <w:szCs w:val="26"/>
          <w:u w:val="single"/>
        </w:rPr>
        <w:t xml:space="preserve">might </w:t>
      </w:r>
      <w:r w:rsidRPr="00B41B17">
        <w:rPr>
          <w:bCs/>
          <w:szCs w:val="26"/>
          <w:highlight w:val="yellow"/>
          <w:u w:val="single"/>
        </w:rPr>
        <w:t>argue that behind all power lies self-interest and a will to control</w:t>
      </w:r>
      <w:r w:rsidRPr="00C00601">
        <w:rPr>
          <w:bCs/>
          <w:szCs w:val="26"/>
          <w:u w:val="single"/>
        </w:rPr>
        <w:t>, both of which are antithetical to genuine human freedom and diversity</w:t>
      </w:r>
      <w:r w:rsidRPr="00C00601">
        <w:t>. Rad</w:t>
      </w:r>
      <w:r w:rsidRPr="00C00601">
        <w:softHyphen/>
        <w:t>ical liberals might contend that the exercise of power by one human over another transforms the latter from a moral agent into a moral subject, thus violating their in</w:t>
      </w:r>
      <w:r w:rsidRPr="00C00601">
        <w:softHyphen/>
        <w:t>tegrity as self-governing individuals. Whatever the source</w:t>
      </w:r>
      <w:r w:rsidRPr="00C00601">
        <w:rPr>
          <w:bCs/>
          <w:szCs w:val="26"/>
          <w:u w:val="single"/>
        </w:rPr>
        <w:t>, these ideas lead to radical scepticism about all institutions of power, of which hegemony is one</w:t>
      </w:r>
      <w:r w:rsidRPr="00C00601">
        <w:rPr>
          <w:bCs/>
          <w:spacing w:val="5"/>
          <w:szCs w:val="26"/>
          <w:u w:val="single"/>
        </w:rPr>
        <w:t xml:space="preserve"> </w:t>
      </w:r>
      <w:r w:rsidRPr="00C00601">
        <w:rPr>
          <w:bCs/>
          <w:szCs w:val="26"/>
          <w:u w:val="single"/>
        </w:rPr>
        <w:t>form</w:t>
      </w:r>
      <w:r w:rsidRPr="00C00601">
        <w:t>. The idea that the state is a source of individual security is replaced here with the idea of the state as a tyranny; the idea of hegem</w:t>
      </w:r>
      <w:r w:rsidRPr="00C00601">
        <w:softHyphen/>
        <w:t>ony as essential to the provision of global public goods is A framework for judgement Which of the above ideas help us to evaluate the ethics of the Bush Administration's revisionist hegemonic project? There is a strong temptation in international relations scholarship to mount trenchant defences of favoured para</w:t>
      </w:r>
      <w:r w:rsidRPr="00C00601">
        <w:softHyphen/>
        <w:t>digms, to show that the core assumptions of one's pre</w:t>
      </w:r>
      <w:r w:rsidRPr="00C00601">
        <w:softHyphen/>
        <w:t>ferred theory can be adapted to answer an ever widening set of big and important questions. There is a certain discipline of mind that this cultivates, and it certainly brings some order to theoretical debates, but it can lead to the 'Cinderella syndrome', the squeezing of an un</w:t>
      </w:r>
      <w:r w:rsidRPr="00C00601">
        <w:softHyphen/>
        <w:t>gainly, over-complicated world into an undersized theor</w:t>
      </w:r>
      <w:r w:rsidRPr="00C00601">
        <w:softHyphen/>
        <w:t>etical glass slipper. The study of international ethics is not immune this syndrome, with a long line of scholars seeking master normative principles of universal applic</w:t>
      </w:r>
      <w:r w:rsidRPr="00C00601">
        <w:softHyphen/>
        <w:t>ability. My approach here is a less ambitious, more prag</w:t>
      </w:r>
      <w:r w:rsidRPr="00C00601">
        <w:softHyphen/>
        <w:t xml:space="preserve">matic one. With the exceptions of the first and last positions, </w:t>
      </w:r>
      <w:r w:rsidRPr="00C00601">
        <w:rPr>
          <w:bCs/>
          <w:szCs w:val="26"/>
          <w:u w:val="single"/>
        </w:rPr>
        <w:t xml:space="preserve">each of the above ethical perspectives contains kernels of wisdom. </w:t>
      </w:r>
      <w:r w:rsidRPr="00B41B17">
        <w:rPr>
          <w:bCs/>
          <w:szCs w:val="26"/>
          <w:highlight w:val="yellow"/>
          <w:u w:val="single"/>
        </w:rPr>
        <w:t>The challenge is to identify</w:t>
      </w:r>
      <w:r w:rsidRPr="00C00601">
        <w:rPr>
          <w:bCs/>
          <w:szCs w:val="26"/>
          <w:u w:val="single"/>
        </w:rPr>
        <w:t xml:space="preserve"> those of </w:t>
      </w:r>
      <w:r w:rsidRPr="00B41B17">
        <w:rPr>
          <w:bCs/>
          <w:szCs w:val="26"/>
          <w:highlight w:val="yellow"/>
          <w:u w:val="single"/>
        </w:rPr>
        <w:t>value for evaluating the ethics of Bush's revisionist grand strategy</w:t>
      </w:r>
      <w:r w:rsidRPr="00C00601">
        <w:t>, and to consider how they might stand in order of priority. The following discussion takes up this challenge and arrives at a position that I tentatively term 'procedural solidarism'. The first and last of our five ethical positions can be dismissed as unhelpful to our task. The idea that might is right resonates with the cynical attitude we often feel to</w:t>
      </w:r>
      <w:r w:rsidRPr="00C00601">
        <w:softHyphen/>
        <w:t xml:space="preserve">wards the darker aspects of international relations, but it does not constitute an ethical standpoint from which to  judge the exercise of hegemonic power. First of all, it places the right of moral judgement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sidRPr="00B41B17">
        <w:rPr>
          <w:bCs/>
          <w:szCs w:val="26"/>
          <w:highlight w:val="yellow"/>
          <w:u w:val="single"/>
        </w:rPr>
        <w:t xml:space="preserve">The idea that might is never right is </w:t>
      </w:r>
      <w:r w:rsidRPr="00C00601">
        <w:rPr>
          <w:rStyle w:val="Emphasis"/>
        </w:rPr>
        <w:t xml:space="preserve">equally </w:t>
      </w:r>
      <w:r w:rsidRPr="00B41B17">
        <w:rPr>
          <w:rStyle w:val="Emphasis"/>
          <w:highlight w:val="yellow"/>
        </w:rPr>
        <w:t>unsatisfying</w:t>
      </w:r>
      <w:r w:rsidRPr="00C00601">
        <w:rPr>
          <w:bCs/>
          <w:szCs w:val="26"/>
          <w:u w:val="single"/>
        </w:rPr>
        <w:t>. It is a principle implied in many critiques of imperial power, including of American power</w:t>
      </w:r>
      <w:r w:rsidRPr="00C00601">
        <w:t xml:space="preserve">. But </w:t>
      </w:r>
      <w:r w:rsidRPr="00B41B17">
        <w:rPr>
          <w:bCs/>
          <w:szCs w:val="26"/>
          <w:highlight w:val="yellow"/>
          <w:u w:val="single"/>
        </w:rPr>
        <w:t xml:space="preserve">like its polar opposite, it is </w:t>
      </w:r>
      <w:r w:rsidRPr="00B41B17">
        <w:rPr>
          <w:rStyle w:val="Emphasis"/>
          <w:highlight w:val="yellow"/>
        </w:rPr>
        <w:t>utterly undiscriminating</w:t>
      </w:r>
      <w:r w:rsidRPr="00B41B17">
        <w:rPr>
          <w:bCs/>
          <w:szCs w:val="26"/>
          <w:highlight w:val="yellow"/>
          <w:u w:val="single"/>
        </w:rPr>
        <w:t>.</w:t>
      </w:r>
      <w:r w:rsidRPr="00C00601">
        <w:rPr>
          <w:bCs/>
          <w:szCs w:val="26"/>
          <w:u w:val="single"/>
        </w:rPr>
        <w:t xml:space="preserve"> No matter what the hegemon does </w:t>
      </w:r>
      <w:r w:rsidRPr="00B41B17">
        <w:rPr>
          <w:bCs/>
          <w:szCs w:val="26"/>
          <w:highlight w:val="yellow"/>
          <w:u w:val="single"/>
        </w:rPr>
        <w:t>we are left with one blanket assessment</w:t>
      </w:r>
      <w:r w:rsidRPr="00B41B17">
        <w:rPr>
          <w:highlight w:val="yellow"/>
        </w:rPr>
        <w:t xml:space="preserve">. </w:t>
      </w:r>
      <w:r w:rsidRPr="00B41B17">
        <w:rPr>
          <w:bCs/>
          <w:szCs w:val="26"/>
          <w:highlight w:val="yellow"/>
          <w:u w:val="single"/>
        </w:rPr>
        <w:t>No procedure, no selfless goal is worthy of ethical endorsement.</w:t>
      </w:r>
      <w:r w:rsidRPr="00B41B17">
        <w:rPr>
          <w:highlight w:val="yellow"/>
        </w:rPr>
        <w:t xml:space="preserve"> </w:t>
      </w:r>
      <w:r w:rsidRPr="00B41B17">
        <w:rPr>
          <w:bCs/>
          <w:szCs w:val="26"/>
          <w:highlight w:val="yellow"/>
          <w:u w:val="single"/>
        </w:rPr>
        <w:t xml:space="preserve">This is a </w:t>
      </w:r>
      <w:r w:rsidRPr="00B41B17">
        <w:rPr>
          <w:rStyle w:val="Emphasis"/>
          <w:highlight w:val="yellow"/>
        </w:rPr>
        <w:t>deeply impoverished ethical posture</w:t>
      </w:r>
      <w:r w:rsidRPr="00B41B17">
        <w:rPr>
          <w:highlight w:val="yellow"/>
        </w:rPr>
        <w:t xml:space="preserve">, </w:t>
      </w:r>
      <w:r w:rsidRPr="00B41B17">
        <w:rPr>
          <w:bCs/>
          <w:szCs w:val="26"/>
          <w:highlight w:val="yellow"/>
          <w:u w:val="single"/>
        </w:rPr>
        <w:t xml:space="preserve">as it </w:t>
      </w:r>
      <w:r w:rsidRPr="00B41B17">
        <w:rPr>
          <w:rStyle w:val="Emphasis"/>
          <w:highlight w:val="yellow"/>
        </w:rPr>
        <w:t>raises the critique of power above all other human values</w:t>
      </w:r>
      <w:r w:rsidRPr="00C00601">
        <w:t xml:space="preserve">. </w:t>
      </w:r>
      <w:r w:rsidRPr="00B41B17">
        <w:rPr>
          <w:bCs/>
          <w:szCs w:val="26"/>
          <w:highlight w:val="yellow"/>
          <w:u w:val="single"/>
        </w:rPr>
        <w:t xml:space="preserve">It is </w:t>
      </w:r>
      <w:r w:rsidRPr="00C00601">
        <w:rPr>
          <w:bCs/>
          <w:szCs w:val="26"/>
          <w:u w:val="single"/>
        </w:rPr>
        <w:t xml:space="preserve">also completely </w:t>
      </w:r>
      <w:r w:rsidRPr="00B41B17">
        <w:rPr>
          <w:bCs/>
          <w:szCs w:val="26"/>
          <w:highlight w:val="yellow"/>
          <w:u w:val="single"/>
        </w:rPr>
        <w:t>counter-intuitive. Had the United States intervened militarily to prevent the Rwandan genocide, would this not have been ethically justifiable</w:t>
      </w:r>
      <w:r w:rsidRPr="00C00601">
        <w:t xml:space="preserve">? If one answers no, then </w:t>
      </w:r>
      <w:r w:rsidRPr="00B41B17">
        <w:rPr>
          <w:bCs/>
          <w:szCs w:val="26"/>
          <w:highlight w:val="yellow"/>
          <w:u w:val="single"/>
        </w:rPr>
        <w:t>one faces the difficult task of explaining why the exercise of hegemonic power would have been a greater evil than allowing</w:t>
      </w:r>
      <w:r w:rsidRPr="00C00601">
        <w:rPr>
          <w:bCs/>
          <w:szCs w:val="26"/>
          <w:u w:val="single"/>
        </w:rPr>
        <w:t xml:space="preserve"> almost </w:t>
      </w:r>
      <w:r w:rsidRPr="00B41B17">
        <w:rPr>
          <w:bCs/>
          <w:szCs w:val="26"/>
          <w:highlight w:val="yellow"/>
          <w:u w:val="single"/>
        </w:rPr>
        <w:t>a million people to be massacred</w:t>
      </w:r>
      <w:r w:rsidRPr="00C00601">
        <w:t>. If one answers yes, then one is admitting that a more discriminating set of ethical principles is needed than the simple yet enticing propos</w:t>
      </w:r>
      <w:r w:rsidRPr="00C00601">
        <w:softHyphen/>
        <w:t xml:space="preserve">ition that might is never right. </w:t>
      </w:r>
    </w:p>
    <w:p w14:paraId="58C55612" w14:textId="77777777" w:rsidR="000A40A7" w:rsidRDefault="000A40A7" w:rsidP="000A40A7"/>
    <w:p w14:paraId="2583C6B5" w14:textId="77777777" w:rsidR="000A40A7" w:rsidRPr="00C00601" w:rsidRDefault="000A40A7" w:rsidP="000A40A7">
      <w:pPr>
        <w:pStyle w:val="Heading4"/>
        <w:numPr>
          <w:ilvl w:val="0"/>
          <w:numId w:val="27"/>
        </w:numPr>
        <w:tabs>
          <w:tab w:val="num" w:pos="360"/>
        </w:tabs>
        <w:ind w:left="0" w:firstLine="0"/>
        <w:rPr>
          <w:rFonts w:cs="Arial"/>
        </w:rPr>
      </w:pPr>
      <w:r w:rsidRPr="00C00601">
        <w:rPr>
          <w:rFonts w:cs="Arial"/>
        </w:rPr>
        <w:t xml:space="preserve">Security is a global public good and an inherent need for all people. Abandoning security empowers private security. </w:t>
      </w:r>
    </w:p>
    <w:p w14:paraId="4B6AE33F" w14:textId="77777777" w:rsidR="000A40A7" w:rsidRPr="00C00601" w:rsidRDefault="000A40A7" w:rsidP="000A40A7"/>
    <w:p w14:paraId="5E9CCB64" w14:textId="77777777" w:rsidR="000A40A7" w:rsidRPr="00C00601" w:rsidRDefault="000A40A7" w:rsidP="000A40A7">
      <w:r w:rsidRPr="00C00601">
        <w:t xml:space="preserve">Ian </w:t>
      </w:r>
      <w:r w:rsidRPr="00C00601">
        <w:rPr>
          <w:b/>
          <w:u w:val="single"/>
        </w:rPr>
        <w:t>LOADER</w:t>
      </w:r>
      <w:r w:rsidRPr="00C00601">
        <w:t xml:space="preserve"> Criminology All Souls College @ Oxford (England) </w:t>
      </w:r>
      <w:r w:rsidRPr="00C00601">
        <w:rPr>
          <w:b/>
          <w:u w:val="single"/>
        </w:rPr>
        <w:t>AND</w:t>
      </w:r>
      <w:r w:rsidRPr="00C00601">
        <w:t xml:space="preserve"> Neil </w:t>
      </w:r>
      <w:r w:rsidRPr="00C00601">
        <w:rPr>
          <w:b/>
          <w:u w:val="single"/>
        </w:rPr>
        <w:t>WALKER</w:t>
      </w:r>
      <w:r w:rsidRPr="00C00601">
        <w:t xml:space="preserve"> Regius Professor of Public Law and the Law of Nature and Nations @ Edinburgh Law </w:t>
      </w:r>
      <w:r w:rsidRPr="00C00601">
        <w:rPr>
          <w:b/>
          <w:u w:val="single"/>
        </w:rPr>
        <w:t>‘7</w:t>
      </w:r>
      <w:r w:rsidRPr="00C00601">
        <w:t xml:space="preserve"> </w:t>
      </w:r>
      <w:r w:rsidRPr="00C00601">
        <w:rPr>
          <w:i/>
        </w:rPr>
        <w:t>Civilizing Security</w:t>
      </w:r>
      <w:r w:rsidRPr="00C00601">
        <w:t xml:space="preserve"> p. 5-18</w:t>
      </w:r>
    </w:p>
    <w:p w14:paraId="40339D8F" w14:textId="77777777" w:rsidR="000A40A7" w:rsidRPr="00C00601" w:rsidRDefault="000A40A7" w:rsidP="000A40A7"/>
    <w:p w14:paraId="173055D0" w14:textId="77777777" w:rsidR="000A40A7" w:rsidRPr="00C00601" w:rsidRDefault="000A40A7" w:rsidP="000A40A7">
      <w:r w:rsidRPr="00C00601">
        <w:t xml:space="preserve">Faced with such inhospitable conditions, </w:t>
      </w:r>
      <w:r w:rsidRPr="00B41B17">
        <w:rPr>
          <w:rStyle w:val="StyleUnderline"/>
          <w:highlight w:val="yellow"/>
        </w:rPr>
        <w:t>one can</w:t>
      </w:r>
      <w:r w:rsidRPr="00C00601">
        <w:t xml:space="preserve"> easily </w:t>
      </w:r>
      <w:r w:rsidRPr="00C00601">
        <w:rPr>
          <w:rStyle w:val="StyleUnderline"/>
        </w:rPr>
        <w:t xml:space="preserve">lapse into </w:t>
      </w:r>
      <w:r w:rsidRPr="00C00601">
        <w:rPr>
          <w:rStyle w:val="Emphasis"/>
        </w:rPr>
        <w:t>fatalistic</w:t>
      </w:r>
      <w:r w:rsidRPr="00C00601">
        <w:rPr>
          <w:rStyle w:val="StyleUnderline"/>
        </w:rPr>
        <w:t xml:space="preserve"> despair</w:t>
      </w:r>
      <w:r w:rsidRPr="00C00601">
        <w:t xml:space="preserve">, letting events simply come as they will, </w:t>
      </w:r>
      <w:r w:rsidRPr="00C00601">
        <w:rPr>
          <w:rStyle w:val="StyleUnderline"/>
        </w:rPr>
        <w:t>or</w:t>
      </w:r>
      <w:r w:rsidRPr="00C00601">
        <w:t xml:space="preserve"> else seek </w:t>
      </w:r>
      <w:r w:rsidRPr="00B41B17">
        <w:rPr>
          <w:rStyle w:val="StyleUnderline"/>
          <w:highlight w:val="yellow"/>
        </w:rPr>
        <w:t>refuge in</w:t>
      </w:r>
      <w:r w:rsidRPr="00C00601">
        <w:rPr>
          <w:rStyle w:val="StyleUnderline"/>
        </w:rPr>
        <w:t xml:space="preserve"> the consolations offered by the total </w:t>
      </w:r>
      <w:r w:rsidRPr="00B41B17">
        <w:rPr>
          <w:rStyle w:val="StyleUnderline"/>
          <w:highlight w:val="yellow"/>
        </w:rPr>
        <w:t>critique of securitization</w:t>
      </w:r>
      <w:r w:rsidRPr="00C00601">
        <w:t xml:space="preserve"> practices – a path that some critical scholars in criminology and security studies have found all too seductive (e.g. Bigo 2002, 2006; Walters 2003). </w:t>
      </w:r>
      <w:r w:rsidRPr="00B41B17">
        <w:rPr>
          <w:rStyle w:val="StyleUnderline"/>
          <w:highlight w:val="yellow"/>
        </w:rPr>
        <w:t>Or</w:t>
      </w:r>
      <w:r w:rsidRPr="00C00601">
        <w:t xml:space="preserve"> one can, as we have done, </w:t>
      </w:r>
      <w:r w:rsidRPr="00B41B17">
        <w:rPr>
          <w:rStyle w:val="StyleUnderline"/>
          <w:highlight w:val="yellow"/>
        </w:rPr>
        <w:t>supplement social criticism with</w:t>
      </w:r>
      <w:r w:rsidRPr="00C00601">
        <w:rPr>
          <w:rStyle w:val="StyleUnderline"/>
        </w:rPr>
        <w:t xml:space="preserve"> the hard, uphill, necessarily </w:t>
      </w:r>
      <w:r w:rsidRPr="00C00601">
        <w:rPr>
          <w:rStyle w:val="Emphasis"/>
        </w:rPr>
        <w:t>painstaking</w:t>
      </w:r>
      <w:r w:rsidRPr="00C00601">
        <w:rPr>
          <w:rStyle w:val="StyleUnderline"/>
        </w:rPr>
        <w:t xml:space="preserve"> work of </w:t>
      </w:r>
      <w:r w:rsidRPr="00B41B17">
        <w:rPr>
          <w:rStyle w:val="StyleUnderline"/>
          <w:highlight w:val="yellow"/>
        </w:rPr>
        <w:t xml:space="preserve">seeking to specify what it may mean for citizens to </w:t>
      </w:r>
      <w:r w:rsidRPr="00B41B17">
        <w:rPr>
          <w:rStyle w:val="Emphasis"/>
          <w:highlight w:val="yellow"/>
        </w:rPr>
        <w:t>live together securely with risk</w:t>
      </w:r>
      <w:r w:rsidRPr="00C00601">
        <w:t xml:space="preserve">; </w:t>
      </w:r>
      <w:r w:rsidRPr="00C00601">
        <w:rPr>
          <w:rStyle w:val="StyleUnderline"/>
        </w:rPr>
        <w:t xml:space="preserve">to think about the social and political arrangements capable of making this possibility more </w:t>
      </w:r>
      <w:r w:rsidRPr="00C00601">
        <w:t xml:space="preserve">rather than less </w:t>
      </w:r>
      <w:r w:rsidRPr="00C00601">
        <w:rPr>
          <w:rStyle w:val="StyleUnderline"/>
        </w:rPr>
        <w:t>likely</w:t>
      </w:r>
      <w:r w:rsidRPr="00C00601">
        <w:t xml:space="preserve">, </w:t>
      </w:r>
      <w:r w:rsidRPr="00B41B17">
        <w:rPr>
          <w:rStyle w:val="StyleUnderline"/>
          <w:highlight w:val="yellow"/>
        </w:rPr>
        <w:t>and</w:t>
      </w:r>
      <w:r w:rsidRPr="00B41B17">
        <w:rPr>
          <w:highlight w:val="yellow"/>
        </w:rPr>
        <w:t xml:space="preserve"> </w:t>
      </w:r>
      <w:r w:rsidRPr="00B41B17">
        <w:rPr>
          <w:rStyle w:val="StyleUnderline"/>
          <w:highlight w:val="yellow"/>
        </w:rPr>
        <w:t>to</w:t>
      </w:r>
      <w:r w:rsidRPr="00C00601">
        <w:t xml:space="preserve"> do what one can to </w:t>
      </w:r>
      <w:r w:rsidRPr="00B41B17">
        <w:rPr>
          <w:rStyle w:val="StyleUnderline"/>
          <w:highlight w:val="yellow"/>
        </w:rPr>
        <w:t xml:space="preserve">nurture practices of </w:t>
      </w:r>
      <w:r w:rsidRPr="00B41B17">
        <w:rPr>
          <w:rStyle w:val="Emphasis"/>
          <w:highlight w:val="yellow"/>
        </w:rPr>
        <w:t>collective security</w:t>
      </w:r>
      <w:r w:rsidRPr="00C00601">
        <w:rPr>
          <w:rStyle w:val="StyleUnderline"/>
        </w:rPr>
        <w:t xml:space="preserve"> </w:t>
      </w:r>
      <w:r w:rsidRPr="00C00601">
        <w:t xml:space="preserve">shaped not by fugitive market power or by the unfettered actors of (un)civil society, but by an inclusive, democratic politics. </w:t>
      </w:r>
      <w:r w:rsidRPr="00C00601">
        <w:rPr>
          <w:rStyle w:val="StyleUnderline"/>
        </w:rPr>
        <w:t>Social analysts</w:t>
      </w:r>
      <w:r w:rsidRPr="00C00601">
        <w:t xml:space="preserve"> of crime and security </w:t>
      </w:r>
      <w:r w:rsidRPr="00C00601">
        <w:rPr>
          <w:rStyle w:val="StyleUnderline"/>
        </w:rPr>
        <w:t>have</w:t>
      </w:r>
      <w:r w:rsidRPr="00C00601">
        <w:t xml:space="preserve"> become highly attuned to, and </w:t>
      </w:r>
      <w:r w:rsidRPr="00C00601">
        <w:rPr>
          <w:rStyle w:val="StyleUnderline"/>
        </w:rPr>
        <w:t>warned repeatedly of,</w:t>
      </w:r>
      <w:r w:rsidRPr="00C00601">
        <w:t xml:space="preserve"> </w:t>
      </w:r>
      <w:r w:rsidRPr="00C00601">
        <w:rPr>
          <w:rStyle w:val="StyleUnderline"/>
        </w:rPr>
        <w:t>the</w:t>
      </w:r>
      <w:r w:rsidRPr="00C00601">
        <w:t xml:space="preserve"> illiberal, </w:t>
      </w:r>
      <w:r w:rsidRPr="00C00601">
        <w:rPr>
          <w:rStyle w:val="StyleUnderline"/>
        </w:rPr>
        <w:t>exclusionary effects of the association between security and political community</w:t>
      </w:r>
      <w:r w:rsidRPr="00C00601">
        <w:t xml:space="preserve"> (Dillon 1996; Hughes 2007). They have not, it should be said, done so without cause, for reasons we set out at some length as the book unfolds. </w:t>
      </w:r>
      <w:r w:rsidRPr="00C00601">
        <w:rPr>
          <w:rStyle w:val="StyleUnderline"/>
        </w:rPr>
        <w:t>But</w:t>
      </w:r>
      <w:r w:rsidRPr="00C00601">
        <w:t xml:space="preserve"> </w:t>
      </w:r>
      <w:r w:rsidRPr="00C00601">
        <w:rPr>
          <w:rStyle w:val="StyleUnderline"/>
        </w:rPr>
        <w:t>this</w:t>
      </w:r>
      <w:r w:rsidRPr="00C00601">
        <w:t xml:space="preserve"> sharp </w:t>
      </w:r>
      <w:r w:rsidRPr="00C00601">
        <w:rPr>
          <w:rStyle w:val="StyleUnderline"/>
        </w:rPr>
        <w:t>sensitivity</w:t>
      </w:r>
      <w:r w:rsidRPr="00C00601">
        <w:t xml:space="preserve"> to the risks of thinking about security through a communitarian lens </w:t>
      </w:r>
      <w:r w:rsidRPr="00C00601">
        <w:rPr>
          <w:rStyle w:val="StyleUnderline"/>
        </w:rPr>
        <w:t>has itself come at a price</w:t>
      </w:r>
      <w:r w:rsidRPr="00C00601">
        <w:t xml:space="preserve">, namely, that of </w:t>
      </w:r>
      <w:r w:rsidRPr="00C00601">
        <w:rPr>
          <w:rStyle w:val="StyleUnderline"/>
        </w:rPr>
        <w:t xml:space="preserve">failing to address </w:t>
      </w:r>
      <w:r w:rsidRPr="00C00601">
        <w:t xml:space="preserve">and theorize fully </w:t>
      </w:r>
      <w:r w:rsidRPr="00C00601">
        <w:rPr>
          <w:rStyle w:val="StyleUnderline"/>
        </w:rPr>
        <w:t>the</w:t>
      </w:r>
      <w:r w:rsidRPr="00C00601">
        <w:t xml:space="preserve"> virtues and </w:t>
      </w:r>
      <w:r w:rsidRPr="00B41B17">
        <w:rPr>
          <w:rStyle w:val="StyleUnderline"/>
          <w:highlight w:val="yellow"/>
        </w:rPr>
        <w:t>social benefits that can flow from members of a political community being able to put and pursue security in common</w:t>
      </w:r>
      <w:r w:rsidRPr="00C00601">
        <w:t xml:space="preserve">. This, it seems to us, is a failure to heed the implications of the stake that all citizens have in security; </w:t>
      </w:r>
      <w:r w:rsidRPr="00C00601">
        <w:rPr>
          <w:rStyle w:val="StyleUnderline"/>
        </w:rPr>
        <w:t>to appreciate the closer alignment of self-interest and altruism that can attend the acknowledgement that we are forced to live</w:t>
      </w:r>
      <w:r w:rsidRPr="00C00601">
        <w:t xml:space="preserve">, as Kant put it, </w:t>
      </w:r>
      <w:r w:rsidRPr="00C00601">
        <w:rPr>
          <w:rStyle w:val="StyleUnderline"/>
        </w:rPr>
        <w:t>inescapably side-by-side and that individuals simultaneously constitute and threaten one another’s security</w:t>
      </w:r>
      <w:r w:rsidRPr="00C00601">
        <w:t xml:space="preserve">; and </w:t>
      </w:r>
      <w:r w:rsidRPr="00C00601">
        <w:rPr>
          <w:rStyle w:val="StyleUnderline"/>
        </w:rPr>
        <w:t>to register the security-enhancing significance and value of the affective bonds of trust and abstract solidarity that political communities depend upon, express and sustain.</w:t>
      </w:r>
      <w:r w:rsidRPr="00C00601">
        <w:t xml:space="preserve"> All this, we think, offers reasons to believe that </w:t>
      </w:r>
      <w:r w:rsidRPr="00B41B17">
        <w:rPr>
          <w:rStyle w:val="StyleUnderline"/>
          <w:highlight w:val="yellow"/>
        </w:rPr>
        <w:t>security</w:t>
      </w:r>
      <w:r w:rsidRPr="00B41B17">
        <w:rPr>
          <w:highlight w:val="yellow"/>
        </w:rPr>
        <w:t xml:space="preserve"> </w:t>
      </w:r>
      <w:r w:rsidRPr="00B41B17">
        <w:rPr>
          <w:rStyle w:val="StyleUnderline"/>
          <w:highlight w:val="yellow"/>
        </w:rPr>
        <w:t>offers</w:t>
      </w:r>
      <w:r w:rsidRPr="00C00601">
        <w:t xml:space="preserve"> a conduit, perhaps </w:t>
      </w:r>
      <w:r w:rsidRPr="00B41B17">
        <w:rPr>
          <w:rStyle w:val="StyleUnderline"/>
          <w:highlight w:val="yellow"/>
        </w:rPr>
        <w:t xml:space="preserve">the best conduit there is, for giving </w:t>
      </w:r>
      <w:r w:rsidRPr="00B41B17">
        <w:rPr>
          <w:rStyle w:val="Emphasis"/>
          <w:highlight w:val="yellow"/>
        </w:rPr>
        <w:t>practical meaning</w:t>
      </w:r>
      <w:r w:rsidRPr="00B41B17">
        <w:rPr>
          <w:rStyle w:val="StyleUnderline"/>
          <w:highlight w:val="yellow"/>
        </w:rPr>
        <w:t xml:space="preserve"> to the idea of the </w:t>
      </w:r>
      <w:r w:rsidRPr="00B41B17">
        <w:rPr>
          <w:rStyle w:val="Emphasis"/>
          <w:highlight w:val="yellow"/>
        </w:rPr>
        <w:t>public good</w:t>
      </w:r>
      <w:r w:rsidRPr="00B41B17">
        <w:rPr>
          <w:rStyle w:val="StyleUnderline"/>
          <w:highlight w:val="yellow"/>
        </w:rPr>
        <w:t xml:space="preserve">, for </w:t>
      </w:r>
      <w:r w:rsidRPr="00B41B17">
        <w:rPr>
          <w:rStyle w:val="Emphasis"/>
          <w:highlight w:val="yellow"/>
        </w:rPr>
        <w:t>reinventing</w:t>
      </w:r>
      <w:r w:rsidRPr="00B41B17">
        <w:rPr>
          <w:rStyle w:val="StyleUnderline"/>
          <w:highlight w:val="yellow"/>
        </w:rPr>
        <w:t xml:space="preserve"> </w:t>
      </w:r>
      <w:r w:rsidRPr="00B41B17">
        <w:rPr>
          <w:rStyle w:val="Emphasis"/>
          <w:highlight w:val="yellow"/>
        </w:rPr>
        <w:t>social democratic</w:t>
      </w:r>
      <w:r w:rsidRPr="00C00601">
        <w:rPr>
          <w:rStyle w:val="StyleUnderline"/>
        </w:rPr>
        <w:t xml:space="preserve"> </w:t>
      </w:r>
      <w:r w:rsidRPr="00B41B17">
        <w:rPr>
          <w:rStyle w:val="StyleUnderline"/>
          <w:highlight w:val="yellow"/>
        </w:rPr>
        <w:t>politics</w:t>
      </w:r>
      <w:r w:rsidRPr="00C00601">
        <w:rPr>
          <w:rStyle w:val="StyleUnderline"/>
        </w:rPr>
        <w:t xml:space="preserve">, </w:t>
      </w:r>
      <w:r w:rsidRPr="00C00601">
        <w:t xml:space="preserve">even </w:t>
      </w:r>
      <w:r w:rsidRPr="00B41B17">
        <w:rPr>
          <w:rStyle w:val="StyleUnderline"/>
          <w:highlight w:val="yellow"/>
        </w:rPr>
        <w:t xml:space="preserve">for </w:t>
      </w:r>
      <w:r w:rsidRPr="00B41B17">
        <w:rPr>
          <w:rStyle w:val="Emphasis"/>
          <w:highlight w:val="yellow"/>
        </w:rPr>
        <w:t>renewing the activity of politics</w:t>
      </w:r>
      <w:r w:rsidRPr="00C00601">
        <w:t xml:space="preserve"> at all. These, of course, may prove to be naïve hopes, futile whistling in a cold and hostile wind. It is in addition true that the project of civilizing security is ultimately a question not of social theory but of political praxis. But if such a project is ever to be thematized as a politics it requires, or at least can be furthered by, some form of theoretical articulation; one which reminds us, as C. L. R. James (1963) might have said, that those who know only of security of security nothing know. It is with this overarching purpose in mind that we have been moved to write in the way that we have about security today. Our argument in this book is that security is a valuable public good, a constitutive ingredient of the good society, and that </w:t>
      </w:r>
      <w:r w:rsidRPr="00B41B17">
        <w:rPr>
          <w:rStyle w:val="StyleUnderline"/>
          <w:highlight w:val="yellow"/>
        </w:rPr>
        <w:t>the democratic state has a necessary and virtuous role to play</w:t>
      </w:r>
      <w:r w:rsidRPr="00C00601">
        <w:rPr>
          <w:rStyle w:val="StyleUnderline"/>
        </w:rPr>
        <w:t xml:space="preserve"> in the production of this good</w:t>
      </w:r>
      <w:r w:rsidRPr="00C00601">
        <w:t xml:space="preserve">. The state, and in particular the forms of public policing governed by </w:t>
      </w:r>
      <w:r w:rsidRPr="00C00601">
        <w:rPr>
          <w:rStyle w:val="StyleUnderline"/>
        </w:rPr>
        <w:t>it, is</w:t>
      </w:r>
      <w:r w:rsidRPr="00C00601">
        <w:t xml:space="preserve">, we shall argue, </w:t>
      </w:r>
      <w:r w:rsidRPr="00C00601">
        <w:rPr>
          <w:rStyle w:val="StyleUnderline"/>
        </w:rPr>
        <w:t>indispensable</w:t>
      </w:r>
      <w:r w:rsidRPr="00C00601">
        <w:t xml:space="preserve"> </w:t>
      </w:r>
      <w:r w:rsidRPr="00C00601">
        <w:rPr>
          <w:rStyle w:val="StyleUnderline"/>
        </w:rPr>
        <w:t>to</w:t>
      </w:r>
      <w:r w:rsidRPr="00C00601">
        <w:t xml:space="preserve"> the task of fostering and su</w:t>
      </w:r>
      <w:r w:rsidRPr="00C00601">
        <w:rPr>
          <w:rStyle w:val="StyleUnderline"/>
        </w:rPr>
        <w:t xml:space="preserve">staining liveable political communities </w:t>
      </w:r>
      <w:r w:rsidRPr="00C00601">
        <w:t xml:space="preserve">in the contemporary world. It is, in the words of our title, pivotal to the project of civilizing security. By invoking this phrase we have in mind two ideas, both of which we develop in the course of the book. The first, which is relatively familiar if not uncontroversial, is that </w:t>
      </w:r>
      <w:r w:rsidRPr="00C00601">
        <w:rPr>
          <w:rStyle w:val="StyleUnderline"/>
        </w:rPr>
        <w:t>security needs civilizing</w:t>
      </w:r>
      <w:r w:rsidRPr="00C00601">
        <w:t>. States – even those that claim with some justification to be ‘liberal’ or ‘democratic’ – have a capacity when self-consciously pursuing a condition called ‘security’ to act in a fashion injurious to it. So too do non-state ‘security’ actors,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and their police forces are prone to deploying their power in precisely such uncivil, insecurity instilling ways</w:t>
      </w:r>
      <w:r w:rsidRPr="00C00601">
        <w:rPr>
          <w:rStyle w:val="StyleUnderline"/>
        </w:rPr>
        <w:t xml:space="preserve">. If </w:t>
      </w:r>
      <w:r w:rsidRPr="00B41B17">
        <w:rPr>
          <w:rStyle w:val="StyleUnderline"/>
          <w:highlight w:val="yellow"/>
        </w:rPr>
        <w:t>the state is to perform</w:t>
      </w:r>
      <w:r w:rsidRPr="00C00601">
        <w:rPr>
          <w:rStyle w:val="StyleUnderline"/>
        </w:rPr>
        <w:t xml:space="preserve"> the ordering and </w:t>
      </w:r>
      <w:r w:rsidRPr="00B41B17">
        <w:rPr>
          <w:rStyle w:val="StyleUnderline"/>
          <w:highlight w:val="yellow"/>
        </w:rPr>
        <w:t>solidarity</w:t>
      </w:r>
      <w:r w:rsidRPr="00C00601">
        <w:rPr>
          <w:rStyle w:val="StyleUnderline"/>
        </w:rPr>
        <w:t xml:space="preserve"> nourishing work that we argue is </w:t>
      </w:r>
      <w:r w:rsidRPr="00B41B17">
        <w:rPr>
          <w:rStyle w:val="StyleUnderline"/>
          <w:highlight w:val="yellow"/>
        </w:rPr>
        <w:t>vital to the production of secure political communities then it must</w:t>
      </w:r>
      <w:r w:rsidRPr="00C00601">
        <w:t xml:space="preserve">, consequently, </w:t>
      </w:r>
      <w:r w:rsidRPr="00C00601">
        <w:rPr>
          <w:rStyle w:val="StyleUnderline"/>
        </w:rPr>
        <w:t xml:space="preserve">be </w:t>
      </w:r>
      <w:r w:rsidRPr="00B41B17">
        <w:rPr>
          <w:rStyle w:val="StyleUnderline"/>
          <w:highlight w:val="yellow"/>
        </w:rPr>
        <w:t>connected to forms of discursive contestation</w:t>
      </w:r>
      <w:r w:rsidRPr="00C00601">
        <w:rPr>
          <w:rStyle w:val="StyleUnderline"/>
        </w:rPr>
        <w:t xml:space="preserve">, </w:t>
      </w:r>
      <w:r w:rsidRPr="00C00601">
        <w:t xml:space="preserve">democratic scrutiny </w:t>
      </w:r>
      <w:r w:rsidRPr="00C00601">
        <w:rPr>
          <w:rStyle w:val="StyleUnderline"/>
        </w:rPr>
        <w:t>and</w:t>
      </w:r>
      <w:r w:rsidRPr="00C00601">
        <w:t xml:space="preserve"> constitutional </w:t>
      </w:r>
      <w:r w:rsidRPr="00C00601">
        <w:rPr>
          <w:rStyle w:val="StyleUnderline"/>
        </w:rPr>
        <w:t>control</w:t>
      </w:r>
      <w:r w:rsidRPr="00C00601">
        <w:t xml:space="preserve">. The state is a great civilizing force, a necessary and virtuous component of the good society. But if it is to take on this role, the state must itself be civilized – made safe by and for democracy. </w:t>
      </w:r>
      <w:r w:rsidRPr="00C00601">
        <w:rPr>
          <w:rStyle w:val="StyleUnderline"/>
        </w:rPr>
        <w:t>But</w:t>
      </w:r>
      <w:r w:rsidRPr="00C00601">
        <w:t xml:space="preserve"> our title also has another, less familiar meaning – the idea that security is civilizing. </w:t>
      </w:r>
      <w:r w:rsidRPr="00B41B17">
        <w:rPr>
          <w:rStyle w:val="StyleUnderline"/>
          <w:highlight w:val="yellow"/>
        </w:rPr>
        <w:t>Individuals who live</w:t>
      </w:r>
      <w:r w:rsidRPr="00C00601">
        <w:rPr>
          <w:rStyle w:val="StyleUnderline"/>
        </w:rPr>
        <w:t xml:space="preserve">, objectively or subjectively, </w:t>
      </w:r>
      <w:r w:rsidRPr="00B41B17">
        <w:rPr>
          <w:rStyle w:val="StyleUnderline"/>
          <w:highlight w:val="yellow"/>
        </w:rPr>
        <w:t>in a state of anxiety do not make good democratic citizens</w:t>
      </w:r>
      <w:r w:rsidRPr="00B41B17">
        <w:rPr>
          <w:highlight w:val="yellow"/>
        </w:rPr>
        <w:t>,</w:t>
      </w:r>
      <w:r w:rsidRPr="00C00601">
        <w:t xml:space="preserve"> </w:t>
      </w:r>
      <w:r w:rsidRPr="00C00601">
        <w:rPr>
          <w:rStyle w:val="StyleUnderline"/>
        </w:rPr>
        <w:t>as European theorists reflecting upon the dark days of the 1930s and 1940s knew well</w:t>
      </w:r>
      <w:r w:rsidRPr="00C00601">
        <w:t xml:space="preserve"> (Neumann 1957). </w:t>
      </w:r>
      <w:r w:rsidRPr="00B41B17">
        <w:rPr>
          <w:rStyle w:val="StyleUnderline"/>
          <w:highlight w:val="yellow"/>
        </w:rPr>
        <w:t>Fearful citizens tend to be</w:t>
      </w:r>
      <w:r w:rsidRPr="00C00601">
        <w:t xml:space="preserve"> inattentive to, </w:t>
      </w:r>
      <w:r w:rsidRPr="00B41B17">
        <w:rPr>
          <w:rStyle w:val="StyleUnderline"/>
          <w:highlight w:val="yellow"/>
        </w:rPr>
        <w:t>unconcerned</w:t>
      </w:r>
      <w:r w:rsidRPr="00B41B17">
        <w:rPr>
          <w:highlight w:val="yellow"/>
        </w:rPr>
        <w:t xml:space="preserve"> </w:t>
      </w:r>
      <w:r w:rsidRPr="00B41B17">
        <w:rPr>
          <w:rStyle w:val="StyleUnderline"/>
          <w:highlight w:val="yellow"/>
        </w:rPr>
        <w:t>about</w:t>
      </w:r>
      <w:r w:rsidRPr="00C00601">
        <w:t xml:space="preserve">, even enthusiasts for, </w:t>
      </w:r>
      <w:r w:rsidRPr="00C00601">
        <w:rPr>
          <w:rStyle w:val="StyleUnderline"/>
        </w:rPr>
        <w:t xml:space="preserve">the erosion of basic </w:t>
      </w:r>
      <w:r w:rsidRPr="00B41B17">
        <w:rPr>
          <w:rStyle w:val="StyleUnderline"/>
          <w:highlight w:val="yellow"/>
        </w:rPr>
        <w:t>freedoms.</w:t>
      </w:r>
      <w:r w:rsidRPr="00B41B17">
        <w:rPr>
          <w:highlight w:val="yellow"/>
        </w:rPr>
        <w:t xml:space="preserve"> </w:t>
      </w:r>
      <w:r w:rsidRPr="00B41B17">
        <w:rPr>
          <w:rStyle w:val="StyleUnderline"/>
          <w:highlight w:val="yellow"/>
        </w:rPr>
        <w:t>They</w:t>
      </w:r>
      <w:r w:rsidRPr="00C00601">
        <w:rPr>
          <w:rStyle w:val="StyleUnderline"/>
        </w:rPr>
        <w:t xml:space="preserve"> often </w:t>
      </w:r>
      <w:r w:rsidRPr="00B41B17">
        <w:rPr>
          <w:rStyle w:val="StyleUnderline"/>
          <w:highlight w:val="yellow"/>
        </w:rPr>
        <w:t>lack</w:t>
      </w:r>
      <w:r w:rsidRPr="00C00601">
        <w:rPr>
          <w:rStyle w:val="StyleUnderline"/>
        </w:rPr>
        <w:t xml:space="preserve"> </w:t>
      </w:r>
      <w:r w:rsidRPr="00B41B17">
        <w:rPr>
          <w:rStyle w:val="StyleUnderline"/>
          <w:highlight w:val="yellow"/>
        </w:rPr>
        <w:t>openness</w:t>
      </w:r>
      <w:r w:rsidRPr="00C00601">
        <w:t xml:space="preserve"> or sympathy </w:t>
      </w:r>
      <w:r w:rsidRPr="00C00601">
        <w:rPr>
          <w:rStyle w:val="StyleUnderline"/>
        </w:rPr>
        <w:t>towards others</w:t>
      </w:r>
      <w:r w:rsidRPr="00C00601">
        <w:t>, especially those they apprehend as posing a danger to them. T</w:t>
      </w:r>
      <w:r w:rsidRPr="00C00601">
        <w:rPr>
          <w:rStyle w:val="StyleUnderline"/>
        </w:rPr>
        <w:t>hey privilege the known over the unknown</w:t>
      </w:r>
      <w:r w:rsidRPr="00C00601">
        <w:t xml:space="preserve">, us over them, here over there. </w:t>
      </w:r>
      <w:r w:rsidRPr="00C00601">
        <w:rPr>
          <w:rStyle w:val="StyleUnderline"/>
        </w:rPr>
        <w:t xml:space="preserve">They often </w:t>
      </w:r>
      <w:r w:rsidRPr="00B41B17">
        <w:rPr>
          <w:rStyle w:val="StyleUnderline"/>
          <w:highlight w:val="yellow"/>
        </w:rPr>
        <w:t>retreat from public life, seeking refuge in private security ‘solutions’</w:t>
      </w:r>
      <w:r w:rsidRPr="00C00601">
        <w:rPr>
          <w:rStyle w:val="StyleUnderline"/>
        </w:rPr>
        <w:t xml:space="preserve"> while at the same time screaming anxiously and angrily from the sidelines for</w:t>
      </w:r>
      <w:r w:rsidRPr="00C00601">
        <w:t xml:space="preserve"> the firm hand of </w:t>
      </w:r>
      <w:r w:rsidRPr="00C00601">
        <w:rPr>
          <w:rStyle w:val="StyleUnderline"/>
        </w:rPr>
        <w:t>authority</w:t>
      </w:r>
      <w:r w:rsidRPr="00C00601">
        <w:t xml:space="preserve"> – for </w:t>
      </w:r>
      <w:r w:rsidRPr="00C00601">
        <w:rPr>
          <w:rStyle w:val="StyleUnderline"/>
        </w:rPr>
        <w:t>tough ‘security’</w:t>
      </w:r>
      <w:r w:rsidRPr="00C00601">
        <w:t xml:space="preserve"> measures against crime, or disorder, or terror. </w:t>
      </w:r>
      <w:r w:rsidRPr="00C00601">
        <w:rPr>
          <w:rStyle w:val="StyleUnderline"/>
        </w:rPr>
        <w:t>Prolonged episodes of violence</w:t>
      </w:r>
      <w:r w:rsidRPr="00C00601">
        <w:t xml:space="preserve">, in particular, </w:t>
      </w:r>
      <w:r w:rsidRPr="00C00601">
        <w:rPr>
          <w:rStyle w:val="StyleUnderline"/>
        </w:rPr>
        <w:t>can erode or destroy people’s will and capacity to exercise political judgement and act in solidarity with others</w:t>
      </w:r>
      <w:r w:rsidRPr="00C00601">
        <w:t xml:space="preserve"> (Keane 2004: 122–3). Fear, in all these ways, is the breeding ground, as well as the stock-in-trade, of authoritarian, uncivil government. But there is more to it than that. Security is also civilizing in a further, more positive sense. </w:t>
      </w:r>
      <w:r w:rsidRPr="00C00601">
        <w:rPr>
          <w:rStyle w:val="StyleUnderline"/>
        </w:rPr>
        <w:t>Security</w:t>
      </w:r>
      <w:r w:rsidRPr="00C00601">
        <w:t xml:space="preserve">, we shall argue, is in a sociological sense a ‘thick’ public good, one whose production has irreducibly social dimensions, a good that </w:t>
      </w:r>
      <w:r w:rsidRPr="00C00601">
        <w:rPr>
          <w:rStyle w:val="StyleUnderline"/>
        </w:rPr>
        <w:t>helps to constitute the</w:t>
      </w:r>
      <w:r w:rsidRPr="00C00601">
        <w:t xml:space="preserve"> very </w:t>
      </w:r>
      <w:r w:rsidRPr="00C00601">
        <w:rPr>
          <w:rStyle w:val="StyleUnderline"/>
        </w:rPr>
        <w:t>idea of ‘publicness’</w:t>
      </w:r>
      <w:r w:rsidRPr="00C00601">
        <w:t xml:space="preserve">. </w:t>
      </w:r>
      <w:r w:rsidRPr="00B41B17">
        <w:rPr>
          <w:rStyle w:val="StyleUnderline"/>
          <w:highlight w:val="yellow"/>
        </w:rPr>
        <w:t>Security</w:t>
      </w:r>
      <w:r w:rsidRPr="00C00601">
        <w:t xml:space="preserve">, in other words, </w:t>
      </w:r>
      <w:r w:rsidRPr="00B41B17">
        <w:rPr>
          <w:rStyle w:val="StyleUnderline"/>
          <w:highlight w:val="yellow"/>
        </w:rPr>
        <w:t>is</w:t>
      </w:r>
      <w:r w:rsidRPr="00C00601">
        <w:rPr>
          <w:rStyle w:val="StyleUnderline"/>
        </w:rPr>
        <w:t xml:space="preserve"> simultaneously </w:t>
      </w:r>
      <w:r w:rsidRPr="00B41B17">
        <w:rPr>
          <w:rStyle w:val="StyleUnderline"/>
          <w:highlight w:val="yellow"/>
        </w:rPr>
        <w:t>the producer</w:t>
      </w:r>
      <w:r w:rsidRPr="00C00601">
        <w:rPr>
          <w:rStyle w:val="StyleUnderline"/>
        </w:rPr>
        <w:t xml:space="preserve"> and product of forms </w:t>
      </w:r>
      <w:r w:rsidRPr="00B41B17">
        <w:rPr>
          <w:rStyle w:val="StyleUnderline"/>
          <w:highlight w:val="yellow"/>
        </w:rPr>
        <w:t>of</w:t>
      </w:r>
      <w:r w:rsidRPr="00C00601">
        <w:rPr>
          <w:rStyle w:val="StyleUnderline"/>
        </w:rPr>
        <w:t xml:space="preserve"> trust and </w:t>
      </w:r>
      <w:r w:rsidRPr="00B41B17">
        <w:rPr>
          <w:rStyle w:val="StyleUnderline"/>
          <w:highlight w:val="yellow"/>
        </w:rPr>
        <w:t>abstract solidarity</w:t>
      </w:r>
      <w:r w:rsidRPr="00C00601">
        <w:rPr>
          <w:rStyle w:val="StyleUnderline"/>
        </w:rPr>
        <w:t xml:space="preserve"> between intimates and strangers </w:t>
      </w:r>
      <w:r w:rsidRPr="00B41B17">
        <w:rPr>
          <w:rStyle w:val="StyleUnderline"/>
          <w:highlight w:val="yellow"/>
        </w:rPr>
        <w:t>that are prerequisite to democratic political communities</w:t>
      </w:r>
      <w:r w:rsidRPr="00C00601">
        <w:t xml:space="preserve">. </w:t>
      </w:r>
      <w:r w:rsidRPr="00C00601">
        <w:rPr>
          <w:rStyle w:val="StyleUnderline"/>
        </w:rPr>
        <w:t>The state, moreover, performs vital cultural and ordering work in fashioning the good of security conceived of in this sense</w:t>
      </w:r>
      <w:r w:rsidRPr="00C00601">
        <w:t xml:space="preserve">. </w:t>
      </w:r>
      <w:r w:rsidRPr="00B41B17">
        <w:rPr>
          <w:rStyle w:val="StyleUnderline"/>
          <w:highlight w:val="yellow"/>
        </w:rPr>
        <w:t>It can</w:t>
      </w:r>
      <w:r w:rsidRPr="00C00601">
        <w:rPr>
          <w:rStyle w:val="StyleUnderline"/>
        </w:rPr>
        <w:t xml:space="preserve">, under the right conditions, </w:t>
      </w:r>
      <w:r w:rsidRPr="00B41B17">
        <w:rPr>
          <w:rStyle w:val="StyleUnderline"/>
          <w:highlight w:val="yellow"/>
        </w:rPr>
        <w:t>create inclusive communities of practice and attachment, while ensuring that these remain rights-regarding, diversity respecting entities</w:t>
      </w:r>
      <w:r w:rsidRPr="00B41B17">
        <w:rPr>
          <w:highlight w:val="yellow"/>
        </w:rPr>
        <w:t>.</w:t>
      </w:r>
      <w:r w:rsidRPr="00C00601">
        <w:t xml:space="preserve"> </w:t>
      </w:r>
      <w:r w:rsidRPr="00C00601">
        <w:rPr>
          <w:rStyle w:val="StyleUnderline"/>
        </w:rPr>
        <w:t>In a world where the state’s pre-eminence in governing security is being questioned by private-sector interests</w:t>
      </w:r>
      <w:r w:rsidRPr="00C00601">
        <w:t xml:space="preserve">, practices of local communal ordering and transnational policing networks, </w:t>
      </w:r>
      <w:r w:rsidRPr="00C00601">
        <w:rPr>
          <w:rStyle w:val="StyleUnderline"/>
        </w:rPr>
        <w:t>the constitution of old- and new-fashioned forms of democratic political authority is, we shall argue, indispensable to cultivating and sustaining the civilizing effects of security</w:t>
      </w:r>
      <w:r w:rsidRPr="00C00601">
        <w:t>. Security and its discontents Raising these possibilities is, of course, to invite a whole series of obvious but nonetheless significant questions: what is security? What does it mean to be or to feel secure? Who or what is the proper object of security – individuals, collectivities, states, humanity at large? What social and political arrangements are most conducive to the production of security? It is also to join – in a global age that is now also an age of terror – a highly charged political debate about the meanings and value of security as a good, and about how it may best be pursued. It is these questions, and this debate, that we want to address in this book. Security has become the political vernacular of our times. This has long been so in respect of ‘law and order’ within nation states. Authoritarian regimes are routinely in the habit of using the promise and rhetoric of security as a means of fostering allegiance and sustaining their rule – delivering safe streets while (and by) placing their citizens in fear of the early morning knock at the door (Michnik 1998). Democratic societies too have over the last several decades come to be governed through the prism of crime – a phenomenon especially marked in the USA, Britain and Australasia, though not without resonance in other liberal democratic states (Garland 2001; Simon 2006; see also Newburn and Sparks 2004). But security has also since 9/11, and the ‘war on terror’ waged in response to it, become a pervasive and contested element of world politics, impacting significantly on the ‘interior’ life of states and international and transnational relations in ways, as we shall see, that escalate the breakdown of once settled distinctions between internal and external security, war and crime, policing and soldiering (Kaldor 1999; Bigo 2000a). Today, security politics is riven by disagreements over the pros and cons of self-consciously seeking security using predominantly policing and military means; by disputes about how and whether to ‘balance’ security with such other goods as freedom, justice and democracy; and by conflicts between a conception of security as protection from physical harm and wider formulations of ‘human’ or ‘global’ security. In the face of these debates we are aware that the title and ambitions of this text are likely to meet with one of three possible responses. They will be seen by some as offensive to the benign intentions and purposes of governments and security actors. They may be viewed, alternatively, as the naïve, wrong-headed pursuit of an oxymoron. Or they may be dismissed – by those who share our broad ambition to civilize security – as too limited in their grasp of what the idea of security can and should mean. We want to probe a little further into each of these anticipated reactions. In so doing, we can begin to pinpoint the limitations of certain established dispositions towards, and public discourses about, security, as well as indicating how the debate about security can be moved to a different – we think more fruitful – place.1 The first – currently hegemonic – response issues from a lobby that seeks fairly unambiguously to promote security and that takes exception to the idea that security needs civilizing. Security, on this view, is an unqualified human good. The protection of its people from internal and external threats stands consequently as the first and defining priority of government. Far from needing to be balanced with democratic rights and freedoms, security is a precondition for the enjoyment of such goods. Far from needing ‘civilizing’, security is the foundation stone and hallmark of civilization. Security, moreover, can and should be directly and consciously pursued using what Joseph Nye (2002) calls ‘hard power’ – by enabling, resourcing and enthusiastically backing the military, intelligence agencies and the police. It is these agencies that will protect the state and its citizens, and these agencies whose purposes and effectiveness must not be hamstrung by excessive legal rights and safeguards that give succour to the enemy, or by forms of democratic deliberation that obstruct decisive executive action. This – stripped to its essentials – is the discourse that has animated countless ‘wars on drugs’ and ‘crackdowns’ on crime and disorder in both democratic and authoritarian states over recent decades, and which since 9/11 has fuelled and justified what may turn out to be a permanent ‘war on terror’. This disposition towards, and identification with, security has long antecedents dating back to Jean Bodin and Thomas Hobbes, and is deeply sedimented in the present (Robin 2004). It represents the clearsighted and hard-headed outlook of a good many politicians and police officers. It holds – for anxious citizens – a deep emotional allure. But it is not without some serious shortcomings, two of which warrant an introductory note. It proceeds, first of all, in ways that gloss over the paradoxes that attend the pursuit of security (Berki 1986: ch. 1; Zedner 2003). It has little to say, and rarely pauses to reflect upon, the most profound of these; namely, that the state’s concentration of coercive power makes it simultaneously a guarantor of and a threat to the security of individuals. Security, as Berki (1986: 13) puts it, is inescapably a problem for and a problem of the state – a condition we deal with more fully in later chapters (see also N. Walker 2000: ch. 1). Nor does the security lobby grasp clearly the implications of how human beings are mutually implicated in one another’s in/security – as both an everpresent potential threat to the security of each, and at the same time a necessary precondition for giving effect to such security. Still less does the security lobby register and absorb the fact that security is, in an important sense, destined to remain beyond our grasp – ‘more within us as a yearning, than without us as a fact’ (Ericson and Haggerty 1997: 85). Not only does this mean that there can never – in a paradox rich with implications – be ‘enough’ security measures, which hold out a promise of protection while always also signifying the presence of threat and danger. It also warns us that responding to demands for order in the terms in which they present themselves (i.e. zero-tolerant police, tougher sentencing, more prisons, ‘wars’ against drugs, or crime, or terror) can be little more than a bid to quench the unquenchable. The effacing of paradoxes such as these is closely connected to – indeed a key contributor towards – the second and most deleterious shortcoming of the security lobby. This is its tendency to make security pervasive, to proceed in ways that treat and thereby produce ‘security’ – or, more accurately, security rhetoric and activity – as a dominant, emotionally charged element of political culture and everyday life. Security – as Buzan et al. (1998) usefully remind us – is not only a condition of social existence, a description of social relations marked by order and tranquillity. It is also a political practice, a speech act, one way of framing and naming problems. To call something ‘security’ – to make what Buzan et al. (1998: 25) call a ‘securitizing move’ – is to suggest, and to seek to mobilize audiences behind, the idea that ‘we’ face an existential threat that calls for immediate, decisive, special measures. It is, in other words, to seek to lift the issue at hand – whether it is crime, or drugs, or migration – out of the realm of normal democratic politics, to claim that as an emergency it demands an urgent, even exceptional, response. The security lobby – blessed as it invariably is with ‘blind credulity and passionate certainty’ (Holmes 1993: 250) – makes precisely this move. It connects with and articulates public insecurities about crime, or disorder, or terror in terms that institutionalize anxiety as a feature of everyday life and link security to a conception of political community organized around binary oppositions between us/them, here/there, friends/enemies, inside/outside. In encouraging ‘emotional fusion between ruler and ruled’ around the question of fear (Holmes 1993: 49), it generates a climate that inhibits – even actively deters – critical scrutiny of the state’s claims and practices. By translating security into Security, into a matter of cops chasing robbers, soldiers engaging the enemy, it risks fostering vicious circles of insecurity (atrocity – fear – tough response – atrocity – fear – and so on) that ratchet up police powers, security technologies and their attendant rhetoric in ways that it becomes difficult then to temper or dismantle. In all these ways, the security lobby makes ‘security’ talk and action pervasive, or what we shall call shallow and wide, reproducing ‘security’ on the surface of social consciousness and rendering it dependent on the visible display of executive authority and police power. In so doing, it fails to get close to the heart of what it is that makes individuals objectively (or intersubjectively) and subjectively secure – it is unable, that is, to understand, still less to create, the conditions under which security becomes axiomatic, or deep and narrow. For us, these are vital distinctions, ones that we revisit and develop as our argument unfolds. The second response to our stated ambitions – the one likely to regard the enterprise as hopelessly misplaced – is concerned above all to counter security. This emanates from what we may call the ‘liberty lobby’ which disputes the suggestion that security can be civilized. Security, on this view, is a troubling, dangerous idea. Security politics – especially in the form we have just set out – is seen as authoritarian and potentially barbarous – ‘contrary to civil well-being’ (Keane 2004: 46). It is a politics that privileges state interests (and conceptions of security) over those of individuals; that is inimical to democratic values; that possesses a seductive capacity to trample – in the name, and with the support, of ‘the majority’ – over civil liberties and minority rights; that is, in short, conducive to the very violence that it purports to stamp out. Security, consequently, is something that must either be curbed in the name of liberty and human rights or, given its close police and military associations, abandoned as a value altogether. Let us briefly introduce two strands of this critical disposition. The first – common to human rights movements across the globe – seeks to constrain the power of security by questioning its imperatives, and fencing in its demands, with an insistence on protecting or enhancing the democratic freedoms and individual rights that security politics is indifferent to, throws into a utilitarian calculus, chips away at, or suspends. From this standpoint, habeas corpus, access to legal advice, limits on detention and police interrogative powers, jury trials, rights of appeal and the like are the expression and tools of a desire to preserve a space for individual liberty in the face of the forceful demands of an overweening state and global state system – whether in ‘normal’ or ‘exceptional’ times.2 A second stance – associated with those working under the loose banner of ‘</w:t>
      </w:r>
      <w:r w:rsidRPr="00C00601">
        <w:rPr>
          <w:rStyle w:val="StyleUnderline"/>
        </w:rPr>
        <w:t>critical security studies’</w:t>
      </w:r>
      <w:r w:rsidRPr="00C00601">
        <w:t xml:space="preserve"> (Krause andWilliams 1997) – deepens and radicalizes the impulse and insights of the first. This </w:t>
      </w:r>
      <w:r w:rsidRPr="00C00601">
        <w:rPr>
          <w:rStyle w:val="StyleUnderline"/>
        </w:rPr>
        <w:t>holds that security is irredeemably tainted by its police/military parentage</w:t>
      </w:r>
      <w:r w:rsidRPr="00C00601">
        <w:t xml:space="preserve">, </w:t>
      </w:r>
      <w:r w:rsidRPr="00C00601">
        <w:rPr>
          <w:rStyle w:val="StyleUnderline"/>
        </w:rPr>
        <w:t>and</w:t>
      </w:r>
      <w:r w:rsidRPr="00C00601">
        <w:t xml:space="preserve"> by its </w:t>
      </w:r>
      <w:r w:rsidRPr="00C00601">
        <w:rPr>
          <w:rStyle w:val="StyleUnderline"/>
        </w:rPr>
        <w:t>authoritarian desires for certainty</w:t>
      </w:r>
      <w:r w:rsidRPr="00C00601">
        <w:t xml:space="preserve">. On this view, security is a political technology that must ‘continue to produce images of insecurity in order to retain its meaning’ (A. Burke 2002: 18) in ways that make it, at a conceptual level, inimical to democratic politics; or else it is a practice deeply tarred by its intimate empirical relation to the formation and reproduction of state-centric interests and xenophobic, anti-democratic political subjectivities and collective identities (R. B. J. Walker 1997). The conclusion in either case is the same. Security, it is claimed, has to be abandoned, the dual analytical and political task being to unsettle and deconstruct security as a category so as to find ways of thinking and acting beyond it (Dillon 1996; Aradau 2004). There is much of value in this critique of uncivil security – a great deal, in fact, which we are sympathetic towards. But </w:t>
      </w:r>
      <w:r w:rsidRPr="00C00601">
        <w:rPr>
          <w:rStyle w:val="StyleUnderline"/>
        </w:rPr>
        <w:t>these critical stances</w:t>
      </w:r>
      <w:r w:rsidRPr="00C00601">
        <w:t xml:space="preserve"> also </w:t>
      </w:r>
      <w:r w:rsidRPr="00C00601">
        <w:rPr>
          <w:rStyle w:val="StyleUnderline"/>
        </w:rPr>
        <w:t>share</w:t>
      </w:r>
      <w:r w:rsidRPr="00C00601">
        <w:t xml:space="preserve"> certain </w:t>
      </w:r>
      <w:r w:rsidRPr="00C00601">
        <w:rPr>
          <w:rStyle w:val="StyleUnderline"/>
        </w:rPr>
        <w:t>lacunae</w:t>
      </w:r>
      <w:r w:rsidRPr="00C00601">
        <w:t xml:space="preserve">. </w:t>
      </w:r>
      <w:r w:rsidRPr="00C00601">
        <w:rPr>
          <w:rStyle w:val="StyleUnderline"/>
        </w:rPr>
        <w:t>Each</w:t>
      </w:r>
      <w:r w:rsidRPr="00C00601">
        <w:t xml:space="preserve">, in particular, expressly or implicitly </w:t>
      </w:r>
      <w:r w:rsidRPr="00C00601">
        <w:rPr>
          <w:rStyle w:val="StyleUnderline"/>
        </w:rPr>
        <w:t>intimates that security</w:t>
      </w:r>
      <w:r w:rsidRPr="00C00601">
        <w:t xml:space="preserve"> – understood as being and feeling free from the threat of physical harm – is </w:t>
      </w:r>
      <w:r w:rsidRPr="00C00601">
        <w:rPr>
          <w:rStyle w:val="StyleUnderline"/>
        </w:rPr>
        <w:t>a problem, a conservative sensibility</w:t>
      </w:r>
      <w:r w:rsidRPr="00C00601">
        <w:t xml:space="preserve"> and project that is all too often hostile to the values and institutional practices of democracy and liberty (Huysmans 2002). </w:t>
      </w:r>
      <w:r w:rsidRPr="00C00601">
        <w:rPr>
          <w:rStyle w:val="StyleUnderline"/>
        </w:rPr>
        <w:t xml:space="preserve">The result is that each operates as a </w:t>
      </w:r>
      <w:r w:rsidRPr="00C00601">
        <w:rPr>
          <w:rStyle w:val="Emphasis"/>
        </w:rPr>
        <w:t>negative, oppositional force</w:t>
      </w:r>
      <w:r w:rsidRPr="00C00601">
        <w:rPr>
          <w:rStyle w:val="StyleUnderline"/>
        </w:rPr>
        <w:t xml:space="preserve">, one that </w:t>
      </w:r>
      <w:r w:rsidRPr="00C00601">
        <w:rPr>
          <w:rStyle w:val="Emphasis"/>
        </w:rPr>
        <w:t>evacuates</w:t>
      </w:r>
      <w:r w:rsidRPr="00C00601">
        <w:rPr>
          <w:rStyle w:val="StyleUnderline"/>
        </w:rPr>
        <w:t xml:space="preserve"> the terrain that the </w:t>
      </w:r>
      <w:r w:rsidRPr="00C00601">
        <w:rPr>
          <w:rStyle w:val="Emphasis"/>
        </w:rPr>
        <w:t>security lobby</w:t>
      </w:r>
      <w:r w:rsidRPr="00C00601">
        <w:rPr>
          <w:rStyle w:val="StyleUnderline"/>
        </w:rPr>
        <w:t xml:space="preserve"> so effectively and affectively occupies in favour of a stance that strives either to temper its worst excesses, or to trash and banish the idea altogether </w:t>
      </w:r>
      <w:r w:rsidRPr="00C00601">
        <w:t xml:space="preserve">– </w:t>
      </w:r>
      <w:r w:rsidRPr="00C00601">
        <w:rPr>
          <w:rStyle w:val="StyleUnderline"/>
        </w:rPr>
        <w:t>a stance that appeals in part because so few others appear motivated to defend the liberties which are being imperilled</w:t>
      </w:r>
      <w:r w:rsidRPr="00C00601">
        <w:t xml:space="preserve">. There is, on this view, little or no mileage in seeking to think in constructive terms about the good of security and the kind of good that security is. There is little point in fashioning a theory and praxis that explores the positive – democracy and liberty-enhancing – ways in which security and political community may be coupled; in reflecting upon what it means, and might take, to make security axiomatic to lived social relations. There can, in short, be no politics of civilizing security. Proponents of the third – ‘human’ or ‘social security’ – response share with us both a desire to transcend this received security–liberty dichotomy and, in their own way, an ambition to civilize security. On this view, however, such a project requires that security be rescued from a taken-for-granted association with the ‘threat, use and control of military force’ (Walt 1991: 212), and extended to other domains of social and political life (e.g. de Lint and Virta 2004).3 We can usefully highlight two variants of this position – one international, the other domestic. The former takes its cue from the United Nations Human Development Report 1994, which introduced, and sought to mobilize opinion behind, the concept of ‘human security’, an idea which has subsequently been taken up in further work conducted under the auspices of the United Nations and the European Union (Commission on Human Security 2003; Barcelona Group 2004; cf. Paris 2001). It seeks to decouple security from questions of war and peace and deploy it as a device aimed at urging governments to treat as emergencies such chronic threats as hunger, homelessness, disease and ecological degradation – the latter, for instance, being described by the Commission on Global Governance (1995: 83) as ‘the ultimate security threat’. The domestic version of the argument draws from the insight that there is no policing or penal solution to the problem of order the conclusion that crime control – or harm reduction – is ultimately a matter of, and dissolves into, questions of economic and social policy more generally. This is a commonly held disposition within both sociological criminology and social democratic politics, one which has in recent years informed a critique of situational crime prevention, crime science and other forms of technocratic crime control, and underpinned the promotion of multi-agency, social crime prevention (Crawford 1997; Hope and Karstedt 2003). On this view, security conceived of in a ‘shallow’ manner as freedom from physical harm or threat is both inseparable from a more profound sense of ‘well-being’ or ‘ontological’ security and, therefore, also dependent upon the broader institutions and services of social welfare (Fredman forthcoming). There is, once more, much to applaud in this attempt to extend the meanings and application of the idea of security. It reminds us that freedom from physical coercion is but a part of any rounded conception of human flourishing. And it pinpoints the limited and often counter-productive role that security politics and policing institutions play within this wider project. But there are difficulties with this attempt to broaden and extend security. It too – like the liberty lobby – tends to abandon the contest over how to render individuals and groups free from the threat and fear of physical coercion – in this case by a hasty and undue relegation of the significance of security in its ‘shallow’ sense. But it also, more importantly, transcends the security–liberty opposition in a fashion that risks making security pervasive in new ways. It does so, in respect of intranational crime, by connecting security to better education, full employment, or improved social conditions in a manner that tends to colonize, or ‘criminalize’, public policy such that the latter loses sight of its own values and objectives and comes instead to be thought about, funded and judged as an instrument of crime or harm reduction. The quest for ontological security, in other words, itself risks being ‘securitized’ in ways that render security pervasive in a more expansive sense than already indicated: as simultaneously deep and wide, such that any reconsideration of its preconditions is treated as a threat, prompting both parochial, xenophobic reactions and calls for more security in the shallow – police- and punishment centred – sense. Internationally, human security discourse likewise risks extending the dynamics and dangers of ‘securitization’, with all its antipolitical talk of existential threats and attendant calls for emergency measures, from the military to the political, economic, societal and environmental sectors (Buzan 1991; Buzan et al. 1998). By extending the reach of security in these ways, this position evacuates the terrain of contemporary security politics (and with it the struggle to make security axiomatic) in favour of a politics that risks turning all politics into security politics. In this book we take up the challenge of developing a fourth position – of thinking constructively about the relationship between security and political community through </w:t>
      </w:r>
      <w:r w:rsidRPr="00C00601">
        <w:rPr>
          <w:rStyle w:val="StyleUnderline"/>
        </w:rPr>
        <w:t>reconceptualizing security</w:t>
      </w:r>
      <w:r w:rsidRPr="00C00601">
        <w:t xml:space="preserve"> not as some kind of eigen-value embracing the whole of politics, but </w:t>
      </w:r>
      <w:r w:rsidRPr="00C00601">
        <w:rPr>
          <w:rStyle w:val="StyleUnderline"/>
        </w:rPr>
        <w:t xml:space="preserve">as a </w:t>
      </w:r>
      <w:r w:rsidRPr="00C00601">
        <w:t xml:space="preserve">more modestly conceived but still ‘thick’ </w:t>
      </w:r>
      <w:r w:rsidRPr="00C00601">
        <w:rPr>
          <w:rStyle w:val="StyleUnderline"/>
        </w:rPr>
        <w:t>public good</w:t>
      </w:r>
      <w:r w:rsidRPr="00C00601">
        <w:t xml:space="preserve">. We also indicate how – </w:t>
      </w:r>
      <w:r w:rsidRPr="00C00601">
        <w:rPr>
          <w:rStyle w:val="StyleUnderline"/>
        </w:rPr>
        <w:t>under conditions of pluralization and globalization</w:t>
      </w:r>
      <w:r w:rsidRPr="00C00601">
        <w:t xml:space="preserve"> – we </w:t>
      </w:r>
      <w:r w:rsidRPr="00C00601">
        <w:rPr>
          <w:rStyle w:val="StyleUnderline"/>
        </w:rPr>
        <w:t>may</w:t>
      </w:r>
      <w:r w:rsidRPr="00C00601">
        <w:t xml:space="preserve"> </w:t>
      </w:r>
      <w:r w:rsidRPr="00C00601">
        <w:rPr>
          <w:rStyle w:val="StyleUnderline"/>
        </w:rPr>
        <w:t xml:space="preserve">realize </w:t>
      </w:r>
      <w:r w:rsidRPr="00C00601">
        <w:t>this revised conception of security</w:t>
      </w:r>
      <w:r w:rsidRPr="00C00601">
        <w:rPr>
          <w:rStyle w:val="StyleUnderline"/>
        </w:rPr>
        <w:t xml:space="preserve"> in terms of institutional principles and design</w:t>
      </w:r>
      <w:r w:rsidRPr="00C00601">
        <w:t xml:space="preserve">. In making good on these ambitions, </w:t>
      </w:r>
      <w:r w:rsidRPr="00B41B17">
        <w:rPr>
          <w:rStyle w:val="StyleUnderline"/>
          <w:highlight w:val="yellow"/>
        </w:rPr>
        <w:t>we</w:t>
      </w:r>
      <w:r w:rsidRPr="00C00601">
        <w:t xml:space="preserve"> clearly </w:t>
      </w:r>
      <w:r w:rsidRPr="00B41B17">
        <w:rPr>
          <w:rStyle w:val="StyleUnderline"/>
          <w:highlight w:val="yellow"/>
        </w:rPr>
        <w:t>need to counter the charge that ‘civilizing’ securit</w:t>
      </w:r>
      <w:r w:rsidRPr="00C00601">
        <w:rPr>
          <w:rStyle w:val="StyleUnderline"/>
        </w:rPr>
        <w:t>y</w:t>
      </w:r>
      <w:r w:rsidRPr="00C00601">
        <w:t xml:space="preserve"> (or anything else for that matter) </w:t>
      </w:r>
      <w:r w:rsidRPr="00B41B17">
        <w:rPr>
          <w:rStyle w:val="StyleUnderline"/>
          <w:highlight w:val="yellow"/>
        </w:rPr>
        <w:t>inevitably carries</w:t>
      </w:r>
      <w:r w:rsidRPr="00C00601">
        <w:rPr>
          <w:rStyle w:val="StyleUnderline"/>
        </w:rPr>
        <w:t xml:space="preserve"> with it a class and </w:t>
      </w:r>
      <w:r w:rsidRPr="00B41B17">
        <w:rPr>
          <w:rStyle w:val="StyleUnderline"/>
          <w:highlight w:val="yellow"/>
        </w:rPr>
        <w:t>colonial baggage</w:t>
      </w:r>
      <w:r w:rsidRPr="00C00601">
        <w:rPr>
          <w:rStyle w:val="StyleUnderline"/>
        </w:rPr>
        <w:t xml:space="preserve"> –</w:t>
      </w:r>
      <w:r w:rsidRPr="00C00601">
        <w:t xml:space="preserve"> amounting to a mission to bring ‘our’ standards and ways of doing things to a backward, barbarian ‘them’, whether at home or abroad. We try to do so as the book unfolds. For now it is sufficient to record the intuition that guides our enquiry: namely, that </w:t>
      </w:r>
      <w:r w:rsidRPr="00C00601">
        <w:rPr>
          <w:rStyle w:val="StyleUnderline"/>
        </w:rPr>
        <w:t>there is something to be gained from thinking through the connection between a family of words – civil, civility, civilizing, civilization – that have to do with taming violence and fostering respectful dialogue,</w:t>
      </w:r>
      <w:r w:rsidRPr="00C00601">
        <w:t xml:space="preserve"> </w:t>
      </w:r>
      <w:r w:rsidRPr="00C00601">
        <w:rPr>
          <w:rStyle w:val="StyleUnderline"/>
        </w:rPr>
        <w:t>and</w:t>
      </w:r>
      <w:r w:rsidRPr="00C00601">
        <w:t xml:space="preserve"> another family – </w:t>
      </w:r>
      <w:r w:rsidRPr="00C00601">
        <w:rPr>
          <w:rStyle w:val="StyleUnderline"/>
        </w:rPr>
        <w:t xml:space="preserve">politics, </w:t>
      </w:r>
      <w:r w:rsidRPr="00C00601">
        <w:t>polity</w:t>
      </w:r>
      <w:r w:rsidRPr="00C00601">
        <w:rPr>
          <w:rStyle w:val="StyleUnderline"/>
        </w:rPr>
        <w:t>, policy</w:t>
      </w:r>
      <w:r w:rsidRPr="00C00601">
        <w:t xml:space="preserve">, police – </w:t>
      </w:r>
      <w:r w:rsidRPr="00C00601">
        <w:rPr>
          <w:rStyle w:val="StyleUnderline"/>
        </w:rPr>
        <w:t>that have to do with the regulatory and cultural frameworks within which such democratic peace building may best take place</w:t>
      </w:r>
      <w:r w:rsidRPr="00C00601">
        <w:t xml:space="preserve"> (Keane 2004: chs. 3–4).4 Our aim is not to effect a banal compromise, or occupy some implausible middle ground, between the outlooks of the security and liberty lobbies. We want instead to step outside the terms of the confrontation in a bid to move discussion of security to a different place altogether. In his work on authenticity, Charles Taylor describes </w:t>
      </w:r>
      <w:r w:rsidRPr="00C00601">
        <w:rPr>
          <w:rStyle w:val="StyleUnderline"/>
        </w:rPr>
        <w:t>this as an ‘act of retrieval’</w:t>
      </w:r>
      <w:r w:rsidRPr="00C00601">
        <w:t xml:space="preserve">, a phrase that captures well the activity we have in mind. A work of retrieval, Taylor says: </w:t>
      </w:r>
      <w:r w:rsidRPr="00C00601">
        <w:rPr>
          <w:rStyle w:val="StyleUnderline"/>
        </w:rPr>
        <w:t>suggests</w:t>
      </w:r>
      <w:r w:rsidRPr="00C00601">
        <w:t xml:space="preserve"> . . . that </w:t>
      </w:r>
      <w:r w:rsidRPr="00C00601">
        <w:rPr>
          <w:rStyle w:val="StyleUnderline"/>
        </w:rPr>
        <w:t>we identify</w:t>
      </w:r>
      <w:r w:rsidRPr="00C00601">
        <w:t xml:space="preserve"> and articulate </w:t>
      </w:r>
      <w:r w:rsidRPr="00C00601">
        <w:rPr>
          <w:rStyle w:val="StyleUnderline"/>
        </w:rPr>
        <w:t>the</w:t>
      </w:r>
      <w:r w:rsidRPr="00C00601">
        <w:t xml:space="preserve"> higher </w:t>
      </w:r>
      <w:r w:rsidRPr="00C00601">
        <w:rPr>
          <w:rStyle w:val="StyleUnderline"/>
        </w:rPr>
        <w:t>ideal behind the</w:t>
      </w:r>
      <w:r w:rsidRPr="00C00601">
        <w:t xml:space="preserve"> more or less </w:t>
      </w:r>
      <w:r w:rsidRPr="00C00601">
        <w:rPr>
          <w:rStyle w:val="StyleUnderline"/>
        </w:rPr>
        <w:t>debased practices, and then criticize these practices from the standpoint of their own motivating ideal</w:t>
      </w:r>
      <w:r w:rsidRPr="00C00601">
        <w:t xml:space="preserve">. In other words, instead of dismissing this culture altogether, or just endorsing it as it is, we ought to attempt to raise its practice by making more palpable to its participants what the ethic they subscribe to really involves. (1991: 72) To engage in such retrieval in respect of security requires neither ‘root and branch condemnation’, nor ‘uncritical praise’, still less ‘a carefully balanced trade-off’ between the received ideas and practices of security and liberty (1991: 23). It demands instead taking security seriously as a ‘moral’ category and engaging in a struggle to define its ‘proper meaning’ as a ‘motivating ideal’ (1991: 73). This requires, or so it seems to us, that we recover and develop two somewhat buried or neglected meanings of security. We need, first of all, to emphasize, as the human security scholars have rightly done, the idea of the individual as the basic moral unit and referent of security – an idea that originates in the political theory of modernity.5 That individuation of security necessarily implies and so alerts us to the irreducibly subjective dimension of security, an idea that led Montesquieu to opine that ‘political freedom consists in security, or at least in the opinion one has of one’s security’ (cited in Rothschild 1995: 61; see also McSweeney 1998: ch. 1). </w:t>
      </w:r>
      <w:r w:rsidRPr="00B41B17">
        <w:rPr>
          <w:rStyle w:val="StyleUnderline"/>
          <w:highlight w:val="yellow"/>
        </w:rPr>
        <w:t>This</w:t>
      </w:r>
      <w:r w:rsidRPr="00C00601">
        <w:t xml:space="preserve"> in turn </w:t>
      </w:r>
      <w:r w:rsidRPr="00B41B17">
        <w:rPr>
          <w:rStyle w:val="StyleUnderline"/>
          <w:highlight w:val="yellow"/>
        </w:rPr>
        <w:t>provides a cue for a</w:t>
      </w:r>
      <w:r w:rsidRPr="00C00601">
        <w:t xml:space="preserve"> second act of retrieval; namely, of </w:t>
      </w:r>
      <w:r w:rsidRPr="00B41B17">
        <w:rPr>
          <w:rStyle w:val="StyleUnderline"/>
          <w:highlight w:val="yellow"/>
        </w:rPr>
        <w:t>the</w:t>
      </w:r>
      <w:r w:rsidRPr="00B41B17">
        <w:rPr>
          <w:highlight w:val="yellow"/>
        </w:rPr>
        <w:t xml:space="preserve"> </w:t>
      </w:r>
      <w:r w:rsidRPr="00B41B17">
        <w:rPr>
          <w:rStyle w:val="StyleUnderline"/>
          <w:highlight w:val="yellow"/>
        </w:rPr>
        <w:t>root</w:t>
      </w:r>
      <w:r w:rsidRPr="00C00601">
        <w:t xml:space="preserve"> Latin </w:t>
      </w:r>
      <w:r w:rsidRPr="00B41B17">
        <w:rPr>
          <w:rStyle w:val="StyleUnderline"/>
          <w:highlight w:val="yellow"/>
        </w:rPr>
        <w:t>meaning of securitas as freedom from concern</w:t>
      </w:r>
      <w:r w:rsidRPr="00C00601">
        <w:t xml:space="preserve">, care </w:t>
      </w:r>
      <w:r w:rsidRPr="00C00601">
        <w:rPr>
          <w:rStyle w:val="StyleUnderline"/>
        </w:rPr>
        <w:t>or anxiety, a state of</w:t>
      </w:r>
      <w:r w:rsidRPr="00C00601">
        <w:t xml:space="preserve"> self-assurance or </w:t>
      </w:r>
      <w:r w:rsidRPr="00C00601">
        <w:rPr>
          <w:rStyle w:val="StyleUnderline"/>
        </w:rPr>
        <w:t>well-founded confidence.</w:t>
      </w:r>
      <w:r w:rsidRPr="00C00601">
        <w:t xml:space="preserve"> What this recovered cluster of meanings indicates is that security possesses subjective as well as objective dimensions, and that in both dimensions the ‘surfaces’ of physical security are intricately connected to the ‘depths’ of ontological security. And </w:t>
      </w:r>
      <w:r w:rsidRPr="00C00601">
        <w:rPr>
          <w:rStyle w:val="StyleUnderline"/>
        </w:rPr>
        <w:t>it is</w:t>
      </w:r>
      <w:r w:rsidRPr="00C00601">
        <w:t xml:space="preserve"> </w:t>
      </w:r>
      <w:r w:rsidRPr="00B41B17">
        <w:rPr>
          <w:rStyle w:val="StyleUnderline"/>
          <w:highlight w:val="yellow"/>
        </w:rPr>
        <w:t>this</w:t>
      </w:r>
      <w:r w:rsidRPr="00C00601">
        <w:t xml:space="preserve"> intimate </w:t>
      </w:r>
      <w:r w:rsidRPr="00B41B17">
        <w:rPr>
          <w:rStyle w:val="StyleUnderline"/>
          <w:highlight w:val="yellow"/>
        </w:rPr>
        <w:t>link between security</w:t>
      </w:r>
      <w:r w:rsidRPr="00B41B17">
        <w:rPr>
          <w:highlight w:val="yellow"/>
        </w:rPr>
        <w:t xml:space="preserve"> </w:t>
      </w:r>
      <w:r w:rsidRPr="00B41B17">
        <w:rPr>
          <w:rStyle w:val="StyleUnderline"/>
          <w:highlight w:val="yellow"/>
        </w:rPr>
        <w:t>and</w:t>
      </w:r>
      <w:r w:rsidRPr="00C00601">
        <w:t xml:space="preserve"> generic questions of </w:t>
      </w:r>
      <w:r w:rsidRPr="00C00601">
        <w:rPr>
          <w:rStyle w:val="StyleUnderline"/>
        </w:rPr>
        <w:t xml:space="preserve">social </w:t>
      </w:r>
      <w:r w:rsidRPr="00B41B17">
        <w:rPr>
          <w:rStyle w:val="StyleUnderline"/>
          <w:highlight w:val="yellow"/>
        </w:rPr>
        <w:t>connectedness</w:t>
      </w:r>
      <w:r w:rsidRPr="00C00601">
        <w:rPr>
          <w:rStyle w:val="StyleUnderline"/>
        </w:rPr>
        <w:t xml:space="preserve"> and solidarity that </w:t>
      </w:r>
      <w:r w:rsidRPr="00B41B17">
        <w:rPr>
          <w:rStyle w:val="StyleUnderline"/>
          <w:highlight w:val="yellow"/>
        </w:rPr>
        <w:t>elevates it above terms like order</w:t>
      </w:r>
      <w:r w:rsidRPr="00C00601">
        <w:rPr>
          <w:rStyle w:val="StyleUnderline"/>
        </w:rPr>
        <w:t>,</w:t>
      </w:r>
      <w:r w:rsidRPr="00C00601">
        <w:t xml:space="preserve"> protection </w:t>
      </w:r>
      <w:r w:rsidRPr="00C00601">
        <w:rPr>
          <w:rStyle w:val="StyleUnderline"/>
        </w:rPr>
        <w:t>and</w:t>
      </w:r>
      <w:r w:rsidRPr="00C00601">
        <w:t xml:space="preserve"> </w:t>
      </w:r>
      <w:r w:rsidRPr="00C00601">
        <w:rPr>
          <w:rStyle w:val="StyleUnderline"/>
        </w:rPr>
        <w:t>safety</w:t>
      </w:r>
      <w:r w:rsidRPr="00C00601">
        <w:t xml:space="preserve"> as an orchestrating theme for our enquiry. The sense that sec</w:t>
      </w:r>
      <w:r w:rsidRPr="00C00601">
        <w:rPr>
          <w:rStyle w:val="StyleUnderline"/>
        </w:rPr>
        <w:t>urity is about the relationship individuals have to the intimates and strangers they dwell among and the political communities they dwell within</w:t>
      </w:r>
      <w:r w:rsidRPr="00C00601">
        <w:t xml:space="preserve">, </w:t>
      </w:r>
      <w:r w:rsidRPr="00C00601">
        <w:rPr>
          <w:rStyle w:val="StyleUnderline"/>
        </w:rPr>
        <w:t>and that it may therefore be connected in mutually supportive ways to the values and practices of ‘belonging’ and ‘critical freedom’</w:t>
      </w:r>
      <w:r w:rsidRPr="00C00601">
        <w:t xml:space="preserve"> (Tully 2002), is what inspires our attempt to construct an alternative theory and praxis of security.</w:t>
      </w:r>
    </w:p>
    <w:p w14:paraId="299FE756" w14:textId="77777777" w:rsidR="000A40A7" w:rsidRPr="00C00601" w:rsidRDefault="000A40A7" w:rsidP="000A40A7">
      <w:pPr>
        <w:pStyle w:val="Heading4"/>
        <w:numPr>
          <w:ilvl w:val="0"/>
          <w:numId w:val="27"/>
        </w:numPr>
        <w:tabs>
          <w:tab w:val="num" w:pos="360"/>
        </w:tabs>
        <w:ind w:left="0" w:firstLine="0"/>
        <w:rPr>
          <w:rFonts w:cs="Arial"/>
        </w:rPr>
      </w:pPr>
      <w:bookmarkStart w:id="4" w:name="_Hlk52635608"/>
      <w:r w:rsidRPr="00C00601">
        <w:rPr>
          <w:rFonts w:cs="Arial"/>
        </w:rPr>
        <w:t xml:space="preserve">Case outweighs – China threat real. </w:t>
      </w:r>
    </w:p>
    <w:p w14:paraId="767A9AE4" w14:textId="77777777" w:rsidR="000A40A7" w:rsidRPr="00C00601" w:rsidRDefault="000A40A7" w:rsidP="000A40A7">
      <w:r w:rsidRPr="00C00601">
        <w:t xml:space="preserve">Jacob </w:t>
      </w:r>
      <w:r w:rsidRPr="00C00601">
        <w:rPr>
          <w:rStyle w:val="Style13ptBold"/>
        </w:rPr>
        <w:t>Stokes</w:t>
      </w:r>
      <w:r w:rsidRPr="00C00601">
        <w:t xml:space="preserve">, senior policy analyst in the China Program at the U.S. Institute of Peace, </w:t>
      </w:r>
      <w:r w:rsidRPr="00C00601">
        <w:rPr>
          <w:rStyle w:val="Style13ptBold"/>
        </w:rPr>
        <w:t>8-14</w:t>
      </w:r>
      <w:r w:rsidRPr="00C00601">
        <w:t xml:space="preserve">-2020, “The Chinese Military Threat Is Real,” Democracy Journal, </w:t>
      </w:r>
      <w:hyperlink r:id="rId12" w:history="1">
        <w:r w:rsidRPr="00C00601">
          <w:rPr>
            <w:rStyle w:val="Hyperlink"/>
          </w:rPr>
          <w:t>https://democracyjournal.org/arguments/the-chinese-military-threat-is-real/</w:t>
        </w:r>
      </w:hyperlink>
    </w:p>
    <w:p w14:paraId="58951610" w14:textId="77777777" w:rsidR="000A40A7" w:rsidRPr="00C00601" w:rsidRDefault="000A40A7" w:rsidP="000A40A7">
      <w:r w:rsidRPr="00C00601">
        <w:rPr>
          <w:rStyle w:val="StyleUnderline"/>
        </w:rPr>
        <w:t>Taking seriously</w:t>
      </w:r>
      <w:r w:rsidRPr="00C00601">
        <w:t xml:space="preserve"> the prospect of </w:t>
      </w:r>
      <w:r w:rsidRPr="00C00601">
        <w:rPr>
          <w:rStyle w:val="StyleUnderline"/>
        </w:rPr>
        <w:t>Chinese aggression does not require viewing Beijing as an avaricious power that is seeking global domination</w:t>
      </w:r>
      <w:r w:rsidRPr="00C00601">
        <w:t xml:space="preserve">—the CCP is not the Nazis or the Soviets. China’s narrower goals, however, are still dangerous. </w:t>
      </w:r>
      <w:r w:rsidRPr="00B41B17">
        <w:rPr>
          <w:rStyle w:val="StyleUnderline"/>
          <w:highlight w:val="yellow"/>
        </w:rPr>
        <w:t xml:space="preserve">Beijing defines its </w:t>
      </w:r>
      <w:r w:rsidRPr="00C00601">
        <w:rPr>
          <w:rStyle w:val="StyleUnderline"/>
        </w:rPr>
        <w:t xml:space="preserve">sovereign </w:t>
      </w:r>
      <w:r w:rsidRPr="00B41B17">
        <w:rPr>
          <w:rStyle w:val="StyleUnderline"/>
          <w:highlight w:val="yellow"/>
        </w:rPr>
        <w:t>territory expansively to include Taiwan</w:t>
      </w:r>
      <w:r w:rsidRPr="00C00601">
        <w:t xml:space="preserve">, disputed islands and rocks in </w:t>
      </w:r>
      <w:r w:rsidRPr="00B41B17">
        <w:rPr>
          <w:rStyle w:val="StyleUnderline"/>
          <w:highlight w:val="yellow"/>
        </w:rPr>
        <w:t>the E</w:t>
      </w:r>
      <w:r w:rsidRPr="00C00601">
        <w:rPr>
          <w:rStyle w:val="StyleUnderline"/>
        </w:rPr>
        <w:t>ast</w:t>
      </w:r>
      <w:r w:rsidRPr="00B41B17">
        <w:rPr>
          <w:rStyle w:val="StyleUnderline"/>
          <w:highlight w:val="yellow"/>
        </w:rPr>
        <w:t xml:space="preserve"> and S</w:t>
      </w:r>
      <w:r w:rsidRPr="00C00601">
        <w:rPr>
          <w:rStyle w:val="StyleUnderline"/>
        </w:rPr>
        <w:t xml:space="preserve">outh </w:t>
      </w:r>
      <w:r w:rsidRPr="00B41B17">
        <w:rPr>
          <w:rStyle w:val="StyleUnderline"/>
          <w:highlight w:val="yellow"/>
        </w:rPr>
        <w:t>C</w:t>
      </w:r>
      <w:r w:rsidRPr="00C00601">
        <w:rPr>
          <w:rStyle w:val="StyleUnderline"/>
        </w:rPr>
        <w:t xml:space="preserve">hina </w:t>
      </w:r>
      <w:r w:rsidRPr="00B41B17">
        <w:rPr>
          <w:rStyle w:val="StyleUnderline"/>
          <w:highlight w:val="yellow"/>
        </w:rPr>
        <w:t>s</w:t>
      </w:r>
      <w:r w:rsidRPr="00C00601">
        <w:rPr>
          <w:rStyle w:val="StyleUnderline"/>
        </w:rPr>
        <w:t>eas</w:t>
      </w:r>
      <w:r w:rsidRPr="00C00601">
        <w:t xml:space="preserve"> along with the waters themselves, </w:t>
      </w:r>
      <w:r w:rsidRPr="00B41B17">
        <w:rPr>
          <w:rStyle w:val="StyleUnderline"/>
          <w:highlight w:val="yellow"/>
        </w:rPr>
        <w:t xml:space="preserve">and </w:t>
      </w:r>
      <w:r w:rsidRPr="00C00601">
        <w:rPr>
          <w:rStyle w:val="StyleUnderline"/>
        </w:rPr>
        <w:t xml:space="preserve">land on </w:t>
      </w:r>
      <w:r w:rsidRPr="00B41B17">
        <w:rPr>
          <w:rStyle w:val="StyleUnderline"/>
          <w:highlight w:val="yellow"/>
        </w:rPr>
        <w:t>the border with India.</w:t>
      </w:r>
      <w:r w:rsidRPr="00C00601">
        <w:t xml:space="preserve"> Therefore, </w:t>
      </w:r>
      <w:r w:rsidRPr="00B41B17">
        <w:rPr>
          <w:rStyle w:val="Emphasis"/>
          <w:highlight w:val="yellow"/>
        </w:rPr>
        <w:t>even</w:t>
      </w:r>
      <w:r w:rsidRPr="00C00601">
        <w:rPr>
          <w:rStyle w:val="Emphasis"/>
        </w:rPr>
        <w:t xml:space="preserve"> </w:t>
      </w:r>
      <w:r w:rsidRPr="00B41B17">
        <w:rPr>
          <w:rStyle w:val="Emphasis"/>
          <w:highlight w:val="yellow"/>
        </w:rPr>
        <w:t xml:space="preserve">“defensive” goals </w:t>
      </w:r>
      <w:r w:rsidRPr="00C00601">
        <w:rPr>
          <w:rStyle w:val="Emphasis"/>
        </w:rPr>
        <w:t xml:space="preserve">seek to </w:t>
      </w:r>
      <w:r w:rsidRPr="00B41B17">
        <w:rPr>
          <w:rStyle w:val="Emphasis"/>
          <w:highlight w:val="yellow"/>
        </w:rPr>
        <w:t>redraw the map</w:t>
      </w:r>
      <w:r w:rsidRPr="00C00601">
        <w:t xml:space="preserve">, </w:t>
      </w:r>
      <w:r w:rsidRPr="00C00601">
        <w:rPr>
          <w:rStyle w:val="StyleUnderline"/>
        </w:rPr>
        <w:t>using force if necessary</w:t>
      </w:r>
      <w:r w:rsidRPr="00C00601">
        <w:t xml:space="preserve">, with major implications for the United States and its alliance commitments, </w:t>
      </w:r>
      <w:r w:rsidRPr="00C00601">
        <w:rPr>
          <w:rStyle w:val="Emphasis"/>
        </w:rPr>
        <w:t>especially with Japan and the Philippines.</w:t>
      </w:r>
      <w:r w:rsidRPr="00C00601">
        <w:t xml:space="preserve"> Xi told former U.S. Defense Secretary James Mattis that China would not compromise on “even one inch” of territory it claims.</w:t>
      </w:r>
    </w:p>
    <w:p w14:paraId="6A7C39C1" w14:textId="77777777" w:rsidR="000A40A7" w:rsidRPr="00C00601" w:rsidRDefault="000A40A7" w:rsidP="000A40A7">
      <w:r w:rsidRPr="00B41B17">
        <w:rPr>
          <w:rStyle w:val="StyleUnderline"/>
          <w:highlight w:val="yellow"/>
        </w:rPr>
        <w:t>Beijing’s</w:t>
      </w:r>
      <w:r w:rsidRPr="00C00601">
        <w:t xml:space="preserve"> implicit </w:t>
      </w:r>
      <w:r w:rsidRPr="00C00601">
        <w:rPr>
          <w:rStyle w:val="StyleUnderline"/>
        </w:rPr>
        <w:t xml:space="preserve">long-term </w:t>
      </w:r>
      <w:r w:rsidRPr="00B41B17">
        <w:rPr>
          <w:rStyle w:val="StyleUnderline"/>
          <w:highlight w:val="yellow"/>
        </w:rPr>
        <w:t xml:space="preserve">goals are </w:t>
      </w:r>
      <w:r w:rsidRPr="00C00601">
        <w:rPr>
          <w:rStyle w:val="StyleUnderline"/>
        </w:rPr>
        <w:t xml:space="preserve">also </w:t>
      </w:r>
      <w:r w:rsidRPr="00B41B17">
        <w:rPr>
          <w:rStyle w:val="StyleUnderline"/>
          <w:highlight w:val="yellow"/>
        </w:rPr>
        <w:t xml:space="preserve">fueling tensions. </w:t>
      </w:r>
      <w:r w:rsidRPr="00C00601">
        <w:rPr>
          <w:rStyle w:val="Emphasis"/>
        </w:rPr>
        <w:t xml:space="preserve">No one outside of Xi </w:t>
      </w:r>
      <w:r w:rsidRPr="00C00601">
        <w:rPr>
          <w:rStyle w:val="StyleUnderline"/>
        </w:rPr>
        <w:t>Jinping and his inner circle can know Beijing’s intentions with absolute certainty</w:t>
      </w:r>
      <w:r w:rsidRPr="00C00601">
        <w:t xml:space="preserve">. Plus, ambitions can expand over time. But a straightforward reading of China’s aspirations based on scouring statements from leaders and official documents includes revising the political and security order in Asia to reduce the role of Washington and its regional alliances, thereby removing the major constraint on Chinese power. In essence, </w:t>
      </w:r>
      <w:r w:rsidRPr="00B41B17">
        <w:rPr>
          <w:rStyle w:val="StyleUnderline"/>
          <w:highlight w:val="yellow"/>
        </w:rPr>
        <w:t xml:space="preserve">China seeks </w:t>
      </w:r>
      <w:r w:rsidRPr="00C00601">
        <w:rPr>
          <w:rStyle w:val="StyleUnderline"/>
        </w:rPr>
        <w:t xml:space="preserve">a tacit </w:t>
      </w:r>
      <w:r w:rsidRPr="00B41B17">
        <w:rPr>
          <w:rStyle w:val="StyleUnderline"/>
          <w:highlight w:val="yellow"/>
        </w:rPr>
        <w:t xml:space="preserve">dominance </w:t>
      </w:r>
      <w:r w:rsidRPr="00C00601">
        <w:rPr>
          <w:rStyle w:val="StyleUnderline"/>
        </w:rPr>
        <w:t>in a hierarchical Asia</w:t>
      </w:r>
      <w:r w:rsidRPr="00C00601">
        <w:t xml:space="preserve"> with Beijing at the top. When Xi talks about building an “Asia for Asians” and a “community with a shared future for mankind” that is what he means.</w:t>
      </w:r>
    </w:p>
    <w:p w14:paraId="3AC08811" w14:textId="77777777" w:rsidR="000A40A7" w:rsidRPr="00C00601" w:rsidRDefault="000A40A7" w:rsidP="000A40A7">
      <w:pPr>
        <w:rPr>
          <w:rStyle w:val="StyleUnderline"/>
        </w:rPr>
      </w:pPr>
      <w:r w:rsidRPr="00B41B17">
        <w:rPr>
          <w:rStyle w:val="StyleUnderline"/>
          <w:highlight w:val="yellow"/>
        </w:rPr>
        <w:t xml:space="preserve">If Xi succeeds, it would mean </w:t>
      </w:r>
      <w:r w:rsidRPr="00C00601">
        <w:rPr>
          <w:rStyle w:val="StyleUnderline"/>
        </w:rPr>
        <w:t xml:space="preserve">a region where </w:t>
      </w:r>
      <w:r w:rsidRPr="00B41B17">
        <w:rPr>
          <w:rStyle w:val="Emphasis"/>
          <w:highlight w:val="yellow"/>
        </w:rPr>
        <w:t>power tramples rules</w:t>
      </w:r>
      <w:r w:rsidRPr="00C00601">
        <w:t xml:space="preserve">, where </w:t>
      </w:r>
      <w:r w:rsidRPr="00B41B17">
        <w:rPr>
          <w:rStyle w:val="StyleUnderline"/>
          <w:highlight w:val="yellow"/>
        </w:rPr>
        <w:t xml:space="preserve">rights are </w:t>
      </w:r>
      <w:r w:rsidRPr="00C00601">
        <w:rPr>
          <w:rStyle w:val="StyleUnderline"/>
        </w:rPr>
        <w:t xml:space="preserve">subordinate to Party dictates, </w:t>
      </w:r>
      <w:r w:rsidRPr="00B41B17">
        <w:rPr>
          <w:rStyle w:val="StyleUnderline"/>
          <w:highlight w:val="yellow"/>
        </w:rPr>
        <w:t>and</w:t>
      </w:r>
      <w:r w:rsidRPr="00C00601">
        <w:rPr>
          <w:rStyle w:val="StyleUnderline"/>
        </w:rPr>
        <w:t xml:space="preserve"> where </w:t>
      </w:r>
      <w:r w:rsidRPr="00B41B17">
        <w:rPr>
          <w:rStyle w:val="Emphasis"/>
          <w:highlight w:val="yellow"/>
        </w:rPr>
        <w:t>markets are fixed</w:t>
      </w:r>
      <w:r w:rsidRPr="00C00601">
        <w:t xml:space="preserve"> </w:t>
      </w:r>
      <w:r w:rsidRPr="00C00601">
        <w:rPr>
          <w:rStyle w:val="StyleUnderline"/>
        </w:rPr>
        <w:t>for favored companies</w:t>
      </w:r>
      <w:r w:rsidRPr="00C00601">
        <w:t xml:space="preserve"> instead of being open and competitive. </w:t>
      </w:r>
      <w:r w:rsidRPr="00B41B17">
        <w:rPr>
          <w:rStyle w:val="StyleUnderline"/>
          <w:highlight w:val="yellow"/>
        </w:rPr>
        <w:t xml:space="preserve">Beijing seeks to make the world </w:t>
      </w:r>
      <w:r w:rsidRPr="00C00601">
        <w:rPr>
          <w:rStyle w:val="StyleUnderline"/>
        </w:rPr>
        <w:t>safe for</w:t>
      </w:r>
      <w:r w:rsidRPr="00C00601">
        <w:t xml:space="preserve"> the protection and consolidation of </w:t>
      </w:r>
      <w:r w:rsidRPr="00C00601">
        <w:rPr>
          <w:rStyle w:val="StyleUnderline"/>
        </w:rPr>
        <w:t xml:space="preserve">its domestic </w:t>
      </w:r>
      <w:r w:rsidRPr="00B41B17">
        <w:rPr>
          <w:rStyle w:val="StyleUnderline"/>
          <w:highlight w:val="yellow"/>
        </w:rPr>
        <w:t>autocracy</w:t>
      </w:r>
      <w:r w:rsidRPr="00C00601">
        <w:t xml:space="preserve">. So, a region and world under China’s sway will likely resemble its domestic system. </w:t>
      </w:r>
      <w:r w:rsidRPr="00B41B17">
        <w:rPr>
          <w:rStyle w:val="StyleUnderline"/>
          <w:highlight w:val="yellow"/>
        </w:rPr>
        <w:t xml:space="preserve">The </w:t>
      </w:r>
      <w:r w:rsidRPr="00C00601">
        <w:rPr>
          <w:rStyle w:val="StyleUnderline"/>
        </w:rPr>
        <w:t xml:space="preserve">brazen </w:t>
      </w:r>
      <w:r w:rsidRPr="00B41B17">
        <w:rPr>
          <w:rStyle w:val="StyleUnderline"/>
          <w:highlight w:val="yellow"/>
        </w:rPr>
        <w:t>snuffing out of Hong Kong</w:t>
      </w:r>
      <w:r w:rsidRPr="00C00601">
        <w:t xml:space="preserve">’s autonomy in violation of Beijing’s treaty obligations, </w:t>
      </w:r>
      <w:r w:rsidRPr="00C00601">
        <w:rPr>
          <w:rStyle w:val="StyleUnderline"/>
        </w:rPr>
        <w:t xml:space="preserve">systematic </w:t>
      </w:r>
      <w:r w:rsidRPr="00B41B17">
        <w:rPr>
          <w:rStyle w:val="StyleUnderline"/>
          <w:highlight w:val="yellow"/>
        </w:rPr>
        <w:t xml:space="preserve">atrocities against the </w:t>
      </w:r>
      <w:r w:rsidRPr="00B41B17">
        <w:rPr>
          <w:rStyle w:val="Emphasis"/>
          <w:highlight w:val="yellow"/>
        </w:rPr>
        <w:t>Uighurs</w:t>
      </w:r>
      <w:r w:rsidRPr="00C00601">
        <w:t xml:space="preserve"> and other ethnic minorities in Xinjiang, </w:t>
      </w:r>
      <w:r w:rsidRPr="00B41B17">
        <w:rPr>
          <w:rStyle w:val="StyleUnderline"/>
          <w:highlight w:val="yellow"/>
        </w:rPr>
        <w:t xml:space="preserve">and </w:t>
      </w:r>
      <w:r w:rsidRPr="00C00601">
        <w:rPr>
          <w:rStyle w:val="StyleUnderline"/>
        </w:rPr>
        <w:t xml:space="preserve">universal </w:t>
      </w:r>
      <w:r w:rsidRPr="00B41B17">
        <w:rPr>
          <w:rStyle w:val="StyleUnderline"/>
          <w:highlight w:val="yellow"/>
        </w:rPr>
        <w:t>crackdown on liberties</w:t>
      </w:r>
      <w:r w:rsidRPr="00C00601">
        <w:rPr>
          <w:rStyle w:val="StyleUnderline"/>
        </w:rPr>
        <w:t xml:space="preserve"> </w:t>
      </w:r>
      <w:r w:rsidRPr="00C00601">
        <w:t xml:space="preserve">throughout the country </w:t>
      </w:r>
      <w:r w:rsidRPr="00B41B17">
        <w:rPr>
          <w:rStyle w:val="StyleUnderline"/>
          <w:highlight w:val="yellow"/>
        </w:rPr>
        <w:t>give us a preview</w:t>
      </w:r>
      <w:bookmarkEnd w:id="4"/>
    </w:p>
    <w:bookmarkEnd w:id="3"/>
    <w:p w14:paraId="0730BDAF" w14:textId="220EA2FF" w:rsidR="000A40A7" w:rsidRDefault="000A40A7" w:rsidP="000A40A7">
      <w:pPr>
        <w:pStyle w:val="Heading3"/>
      </w:pPr>
      <w:r>
        <w:t>Dependency Trap</w:t>
      </w:r>
    </w:p>
    <w:p w14:paraId="73E99D51" w14:textId="77777777" w:rsidR="000A40A7" w:rsidRPr="00DA4986" w:rsidRDefault="000A40A7" w:rsidP="000A40A7">
      <w:pPr>
        <w:pStyle w:val="Heading4"/>
        <w:numPr>
          <w:ilvl w:val="0"/>
          <w:numId w:val="13"/>
        </w:numPr>
        <w:tabs>
          <w:tab w:val="num" w:pos="360"/>
        </w:tabs>
        <w:ind w:left="360"/>
        <w:rPr>
          <w:rFonts w:cs="Arial"/>
          <w:u w:val="single"/>
        </w:rPr>
      </w:pPr>
      <w:r w:rsidRPr="00DA4986">
        <w:rPr>
          <w:rFonts w:cs="Arial"/>
        </w:rPr>
        <w:t xml:space="preserve">Futurity is inevitable, it’s only a question of </w:t>
      </w:r>
      <w:r w:rsidRPr="00DA4986">
        <w:rPr>
          <w:rFonts w:cs="Arial"/>
          <w:u w:val="single"/>
        </w:rPr>
        <w:t>what kind</w:t>
      </w:r>
      <w:r w:rsidRPr="00DA4986">
        <w:rPr>
          <w:rFonts w:cs="Arial"/>
        </w:rPr>
        <w:t xml:space="preserve"> — futurity isn’t naïve hope, it’s a response to </w:t>
      </w:r>
      <w:r w:rsidRPr="00DA4986">
        <w:rPr>
          <w:rFonts w:cs="Arial"/>
          <w:u w:val="single"/>
        </w:rPr>
        <w:t xml:space="preserve">material reality </w:t>
      </w:r>
    </w:p>
    <w:p w14:paraId="644515D9" w14:textId="77777777" w:rsidR="000A40A7" w:rsidRPr="00DA4986" w:rsidRDefault="000A40A7" w:rsidP="000A40A7">
      <w:pPr>
        <w:rPr>
          <w:b/>
          <w:bCs/>
          <w:sz w:val="26"/>
        </w:rPr>
      </w:pPr>
      <w:r w:rsidRPr="00DA4986">
        <w:rPr>
          <w:rStyle w:val="Style13ptBold"/>
        </w:rPr>
        <w:t xml:space="preserve">Kuttner, PhD, 17 </w:t>
      </w:r>
      <w:r w:rsidRPr="00DA4986">
        <w:t xml:space="preserve">(Paul, associate director at University Neighborhood Partners, University of Utah“Futurism, Futurity, and the Importance of the Existential Imagination,” </w:t>
      </w:r>
      <w:hyperlink r:id="rId13" w:history="1">
        <w:r w:rsidRPr="00DA4986">
          <w:rPr>
            <w:rStyle w:val="Hyperlink"/>
          </w:rPr>
          <w:t>http://culturalorganizing.org/futurism-futurity/</w:t>
        </w:r>
      </w:hyperlink>
      <w:r w:rsidRPr="00DA4986">
        <w:t>)</w:t>
      </w:r>
    </w:p>
    <w:p w14:paraId="4964158D" w14:textId="77777777" w:rsidR="000A40A7" w:rsidRPr="00DA4986" w:rsidRDefault="000A40A7" w:rsidP="000A40A7">
      <w:pPr>
        <w:rPr>
          <w:sz w:val="16"/>
        </w:rPr>
      </w:pPr>
      <w:r w:rsidRPr="008336B7">
        <w:rPr>
          <w:rStyle w:val="StyleUnderline"/>
          <w:highlight w:val="yellow"/>
        </w:rPr>
        <w:t>Organizers</w:t>
      </w:r>
      <w:r w:rsidRPr="00DA4986">
        <w:rPr>
          <w:rStyle w:val="StyleUnderline"/>
        </w:rPr>
        <w:t xml:space="preserve"> </w:t>
      </w:r>
      <w:r w:rsidRPr="00DA4986">
        <w:rPr>
          <w:sz w:val="16"/>
        </w:rPr>
        <w:t>and activists also</w:t>
      </w:r>
      <w:r w:rsidRPr="00DA4986">
        <w:rPr>
          <w:rStyle w:val="StyleUnderline"/>
        </w:rPr>
        <w:t xml:space="preserve"> </w:t>
      </w:r>
      <w:r w:rsidRPr="008336B7">
        <w:rPr>
          <w:rStyle w:val="StyleUnderline"/>
          <w:highlight w:val="yellow"/>
        </w:rPr>
        <w:t xml:space="preserve">seem to be taking an </w:t>
      </w:r>
      <w:r w:rsidRPr="008336B7">
        <w:rPr>
          <w:rStyle w:val="Emphasis"/>
          <w:highlight w:val="yellow"/>
        </w:rPr>
        <w:t>increased interest in the future</w:t>
      </w:r>
      <w:r w:rsidRPr="00DA4986">
        <w:rPr>
          <w:sz w:val="16"/>
        </w:rPr>
        <w:t>. In 2015, the</w:t>
      </w:r>
      <w:r w:rsidRPr="00DA4986">
        <w:rPr>
          <w:rStyle w:val="StyleUnderline"/>
        </w:rPr>
        <w:t xml:space="preserve"> </w:t>
      </w:r>
      <w:r w:rsidRPr="008336B7">
        <w:rPr>
          <w:rStyle w:val="StyleUnderline"/>
          <w:highlight w:val="yellow"/>
        </w:rPr>
        <w:t>Movement for Black Lives</w:t>
      </w:r>
      <w:r w:rsidRPr="00DA4986">
        <w:rPr>
          <w:sz w:val="16"/>
        </w:rPr>
        <w:t xml:space="preserve"> and Huffington Post </w:t>
      </w:r>
      <w:r w:rsidRPr="008336B7">
        <w:rPr>
          <w:rStyle w:val="StyleUnderline"/>
          <w:highlight w:val="yellow"/>
        </w:rPr>
        <w:t xml:space="preserve">launched </w:t>
      </w:r>
      <w:r w:rsidRPr="00DA4986">
        <w:rPr>
          <w:rStyle w:val="StyleUnderline"/>
        </w:rPr>
        <w:t>a</w:t>
      </w:r>
      <w:r w:rsidRPr="00DA4986">
        <w:rPr>
          <w:sz w:val="16"/>
        </w:rPr>
        <w:t xml:space="preserve">n annual </w:t>
      </w:r>
      <w:r w:rsidRPr="008336B7">
        <w:rPr>
          <w:rStyle w:val="StyleUnderline"/>
          <w:highlight w:val="yellow"/>
        </w:rPr>
        <w:t>celebration of Black Futures</w:t>
      </w:r>
      <w:r w:rsidRPr="00DA4986">
        <w:rPr>
          <w:rStyle w:val="StyleUnderline"/>
        </w:rPr>
        <w:t xml:space="preserve"> </w:t>
      </w:r>
      <w:r w:rsidRPr="00DA4986">
        <w:rPr>
          <w:sz w:val="16"/>
        </w:rPr>
        <w:t xml:space="preserve">Month, a remixing of Black History Month </w:t>
      </w:r>
      <w:r w:rsidRPr="008336B7">
        <w:rPr>
          <w:rStyle w:val="StyleUnderline"/>
          <w:highlight w:val="yellow"/>
        </w:rPr>
        <w:t>that calls on people to “</w:t>
      </w:r>
      <w:r w:rsidRPr="008336B7">
        <w:rPr>
          <w:rStyle w:val="Emphasis"/>
          <w:highlight w:val="yellow"/>
        </w:rPr>
        <w:t>seize the opportunity</w:t>
      </w:r>
      <w:r w:rsidRPr="008336B7">
        <w:rPr>
          <w:rStyle w:val="StyleUnderline"/>
          <w:highlight w:val="yellow"/>
        </w:rPr>
        <w:t xml:space="preserve"> to </w:t>
      </w:r>
      <w:r w:rsidRPr="008336B7">
        <w:rPr>
          <w:rStyle w:val="Emphasis"/>
          <w:highlight w:val="yellow"/>
        </w:rPr>
        <w:t>change the course of history</w:t>
      </w:r>
      <w:r w:rsidRPr="008336B7">
        <w:rPr>
          <w:rStyle w:val="StyleUnderline"/>
          <w:highlight w:val="yellow"/>
        </w:rPr>
        <w:t xml:space="preserve"> by </w:t>
      </w:r>
      <w:r w:rsidRPr="008336B7">
        <w:rPr>
          <w:rStyle w:val="Emphasis"/>
          <w:highlight w:val="yellow"/>
        </w:rPr>
        <w:t>shaping our future</w:t>
      </w:r>
      <w:r w:rsidRPr="00DA4986">
        <w:rPr>
          <w:rStyle w:val="StyleUnderline"/>
        </w:rPr>
        <w:t>.”</w:t>
      </w:r>
      <w:r w:rsidRPr="00DA4986">
        <w:rPr>
          <w:sz w:val="16"/>
        </w:rPr>
        <w:t xml:space="preserve"> That same year, AK press put out Octavia’s Brood, an engrossing collection of SF short stories written by activists and organizers. Of course, </w:t>
      </w:r>
      <w:r w:rsidRPr="008336B7">
        <w:rPr>
          <w:rStyle w:val="StyleUnderline"/>
          <w:highlight w:val="yellow"/>
        </w:rPr>
        <w:t xml:space="preserve">social justice organizing is often </w:t>
      </w:r>
      <w:r w:rsidRPr="008336B7">
        <w:rPr>
          <w:rStyle w:val="Emphasis"/>
          <w:highlight w:val="yellow"/>
        </w:rPr>
        <w:t>driven by</w:t>
      </w:r>
      <w:r w:rsidRPr="00DA4986">
        <w:rPr>
          <w:rStyle w:val="Emphasis"/>
        </w:rPr>
        <w:t xml:space="preserve"> </w:t>
      </w:r>
      <w:r w:rsidRPr="00DA4986">
        <w:rPr>
          <w:sz w:val="16"/>
        </w:rPr>
        <w:t>a vision of</w:t>
      </w:r>
      <w:r w:rsidRPr="00DA4986">
        <w:rPr>
          <w:rStyle w:val="Emphasis"/>
        </w:rPr>
        <w:t xml:space="preserve"> </w:t>
      </w:r>
      <w:r w:rsidRPr="008336B7">
        <w:rPr>
          <w:rStyle w:val="Emphasis"/>
          <w:highlight w:val="yellow"/>
        </w:rPr>
        <w:t>a future</w:t>
      </w:r>
      <w:r w:rsidRPr="008336B7">
        <w:rPr>
          <w:rStyle w:val="StyleUnderline"/>
          <w:highlight w:val="yellow"/>
        </w:rPr>
        <w:t xml:space="preserve"> better than the one we live in</w:t>
      </w:r>
      <w:r w:rsidRPr="00DA4986">
        <w:rPr>
          <w:rStyle w:val="StyleUnderline"/>
        </w:rPr>
        <w:t xml:space="preserve">. </w:t>
      </w:r>
      <w:r w:rsidRPr="00DA4986">
        <w:rPr>
          <w:sz w:val="16"/>
        </w:rPr>
        <w:t>But</w:t>
      </w:r>
      <w:r w:rsidRPr="00DA4986">
        <w:rPr>
          <w:rStyle w:val="StyleUnderline"/>
        </w:rPr>
        <w:t xml:space="preserve"> </w:t>
      </w:r>
      <w:r w:rsidRPr="00DA4986">
        <w:rPr>
          <w:rStyle w:val="Emphasis"/>
        </w:rPr>
        <w:t>something deeper</w:t>
      </w:r>
      <w:r w:rsidRPr="00DA4986">
        <w:rPr>
          <w:rStyle w:val="StyleUnderline"/>
        </w:rPr>
        <w:t xml:space="preserve"> is going on </w:t>
      </w:r>
      <w:r w:rsidRPr="00DA4986">
        <w:rPr>
          <w:sz w:val="16"/>
        </w:rPr>
        <w:t>here: a</w:t>
      </w:r>
      <w:r w:rsidRPr="00DA4986">
        <w:rPr>
          <w:rStyle w:val="StyleUnderline"/>
        </w:rPr>
        <w:t xml:space="preserve"> </w:t>
      </w:r>
      <w:r w:rsidRPr="008336B7">
        <w:rPr>
          <w:rStyle w:val="StyleUnderline"/>
          <w:highlight w:val="yellow"/>
        </w:rPr>
        <w:t xml:space="preserve">recognition that the future, </w:t>
      </w:r>
      <w:r w:rsidRPr="008336B7">
        <w:rPr>
          <w:rStyle w:val="Emphasis"/>
          <w:highlight w:val="yellow"/>
        </w:rPr>
        <w:t>despite</w:t>
      </w:r>
      <w:r w:rsidRPr="00DA4986">
        <w:rPr>
          <w:rStyle w:val="Emphasis"/>
        </w:rPr>
        <w:t xml:space="preserve"> </w:t>
      </w:r>
      <w:r w:rsidRPr="00DA4986">
        <w:rPr>
          <w:sz w:val="16"/>
        </w:rPr>
        <w:t>its</w:t>
      </w:r>
      <w:r w:rsidRPr="00DA4986">
        <w:rPr>
          <w:rStyle w:val="Emphasis"/>
        </w:rPr>
        <w:t xml:space="preserve"> </w:t>
      </w:r>
      <w:r w:rsidRPr="008336B7">
        <w:rPr>
          <w:rStyle w:val="Emphasis"/>
          <w:highlight w:val="yellow"/>
        </w:rPr>
        <w:t>intangibility</w:t>
      </w:r>
      <w:r w:rsidRPr="008336B7">
        <w:rPr>
          <w:rStyle w:val="StyleUnderline"/>
          <w:highlight w:val="yellow"/>
        </w:rPr>
        <w:t xml:space="preserve">, is </w:t>
      </w:r>
      <w:r w:rsidRPr="008336B7">
        <w:rPr>
          <w:rStyle w:val="Emphasis"/>
          <w:highlight w:val="yellow"/>
        </w:rPr>
        <w:t xml:space="preserve">directly impacting </w:t>
      </w:r>
      <w:r w:rsidRPr="008336B7">
        <w:rPr>
          <w:sz w:val="16"/>
          <w:highlight w:val="yellow"/>
        </w:rPr>
        <w:t xml:space="preserve">us </w:t>
      </w:r>
      <w:r w:rsidRPr="008336B7">
        <w:rPr>
          <w:rStyle w:val="Emphasis"/>
          <w:highlight w:val="yellow"/>
        </w:rPr>
        <w:t>today</w:t>
      </w:r>
      <w:r w:rsidRPr="008336B7">
        <w:rPr>
          <w:rStyle w:val="StyleUnderline"/>
          <w:highlight w:val="yellow"/>
        </w:rPr>
        <w:t xml:space="preserve">. </w:t>
      </w:r>
      <w:r w:rsidRPr="00DA4986">
        <w:rPr>
          <w:rStyle w:val="StyleUnderline"/>
        </w:rPr>
        <w:t>Take US politics</w:t>
      </w:r>
      <w:r w:rsidRPr="008336B7">
        <w:rPr>
          <w:rStyle w:val="StyleUnderline"/>
          <w:highlight w:val="yellow"/>
        </w:rPr>
        <w:t xml:space="preserve">. </w:t>
      </w:r>
      <w:r w:rsidRPr="00DA4986">
        <w:rPr>
          <w:rStyle w:val="StyleUnderline"/>
        </w:rPr>
        <w:t>The</w:t>
      </w:r>
      <w:r w:rsidRPr="00DA4986">
        <w:rPr>
          <w:sz w:val="16"/>
        </w:rPr>
        <w:t xml:space="preserve"> election</w:t>
      </w:r>
      <w:r w:rsidRPr="00DA4986">
        <w:rPr>
          <w:rStyle w:val="StyleUnderline"/>
        </w:rPr>
        <w:t xml:space="preserve"> campaign that lifted 45 </w:t>
      </w:r>
      <w:r w:rsidRPr="00DA4986">
        <w:rPr>
          <w:sz w:val="16"/>
        </w:rPr>
        <w:t>to the presidency</w:t>
      </w:r>
      <w:r w:rsidRPr="00DA4986">
        <w:rPr>
          <w:rStyle w:val="StyleUnderline"/>
        </w:rPr>
        <w:t xml:space="preserve"> was </w:t>
      </w:r>
      <w:r w:rsidRPr="00DA4986">
        <w:rPr>
          <w:rStyle w:val="Emphasis"/>
        </w:rPr>
        <w:t xml:space="preserve">premised </w:t>
      </w:r>
      <w:r w:rsidRPr="00DA4986">
        <w:rPr>
          <w:sz w:val="16"/>
        </w:rPr>
        <w:t>largely</w:t>
      </w:r>
      <w:r w:rsidRPr="00DA4986">
        <w:rPr>
          <w:rStyle w:val="Emphasis"/>
        </w:rPr>
        <w:t xml:space="preserve"> on fear of the future</w:t>
      </w:r>
      <w:r w:rsidRPr="00DA4986">
        <w:rPr>
          <w:sz w:val="16"/>
        </w:rPr>
        <w:t xml:space="preserve">. In his speeches and tweets, 45 conjured an imagined future in which the US is overrun by “terrorists,” “rapists,” and “criminals” from across our borders. In this racist, dystopian future, white people sacrifice power and safety amid hostile aliens. This future is not real in any concrete sense. And yet, it affects the present in multiple ways — increasing support for racist policies, emboldening white supremacist organizations, and igniting hate crimes, just to name a few. In this sense, the future is what Andrew Baldwin calls a “permanent virtuality,” unreal and yet ever-present.6 Scholars have taken to using the term futurity to explore these interactions between past, present, and future. From my reading, </w:t>
      </w:r>
      <w:r w:rsidRPr="008336B7">
        <w:rPr>
          <w:rStyle w:val="StyleUnderline"/>
          <w:highlight w:val="yellow"/>
        </w:rPr>
        <w:t>futurity refers to three</w:t>
      </w:r>
      <w:r w:rsidRPr="00DA4986">
        <w:rPr>
          <w:rStyle w:val="StyleUnderline"/>
        </w:rPr>
        <w:t xml:space="preserve"> </w:t>
      </w:r>
      <w:r w:rsidRPr="00DA4986">
        <w:rPr>
          <w:sz w:val="16"/>
        </w:rPr>
        <w:t xml:space="preserve">main </w:t>
      </w:r>
      <w:r w:rsidRPr="00DA4986">
        <w:rPr>
          <w:rStyle w:val="StyleUnderline"/>
        </w:rPr>
        <w:t>dynamics</w:t>
      </w:r>
      <w:r w:rsidRPr="00DA4986">
        <w:rPr>
          <w:sz w:val="16"/>
        </w:rPr>
        <w:t xml:space="preserve">: </w:t>
      </w:r>
      <w:r w:rsidRPr="00DA4986">
        <w:rPr>
          <w:rStyle w:val="StyleUnderline"/>
        </w:rPr>
        <w:t xml:space="preserve">The </w:t>
      </w:r>
      <w:r w:rsidRPr="008336B7">
        <w:rPr>
          <w:rStyle w:val="StyleUnderline"/>
          <w:highlight w:val="yellow"/>
        </w:rPr>
        <w:t>ways</w:t>
      </w:r>
      <w:r w:rsidRPr="00DA4986">
        <w:rPr>
          <w:rStyle w:val="StyleUnderline"/>
        </w:rPr>
        <w:t xml:space="preserve"> </w:t>
      </w:r>
      <w:r w:rsidRPr="00DA4986">
        <w:rPr>
          <w:sz w:val="16"/>
        </w:rPr>
        <w:t>that</w:t>
      </w:r>
      <w:r w:rsidRPr="00DA4986">
        <w:rPr>
          <w:rStyle w:val="StyleUnderline"/>
        </w:rPr>
        <w:t xml:space="preserve"> </w:t>
      </w:r>
      <w:r w:rsidRPr="008336B7">
        <w:rPr>
          <w:rStyle w:val="StyleUnderline"/>
          <w:highlight w:val="yellow"/>
        </w:rPr>
        <w:t xml:space="preserve">the future is </w:t>
      </w:r>
      <w:r w:rsidRPr="008336B7">
        <w:rPr>
          <w:rStyle w:val="Emphasis"/>
          <w:highlight w:val="yellow"/>
        </w:rPr>
        <w:t>defined</w:t>
      </w:r>
      <w:r w:rsidRPr="00DA4986">
        <w:rPr>
          <w:sz w:val="16"/>
        </w:rPr>
        <w:t xml:space="preserve"> (or “rendered knowable”) </w:t>
      </w:r>
      <w:r w:rsidRPr="008336B7">
        <w:rPr>
          <w:rStyle w:val="StyleUnderline"/>
          <w:highlight w:val="yellow"/>
        </w:rPr>
        <w:t>through</w:t>
      </w:r>
      <w:r w:rsidRPr="00DA4986">
        <w:rPr>
          <w:sz w:val="16"/>
        </w:rPr>
        <w:t xml:space="preserve"> practices such as prediction, projection,</w:t>
      </w:r>
      <w:r w:rsidRPr="00DA4986">
        <w:rPr>
          <w:rStyle w:val="StyleUnderline"/>
        </w:rPr>
        <w:t xml:space="preserve"> </w:t>
      </w:r>
      <w:r w:rsidRPr="008336B7">
        <w:rPr>
          <w:rStyle w:val="Emphasis"/>
          <w:highlight w:val="yellow"/>
        </w:rPr>
        <w:t>imagination</w:t>
      </w:r>
      <w:r w:rsidRPr="00DA4986">
        <w:rPr>
          <w:sz w:val="16"/>
        </w:rPr>
        <w:t xml:space="preserve">, prefiguration, and prophecy;7 </w:t>
      </w:r>
      <w:r w:rsidRPr="00DA4986">
        <w:rPr>
          <w:rStyle w:val="StyleUnderline"/>
        </w:rPr>
        <w:t xml:space="preserve">The ways that the future </w:t>
      </w:r>
      <w:r w:rsidRPr="00DA4986">
        <w:rPr>
          <w:rStyle w:val="Emphasis"/>
        </w:rPr>
        <w:t>impacts the present</w:t>
      </w:r>
      <w:r w:rsidRPr="00DA4986">
        <w:rPr>
          <w:sz w:val="16"/>
        </w:rPr>
        <w:t xml:space="preserve">, for example through fear, hope, preparation, and preemption;8and </w:t>
      </w:r>
      <w:r w:rsidRPr="008336B7">
        <w:rPr>
          <w:rStyle w:val="StyleUnderline"/>
          <w:highlight w:val="yellow"/>
        </w:rPr>
        <w:t>The ways</w:t>
      </w:r>
      <w:r w:rsidRPr="00DA4986">
        <w:rPr>
          <w:rStyle w:val="StyleUnderline"/>
        </w:rPr>
        <w:t xml:space="preserve"> </w:t>
      </w:r>
      <w:r w:rsidRPr="00DA4986">
        <w:rPr>
          <w:sz w:val="16"/>
        </w:rPr>
        <w:t xml:space="preserve">that our </w:t>
      </w:r>
      <w:r w:rsidRPr="008336B7">
        <w:rPr>
          <w:rStyle w:val="StyleUnderline"/>
          <w:highlight w:val="yellow"/>
        </w:rPr>
        <w:t xml:space="preserve">thoughts and actions in reference to the future </w:t>
      </w:r>
      <w:r w:rsidRPr="008336B7">
        <w:rPr>
          <w:rStyle w:val="Emphasis"/>
          <w:highlight w:val="yellow"/>
        </w:rPr>
        <w:t>make some futures more likely</w:t>
      </w:r>
      <w:r w:rsidRPr="008336B7">
        <w:rPr>
          <w:rStyle w:val="StyleUnderline"/>
          <w:highlight w:val="yellow"/>
        </w:rPr>
        <w:t xml:space="preserve">, and others </w:t>
      </w:r>
      <w:r w:rsidRPr="008336B7">
        <w:rPr>
          <w:rStyle w:val="Emphasis"/>
          <w:highlight w:val="yellow"/>
        </w:rPr>
        <w:t>less likely</w:t>
      </w:r>
      <w:r w:rsidRPr="00DA4986">
        <w:rPr>
          <w:rStyle w:val="StyleUnderline"/>
        </w:rPr>
        <w:t xml:space="preserve">, </w:t>
      </w:r>
      <w:r w:rsidRPr="00DA4986">
        <w:rPr>
          <w:sz w:val="16"/>
        </w:rPr>
        <w:t xml:space="preserve">to come about.9 In his book Cruising Utopia, José Esteban Muñoz proposes that </w:t>
      </w:r>
      <w:r w:rsidRPr="00DA4986">
        <w:rPr>
          <w:rStyle w:val="StyleUnderline"/>
        </w:rPr>
        <w:t xml:space="preserve">queerness is a </w:t>
      </w:r>
      <w:r w:rsidRPr="00DA4986">
        <w:rPr>
          <w:rStyle w:val="Emphasis"/>
        </w:rPr>
        <w:t>kind of futurity</w:t>
      </w:r>
      <w:r w:rsidRPr="00DA4986">
        <w:rPr>
          <w:sz w:val="16"/>
        </w:rPr>
        <w:t>. “Queerness,” he writes in the book’s introduction, “is not yet here…Put another way, we are not yet queer.”10 Instead, he explains, queerness is an ideal. It is</w:t>
      </w:r>
      <w:r w:rsidRPr="00DA4986">
        <w:rPr>
          <w:rStyle w:val="StyleUnderline"/>
        </w:rPr>
        <w:t xml:space="preserve"> </w:t>
      </w:r>
      <w:r w:rsidRPr="008336B7">
        <w:rPr>
          <w:rStyle w:val="StyleUnderline"/>
          <w:highlight w:val="yellow"/>
        </w:rPr>
        <w:t xml:space="preserve">a </w:t>
      </w:r>
      <w:r w:rsidRPr="008336B7">
        <w:rPr>
          <w:rStyle w:val="Emphasis"/>
          <w:highlight w:val="yellow"/>
        </w:rPr>
        <w:t>utopian vision</w:t>
      </w:r>
      <w:r w:rsidRPr="008336B7">
        <w:rPr>
          <w:rStyle w:val="StyleUnderline"/>
          <w:highlight w:val="yellow"/>
        </w:rPr>
        <w:t xml:space="preserve"> that can help us to </w:t>
      </w:r>
      <w:r w:rsidRPr="008336B7">
        <w:rPr>
          <w:rStyle w:val="Emphasis"/>
          <w:highlight w:val="yellow"/>
        </w:rPr>
        <w:t>see beyond our everyday restrictions</w:t>
      </w:r>
      <w:r w:rsidRPr="00DA4986">
        <w:rPr>
          <w:rStyle w:val="StyleUnderline"/>
        </w:rPr>
        <w:t xml:space="preserve"> </w:t>
      </w:r>
      <w:r w:rsidRPr="00DA4986">
        <w:rPr>
          <w:sz w:val="16"/>
        </w:rPr>
        <w:t>toward new possibilities. We cannot touch queerness with our hands, or claim to fully know what it is. We can, however, get glimpses of it, particularly in the realm of cultural production. Through poems, plays, visual art, dance, and other types of performance, artists can step away from what Munoz calls “straight time” — that sense that the present is natural and enduring — to suggest alternative futurities. The concept of futurity seems to have been most fully developed by Indigenous scholars and activists. As Native scholars have shown,</w:t>
      </w:r>
      <w:r w:rsidRPr="00DA4986">
        <w:rPr>
          <w:rStyle w:val="StyleUnderline"/>
        </w:rPr>
        <w:t xml:space="preserve"> settler colonialism</w:t>
      </w:r>
      <w:r w:rsidRPr="00DA4986">
        <w:rPr>
          <w:sz w:val="16"/>
        </w:rPr>
        <w:t xml:space="preserve"> (the kind of colonialism we have in the US, where the colonizer comes to stay) </w:t>
      </w:r>
      <w:r w:rsidRPr="00DA4986">
        <w:rPr>
          <w:rStyle w:val="StyleUnderline"/>
        </w:rPr>
        <w:t xml:space="preserve">involves an </w:t>
      </w:r>
      <w:r w:rsidRPr="00DA4986">
        <w:rPr>
          <w:rStyle w:val="Emphasis"/>
        </w:rPr>
        <w:t>ongoing project of erasure</w:t>
      </w:r>
      <w:r w:rsidRPr="00DA4986">
        <w:rPr>
          <w:rStyle w:val="StyleUnderline"/>
        </w:rPr>
        <w:t xml:space="preserve"> and </w:t>
      </w:r>
      <w:r w:rsidRPr="00DA4986">
        <w:rPr>
          <w:rStyle w:val="Emphasis"/>
        </w:rPr>
        <w:t>replacement</w:t>
      </w:r>
      <w:r w:rsidRPr="00DA4986">
        <w:rPr>
          <w:sz w:val="16"/>
        </w:rPr>
        <w:t xml:space="preserve">.11 After all, settler claims to the land in the Americas, the Pacific Islands, and elsewhere only make sense if the original inhabitants are gone. And, despite centuries of genocide, they are not. Part of the modern settler project, then, is to erase Indigenous peoples — if not physically (through policies that deny land, health care, etc.) or culturally (through blood quantum tests or the forced removal of children), then at least from popular consciousness. Movies, television shows, school curricula, political speeches, news reports, and other media relegate “the Indian” to our past — a sad chapter in history, perhaps, but nothing to concern ourselves with as we dream of the future. By erasing Indigenous people from the present and the future, these discourses advance the cause of what scholars like Eve Tuck call </w:t>
      </w:r>
      <w:r w:rsidRPr="00DA4986">
        <w:rPr>
          <w:rStyle w:val="Emphasis"/>
        </w:rPr>
        <w:t>settler futurity</w:t>
      </w:r>
      <w:r w:rsidRPr="00DA4986">
        <w:rPr>
          <w:sz w:val="16"/>
        </w:rPr>
        <w:t xml:space="preserve">. In other words, these discourses are premised on, and help to bring about, a future of endless settler dominance over the land and all that is on/of it.12 </w:t>
      </w:r>
      <w:r w:rsidRPr="008336B7">
        <w:rPr>
          <w:rStyle w:val="StyleUnderline"/>
          <w:highlight w:val="yellow"/>
        </w:rPr>
        <w:t>Indigenous communities</w:t>
      </w:r>
      <w:r w:rsidRPr="00DA4986">
        <w:rPr>
          <w:sz w:val="16"/>
        </w:rPr>
        <w:t>, though</w:t>
      </w:r>
      <w:r w:rsidRPr="00DA4986">
        <w:rPr>
          <w:rStyle w:val="StyleUnderline"/>
        </w:rPr>
        <w:t xml:space="preserve">, </w:t>
      </w:r>
      <w:r w:rsidRPr="008336B7">
        <w:rPr>
          <w:rStyle w:val="StyleUnderline"/>
          <w:highlight w:val="yellow"/>
        </w:rPr>
        <w:t xml:space="preserve">are </w:t>
      </w:r>
      <w:r w:rsidRPr="008336B7">
        <w:rPr>
          <w:rStyle w:val="Emphasis"/>
          <w:highlight w:val="yellow"/>
        </w:rPr>
        <w:t>(re)claiming the future</w:t>
      </w:r>
      <w:r w:rsidRPr="00DA4986">
        <w:rPr>
          <w:rStyle w:val="StyleUnderline"/>
        </w:rPr>
        <w:t xml:space="preserve"> — </w:t>
      </w:r>
      <w:r w:rsidRPr="00DA4986">
        <w:rPr>
          <w:sz w:val="16"/>
        </w:rPr>
        <w:t>opening up space for indigenous futurities to flourish.13 To advance indigenous futurity is to assert, and takes steps to make possible, futures outside of settler colonialism</w:t>
      </w:r>
      <w:r w:rsidRPr="00DA4986">
        <w:rPr>
          <w:rStyle w:val="StyleUnderline"/>
        </w:rPr>
        <w:t xml:space="preserve">. </w:t>
      </w:r>
      <w:r w:rsidRPr="008336B7">
        <w:rPr>
          <w:rStyle w:val="StyleUnderline"/>
          <w:highlight w:val="yellow"/>
        </w:rPr>
        <w:t>We can get glimpses of indigenous futurities in</w:t>
      </w:r>
      <w:r w:rsidRPr="00DA4986">
        <w:rPr>
          <w:rStyle w:val="StyleUnderline"/>
        </w:rPr>
        <w:t xml:space="preserve"> </w:t>
      </w:r>
      <w:r w:rsidRPr="00DA4986">
        <w:rPr>
          <w:sz w:val="16"/>
        </w:rPr>
        <w:t>the social movement organizing of</w:t>
      </w:r>
      <w:r w:rsidRPr="00DA4986">
        <w:rPr>
          <w:rStyle w:val="StyleUnderline"/>
        </w:rPr>
        <w:t xml:space="preserve"> </w:t>
      </w:r>
      <w:r w:rsidRPr="008336B7">
        <w:rPr>
          <w:rStyle w:val="Emphasis"/>
          <w:highlight w:val="yellow"/>
        </w:rPr>
        <w:t>Idle No More</w:t>
      </w:r>
      <w:r w:rsidRPr="008336B7">
        <w:rPr>
          <w:rStyle w:val="StyleUnderline"/>
          <w:highlight w:val="yellow"/>
        </w:rPr>
        <w:t>,</w:t>
      </w:r>
      <w:r w:rsidRPr="00DA4986">
        <w:rPr>
          <w:rStyle w:val="StyleUnderline"/>
        </w:rPr>
        <w:t xml:space="preserve"> </w:t>
      </w:r>
      <w:r w:rsidRPr="00DA4986">
        <w:rPr>
          <w:sz w:val="16"/>
        </w:rPr>
        <w:t>among the water protectors at</w:t>
      </w:r>
      <w:r w:rsidRPr="00DA4986">
        <w:rPr>
          <w:rStyle w:val="StyleUnderline"/>
        </w:rPr>
        <w:t xml:space="preserve"> </w:t>
      </w:r>
      <w:r w:rsidRPr="008336B7">
        <w:rPr>
          <w:rStyle w:val="Emphasis"/>
          <w:highlight w:val="yellow"/>
        </w:rPr>
        <w:t>Standing Rock</w:t>
      </w:r>
      <w:r w:rsidRPr="00DA4986">
        <w:rPr>
          <w:rStyle w:val="StyleUnderline"/>
        </w:rPr>
        <w:t xml:space="preserve">, </w:t>
      </w:r>
      <w:r w:rsidRPr="00DA4986">
        <w:rPr>
          <w:sz w:val="16"/>
        </w:rPr>
        <w:t>in the Indigenous media production of Indian and Cowboy,</w:t>
      </w:r>
      <w:r w:rsidRPr="00DA4986">
        <w:rPr>
          <w:rStyle w:val="StyleUnderline"/>
        </w:rPr>
        <w:t xml:space="preserve"> </w:t>
      </w:r>
      <w:r w:rsidRPr="008336B7">
        <w:rPr>
          <w:rStyle w:val="StyleUnderline"/>
          <w:highlight w:val="yellow"/>
        </w:rPr>
        <w:t xml:space="preserve">and in </w:t>
      </w:r>
      <w:r w:rsidRPr="008336B7">
        <w:rPr>
          <w:rStyle w:val="Emphasis"/>
          <w:highlight w:val="yellow"/>
        </w:rPr>
        <w:t>everyday assertions</w:t>
      </w:r>
      <w:r w:rsidRPr="008336B7">
        <w:rPr>
          <w:rStyle w:val="StyleUnderline"/>
          <w:highlight w:val="yellow"/>
        </w:rPr>
        <w:t xml:space="preserve"> of Native culture and</w:t>
      </w:r>
      <w:r w:rsidRPr="00DA4986">
        <w:rPr>
          <w:rStyle w:val="StyleUnderline"/>
        </w:rPr>
        <w:t xml:space="preserve"> sovereignty</w:t>
      </w:r>
      <w:r w:rsidRPr="00DA4986">
        <w:rPr>
          <w:sz w:val="16"/>
        </w:rPr>
        <w:t xml:space="preserve">. Noelani Goodyear-Kaʻōpua writes that, although they are often framed as relics of the past, </w:t>
      </w:r>
      <w:r w:rsidRPr="008336B7">
        <w:rPr>
          <w:rStyle w:val="StyleUnderline"/>
          <w:highlight w:val="yellow"/>
        </w:rPr>
        <w:t xml:space="preserve">Indigenous communities are actually </w:t>
      </w:r>
      <w:r w:rsidRPr="008336B7">
        <w:rPr>
          <w:rStyle w:val="Emphasis"/>
          <w:highlight w:val="yellow"/>
        </w:rPr>
        <w:t>at the front lines</w:t>
      </w:r>
      <w:r w:rsidRPr="008336B7">
        <w:rPr>
          <w:rStyle w:val="StyleUnderline"/>
          <w:highlight w:val="yellow"/>
        </w:rPr>
        <w:t xml:space="preserve"> of the struggle to </w:t>
      </w:r>
      <w:r w:rsidRPr="008336B7">
        <w:rPr>
          <w:rStyle w:val="Emphasis"/>
          <w:highlight w:val="yellow"/>
        </w:rPr>
        <w:t>protect the future</w:t>
      </w:r>
      <w:r w:rsidRPr="008336B7">
        <w:rPr>
          <w:sz w:val="16"/>
          <w:highlight w:val="yellow"/>
        </w:rPr>
        <w:t>.</w:t>
      </w:r>
      <w:r w:rsidRPr="00DA4986">
        <w:rPr>
          <w:sz w:val="16"/>
        </w:rPr>
        <w:t xml:space="preserve"> Writing about Native Hawaiian efforts to defend cultural and natural resources, she notes that “When colonial discourses frame blockades at Newcastle or on Mauna a Wākea as obstructions on a march to “the future,” they miss the ways this kind of activism is actually protecting the possibilities of multiple futures.”14 This work is rooted deeply in Indigenous cultural practices and epistemologies, which, according to Hawaiian activist and blogger Bryan Kamaoli Kuwada, have always attended to both the past and the future. “The future is a realm we have inhabited for thousands of years. You cannot do otherwise when you rely on the land and sea to survive. All of our gathering practices and agricultural techniques, the patterned mat of loʻi kalo, the breath passing in and out of the loko iʻa, the Kū and Hina of picking plants are predicated on looking ahead. This ensures that the land is productive into the future, that the sea will still be abundant into the future, and that our people will still thrive into the future.”15 A Final Note When I was coming up in the world of social justice arts and organizing, much of the focus was on history. We studied how injustices like racism and colonialism were historically constructed. We learned how histories of activism and rebellion had been hidden, rewritten, and co-opted to reinforce the right of those in power to rule. We supported youth as they came to see themselves as part of long social movement traditions. This focus on the past was, and is, terribly important. At the same time, </w:t>
      </w:r>
      <w:r w:rsidRPr="008336B7">
        <w:rPr>
          <w:rStyle w:val="StyleUnderline"/>
          <w:highlight w:val="yellow"/>
        </w:rPr>
        <w:t>I am energized by</w:t>
      </w:r>
      <w:r w:rsidRPr="00DA4986">
        <w:rPr>
          <w:sz w:val="16"/>
        </w:rPr>
        <w:t xml:space="preserve"> what I see as </w:t>
      </w:r>
      <w:r w:rsidRPr="00DA4986">
        <w:rPr>
          <w:rStyle w:val="StyleUnderline"/>
        </w:rPr>
        <w:t xml:space="preserve">a </w:t>
      </w:r>
      <w:r w:rsidRPr="008336B7">
        <w:rPr>
          <w:rStyle w:val="Emphasis"/>
          <w:highlight w:val="yellow"/>
        </w:rPr>
        <w:t>growing emphasis on the future</w:t>
      </w:r>
      <w:r w:rsidRPr="008336B7">
        <w:rPr>
          <w:rStyle w:val="StyleUnderline"/>
          <w:highlight w:val="yellow"/>
        </w:rPr>
        <w:t xml:space="preserve"> as an </w:t>
      </w:r>
      <w:r w:rsidRPr="008336B7">
        <w:rPr>
          <w:rStyle w:val="Emphasis"/>
          <w:highlight w:val="yellow"/>
        </w:rPr>
        <w:t>arena of active struggle</w:t>
      </w:r>
      <w:r w:rsidRPr="00DA4986">
        <w:rPr>
          <w:sz w:val="16"/>
        </w:rPr>
        <w:t xml:space="preserve">. Because </w:t>
      </w:r>
      <w:r w:rsidRPr="00DA4986">
        <w:rPr>
          <w:rStyle w:val="StyleUnderline"/>
        </w:rPr>
        <w:t xml:space="preserve">that’s </w:t>
      </w:r>
      <w:r w:rsidRPr="00DA4986">
        <w:rPr>
          <w:rStyle w:val="Emphasis"/>
        </w:rPr>
        <w:t>certainly how those in power see it</w:t>
      </w:r>
      <w:r w:rsidRPr="00DA4986">
        <w:rPr>
          <w:rStyle w:val="StyleUnderline"/>
        </w:rPr>
        <w:t xml:space="preserve">. </w:t>
      </w:r>
      <w:r w:rsidRPr="008336B7">
        <w:rPr>
          <w:rStyle w:val="StyleUnderline"/>
          <w:highlight w:val="yellow"/>
        </w:rPr>
        <w:t xml:space="preserve">Wall street traders are </w:t>
      </w:r>
      <w:r w:rsidRPr="008336B7">
        <w:rPr>
          <w:rStyle w:val="Emphasis"/>
          <w:highlight w:val="yellow"/>
        </w:rPr>
        <w:t>gambling on our futures</w:t>
      </w:r>
      <w:r w:rsidRPr="008336B7">
        <w:rPr>
          <w:rStyle w:val="StyleUnderline"/>
          <w:highlight w:val="yellow"/>
        </w:rPr>
        <w:t>.</w:t>
      </w:r>
      <w:r w:rsidRPr="00DA4986">
        <w:rPr>
          <w:rStyle w:val="StyleUnderline"/>
        </w:rPr>
        <w:t xml:space="preserve"> Tech companies are </w:t>
      </w:r>
      <w:r w:rsidRPr="00DA4986">
        <w:rPr>
          <w:rStyle w:val="Emphasis"/>
        </w:rPr>
        <w:t>redesigning our futures</w:t>
      </w:r>
      <w:r w:rsidRPr="00DA4986">
        <w:rPr>
          <w:rStyle w:val="StyleUnderline"/>
        </w:rPr>
        <w:t xml:space="preserve">. </w:t>
      </w:r>
      <w:r w:rsidRPr="008336B7">
        <w:rPr>
          <w:rStyle w:val="StyleUnderline"/>
          <w:highlight w:val="yellow"/>
        </w:rPr>
        <w:t xml:space="preserve">Hollywood is </w:t>
      </w:r>
      <w:r w:rsidRPr="008336B7">
        <w:rPr>
          <w:rStyle w:val="Emphasis"/>
          <w:highlight w:val="yellow"/>
        </w:rPr>
        <w:t>whitewashing our futures</w:t>
      </w:r>
      <w:r w:rsidRPr="00DA4986">
        <w:rPr>
          <w:rStyle w:val="StyleUnderline"/>
        </w:rPr>
        <w:t xml:space="preserve">. And all the while, unfettered capitalism is </w:t>
      </w:r>
      <w:r w:rsidRPr="00DA4986">
        <w:rPr>
          <w:rStyle w:val="Emphasis"/>
        </w:rPr>
        <w:t>foreclosing so many healthy futures for this planet</w:t>
      </w:r>
      <w:r w:rsidRPr="00DA4986">
        <w:rPr>
          <w:rStyle w:val="StyleUnderline"/>
        </w:rPr>
        <w:t xml:space="preserve">. </w:t>
      </w:r>
      <w:r w:rsidRPr="008336B7">
        <w:rPr>
          <w:rStyle w:val="Emphasis"/>
          <w:highlight w:val="yellow"/>
        </w:rPr>
        <w:t>Imagining alternative futures</w:t>
      </w:r>
      <w:r w:rsidRPr="008336B7">
        <w:rPr>
          <w:rStyle w:val="StyleUnderline"/>
          <w:highlight w:val="yellow"/>
        </w:rPr>
        <w:t xml:space="preserve"> is, </w:t>
      </w:r>
      <w:r w:rsidRPr="008336B7">
        <w:rPr>
          <w:rStyle w:val="Emphasis"/>
          <w:highlight w:val="yellow"/>
        </w:rPr>
        <w:t>quite literally</w:t>
      </w:r>
      <w:r w:rsidRPr="008336B7">
        <w:rPr>
          <w:rStyle w:val="StyleUnderline"/>
          <w:highlight w:val="yellow"/>
        </w:rPr>
        <w:t xml:space="preserve">, a matter of </w:t>
      </w:r>
      <w:r w:rsidRPr="008336B7">
        <w:rPr>
          <w:rStyle w:val="Emphasis"/>
          <w:highlight w:val="yellow"/>
        </w:rPr>
        <w:t>life</w:t>
      </w:r>
      <w:r w:rsidRPr="008336B7">
        <w:rPr>
          <w:rStyle w:val="StyleUnderline"/>
          <w:highlight w:val="yellow"/>
        </w:rPr>
        <w:t xml:space="preserve"> and </w:t>
      </w:r>
      <w:r w:rsidRPr="008336B7">
        <w:rPr>
          <w:rStyle w:val="Emphasis"/>
          <w:highlight w:val="yellow"/>
        </w:rPr>
        <w:t>death</w:t>
      </w:r>
      <w:r w:rsidRPr="008336B7">
        <w:rPr>
          <w:sz w:val="16"/>
          <w:highlight w:val="yellow"/>
        </w:rPr>
        <w:t xml:space="preserve">. </w:t>
      </w:r>
      <w:r w:rsidRPr="008336B7">
        <w:rPr>
          <w:rStyle w:val="StyleUnderline"/>
          <w:highlight w:val="yellow"/>
        </w:rPr>
        <w:t xml:space="preserve">The </w:t>
      </w:r>
      <w:r w:rsidRPr="008336B7">
        <w:rPr>
          <w:rStyle w:val="Emphasis"/>
          <w:highlight w:val="yellow"/>
        </w:rPr>
        <w:t>struggle for futurity is on</w:t>
      </w:r>
      <w:r w:rsidRPr="008336B7">
        <w:rPr>
          <w:rStyle w:val="StyleUnderline"/>
          <w:highlight w:val="yellow"/>
        </w:rPr>
        <w:t>, and</w:t>
      </w:r>
      <w:r w:rsidRPr="00DA4986">
        <w:rPr>
          <w:rStyle w:val="StyleUnderline"/>
        </w:rPr>
        <w:t xml:space="preserve"> as</w:t>
      </w:r>
      <w:r w:rsidRPr="00DA4986">
        <w:rPr>
          <w:sz w:val="16"/>
        </w:rPr>
        <w:t xml:space="preserve"> artists and </w:t>
      </w:r>
      <w:r w:rsidRPr="00DA4986">
        <w:rPr>
          <w:rStyle w:val="StyleUnderline"/>
        </w:rPr>
        <w:t xml:space="preserve">cultural workers </w:t>
      </w:r>
      <w:r w:rsidRPr="008336B7">
        <w:rPr>
          <w:rStyle w:val="StyleUnderline"/>
          <w:highlight w:val="yellow"/>
        </w:rPr>
        <w:t xml:space="preserve">we are </w:t>
      </w:r>
      <w:r w:rsidRPr="008336B7">
        <w:rPr>
          <w:rStyle w:val="Emphasis"/>
          <w:highlight w:val="yellow"/>
        </w:rPr>
        <w:t>right in the middle of it</w:t>
      </w:r>
      <w:r w:rsidRPr="008336B7">
        <w:rPr>
          <w:rStyle w:val="StyleUnderline"/>
          <w:highlight w:val="yellow"/>
        </w:rPr>
        <w:t>, whether we know it or not</w:t>
      </w:r>
      <w:r w:rsidRPr="00DA4986">
        <w:rPr>
          <w:sz w:val="16"/>
        </w:rPr>
        <w:t>. It’s time to accept the invitation of Bryan Kamaoli Kuwada: “We live in the future,” he writes. “Come join us.”16</w:t>
      </w:r>
    </w:p>
    <w:p w14:paraId="72AF152A" w14:textId="77777777" w:rsidR="000A40A7" w:rsidRDefault="000A40A7" w:rsidP="000A40A7">
      <w:pPr>
        <w:pStyle w:val="Heading3"/>
      </w:pPr>
      <w:r>
        <w:t>2AC AT: K</w:t>
      </w:r>
    </w:p>
    <w:p w14:paraId="463E47FF" w14:textId="77777777" w:rsidR="000A40A7" w:rsidRDefault="000A40A7" w:rsidP="000A40A7">
      <w:pPr>
        <w:pStyle w:val="Heading4"/>
      </w:pPr>
      <w:r>
        <w:t>Inside/outside dichotomy bad. No “spillover” and “in here” v “out there” relies on the antidemocrtic boundaries of elite worldmakers. Politics is authorized by laypeople circulating, discussing and normalizing policy.</w:t>
      </w:r>
    </w:p>
    <w:p w14:paraId="5E5CCD03" w14:textId="77777777" w:rsidR="000A40A7" w:rsidRPr="006E1F92" w:rsidRDefault="000A40A7" w:rsidP="000A40A7">
      <w:pPr>
        <w:rPr>
          <w:rFonts w:eastAsia="Cambria"/>
        </w:rPr>
      </w:pPr>
      <w:r w:rsidRPr="006E1F92">
        <w:rPr>
          <w:rFonts w:eastAsia="Cambria"/>
        </w:rPr>
        <w:t xml:space="preserve">Henrik Paul </w:t>
      </w:r>
      <w:r w:rsidRPr="006E1F92">
        <w:rPr>
          <w:rFonts w:eastAsia="Cambria"/>
          <w:b/>
          <w:u w:val="single"/>
        </w:rPr>
        <w:t>BANG</w:t>
      </w:r>
      <w:r w:rsidRPr="006E1F92">
        <w:rPr>
          <w:rFonts w:eastAsia="Cambria"/>
        </w:rPr>
        <w:t xml:space="preserve"> University of Canberra · IGPA Institute for Governance and Policy Analysis </w:t>
      </w:r>
      <w:r w:rsidRPr="006E1F92">
        <w:rPr>
          <w:rFonts w:eastAsia="Cambria"/>
          <w:b/>
          <w:u w:val="single"/>
        </w:rPr>
        <w:t>’15</w:t>
      </w:r>
      <w:r w:rsidRPr="006E1F92">
        <w:rPr>
          <w:rFonts w:eastAsia="Cambria"/>
        </w:rPr>
        <w:t xml:space="preserve"> </w:t>
      </w:r>
      <w:r w:rsidRPr="006E1F92">
        <w:rPr>
          <w:rFonts w:eastAsia="Cambria"/>
          <w:i/>
        </w:rPr>
        <w:t>Foucault’s Political Challenge: From Hegemony to Truth</w:t>
      </w:r>
      <w:r w:rsidRPr="006E1F92">
        <w:rPr>
          <w:rFonts w:eastAsia="Cambria"/>
        </w:rPr>
        <w:t xml:space="preserve"> p. 27-31</w:t>
      </w:r>
    </w:p>
    <w:p w14:paraId="2931E1F4" w14:textId="77777777" w:rsidR="000A40A7" w:rsidRPr="006E1F92" w:rsidRDefault="000A40A7" w:rsidP="000A40A7">
      <w:pPr>
        <w:rPr>
          <w:rFonts w:eastAsia="Cambria"/>
        </w:rPr>
      </w:pPr>
    </w:p>
    <w:p w14:paraId="79B61CC3" w14:textId="77777777" w:rsidR="000A40A7" w:rsidRPr="006E1F92" w:rsidRDefault="000A40A7" w:rsidP="000A40A7">
      <w:pPr>
        <w:rPr>
          <w:rFonts w:eastAsia="Cambria"/>
        </w:rPr>
      </w:pPr>
      <w:r w:rsidRPr="006E1F92">
        <w:rPr>
          <w:rFonts w:eastAsia="Cambria"/>
        </w:rPr>
        <w:t>Reconfiguring the topography of the common</w:t>
      </w:r>
    </w:p>
    <w:p w14:paraId="5A7A5DD9" w14:textId="77777777" w:rsidR="000A40A7" w:rsidRPr="003D1F57" w:rsidRDefault="000A40A7" w:rsidP="000A40A7">
      <w:pPr>
        <w:rPr>
          <w:rFonts w:eastAsia="Cambria"/>
          <w:sz w:val="16"/>
        </w:rPr>
      </w:pPr>
      <w:r w:rsidRPr="003D1F57">
        <w:rPr>
          <w:rFonts w:eastAsia="Cambria"/>
          <w:sz w:val="16"/>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6E1F92">
        <w:rPr>
          <w:rFonts w:eastAsia="Cambria"/>
          <w:u w:val="single"/>
        </w:rPr>
        <w:t>democracy</w:t>
      </w:r>
      <w:r w:rsidRPr="003D1F57">
        <w:rPr>
          <w:rFonts w:eastAsia="Cambria"/>
          <w:sz w:val="16"/>
        </w:rPr>
        <w:t xml:space="preserve"> </w:t>
      </w:r>
      <w:r w:rsidRPr="006E1F92">
        <w:rPr>
          <w:rFonts w:eastAsia="Cambria"/>
          <w:u w:val="single"/>
        </w:rPr>
        <w:t>is</w:t>
      </w:r>
      <w:r w:rsidRPr="003D1F57">
        <w:rPr>
          <w:rFonts w:eastAsia="Cambria"/>
          <w:sz w:val="16"/>
        </w:rPr>
        <w:t xml:space="preserve"> not a matter of human rights; it is </w:t>
      </w:r>
      <w:r w:rsidRPr="006E1F92">
        <w:rPr>
          <w:rFonts w:eastAsia="Cambria"/>
          <w:u w:val="single"/>
        </w:rPr>
        <w:t>about the capability and knowledgeability of political subjects to place the scenes of dissensus</w:t>
      </w:r>
      <w:r w:rsidRPr="003D1F57">
        <w:rPr>
          <w:rFonts w:eastAsia="Cambria"/>
          <w:sz w:val="16"/>
        </w:rPr>
        <w:t xml:space="preserve"> in time and space. </w:t>
      </w:r>
      <w:r w:rsidRPr="006E1F92">
        <w:rPr>
          <w:rFonts w:eastAsia="Cambria"/>
          <w:u w:val="single"/>
        </w:rPr>
        <w:t>Rancière illustrates this point with the political struggles of women</w:t>
      </w:r>
      <w:r w:rsidRPr="003D1F57">
        <w:rPr>
          <w:rFonts w:eastAsia="Cambria"/>
          <w:sz w:val="16"/>
        </w:rPr>
        <w:t xml:space="preserve"> in Western history (2010: 69, emphasis in original): </w:t>
      </w:r>
      <w:r w:rsidRPr="006E1F92">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3D1F57">
        <w:rPr>
          <w:rFonts w:eastAsia="Cambria"/>
          <w:sz w:val="16"/>
        </w:rPr>
        <w:t xml:space="preserve">. </w:t>
      </w:r>
      <w:r w:rsidRPr="006E1F92">
        <w:rPr>
          <w:rFonts w:eastAsia="Cambria"/>
          <w:u w:val="single"/>
        </w:rPr>
        <w:t>They acted as subjects that did not have the rights that they had and that had the rights they had not.</w:t>
      </w:r>
      <w:r w:rsidRPr="003D1F57">
        <w:rPr>
          <w:rFonts w:eastAsia="Cambria"/>
          <w:sz w:val="16"/>
        </w:rPr>
        <w:t xml:space="preserve"> </w:t>
      </w:r>
      <w:r w:rsidRPr="006E1F92">
        <w:rPr>
          <w:rFonts w:eastAsia="Cambria"/>
          <w:u w:val="single"/>
        </w:rPr>
        <w:t>This</w:t>
      </w:r>
      <w:r w:rsidRPr="003D1F57">
        <w:rPr>
          <w:rFonts w:eastAsia="Cambria"/>
          <w:sz w:val="16"/>
        </w:rPr>
        <w:t xml:space="preserve"> </w:t>
      </w:r>
      <w:r w:rsidRPr="006E1F92">
        <w:rPr>
          <w:rFonts w:eastAsia="Cambria"/>
          <w:u w:val="single"/>
        </w:rPr>
        <w:t>is</w:t>
      </w:r>
      <w:r w:rsidRPr="003D1F57">
        <w:rPr>
          <w:rFonts w:eastAsia="Cambria"/>
          <w:sz w:val="16"/>
        </w:rPr>
        <w:t xml:space="preserve"> what I call a </w:t>
      </w:r>
      <w:r w:rsidRPr="006E1F92">
        <w:rPr>
          <w:rFonts w:eastAsia="Cambria"/>
          <w:u w:val="single"/>
        </w:rPr>
        <w:t>dissensus</w:t>
      </w:r>
      <w:r w:rsidRPr="003D1F57">
        <w:rPr>
          <w:rFonts w:eastAsia="Cambria"/>
          <w:sz w:val="16"/>
        </w:rPr>
        <w:t xml:space="preserve">: the </w:t>
      </w:r>
      <w:r w:rsidRPr="006E1F92">
        <w:rPr>
          <w:rFonts w:eastAsia="Cambria"/>
          <w:u w:val="single"/>
        </w:rPr>
        <w:t xml:space="preserve">putting of two worlds in one and the same world. </w:t>
      </w:r>
      <w:r w:rsidRPr="00457A81">
        <w:rPr>
          <w:rFonts w:eastAsia="Cambria"/>
          <w:highlight w:val="yellow"/>
          <w:u w:val="single"/>
        </w:rPr>
        <w:t>Expressing</w:t>
      </w:r>
      <w:r w:rsidRPr="006E1F92">
        <w:rPr>
          <w:rFonts w:eastAsia="Cambria"/>
          <w:u w:val="single"/>
        </w:rPr>
        <w:t xml:space="preserve"> political </w:t>
      </w:r>
      <w:r w:rsidRPr="00457A81">
        <w:rPr>
          <w:rFonts w:eastAsia="Cambria"/>
          <w:highlight w:val="yellow"/>
          <w:u w:val="single"/>
        </w:rPr>
        <w:t xml:space="preserve">subjectivity in a </w:t>
      </w:r>
      <w:r w:rsidRPr="006E1F92">
        <w:rPr>
          <w:rFonts w:eastAsia="Cambria"/>
          <w:u w:val="single"/>
        </w:rPr>
        <w:t xml:space="preserve">political </w:t>
      </w:r>
      <w:r w:rsidRPr="00457A81">
        <w:rPr>
          <w:rFonts w:eastAsia="Cambria"/>
          <w:highlight w:val="yellow"/>
          <w:u w:val="single"/>
        </w:rPr>
        <w:t>community</w:t>
      </w:r>
      <w:r w:rsidRPr="003D1F57">
        <w:rPr>
          <w:rFonts w:eastAsia="Cambria"/>
          <w:sz w:val="16"/>
        </w:rPr>
        <w:t xml:space="preserve"> </w:t>
      </w:r>
      <w:r w:rsidRPr="006E1F92">
        <w:rPr>
          <w:rFonts w:eastAsia="Cambria"/>
          <w:u w:val="single"/>
        </w:rPr>
        <w:t>is not a matter of being liberated from something</w:t>
      </w:r>
      <w:r w:rsidRPr="003D1F57">
        <w:rPr>
          <w:rFonts w:eastAsia="Cambria"/>
          <w:sz w:val="16"/>
        </w:rPr>
        <w:t xml:space="preserve"> or someone by something or someone. It is to reject, in one’s actual practice of freedom, being subjected to any political institution or human being. </w:t>
      </w:r>
      <w:r w:rsidRPr="006E1F92">
        <w:rPr>
          <w:rFonts w:eastAsia="Cambria"/>
          <w:u w:val="single"/>
        </w:rPr>
        <w:t>It is to deny that there is a superpower living in a sphere not only different from but also superior to the political community of free and equal subjects</w:t>
      </w:r>
      <w:r w:rsidRPr="003D1F57">
        <w:rPr>
          <w:rFonts w:eastAsia="Cambria"/>
          <w:sz w:val="16"/>
        </w:rPr>
        <w:t xml:space="preserve">. </w:t>
      </w:r>
      <w:r w:rsidRPr="006E1F92">
        <w:rPr>
          <w:rFonts w:eastAsia="Cambria"/>
          <w:u w:val="single"/>
        </w:rPr>
        <w:t>It is to dismiss any categorizing of political actors</w:t>
      </w:r>
      <w:r w:rsidRPr="003D1F57">
        <w:rPr>
          <w:rFonts w:eastAsia="Cambria"/>
          <w:sz w:val="16"/>
        </w:rPr>
        <w:t xml:space="preserve"> </w:t>
      </w:r>
      <w:r w:rsidRPr="006E1F92">
        <w:rPr>
          <w:rFonts w:eastAsia="Cambria"/>
          <w:u w:val="single"/>
        </w:rPr>
        <w:t>by</w:t>
      </w:r>
      <w:r w:rsidRPr="003D1F57">
        <w:rPr>
          <w:rFonts w:eastAsia="Cambria"/>
          <w:sz w:val="16"/>
        </w:rPr>
        <w:t xml:space="preserve"> a Herrschaft </w:t>
      </w:r>
      <w:r w:rsidRPr="006E1F92">
        <w:rPr>
          <w:rFonts w:eastAsia="Cambria"/>
          <w:u w:val="single"/>
        </w:rPr>
        <w:t>making distinctions between superiors and subordinates, rulers and ruled, strong and weak,</w:t>
      </w:r>
      <w:r w:rsidRPr="003D1F57">
        <w:rPr>
          <w:rFonts w:eastAsia="Cambria"/>
          <w:sz w:val="16"/>
        </w:rPr>
        <w:t xml:space="preserve"> and so on. In a way, Foucault is pursuing exactly the same dual tactics as does Rancière above when he states that ‘nowadays, </w:t>
      </w:r>
      <w:r w:rsidRPr="006E1F92">
        <w:rPr>
          <w:rFonts w:eastAsia="Cambria"/>
          <w:u w:val="single"/>
        </w:rPr>
        <w:t>the struggles are against the forms of subjection</w:t>
      </w:r>
      <w:r w:rsidRPr="003D1F57">
        <w:rPr>
          <w:rFonts w:eastAsia="Cambria"/>
          <w:sz w:val="16"/>
        </w:rPr>
        <w:t xml:space="preserve"> – against the submission of subjectivity – </w:t>
      </w:r>
      <w:r w:rsidRPr="006E1F92">
        <w:rPr>
          <w:rFonts w:eastAsia="Cambria"/>
          <w:u w:val="single"/>
        </w:rPr>
        <w:t>is becoming more and more important’</w:t>
      </w:r>
      <w:r w:rsidRPr="003D1F57">
        <w:rPr>
          <w:rFonts w:eastAsia="Cambria"/>
          <w:sz w:val="16"/>
        </w:rPr>
        <w:t xml:space="preserve"> (EW3: 351). He denies that mechanisms of subjection ‘merely constitute the “terminal” of more fundamental relations’ (EW3: 352), such as ideological or economic structures. Furthermore, like Rancière, </w:t>
      </w:r>
      <w:r w:rsidRPr="006E1F92">
        <w:rPr>
          <w:rFonts w:eastAsia="Cambria"/>
          <w:u w:val="single"/>
        </w:rPr>
        <w:t>Foucault is skeptical toward those who reduce subjectivation to a matter of ‘unfolding’ the program</w:t>
      </w:r>
      <w:r w:rsidRPr="003D1F57">
        <w:rPr>
          <w:rFonts w:eastAsia="Cambria"/>
          <w:sz w:val="16"/>
        </w:rPr>
        <w:t xml:space="preserve"> for a universal reason freed from domination in history, as if it were ‘possible to say that one thing is of the order of “deliberation” and another is of the order of “oppression” ’ (EW3: 354, emphasis in original): </w:t>
      </w:r>
      <w:r w:rsidRPr="006E1F92">
        <w:rPr>
          <w:rFonts w:eastAsia="Cambria"/>
          <w:u w:val="single"/>
        </w:rPr>
        <w:t xml:space="preserve">I do not think that there is anything that is functionally </w:t>
      </w:r>
      <w:r w:rsidRPr="003D1F57">
        <w:rPr>
          <w:rFonts w:eastAsia="Cambria"/>
          <w:sz w:val="16"/>
        </w:rPr>
        <w:t xml:space="preserve">– by its very nature – </w:t>
      </w:r>
      <w:r w:rsidRPr="006E1F92">
        <w:rPr>
          <w:rStyle w:val="Emphasis"/>
        </w:rPr>
        <w:t>absolutely liberating</w:t>
      </w:r>
      <w:r w:rsidRPr="003D1F57">
        <w:rPr>
          <w:rFonts w:eastAsia="Cambria"/>
          <w:sz w:val="16"/>
        </w:rPr>
        <w:t xml:space="preserve">. </w:t>
      </w:r>
      <w:r w:rsidRPr="006E1F92">
        <w:rPr>
          <w:rFonts w:eastAsia="Cambria"/>
          <w:u w:val="single"/>
        </w:rPr>
        <w:t>Liberty is a practice</w:t>
      </w:r>
      <w:r w:rsidRPr="003D1F57">
        <w:rPr>
          <w:rFonts w:eastAsia="Cambria"/>
          <w:sz w:val="16"/>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3D1F57">
        <w:rPr>
          <w:rStyle w:val="Emphasis"/>
        </w:rPr>
        <w:t xml:space="preserve">Rather than </w:t>
      </w:r>
      <w:r w:rsidRPr="003D1F57">
        <w:rPr>
          <w:rFonts w:eastAsia="Cambria"/>
          <w:sz w:val="16"/>
        </w:rPr>
        <w:t>speaking of</w:t>
      </w:r>
      <w:r w:rsidRPr="003D1F57">
        <w:rPr>
          <w:rFonts w:eastAsia="Cambria"/>
          <w:u w:val="single"/>
        </w:rPr>
        <w:t xml:space="preserve"> </w:t>
      </w:r>
      <w:r w:rsidRPr="003D1F57">
        <w:rPr>
          <w:rStyle w:val="StyleUnderline"/>
        </w:rPr>
        <w:t>an</w:t>
      </w:r>
      <w:r w:rsidRPr="003D1F57">
        <w:rPr>
          <w:rFonts w:eastAsia="Cambria"/>
          <w:u w:val="single"/>
        </w:rPr>
        <w:t xml:space="preserve"> </w:t>
      </w:r>
      <w:r w:rsidRPr="003D1F57">
        <w:rPr>
          <w:rStyle w:val="Emphasis"/>
        </w:rPr>
        <w:t>essential antagonism</w:t>
      </w:r>
      <w:r w:rsidRPr="003D1F57">
        <w:rPr>
          <w:rFonts w:eastAsia="Cambria"/>
          <w:sz w:val="16"/>
        </w:rPr>
        <w:t xml:space="preserve">, </w:t>
      </w:r>
      <w:r w:rsidRPr="003D1F57">
        <w:rPr>
          <w:rFonts w:eastAsia="Cambria"/>
          <w:u w:val="single"/>
        </w:rPr>
        <w:t xml:space="preserve">it would be better to speak of </w:t>
      </w:r>
      <w:r w:rsidRPr="003D1F57">
        <w:rPr>
          <w:rFonts w:eastAsia="Cambria"/>
          <w:sz w:val="16"/>
        </w:rPr>
        <w:t>an</w:t>
      </w:r>
      <w:r w:rsidRPr="003D1F57">
        <w:rPr>
          <w:rFonts w:eastAsia="Cambria"/>
          <w:u w:val="single"/>
        </w:rPr>
        <w:t xml:space="preserve"> ‘agonism’ – </w:t>
      </w:r>
      <w:r w:rsidRPr="003D1F57">
        <w:rPr>
          <w:rFonts w:eastAsia="Cambria"/>
          <w:sz w:val="16"/>
        </w:rPr>
        <w:t>of a relationship that is at the same time</w:t>
      </w:r>
      <w:r w:rsidRPr="003D1F57">
        <w:rPr>
          <w:rFonts w:eastAsia="Cambria"/>
          <w:u w:val="single"/>
        </w:rPr>
        <w:t xml:space="preserve"> mutual incitement and struggle; </w:t>
      </w:r>
      <w:r w:rsidRPr="003D1F57">
        <w:rPr>
          <w:rFonts w:eastAsia="Cambria"/>
          <w:sz w:val="16"/>
        </w:rPr>
        <w:t>less of a face-to-face confrontation that paralyzes both sides than</w:t>
      </w:r>
      <w:r w:rsidRPr="003D1F57">
        <w:rPr>
          <w:rFonts w:eastAsia="Cambria"/>
          <w:u w:val="single"/>
        </w:rPr>
        <w:t xml:space="preserve"> </w:t>
      </w:r>
      <w:r w:rsidRPr="003D1F57">
        <w:rPr>
          <w:rStyle w:val="Emphasis"/>
        </w:rPr>
        <w:t>a permanent provocation</w:t>
      </w:r>
      <w:r w:rsidRPr="003D1F57">
        <w:rPr>
          <w:rFonts w:eastAsia="Cambria"/>
          <w:sz w:val="16"/>
        </w:rPr>
        <w:t xml:space="preserve">. To Foucault, </w:t>
      </w:r>
      <w:r w:rsidRPr="003D1F57">
        <w:rPr>
          <w:rFonts w:eastAsia="Cambria"/>
          <w:u w:val="single"/>
        </w:rPr>
        <w:t xml:space="preserve">agonistic democracy does not derive from any </w:t>
      </w:r>
      <w:r w:rsidRPr="003D1F57">
        <w:rPr>
          <w:rStyle w:val="Emphasis"/>
        </w:rPr>
        <w:t>exception</w:t>
      </w:r>
      <w:r w:rsidRPr="003D1F57">
        <w:rPr>
          <w:rFonts w:eastAsia="Cambria"/>
          <w:sz w:val="16"/>
        </w:rPr>
        <w:t xml:space="preserve"> </w:t>
      </w:r>
      <w:r w:rsidRPr="003D1F57">
        <w:rPr>
          <w:rFonts w:eastAsia="Cambria"/>
          <w:u w:val="single"/>
        </w:rPr>
        <w:t xml:space="preserve">but from the unceasing tension between freedom and truth, politeia and parrhesia in </w:t>
      </w:r>
      <w:r w:rsidRPr="003D1F57">
        <w:rPr>
          <w:rStyle w:val="Emphasis"/>
        </w:rPr>
        <w:t>ongoing processes of authorization and normalization</w:t>
      </w:r>
      <w:r w:rsidRPr="003D1F57">
        <w:rPr>
          <w:rFonts w:eastAsia="Cambria"/>
          <w:sz w:val="16"/>
        </w:rPr>
        <w:t>. Problematization is at the core of these processes as chronic tw</w:t>
      </w:r>
      <w:r w:rsidRPr="003D1F57">
        <w:rPr>
          <w:rFonts w:eastAsia="Cambria"/>
          <w:u w:val="single"/>
        </w:rPr>
        <w:t>o-way contestations of the discursive practices of authority and community inside political systems: the problematization of how people are governed</w:t>
      </w:r>
      <w:r w:rsidRPr="003D1F57">
        <w:rPr>
          <w:rFonts w:eastAsia="Cambria"/>
          <w:sz w:val="16"/>
        </w:rPr>
        <w:t xml:space="preserve"> (govermentality) </w:t>
      </w:r>
      <w:r w:rsidRPr="003D1F57">
        <w:rPr>
          <w:rFonts w:eastAsia="Cambria"/>
          <w:u w:val="single"/>
        </w:rPr>
        <w:t>depends on the ethical elaborations of the subject</w:t>
      </w:r>
      <w:r w:rsidRPr="003D1F57">
        <w:rPr>
          <w:rFonts w:eastAsia="Cambria"/>
          <w:sz w:val="16"/>
        </w:rPr>
        <w:t xml:space="preserve"> (knowledge) </w:t>
      </w:r>
      <w:r w:rsidRPr="003D1F57">
        <w:rPr>
          <w:rFonts w:eastAsia="Cambria"/>
          <w:u w:val="single"/>
        </w:rPr>
        <w:t>for making a difference</w:t>
      </w:r>
      <w:r w:rsidRPr="003D1F57">
        <w:rPr>
          <w:rFonts w:eastAsia="Cambria"/>
          <w:sz w:val="16"/>
        </w:rPr>
        <w:t xml:space="preserve"> (power), </w:t>
      </w:r>
      <w:r w:rsidRPr="003D1F57">
        <w:rPr>
          <w:rFonts w:eastAsia="Cambria"/>
          <w:u w:val="single"/>
        </w:rPr>
        <w:t>whether acting as an incumbent of political authority or as a lay member of a political community</w:t>
      </w:r>
      <w:r w:rsidRPr="003D1F57">
        <w:rPr>
          <w:rFonts w:eastAsia="Cambria"/>
          <w:sz w:val="16"/>
        </w:rPr>
        <w:t xml:space="preserve">. </w:t>
      </w:r>
      <w:r w:rsidRPr="003D1F57">
        <w:rPr>
          <w:rFonts w:eastAsia="Cambria"/>
          <w:u w:val="single"/>
        </w:rPr>
        <w:t>Therefore, rather than speaking of authorization and normalization as opposed to practices of subjectivation and intersubjectivation in political communities</w:t>
      </w:r>
      <w:r w:rsidRPr="003D1F57">
        <w:rPr>
          <w:rFonts w:eastAsia="Cambria"/>
          <w:sz w:val="16"/>
        </w:rPr>
        <w:t xml:space="preserve">, and vice versa, </w:t>
      </w:r>
      <w:r w:rsidRPr="003D1F57">
        <w:rPr>
          <w:rStyle w:val="Emphasis"/>
        </w:rPr>
        <w:t>we should consider their mutual autonomy and dependence</w:t>
      </w:r>
      <w:r w:rsidRPr="003D1F57">
        <w:rPr>
          <w:rFonts w:eastAsia="Cambria"/>
          <w:sz w:val="16"/>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3D1F57">
        <w:rPr>
          <w:rFonts w:eastAsia="Cambria"/>
          <w:u w:val="single"/>
        </w:rPr>
        <w:t>The state is not identical with the political, but one of its emergent properties</w:t>
      </w:r>
      <w:r w:rsidRPr="003D1F57">
        <w:rPr>
          <w:rFonts w:eastAsia="Cambria"/>
          <w:sz w:val="16"/>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6E1F92">
        <w:rPr>
          <w:rFonts w:eastAsia="Cambria"/>
          <w:u w:val="single"/>
        </w:rPr>
        <w:t xml:space="preserve">Agamben’s and Rancière’s </w:t>
      </w:r>
      <w:r w:rsidRPr="006E1F92">
        <w:rPr>
          <w:rStyle w:val="Emphasis"/>
        </w:rPr>
        <w:t>critique of modernity</w:t>
      </w:r>
      <w:r w:rsidRPr="003D1F57">
        <w:rPr>
          <w:rFonts w:eastAsia="Cambria"/>
          <w:sz w:val="16"/>
        </w:rPr>
        <w:t xml:space="preserve"> </w:t>
      </w:r>
      <w:r w:rsidRPr="006E1F92">
        <w:rPr>
          <w:rFonts w:eastAsia="Cambria"/>
          <w:u w:val="single"/>
        </w:rPr>
        <w:t>and</w:t>
      </w:r>
      <w:r w:rsidRPr="003D1F57">
        <w:rPr>
          <w:rFonts w:eastAsia="Cambria"/>
          <w:sz w:val="16"/>
        </w:rPr>
        <w:t xml:space="preserve"> </w:t>
      </w:r>
      <w:r w:rsidRPr="006E1F92">
        <w:rPr>
          <w:rFonts w:eastAsia="Cambria"/>
          <w:u w:val="single"/>
        </w:rPr>
        <w:t>the</w:t>
      </w:r>
      <w:r w:rsidRPr="003D1F57">
        <w:rPr>
          <w:rFonts w:eastAsia="Cambria"/>
          <w:sz w:val="16"/>
        </w:rPr>
        <w:t xml:space="preserve"> very </w:t>
      </w:r>
      <w:r w:rsidRPr="006E1F92">
        <w:rPr>
          <w:rFonts w:eastAsia="Cambria"/>
          <w:u w:val="single"/>
        </w:rPr>
        <w:t>reason</w:t>
      </w:r>
      <w:r w:rsidRPr="003D1F57">
        <w:rPr>
          <w:rFonts w:eastAsia="Cambria"/>
          <w:sz w:val="16"/>
        </w:rPr>
        <w:t xml:space="preserve"> why </w:t>
      </w:r>
      <w:r w:rsidRPr="006E1F92">
        <w:rPr>
          <w:rFonts w:eastAsia="Cambria"/>
          <w:u w:val="single"/>
        </w:rPr>
        <w:t>they</w:t>
      </w:r>
      <w:r w:rsidRPr="003D1F57">
        <w:rPr>
          <w:rFonts w:eastAsia="Cambria"/>
          <w:sz w:val="16"/>
        </w:rPr>
        <w:t xml:space="preserve"> both </w:t>
      </w:r>
      <w:r w:rsidRPr="006E1F92">
        <w:rPr>
          <w:rFonts w:eastAsia="Cambria"/>
          <w:u w:val="single"/>
        </w:rPr>
        <w:t>argue that the political is prior to law</w:t>
      </w:r>
      <w:r w:rsidRPr="003D1F57">
        <w:rPr>
          <w:rFonts w:eastAsia="Cambria"/>
          <w:sz w:val="16"/>
        </w:rPr>
        <w:t xml:space="preserve">, </w:t>
      </w:r>
      <w:r w:rsidRPr="006E1F92">
        <w:rPr>
          <w:rFonts w:eastAsia="Cambria"/>
          <w:u w:val="single"/>
        </w:rPr>
        <w:t>just as dissensus is prior to consensus</w:t>
      </w:r>
      <w:r w:rsidRPr="003D1F57">
        <w:rPr>
          <w:rFonts w:eastAsia="Cambria"/>
          <w:sz w:val="16"/>
        </w:rPr>
        <w:t xml:space="preserve">. </w:t>
      </w:r>
      <w:r w:rsidRPr="006E1F92">
        <w:rPr>
          <w:rFonts w:eastAsia="Cambria"/>
          <w:u w:val="single"/>
        </w:rPr>
        <w:t>But to Foucault it is the existence of the political authority relationship between political authorities and laypeople in their political communities that makes it all possible.</w:t>
      </w:r>
      <w:r w:rsidRPr="003D1F57">
        <w:rPr>
          <w:rFonts w:eastAsia="Cambria"/>
          <w:sz w:val="16"/>
        </w:rPr>
        <w:t xml:space="preserve"> </w:t>
      </w:r>
      <w:r w:rsidRPr="006E1F92">
        <w:rPr>
          <w:rFonts w:eastAsia="Cambria"/>
          <w:u w:val="single"/>
        </w:rPr>
        <w:t>It is not the state</w:t>
      </w:r>
      <w:r w:rsidRPr="003D1F57">
        <w:rPr>
          <w:rFonts w:eastAsia="Cambria"/>
          <w:sz w:val="16"/>
        </w:rPr>
        <w:t xml:space="preserve">, whether as a sovereign state or as a security state, that identifies the political. </w:t>
      </w:r>
      <w:r w:rsidRPr="006E1F92">
        <w:rPr>
          <w:rFonts w:eastAsia="Cambria"/>
          <w:u w:val="single"/>
        </w:rPr>
        <w:t>Nor is it the democratic political community</w:t>
      </w:r>
      <w:r w:rsidRPr="003D1F57">
        <w:rPr>
          <w:rFonts w:eastAsia="Cambria"/>
          <w:sz w:val="16"/>
        </w:rPr>
        <w:t xml:space="preserve">, </w:t>
      </w:r>
      <w:r w:rsidRPr="006E1F92">
        <w:rPr>
          <w:rFonts w:eastAsia="Cambria"/>
          <w:u w:val="single"/>
        </w:rPr>
        <w:t>which</w:t>
      </w:r>
      <w:r w:rsidRPr="003D1F57">
        <w:rPr>
          <w:rFonts w:eastAsia="Cambria"/>
          <w:sz w:val="16"/>
        </w:rPr>
        <w:t xml:space="preserve">, as Rancière puts it (2010: 213, emphasis in original), </w:t>
      </w:r>
      <w:r w:rsidRPr="006E1F92">
        <w:rPr>
          <w:rFonts w:eastAsia="Cambria"/>
          <w:u w:val="single"/>
        </w:rPr>
        <w:t>breaks with consensus</w:t>
      </w:r>
      <w:r w:rsidRPr="003D1F57">
        <w:rPr>
          <w:rFonts w:eastAsia="Cambria"/>
          <w:sz w:val="16"/>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457A81">
        <w:rPr>
          <w:rFonts w:eastAsia="Cambria"/>
          <w:highlight w:val="yellow"/>
          <w:u w:val="single"/>
        </w:rPr>
        <w:t>The political</w:t>
      </w:r>
      <w:r w:rsidRPr="006E1F92">
        <w:rPr>
          <w:rFonts w:eastAsia="Cambria"/>
          <w:u w:val="single"/>
        </w:rPr>
        <w:t xml:space="preserve"> is a general societal condition like those of the economic, the cultural and the religious</w:t>
      </w:r>
      <w:r w:rsidRPr="003D1F57">
        <w:rPr>
          <w:rFonts w:eastAsia="Cambria"/>
          <w:sz w:val="16"/>
        </w:rPr>
        <w:t xml:space="preserve">; </w:t>
      </w:r>
      <w:r w:rsidRPr="006E1F92">
        <w:rPr>
          <w:rStyle w:val="Emphasis"/>
        </w:rPr>
        <w:t xml:space="preserve">it </w:t>
      </w:r>
      <w:r w:rsidRPr="00457A81">
        <w:rPr>
          <w:rStyle w:val="Emphasis"/>
          <w:highlight w:val="yellow"/>
        </w:rPr>
        <w:t xml:space="preserve">is a constitutive aspect of all social and human relations, </w:t>
      </w:r>
      <w:r w:rsidRPr="006E1F92">
        <w:rPr>
          <w:rStyle w:val="Emphasis"/>
        </w:rPr>
        <w:t>from the local to the global.</w:t>
      </w:r>
      <w:r w:rsidRPr="003D1F57">
        <w:rPr>
          <w:rFonts w:eastAsia="Cambria"/>
          <w:sz w:val="16"/>
        </w:rPr>
        <w:t xml:space="preserve"> Furthermore, </w:t>
      </w:r>
      <w:r w:rsidRPr="00457A81">
        <w:rPr>
          <w:rFonts w:eastAsia="Cambria"/>
          <w:highlight w:val="yellow"/>
          <w:u w:val="single"/>
        </w:rPr>
        <w:t>its generality lies in its transformative capacity</w:t>
      </w:r>
      <w:r w:rsidRPr="006E1F92">
        <w:rPr>
          <w:rFonts w:eastAsia="Cambria"/>
          <w:u w:val="single"/>
        </w:rPr>
        <w:t xml:space="preserve"> to do what could not be done without it: </w:t>
      </w:r>
      <w:r w:rsidRPr="00457A81">
        <w:rPr>
          <w:rStyle w:val="Emphasis"/>
          <w:highlight w:val="yellow"/>
        </w:rPr>
        <w:t xml:space="preserve">authorizing and normalizing the way policies are </w:t>
      </w:r>
      <w:r w:rsidRPr="006E1F92">
        <w:rPr>
          <w:rStyle w:val="Emphasis"/>
        </w:rPr>
        <w:t>articulated</w:t>
      </w:r>
      <w:r w:rsidRPr="00457A81">
        <w:rPr>
          <w:rStyle w:val="Emphasis"/>
          <w:highlight w:val="yellow"/>
        </w:rPr>
        <w:t xml:space="preserve">, performed, </w:t>
      </w:r>
      <w:r w:rsidRPr="006E1F92">
        <w:rPr>
          <w:rStyle w:val="Emphasis"/>
        </w:rPr>
        <w:t xml:space="preserve">delivered </w:t>
      </w:r>
      <w:r w:rsidRPr="00457A81">
        <w:rPr>
          <w:rStyle w:val="Emphasis"/>
          <w:highlight w:val="yellow"/>
        </w:rPr>
        <w:t>and evaluated</w:t>
      </w:r>
      <w:r w:rsidRPr="003D1F57">
        <w:rPr>
          <w:rFonts w:eastAsia="Cambria"/>
          <w:b/>
          <w:sz w:val="16"/>
        </w:rPr>
        <w:t>.</w:t>
      </w:r>
      <w:r w:rsidRPr="003D1F57">
        <w:rPr>
          <w:rFonts w:eastAsia="Cambria"/>
          <w:sz w:val="16"/>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6E1F92">
        <w:rPr>
          <w:rFonts w:eastAsia="Cambria"/>
          <w:u w:val="single"/>
        </w:rPr>
        <w:t>, it is the</w:t>
      </w:r>
      <w:r w:rsidRPr="003D1F57">
        <w:rPr>
          <w:rFonts w:eastAsia="Cambria"/>
          <w:sz w:val="16"/>
        </w:rPr>
        <w:t xml:space="preserve"> notions of function, space, population and, most of all, the </w:t>
      </w:r>
      <w:r w:rsidRPr="006E1F92">
        <w:rPr>
          <w:rFonts w:eastAsia="Cambria"/>
          <w:u w:val="single"/>
        </w:rPr>
        <w:t>power-</w:t>
      </w:r>
      <w:r w:rsidRPr="003D1F57">
        <w:rPr>
          <w:rFonts w:eastAsia="Cambria"/>
          <w:u w:val="single"/>
        </w:rPr>
        <w:t>knowledge of subjectivation that show why Foucault wants to ‘</w:t>
      </w:r>
      <w:r w:rsidRPr="003D1F57">
        <w:rPr>
          <w:rStyle w:val="Emphasis"/>
        </w:rPr>
        <w:t>decapitate the king’ and connect the politics of exception to the policy of cooperation for handling or solving common concerns</w:t>
      </w:r>
      <w:r w:rsidRPr="003D1F57">
        <w:rPr>
          <w:rFonts w:eastAsia="Cambria"/>
          <w:sz w:val="16"/>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6E1F92">
        <w:rPr>
          <w:rFonts w:eastAsia="Cambria"/>
          <w:u w:val="single"/>
        </w:rPr>
        <w:t xml:space="preserve">the </w:t>
      </w:r>
      <w:r w:rsidRPr="00457A81">
        <w:rPr>
          <w:rFonts w:eastAsia="Cambria"/>
          <w:highlight w:val="yellow"/>
          <w:u w:val="single"/>
        </w:rPr>
        <w:t xml:space="preserve">recoding of the political as a complex or ensemble of discursive practices for </w:t>
      </w:r>
      <w:r w:rsidRPr="00457A81">
        <w:rPr>
          <w:rStyle w:val="Emphasis"/>
          <w:highlight w:val="yellow"/>
        </w:rPr>
        <w:t xml:space="preserve">deciding on </w:t>
      </w:r>
      <w:r w:rsidRPr="006E1F92">
        <w:rPr>
          <w:rStyle w:val="Emphasis"/>
        </w:rPr>
        <w:t xml:space="preserve">and </w:t>
      </w:r>
      <w:r w:rsidRPr="00457A81">
        <w:rPr>
          <w:rStyle w:val="Emphasis"/>
          <w:highlight w:val="yellow"/>
        </w:rPr>
        <w:t>doing policies in an acceptable manner,</w:t>
      </w:r>
      <w:r w:rsidRPr="003D1F57">
        <w:rPr>
          <w:rFonts w:eastAsia="Cambria"/>
          <w:sz w:val="16"/>
        </w:rPr>
        <w:t xml:space="preserve"> which is distinctly </w:t>
      </w:r>
      <w:r w:rsidRPr="00457A81">
        <w:rPr>
          <w:rFonts w:eastAsia="Cambria"/>
          <w:highlight w:val="yellow"/>
          <w:u w:val="single"/>
        </w:rPr>
        <w:t xml:space="preserve">open to </w:t>
      </w:r>
      <w:r w:rsidRPr="003D1F57">
        <w:rPr>
          <w:sz w:val="16"/>
        </w:rPr>
        <w:t>the possibility of self-governance and co-</w:t>
      </w:r>
      <w:r w:rsidRPr="00457A81">
        <w:rPr>
          <w:rFonts w:eastAsia="Cambria"/>
          <w:highlight w:val="yellow"/>
          <w:u w:val="single"/>
        </w:rPr>
        <w:t>governance from below</w:t>
      </w:r>
      <w:r w:rsidRPr="003D1F57">
        <w:rPr>
          <w:rFonts w:eastAsia="Cambria"/>
          <w:sz w:val="16"/>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6E1F92">
        <w:rPr>
          <w:rFonts w:eastAsia="Cambria"/>
          <w:u w:val="single"/>
        </w:rPr>
        <w:t>democracy and parrhesia could be made to work together</w:t>
      </w:r>
      <w:r w:rsidRPr="003D1F57">
        <w:rPr>
          <w:rFonts w:eastAsia="Cambria"/>
          <w:sz w:val="16"/>
        </w:rPr>
        <w:t xml:space="preserve"> as the simultaneous manifestation of contingency and necessity; but </w:t>
      </w:r>
      <w:r w:rsidRPr="006E1F92">
        <w:rPr>
          <w:rFonts w:eastAsia="Cambria"/>
          <w:u w:val="single"/>
        </w:rPr>
        <w:t>only if we can transcend the mal adjustment of the democracy of equals and the ascendancy of parrhesi</w:t>
      </w:r>
      <w:r w:rsidRPr="003D1F57">
        <w:rPr>
          <w:rFonts w:eastAsia="Cambria"/>
          <w:sz w:val="16"/>
        </w:rPr>
        <w:t xml:space="preserve">a that the politics of exception expresses. </w:t>
      </w:r>
      <w:r w:rsidRPr="006E1F92">
        <w:rPr>
          <w:rFonts w:eastAsia="Cambria"/>
          <w:u w:val="single"/>
        </w:rPr>
        <w:t>This either turns the citizens into a superpower of dissensus and rupture or includes the parrhesiast as one more alterity in the community of equals ‘constituted through polemicizing over the common’</w:t>
      </w:r>
      <w:r w:rsidRPr="003D1F57">
        <w:rPr>
          <w:rFonts w:eastAsia="Cambria"/>
          <w:sz w:val="16"/>
        </w:rPr>
        <w:t xml:space="preserve"> (Rancière 2010: 104). In any case</w:t>
      </w:r>
      <w:r w:rsidRPr="006E1F92">
        <w:rPr>
          <w:rFonts w:eastAsia="Cambria"/>
          <w:u w:val="single"/>
        </w:rPr>
        <w:t>, the result is that ‘the game of democracy and of truth-telling, do not manage to combine and suitably adjust to each other in a way which will enable this democracy to survive’</w:t>
      </w:r>
      <w:r w:rsidRPr="003D1F57">
        <w:rPr>
          <w:rFonts w:eastAsia="Cambria"/>
          <w:sz w:val="16"/>
        </w:rPr>
        <w:t xml:space="preserve"> (GSO: 181). Rather, </w:t>
      </w:r>
      <w:r w:rsidRPr="006E1F92">
        <w:rPr>
          <w:rStyle w:val="Emphasis"/>
        </w:rPr>
        <w:t>it insulates the political authorities from the political community</w:t>
      </w:r>
      <w:r w:rsidRPr="003D1F57">
        <w:rPr>
          <w:rFonts w:eastAsia="Cambria"/>
          <w:sz w:val="16"/>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6E1F92">
        <w:rPr>
          <w:rFonts w:eastAsia="Cambria"/>
          <w:u w:val="single"/>
        </w:rPr>
        <w:t>the conception of the good political parrhesia moves political analysis beyond all rulers–ruled oppositions</w:t>
      </w:r>
      <w:r w:rsidRPr="003D1F57">
        <w:rPr>
          <w:rFonts w:eastAsia="Cambria"/>
          <w:sz w:val="16"/>
        </w:rPr>
        <w:t xml:space="preserve">. </w:t>
      </w:r>
      <w:r w:rsidRPr="006E1F92">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3D1F57">
        <w:rPr>
          <w:rFonts w:eastAsia="Cambria"/>
          <w:sz w:val="16"/>
        </w:rPr>
        <w:t xml:space="preserve"> if only both parties to the authority relationship would accept and recognize the real and necessary political difference between the interdependent logics of politeia and parrhesia . Hence, </w:t>
      </w:r>
      <w:r w:rsidRPr="006E1F92">
        <w:rPr>
          <w:rFonts w:eastAsia="Cambria"/>
          <w:u w:val="single"/>
        </w:rPr>
        <w:t>to critique modernity</w:t>
      </w:r>
      <w:r w:rsidRPr="003D1F57">
        <w:rPr>
          <w:rFonts w:eastAsia="Cambria"/>
          <w:sz w:val="16"/>
        </w:rPr>
        <w:t xml:space="preserve"> in Foucault’s manner </w:t>
      </w:r>
      <w:r w:rsidRPr="006E1F92">
        <w:rPr>
          <w:rFonts w:eastAsia="Cambria"/>
          <w:u w:val="single"/>
        </w:rPr>
        <w:t>is not equivalent to identifying the political with an extraordinary decision,</w:t>
      </w:r>
      <w:r w:rsidRPr="003D1F57">
        <w:rPr>
          <w:rFonts w:eastAsia="Cambria"/>
          <w:sz w:val="16"/>
        </w:rPr>
        <w:t xml:space="preserve"> which then is coercively imposed on people</w:t>
      </w:r>
      <w:r w:rsidRPr="006E1F92">
        <w:rPr>
          <w:rFonts w:eastAsia="Cambria"/>
          <w:u w:val="single"/>
        </w:rPr>
        <w:t xml:space="preserve">. Nor does it compel us to conclude that the circle of political authority and political community merely expresses the political construction of </w:t>
      </w:r>
      <w:r w:rsidRPr="003D1F57">
        <w:rPr>
          <w:rFonts w:eastAsia="Cambria"/>
          <w:sz w:val="16"/>
        </w:rPr>
        <w:t xml:space="preserve">‘a paradoxical world that puts together </w:t>
      </w:r>
      <w:r w:rsidRPr="006E1F92">
        <w:rPr>
          <w:rStyle w:val="Emphasis"/>
        </w:rPr>
        <w:t xml:space="preserve">two </w:t>
      </w:r>
      <w:r w:rsidRPr="003D1F57">
        <w:rPr>
          <w:rStyle w:val="Emphasis"/>
        </w:rPr>
        <w:t>separable worlds’</w:t>
      </w:r>
      <w:r w:rsidRPr="003D1F57">
        <w:rPr>
          <w:rFonts w:eastAsia="Cambria"/>
          <w:sz w:val="16"/>
        </w:rPr>
        <w:t xml:space="preserve"> (Rancière 2010: 39). T</w:t>
      </w:r>
      <w:r w:rsidRPr="003D1F57">
        <w:rPr>
          <w:rFonts w:eastAsia="Cambria"/>
          <w:u w:val="single"/>
        </w:rPr>
        <w:t xml:space="preserve">hat </w:t>
      </w:r>
      <w:r w:rsidRPr="003D1F57">
        <w:rPr>
          <w:rStyle w:val="Emphasis"/>
        </w:rPr>
        <w:t>only becomes the case</w:t>
      </w:r>
      <w:r w:rsidRPr="003D1F57">
        <w:rPr>
          <w:rFonts w:eastAsia="Cambria"/>
          <w:u w:val="single"/>
        </w:rPr>
        <w:t xml:space="preserve"> if acceptance and recognition of </w:t>
      </w:r>
      <w:r w:rsidRPr="003D1F57">
        <w:rPr>
          <w:rStyle w:val="Emphasis"/>
        </w:rPr>
        <w:t>political authority is equated with</w:t>
      </w:r>
      <w:r w:rsidRPr="003D1F57">
        <w:rPr>
          <w:rFonts w:eastAsia="Cambria"/>
          <w:sz w:val="16"/>
        </w:rPr>
        <w:t xml:space="preserve"> a forced compliance induced through disciplinary subjection and </w:t>
      </w:r>
      <w:r w:rsidRPr="003D1F57">
        <w:rPr>
          <w:rStyle w:val="Emphasis"/>
        </w:rPr>
        <w:t>policing</w:t>
      </w:r>
      <w:r w:rsidRPr="003D1F57">
        <w:rPr>
          <w:rFonts w:eastAsia="Cambria"/>
          <w:sz w:val="16"/>
        </w:rPr>
        <w:t xml:space="preserve">. Then, evidently, the ethical life among equals inside political communities will appear as always and intrinsically opposed to political authorities’ world of lived necessity. </w:t>
      </w:r>
      <w:r w:rsidRPr="003D1F57">
        <w:rPr>
          <w:rFonts w:eastAsia="Cambria"/>
          <w:u w:val="single"/>
        </w:rPr>
        <w:t xml:space="preserve">The virtue of being a </w:t>
      </w:r>
      <w:r w:rsidRPr="003D1F57">
        <w:rPr>
          <w:rStyle w:val="Emphasis"/>
        </w:rPr>
        <w:t>political lay actor in a democratic political community</w:t>
      </w:r>
      <w:r w:rsidRPr="003D1F57">
        <w:rPr>
          <w:rFonts w:eastAsia="Cambria"/>
          <w:u w:val="single"/>
        </w:rPr>
        <w:t xml:space="preserve"> is not just that one can act without a command, ‘ as if a command was not needed’</w:t>
      </w:r>
      <w:r w:rsidRPr="003D1F57">
        <w:rPr>
          <w:rFonts w:eastAsia="Cambria"/>
          <w:sz w:val="16"/>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6E1F92">
        <w:rPr>
          <w:rFonts w:eastAsia="Cambria"/>
          <w:u w:val="single"/>
        </w:rPr>
        <w:t xml:space="preserve">Foucault does not classify people inside the political according to </w:t>
      </w:r>
      <w:r w:rsidRPr="003D1F57">
        <w:rPr>
          <w:rFonts w:eastAsia="Cambria"/>
          <w:sz w:val="16"/>
        </w:rPr>
        <w:t>the power and</w:t>
      </w:r>
      <w:r w:rsidRPr="006E1F92">
        <w:rPr>
          <w:rFonts w:eastAsia="Cambria"/>
          <w:u w:val="single"/>
        </w:rPr>
        <w:t xml:space="preserve"> control they actually hold.</w:t>
      </w:r>
      <w:r w:rsidRPr="003D1F57">
        <w:rPr>
          <w:rFonts w:eastAsia="Cambria"/>
          <w:sz w:val="16"/>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6E1F92">
        <w:rPr>
          <w:rFonts w:eastAsia="Cambria"/>
          <w:u w:val="single"/>
        </w:rPr>
        <w:t xml:space="preserve">, </w:t>
      </w:r>
      <w:r w:rsidRPr="00457A81">
        <w:rPr>
          <w:rStyle w:val="Emphasis"/>
          <w:highlight w:val="yellow"/>
        </w:rPr>
        <w:t>however little actual control</w:t>
      </w:r>
      <w:r w:rsidRPr="00457A81">
        <w:rPr>
          <w:rFonts w:eastAsia="Cambria"/>
          <w:highlight w:val="yellow"/>
          <w:u w:val="single"/>
        </w:rPr>
        <w:t xml:space="preserve"> laypeople</w:t>
      </w:r>
      <w:r w:rsidRPr="006E1F92">
        <w:rPr>
          <w:rFonts w:eastAsia="Cambria"/>
          <w:u w:val="single"/>
        </w:rPr>
        <w:t xml:space="preserve"> may </w:t>
      </w:r>
      <w:r w:rsidRPr="00457A81">
        <w:rPr>
          <w:rFonts w:eastAsia="Cambria"/>
          <w:highlight w:val="yellow"/>
          <w:u w:val="single"/>
        </w:rPr>
        <w:t>possess</w:t>
      </w:r>
      <w:r w:rsidRPr="006E1F92">
        <w:rPr>
          <w:rFonts w:eastAsia="Cambria"/>
          <w:u w:val="single"/>
        </w:rPr>
        <w:t xml:space="preserve"> under given circumstances, </w:t>
      </w:r>
      <w:r w:rsidRPr="00457A81">
        <w:rPr>
          <w:rFonts w:eastAsia="Cambria"/>
          <w:highlight w:val="yellow"/>
          <w:u w:val="single"/>
        </w:rPr>
        <w:t>it is</w:t>
      </w:r>
      <w:r w:rsidRPr="006E1F92">
        <w:rPr>
          <w:rFonts w:eastAsia="Cambria"/>
          <w:u w:val="single"/>
        </w:rPr>
        <w:t xml:space="preserve"> </w:t>
      </w:r>
      <w:r w:rsidRPr="006E1F92">
        <w:rPr>
          <w:rStyle w:val="Emphasis"/>
        </w:rPr>
        <w:t xml:space="preserve">still </w:t>
      </w:r>
      <w:r w:rsidRPr="00457A81">
        <w:rPr>
          <w:rStyle w:val="Emphasis"/>
          <w:highlight w:val="yellow"/>
        </w:rPr>
        <w:t>necessary for</w:t>
      </w:r>
      <w:r w:rsidRPr="006E1F92">
        <w:rPr>
          <w:rStyle w:val="Emphasis"/>
        </w:rPr>
        <w:t xml:space="preserve"> </w:t>
      </w:r>
      <w:r w:rsidRPr="00457A81">
        <w:rPr>
          <w:rStyle w:val="Emphasis"/>
          <w:highlight w:val="yellow"/>
        </w:rPr>
        <w:t>them to systematically articulate</w:t>
      </w:r>
      <w:r w:rsidRPr="006E1F92">
        <w:rPr>
          <w:rStyle w:val="Emphasis"/>
        </w:rPr>
        <w:t xml:space="preserve"> and perform </w:t>
      </w:r>
      <w:r w:rsidRPr="00457A81">
        <w:rPr>
          <w:rStyle w:val="Emphasis"/>
          <w:highlight w:val="yellow"/>
        </w:rPr>
        <w:t>policies that</w:t>
      </w:r>
      <w:r w:rsidRPr="006E1F92">
        <w:rPr>
          <w:rStyle w:val="Emphasis"/>
        </w:rPr>
        <w:t xml:space="preserve"> most </w:t>
      </w:r>
      <w:r w:rsidRPr="00457A81">
        <w:rPr>
          <w:rStyle w:val="Emphasis"/>
          <w:highlight w:val="yellow"/>
        </w:rPr>
        <w:t>people will accept</w:t>
      </w:r>
      <w:r w:rsidRPr="006E1F92">
        <w:rPr>
          <w:rFonts w:eastAsia="Cambria"/>
          <w:u w:val="single"/>
        </w:rPr>
        <w:t xml:space="preserve"> and recognize </w:t>
      </w:r>
      <w:r w:rsidRPr="00457A81">
        <w:rPr>
          <w:rFonts w:eastAsia="Cambria"/>
          <w:highlight w:val="yellow"/>
          <w:u w:val="single"/>
        </w:rPr>
        <w:t>as binding</w:t>
      </w:r>
      <w:r w:rsidRPr="003D1F57">
        <w:rPr>
          <w:rFonts w:eastAsia="Cambria"/>
          <w:sz w:val="16"/>
        </w:rPr>
        <w:t xml:space="preserve">, at least most of the time. However, the point is that some </w:t>
      </w:r>
      <w:r w:rsidRPr="006E1F92">
        <w:rPr>
          <w:rFonts w:eastAsia="Cambria"/>
          <w:u w:val="single"/>
        </w:rPr>
        <w:t>basic faculties are required to be in a position to exercise good political parrhesia</w:t>
      </w:r>
      <w:r w:rsidRPr="003D1F57">
        <w:rPr>
          <w:rFonts w:eastAsia="Cambria"/>
          <w:sz w:val="16"/>
        </w:rPr>
        <w:t xml:space="preserve"> . You cannot just walk in from the street and do so. </w:t>
      </w:r>
      <w:r w:rsidRPr="006E1F92">
        <w:rPr>
          <w:rFonts w:eastAsia="Cambria"/>
          <w:u w:val="single"/>
        </w:rPr>
        <w:t>Special political competences are required, developed from day-to-day experiences with the risks, problems and challenges that have to be dealt with in, and through, systematic political decision and action</w:t>
      </w:r>
      <w:r w:rsidRPr="003D1F57">
        <w:rPr>
          <w:rFonts w:eastAsia="Cambria"/>
          <w:sz w:val="16"/>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6E1F92">
        <w:rPr>
          <w:rFonts w:eastAsia="Cambria"/>
          <w:u w:val="single"/>
        </w:rPr>
        <w:t>What laypeople do in their political communities is not reducible to a matter of repoliticizing what has been depoliticized by the police.</w:t>
      </w:r>
      <w:r w:rsidRPr="003D1F57">
        <w:rPr>
          <w:rFonts w:eastAsia="Cambria"/>
          <w:sz w:val="16"/>
        </w:rPr>
        <w:t xml:space="preserve"> </w:t>
      </w:r>
      <w:r w:rsidRPr="006E1F92">
        <w:rPr>
          <w:rFonts w:eastAsia="Cambria"/>
          <w:u w:val="single"/>
        </w:rPr>
        <w:t>It is not merely this notion of democracy as dispute and struggle that is intrinsic to understanding what political community is all about.</w:t>
      </w:r>
      <w:r w:rsidRPr="003D1F57">
        <w:rPr>
          <w:rFonts w:eastAsia="Cambria"/>
          <w:sz w:val="16"/>
        </w:rPr>
        <w:t xml:space="preserve"> </w:t>
      </w:r>
      <w:r w:rsidRPr="006E1F92">
        <w:rPr>
          <w:rFonts w:eastAsia="Cambria"/>
          <w:u w:val="single"/>
        </w:rPr>
        <w:t>It is, more than anything else, the ability of laypeople to continuously problematize how policies are articulated and performed in time-space</w:t>
      </w:r>
      <w:r w:rsidRPr="003D1F57">
        <w:rPr>
          <w:rFonts w:eastAsia="Cambria"/>
          <w:sz w:val="16"/>
        </w:rPr>
        <w:t xml:space="preserve">. Whereas </w:t>
      </w:r>
      <w:r w:rsidRPr="006E1F92">
        <w:rPr>
          <w:rFonts w:eastAsia="Cambria"/>
          <w:u w:val="single"/>
        </w:rPr>
        <w:t>politicization is tied to the logic of dissensus and consensus, problematization is connected with the logic of accepting and rejecting</w:t>
      </w:r>
      <w:r w:rsidRPr="003D1F57">
        <w:rPr>
          <w:rFonts w:eastAsia="Cambria"/>
          <w:sz w:val="16"/>
        </w:rPr>
        <w:t xml:space="preserve">. Where </w:t>
      </w:r>
      <w:r w:rsidRPr="00457A81">
        <w:rPr>
          <w:rStyle w:val="Emphasis"/>
          <w:highlight w:val="yellow"/>
        </w:rPr>
        <w:t>problematization is continuous</w:t>
      </w:r>
      <w:r w:rsidRPr="003D1F57">
        <w:rPr>
          <w:rFonts w:eastAsia="Cambria"/>
          <w:sz w:val="16"/>
        </w:rPr>
        <w:t xml:space="preserve">, politicization is discontinuous. Thus, </w:t>
      </w:r>
      <w:r w:rsidRPr="00457A81">
        <w:rPr>
          <w:rFonts w:eastAsia="Cambria"/>
          <w:highlight w:val="yellow"/>
          <w:u w:val="single"/>
        </w:rPr>
        <w:t>problematization provides ‘ordinary people’ inside their political communities with</w:t>
      </w:r>
      <w:r w:rsidRPr="006E1F92">
        <w:rPr>
          <w:rFonts w:eastAsia="Cambria"/>
          <w:u w:val="single"/>
        </w:rPr>
        <w:t xml:space="preserve"> a much </w:t>
      </w:r>
      <w:r w:rsidRPr="00457A81">
        <w:rPr>
          <w:rFonts w:eastAsia="Cambria"/>
          <w:highlight w:val="yellow"/>
          <w:u w:val="single"/>
        </w:rPr>
        <w:t>more</w:t>
      </w:r>
      <w:r w:rsidRPr="006E1F92">
        <w:rPr>
          <w:rFonts w:eastAsia="Cambria"/>
          <w:u w:val="single"/>
        </w:rPr>
        <w:t xml:space="preserve"> long-lasting and </w:t>
      </w:r>
      <w:r w:rsidRPr="00457A81">
        <w:rPr>
          <w:rFonts w:eastAsia="Cambria"/>
          <w:highlight w:val="yellow"/>
          <w:u w:val="single"/>
        </w:rPr>
        <w:t>general political significance</w:t>
      </w:r>
      <w:r w:rsidRPr="006E1F92">
        <w:rPr>
          <w:rFonts w:eastAsia="Cambria"/>
          <w:u w:val="single"/>
        </w:rPr>
        <w:t xml:space="preserve"> and relevance </w:t>
      </w:r>
      <w:r w:rsidRPr="00457A81">
        <w:rPr>
          <w:rFonts w:eastAsia="Cambria"/>
          <w:highlight w:val="yellow"/>
          <w:u w:val="single"/>
        </w:rPr>
        <w:t>than is possible in politicization</w:t>
      </w:r>
      <w:r w:rsidRPr="006E1F92">
        <w:rPr>
          <w:rFonts w:eastAsia="Cambria"/>
          <w:u w:val="single"/>
        </w:rPr>
        <w:t>.</w:t>
      </w:r>
      <w:r w:rsidRPr="003D1F57">
        <w:rPr>
          <w:rFonts w:eastAsia="Cambria"/>
          <w:sz w:val="16"/>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p w14:paraId="6DF37491" w14:textId="77777777" w:rsidR="000A40A7" w:rsidRPr="006F0E94" w:rsidRDefault="000A40A7" w:rsidP="000A40A7">
      <w:pPr>
        <w:pStyle w:val="Heading4"/>
        <w:rPr>
          <w:rFonts w:cs="Arial"/>
        </w:rPr>
      </w:pPr>
      <w:r>
        <w:rPr>
          <w:rFonts w:cs="Arial"/>
        </w:rPr>
        <w:t>S</w:t>
      </w:r>
      <w:r w:rsidRPr="00A86727">
        <w:rPr>
          <w:rFonts w:cs="Arial"/>
        </w:rPr>
        <w:t xml:space="preserve">tructural separations preserve </w:t>
      </w:r>
      <w:r w:rsidRPr="00A86727">
        <w:rPr>
          <w:rFonts w:cs="Arial"/>
          <w:u w:val="single"/>
        </w:rPr>
        <w:t>democratic governance</w:t>
      </w:r>
      <w:r>
        <w:rPr>
          <w:rFonts w:cs="Arial"/>
        </w:rPr>
        <w:t xml:space="preserve"> by challenging the </w:t>
      </w:r>
      <w:r>
        <w:rPr>
          <w:rFonts w:cs="Arial"/>
          <w:u w:val="single"/>
        </w:rPr>
        <w:t>structures</w:t>
      </w:r>
      <w:r>
        <w:rPr>
          <w:rFonts w:cs="Arial"/>
        </w:rPr>
        <w:t xml:space="preserve"> that produce economic concentration. </w:t>
      </w:r>
    </w:p>
    <w:p w14:paraId="2FCBD24B" w14:textId="77777777" w:rsidR="000A40A7" w:rsidRPr="00A86727" w:rsidRDefault="000A40A7" w:rsidP="000A40A7">
      <w:r w:rsidRPr="00A86727">
        <w:rPr>
          <w:rStyle w:val="Style13ptBold"/>
        </w:rPr>
        <w:t>Khan ’20</w:t>
      </w:r>
      <w:r w:rsidRPr="00A86727">
        <w:t xml:space="preserve"> [Lina, Chairperson @ Federal Trade Commission, JD @ Yale Law School; “The End of Antitrust History Revisited,” </w:t>
      </w:r>
      <w:r w:rsidRPr="00A86727">
        <w:rPr>
          <w:i/>
          <w:iCs/>
        </w:rPr>
        <w:t>Harvard Law Review</w:t>
      </w:r>
      <w:r w:rsidRPr="00A86727">
        <w:t xml:space="preserve"> 133(5), p. 1655-1683; AS]</w:t>
      </w:r>
    </w:p>
    <w:p w14:paraId="394F4536" w14:textId="77777777" w:rsidR="000A40A7" w:rsidRPr="00A86727" w:rsidRDefault="000A40A7" w:rsidP="000A40A7">
      <w:pPr>
        <w:rPr>
          <w:sz w:val="16"/>
        </w:rPr>
      </w:pPr>
      <w:r w:rsidRPr="00A86727">
        <w:rPr>
          <w:sz w:val="16"/>
        </w:rPr>
        <w:t>I. THE CURSE OF BIGNESS</w:t>
      </w:r>
    </w:p>
    <w:p w14:paraId="311F0AC6" w14:textId="77777777" w:rsidR="000A40A7" w:rsidRPr="00A86727" w:rsidRDefault="000A40A7" w:rsidP="000A40A7">
      <w:pPr>
        <w:rPr>
          <w:sz w:val="16"/>
        </w:rPr>
      </w:pPr>
      <w:r w:rsidRPr="00A86727">
        <w:rPr>
          <w:sz w:val="16"/>
        </w:rPr>
        <w:t xml:space="preserve">Wu's The Curse of Bigness is structured around three key tenets: (i) that </w:t>
      </w:r>
      <w:r w:rsidRPr="00A86727">
        <w:rPr>
          <w:rStyle w:val="Emphasis"/>
          <w:highlight w:val="yellow"/>
        </w:rPr>
        <w:t>antitrust</w:t>
      </w:r>
      <w:r w:rsidRPr="00A86727">
        <w:rPr>
          <w:sz w:val="16"/>
        </w:rPr>
        <w:t xml:space="preserve"> and antimonopoly </w:t>
      </w:r>
      <w:r w:rsidRPr="00A86727">
        <w:rPr>
          <w:rStyle w:val="StyleUnderline"/>
          <w:highlight w:val="yellow"/>
        </w:rPr>
        <w:t>are</w:t>
      </w:r>
      <w:r w:rsidRPr="00A86727">
        <w:rPr>
          <w:sz w:val="16"/>
        </w:rPr>
        <w:t xml:space="preserve"> central to America's political tradition and </w:t>
      </w:r>
      <w:r w:rsidRPr="00A86727">
        <w:rPr>
          <w:rStyle w:val="StyleUnderline"/>
        </w:rPr>
        <w:t xml:space="preserve">critical </w:t>
      </w:r>
      <w:r w:rsidRPr="00A86727">
        <w:rPr>
          <w:rStyle w:val="StyleUnderline"/>
          <w:highlight w:val="yellow"/>
        </w:rPr>
        <w:t xml:space="preserve">safeguards of a </w:t>
      </w:r>
      <w:r w:rsidRPr="00A86727">
        <w:rPr>
          <w:rStyle w:val="Emphasis"/>
          <w:highlight w:val="yellow"/>
        </w:rPr>
        <w:t>democratic republic</w:t>
      </w:r>
      <w:r w:rsidRPr="00A86727">
        <w:rPr>
          <w:sz w:val="16"/>
        </w:rPr>
        <w:t xml:space="preserve"> (pp. 16-19); (2) that the structure of our economy inextricably shapes our experience as citizens (pp. 39-44); and (3) that the decades-long project to defang antitrust is the product of an intellectual revolution that redefined how we assess competition through adopting "consumer welfare" as the law's only goal (pp. 88-91, 135).</w:t>
      </w:r>
    </w:p>
    <w:p w14:paraId="0EED25D3" w14:textId="77777777" w:rsidR="000A40A7" w:rsidRPr="00A86727" w:rsidRDefault="000A40A7" w:rsidP="000A40A7">
      <w:pPr>
        <w:rPr>
          <w:sz w:val="16"/>
        </w:rPr>
      </w:pPr>
      <w:r w:rsidRPr="00A86727">
        <w:rPr>
          <w:sz w:val="16"/>
        </w:rPr>
        <w:t xml:space="preserve">First, Wu makes clear that his aim is to help </w:t>
      </w:r>
      <w:r w:rsidRPr="00A86727">
        <w:rPr>
          <w:rStyle w:val="StyleUnderline"/>
        </w:rPr>
        <w:t xml:space="preserve">recenter </w:t>
      </w:r>
      <w:r w:rsidRPr="00A86727">
        <w:rPr>
          <w:rStyle w:val="Emphasis"/>
        </w:rPr>
        <w:t>antitrust</w:t>
      </w:r>
      <w:r w:rsidRPr="00A86727">
        <w:rPr>
          <w:sz w:val="16"/>
        </w:rPr>
        <w:t xml:space="preserve"> </w:t>
      </w:r>
      <w:r w:rsidRPr="00A86727">
        <w:rPr>
          <w:rStyle w:val="StyleUnderline"/>
        </w:rPr>
        <w:t xml:space="preserve">as a key “check on </w:t>
      </w:r>
      <w:r w:rsidRPr="00A86727">
        <w:rPr>
          <w:rStyle w:val="Emphasis"/>
        </w:rPr>
        <w:t>private power</w:t>
      </w:r>
      <w:r w:rsidRPr="00A86727">
        <w:rPr>
          <w:sz w:val="16"/>
        </w:rPr>
        <w:t xml:space="preserve"> </w:t>
      </w:r>
      <w:r w:rsidRPr="00A86727">
        <w:rPr>
          <w:rStyle w:val="StyleUnderline"/>
        </w:rPr>
        <w:t>as necessary in</w:t>
      </w:r>
      <w:r w:rsidRPr="00A86727">
        <w:rPr>
          <w:sz w:val="16"/>
        </w:rPr>
        <w:t xml:space="preserve"> a functioning </w:t>
      </w:r>
      <w:r w:rsidRPr="00A86727">
        <w:rPr>
          <w:rStyle w:val="Emphasis"/>
        </w:rPr>
        <w:t>democracy</w:t>
      </w:r>
      <w:r w:rsidRPr="00A86727">
        <w:rPr>
          <w:sz w:val="16"/>
        </w:rPr>
        <w:t xml:space="preserve">” (p. 19). Revisiting the legislative history of antitrust, he notes that </w:t>
      </w:r>
      <w:r w:rsidRPr="00A86727">
        <w:rPr>
          <w:rStyle w:val="StyleUnderline"/>
          <w:highlight w:val="yellow"/>
        </w:rPr>
        <w:t>lawmakers passed antitrust</w:t>
      </w:r>
      <w:r w:rsidRPr="00A86727">
        <w:rPr>
          <w:rStyle w:val="StyleUnderline"/>
        </w:rPr>
        <w:t xml:space="preserve"> laws </w:t>
      </w:r>
      <w:r w:rsidRPr="00A86727">
        <w:rPr>
          <w:rStyle w:val="StyleUnderline"/>
          <w:highlight w:val="yellow"/>
        </w:rPr>
        <w:t>with the</w:t>
      </w:r>
      <w:r w:rsidRPr="00A86727">
        <w:rPr>
          <w:sz w:val="16"/>
        </w:rPr>
        <w:t xml:space="preserve"> expressly political </w:t>
      </w:r>
      <w:r w:rsidRPr="00A86727">
        <w:rPr>
          <w:rStyle w:val="StyleUnderline"/>
          <w:highlight w:val="yellow"/>
        </w:rPr>
        <w:t>goal of preventing</w:t>
      </w:r>
      <w:r w:rsidRPr="00A86727">
        <w:rPr>
          <w:sz w:val="16"/>
        </w:rPr>
        <w:t xml:space="preserve"> </w:t>
      </w:r>
      <w:r w:rsidRPr="00A86727">
        <w:rPr>
          <w:rStyle w:val="Emphasis"/>
        </w:rPr>
        <w:t xml:space="preserve">economic </w:t>
      </w:r>
      <w:r w:rsidRPr="00A86727">
        <w:rPr>
          <w:rStyle w:val="Emphasis"/>
          <w:highlight w:val="yellow"/>
        </w:rPr>
        <w:t>autocracy</w:t>
      </w:r>
      <w:r w:rsidRPr="00A86727">
        <w:rPr>
          <w:sz w:val="16"/>
        </w:rPr>
        <w:t xml:space="preserve"> </w:t>
      </w:r>
      <w:r w:rsidRPr="00A86727">
        <w:rPr>
          <w:rStyle w:val="StyleUnderline"/>
        </w:rPr>
        <w:t>and prohibiting coercive conduct</w:t>
      </w:r>
      <w:r w:rsidRPr="00A86727">
        <w:rPr>
          <w:sz w:val="16"/>
        </w:rPr>
        <w:t xml:space="preserve"> (pp. 30– 31).14 He analogizes antitrust to constitutional law, both in function and in import, following a tradition of scholars who have explored what it means for antitrust to serve a constitutional role (p. 54).15 Wu draws out two distinct aspects of this constitutional dimension. He argues that the </w:t>
      </w:r>
      <w:r w:rsidRPr="00A86727">
        <w:rPr>
          <w:rStyle w:val="StyleUnderline"/>
        </w:rPr>
        <w:t xml:space="preserve">passage of the antitrust laws </w:t>
      </w:r>
      <w:r w:rsidRPr="00A86727">
        <w:rPr>
          <w:rStyle w:val="StyleUnderline"/>
          <w:highlight w:val="yellow"/>
        </w:rPr>
        <w:t>reflected a</w:t>
      </w:r>
      <w:r w:rsidRPr="00A86727">
        <w:rPr>
          <w:rStyle w:val="StyleUnderline"/>
        </w:rPr>
        <w:t xml:space="preserve"> </w:t>
      </w:r>
      <w:r w:rsidRPr="00A86727">
        <w:rPr>
          <w:sz w:val="16"/>
        </w:rPr>
        <w:t>“[</w:t>
      </w:r>
      <w:r w:rsidRPr="00A86727">
        <w:rPr>
          <w:rStyle w:val="Emphasis"/>
          <w:highlight w:val="yellow"/>
        </w:rPr>
        <w:t>c]onstitutional choice</w:t>
      </w:r>
      <w:r w:rsidRPr="00A86727">
        <w:rPr>
          <w:sz w:val="16"/>
        </w:rPr>
        <w:t xml:space="preserve"> </w:t>
      </w:r>
      <w:r w:rsidRPr="00A86727">
        <w:rPr>
          <w:rStyle w:val="StyleUnderline"/>
        </w:rPr>
        <w:t>in industrial and national policy</w:t>
      </w:r>
      <w:r w:rsidRPr="00A86727">
        <w:rPr>
          <w:sz w:val="16"/>
        </w:rPr>
        <w:t xml:space="preserve">,” suggesting that </w:t>
      </w:r>
      <w:r w:rsidRPr="00A86727">
        <w:rPr>
          <w:rStyle w:val="StyleUnderline"/>
        </w:rPr>
        <w:t>lawmakers passed antitrust laws</w:t>
      </w:r>
      <w:r w:rsidRPr="00A86727">
        <w:rPr>
          <w:sz w:val="16"/>
        </w:rPr>
        <w:t xml:space="preserve"> in order </w:t>
      </w:r>
      <w:r w:rsidRPr="00A86727">
        <w:rPr>
          <w:rStyle w:val="StyleUnderline"/>
        </w:rPr>
        <w:t xml:space="preserve">to </w:t>
      </w:r>
      <w:r w:rsidRPr="00A86727">
        <w:rPr>
          <w:rStyle w:val="Emphasis"/>
        </w:rPr>
        <w:t>codify</w:t>
      </w:r>
      <w:r w:rsidRPr="00A86727">
        <w:rPr>
          <w:sz w:val="16"/>
        </w:rPr>
        <w:t xml:space="preserve"> a set of </w:t>
      </w:r>
      <w:r w:rsidRPr="00A86727">
        <w:rPr>
          <w:rStyle w:val="StyleUnderline"/>
        </w:rPr>
        <w:t>foundational principles</w:t>
      </w:r>
      <w:r w:rsidRPr="00A86727">
        <w:rPr>
          <w:sz w:val="16"/>
        </w:rPr>
        <w:t xml:space="preserve"> that were </w:t>
      </w:r>
      <w:r w:rsidRPr="00A86727">
        <w:rPr>
          <w:rStyle w:val="StyleUnderline"/>
        </w:rPr>
        <w:t>to set the backdrop of American</w:t>
      </w:r>
      <w:r w:rsidRPr="00A86727">
        <w:rPr>
          <w:sz w:val="16"/>
        </w:rPr>
        <w:t xml:space="preserve"> life (p. 17). </w:t>
      </w:r>
      <w:r w:rsidRPr="00A86727">
        <w:rPr>
          <w:rStyle w:val="StyleUnderline"/>
          <w:highlight w:val="yellow"/>
        </w:rPr>
        <w:t>Analogizing antitrust to</w:t>
      </w:r>
      <w:r w:rsidRPr="00A86727">
        <w:rPr>
          <w:rStyle w:val="StyleUnderline"/>
        </w:rPr>
        <w:t xml:space="preserve"> the </w:t>
      </w:r>
      <w:r w:rsidRPr="00A86727">
        <w:rPr>
          <w:rStyle w:val="Emphasis"/>
          <w:highlight w:val="yellow"/>
        </w:rPr>
        <w:t>checks and balances</w:t>
      </w:r>
      <w:r w:rsidRPr="00A86727">
        <w:rPr>
          <w:sz w:val="16"/>
        </w:rPr>
        <w:t xml:space="preserve"> of the U.S. constitutional system, Wu also underscores how </w:t>
      </w:r>
      <w:r w:rsidRPr="00A86727">
        <w:rPr>
          <w:rStyle w:val="StyleUnderline"/>
        </w:rPr>
        <w:t>constitutional design and antitrust law</w:t>
      </w:r>
      <w:r w:rsidRPr="00A86727">
        <w:rPr>
          <w:sz w:val="16"/>
        </w:rPr>
        <w:t xml:space="preserve"> </w:t>
      </w:r>
      <w:r w:rsidRPr="00A86727">
        <w:rPr>
          <w:rStyle w:val="StyleUnderline"/>
          <w:highlight w:val="yellow"/>
        </w:rPr>
        <w:t>both</w:t>
      </w:r>
      <w:r w:rsidRPr="00A86727">
        <w:rPr>
          <w:sz w:val="16"/>
          <w:highlight w:val="yellow"/>
        </w:rPr>
        <w:t xml:space="preserve"> </w:t>
      </w:r>
      <w:r w:rsidRPr="00A86727">
        <w:rPr>
          <w:rStyle w:val="StyleUnderline"/>
          <w:highlight w:val="yellow"/>
        </w:rPr>
        <w:t>reflect</w:t>
      </w:r>
      <w:r w:rsidRPr="00A86727">
        <w:rPr>
          <w:rStyle w:val="StyleUnderline"/>
        </w:rPr>
        <w:t xml:space="preserve"> a </w:t>
      </w:r>
      <w:r w:rsidRPr="00A86727">
        <w:rPr>
          <w:rStyle w:val="Emphasis"/>
          <w:highlight w:val="yellow"/>
        </w:rPr>
        <w:t>distrust</w:t>
      </w:r>
      <w:r w:rsidRPr="00A86727">
        <w:rPr>
          <w:sz w:val="16"/>
          <w:highlight w:val="yellow"/>
        </w:rPr>
        <w:t xml:space="preserve"> </w:t>
      </w:r>
      <w:r w:rsidRPr="00A86727">
        <w:rPr>
          <w:rStyle w:val="StyleUnderline"/>
          <w:highlight w:val="yellow"/>
        </w:rPr>
        <w:t>of</w:t>
      </w:r>
      <w:r w:rsidRPr="00A86727">
        <w:rPr>
          <w:rStyle w:val="StyleUnderline"/>
        </w:rPr>
        <w:t xml:space="preserve"> </w:t>
      </w:r>
      <w:r w:rsidRPr="00A86727">
        <w:rPr>
          <w:rStyle w:val="Emphasis"/>
        </w:rPr>
        <w:t xml:space="preserve">concentrated </w:t>
      </w:r>
      <w:r w:rsidRPr="00A86727">
        <w:rPr>
          <w:rStyle w:val="Emphasis"/>
          <w:highlight w:val="yellow"/>
        </w:rPr>
        <w:t>power</w:t>
      </w:r>
      <w:r w:rsidRPr="00A86727">
        <w:rPr>
          <w:sz w:val="16"/>
        </w:rPr>
        <w:t xml:space="preserve"> (p. 31). The </w:t>
      </w:r>
      <w:r w:rsidRPr="00A86727">
        <w:rPr>
          <w:rStyle w:val="StyleUnderline"/>
        </w:rPr>
        <w:t xml:space="preserve">steady </w:t>
      </w:r>
      <w:r w:rsidRPr="00A86727">
        <w:rPr>
          <w:rStyle w:val="StyleUnderline"/>
          <w:highlight w:val="yellow"/>
        </w:rPr>
        <w:t xml:space="preserve">erosion of </w:t>
      </w:r>
      <w:r w:rsidRPr="00A86727">
        <w:rPr>
          <w:rStyle w:val="Emphasis"/>
          <w:highlight w:val="yellow"/>
        </w:rPr>
        <w:t>antitrust</w:t>
      </w:r>
      <w:r w:rsidRPr="00A86727">
        <w:rPr>
          <w:sz w:val="16"/>
        </w:rPr>
        <w:t xml:space="preserve">, then, </w:t>
      </w:r>
      <w:r w:rsidRPr="00A86727">
        <w:rPr>
          <w:rStyle w:val="StyleUnderline"/>
          <w:highlight w:val="yellow"/>
        </w:rPr>
        <w:t>is a threat</w:t>
      </w:r>
      <w:r w:rsidRPr="00A86727">
        <w:rPr>
          <w:sz w:val="16"/>
        </w:rPr>
        <w:t xml:space="preserve"> not just to open markets and fair competition, but </w:t>
      </w:r>
      <w:r w:rsidRPr="00A86727">
        <w:rPr>
          <w:rStyle w:val="StyleUnderline"/>
          <w:highlight w:val="yellow"/>
        </w:rPr>
        <w:t>to</w:t>
      </w:r>
      <w:r w:rsidRPr="00A86727">
        <w:rPr>
          <w:rStyle w:val="StyleUnderline"/>
        </w:rPr>
        <w:t xml:space="preserve"> the </w:t>
      </w:r>
      <w:r w:rsidRPr="00A86727">
        <w:rPr>
          <w:rStyle w:val="Emphasis"/>
        </w:rPr>
        <w:t>basis</w:t>
      </w:r>
      <w:r w:rsidRPr="00A86727">
        <w:rPr>
          <w:sz w:val="16"/>
        </w:rPr>
        <w:t xml:space="preserve"> </w:t>
      </w:r>
      <w:r w:rsidRPr="00A86727">
        <w:rPr>
          <w:rStyle w:val="StyleUnderline"/>
        </w:rPr>
        <w:t>of</w:t>
      </w:r>
      <w:r w:rsidRPr="00A86727">
        <w:rPr>
          <w:sz w:val="16"/>
        </w:rPr>
        <w:t xml:space="preserve"> </w:t>
      </w:r>
      <w:r w:rsidRPr="00A86727">
        <w:rPr>
          <w:rStyle w:val="Emphasis"/>
          <w:highlight w:val="yellow"/>
        </w:rPr>
        <w:t>democratic governance</w:t>
      </w:r>
      <w:r w:rsidRPr="00A86727">
        <w:rPr>
          <w:sz w:val="16"/>
        </w:rPr>
        <w:t>.</w:t>
      </w:r>
    </w:p>
    <w:p w14:paraId="3AD0C59A" w14:textId="77777777" w:rsidR="000A40A7" w:rsidRPr="00A86727" w:rsidRDefault="000A40A7" w:rsidP="000A40A7">
      <w:pPr>
        <w:rPr>
          <w:sz w:val="16"/>
        </w:rPr>
      </w:pPr>
      <w:r w:rsidRPr="00A86727">
        <w:rPr>
          <w:sz w:val="16"/>
        </w:rPr>
        <w:t xml:space="preserve">Second, Wu makes the case that </w:t>
      </w:r>
      <w:r w:rsidRPr="00A86727">
        <w:rPr>
          <w:rStyle w:val="StyleUnderline"/>
        </w:rPr>
        <w:t xml:space="preserve">economic </w:t>
      </w:r>
      <w:r w:rsidRPr="00A86727">
        <w:rPr>
          <w:rStyle w:val="StyleUnderline"/>
          <w:highlight w:val="yellow"/>
        </w:rPr>
        <w:t>concentration</w:t>
      </w:r>
      <w:r w:rsidRPr="00A86727">
        <w:rPr>
          <w:sz w:val="16"/>
        </w:rPr>
        <w:t xml:space="preserve"> </w:t>
      </w:r>
      <w:r w:rsidRPr="00A86727">
        <w:rPr>
          <w:rStyle w:val="Emphasis"/>
        </w:rPr>
        <w:t>inextricably</w:t>
      </w:r>
      <w:r w:rsidRPr="00A86727">
        <w:rPr>
          <w:sz w:val="16"/>
        </w:rPr>
        <w:t xml:space="preserve"> </w:t>
      </w:r>
      <w:r w:rsidRPr="00A86727">
        <w:rPr>
          <w:rStyle w:val="StyleUnderline"/>
          <w:highlight w:val="yellow"/>
        </w:rPr>
        <w:t>shapes</w:t>
      </w:r>
      <w:r w:rsidRPr="00A86727">
        <w:rPr>
          <w:sz w:val="16"/>
        </w:rPr>
        <w:t xml:space="preserve"> our </w:t>
      </w:r>
      <w:r w:rsidRPr="00A86727">
        <w:rPr>
          <w:rStyle w:val="StyleUnderline"/>
          <w:highlight w:val="yellow"/>
        </w:rPr>
        <w:t>experience</w:t>
      </w:r>
      <w:r w:rsidRPr="00A86727">
        <w:rPr>
          <w:rStyle w:val="StyleUnderline"/>
        </w:rPr>
        <w:t xml:space="preserve"> as citizens</w:t>
      </w:r>
      <w:r w:rsidRPr="00A86727">
        <w:rPr>
          <w:sz w:val="16"/>
        </w:rPr>
        <w:t xml:space="preserve"> and that </w:t>
      </w:r>
      <w:r w:rsidRPr="00A86727">
        <w:rPr>
          <w:rStyle w:val="StyleUnderline"/>
          <w:highlight w:val="yellow"/>
        </w:rPr>
        <w:t xml:space="preserve">how we </w:t>
      </w:r>
      <w:r w:rsidRPr="00A86727">
        <w:rPr>
          <w:rStyle w:val="Emphasis"/>
          <w:highlight w:val="yellow"/>
        </w:rPr>
        <w:t>structure</w:t>
      </w:r>
      <w:r w:rsidRPr="00A86727">
        <w:rPr>
          <w:sz w:val="16"/>
        </w:rPr>
        <w:t xml:space="preserve"> our </w:t>
      </w:r>
      <w:r w:rsidRPr="00A86727">
        <w:rPr>
          <w:rStyle w:val="Emphasis"/>
        </w:rPr>
        <w:t>markets</w:t>
      </w:r>
      <w:r w:rsidRPr="00A86727">
        <w:rPr>
          <w:sz w:val="16"/>
        </w:rPr>
        <w:t xml:space="preserve"> </w:t>
      </w:r>
      <w:r w:rsidRPr="00A86727">
        <w:rPr>
          <w:rStyle w:val="StyleUnderline"/>
        </w:rPr>
        <w:t xml:space="preserve">is foremost a </w:t>
      </w:r>
      <w:r w:rsidRPr="00A86727">
        <w:rPr>
          <w:rStyle w:val="Emphasis"/>
          <w:highlight w:val="yellow"/>
        </w:rPr>
        <w:t>political</w:t>
      </w:r>
      <w:r w:rsidRPr="00A86727">
        <w:rPr>
          <w:rStyle w:val="Emphasis"/>
        </w:rPr>
        <w:t xml:space="preserve"> question</w:t>
      </w:r>
      <w:r w:rsidRPr="00A86727">
        <w:rPr>
          <w:sz w:val="16"/>
        </w:rPr>
        <w:t xml:space="preserve"> </w:t>
      </w:r>
      <w:r w:rsidRPr="00A86727">
        <w:rPr>
          <w:rStyle w:val="StyleUnderline"/>
        </w:rPr>
        <w:t>that demands</w:t>
      </w:r>
      <w:r w:rsidRPr="00A86727">
        <w:rPr>
          <w:sz w:val="16"/>
        </w:rPr>
        <w:t xml:space="preserve"> critical </w:t>
      </w:r>
      <w:r w:rsidRPr="00A86727">
        <w:rPr>
          <w:rStyle w:val="StyleUnderline"/>
        </w:rPr>
        <w:t>public engagement</w:t>
      </w:r>
      <w:r w:rsidRPr="00A86727">
        <w:rPr>
          <w:sz w:val="16"/>
        </w:rPr>
        <w:t xml:space="preserve"> (p. 33).16 This tenet is most directly an echo of Justice Brandeis, whose 1934 book is a namesake for Wu’s.17 Justice Brandeis analyzed the phenomenology of concentrated private power, examining how </w:t>
      </w:r>
      <w:r w:rsidRPr="00A86727">
        <w:rPr>
          <w:rStyle w:val="StyleUnderline"/>
          <w:highlight w:val="yellow"/>
        </w:rPr>
        <w:t>living in</w:t>
      </w:r>
      <w:r w:rsidRPr="00A86727">
        <w:rPr>
          <w:rStyle w:val="StyleUnderline"/>
        </w:rPr>
        <w:t xml:space="preserve"> a nation of </w:t>
      </w:r>
      <w:r w:rsidRPr="00A86727">
        <w:rPr>
          <w:rStyle w:val="Emphasis"/>
          <w:highlight w:val="yellow"/>
        </w:rPr>
        <w:t>monopolies</w:t>
      </w:r>
      <w:r w:rsidRPr="00A86727">
        <w:rPr>
          <w:rStyle w:val="StyleUnderline"/>
        </w:rPr>
        <w:t xml:space="preserve"> and oligopolies</w:t>
      </w:r>
      <w:r w:rsidRPr="00A86727">
        <w:rPr>
          <w:sz w:val="16"/>
        </w:rPr>
        <w:t xml:space="preserve"> — being </w:t>
      </w:r>
      <w:r w:rsidRPr="00A86727">
        <w:rPr>
          <w:rStyle w:val="StyleUnderline"/>
          <w:highlight w:val="yellow"/>
        </w:rPr>
        <w:t>subject to</w:t>
      </w:r>
      <w:r w:rsidRPr="00A86727">
        <w:rPr>
          <w:rStyle w:val="StyleUnderline"/>
        </w:rPr>
        <w:t xml:space="preserve"> their whims and </w:t>
      </w:r>
      <w:r w:rsidRPr="00A86727">
        <w:rPr>
          <w:rStyle w:val="Emphasis"/>
          <w:highlight w:val="yellow"/>
        </w:rPr>
        <w:t>arbitrary dictates</w:t>
      </w:r>
      <w:r w:rsidRPr="00A86727">
        <w:rPr>
          <w:sz w:val="16"/>
        </w:rPr>
        <w:t xml:space="preserve"> — </w:t>
      </w:r>
      <w:r w:rsidRPr="00A86727">
        <w:rPr>
          <w:rStyle w:val="StyleUnderline"/>
          <w:highlight w:val="yellow"/>
        </w:rPr>
        <w:t>shaped</w:t>
      </w:r>
      <w:r w:rsidRPr="00A86727">
        <w:rPr>
          <w:sz w:val="16"/>
        </w:rPr>
        <w:t xml:space="preserve"> the experience of </w:t>
      </w:r>
      <w:r w:rsidRPr="00A86727">
        <w:rPr>
          <w:rStyle w:val="StyleUnderline"/>
          <w:highlight w:val="yellow"/>
        </w:rPr>
        <w:t>civic life</w:t>
      </w:r>
      <w:r w:rsidRPr="00A86727">
        <w:rPr>
          <w:sz w:val="16"/>
        </w:rPr>
        <w:t xml:space="preserve">.18 Wu, channeling Justice Brandeis, answers that </w:t>
      </w:r>
      <w:r w:rsidRPr="00A86727">
        <w:rPr>
          <w:rStyle w:val="StyleUnderline"/>
        </w:rPr>
        <w:t>it leads to</w:t>
      </w:r>
      <w:r w:rsidRPr="00A86727">
        <w:rPr>
          <w:sz w:val="16"/>
        </w:rPr>
        <w:t xml:space="preserve"> “a certain </w:t>
      </w:r>
      <w:r w:rsidRPr="00A86727">
        <w:rPr>
          <w:rStyle w:val="Emphasis"/>
        </w:rPr>
        <w:t>inhumanity</w:t>
      </w:r>
      <w:r w:rsidRPr="00A86727">
        <w:rPr>
          <w:sz w:val="16"/>
        </w:rPr>
        <w:t xml:space="preserve">,” likely </w:t>
      </w:r>
      <w:r w:rsidRPr="00A86727">
        <w:rPr>
          <w:rStyle w:val="StyleUnderline"/>
        </w:rPr>
        <w:t>to</w:t>
      </w:r>
      <w:r w:rsidRPr="00A86727">
        <w:rPr>
          <w:sz w:val="16"/>
        </w:rPr>
        <w:t xml:space="preserve"> both “</w:t>
      </w:r>
      <w:r w:rsidRPr="00A86727">
        <w:rPr>
          <w:rStyle w:val="StyleUnderline"/>
        </w:rPr>
        <w:t>rob</w:t>
      </w:r>
      <w:r w:rsidRPr="00A86727">
        <w:rPr>
          <w:sz w:val="16"/>
        </w:rPr>
        <w:t xml:space="preserve"> the </w:t>
      </w:r>
      <w:r w:rsidRPr="00A86727">
        <w:rPr>
          <w:rStyle w:val="StyleUnderline"/>
        </w:rPr>
        <w:t>American people of</w:t>
      </w:r>
      <w:r w:rsidRPr="00A86727">
        <w:rPr>
          <w:sz w:val="16"/>
        </w:rPr>
        <w:t xml:space="preserve"> their </w:t>
      </w:r>
      <w:r w:rsidRPr="00A86727">
        <w:rPr>
          <w:rStyle w:val="StyleUnderline"/>
        </w:rPr>
        <w:t>character” and “suppress</w:t>
      </w:r>
      <w:r w:rsidRPr="00A86727">
        <w:rPr>
          <w:sz w:val="16"/>
        </w:rPr>
        <w:t xml:space="preserve">[] </w:t>
      </w:r>
      <w:r w:rsidRPr="00A86727">
        <w:rPr>
          <w:rStyle w:val="StyleUnderline"/>
        </w:rPr>
        <w:t>industrial liberty</w:t>
      </w:r>
      <w:r w:rsidRPr="00A86727">
        <w:rPr>
          <w:sz w:val="16"/>
        </w:rPr>
        <w:t xml:space="preserve">” (p. 41).19 The analysis focuses on how </w:t>
      </w:r>
      <w:r w:rsidRPr="00A86727">
        <w:rPr>
          <w:rStyle w:val="StyleUnderline"/>
        </w:rPr>
        <w:t xml:space="preserve">having one’s </w:t>
      </w:r>
      <w:r w:rsidRPr="00A86727">
        <w:rPr>
          <w:rStyle w:val="StyleUnderline"/>
          <w:highlight w:val="yellow"/>
        </w:rPr>
        <w:t>life</w:t>
      </w:r>
      <w:r w:rsidRPr="00A86727">
        <w:rPr>
          <w:sz w:val="16"/>
        </w:rPr>
        <w:t xml:space="preserve"> largely </w:t>
      </w:r>
      <w:r w:rsidRPr="00A86727">
        <w:rPr>
          <w:rStyle w:val="StyleUnderline"/>
          <w:highlight w:val="yellow"/>
        </w:rPr>
        <w:t>governed by</w:t>
      </w:r>
      <w:r w:rsidRPr="00A86727">
        <w:rPr>
          <w:rStyle w:val="StyleUnderline"/>
        </w:rPr>
        <w:t xml:space="preserve"> unaccountable</w:t>
      </w:r>
      <w:r w:rsidRPr="00A86727">
        <w:rPr>
          <w:sz w:val="16"/>
        </w:rPr>
        <w:t xml:space="preserve"> </w:t>
      </w:r>
      <w:r w:rsidRPr="00A86727">
        <w:rPr>
          <w:rStyle w:val="Emphasis"/>
          <w:highlight w:val="yellow"/>
        </w:rPr>
        <w:t>private power</w:t>
      </w:r>
      <w:r w:rsidRPr="00A86727">
        <w:rPr>
          <w:sz w:val="16"/>
          <w:highlight w:val="yellow"/>
        </w:rPr>
        <w:t xml:space="preserve"> </w:t>
      </w:r>
      <w:r w:rsidRPr="00A86727">
        <w:rPr>
          <w:rStyle w:val="StyleUnderline"/>
          <w:highlight w:val="yellow"/>
        </w:rPr>
        <w:t>tends to undermine liberty</w:t>
      </w:r>
      <w:r w:rsidRPr="00A86727">
        <w:rPr>
          <w:rStyle w:val="StyleUnderline"/>
        </w:rPr>
        <w:t xml:space="preserve"> and self-determination</w:t>
      </w:r>
      <w:r w:rsidRPr="00A86727">
        <w:rPr>
          <w:sz w:val="16"/>
        </w:rPr>
        <w:t xml:space="preserve">. “We like to speak of freedoms in the abstract, but for most people, a sense of </w:t>
      </w:r>
      <w:r w:rsidRPr="00A86727">
        <w:rPr>
          <w:rStyle w:val="StyleUnderline"/>
        </w:rPr>
        <w:t>autonomy is</w:t>
      </w:r>
      <w:r w:rsidRPr="00A86727">
        <w:rPr>
          <w:sz w:val="16"/>
        </w:rPr>
        <w:t xml:space="preserve"> more </w:t>
      </w:r>
      <w:r w:rsidRPr="00A86727">
        <w:rPr>
          <w:rStyle w:val="StyleUnderline"/>
        </w:rPr>
        <w:t xml:space="preserve">influenced by private forces and </w:t>
      </w:r>
      <w:r w:rsidRPr="00A86727">
        <w:rPr>
          <w:rStyle w:val="Emphasis"/>
        </w:rPr>
        <w:t>economic structure</w:t>
      </w:r>
      <w:r w:rsidRPr="00A86727">
        <w:rPr>
          <w:sz w:val="16"/>
        </w:rPr>
        <w:t xml:space="preserve"> than by government” (p. 40), Wu writes, explaining that Justice </w:t>
      </w:r>
      <w:r w:rsidRPr="00A86727">
        <w:rPr>
          <w:rStyle w:val="StyleUnderline"/>
        </w:rPr>
        <w:t>Brandeis viewed</w:t>
      </w:r>
      <w:r w:rsidRPr="00A86727">
        <w:rPr>
          <w:sz w:val="16"/>
        </w:rPr>
        <w:t xml:space="preserve"> “real </w:t>
      </w:r>
      <w:r w:rsidRPr="00A86727">
        <w:rPr>
          <w:rStyle w:val="StyleUnderline"/>
        </w:rPr>
        <w:t>freedom as freedom from</w:t>
      </w:r>
      <w:r w:rsidRPr="00A86727">
        <w:rPr>
          <w:sz w:val="16"/>
        </w:rPr>
        <w:t xml:space="preserve"> both public and </w:t>
      </w:r>
      <w:r w:rsidRPr="00A86727">
        <w:rPr>
          <w:rStyle w:val="Emphasis"/>
        </w:rPr>
        <w:t>private coercion</w:t>
      </w:r>
      <w:r w:rsidRPr="00A86727">
        <w:rPr>
          <w:sz w:val="16"/>
        </w:rPr>
        <w:t xml:space="preserve">” (p. 41). The </w:t>
      </w:r>
      <w:r w:rsidRPr="00A86727">
        <w:rPr>
          <w:rStyle w:val="StyleUnderline"/>
        </w:rPr>
        <w:t xml:space="preserve">threat to liberty posed by </w:t>
      </w:r>
      <w:r w:rsidRPr="00A86727">
        <w:rPr>
          <w:rStyle w:val="Emphasis"/>
        </w:rPr>
        <w:t>monopoly</w:t>
      </w:r>
      <w:r w:rsidRPr="00A86727">
        <w:rPr>
          <w:sz w:val="16"/>
        </w:rPr>
        <w:t xml:space="preserve"> — which can be understood as a form of private sovereign — </w:t>
      </w:r>
      <w:r w:rsidRPr="00A86727">
        <w:rPr>
          <w:rStyle w:val="StyleUnderline"/>
        </w:rPr>
        <w:t>remains a “major blind spot for</w:t>
      </w:r>
      <w:r w:rsidRPr="00A86727">
        <w:rPr>
          <w:sz w:val="16"/>
        </w:rPr>
        <w:t xml:space="preserve"> contemporary </w:t>
      </w:r>
      <w:r w:rsidRPr="00A86727">
        <w:rPr>
          <w:rStyle w:val="StyleUnderline"/>
        </w:rPr>
        <w:t>libertarianism, which</w:t>
      </w:r>
      <w:r w:rsidRPr="00A86727">
        <w:rPr>
          <w:sz w:val="16"/>
        </w:rPr>
        <w:t xml:space="preserve"> is rightly concerned with government overreach but </w:t>
      </w:r>
      <w:r w:rsidRPr="00A86727">
        <w:rPr>
          <w:rStyle w:val="Emphasis"/>
        </w:rPr>
        <w:t>bizarrely tolerant</w:t>
      </w:r>
      <w:r w:rsidRPr="00A86727">
        <w:rPr>
          <w:sz w:val="16"/>
        </w:rPr>
        <w:t xml:space="preserve"> </w:t>
      </w:r>
      <w:r w:rsidRPr="00A86727">
        <w:rPr>
          <w:rStyle w:val="StyleUnderline"/>
        </w:rPr>
        <w:t>of mistreatment</w:t>
      </w:r>
      <w:r w:rsidRPr="00A86727">
        <w:rPr>
          <w:sz w:val="16"/>
        </w:rPr>
        <w:t xml:space="preserve"> or abuse committed </w:t>
      </w:r>
      <w:r w:rsidRPr="00A86727">
        <w:rPr>
          <w:rStyle w:val="StyleUnderline"/>
        </w:rPr>
        <w:t>by</w:t>
      </w:r>
      <w:r w:rsidRPr="00A86727">
        <w:rPr>
          <w:sz w:val="16"/>
        </w:rPr>
        <w:t xml:space="preserve"> so-called </w:t>
      </w:r>
      <w:r w:rsidRPr="00A86727">
        <w:rPr>
          <w:rStyle w:val="StyleUnderline"/>
        </w:rPr>
        <w:t>private actors</w:t>
      </w:r>
      <w:r w:rsidRPr="00A86727">
        <w:rPr>
          <w:sz w:val="16"/>
        </w:rPr>
        <w:t>” (p. 41 n.*).20</w:t>
      </w:r>
    </w:p>
    <w:p w14:paraId="76397664" w14:textId="77777777" w:rsidR="000A40A7" w:rsidRPr="00A86727" w:rsidRDefault="000A40A7" w:rsidP="000A40A7">
      <w:pPr>
        <w:rPr>
          <w:sz w:val="16"/>
        </w:rPr>
      </w:pPr>
      <w:r w:rsidRPr="00A86727">
        <w:rPr>
          <w:sz w:val="16"/>
        </w:rPr>
        <w:t xml:space="preserve">A striking corollary to the idea that </w:t>
      </w:r>
      <w:r w:rsidRPr="00A86727">
        <w:rPr>
          <w:rStyle w:val="StyleUnderline"/>
        </w:rPr>
        <w:t xml:space="preserve">extreme </w:t>
      </w:r>
      <w:r w:rsidRPr="00A86727">
        <w:rPr>
          <w:rStyle w:val="StyleUnderline"/>
          <w:highlight w:val="yellow"/>
        </w:rPr>
        <w:t>economic concentration</w:t>
      </w:r>
      <w:r w:rsidRPr="00A86727">
        <w:rPr>
          <w:sz w:val="16"/>
        </w:rPr>
        <w:t xml:space="preserve"> undermines personal and political liberty is that it </w:t>
      </w:r>
      <w:r w:rsidRPr="00A86727">
        <w:rPr>
          <w:rStyle w:val="StyleUnderline"/>
          <w:highlight w:val="yellow"/>
        </w:rPr>
        <w:t>can</w:t>
      </w:r>
      <w:r w:rsidRPr="00A86727">
        <w:rPr>
          <w:rStyle w:val="StyleUnderline"/>
        </w:rPr>
        <w:t xml:space="preserve"> also </w:t>
      </w:r>
      <w:r w:rsidRPr="00A86727">
        <w:rPr>
          <w:rStyle w:val="StyleUnderline"/>
          <w:highlight w:val="yellow"/>
        </w:rPr>
        <w:t>facilitate</w:t>
      </w:r>
      <w:r w:rsidRPr="00A86727">
        <w:rPr>
          <w:rStyle w:val="StyleUnderline"/>
        </w:rPr>
        <w:t xml:space="preserve"> the rise of</w:t>
      </w:r>
      <w:r w:rsidRPr="00A86727">
        <w:rPr>
          <w:sz w:val="16"/>
        </w:rPr>
        <w:t xml:space="preserve"> </w:t>
      </w:r>
      <w:r w:rsidRPr="00A86727">
        <w:rPr>
          <w:rStyle w:val="Emphasis"/>
          <w:highlight w:val="yellow"/>
        </w:rPr>
        <w:t>fascism</w:t>
      </w:r>
      <w:r w:rsidRPr="00A86727">
        <w:rPr>
          <w:sz w:val="16"/>
        </w:rPr>
        <w:t xml:space="preserve">. A major current underlying Wu’s book is that </w:t>
      </w:r>
      <w:r w:rsidRPr="00A86727">
        <w:rPr>
          <w:rStyle w:val="StyleUnderline"/>
          <w:highlight w:val="yellow"/>
        </w:rPr>
        <w:t>failing to police</w:t>
      </w:r>
      <w:r w:rsidRPr="00A86727">
        <w:rPr>
          <w:rStyle w:val="StyleUnderline"/>
        </w:rPr>
        <w:t xml:space="preserve"> the growth and incursion of</w:t>
      </w:r>
      <w:r w:rsidRPr="00A86727">
        <w:rPr>
          <w:sz w:val="16"/>
        </w:rPr>
        <w:t xml:space="preserve"> </w:t>
      </w:r>
      <w:r w:rsidRPr="00A86727">
        <w:rPr>
          <w:rStyle w:val="StyleUnderline"/>
        </w:rPr>
        <w:t xml:space="preserve">extreme </w:t>
      </w:r>
      <w:r w:rsidRPr="00A86727">
        <w:rPr>
          <w:rStyle w:val="StyleUnderline"/>
          <w:highlight w:val="yellow"/>
        </w:rPr>
        <w:t>concentrations</w:t>
      </w:r>
      <w:r w:rsidRPr="00A86727">
        <w:rPr>
          <w:rStyle w:val="StyleUnderline"/>
        </w:rPr>
        <w:t xml:space="preserve"> of private power</w:t>
      </w:r>
      <w:r w:rsidRPr="00A86727">
        <w:rPr>
          <w:sz w:val="16"/>
        </w:rPr>
        <w:t xml:space="preserve"> will not just come at the expense of certain republican ideals but, instead, </w:t>
      </w:r>
      <w:r w:rsidRPr="00A86727">
        <w:rPr>
          <w:rStyle w:val="StyleUnderline"/>
          <w:highlight w:val="yellow"/>
        </w:rPr>
        <w:t xml:space="preserve">threatens </w:t>
      </w:r>
      <w:r w:rsidRPr="00A86727">
        <w:rPr>
          <w:rStyle w:val="Emphasis"/>
          <w:highlight w:val="yellow"/>
        </w:rPr>
        <w:t>democracy</w:t>
      </w:r>
      <w:r w:rsidRPr="00A86727">
        <w:rPr>
          <w:rStyle w:val="Emphasis"/>
        </w:rPr>
        <w:t xml:space="preserve"> altogether</w:t>
      </w:r>
      <w:r w:rsidRPr="00A86727">
        <w:rPr>
          <w:sz w:val="16"/>
        </w:rPr>
        <w:t xml:space="preserve"> (p. 139). Wu argues that </w:t>
      </w:r>
      <w:r w:rsidRPr="00A86727">
        <w:rPr>
          <w:rStyle w:val="StyleUnderline"/>
        </w:rPr>
        <w:t xml:space="preserve">the </w:t>
      </w:r>
      <w:r w:rsidRPr="00A86727">
        <w:rPr>
          <w:rStyle w:val="StyleUnderline"/>
          <w:highlight w:val="yellow"/>
        </w:rPr>
        <w:t>German</w:t>
      </w:r>
      <w:r w:rsidRPr="00A86727">
        <w:rPr>
          <w:rStyle w:val="StyleUnderline"/>
        </w:rPr>
        <w:t xml:space="preserve"> Republic’s</w:t>
      </w:r>
      <w:r w:rsidRPr="00A86727">
        <w:rPr>
          <w:sz w:val="16"/>
        </w:rPr>
        <w:t xml:space="preserve"> </w:t>
      </w:r>
      <w:r w:rsidRPr="00A86727">
        <w:rPr>
          <w:rStyle w:val="StyleUnderline"/>
          <w:highlight w:val="yellow"/>
        </w:rPr>
        <w:t xml:space="preserve">acceptance of </w:t>
      </w:r>
      <w:r w:rsidRPr="00A86727">
        <w:rPr>
          <w:rStyle w:val="Emphasis"/>
          <w:highlight w:val="yellow"/>
        </w:rPr>
        <w:t>monopolies</w:t>
      </w:r>
      <w:r w:rsidRPr="00A86727">
        <w:rPr>
          <w:sz w:val="16"/>
        </w:rPr>
        <w:t xml:space="preserve"> </w:t>
      </w:r>
      <w:r w:rsidRPr="00A86727">
        <w:rPr>
          <w:rStyle w:val="StyleUnderline"/>
        </w:rPr>
        <w:t xml:space="preserve">and concentrated industry in key markets helped </w:t>
      </w:r>
      <w:r w:rsidRPr="00A86727">
        <w:rPr>
          <w:rStyle w:val="StyleUnderline"/>
          <w:highlight w:val="yellow"/>
        </w:rPr>
        <w:t xml:space="preserve">give rise to </w:t>
      </w:r>
      <w:r w:rsidRPr="00A86727">
        <w:rPr>
          <w:rStyle w:val="Emphasis"/>
          <w:highlight w:val="yellow"/>
        </w:rPr>
        <w:t>Hitler</w:t>
      </w:r>
      <w:r w:rsidRPr="00A86727">
        <w:rPr>
          <w:sz w:val="16"/>
        </w:rPr>
        <w:t xml:space="preserve">, and that </w:t>
      </w:r>
      <w:r w:rsidRPr="00A86727">
        <w:rPr>
          <w:rStyle w:val="StyleUnderline"/>
        </w:rPr>
        <w:t>the</w:t>
      </w:r>
      <w:r w:rsidRPr="00A86727">
        <w:rPr>
          <w:sz w:val="16"/>
        </w:rPr>
        <w:t xml:space="preserve"> mid-century </w:t>
      </w:r>
      <w:r w:rsidRPr="00A86727">
        <w:rPr>
          <w:rStyle w:val="StyleUnderline"/>
        </w:rPr>
        <w:t>push for</w:t>
      </w:r>
      <w:r w:rsidRPr="00A86727">
        <w:rPr>
          <w:sz w:val="16"/>
        </w:rPr>
        <w:t xml:space="preserve"> reviving </w:t>
      </w:r>
      <w:r w:rsidRPr="00A86727">
        <w:rPr>
          <w:rStyle w:val="Emphasis"/>
        </w:rPr>
        <w:t>antitrust</w:t>
      </w:r>
      <w:r w:rsidRPr="00A86727">
        <w:rPr>
          <w:sz w:val="16"/>
        </w:rPr>
        <w:t xml:space="preserve"> in the United States </w:t>
      </w:r>
      <w:r w:rsidRPr="00A86727">
        <w:rPr>
          <w:rStyle w:val="StyleUnderline"/>
        </w:rPr>
        <w:t>was driven</w:t>
      </w:r>
      <w:r w:rsidRPr="00A86727">
        <w:rPr>
          <w:sz w:val="16"/>
        </w:rPr>
        <w:t xml:space="preserve">, in part, </w:t>
      </w:r>
      <w:r w:rsidRPr="00A86727">
        <w:rPr>
          <w:rStyle w:val="StyleUnderline"/>
        </w:rPr>
        <w:t>by fears</w:t>
      </w:r>
      <w:r w:rsidRPr="00A86727">
        <w:rPr>
          <w:sz w:val="16"/>
        </w:rPr>
        <w:t xml:space="preserve"> that — absent intervention — </w:t>
      </w:r>
      <w:r w:rsidRPr="00A86727">
        <w:rPr>
          <w:rStyle w:val="StyleUnderline"/>
        </w:rPr>
        <w:t>America</w:t>
      </w:r>
      <w:r w:rsidRPr="00A86727">
        <w:rPr>
          <w:sz w:val="16"/>
        </w:rPr>
        <w:t xml:space="preserve">, too, </w:t>
      </w:r>
      <w:r w:rsidRPr="00A86727">
        <w:rPr>
          <w:rStyle w:val="StyleUnderline"/>
        </w:rPr>
        <w:t>could fall subject to the</w:t>
      </w:r>
      <w:r w:rsidRPr="00A86727">
        <w:rPr>
          <w:sz w:val="16"/>
        </w:rPr>
        <w:t xml:space="preserve"> </w:t>
      </w:r>
      <w:r w:rsidRPr="00A86727">
        <w:rPr>
          <w:rStyle w:val="Emphasis"/>
        </w:rPr>
        <w:t>same fate</w:t>
      </w:r>
      <w:r w:rsidRPr="00A86727">
        <w:rPr>
          <w:sz w:val="16"/>
        </w:rPr>
        <w:t xml:space="preserve"> (pp. 79–82).21 In the lead-up to the passage of the Anti-Merger Act of 1950, both of the bill’s chief sponsors discussed how </w:t>
      </w:r>
      <w:r w:rsidRPr="00A86727">
        <w:rPr>
          <w:rStyle w:val="StyleUnderline"/>
        </w:rPr>
        <w:t>halting the rising tide of economic concentration</w:t>
      </w:r>
      <w:r w:rsidRPr="00A86727">
        <w:rPr>
          <w:sz w:val="16"/>
        </w:rPr>
        <w:t xml:space="preserve"> </w:t>
      </w:r>
      <w:r w:rsidRPr="00A86727">
        <w:rPr>
          <w:rStyle w:val="StyleUnderline"/>
        </w:rPr>
        <w:t>was critical for avoiding</w:t>
      </w:r>
      <w:r w:rsidRPr="00A86727">
        <w:rPr>
          <w:sz w:val="16"/>
        </w:rPr>
        <w:t xml:space="preserve"> </w:t>
      </w:r>
      <w:r w:rsidRPr="00A86727">
        <w:rPr>
          <w:rStyle w:val="Emphasis"/>
        </w:rPr>
        <w:t>totalitarianism</w:t>
      </w:r>
      <w:r w:rsidRPr="00A86727">
        <w:rPr>
          <w:sz w:val="16"/>
        </w:rPr>
        <w:t>.22</w:t>
      </w:r>
    </w:p>
    <w:p w14:paraId="157FC52E" w14:textId="77777777" w:rsidR="000A40A7" w:rsidRPr="00A86727" w:rsidRDefault="000A40A7" w:rsidP="000A40A7">
      <w:pPr>
        <w:rPr>
          <w:sz w:val="16"/>
        </w:rPr>
      </w:pPr>
      <w:r w:rsidRPr="00A86727">
        <w:rPr>
          <w:sz w:val="16"/>
        </w:rPr>
        <w:t xml:space="preserve">Third, </w:t>
      </w:r>
      <w:r w:rsidRPr="00A86727">
        <w:rPr>
          <w:rStyle w:val="StyleUnderline"/>
        </w:rPr>
        <w:t>Wu pegs the enfeebling of antitrust to an</w:t>
      </w:r>
      <w:r w:rsidRPr="00A86727">
        <w:rPr>
          <w:sz w:val="16"/>
        </w:rPr>
        <w:t xml:space="preserve"> </w:t>
      </w:r>
      <w:r w:rsidRPr="00A86727">
        <w:rPr>
          <w:rStyle w:val="Emphasis"/>
        </w:rPr>
        <w:t>intellectual shift</w:t>
      </w:r>
      <w:r w:rsidRPr="00A86727">
        <w:rPr>
          <w:sz w:val="16"/>
        </w:rPr>
        <w:t xml:space="preserve"> </w:t>
      </w:r>
      <w:r w:rsidRPr="00A86727">
        <w:rPr>
          <w:rStyle w:val="StyleUnderline"/>
        </w:rPr>
        <w:t>ushered in by the</w:t>
      </w:r>
      <w:r w:rsidRPr="00A86727">
        <w:rPr>
          <w:sz w:val="16"/>
        </w:rPr>
        <w:t xml:space="preserve"> </w:t>
      </w:r>
      <w:r w:rsidRPr="00A86727">
        <w:rPr>
          <w:rStyle w:val="Emphasis"/>
          <w:highlight w:val="yellow"/>
        </w:rPr>
        <w:t>Chicago School</w:t>
      </w:r>
      <w:r w:rsidRPr="00A86727">
        <w:rPr>
          <w:sz w:val="16"/>
        </w:rPr>
        <w:t xml:space="preserve"> (pp. 83-92). The Chicago School began with a group of economists and lawyers primarily associated with the University of Chicago (pp. 84-85). Its key founders included Professors Aaron Director, Milton Friedman, and George Stigler and the group grew to include figures such as Professor Ward Bowman and then-Professors Frank Easterbrook, Richard Posner, and Robert Bork (pp. 84-85). Backed by money from the Volker Fund, the group established a project to "promote private enterprise."123 Their scholarship applied neoclassical price theory to the study of legal rules and, in particular, to the analysis of antitrust.24 Under the guidance of Director, students and researchers studied various antitrust doctrines through the lens of price theory, criticizing prevailing case law and theories of harm.25 Perhaps the "</w:t>
      </w:r>
      <w:r w:rsidRPr="00A86727">
        <w:rPr>
          <w:rStyle w:val="StyleUnderline"/>
        </w:rPr>
        <w:t>most influential</w:t>
      </w:r>
      <w:r w:rsidRPr="00A86727">
        <w:rPr>
          <w:sz w:val="16"/>
        </w:rPr>
        <w:t xml:space="preserve">" of these efforts, Wu notes, </w:t>
      </w:r>
      <w:r w:rsidRPr="00A86727">
        <w:rPr>
          <w:rStyle w:val="StyleUnderline"/>
        </w:rPr>
        <w:t>was Bork's paper</w:t>
      </w:r>
      <w:r w:rsidRPr="00A86727">
        <w:rPr>
          <w:sz w:val="16"/>
        </w:rPr>
        <w:t xml:space="preserve"> revisiting the legislative history of the Sherman Act and </w:t>
      </w:r>
      <w:r w:rsidRPr="00A86727">
        <w:rPr>
          <w:rStyle w:val="StyleUnderline"/>
          <w:highlight w:val="yellow"/>
        </w:rPr>
        <w:t>concluding</w:t>
      </w:r>
      <w:r w:rsidRPr="00A86727">
        <w:rPr>
          <w:sz w:val="16"/>
        </w:rPr>
        <w:t xml:space="preserve"> that </w:t>
      </w:r>
      <w:r w:rsidRPr="00A86727">
        <w:rPr>
          <w:rStyle w:val="StyleUnderline"/>
          <w:highlight w:val="yellow"/>
        </w:rPr>
        <w:t>the</w:t>
      </w:r>
      <w:r w:rsidRPr="00A86727">
        <w:rPr>
          <w:rStyle w:val="StyleUnderline"/>
        </w:rPr>
        <w:t xml:space="preserve"> sole </w:t>
      </w:r>
      <w:r w:rsidRPr="00A86727">
        <w:rPr>
          <w:rStyle w:val="StyleUnderline"/>
          <w:highlight w:val="yellow"/>
        </w:rPr>
        <w:t>purpose of</w:t>
      </w:r>
      <w:r w:rsidRPr="00A86727">
        <w:rPr>
          <w:rStyle w:val="StyleUnderline"/>
        </w:rPr>
        <w:t xml:space="preserve"> the </w:t>
      </w:r>
      <w:r w:rsidRPr="00A86727">
        <w:rPr>
          <w:rStyle w:val="StyleUnderline"/>
          <w:highlight w:val="yellow"/>
        </w:rPr>
        <w:t>antitrust laws was</w:t>
      </w:r>
      <w:r w:rsidRPr="00A86727">
        <w:rPr>
          <w:rStyle w:val="StyleUnderline"/>
        </w:rPr>
        <w:t xml:space="preserve"> to</w:t>
      </w:r>
      <w:r w:rsidRPr="00A86727">
        <w:rPr>
          <w:sz w:val="16"/>
        </w:rPr>
        <w:t xml:space="preserve"> </w:t>
      </w:r>
      <w:r w:rsidRPr="00A86727">
        <w:rPr>
          <w:rStyle w:val="StyleUnderline"/>
        </w:rPr>
        <w:t xml:space="preserve">maximize </w:t>
      </w:r>
      <w:r w:rsidRPr="00A86727">
        <w:rPr>
          <w:rStyle w:val="Emphasis"/>
          <w:highlight w:val="yellow"/>
        </w:rPr>
        <w:t>consumer welfare</w:t>
      </w:r>
      <w:r w:rsidRPr="00A86727">
        <w:rPr>
          <w:sz w:val="16"/>
        </w:rPr>
        <w:t xml:space="preserve"> (p. 88). Although a long list of scholars would subsequently debunk Bork's claim,26 </w:t>
      </w:r>
      <w:r w:rsidRPr="00A86727">
        <w:rPr>
          <w:rStyle w:val="StyleUnderline"/>
        </w:rPr>
        <w:t>the Supreme Court adopted</w:t>
      </w:r>
      <w:r w:rsidRPr="00A86727">
        <w:rPr>
          <w:sz w:val="16"/>
        </w:rPr>
        <w:t xml:space="preserve"> </w:t>
      </w:r>
      <w:r w:rsidRPr="00A86727">
        <w:rPr>
          <w:rStyle w:val="StyleUnderline"/>
        </w:rPr>
        <w:t>Bork's</w:t>
      </w:r>
      <w:r w:rsidRPr="00A86727">
        <w:rPr>
          <w:sz w:val="16"/>
        </w:rPr>
        <w:t xml:space="preserve"> </w:t>
      </w:r>
      <w:r w:rsidRPr="00A86727">
        <w:rPr>
          <w:rStyle w:val="Emphasis"/>
        </w:rPr>
        <w:t>fictitious account</w:t>
      </w:r>
      <w:r w:rsidRPr="00A86727">
        <w:rPr>
          <w:sz w:val="16"/>
        </w:rPr>
        <w:t>.2 7</w:t>
      </w:r>
    </w:p>
    <w:p w14:paraId="61BC2A16" w14:textId="77777777" w:rsidR="000A40A7" w:rsidRPr="00A86727" w:rsidRDefault="000A40A7" w:rsidP="000A40A7">
      <w:pPr>
        <w:rPr>
          <w:sz w:val="16"/>
        </w:rPr>
      </w:pPr>
      <w:r w:rsidRPr="00A86727">
        <w:rPr>
          <w:sz w:val="16"/>
        </w:rPr>
        <w:t xml:space="preserve">The </w:t>
      </w:r>
      <w:r w:rsidRPr="00A86727">
        <w:rPr>
          <w:rStyle w:val="StyleUnderline"/>
        </w:rPr>
        <w:t>embrace of consumer welfare by courts</w:t>
      </w:r>
      <w:r w:rsidRPr="00A86727">
        <w:rPr>
          <w:sz w:val="16"/>
        </w:rPr>
        <w:t xml:space="preserve"> </w:t>
      </w:r>
      <w:r w:rsidRPr="00A86727">
        <w:rPr>
          <w:rStyle w:val="StyleUnderline"/>
        </w:rPr>
        <w:t>and enforcers</w:t>
      </w:r>
      <w:r w:rsidRPr="00A86727">
        <w:rPr>
          <w:sz w:val="16"/>
        </w:rPr>
        <w:t xml:space="preserve"> alike "</w:t>
      </w:r>
      <w:r w:rsidRPr="00A86727">
        <w:rPr>
          <w:rStyle w:val="StyleUnderline"/>
          <w:highlight w:val="yellow"/>
        </w:rPr>
        <w:t>threw out</w:t>
      </w:r>
      <w:r w:rsidRPr="00A86727">
        <w:rPr>
          <w:sz w:val="16"/>
        </w:rPr>
        <w:t xml:space="preserve"> the </w:t>
      </w:r>
      <w:r w:rsidRPr="00A86727">
        <w:rPr>
          <w:rStyle w:val="Emphasis"/>
          <w:highlight w:val="yellow"/>
        </w:rPr>
        <w:t>broader concerns</w:t>
      </w:r>
      <w:r w:rsidRPr="00A86727">
        <w:rPr>
          <w:sz w:val="16"/>
        </w:rPr>
        <w:t xml:space="preserve"> </w:t>
      </w:r>
      <w:r w:rsidRPr="00A86727">
        <w:rPr>
          <w:rStyle w:val="StyleUnderline"/>
        </w:rPr>
        <w:t>that</w:t>
      </w:r>
      <w:r w:rsidRPr="00A86727">
        <w:rPr>
          <w:sz w:val="16"/>
        </w:rPr>
        <w:t xml:space="preserve"> had long </w:t>
      </w:r>
      <w:r w:rsidRPr="00A86727">
        <w:rPr>
          <w:rStyle w:val="StyleUnderline"/>
        </w:rPr>
        <w:t>animated the [</w:t>
      </w:r>
      <w:r w:rsidRPr="00A86727">
        <w:rPr>
          <w:rStyle w:val="Emphasis"/>
        </w:rPr>
        <w:t>Sherman] Act</w:t>
      </w:r>
      <w:r w:rsidRPr="00A86727">
        <w:rPr>
          <w:sz w:val="16"/>
        </w:rPr>
        <w:t xml:space="preserve"> and its enforcement" (p. 89). Under the new paradigm, harm to competition would manifest solely as harm to allocative efficiency in the form of higher prices or lower output. Wu observes that Chicago's framework pledged economic rigor yet neglected to consider a host of economic costs, including stagnation and stunted innovation (p. 90). "In truth," Wu writes, "Robert Bork's attack on antitrust was really laissezfaire reincarnated" (p. 91). </w:t>
      </w:r>
      <w:r w:rsidRPr="00A86727">
        <w:rPr>
          <w:rStyle w:val="StyleUnderline"/>
        </w:rPr>
        <w:t>With</w:t>
      </w:r>
      <w:r w:rsidRPr="00A86727">
        <w:rPr>
          <w:sz w:val="16"/>
        </w:rPr>
        <w:t xml:space="preserve"> the </w:t>
      </w:r>
      <w:r w:rsidRPr="00A86727">
        <w:rPr>
          <w:rStyle w:val="Emphasis"/>
        </w:rPr>
        <w:t>codification</w:t>
      </w:r>
      <w:r w:rsidRPr="00A86727">
        <w:rPr>
          <w:sz w:val="16"/>
        </w:rPr>
        <w:t xml:space="preserve"> </w:t>
      </w:r>
      <w:r w:rsidRPr="00A86727">
        <w:rPr>
          <w:rStyle w:val="StyleUnderline"/>
        </w:rPr>
        <w:t xml:space="preserve">of Chicago's ideas, antitrust "lost its </w:t>
      </w:r>
      <w:r w:rsidRPr="00A86727">
        <w:rPr>
          <w:rStyle w:val="Emphasis"/>
        </w:rPr>
        <w:t>traditional goals</w:t>
      </w:r>
      <w:r w:rsidRPr="00A86727">
        <w:rPr>
          <w:sz w:val="16"/>
        </w:rPr>
        <w:t>" (p. 103).</w:t>
      </w:r>
    </w:p>
    <w:p w14:paraId="0AA76690" w14:textId="77777777" w:rsidR="000A40A7" w:rsidRPr="00A86727" w:rsidRDefault="000A40A7" w:rsidP="000A40A7">
      <w:pPr>
        <w:rPr>
          <w:sz w:val="16"/>
        </w:rPr>
      </w:pPr>
      <w:r w:rsidRPr="00A86727">
        <w:rPr>
          <w:sz w:val="16"/>
        </w:rPr>
        <w:t>Several factors enabled ideas once considered "lunatic fringe" 28 to redefine antitrust. Channeling the work of Professor William Kovacic, Wu notes that Chicago's triumph relied on key concessions from and alliances with the Harvard School, comprised of centrist scholars and enforcers such as Professors Donald Turner and Phil Areeda and thenJudge Stephen Breyer (p. 103).29 Kovacic's analysis focuses on how the institutional concerns that occupied Harvard School thinkers (such as their misgivings about expansive private rights of action under the U.S. antitrust system) led them to embrace some of the same prescriptions as Chicago. 30 Wu adds that these scholars were also haunted by critiques that antitrust enforcement had become arbitrary and unjustifiably aggressive, nothing short of "the blind firing of muskets at companies that just seemed bad" (p. 103). Meanwhile price theory, along with the consumer welfare standard, appeared to promise a disciplined and rigorous approach to enforcement. A decades-long attack by Chicago on the existing paradigm had left Harvard School academics more susceptible to - and perhaps less critical of - Chicago's interventions (p. 105). As the ideological makeup of the federal judiciary shifted, courts adopted Chicago's theories much more readily.</w:t>
      </w:r>
    </w:p>
    <w:p w14:paraId="53164A40" w14:textId="77777777" w:rsidR="000A40A7" w:rsidRPr="00A86727" w:rsidRDefault="000A40A7" w:rsidP="000A40A7">
      <w:pPr>
        <w:rPr>
          <w:sz w:val="16"/>
        </w:rPr>
      </w:pPr>
      <w:r w:rsidRPr="00A86727">
        <w:rPr>
          <w:sz w:val="16"/>
        </w:rPr>
        <w:t>Within a decade the Chicago movement began encountering some resistance from what is referred to as the "Post-Chicago School," a group of economists and lawyers that "emerged to challenge many of [Chicago's] basic premises" (p. 107). Whereas Chicago scholars had introduced general theories, Post-Chicago academics sought to qualify them, circumscribing the set of conditions under which Chicago's predictions would hold. Yet despite their interventions, "</w:t>
      </w:r>
      <w:r w:rsidRPr="00A86727">
        <w:rPr>
          <w:rStyle w:val="StyleUnderline"/>
        </w:rPr>
        <w:t xml:space="preserve">the </w:t>
      </w:r>
      <w:r w:rsidRPr="00A86727">
        <w:rPr>
          <w:rStyle w:val="Emphasis"/>
          <w:highlight w:val="yellow"/>
        </w:rPr>
        <w:t>antimonopoly provisions</w:t>
      </w:r>
      <w:r w:rsidRPr="00A86727">
        <w:rPr>
          <w:sz w:val="16"/>
          <w:highlight w:val="yellow"/>
        </w:rPr>
        <w:t xml:space="preserve"> </w:t>
      </w:r>
      <w:r w:rsidRPr="00A86727">
        <w:rPr>
          <w:rStyle w:val="StyleUnderline"/>
          <w:highlight w:val="yellow"/>
        </w:rPr>
        <w:t>of the Sherman Act went into</w:t>
      </w:r>
      <w:r w:rsidRPr="00A86727">
        <w:rPr>
          <w:rStyle w:val="StyleUnderline"/>
        </w:rPr>
        <w:t xml:space="preserve"> a</w:t>
      </w:r>
      <w:r w:rsidRPr="00A86727">
        <w:rPr>
          <w:sz w:val="16"/>
        </w:rPr>
        <w:t xml:space="preserve"> </w:t>
      </w:r>
      <w:r w:rsidRPr="00A86727">
        <w:rPr>
          <w:rStyle w:val="Emphasis"/>
          <w:highlight w:val="yellow"/>
        </w:rPr>
        <w:t>deep freeze</w:t>
      </w:r>
      <w:r w:rsidRPr="00A86727">
        <w:rPr>
          <w:sz w:val="16"/>
        </w:rPr>
        <w:t xml:space="preserve"> </w:t>
      </w:r>
      <w:r w:rsidRPr="00A86727">
        <w:rPr>
          <w:rStyle w:val="StyleUnderline"/>
        </w:rPr>
        <w:t xml:space="preserve">from which </w:t>
      </w:r>
      <w:r w:rsidRPr="00A86727">
        <w:rPr>
          <w:rStyle w:val="StyleUnderline"/>
          <w:highlight w:val="yellow"/>
        </w:rPr>
        <w:t>they</w:t>
      </w:r>
      <w:r w:rsidRPr="00A86727">
        <w:rPr>
          <w:sz w:val="16"/>
        </w:rPr>
        <w:t xml:space="preserve"> have </w:t>
      </w:r>
      <w:r w:rsidRPr="00A86727">
        <w:rPr>
          <w:rStyle w:val="Emphasis"/>
          <w:highlight w:val="yellow"/>
        </w:rPr>
        <w:t>never</w:t>
      </w:r>
      <w:r w:rsidRPr="00A86727">
        <w:rPr>
          <w:sz w:val="16"/>
        </w:rPr>
        <w:t xml:space="preserve"> really </w:t>
      </w:r>
      <w:r w:rsidRPr="00A86727">
        <w:rPr>
          <w:rStyle w:val="Emphasis"/>
          <w:highlight w:val="yellow"/>
        </w:rPr>
        <w:t>recovered</w:t>
      </w:r>
      <w:r w:rsidRPr="00A86727">
        <w:rPr>
          <w:sz w:val="16"/>
        </w:rPr>
        <w:t xml:space="preserve">" (p. 108). </w:t>
      </w:r>
      <w:r w:rsidRPr="00A86727">
        <w:rPr>
          <w:rStyle w:val="StyleUnderline"/>
          <w:highlight w:val="yellow"/>
        </w:rPr>
        <w:t>Our economy</w:t>
      </w:r>
      <w:r w:rsidRPr="00A86727">
        <w:rPr>
          <w:rStyle w:val="StyleUnderline"/>
        </w:rPr>
        <w:t xml:space="preserve"> today</w:t>
      </w:r>
      <w:r w:rsidRPr="00A86727">
        <w:rPr>
          <w:sz w:val="16"/>
        </w:rPr>
        <w:t xml:space="preserve"> </w:t>
      </w:r>
      <w:r w:rsidRPr="00A86727">
        <w:rPr>
          <w:rStyle w:val="Emphasis"/>
          <w:highlight w:val="yellow"/>
        </w:rPr>
        <w:t>reflects this</w:t>
      </w:r>
      <w:r w:rsidRPr="00A86727">
        <w:rPr>
          <w:rStyle w:val="Emphasis"/>
        </w:rPr>
        <w:t xml:space="preserve"> neglect</w:t>
      </w:r>
      <w:r w:rsidRPr="00A86727">
        <w:rPr>
          <w:sz w:val="16"/>
        </w:rPr>
        <w:t xml:space="preserve">, </w:t>
      </w:r>
      <w:r w:rsidRPr="00A86727">
        <w:rPr>
          <w:rStyle w:val="StyleUnderline"/>
        </w:rPr>
        <w:t>with</w:t>
      </w:r>
      <w:r w:rsidRPr="00A86727">
        <w:rPr>
          <w:sz w:val="16"/>
        </w:rPr>
        <w:t xml:space="preserve"> </w:t>
      </w:r>
      <w:r w:rsidRPr="00A86727">
        <w:rPr>
          <w:rStyle w:val="StyleUnderline"/>
        </w:rPr>
        <w:t>highly concentrated</w:t>
      </w:r>
      <w:r w:rsidRPr="00A86727">
        <w:rPr>
          <w:sz w:val="16"/>
        </w:rPr>
        <w:t xml:space="preserve"> product and labor </w:t>
      </w:r>
      <w:r w:rsidRPr="00A86727">
        <w:rPr>
          <w:rStyle w:val="StyleUnderline"/>
        </w:rPr>
        <w:t>markets along with a tech industry that</w:t>
      </w:r>
      <w:r w:rsidRPr="00A86727">
        <w:rPr>
          <w:sz w:val="16"/>
        </w:rPr>
        <w:t xml:space="preserve">, while once open and dynamic, </w:t>
      </w:r>
      <w:r w:rsidRPr="00A86727">
        <w:rPr>
          <w:rStyle w:val="StyleUnderline"/>
        </w:rPr>
        <w:t>is</w:t>
      </w:r>
      <w:r w:rsidRPr="00A86727">
        <w:rPr>
          <w:sz w:val="16"/>
        </w:rPr>
        <w:t xml:space="preserve"> increasingly </w:t>
      </w:r>
      <w:r w:rsidRPr="00A86727">
        <w:rPr>
          <w:rStyle w:val="StyleUnderline"/>
        </w:rPr>
        <w:t>closed and controlled</w:t>
      </w:r>
      <w:r w:rsidRPr="00A86727">
        <w:rPr>
          <w:sz w:val="16"/>
        </w:rPr>
        <w:t xml:space="preserve"> (pp. 114-26).</w:t>
      </w:r>
    </w:p>
    <w:p w14:paraId="192B4BF9" w14:textId="77777777" w:rsidR="000A40A7" w:rsidRPr="00A86727" w:rsidRDefault="000A40A7" w:rsidP="000A40A7">
      <w:pPr>
        <w:rPr>
          <w:sz w:val="16"/>
        </w:rPr>
      </w:pPr>
      <w:r w:rsidRPr="00A86727">
        <w:rPr>
          <w:sz w:val="16"/>
        </w:rPr>
        <w:t xml:space="preserve">Wu closes by sketching the outlines of </w:t>
      </w:r>
      <w:r w:rsidRPr="00A86727">
        <w:rPr>
          <w:rStyle w:val="StyleUnderline"/>
        </w:rPr>
        <w:t xml:space="preserve">a </w:t>
      </w:r>
      <w:r w:rsidRPr="00A86727">
        <w:rPr>
          <w:rStyle w:val="StyleUnderline"/>
          <w:highlight w:val="yellow"/>
        </w:rPr>
        <w:t>Neo-Brandeisian agenda</w:t>
      </w:r>
      <w:r w:rsidRPr="00A86727">
        <w:rPr>
          <w:sz w:val="16"/>
        </w:rPr>
        <w:t xml:space="preserve"> that </w:t>
      </w:r>
      <w:r w:rsidRPr="00A86727">
        <w:rPr>
          <w:rStyle w:val="StyleUnderline"/>
          <w:highlight w:val="yellow"/>
        </w:rPr>
        <w:t>would</w:t>
      </w:r>
      <w:r w:rsidRPr="00A86727">
        <w:rPr>
          <w:sz w:val="16"/>
          <w:highlight w:val="yellow"/>
        </w:rPr>
        <w:t xml:space="preserve"> </w:t>
      </w:r>
      <w:r w:rsidRPr="00A86727">
        <w:rPr>
          <w:rStyle w:val="Emphasis"/>
          <w:highlight w:val="yellow"/>
        </w:rPr>
        <w:t>resuscitate antitrust</w:t>
      </w:r>
      <w:r w:rsidRPr="00A86727">
        <w:rPr>
          <w:sz w:val="16"/>
        </w:rPr>
        <w:t xml:space="preserve">. He recommends a merger enforcement program that would fulfill Congress's mandate to </w:t>
      </w:r>
      <w:r w:rsidRPr="00A86727">
        <w:rPr>
          <w:rStyle w:val="StyleUnderline"/>
        </w:rPr>
        <w:t xml:space="preserve">arrest mergers even when concentration is in its </w:t>
      </w:r>
      <w:r w:rsidRPr="00A86727">
        <w:rPr>
          <w:rStyle w:val="Emphasis"/>
        </w:rPr>
        <w:t>incipiency</w:t>
      </w:r>
      <w:r w:rsidRPr="00A86727">
        <w:rPr>
          <w:sz w:val="16"/>
        </w:rPr>
        <w:t xml:space="preserve">, and he proposes that antitrust agencies open up merger review to greater public scrutiny and accountability (pp. 127-30). He urges a return to the "big case" tradition that targeted AT&amp;T and Microsoft (pp. 93-101), and </w:t>
      </w:r>
      <w:r w:rsidRPr="00A86727">
        <w:rPr>
          <w:rStyle w:val="StyleUnderline"/>
        </w:rPr>
        <w:t xml:space="preserve">implores enforcers to </w:t>
      </w:r>
      <w:r w:rsidRPr="00A86727">
        <w:rPr>
          <w:rStyle w:val="StyleUnderline"/>
          <w:highlight w:val="yellow"/>
        </w:rPr>
        <w:t xml:space="preserve">recover </w:t>
      </w:r>
      <w:r w:rsidRPr="00A86727">
        <w:rPr>
          <w:rStyle w:val="Emphasis"/>
          <w:highlight w:val="yellow"/>
        </w:rPr>
        <w:t>corporate breakups</w:t>
      </w:r>
      <w:r w:rsidRPr="00A86727">
        <w:rPr>
          <w:sz w:val="16"/>
        </w:rPr>
        <w:t xml:space="preserve"> </w:t>
      </w:r>
      <w:r w:rsidRPr="00A86727">
        <w:rPr>
          <w:rStyle w:val="StyleUnderline"/>
        </w:rPr>
        <w:t>as a mainstay</w:t>
      </w:r>
      <w:r w:rsidRPr="00A86727">
        <w:rPr>
          <w:sz w:val="16"/>
        </w:rPr>
        <w:t xml:space="preserve"> antitrust remedy, observing that the administrative difficulty of structural remedies is often overstated and the benefits (including the "self-executing" nature of breakups) underappreciated (pp. 132-33). Finally, </w:t>
      </w:r>
      <w:r w:rsidRPr="00A86727">
        <w:rPr>
          <w:rStyle w:val="StyleUnderline"/>
        </w:rPr>
        <w:t xml:space="preserve">Wu calls for antitrust to </w:t>
      </w:r>
      <w:r w:rsidRPr="00A86727">
        <w:rPr>
          <w:rStyle w:val="Emphasis"/>
          <w:highlight w:val="yellow"/>
        </w:rPr>
        <w:t>abandon consumer welfare</w:t>
      </w:r>
      <w:r w:rsidRPr="00A86727">
        <w:rPr>
          <w:sz w:val="16"/>
        </w:rPr>
        <w:t xml:space="preserve"> </w:t>
      </w:r>
      <w:r w:rsidRPr="00A86727">
        <w:rPr>
          <w:rStyle w:val="StyleUnderline"/>
        </w:rPr>
        <w:t>as its stated goal and return to a "</w:t>
      </w:r>
      <w:r w:rsidRPr="00A86727">
        <w:rPr>
          <w:rStyle w:val="Emphasis"/>
        </w:rPr>
        <w:t>protection of competition</w:t>
      </w:r>
      <w:r w:rsidRPr="00A86727">
        <w:rPr>
          <w:sz w:val="16"/>
        </w:rPr>
        <w:t xml:space="preserve">" </w:t>
      </w:r>
      <w:r w:rsidRPr="00A86727">
        <w:rPr>
          <w:rStyle w:val="StyleUnderline"/>
        </w:rPr>
        <w:t>test</w:t>
      </w:r>
      <w:r w:rsidRPr="00A86727">
        <w:rPr>
          <w:sz w:val="16"/>
        </w:rPr>
        <w:t xml:space="preserve">, which is more faithful to legislative history and earlier precedent (pp. 135-37). Building on scholarship by Professors Barak Orbach and Eleanor Fox, 31 among others, Wu observes that the goal of </w:t>
      </w:r>
      <w:r w:rsidRPr="00A86727">
        <w:rPr>
          <w:rStyle w:val="StyleUnderline"/>
        </w:rPr>
        <w:t>preserving competition is "</w:t>
      </w:r>
      <w:r w:rsidRPr="00A86727">
        <w:rPr>
          <w:rStyle w:val="StyleUnderline"/>
          <w:highlight w:val="yellow"/>
        </w:rPr>
        <w:t xml:space="preserve">focused on protection of a </w:t>
      </w:r>
      <w:r w:rsidRPr="00A86727">
        <w:rPr>
          <w:rStyle w:val="Emphasis"/>
          <w:highlight w:val="yellow"/>
        </w:rPr>
        <w:t>process</w:t>
      </w:r>
      <w:r w:rsidRPr="00A86727">
        <w:rPr>
          <w:sz w:val="16"/>
        </w:rPr>
        <w:t xml:space="preserve">," </w:t>
      </w:r>
      <w:r w:rsidRPr="00A86727">
        <w:rPr>
          <w:rStyle w:val="StyleUnderline"/>
        </w:rPr>
        <w:t>whereas promoting consumer welfare prioritizes "the maximization of a value</w:t>
      </w:r>
      <w:r w:rsidRPr="00A86727">
        <w:rPr>
          <w:sz w:val="16"/>
        </w:rPr>
        <w:t xml:space="preserve">" (p. 136). </w:t>
      </w:r>
      <w:r w:rsidRPr="00A86727">
        <w:rPr>
          <w:rStyle w:val="Emphasis"/>
        </w:rPr>
        <w:t>Refocusing antitrust</w:t>
      </w:r>
      <w:r w:rsidRPr="00A86727">
        <w:rPr>
          <w:sz w:val="16"/>
        </w:rPr>
        <w:t xml:space="preserve"> </w:t>
      </w:r>
      <w:r w:rsidRPr="00A86727">
        <w:rPr>
          <w:rStyle w:val="StyleUnderline"/>
        </w:rPr>
        <w:t>on protecting the competitive process</w:t>
      </w:r>
      <w:r w:rsidRPr="00A86727">
        <w:rPr>
          <w:sz w:val="16"/>
        </w:rPr>
        <w:t xml:space="preserve">, Wu argues, </w:t>
      </w:r>
      <w:r w:rsidRPr="00A86727">
        <w:rPr>
          <w:rStyle w:val="StyleUnderline"/>
        </w:rPr>
        <w:t>would bring enforcement</w:t>
      </w:r>
      <w:r w:rsidRPr="00A86727">
        <w:rPr>
          <w:sz w:val="16"/>
        </w:rPr>
        <w:t xml:space="preserve"> more </w:t>
      </w:r>
      <w:r w:rsidRPr="00A86727">
        <w:rPr>
          <w:rStyle w:val="StyleUnderline"/>
        </w:rPr>
        <w:t>in line with</w:t>
      </w:r>
      <w:r w:rsidRPr="00A86727">
        <w:rPr>
          <w:sz w:val="16"/>
        </w:rPr>
        <w:t xml:space="preserve"> </w:t>
      </w:r>
      <w:r w:rsidRPr="00A86727">
        <w:rPr>
          <w:rStyle w:val="Emphasis"/>
        </w:rPr>
        <w:t>actual business realities</w:t>
      </w:r>
      <w:r w:rsidRPr="00A86727">
        <w:rPr>
          <w:sz w:val="16"/>
        </w:rPr>
        <w:t xml:space="preserve"> while also reflecting congressional intent.</w:t>
      </w:r>
    </w:p>
    <w:p w14:paraId="1A387952" w14:textId="268FDFC3" w:rsidR="000A40A7" w:rsidRPr="00A86727" w:rsidRDefault="000A40A7" w:rsidP="000A40A7">
      <w:pPr>
        <w:pStyle w:val="Heading4"/>
        <w:rPr>
          <w:rFonts w:cs="Arial"/>
        </w:rPr>
      </w:pPr>
      <w:r w:rsidRPr="00A86727">
        <w:rPr>
          <w:rFonts w:cs="Arial"/>
        </w:rPr>
        <w:t>Liberalism is not a monolith</w:t>
      </w:r>
      <w:r>
        <w:rPr>
          <w:rFonts w:cs="Arial"/>
        </w:rPr>
        <w:t xml:space="preserve"> –</w:t>
      </w:r>
      <w:r w:rsidRPr="00A86727">
        <w:rPr>
          <w:rFonts w:cs="Arial"/>
        </w:rPr>
        <w:t xml:space="preserve"> </w:t>
      </w:r>
      <w:r>
        <w:rPr>
          <w:rFonts w:cs="Arial"/>
        </w:rPr>
        <w:t>retrieving it for a radical democratic agenda challenges unjust hierarchies of domination.</w:t>
      </w:r>
    </w:p>
    <w:p w14:paraId="03930FCA" w14:textId="77777777" w:rsidR="000A40A7" w:rsidRPr="00A86727" w:rsidRDefault="000A40A7" w:rsidP="000A40A7"/>
    <w:p w14:paraId="3BD1796C" w14:textId="77777777" w:rsidR="000A40A7" w:rsidRPr="00A86727" w:rsidRDefault="000A40A7" w:rsidP="000A40A7">
      <w:r w:rsidRPr="00A86727">
        <w:t xml:space="preserve">Charles W. </w:t>
      </w:r>
      <w:r w:rsidRPr="00A86727">
        <w:rPr>
          <w:b/>
          <w:bCs/>
          <w:u w:val="single"/>
        </w:rPr>
        <w:t>MILLS</w:t>
      </w:r>
      <w:r w:rsidRPr="00A86727">
        <w:t xml:space="preserve"> Professor of Philosophy @ CUNY </w:t>
      </w:r>
      <w:r w:rsidRPr="00A86727">
        <w:rPr>
          <w:b/>
          <w:bCs/>
          <w:u w:val="single"/>
        </w:rPr>
        <w:t>’12</w:t>
      </w:r>
      <w:r w:rsidRPr="00A86727">
        <w:t xml:space="preserve"> “Occupy Liberalism,” Chapter 2 in</w:t>
      </w:r>
      <w:r w:rsidRPr="00A86727">
        <w:rPr>
          <w:i/>
        </w:rPr>
        <w:t xml:space="preserve"> Black Rights/White Wrongs: The Critique of Racial Liberalism</w:t>
      </w:r>
      <w:r w:rsidRPr="00A86727">
        <w:t xml:space="preserve"> </w:t>
      </w:r>
      <w:hyperlink r:id="rId14" w:history="1">
        <w:r w:rsidRPr="00A86727">
          <w:rPr>
            <w:rStyle w:val="Hyperlink"/>
          </w:rPr>
          <w:t>h</w:t>
        </w:r>
      </w:hyperlink>
    </w:p>
    <w:p w14:paraId="6E2BF12F" w14:textId="77777777" w:rsidR="000A40A7" w:rsidRPr="00A86727" w:rsidRDefault="000A40A7" w:rsidP="000A40A7"/>
    <w:p w14:paraId="26D086D2" w14:textId="77777777" w:rsidR="000A40A7" w:rsidRPr="00A86727" w:rsidRDefault="000A40A7" w:rsidP="000A40A7">
      <w:r w:rsidRPr="00A86727">
        <w:t xml:space="preserve">The “Occupy Wall Street!” movement stimulated a long listing of other candidates for radical “occupation.” </w:t>
      </w:r>
      <w:r w:rsidRPr="00A86727">
        <w:rPr>
          <w:rStyle w:val="StyleUnderline"/>
        </w:rPr>
        <w:t>This chapter</w:t>
      </w:r>
      <w:r w:rsidRPr="00A86727">
        <w:t xml:space="preserve"> proposes as a target for radical occupation the somewhat unusual candidate of liberalism itself. It</w:t>
      </w:r>
      <w:r w:rsidRPr="00A86727">
        <w:rPr>
          <w:rStyle w:val="StyleUnderline"/>
        </w:rPr>
        <w:t xml:space="preserve"> argues for a constructive engagement of radicals with liberalism in order to retrieve it for a </w:t>
      </w:r>
      <w:r w:rsidRPr="00A86727">
        <w:rPr>
          <w:rStyle w:val="Emphasis"/>
        </w:rPr>
        <w:t>radical egalitarian agenda</w:t>
      </w:r>
      <w:r w:rsidRPr="00A86727">
        <w:t xml:space="preserve">. The premise is that the </w:t>
      </w:r>
      <w:r w:rsidRPr="00A86727">
        <w:rPr>
          <w:rStyle w:val="StyleUnderline"/>
          <w:highlight w:val="yellow"/>
        </w:rPr>
        <w:t>foundational values of liberalism have</w:t>
      </w:r>
      <w:r w:rsidRPr="00A86727">
        <w:rPr>
          <w:rStyle w:val="StyleUnderline"/>
        </w:rPr>
        <w:t xml:space="preserve"> a </w:t>
      </w:r>
      <w:r w:rsidRPr="00A86727">
        <w:rPr>
          <w:rStyle w:val="Emphasis"/>
          <w:highlight w:val="yellow"/>
        </w:rPr>
        <w:t>radical potential</w:t>
      </w:r>
      <w:r w:rsidRPr="00A86727">
        <w:rPr>
          <w:highlight w:val="yellow"/>
        </w:rPr>
        <w:t xml:space="preserve"> </w:t>
      </w:r>
      <w:r w:rsidRPr="00A86727">
        <w:rPr>
          <w:rStyle w:val="StyleUnderline"/>
          <w:highlight w:val="yellow"/>
        </w:rPr>
        <w:t>that has not historically been realized</w:t>
      </w:r>
      <w:r w:rsidRPr="00A86727">
        <w:rPr>
          <w:rStyle w:val="StyleUnderline"/>
        </w:rPr>
        <w:t>, given the way the dominant varieties of liberalism</w:t>
      </w:r>
      <w:r w:rsidRPr="00A86727">
        <w:t xml:space="preserve"> have developed. Ten reasons standardly given as to why such a retrieval cannot be carried out are examined and argued to be fallacious.</w:t>
      </w:r>
    </w:p>
    <w:p w14:paraId="28D0EBC0" w14:textId="77777777" w:rsidR="000A40A7" w:rsidRPr="00A86727" w:rsidRDefault="000A40A7" w:rsidP="000A40A7">
      <w:r w:rsidRPr="00A86727">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71F0E6D6" w14:textId="77777777" w:rsidR="000A40A7" w:rsidRPr="00A86727" w:rsidRDefault="000A40A7" w:rsidP="000A40A7">
      <w:r w:rsidRPr="00A86727">
        <w:t>• The “Occupy Wall Street” movement provides an opportunity unprecedented in decades to build a broad democratic movement to challenge plutocracy, patriarchy, and white supremacy in the United States.</w:t>
      </w:r>
    </w:p>
    <w:p w14:paraId="41D48186" w14:textId="77777777" w:rsidR="000A40A7" w:rsidRPr="00A86727" w:rsidRDefault="000A40A7" w:rsidP="000A40A7">
      <w:r w:rsidRPr="00A86727">
        <w:t>• Such a movement is more likely to be successful if it appeals to principles and values most Americans already endorse.</w:t>
      </w:r>
    </w:p>
    <w:p w14:paraId="1079CD2C" w14:textId="77777777" w:rsidR="000A40A7" w:rsidRPr="00A86727" w:rsidRDefault="000A40A7" w:rsidP="000A40A7">
      <w:r w:rsidRPr="00A86727">
        <w:t>• Liberalism has always been the dominant ideology in the United States.</w:t>
      </w:r>
    </w:p>
    <w:p w14:paraId="2BC0BC25" w14:textId="77777777" w:rsidR="000A40A7" w:rsidRPr="00A86727" w:rsidRDefault="000A40A7" w:rsidP="000A40A7">
      <w:pPr>
        <w:rPr>
          <w:rStyle w:val="StyleUnderline"/>
        </w:rPr>
      </w:pPr>
      <w:r w:rsidRPr="00A86727">
        <w:t xml:space="preserve">• </w:t>
      </w:r>
      <w:r w:rsidRPr="00A86727">
        <w:rPr>
          <w:rStyle w:val="StyleUnderline"/>
          <w:highlight w:val="yellow"/>
        </w:rPr>
        <w:t>Liberalism</w:t>
      </w:r>
      <w:r w:rsidRPr="00A86727">
        <w:t xml:space="preserve"> in the United States </w:t>
      </w:r>
      <w:r w:rsidRPr="00A86727">
        <w:rPr>
          <w:rStyle w:val="StyleUnderline"/>
          <w:highlight w:val="yellow"/>
        </w:rPr>
        <w:t>has</w:t>
      </w:r>
      <w:r w:rsidRPr="00A86727">
        <w:t xml:space="preserve"> historically </w:t>
      </w:r>
      <w:r w:rsidRPr="00A86727">
        <w:rPr>
          <w:rStyle w:val="StyleUnderline"/>
          <w:highlight w:val="yellow"/>
        </w:rPr>
        <w:t>been complicit with</w:t>
      </w:r>
      <w:r w:rsidRPr="00A86727">
        <w:t xml:space="preserve"> plutocracy, patriarchy, and </w:t>
      </w:r>
      <w:r w:rsidRPr="00A86727">
        <w:rPr>
          <w:rStyle w:val="StyleUnderline"/>
          <w:highlight w:val="yellow"/>
        </w:rPr>
        <w:t>white supremacy, but this complicity is a contingent function of dominant group</w:t>
      </w:r>
      <w:r w:rsidRPr="00A86727">
        <w:rPr>
          <w:rStyle w:val="StyleUnderline"/>
        </w:rPr>
        <w:t xml:space="preserve"> interests </w:t>
      </w:r>
      <w:r w:rsidRPr="00A86727">
        <w:rPr>
          <w:rStyle w:val="StyleUnderline"/>
          <w:highlight w:val="yellow"/>
        </w:rPr>
        <w:t>rather than the result of an immanent conceptual logic</w:t>
      </w:r>
      <w:r w:rsidRPr="00A86727">
        <w:rPr>
          <w:rStyle w:val="StyleUnderline"/>
        </w:rPr>
        <w:t>.</w:t>
      </w:r>
    </w:p>
    <w:p w14:paraId="1BFEA2E6" w14:textId="77777777" w:rsidR="000A40A7" w:rsidRPr="00A86727" w:rsidRDefault="000A40A7" w:rsidP="000A40A7">
      <w:r w:rsidRPr="00A86727">
        <w:t xml:space="preserve">• Therefore, </w:t>
      </w:r>
      <w:r w:rsidRPr="00A86727">
        <w:rPr>
          <w:rStyle w:val="StyleUnderline"/>
          <w:highlight w:val="yellow"/>
        </w:rPr>
        <w:t>progressives in philosophy</w:t>
      </w:r>
      <w:r w:rsidRPr="00A86727">
        <w:t xml:space="preserve"> (and elsewhere) </w:t>
      </w:r>
      <w:r w:rsidRPr="00A86727">
        <w:rPr>
          <w:rStyle w:val="StyleUnderline"/>
          <w:highlight w:val="yellow"/>
        </w:rPr>
        <w:t>should</w:t>
      </w:r>
      <w:r w:rsidRPr="00A86727">
        <w:t xml:space="preserve"> try to </w:t>
      </w:r>
      <w:r w:rsidRPr="00A86727">
        <w:rPr>
          <w:rStyle w:val="Emphasis"/>
          <w:highlight w:val="yellow"/>
        </w:rPr>
        <w:t>retrieve liberalism</w:t>
      </w:r>
      <w:r w:rsidRPr="00A86727">
        <w:rPr>
          <w:highlight w:val="yellow"/>
        </w:rPr>
        <w:t xml:space="preserve"> </w:t>
      </w:r>
      <w:r w:rsidRPr="00A86727">
        <w:rPr>
          <w:rStyle w:val="StyleUnderline"/>
          <w:highlight w:val="yellow"/>
        </w:rPr>
        <w:t>for a radical democratic agenda rather than rejecting it</w:t>
      </w:r>
      <w:r w:rsidRPr="00A86727">
        <w:rPr>
          <w:rStyle w:val="StyleUnderline"/>
        </w:rPr>
        <w:t>, thereby positioning themselves in the ideological mainstream</w:t>
      </w:r>
      <w:r w:rsidRPr="00A86727">
        <w:t xml:space="preserve"> of the country and seeking its transformation.</w:t>
      </w:r>
    </w:p>
    <w:p w14:paraId="12BC01A9" w14:textId="77777777" w:rsidR="000A40A7" w:rsidRPr="00A86727" w:rsidRDefault="000A40A7" w:rsidP="000A40A7">
      <w:r w:rsidRPr="00A86727">
        <w:t>Let me now try to make this argument plausible for an audience likely to be aprioristically convinced of its obvious unsoundness.</w:t>
      </w:r>
    </w:p>
    <w:p w14:paraId="51987B66" w14:textId="77777777" w:rsidR="000A40A7" w:rsidRPr="00A86727" w:rsidRDefault="000A40A7" w:rsidP="000A40A7">
      <w:r w:rsidRPr="00A86727">
        <w:t>Preliminary Clarification of Terms</w:t>
      </w:r>
    </w:p>
    <w:p w14:paraId="61C2CB13" w14:textId="77777777" w:rsidR="000A40A7" w:rsidRPr="00A86727" w:rsidRDefault="000A40A7" w:rsidP="000A40A7">
      <w:r w:rsidRPr="00A86727">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A86727">
        <w:rPr>
          <w:rStyle w:val="StyleUnderline"/>
        </w:rPr>
        <w:t>will use “</w:t>
      </w:r>
      <w:r w:rsidRPr="00A86727">
        <w:rPr>
          <w:rStyle w:val="StyleUnderline"/>
          <w:highlight w:val="yellow"/>
        </w:rPr>
        <w:t>radicalism</w:t>
      </w:r>
      <w:r w:rsidRPr="00A86727">
        <w:rPr>
          <w:rStyle w:val="StyleUnderline"/>
        </w:rPr>
        <w:t>” broadly,</w:t>
      </w:r>
      <w:r w:rsidRPr="00A86727">
        <w:t xml:space="preserve"> though still in the zone of progressive politics, </w:t>
      </w:r>
      <w:r w:rsidRPr="00A86727">
        <w:rPr>
          <w:rStyle w:val="StyleUnderline"/>
        </w:rPr>
        <w:t xml:space="preserve">to </w:t>
      </w:r>
      <w:r w:rsidRPr="00A86727">
        <w:rPr>
          <w:rStyle w:val="StyleUnderline"/>
          <w:highlight w:val="yellow"/>
        </w:rPr>
        <w:t>refer</w:t>
      </w:r>
      <w:r w:rsidRPr="00A86727">
        <w:rPr>
          <w:rStyle w:val="StyleUnderline"/>
        </w:rPr>
        <w:t xml:space="preserve"> generally </w:t>
      </w:r>
      <w:r w:rsidRPr="00A86727">
        <w:rPr>
          <w:rStyle w:val="StyleUnderline"/>
          <w:highlight w:val="yellow"/>
        </w:rPr>
        <w:t>to ideas/</w:t>
      </w:r>
      <w:r w:rsidRPr="00A86727">
        <w:rPr>
          <w:rStyle w:val="StyleUnderline"/>
        </w:rPr>
        <w:t xml:space="preserve">concepts/principles/values </w:t>
      </w:r>
      <w:r w:rsidRPr="00A86727">
        <w:rPr>
          <w:rStyle w:val="StyleUnderline"/>
          <w:highlight w:val="yellow"/>
        </w:rPr>
        <w:t>endorsing pro-egalitarian structural change to reduce</w:t>
      </w:r>
      <w:r w:rsidRPr="00A86727">
        <w:rPr>
          <w:rStyle w:val="StyleUnderline"/>
        </w:rPr>
        <w:t xml:space="preserve"> or eliminate </w:t>
      </w:r>
      <w:r w:rsidRPr="00A86727">
        <w:rPr>
          <w:rStyle w:val="Emphasis"/>
          <w:highlight w:val="yellow"/>
        </w:rPr>
        <w:t>unjust hierarchies of domination</w:t>
      </w:r>
      <w:r w:rsidRPr="00A86727">
        <w:rPr>
          <w:highlight w:val="yellow"/>
        </w:rPr>
        <w:t>.</w:t>
      </w:r>
    </w:p>
    <w:p w14:paraId="08F57BA3" w14:textId="77777777" w:rsidR="000A40A7" w:rsidRPr="00A86727" w:rsidRDefault="000A40A7" w:rsidP="000A40A7">
      <w:r w:rsidRPr="00A86727">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4C94C6A0" w14:textId="77777777" w:rsidR="000A40A7" w:rsidRPr="00A86727" w:rsidRDefault="000A40A7" w:rsidP="000A40A7">
      <w:r w:rsidRPr="00A86727">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0294BAA0" w14:textId="77777777" w:rsidR="000A40A7" w:rsidRPr="00A86727" w:rsidRDefault="000A40A7" w:rsidP="000A40A7">
      <w:r w:rsidRPr="00A86727">
        <w:t>From this perspective, it will be appreciated that liberalism is not a monolith but an umbrella term for a variety of positions. Here are some examples—some familiar, some perhaps less so:</w:t>
      </w:r>
    </w:p>
    <w:p w14:paraId="1EC83F14" w14:textId="77777777" w:rsidR="000A40A7" w:rsidRPr="00A86727" w:rsidRDefault="000A40A7" w:rsidP="000A40A7">
      <w:r w:rsidRPr="00A86727">
        <w:t>Varieties of Liberalism</w:t>
      </w:r>
    </w:p>
    <w:p w14:paraId="0328A987" w14:textId="77777777" w:rsidR="000A40A7" w:rsidRPr="00A86727" w:rsidRDefault="000A40A7" w:rsidP="000A40A7">
      <w:r w:rsidRPr="00A86727">
        <w:t>Left-wing (social democratic) vs. Right-wing (market conservative)</w:t>
      </w:r>
    </w:p>
    <w:p w14:paraId="49FC608E" w14:textId="77777777" w:rsidR="000A40A7" w:rsidRPr="00A86727" w:rsidRDefault="000A40A7" w:rsidP="000A40A7">
      <w:r w:rsidRPr="00A86727">
        <w:t>Kantian vs. Lockean</w:t>
      </w:r>
    </w:p>
    <w:p w14:paraId="7211107C" w14:textId="77777777" w:rsidR="000A40A7" w:rsidRPr="00A86727" w:rsidRDefault="000A40A7" w:rsidP="000A40A7">
      <w:r w:rsidRPr="00A86727">
        <w:t>Contractarian vs. Utilitarian</w:t>
      </w:r>
    </w:p>
    <w:p w14:paraId="13B26148" w14:textId="77777777" w:rsidR="000A40A7" w:rsidRPr="00A86727" w:rsidRDefault="000A40A7" w:rsidP="000A40A7">
      <w:r w:rsidRPr="00A86727">
        <w:t>Corporate vs. Democratic</w:t>
      </w:r>
    </w:p>
    <w:p w14:paraId="3D4AC0ED" w14:textId="77777777" w:rsidR="000A40A7" w:rsidRPr="00A86727" w:rsidRDefault="000A40A7" w:rsidP="000A40A7">
      <w:r w:rsidRPr="00A86727">
        <w:t>Social vs. Individualist</w:t>
      </w:r>
    </w:p>
    <w:p w14:paraId="77D81FA8" w14:textId="77777777" w:rsidR="000A40A7" w:rsidRPr="00A86727" w:rsidRDefault="000A40A7" w:rsidP="000A40A7">
      <w:r w:rsidRPr="00A86727">
        <w:t>Comprehensive vs. Political</w:t>
      </w:r>
    </w:p>
    <w:p w14:paraId="39436EE3" w14:textId="77777777" w:rsidR="000A40A7" w:rsidRPr="00A86727" w:rsidRDefault="000A40A7" w:rsidP="000A40A7">
      <w:r w:rsidRPr="00A86727">
        <w:t>Ideal-theory vs. Non-ideal-theory</w:t>
      </w:r>
    </w:p>
    <w:p w14:paraId="6B01C1DF" w14:textId="77777777" w:rsidR="000A40A7" w:rsidRPr="00A86727" w:rsidRDefault="000A40A7" w:rsidP="000A40A7">
      <w:r w:rsidRPr="00A86727">
        <w:t>Patriarchal vs. Feminist</w:t>
      </w:r>
    </w:p>
    <w:p w14:paraId="3D7765D3" w14:textId="77777777" w:rsidR="000A40A7" w:rsidRPr="00A86727" w:rsidRDefault="000A40A7" w:rsidP="000A40A7">
      <w:r w:rsidRPr="00A86727">
        <w:t>Imperial vs. Anti-imperial</w:t>
      </w:r>
    </w:p>
    <w:p w14:paraId="288A1304" w14:textId="77777777" w:rsidR="000A40A7" w:rsidRPr="00A86727" w:rsidRDefault="000A40A7" w:rsidP="000A40A7">
      <w:r w:rsidRPr="00A86727">
        <w:t>Racial vs. Anti-racial</w:t>
      </w:r>
    </w:p>
    <w:p w14:paraId="54083F3E" w14:textId="77777777" w:rsidR="000A40A7" w:rsidRPr="00A86727" w:rsidRDefault="000A40A7" w:rsidP="000A40A7">
      <w:r w:rsidRPr="00A86727">
        <w:t>Color-blind vs. Color-conscious</w:t>
      </w:r>
    </w:p>
    <w:p w14:paraId="5B6F0F9A" w14:textId="77777777" w:rsidR="000A40A7" w:rsidRPr="00A86727" w:rsidRDefault="000A40A7" w:rsidP="000A40A7">
      <w:r w:rsidRPr="00A86727">
        <w:t>Etc.2</w:t>
      </w:r>
    </w:p>
    <w:p w14:paraId="4EB67E3B" w14:textId="77777777" w:rsidR="000A40A7" w:rsidRPr="00A86727" w:rsidRDefault="000A40A7" w:rsidP="000A40A7">
      <w:r w:rsidRPr="00A86727">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4A157DDE" w14:textId="77777777" w:rsidR="000A40A7" w:rsidRPr="00A86727" w:rsidRDefault="000A40A7" w:rsidP="000A40A7">
      <w:r w:rsidRPr="00A86727">
        <w:t>Here is a characterization of liberalism from a very respectable source, the British political theorist, John Gray:</w:t>
      </w:r>
    </w:p>
    <w:p w14:paraId="358A7EB9" w14:textId="77777777" w:rsidR="000A40A7" w:rsidRPr="00A86727" w:rsidRDefault="000A40A7" w:rsidP="000A40A7">
      <w:pPr>
        <w:ind w:left="720"/>
      </w:pPr>
      <w:r w:rsidRPr="00A86727">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1D2C4737" w14:textId="77777777" w:rsidR="000A40A7" w:rsidRPr="00A86727" w:rsidRDefault="000A40A7" w:rsidP="000A40A7">
      <w:r w:rsidRPr="00A86727">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46B4D1D0" w14:textId="77777777" w:rsidR="000A40A7" w:rsidRPr="00A86727" w:rsidRDefault="000A40A7" w:rsidP="000A40A7">
      <w:pPr>
        <w:rPr>
          <w:rStyle w:val="StyleUnderline"/>
        </w:rPr>
      </w:pPr>
      <w:r w:rsidRPr="00A86727">
        <w:rPr>
          <w:rStyle w:val="StyleUnderline"/>
        </w:rPr>
        <w:t>Once the breadth of the range of liberalisms is appreciated</w:t>
      </w:r>
      <w:r w:rsidRPr="00A86727">
        <w:t>—dominant and subordinate, actual and potential—</w:t>
      </w:r>
      <w:r w:rsidRPr="00A86727">
        <w:rPr>
          <w:rStyle w:val="StyleUnderline"/>
          <w:highlight w:val="yellow"/>
        </w:rPr>
        <w:t xml:space="preserve">the obvious question then </w:t>
      </w:r>
      <w:r w:rsidRPr="00A86727">
        <w:rPr>
          <w:rStyle w:val="StyleUnderline"/>
        </w:rPr>
        <w:t xml:space="preserve">raised </w:t>
      </w:r>
      <w:r w:rsidRPr="00A86727">
        <w:rPr>
          <w:rStyle w:val="StyleUnderline"/>
          <w:highlight w:val="yellow"/>
        </w:rPr>
        <w:t>is</w:t>
      </w:r>
      <w:r w:rsidRPr="00A86727">
        <w:rPr>
          <w:rStyle w:val="StyleUnderline"/>
        </w:rPr>
        <w:t xml:space="preserve"> this: </w:t>
      </w:r>
      <w:r w:rsidRPr="00A86727">
        <w:rPr>
          <w:rStyle w:val="StyleUnderline"/>
          <w:highlight w:val="yellow"/>
        </w:rPr>
        <w:t>even if</w:t>
      </w:r>
      <w:r w:rsidRPr="00A86727">
        <w:rPr>
          <w:rStyle w:val="StyleUnderline"/>
        </w:rPr>
        <w:t xml:space="preserve"> actual </w:t>
      </w:r>
      <w:r w:rsidRPr="00A86727">
        <w:rPr>
          <w:rStyle w:val="StyleUnderline"/>
          <w:highlight w:val="yellow"/>
        </w:rPr>
        <w:t>dominant</w:t>
      </w:r>
      <w:r w:rsidRPr="00A86727">
        <w:rPr>
          <w:rStyle w:val="StyleUnderline"/>
        </w:rPr>
        <w:t xml:space="preserve"> </w:t>
      </w:r>
      <w:r w:rsidRPr="00A86727">
        <w:rPr>
          <w:rStyle w:val="StyleUnderline"/>
          <w:highlight w:val="yellow"/>
        </w:rPr>
        <w:t>liberalisms have been conservative</w:t>
      </w:r>
      <w:r w:rsidRPr="00A86727">
        <w:rPr>
          <w:rStyle w:val="StyleUnderline"/>
        </w:rPr>
        <w:t xml:space="preserve"> in various ways (corporate, patriarchal, racist) </w:t>
      </w:r>
      <w:r w:rsidRPr="00A86727">
        <w:rPr>
          <w:rStyle w:val="StyleUnderline"/>
          <w:highlight w:val="yellow"/>
        </w:rPr>
        <w:t>why does this rule out</w:t>
      </w:r>
      <w:r w:rsidRPr="00A86727">
        <w:rPr>
          <w:rStyle w:val="StyleUnderline"/>
        </w:rPr>
        <w:t xml:space="preserve"> the development of </w:t>
      </w:r>
      <w:r w:rsidRPr="00A86727">
        <w:rPr>
          <w:rStyle w:val="StyleUnderline"/>
          <w:highlight w:val="yellow"/>
        </w:rPr>
        <w:t>emancipatory, radical liberalisms</w:t>
      </w:r>
      <w:r w:rsidRPr="00A86727">
        <w:rPr>
          <w:rStyle w:val="StyleUnderline"/>
        </w:rPr>
        <w:t>?</w:t>
      </w:r>
    </w:p>
    <w:p w14:paraId="21E1E152" w14:textId="77777777" w:rsidR="000A40A7" w:rsidRPr="00A86727" w:rsidRDefault="000A40A7" w:rsidP="000A40A7">
      <w:r w:rsidRPr="00A86727">
        <w:t>One kind of answer is the following (call this the internalist answer): because there is an immanent conceptual/normative logic to liberalism as a political ideology that precludes any emancipatory development of it.</w:t>
      </w:r>
    </w:p>
    <w:p w14:paraId="718DC893" w14:textId="77777777" w:rsidR="000A40A7" w:rsidRPr="00A86727" w:rsidRDefault="000A40A7" w:rsidP="000A40A7">
      <w:r w:rsidRPr="00A86727">
        <w:t xml:space="preserve">Another kind of answer is the following (call this the externalist answer): </w:t>
      </w:r>
      <w:r w:rsidRPr="00A86727">
        <w:rPr>
          <w:rStyle w:val="Emphasis"/>
          <w:highlight w:val="yellow"/>
        </w:rPr>
        <w:t>it doesn’t</w:t>
      </w:r>
      <w:r w:rsidRPr="00A86727">
        <w:rPr>
          <w:highlight w:val="yellow"/>
        </w:rPr>
        <w:t xml:space="preserve">. </w:t>
      </w:r>
      <w:r w:rsidRPr="00A86727">
        <w:rPr>
          <w:rStyle w:val="StyleUnderline"/>
          <w:highlight w:val="yellow"/>
        </w:rPr>
        <w:t>The historic domination of</w:t>
      </w:r>
      <w:r w:rsidRPr="00A86727">
        <w:rPr>
          <w:rStyle w:val="StyleUnderline"/>
        </w:rPr>
        <w:t xml:space="preserve"> conservative </w:t>
      </w:r>
      <w:r w:rsidRPr="00A86727">
        <w:rPr>
          <w:rStyle w:val="StyleUnderline"/>
          <w:highlight w:val="yellow"/>
        </w:rPr>
        <w:t xml:space="preserve">exclusionary liberalisms is the result of </w:t>
      </w:r>
      <w:r w:rsidRPr="00A86727">
        <w:rPr>
          <w:rStyle w:val="Emphasis"/>
        </w:rPr>
        <w:t>group interests</w:t>
      </w:r>
      <w:r w:rsidRPr="00A86727">
        <w:t xml:space="preserve">, group power, </w:t>
      </w:r>
      <w:r w:rsidRPr="00A86727">
        <w:rPr>
          <w:rStyle w:val="StyleUnderline"/>
        </w:rPr>
        <w:t xml:space="preserve">and successful </w:t>
      </w:r>
      <w:r w:rsidRPr="00A86727">
        <w:rPr>
          <w:rStyle w:val="Emphasis"/>
          <w:highlight w:val="yellow"/>
        </w:rPr>
        <w:t>group political projects</w:t>
      </w:r>
      <w:r w:rsidRPr="00A86727">
        <w:t>. Apparent int</w:t>
      </w:r>
      <w:r w:rsidRPr="00A86727">
        <w:rPr>
          <w:rStyle w:val="StyleUnderline"/>
        </w:rPr>
        <w:t>ernal conceptual/normative barriers to an emancipatory liberalism can be successfully negotiated by drawing</w:t>
      </w:r>
      <w:r w:rsidRPr="00A86727">
        <w:t xml:space="preserve"> (p.14) </w:t>
      </w:r>
      <w:r w:rsidRPr="00A86727">
        <w:rPr>
          <w:rStyle w:val="StyleUnderline"/>
        </w:rPr>
        <w:t xml:space="preserve">on the conceptual/normative resources of liberalism itself, in conjunction with a </w:t>
      </w:r>
      <w:r w:rsidRPr="00A86727">
        <w:rPr>
          <w:rStyle w:val="Emphasis"/>
        </w:rPr>
        <w:t>revisionist socio-historical picture of modernity</w:t>
      </w:r>
      <w:r w:rsidRPr="00A86727">
        <w:t>.</w:t>
      </w:r>
    </w:p>
    <w:p w14:paraId="67549BAC" w14:textId="77777777" w:rsidR="000A40A7" w:rsidRPr="00A86727" w:rsidRDefault="000A40A7" w:rsidP="000A40A7">
      <w:r w:rsidRPr="00A86727">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A86727">
        <w:rPr>
          <w:rStyle w:val="StyleUnderline"/>
        </w:rPr>
        <w:t xml:space="preserve">liberalism has always been the dominant ideology in the United States and is now globally hegemonic, such a project would have the </w:t>
      </w:r>
      <w:r w:rsidRPr="00A86727">
        <w:rPr>
          <w:rStyle w:val="Emphasis"/>
        </w:rPr>
        <w:t>great ideological advantage</w:t>
      </w:r>
      <w:r w:rsidRPr="00A86727">
        <w:rPr>
          <w:rStyle w:val="StyleUnderline"/>
        </w:rPr>
        <w:t xml:space="preserve"> of appealing to values and principles that most people already endorse. All projects of egalitarian social transformation are going to face a combination of </w:t>
      </w:r>
      <w:r w:rsidRPr="00A86727">
        <w:rPr>
          <w:rStyle w:val="Emphasis"/>
        </w:rPr>
        <w:t>material</w:t>
      </w:r>
      <w:r w:rsidRPr="00A86727">
        <w:rPr>
          <w:rStyle w:val="StyleUnderline"/>
        </w:rPr>
        <w:t xml:space="preserve">, </w:t>
      </w:r>
      <w:r w:rsidRPr="00A86727">
        <w:rPr>
          <w:rStyle w:val="Emphasis"/>
        </w:rPr>
        <w:t>political</w:t>
      </w:r>
      <w:r w:rsidRPr="00A86727">
        <w:rPr>
          <w:rStyle w:val="StyleUnderline"/>
        </w:rPr>
        <w:t xml:space="preserve">, and </w:t>
      </w:r>
      <w:r w:rsidRPr="00A86727">
        <w:rPr>
          <w:rStyle w:val="Emphasis"/>
        </w:rPr>
        <w:t>ideological obstacles</w:t>
      </w:r>
      <w:r w:rsidRPr="00A86727">
        <w:t xml:space="preserve">, </w:t>
      </w:r>
      <w:r w:rsidRPr="00A86727">
        <w:rPr>
          <w:rStyle w:val="StyleUnderline"/>
        </w:rPr>
        <w:t xml:space="preserve">but this strategy would at least reduce somewhat the dimensions of the last. </w:t>
      </w:r>
      <w:r w:rsidRPr="00A86727">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33E50175" w14:textId="77777777" w:rsidR="000A40A7" w:rsidRPr="00A86727" w:rsidRDefault="000A40A7" w:rsidP="000A40A7">
      <w:r w:rsidRPr="00A86727">
        <w:t>But the contention will be that such a liberalism cannot be developed. Why? Here are ten familiar objections, variants of internalism, and my replies to them.</w:t>
      </w:r>
    </w:p>
    <w:p w14:paraId="7375B586" w14:textId="77777777" w:rsidR="000A40A7" w:rsidRPr="00A86727" w:rsidRDefault="000A40A7" w:rsidP="000A40A7">
      <w:r w:rsidRPr="00A86727">
        <w:t>Ten Reasons Why Liberalism Cannot Be Radicalized (And My Replies)</w:t>
      </w:r>
    </w:p>
    <w:p w14:paraId="05C1D596" w14:textId="77777777" w:rsidR="000A40A7" w:rsidRPr="00A86727" w:rsidRDefault="000A40A7" w:rsidP="000A40A7">
      <w:r w:rsidRPr="00A86727">
        <w:t>1. Liberalism Has an Asocial, Atomic Individualist Ontology</w:t>
      </w:r>
    </w:p>
    <w:p w14:paraId="782B915D" w14:textId="77777777" w:rsidR="000A40A7" w:rsidRPr="00A86727" w:rsidRDefault="000A40A7" w:rsidP="000A40A7">
      <w:r w:rsidRPr="00A86727">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3A748DA1" w14:textId="77777777" w:rsidR="000A40A7" w:rsidRPr="00A86727" w:rsidRDefault="000A40A7" w:rsidP="000A40A7">
      <w:pPr>
        <w:ind w:left="720"/>
      </w:pPr>
      <w:r w:rsidRPr="00A86727">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246A223F" w14:textId="77777777" w:rsidR="000A40A7" w:rsidRPr="00A86727" w:rsidRDefault="000A40A7" w:rsidP="000A40A7">
      <w:r w:rsidRPr="00A86727">
        <w:t xml:space="preserve">But several replies can be made to this indictment. To begin with, </w:t>
      </w:r>
      <w:r w:rsidRPr="00A86727">
        <w:rPr>
          <w:rStyle w:val="StyleUnderline"/>
        </w:rPr>
        <w:t>even if the accusation is true of contractarian liberalism, not all liberalisms are contractarian</w:t>
      </w:r>
      <w:r w:rsidRPr="00A86727">
        <w:t>.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16B08CAD" w14:textId="77777777" w:rsidR="000A40A7" w:rsidRPr="00A86727" w:rsidRDefault="000A40A7" w:rsidP="000A40A7">
      <w:r w:rsidRPr="00A86727">
        <w:t>2. Liberalism Cannot Recognize Groups and Group Oppression in Its Ontology—I (Macro)</w:t>
      </w:r>
    </w:p>
    <w:p w14:paraId="0E118EC2" w14:textId="77777777" w:rsidR="000A40A7" w:rsidRPr="00A86727" w:rsidRDefault="000A40A7" w:rsidP="000A40A7">
      <w:r w:rsidRPr="00A86727">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A86727">
        <w:rPr>
          <w:rStyle w:val="StyleUnderline"/>
        </w:rPr>
        <w:t>key claim is that a liberal framework cannot accommodate an ontology of groups in relations of domination and subordination.</w:t>
      </w:r>
      <w:r w:rsidRPr="00A86727">
        <w:t xml:space="preserve"> To the extent that liberalism recognizes social groups, these are basically conceived of as voluntary associations that one chooses to join or not join, which is obviously very different from, say, class, race, and gender memberships.</w:t>
      </w:r>
    </w:p>
    <w:p w14:paraId="529E6E02" w14:textId="77777777" w:rsidR="000A40A7" w:rsidRPr="00A86727" w:rsidRDefault="000A40A7" w:rsidP="000A40A7">
      <w:r w:rsidRPr="00A86727">
        <w:t xml:space="preserve">But </w:t>
      </w:r>
      <w:r w:rsidRPr="00A86727">
        <w:rPr>
          <w:rStyle w:val="StyleUnderline"/>
        </w:rPr>
        <w:t>this evasive ontology</w:t>
      </w:r>
      <w:r w:rsidRPr="00A86727">
        <w:t xml:space="preserve">, which obfuscates the most central and obvious fact about all societies since humanity exited the hunting-and-gathering stage—that is, that they are </w:t>
      </w:r>
      <w:r w:rsidRPr="00A86727">
        <w:rPr>
          <w:rStyle w:val="StyleUnderline"/>
        </w:rPr>
        <w:t>characterized by oppressions of one kind or another</w:t>
      </w:r>
      <w:r w:rsidRPr="00A86727">
        <w:t>—</w:t>
      </w:r>
      <w:r w:rsidRPr="00A86727">
        <w:rPr>
          <w:rStyle w:val="StyleUnderline"/>
        </w:rPr>
        <w:t>is not a definitional constituent of liberalism. Liberalism has</w:t>
      </w:r>
      <w:r w:rsidRPr="00A86727">
        <w:t xml:space="preserve"> certainly </w:t>
      </w:r>
      <w:r w:rsidRPr="00A86727">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A86727">
        <w:t xml:space="preserve"> in supposedly liberal-democratic societies is </w:t>
      </w:r>
      <w:r w:rsidRPr="00A86727">
        <w:rPr>
          <w:rStyle w:val="StyleUnderline"/>
        </w:rPr>
        <w:t xml:space="preserve">a </w:t>
      </w:r>
      <w:r w:rsidRPr="00A86727">
        <w:rPr>
          <w:rStyle w:val="Emphasis"/>
        </w:rPr>
        <w:t>contingent artifa</w:t>
      </w:r>
      <w:r w:rsidRPr="00A86727">
        <w:rPr>
          <w:rStyle w:val="StyleUnderline"/>
        </w:rPr>
        <w:t>ct of the group perspectives and group interests privileged by those structures</w:t>
      </w:r>
      <w:r w:rsidRPr="00A86727">
        <w:t xml:space="preserve">, </w:t>
      </w:r>
      <w:r w:rsidRPr="00A86727">
        <w:rPr>
          <w:rStyle w:val="Emphasis"/>
        </w:rPr>
        <w:t>not an intrinsic feature</w:t>
      </w:r>
      <w:r w:rsidRPr="00A86727">
        <w:t xml:space="preserve"> </w:t>
      </w:r>
      <w:r w:rsidRPr="00A86727">
        <w:rPr>
          <w:rStyle w:val="StyleUnderline"/>
        </w:rPr>
        <w:t>of liberalism’s conceptual apparatus</w:t>
      </w:r>
      <w:r w:rsidRPr="00A86727">
        <w:t>.</w:t>
      </w:r>
    </w:p>
    <w:p w14:paraId="22EF3226" w14:textId="77777777" w:rsidR="000A40A7" w:rsidRPr="00A86727" w:rsidRDefault="000A40A7" w:rsidP="000A40A7">
      <w:r w:rsidRPr="00A86727">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4D63931A" w14:textId="77777777" w:rsidR="000A40A7" w:rsidRPr="00A86727" w:rsidRDefault="000A40A7" w:rsidP="000A40A7">
      <w:r w:rsidRPr="00A86727">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000F283D" w14:textId="77777777" w:rsidR="000A40A7" w:rsidRPr="00A86727" w:rsidRDefault="000A40A7" w:rsidP="000A40A7">
      <w:r w:rsidRPr="00A86727">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60874CD4" w14:textId="77777777" w:rsidR="000A40A7" w:rsidRPr="00A86727" w:rsidRDefault="000A40A7" w:rsidP="000A40A7">
      <w:r w:rsidRPr="00A86727">
        <w:t xml:space="preserve">If Cudd is right, then, </w:t>
      </w:r>
      <w:r w:rsidRPr="00A86727">
        <w:rPr>
          <w:rStyle w:val="StyleUnderline"/>
        </w:rPr>
        <w:t>such a theorization can indeed be developed within a liberal framework, using the resources of analytic social and normative theory. But such a development of the theory</w:t>
      </w:r>
      <w:r w:rsidRPr="00A86727">
        <w:t xml:space="preserve"> is not merely permissible but </w:t>
      </w:r>
      <w:r w:rsidRPr="00A86727">
        <w:rPr>
          <w:rStyle w:val="StyleUnderline"/>
        </w:rPr>
        <w:t xml:space="preserve">should be seen as mandatory, given liberalism’s nominal commitment to individualism, egalitarianism, universalism, and meliorism. </w:t>
      </w:r>
      <w:r w:rsidRPr="00A86727">
        <w:t xml:space="preserve">These values simply cannot be achieved unless the obstacles to their realization are identified and theorized. </w:t>
      </w:r>
      <w:r w:rsidRPr="00A86727">
        <w:rPr>
          <w:rStyle w:val="StyleUnderline"/>
          <w:highlight w:val="yellow"/>
        </w:rPr>
        <w:t>Social-democratic</w:t>
      </w:r>
      <w:r w:rsidRPr="00A86727">
        <w:t xml:space="preserve"> (left) </w:t>
      </w:r>
      <w:r w:rsidRPr="00A86727">
        <w:rPr>
          <w:rStyle w:val="StyleUnderline"/>
        </w:rPr>
        <w:t xml:space="preserve">liberalism, feminist liberalism, </w:t>
      </w:r>
      <w:r w:rsidRPr="00A86727">
        <w:rPr>
          <w:rStyle w:val="StyleUnderline"/>
          <w:highlight w:val="yellow"/>
        </w:rPr>
        <w:t>black liberalism</w:t>
      </w:r>
      <w:r w:rsidRPr="00A86727">
        <w:rPr>
          <w:rStyle w:val="StyleUnderline"/>
        </w:rPr>
        <w:t xml:space="preserve"> all historically </w:t>
      </w:r>
      <w:r w:rsidRPr="00A86727">
        <w:rPr>
          <w:rStyle w:val="StyleUnderline"/>
          <w:highlight w:val="yellow"/>
        </w:rPr>
        <w:t>represent attempts to take these structural realities into account</w:t>
      </w:r>
      <w:r w:rsidRPr="00A86727">
        <w:rPr>
          <w:rStyle w:val="StyleUnderline"/>
        </w:rPr>
        <w:t xml:space="preserve"> for the purposes of rethinking dominant liberalism</w:t>
      </w:r>
      <w:r w:rsidRPr="00A86727">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419B4259" w14:textId="77777777" w:rsidR="000A40A7" w:rsidRPr="00A86727" w:rsidRDefault="000A40A7" w:rsidP="000A40A7">
      <w:r w:rsidRPr="00A86727">
        <w:t>3. Liberalism Cannot Recognize Groups and Group Oppression in Its Ontology—II (Micro)</w:t>
      </w:r>
    </w:p>
    <w:p w14:paraId="7C4D35EE" w14:textId="77777777" w:rsidR="000A40A7" w:rsidRPr="00A86727" w:rsidRDefault="000A40A7" w:rsidP="000A40A7">
      <w:r w:rsidRPr="00A86727">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391AF75A" w14:textId="77777777" w:rsidR="000A40A7" w:rsidRPr="00A86727" w:rsidRDefault="000A40A7" w:rsidP="000A40A7">
      <w:r w:rsidRPr="00A86727">
        <w:t xml:space="preserve">But what those seeking to retrieve liberalism would point out is that </w:t>
      </w:r>
      <w:r w:rsidRPr="00A86727">
        <w:rPr>
          <w:rStyle w:val="StyleUnderline"/>
        </w:rPr>
        <w:t>we need to distinguish different senses of “individualism.” The individualism that is foundational to liberalism is</w:t>
      </w:r>
      <w:r w:rsidRPr="00A86727">
        <w:t xml:space="preserve"> a </w:t>
      </w:r>
      <w:r w:rsidRPr="00A86727">
        <w:rPr>
          <w:rStyle w:val="StyleUnderline"/>
        </w:rPr>
        <w:t>normative individualism (</w:t>
      </w:r>
      <w:r w:rsidRPr="00A86727">
        <w:t xml:space="preserve">as in the Gray quote above), </w:t>
      </w:r>
      <w:r w:rsidRPr="00A86727">
        <w:rPr>
          <w:rStyle w:val="StyleUnderline"/>
        </w:rPr>
        <w:t>which makes individuals rather than social collectivities the locus of value. But that does not require any denial that individuals are shaped in their character</w:t>
      </w:r>
      <w:r w:rsidRPr="00A86727">
        <w:t xml:space="preserve"> (the “second nature” famously highlighted by left theory) </w:t>
      </w:r>
      <w:r w:rsidRPr="00A86727">
        <w:rPr>
          <w:rStyle w:val="StyleUnderline"/>
        </w:rPr>
        <w:t>by oppressive social forces and related group memberships</w:t>
      </w:r>
      <w:r w:rsidRPr="00A86727">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5A901654" w14:textId="77777777" w:rsidR="000A40A7" w:rsidRPr="00A86727" w:rsidRDefault="000A40A7" w:rsidP="000A40A7">
      <w:r w:rsidRPr="00A86727">
        <w:t>4. Liberal Humanist Individualism Is Naïve about the Subject</w:t>
      </w:r>
    </w:p>
    <w:p w14:paraId="64B57E2A" w14:textId="77777777" w:rsidR="000A40A7" w:rsidRPr="00A86727" w:rsidRDefault="000A40A7" w:rsidP="000A40A7">
      <w:r w:rsidRPr="00A86727">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21B5EF72" w14:textId="77777777" w:rsidR="000A40A7" w:rsidRPr="00A86727" w:rsidRDefault="000A40A7" w:rsidP="000A40A7">
      <w:pPr>
        <w:ind w:left="720"/>
      </w:pPr>
      <w:r w:rsidRPr="00A86727">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5BAFA840" w14:textId="77777777" w:rsidR="000A40A7" w:rsidRPr="00A86727" w:rsidRDefault="000A40A7" w:rsidP="000A40A7">
      <w:r w:rsidRPr="00A86727">
        <w:t>The subject is not merely molded by power, but produced by power, and, in effect, vanishes.</w:t>
      </w:r>
    </w:p>
    <w:p w14:paraId="7CD69628" w14:textId="77777777" w:rsidR="000A40A7" w:rsidRPr="00A86727" w:rsidRDefault="000A40A7" w:rsidP="000A40A7">
      <w:r w:rsidRPr="00A86727">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4F4B86D9" w14:textId="77777777" w:rsidR="000A40A7" w:rsidRPr="00A86727" w:rsidRDefault="000A40A7" w:rsidP="000A40A7">
      <w:pPr>
        <w:ind w:left="720"/>
      </w:pPr>
      <w:r w:rsidRPr="00A86727">
        <w:t>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1F8118A9" w14:textId="77777777" w:rsidR="000A40A7" w:rsidRPr="00A86727" w:rsidRDefault="000A40A7" w:rsidP="000A40A7">
      <w:r w:rsidRPr="00A86727">
        <w:rPr>
          <w:rStyle w:val="StyleUnderline"/>
          <w:highlight w:val="yellow"/>
        </w:rPr>
        <w:t>A commitment to humanism does not</w:t>
      </w:r>
      <w:r w:rsidRPr="00A86727">
        <w:t xml:space="preserve">, as pointed out above, </w:t>
      </w:r>
      <w:r w:rsidRPr="00A86727">
        <w:rPr>
          <w:rStyle w:val="StyleUnderline"/>
          <w:highlight w:val="yellow"/>
        </w:rPr>
        <w:t>require the denial of the obvious fact that human beings</w:t>
      </w:r>
      <w:r w:rsidRPr="00A86727">
        <w:t>—</w:t>
      </w:r>
      <w:r w:rsidRPr="00A86727">
        <w:rPr>
          <w:rStyle w:val="StyleUnderline"/>
          <w:highlight w:val="yellow"/>
        </w:rPr>
        <w:t>especially the</w:t>
      </w:r>
      <w:r w:rsidRPr="00A86727">
        <w:t xml:space="preserve"> (p.20) </w:t>
      </w:r>
      <w:r w:rsidRPr="00A86727">
        <w:rPr>
          <w:rStyle w:val="StyleUnderline"/>
          <w:highlight w:val="yellow"/>
        </w:rPr>
        <w:t>oppressed</w:t>
      </w:r>
      <w:r w:rsidRPr="00A86727">
        <w:t>—</w:t>
      </w:r>
      <w:r w:rsidRPr="00A86727">
        <w:rPr>
          <w:rStyle w:val="StyleUnderline"/>
          <w:highlight w:val="yellow"/>
        </w:rPr>
        <w:t>are constrained by material structures and social restrictions in what they can accomplish</w:t>
      </w:r>
      <w:r w:rsidRPr="00A86727">
        <w:rPr>
          <w:rStyle w:val="StyleUnderline"/>
        </w:rPr>
        <w:t>, nor that,</w:t>
      </w:r>
      <w:r w:rsidRPr="00A86727">
        <w:t xml:space="preserve"> as products of particular epochs and group memberships, </w:t>
      </w:r>
      <w:r w:rsidRPr="00A86727">
        <w:rPr>
          <w:rStyle w:val="StyleUnderline"/>
        </w:rPr>
        <w:t>their consciousness will have been shaped by dominant concepts and norms</w:t>
      </w:r>
      <w:r w:rsidRPr="00A86727">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369BDF77" w14:textId="77777777" w:rsidR="000A40A7" w:rsidRPr="00A86727" w:rsidRDefault="000A40A7" w:rsidP="000A40A7">
      <w:r w:rsidRPr="00A86727">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14D8AA6E" w14:textId="77777777" w:rsidR="000A40A7" w:rsidRPr="00A86727" w:rsidRDefault="000A40A7" w:rsidP="000A40A7">
      <w:r w:rsidRPr="00A86727">
        <w:t>5. Liberalism’s Values (Independently of the Ontology Question) Are Themselves Problematic</w:t>
      </w:r>
    </w:p>
    <w:p w14:paraId="570EFB67" w14:textId="77777777" w:rsidR="000A40A7" w:rsidRPr="00A86727" w:rsidRDefault="000A40A7" w:rsidP="000A40A7">
      <w:r w:rsidRPr="00A86727">
        <w:t>Even if the ontological challenge can be beaten back, though, another front remains open</w:t>
      </w:r>
      <w:r w:rsidRPr="00A86727">
        <w:rPr>
          <w:rStyle w:val="StyleUnderline"/>
        </w:rPr>
        <w:t xml:space="preserve">. It will be argued that liberal humanist values are themselves problematic in nature and incapable of advancing a radical agenda. </w:t>
      </w:r>
      <w:r w:rsidRPr="00A86727">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74CF7628" w14:textId="77777777" w:rsidR="000A40A7" w:rsidRPr="00A86727" w:rsidRDefault="000A40A7" w:rsidP="000A40A7">
      <w:pPr>
        <w:rPr>
          <w:rStyle w:val="StyleUnderline"/>
        </w:rPr>
      </w:pPr>
      <w:r w:rsidRPr="00A86727">
        <w:t xml:space="preserve">Start with the first. Admittedly, </w:t>
      </w:r>
      <w:r w:rsidRPr="00A86727">
        <w:rPr>
          <w:rStyle w:val="StyleUnderline"/>
        </w:rPr>
        <w:t>some values associated with the liberal tradition could be judged to be intrinsically problematic, such as</w:t>
      </w:r>
      <w:r w:rsidRPr="00A86727">
        <w:t xml:space="preserve"> the “</w:t>
      </w:r>
      <w:r w:rsidRPr="00A86727">
        <w:rPr>
          <w:rStyle w:val="StyleUnderline"/>
        </w:rPr>
        <w:t>possessive individualism</w:t>
      </w:r>
      <w:r w:rsidRPr="00A86727">
        <w:t xml:space="preserve">” C. B. Macpherson famously attributed to Hobbes and Locke.18 But </w:t>
      </w:r>
      <w:r w:rsidRPr="00A86727">
        <w:rPr>
          <w:rStyle w:val="StyleUnderline"/>
        </w:rPr>
        <w:t>this is a value specific to right-wing liberalism, not liberalism in general</w:t>
      </w:r>
      <w:r w:rsidRPr="00A86727">
        <w:t xml:space="preserve"> (it does not appear on Gray’s list), and would be opposed by left-wing/social democratic liberalism. </w:t>
      </w:r>
      <w:r w:rsidRPr="00A86727">
        <w:rPr>
          <w:rStyle w:val="StyleUnderline"/>
        </w:rPr>
        <w:t xml:space="preserve">Such </w:t>
      </w:r>
      <w:r w:rsidRPr="00A86727">
        <w:rPr>
          <w:rStyle w:val="StyleUnderline"/>
          <w:highlight w:val="yellow"/>
        </w:rPr>
        <w:t>values as “freedom,” “equality</w:t>
      </w:r>
      <w:r w:rsidRPr="00A86727">
        <w:rPr>
          <w:highlight w:val="yellow"/>
        </w:rPr>
        <w:t>”</w:t>
      </w:r>
      <w:r w:rsidRPr="00A86727">
        <w:t xml:space="preserve"> (moral egalitarianism), </w:t>
      </w:r>
      <w:r w:rsidRPr="00A86727">
        <w:rPr>
          <w:rStyle w:val="StyleUnderline"/>
        </w:rPr>
        <w:t xml:space="preserve">and “fraternity/sorority” </w:t>
      </w:r>
      <w:r w:rsidRPr="00A86727">
        <w:rPr>
          <w:rStyle w:val="StyleUnderline"/>
          <w:highlight w:val="yellow"/>
        </w:rPr>
        <w:t>classically emblematic of the liberal tradition have not usually been seen as problematic by radicals and have indeed been emblazoned on radical banners</w:t>
      </w:r>
      <w:r w:rsidRPr="00A86727">
        <w:rPr>
          <w:rStyle w:val="StyleUnderline"/>
        </w:rPr>
        <w:t>. Freedom from oppression, equal rights/equal pay/equal citizenship</w:t>
      </w:r>
      <w:r w:rsidRPr="00A86727">
        <w:t xml:space="preserve"> (“I AM A MAN”), (p.21) fraternity/sorority with the subordinated (“Am I not a man and a brother? Am I not a woman and a sister?”) </w:t>
      </w:r>
      <w:r w:rsidRPr="00A86727">
        <w:rPr>
          <w:rStyle w:val="StyleUnderline"/>
        </w:rPr>
        <w:t xml:space="preserve">have </w:t>
      </w:r>
      <w:r w:rsidRPr="00A86727">
        <w:rPr>
          <w:rStyle w:val="StyleUnderline"/>
          <w:highlight w:val="yellow"/>
        </w:rPr>
        <w:t xml:space="preserve">all served as values for progressive movements seeking </w:t>
      </w:r>
      <w:r w:rsidRPr="00A86727">
        <w:rPr>
          <w:rStyle w:val="Emphasis"/>
          <w:highlight w:val="yellow"/>
        </w:rPr>
        <w:t>social emancipation</w:t>
      </w:r>
      <w:r w:rsidRPr="00A86727">
        <w:rPr>
          <w:rStyle w:val="StyleUnderline"/>
          <w:highlight w:val="yellow"/>
        </w:rPr>
        <w:t>.</w:t>
      </w:r>
    </w:p>
    <w:p w14:paraId="55F4D145" w14:textId="77777777" w:rsidR="000A40A7" w:rsidRPr="00A86727" w:rsidRDefault="000A40A7" w:rsidP="000A40A7">
      <w:r w:rsidRPr="00A86727">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A86727">
        <w:rPr>
          <w:rStyle w:val="StyleUnderline"/>
          <w:highlight w:val="yellow"/>
        </w:rPr>
        <w:t>Freedom has been construed as justifiably resting on the enslavement of some</w:t>
      </w:r>
      <w:r w:rsidRPr="00A86727">
        <w:rPr>
          <w:rStyle w:val="StyleUnderline"/>
        </w:rPr>
        <w:t>; equality has been restricted to those deemed worthy of it</w:t>
      </w:r>
      <w:r w:rsidRPr="00A86727">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2C0D1DE8" w14:textId="77777777" w:rsidR="000A40A7" w:rsidRPr="00A86727" w:rsidRDefault="000A40A7" w:rsidP="000A40A7">
      <w:r w:rsidRPr="00A86727">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0E411EF5" w14:textId="77777777" w:rsidR="000A40A7" w:rsidRPr="00A86727" w:rsidRDefault="000A40A7" w:rsidP="000A40A7">
      <w:pPr>
        <w:ind w:left="720"/>
      </w:pPr>
      <w:r w:rsidRPr="00A86727">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734D5007" w14:textId="77777777" w:rsidR="000A40A7" w:rsidRPr="00A86727" w:rsidRDefault="000A40A7" w:rsidP="000A40A7">
      <w:r w:rsidRPr="00A86727">
        <w:t xml:space="preserve">So for Losurdo </w:t>
      </w:r>
      <w:r w:rsidRPr="00A86727">
        <w:rPr>
          <w:rStyle w:val="StyleUnderline"/>
          <w:highlight w:val="yellow"/>
        </w:rPr>
        <w:t>one can accept the indictment of actual historic liberalism</w:t>
      </w:r>
      <w:r w:rsidRPr="00A86727">
        <w:rPr>
          <w:rStyle w:val="StyleUnderline"/>
        </w:rPr>
        <w:t xml:space="preserve">, and its failure to live up to its putative universalism, </w:t>
      </w:r>
      <w:r w:rsidRPr="00A86727">
        <w:rPr>
          <w:rStyle w:val="StyleUnderline"/>
          <w:highlight w:val="yellow"/>
        </w:rPr>
        <w:t>without going on to conclude either that liberalism must therefore be abandoned or that liberalism’s own internal dynamic will naturally correct itself</w:t>
      </w:r>
      <w:r w:rsidRPr="00A86727">
        <w:rPr>
          <w:rStyle w:val="StyleUnderline"/>
        </w:rPr>
        <w:t>.</w:t>
      </w:r>
      <w:r w:rsidRPr="00A86727">
        <w:t xml:space="preserve"> Rather, </w:t>
      </w:r>
      <w:r w:rsidRPr="00A86727">
        <w:rPr>
          <w:rStyle w:val="StyleUnderline"/>
          <w:highlight w:val="yellow"/>
        </w:rPr>
        <w:t xml:space="preserve">the appropriate conclusion is that </w:t>
      </w:r>
      <w:r w:rsidRPr="00A86727">
        <w:rPr>
          <w:rStyle w:val="Emphasis"/>
          <w:highlight w:val="yellow"/>
        </w:rPr>
        <w:t>liberalism can be retrieved,</w:t>
      </w:r>
      <w:r w:rsidRPr="00A86727">
        <w:rPr>
          <w:highlight w:val="yellow"/>
        </w:rPr>
        <w:t xml:space="preserve"> </w:t>
      </w:r>
      <w:r w:rsidRPr="00A86727">
        <w:rPr>
          <w:rStyle w:val="StyleUnderline"/>
        </w:rPr>
        <w:t>but</w:t>
      </w:r>
      <w:r w:rsidRPr="00A86727">
        <w:t xml:space="preserve"> that </w:t>
      </w:r>
      <w:r w:rsidRPr="00A86727">
        <w:rPr>
          <w:rStyle w:val="Emphasis"/>
          <w:highlight w:val="yellow"/>
        </w:rPr>
        <w:t>it will take political struggle to do so.</w:t>
      </w:r>
    </w:p>
    <w:p w14:paraId="78041121" w14:textId="77777777" w:rsidR="000A40A7" w:rsidRPr="00A86727" w:rsidRDefault="000A40A7" w:rsidP="000A40A7">
      <w:pPr>
        <w:rPr>
          <w:rStyle w:val="StyleUnderline"/>
        </w:rPr>
      </w:pPr>
      <w:r w:rsidRPr="00A86727">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A86727">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4F12111A" w14:textId="77777777" w:rsidR="000A40A7" w:rsidRPr="00A86727" w:rsidRDefault="000A40A7" w:rsidP="000A40A7">
      <w:r w:rsidRPr="00A86727">
        <w:t>6. Liberalism’s Enlightenment Origins Commit It to Seeing Moral Suasion and Rational Discourse as the Societal Prime Movers</w:t>
      </w:r>
    </w:p>
    <w:p w14:paraId="032704DD" w14:textId="77777777" w:rsidR="000A40A7" w:rsidRPr="00A86727" w:rsidRDefault="000A40A7" w:rsidP="000A40A7">
      <w:r w:rsidRPr="00A86727">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0AF253C7" w14:textId="77777777" w:rsidR="000A40A7" w:rsidRPr="00A86727" w:rsidRDefault="000A40A7" w:rsidP="000A40A7">
      <w:r w:rsidRPr="00A86727">
        <w:t xml:space="preserve">Such a </w:t>
      </w:r>
      <w:r w:rsidRPr="00A86727">
        <w:rPr>
          <w:rStyle w:val="StyleUnderline"/>
        </w:rPr>
        <w:t>revisionist liberalism will acknowledge the role of hegemonic ideologies and vested group interests in the preservation of the status quo</w:t>
      </w:r>
      <w:r w:rsidRPr="00A86727">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A86727">
        <w:rPr>
          <w:rStyle w:val="StyleUnderline"/>
        </w:rPr>
        <w:t>. It is not at all the case that an endorsement of democratized liberal norms implies any corollary belief that the democratic struggle for a more egalitarian social order is guaranteed to be successful</w:t>
      </w:r>
      <w:r w:rsidRPr="00A86727">
        <w:t xml:space="preserve">. Progress is possible; defeat and rollback are also possible. In general, </w:t>
      </w:r>
      <w:r w:rsidRPr="00A86727">
        <w:rPr>
          <w:rStyle w:val="StyleUnderline"/>
        </w:rPr>
        <w:t>a radical liberalism should</w:t>
      </w:r>
      <w:r w:rsidRPr="00A86727">
        <w:t xml:space="preserve">, in some sense, </w:t>
      </w:r>
      <w:r w:rsidRPr="00A86727">
        <w:rPr>
          <w:rStyle w:val="StyleUnderline"/>
        </w:rPr>
        <w:t>be “materialist,” recognizing the extent to which both people and the social dynamic are shaped by material forces and not over-estimating the causal role of rational argumentation and moral suasion on their own</w:t>
      </w:r>
      <w:r w:rsidRPr="00A86727">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0D84A355" w14:textId="77777777" w:rsidR="000A40A7" w:rsidRPr="00A86727" w:rsidRDefault="000A40A7" w:rsidP="000A40A7">
      <w:r w:rsidRPr="00A86727">
        <w:t>7. Liberalism Is Naïve in Assuming the Neutrality of the State and the Juridical System</w:t>
      </w:r>
    </w:p>
    <w:p w14:paraId="347ABA87" w14:textId="77777777" w:rsidR="000A40A7" w:rsidRPr="00A86727" w:rsidRDefault="000A40A7" w:rsidP="000A40A7">
      <w:r w:rsidRPr="00A86727">
        <w:t>Again, while such a claim may be true of dominant varieties of liberalism, it need not be true of all. (Note that nowhere in Gray’s characterization is any such assumption made.)</w:t>
      </w:r>
    </w:p>
    <w:p w14:paraId="6352A2A6" w14:textId="77777777" w:rsidR="000A40A7" w:rsidRPr="00A86727" w:rsidRDefault="000A40A7" w:rsidP="000A40A7">
      <w:r w:rsidRPr="00A86727">
        <w:t>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74369514" w14:textId="77777777" w:rsidR="000A40A7" w:rsidRPr="00A86727" w:rsidRDefault="000A40A7" w:rsidP="000A40A7">
      <w:r w:rsidRPr="00A86727">
        <w:t>8. Liberalism Is Necessarily Anti-Socialist, So How “Radical” Could It Be?</w:t>
      </w:r>
    </w:p>
    <w:p w14:paraId="6D020F75" w14:textId="77777777" w:rsidR="000A40A7" w:rsidRPr="00A86727" w:rsidRDefault="000A40A7" w:rsidP="000A40A7">
      <w:r w:rsidRPr="00A86727">
        <w:t xml:space="preserve">“Socialism” is used in different senses. </w:t>
      </w:r>
      <w:r w:rsidRPr="00A86727">
        <w:rPr>
          <w:rStyle w:val="StyleUnderline"/>
        </w:rPr>
        <w:t>Assuming that a romanticized return to pre-industrial communal systems is not in the cards for a globalized world of seven-plus billion people, there are three main alternatives so far</w:t>
      </w:r>
      <w:r w:rsidRPr="00A86727">
        <w:t xml:space="preserve"> (two tried, one theorized about): </w:t>
      </w:r>
      <w:r w:rsidRPr="00A86727">
        <w:rPr>
          <w:rStyle w:val="StyleUnderline"/>
        </w:rPr>
        <w:t>state-commandist socialism, social democracy, market socialism</w:t>
      </w:r>
      <w:r w:rsidRPr="00A86727">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A86727">
        <w:rPr>
          <w:rStyle w:val="StyleUnderline"/>
        </w:rPr>
        <w:t>Market socialism is yet to be implemented on a national level, but many of the hypothetical accounts of how it would work emphasize the importance of respecting liberal norms</w:t>
      </w:r>
      <w:r w:rsidRPr="00A86727">
        <w:t xml:space="preserve">.27 In other words, </w:t>
      </w:r>
      <w:r w:rsidRPr="00A86727">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A86727">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0317EAA0" w14:textId="77777777" w:rsidR="000A40A7" w:rsidRPr="00A86727" w:rsidRDefault="000A40A7" w:rsidP="000A40A7">
      <w:r w:rsidRPr="00A86727">
        <w:t>9. The Discourse of Liberal Rights Cannot Accommodate Radical Redistribution and Structural Change</w:t>
      </w:r>
    </w:p>
    <w:p w14:paraId="4790BDFD" w14:textId="77777777" w:rsidR="000A40A7" w:rsidRPr="00A86727" w:rsidRDefault="000A40A7" w:rsidP="000A40A7">
      <w:r w:rsidRPr="00A86727">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A86727">
        <w:rPr>
          <w:rStyle w:val="StyleUnderline"/>
        </w:rPr>
        <w:t xml:space="preserve">century. A significant literature now exists on “welfare” rights, “positive” rights, “social” rights, whose implementation would indeed require </w:t>
      </w:r>
      <w:r w:rsidRPr="00A86727">
        <w:rPr>
          <w:rStyle w:val="Emphasis"/>
        </w:rPr>
        <w:t>radical structural change</w:t>
      </w:r>
      <w:r w:rsidRPr="00A86727">
        <w:t xml:space="preserve">. </w:t>
      </w:r>
      <w:r w:rsidRPr="00A86727">
        <w:rPr>
          <w:rStyle w:val="StyleUnderline"/>
        </w:rPr>
        <w:t xml:space="preserve">The legitimacy of these rights as “liberal” rights is, </w:t>
      </w:r>
      <w:r w:rsidRPr="00A86727">
        <w:t xml:space="preserve">of course, </w:t>
      </w:r>
      <w:r w:rsidRPr="00A86727">
        <w:rPr>
          <w:rStyle w:val="StyleUnderline"/>
        </w:rPr>
        <w:t>denied by the political right.</w:t>
      </w:r>
      <w:r w:rsidRPr="00A86727">
        <w:t xml:space="preserve"> But that’s the whole point, with which I began—that </w:t>
      </w:r>
      <w:r w:rsidRPr="00A86727">
        <w:rPr>
          <w:rStyle w:val="StyleUnderline"/>
          <w:highlight w:val="yellow"/>
        </w:rPr>
        <w:t xml:space="preserve">liberalism is not a monolith but a set of </w:t>
      </w:r>
      <w:r w:rsidRPr="00A86727">
        <w:rPr>
          <w:rStyle w:val="Emphasis"/>
          <w:highlight w:val="yellow"/>
        </w:rPr>
        <w:t>competing interpretations and theorizations</w:t>
      </w:r>
      <w:r w:rsidRPr="00A86727">
        <w:rPr>
          <w:highlight w:val="yellow"/>
        </w:rPr>
        <w:t xml:space="preserve">, </w:t>
      </w:r>
      <w:r w:rsidRPr="00A86727">
        <w:rPr>
          <w:rStyle w:val="StyleUnderline"/>
          <w:highlight w:val="yellow"/>
        </w:rPr>
        <w:t xml:space="preserve">fighting </w:t>
      </w:r>
      <w:r w:rsidRPr="00A86727">
        <w:rPr>
          <w:rStyle w:val="StyleUnderline"/>
        </w:rPr>
        <w:t xml:space="preserve">it out </w:t>
      </w:r>
      <w:r w:rsidRPr="00A86727">
        <w:rPr>
          <w:rStyle w:val="StyleUnderline"/>
          <w:highlight w:val="yellow"/>
        </w:rPr>
        <w:t>in a common arena</w:t>
      </w:r>
      <w:r w:rsidRPr="00A86727">
        <w:t xml:space="preserve">.30 </w:t>
      </w:r>
      <w:r w:rsidRPr="00A86727">
        <w:rPr>
          <w:rStyle w:val="StyleUnderline"/>
        </w:rPr>
        <w:t>The US hostility to such rights is a manifestation of the historic success of conservatives</w:t>
      </w:r>
      <w:r w:rsidRPr="00A86727">
        <w:t xml:space="preserve"> in framing the normative agenda in this country, </w:t>
      </w:r>
      <w:r w:rsidRPr="00A86727">
        <w:rPr>
          <w:rStyle w:val="StyleUnderline"/>
        </w:rPr>
        <w:t>not a necessary corollary of liberalism as such</w:t>
      </w:r>
      <w:r w:rsidRPr="00A86727">
        <w:t xml:space="preserve">. As earlier emphasized, </w:t>
      </w:r>
      <w:r w:rsidRPr="00A86727">
        <w:rPr>
          <w:rStyle w:val="Emphasis"/>
          <w:highlight w:val="yellow"/>
        </w:rPr>
        <w:t>liberalism must not be collapsed into neo-liberalism</w:t>
      </w:r>
      <w:r w:rsidRPr="00A86727">
        <w:t xml:space="preserve">. Nor is it a refutation to point out that having such rights on paper does not guarantee their implementation, since </w:t>
      </w:r>
      <w:r w:rsidRPr="00A86727">
        <w:rPr>
          <w:rStyle w:val="StyleUnderline"/>
        </w:rPr>
        <w:t>this is just a variation of the already discussed imputation to liberalism of a necessarily idealist conception of the social dynamic</w:t>
      </w:r>
      <w:r w:rsidRPr="00A86727">
        <w:t xml:space="preserve"> (section #6), in which morality is a prime mover. But such a sociological claim is neither a foundational nor a derivative assumption of liberalism.</w:t>
      </w:r>
    </w:p>
    <w:p w14:paraId="16D55FCB" w14:textId="77777777" w:rsidR="000A40A7" w:rsidRPr="00A86727" w:rsidRDefault="000A40A7" w:rsidP="000A40A7">
      <w:r w:rsidRPr="00A86727">
        <w:t xml:space="preserve">Moreover, in </w:t>
      </w:r>
      <w:r w:rsidRPr="00A86727">
        <w:rPr>
          <w:rStyle w:val="StyleUnderline"/>
          <w:highlight w:val="yellow"/>
        </w:rPr>
        <w:t>the specific case of the redress of racial injustice</w:t>
      </w:r>
      <w:r w:rsidRPr="00A86727">
        <w:t xml:space="preserve">, one does not even need to appeal to such rights, since the situation of, for example, </w:t>
      </w:r>
      <w:r w:rsidRPr="00A86727">
        <w:rPr>
          <w:rStyle w:val="StyleUnderline"/>
          <w:highlight w:val="yellow"/>
        </w:rPr>
        <w:t>blacks in the U</w:t>
      </w:r>
      <w:r w:rsidRPr="00A86727">
        <w:rPr>
          <w:rStyle w:val="StyleUnderline"/>
        </w:rPr>
        <w:t xml:space="preserve">nited </w:t>
      </w:r>
      <w:r w:rsidRPr="00A86727">
        <w:rPr>
          <w:rStyle w:val="StyleUnderline"/>
          <w:highlight w:val="yellow"/>
        </w:rPr>
        <w:t>S</w:t>
      </w:r>
      <w:r w:rsidRPr="00A86727">
        <w:rPr>
          <w:rStyle w:val="StyleUnderline"/>
        </w:rPr>
        <w:t xml:space="preserve">tates </w:t>
      </w:r>
      <w:r w:rsidRPr="00A86727">
        <w:rPr>
          <w:rStyle w:val="StyleUnderline"/>
          <w:highlight w:val="yellow"/>
        </w:rPr>
        <w:t>is</w:t>
      </w:r>
      <w:r w:rsidRPr="00A86727">
        <w:rPr>
          <w:rStyle w:val="StyleUnderline"/>
        </w:rPr>
        <w:t xml:space="preserve"> arguably </w:t>
      </w:r>
      <w:r w:rsidRPr="00A86727">
        <w:rPr>
          <w:rStyle w:val="StyleUnderline"/>
          <w:highlight w:val="yellow"/>
        </w:rPr>
        <w:t>the result of the</w:t>
      </w:r>
      <w:r w:rsidRPr="00A86727">
        <w:rPr>
          <w:rStyle w:val="StyleUnderline"/>
        </w:rPr>
        <w:t xml:space="preserve"> historic and current </w:t>
      </w:r>
      <w:r w:rsidRPr="00A86727">
        <w:rPr>
          <w:rStyle w:val="StyleUnderline"/>
          <w:highlight w:val="yellow"/>
        </w:rPr>
        <w:t>violation of traditional negative rights</w:t>
      </w:r>
      <w:r w:rsidRPr="00A86727">
        <w:t xml:space="preserve"> (life, liberty, property), </w:t>
      </w:r>
      <w:r w:rsidRPr="00A86727">
        <w:rPr>
          <w:rStyle w:val="StyleUnderline"/>
          <w:highlight w:val="yellow"/>
        </w:rPr>
        <w:t>which are supposed to be the uncontroversial ones in the liberal tradition</w:t>
      </w:r>
      <w:r w:rsidRPr="00A86727">
        <w:rPr>
          <w:highlight w:val="yellow"/>
        </w:rPr>
        <w:t>,</w:t>
      </w:r>
      <w:r w:rsidRPr="00A86727">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A86727">
        <w:rPr>
          <w:rStyle w:val="StyleUnderline"/>
        </w:rPr>
        <w:t xml:space="preserve">an </w:t>
      </w:r>
      <w:r w:rsidRPr="00A86727">
        <w:rPr>
          <w:rStyle w:val="StyleUnderline"/>
          <w:highlight w:val="yellow"/>
        </w:rPr>
        <w:t>emancipatory liberalism woul</w:t>
      </w:r>
      <w:r w:rsidRPr="00A86727">
        <w:rPr>
          <w:rStyle w:val="StyleUnderline"/>
        </w:rPr>
        <w:t>d</w:t>
      </w:r>
      <w:r w:rsidRPr="00A86727">
        <w:t xml:space="preserve"> be reoriented from (p.26) the start toward non-ideal theory and would correspondingly </w:t>
      </w:r>
      <w:r w:rsidRPr="00A86727">
        <w:rPr>
          <w:rStyle w:val="StyleUnderline"/>
          <w:highlight w:val="yellow"/>
        </w:rPr>
        <w:t>make</w:t>
      </w:r>
      <w:r w:rsidRPr="00A86727">
        <w:rPr>
          <w:rStyle w:val="StyleUnderline"/>
        </w:rPr>
        <w:t xml:space="preserve"> rectificatory justice and the </w:t>
      </w:r>
      <w:r w:rsidRPr="00A86727">
        <w:rPr>
          <w:rStyle w:val="Emphasis"/>
          <w:highlight w:val="yellow"/>
        </w:rPr>
        <w:t>ending</w:t>
      </w:r>
      <w:r w:rsidRPr="00A86727">
        <w:rPr>
          <w:rStyle w:val="Emphasis"/>
        </w:rPr>
        <w:t xml:space="preserve"> of </w:t>
      </w:r>
      <w:r w:rsidRPr="00A86727">
        <w:rPr>
          <w:rStyle w:val="Emphasis"/>
          <w:highlight w:val="yellow"/>
        </w:rPr>
        <w:t>social oppression its priority</w:t>
      </w:r>
      <w:r w:rsidRPr="00A86727">
        <w:rPr>
          <w:rStyle w:val="StyleUnderline"/>
        </w:rPr>
        <w:t>.31</w:t>
      </w:r>
    </w:p>
    <w:p w14:paraId="12C8A0CD" w14:textId="77777777" w:rsidR="000A40A7" w:rsidRPr="00A86727" w:rsidRDefault="000A40A7" w:rsidP="000A40A7">
      <w:r w:rsidRPr="00A86727">
        <w:t>10. American Liberalism in Particular Has Been so Shaped in Its Development by Race that Any Emancipatory Possibilities Have Been Foreclosed</w:t>
      </w:r>
    </w:p>
    <w:p w14:paraId="35CD98D6" w14:textId="77777777" w:rsidR="000A40A7" w:rsidRPr="00A86727" w:rsidRDefault="000A40A7" w:rsidP="000A40A7">
      <w:r w:rsidRPr="00A86727">
        <w:rPr>
          <w:rStyle w:val="StyleUnderline"/>
          <w:highlight w:val="yellow"/>
        </w:rPr>
        <w:t>Liberalism</w:t>
      </w:r>
      <w:r w:rsidRPr="00A86727">
        <w:rPr>
          <w:rStyle w:val="StyleUnderline"/>
        </w:rPr>
        <w:t xml:space="preserve"> in general</w:t>
      </w:r>
      <w:r w:rsidRPr="00A86727">
        <w:t xml:space="preserve"> (both nationally and internationally) </w:t>
      </w:r>
      <w:r w:rsidRPr="00A86727">
        <w:rPr>
          <w:rStyle w:val="StyleUnderline"/>
        </w:rPr>
        <w:t xml:space="preserve">has been </w:t>
      </w:r>
      <w:r w:rsidRPr="00A86727">
        <w:rPr>
          <w:rStyle w:val="StyleUnderline"/>
          <w:highlight w:val="yellow"/>
        </w:rPr>
        <w:t>shaped by race</w:t>
      </w:r>
      <w:r w:rsidRPr="00A86727">
        <w:rPr>
          <w:rStyle w:val="StyleUnderline"/>
        </w:rPr>
        <w:t xml:space="preserve">, but that </w:t>
      </w:r>
      <w:r w:rsidRPr="00A86727">
        <w:rPr>
          <w:rStyle w:val="StyleUnderline"/>
          <w:highlight w:val="yellow"/>
        </w:rPr>
        <w:t xml:space="preserve">does not preclude </w:t>
      </w:r>
      <w:r w:rsidRPr="00A86727">
        <w:rPr>
          <w:rStyle w:val="Emphasis"/>
          <w:highlight w:val="yellow"/>
        </w:rPr>
        <w:t>reclaiming it</w:t>
      </w:r>
      <w:r w:rsidRPr="00A86727">
        <w:t xml:space="preserve">.32 Moreover, </w:t>
      </w:r>
      <w:r w:rsidRPr="00A86727">
        <w:rPr>
          <w:rStyle w:val="StyleUnderline"/>
        </w:rPr>
        <w:t xml:space="preserve">it is precisely </w:t>
      </w:r>
      <w:r w:rsidRPr="00A86727">
        <w:rPr>
          <w:rStyle w:val="StyleUnderline"/>
          <w:highlight w:val="yellow"/>
        </w:rPr>
        <w:t>such shaping</w:t>
      </w:r>
      <w:r w:rsidRPr="00A86727">
        <w:rPr>
          <w:rStyle w:val="StyleUnderline"/>
        </w:rPr>
        <w:t xml:space="preserve"> that </w:t>
      </w:r>
      <w:r w:rsidRPr="00A86727">
        <w:rPr>
          <w:rStyle w:val="StyleUnderline"/>
          <w:highlight w:val="yellow"/>
        </w:rPr>
        <w:t>motivates the imperative of recognizing the multiplicity of liberalisms</w:t>
      </w:r>
      <w:r w:rsidRPr="00A86727">
        <w:t xml:space="preserve">, not merely for cataloging purposes but in order to frame them as theoretical objects whose dynamic requires investigation. </w:t>
      </w:r>
      <w:r w:rsidRPr="00A86727">
        <w:rPr>
          <w:rStyle w:val="StyleUnderline"/>
          <w:highlight w:val="yellow"/>
        </w:rPr>
        <w:t>The conflation of all liberalisms with their racialized versions obstructs seeing these ideologies as historically contingent varieties of liberalism</w:t>
      </w:r>
      <w:r w:rsidRPr="00A86727">
        <w:rPr>
          <w:rStyle w:val="StyleUnderline"/>
        </w:rPr>
        <w:t>, which could have developed otherwise</w:t>
      </w:r>
      <w:r w:rsidRPr="00A86727">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A86727">
        <w:rPr>
          <w:rStyle w:val="StyleUnderline"/>
        </w:rPr>
        <w:t xml:space="preserve">the mere fact of such a range of positions illustrates that </w:t>
      </w:r>
      <w:r w:rsidRPr="00A86727">
        <w:rPr>
          <w:rStyle w:val="StyleUnderline"/>
          <w:highlight w:val="yellow"/>
        </w:rPr>
        <w:t xml:space="preserve">a liberalism neither Eurocentric nor imperialist is </w:t>
      </w:r>
      <w:r w:rsidRPr="00A86727">
        <w:rPr>
          <w:rStyle w:val="Emphasis"/>
          <w:highlight w:val="yellow"/>
        </w:rPr>
        <w:t>not a contradiction in terms</w:t>
      </w:r>
      <w:r w:rsidRPr="00A86727">
        <w:rPr>
          <w:highlight w:val="yellow"/>
        </w:rPr>
        <w:t>.</w:t>
      </w:r>
    </w:p>
    <w:p w14:paraId="2B6D24B5" w14:textId="77777777" w:rsidR="000A40A7" w:rsidRPr="00425B31" w:rsidRDefault="000A40A7" w:rsidP="000A40A7">
      <w:pPr>
        <w:rPr>
          <w:u w:val="single"/>
        </w:rPr>
      </w:pPr>
      <w:r w:rsidRPr="00A86727">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A86727">
        <w:rPr>
          <w:rStyle w:val="StyleUnderline"/>
        </w:rPr>
        <w:t>From the eighteenth- to nineteenth-century accommodation to racial slavery and aboriginal expropriation to the twentieth-century tainting of welfare and social democracy on this side of the Atlantic</w:t>
      </w:r>
      <w:r w:rsidRPr="00A86727">
        <w:t xml:space="preserve">,36 </w:t>
      </w:r>
      <w:r w:rsidRPr="00A86727">
        <w:rPr>
          <w:rStyle w:val="StyleUnderline"/>
        </w:rPr>
        <w:t>race has refracted crucial terms, concepts, and values in liberal theory so as to remove any cognitive dissonance between the privileging of whites and the subordination of people of color</w:t>
      </w:r>
      <w:r w:rsidRPr="00A86727">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A86727">
        <w:rPr>
          <w:rStyle w:val="StyleUnderline"/>
        </w:rPr>
        <w:t>Herrenvolk socialism existed no less than Herrenvolk liberalism.</w:t>
      </w:r>
    </w:p>
    <w:p w14:paraId="1525FADD" w14:textId="78880E7C" w:rsidR="000A40A7" w:rsidRPr="006E1F92" w:rsidRDefault="000A40A7" w:rsidP="000A40A7">
      <w:pPr>
        <w:pStyle w:val="Heading4"/>
        <w:rPr>
          <w:rFonts w:cs="Arial"/>
        </w:rPr>
      </w:pPr>
      <w:r w:rsidRPr="006E1F92">
        <w:rPr>
          <w:rFonts w:cs="Arial"/>
        </w:rPr>
        <w:t xml:space="preserve">Afropessimism </w:t>
      </w:r>
      <w:r w:rsidRPr="006E1F92">
        <w:rPr>
          <w:rFonts w:cs="Arial"/>
          <w:u w:val="single"/>
        </w:rPr>
        <w:t>fails</w:t>
      </w:r>
      <w:r w:rsidRPr="006E1F92">
        <w:rPr>
          <w:rFonts w:cs="Arial"/>
        </w:rPr>
        <w:t xml:space="preserve"> to apprehend </w:t>
      </w:r>
      <w:r w:rsidRPr="006E1F92">
        <w:rPr>
          <w:rFonts w:cs="Arial"/>
          <w:u w:val="single"/>
        </w:rPr>
        <w:t>failure</w:t>
      </w:r>
      <w:r w:rsidRPr="006E1F92">
        <w:rPr>
          <w:rFonts w:cs="Arial"/>
        </w:rPr>
        <w:t xml:space="preserve"> in the racial project of modernity. Institutional </w:t>
      </w:r>
      <w:r w:rsidRPr="006E1F92">
        <w:rPr>
          <w:rFonts w:cs="Arial"/>
          <w:u w:val="single"/>
        </w:rPr>
        <w:t>meaning</w:t>
      </w:r>
      <w:r w:rsidRPr="006E1F92">
        <w:rPr>
          <w:rFonts w:cs="Arial"/>
        </w:rPr>
        <w:t xml:space="preserve"> is malleable – they </w:t>
      </w:r>
      <w:r w:rsidRPr="006E1F92">
        <w:rPr>
          <w:rFonts w:cs="Arial"/>
          <w:u w:val="single"/>
        </w:rPr>
        <w:t>forsake</w:t>
      </w:r>
      <w:r w:rsidRPr="006E1F92">
        <w:rPr>
          <w:rFonts w:cs="Arial"/>
        </w:rPr>
        <w:t xml:space="preserve"> relationality for </w:t>
      </w:r>
      <w:r w:rsidRPr="006E1F92">
        <w:rPr>
          <w:rFonts w:cs="Arial"/>
          <w:u w:val="single"/>
        </w:rPr>
        <w:t>private</w:t>
      </w:r>
      <w:r w:rsidRPr="006E1F92">
        <w:rPr>
          <w:rFonts w:cs="Arial"/>
        </w:rPr>
        <w:t xml:space="preserve"> satisfaction.</w:t>
      </w:r>
    </w:p>
    <w:p w14:paraId="6D15B238" w14:textId="77777777" w:rsidR="000A40A7" w:rsidRPr="006E1F92" w:rsidRDefault="000A40A7" w:rsidP="000A40A7">
      <w:r w:rsidRPr="006E1F92">
        <w:rPr>
          <w:rStyle w:val="Style13ptBold"/>
        </w:rPr>
        <w:t xml:space="preserve">Gordon ’21 </w:t>
      </w:r>
      <w:r w:rsidRPr="006E1F92">
        <w:t xml:space="preserve">[Lewis; Professor and Head of the Department of Philosophy @ University of Connecticut, Storrs; Honorary Professor in the Unit for Humanities @ Rhodes University, South Africa, and Chairperson of the Awards Committee @ Caribbean Philosophical Association; “Thoughts on Afropessimism” in </w:t>
      </w:r>
      <w:r w:rsidRPr="006E1F92">
        <w:rPr>
          <w:i/>
          <w:iCs/>
        </w:rPr>
        <w:t>Freedom, Justice, and Decolonization</w:t>
      </w:r>
      <w:r w:rsidRPr="006E1F92">
        <w:t>, p. 75-81]</w:t>
      </w:r>
    </w:p>
    <w:p w14:paraId="7463088D" w14:textId="77777777" w:rsidR="000A40A7" w:rsidRPr="006E1F92" w:rsidRDefault="000A40A7" w:rsidP="000A40A7">
      <w:pPr>
        <w:rPr>
          <w:sz w:val="16"/>
        </w:rPr>
      </w:pPr>
      <w:r w:rsidRPr="006E1F92">
        <w:rPr>
          <w:rStyle w:val="StyleUnderline"/>
        </w:rPr>
        <w:t xml:space="preserve">The first is that </w:t>
      </w:r>
      <w:r w:rsidRPr="00457A81">
        <w:rPr>
          <w:rStyle w:val="Emphasis"/>
          <w:highlight w:val="yellow"/>
        </w:rPr>
        <w:t>‘‘an antiblack world’’ is not identical with ‘‘the world is antiblack.’’</w:t>
      </w:r>
      <w:r w:rsidRPr="006E1F92">
        <w:rPr>
          <w:rStyle w:val="StyleUnderline"/>
        </w:rPr>
        <w:t xml:space="preserve"> My argument is that </w:t>
      </w:r>
      <w:r w:rsidRPr="00457A81">
        <w:rPr>
          <w:rStyle w:val="StyleUnderline"/>
          <w:highlight w:val="yellow"/>
        </w:rPr>
        <w:t>such</w:t>
      </w:r>
      <w:r w:rsidRPr="006E1F92">
        <w:rPr>
          <w:rStyle w:val="StyleUnderline"/>
        </w:rPr>
        <w:t xml:space="preserve"> a world </w:t>
      </w:r>
      <w:r w:rsidRPr="00457A81">
        <w:rPr>
          <w:rStyle w:val="StyleUnderline"/>
          <w:highlight w:val="yellow"/>
        </w:rPr>
        <w:t>is a</w:t>
      </w:r>
      <w:r w:rsidRPr="006E1F92">
        <w:rPr>
          <w:rStyle w:val="StyleUnderline"/>
        </w:rPr>
        <w:t xml:space="preserve">n antiblack racist </w:t>
      </w:r>
      <w:r w:rsidRPr="00457A81">
        <w:rPr>
          <w:rStyle w:val="StyleUnderline"/>
          <w:highlight w:val="yellow"/>
        </w:rPr>
        <w:t>project</w:t>
      </w:r>
      <w:r w:rsidRPr="006E1F92">
        <w:rPr>
          <w:rStyle w:val="StyleUnderline"/>
        </w:rPr>
        <w:t xml:space="preserve">. It is </w:t>
      </w:r>
      <w:r w:rsidRPr="00457A81">
        <w:rPr>
          <w:rStyle w:val="StyleUnderline"/>
          <w:highlight w:val="yellow"/>
        </w:rPr>
        <w:t xml:space="preserve">not </w:t>
      </w:r>
      <w:r w:rsidRPr="006E1F92">
        <w:rPr>
          <w:rStyle w:val="StyleUnderline"/>
        </w:rPr>
        <w:t xml:space="preserve">the historical </w:t>
      </w:r>
      <w:r w:rsidRPr="00457A81">
        <w:rPr>
          <w:rStyle w:val="StyleUnderline"/>
          <w:highlight w:val="yellow"/>
        </w:rPr>
        <w:t>achievement</w:t>
      </w:r>
      <w:r w:rsidRPr="006E1F92">
        <w:rPr>
          <w:rStyle w:val="StyleUnderline"/>
        </w:rPr>
        <w:t xml:space="preserve"> of such.</w:t>
      </w:r>
      <w:r w:rsidRPr="006E1F92">
        <w:rPr>
          <w:sz w:val="16"/>
        </w:rPr>
        <w:t xml:space="preserve"> Its limitations emerge from a basic fact. </w:t>
      </w:r>
      <w:r w:rsidRPr="00457A81">
        <w:rPr>
          <w:rStyle w:val="StyleUnderline"/>
          <w:highlight w:val="yellow"/>
        </w:rPr>
        <w:t>Black people</w:t>
      </w:r>
      <w:r w:rsidRPr="006E1F92">
        <w:rPr>
          <w:sz w:val="16"/>
        </w:rPr>
        <w:t xml:space="preserve"> and other opponents of such a project </w:t>
      </w:r>
      <w:r w:rsidRPr="006E1F92">
        <w:rPr>
          <w:rStyle w:val="StyleUnderline"/>
        </w:rPr>
        <w:t xml:space="preserve">fought, and </w:t>
      </w:r>
      <w:r w:rsidRPr="00457A81">
        <w:rPr>
          <w:rStyle w:val="StyleUnderline"/>
          <w:highlight w:val="yellow"/>
        </w:rPr>
        <w:t>continue to fight</w:t>
      </w:r>
      <w:r w:rsidRPr="006E1F92">
        <w:rPr>
          <w:sz w:val="16"/>
        </w:rPr>
        <w:t xml:space="preserve"> </w:t>
      </w:r>
      <w:r w:rsidRPr="006E1F92">
        <w:rPr>
          <w:rStyle w:val="StyleUnderline"/>
        </w:rPr>
        <w:t>against</w:t>
      </w:r>
      <w:r w:rsidRPr="006E1F92">
        <w:rPr>
          <w:sz w:val="16"/>
        </w:rPr>
        <w:t xml:space="preserve"> it. The same argument applies to the argument about </w:t>
      </w:r>
      <w:r w:rsidRPr="00457A81">
        <w:rPr>
          <w:rStyle w:val="StyleUnderline"/>
          <w:highlight w:val="yellow"/>
        </w:rPr>
        <w:t>social death</w:t>
      </w:r>
      <w:r w:rsidRPr="006E1F92">
        <w:rPr>
          <w:sz w:val="16"/>
        </w:rPr>
        <w:t xml:space="preserve">. </w:t>
      </w:r>
      <w:r w:rsidRPr="006E1F92">
        <w:rPr>
          <w:rStyle w:val="StyleUnderline"/>
        </w:rPr>
        <w:t>Such an achievement would have rendered even those authors’ and the reflections I am offering here stillborn</w:t>
      </w:r>
      <w:r w:rsidRPr="006E1F92">
        <w:rPr>
          <w:sz w:val="16"/>
        </w:rPr>
        <w:t>. The basic premises of the antiblack world and social death arguments, are, then locked in performative contradictions. Yet, they have rhetorical force. This is evident through the continued growth of its proponents, literature, and forums devoted to it, in which all lay claim to stillborn status.</w:t>
      </w:r>
    </w:p>
    <w:p w14:paraId="164BECF5" w14:textId="77777777" w:rsidR="000A40A7" w:rsidRPr="006E1F92" w:rsidRDefault="000A40A7" w:rsidP="000A40A7">
      <w:pPr>
        <w:rPr>
          <w:sz w:val="16"/>
        </w:rPr>
      </w:pPr>
      <w:r w:rsidRPr="006E1F92">
        <w:rPr>
          <w:sz w:val="16"/>
        </w:rPr>
        <w:t>In Bad Faith and Antiblack Racism, I argued that there are forms of antiblack racism that are also offered under the guise of love.  I was writing about whites who exoticize blacks while offering themselves as white sources of black salvation.  It was a response to those who regard racism exclusively as acts of demonization.  There are also racist forms of valorization.  Analyzed in terms of bad faith, where one lies to oneself in an attempt to flee displeasing truths for pleasing falsehoods, exoticists romanticize blacks while affirming white normativity and themselves as principals of reality. These ironic, performative contradictions are features of all forms of racism, where one group is elevated to godlike status and another is pushed below that of human despite both claiming to be human.</w:t>
      </w:r>
    </w:p>
    <w:p w14:paraId="79CE1D7C" w14:textId="77777777" w:rsidR="000A40A7" w:rsidRPr="006E1F92" w:rsidRDefault="000A40A7" w:rsidP="000A40A7">
      <w:pPr>
        <w:rPr>
          <w:sz w:val="16"/>
        </w:rPr>
      </w:pPr>
      <w:r w:rsidRPr="006E1F92">
        <w:rPr>
          <w:sz w:val="16"/>
        </w:rPr>
        <w:t xml:space="preserve">Antiblack racism offers whites self-other relations (necessary for ethics) with each other but not so for groups forced in a ‘‘zone of nonbeing’’ below them. Although to be outside is not necessarily to be below, it is so in a system of hierarchy in which above is also interpreted as being within.  There is asymmetry where whites and any designated racially superior group stand as others who look downward to those who are not their others or their analogs. Antiblack racism is thus not a problem of blacks being ‘‘others.’’ It’s a problem of their not-being-analogical-selves-and-not-even being-others. </w:t>
      </w:r>
    </w:p>
    <w:p w14:paraId="734E1DDF" w14:textId="77777777" w:rsidR="000A40A7" w:rsidRPr="006E1F92" w:rsidRDefault="000A40A7" w:rsidP="000A40A7">
      <w:pPr>
        <w:rPr>
          <w:sz w:val="16"/>
        </w:rPr>
      </w:pPr>
      <w:r w:rsidRPr="006E1F92">
        <w:rPr>
          <w:sz w:val="16"/>
        </w:rPr>
        <w:t xml:space="preserve">Fanon, in Black Skin, White Masks (1952), reminds us that </w:t>
      </w:r>
      <w:r w:rsidRPr="00457A81">
        <w:rPr>
          <w:rStyle w:val="StyleUnderline"/>
          <w:highlight w:val="yellow"/>
        </w:rPr>
        <w:t>Blacks</w:t>
      </w:r>
      <w:r w:rsidRPr="006E1F92">
        <w:rPr>
          <w:rStyle w:val="StyleUnderline"/>
        </w:rPr>
        <w:t xml:space="preserve"> among each other </w:t>
      </w:r>
      <w:r w:rsidRPr="00457A81">
        <w:rPr>
          <w:rStyle w:val="Emphasis"/>
          <w:highlight w:val="yellow"/>
        </w:rPr>
        <w:t>live in a world</w:t>
      </w:r>
      <w:r w:rsidRPr="00457A81">
        <w:rPr>
          <w:rStyle w:val="StyleUnderline"/>
          <w:highlight w:val="yellow"/>
        </w:rPr>
        <w:t xml:space="preserve"> of</w:t>
      </w:r>
      <w:r w:rsidRPr="006E1F92">
        <w:rPr>
          <w:rStyle w:val="StyleUnderline"/>
        </w:rPr>
        <w:t xml:space="preserve"> </w:t>
      </w:r>
      <w:r w:rsidRPr="00457A81">
        <w:rPr>
          <w:rStyle w:val="StyleUnderline"/>
          <w:highlight w:val="yellow"/>
        </w:rPr>
        <w:t>selves and others</w:t>
      </w:r>
      <w:r w:rsidRPr="006E1F92">
        <w:rPr>
          <w:rStyle w:val="StyleUnderline"/>
        </w:rPr>
        <w:t>.</w:t>
      </w:r>
      <w:r w:rsidRPr="006E1F92">
        <w:rPr>
          <w:sz w:val="16"/>
        </w:rPr>
        <w:t xml:space="preserve"> It is in attempted relations with whites under circumstances where whites control the conditions that these problems of dehumanization and subordination occur. Reason in such contexts, as he observes, has a bad habit of walking out when Blacks enter. What are Blacks to do? As reason cannot be forced to recognize Blacks because that would be “violence,” they must ironically reason reasonably with such forms of unreasonable reason. Contradictions loom. Racism is, given these arguments, a project of imposing non-relations as the model of dealing with people designated ‘‘black.’’</w:t>
      </w:r>
    </w:p>
    <w:p w14:paraId="16DCEFB9" w14:textId="77777777" w:rsidR="000A40A7" w:rsidRPr="006E1F92" w:rsidRDefault="000A40A7" w:rsidP="000A40A7">
      <w:pPr>
        <w:rPr>
          <w:sz w:val="16"/>
        </w:rPr>
      </w:pPr>
      <w:r w:rsidRPr="006E1F92">
        <w:rPr>
          <w:sz w:val="16"/>
        </w:rPr>
        <w:t xml:space="preserve">In The Damend of the Earth, </w:t>
      </w:r>
      <w:r w:rsidRPr="006E1F92">
        <w:rPr>
          <w:rStyle w:val="Emphasis"/>
        </w:rPr>
        <w:t xml:space="preserve">Fanon goes further and argues that </w:t>
      </w:r>
      <w:r w:rsidRPr="00457A81">
        <w:rPr>
          <w:rStyle w:val="Emphasis"/>
          <w:highlight w:val="yellow"/>
        </w:rPr>
        <w:t>colonialism</w:t>
      </w:r>
      <w:r w:rsidRPr="006E1F92">
        <w:rPr>
          <w:rStyle w:val="Emphasis"/>
        </w:rPr>
        <w:t xml:space="preserve"> is an attempt to </w:t>
      </w:r>
      <w:r w:rsidRPr="00457A81">
        <w:rPr>
          <w:rStyle w:val="Emphasis"/>
          <w:highlight w:val="yellow"/>
        </w:rPr>
        <w:t>impose a Manichean structure</w:t>
      </w:r>
      <w:r w:rsidRPr="006E1F92">
        <w:rPr>
          <w:rStyle w:val="Emphasis"/>
        </w:rPr>
        <w:t xml:space="preserve"> of contraries </w:t>
      </w:r>
      <w:r w:rsidRPr="00457A81">
        <w:rPr>
          <w:rStyle w:val="Emphasis"/>
          <w:highlight w:val="yellow"/>
        </w:rPr>
        <w:t>instead of</w:t>
      </w:r>
      <w:r w:rsidRPr="006E1F92">
        <w:rPr>
          <w:rStyle w:val="Emphasis"/>
        </w:rPr>
        <w:t xml:space="preserve"> a dialectical</w:t>
      </w:r>
      <w:r w:rsidRPr="006E1F92">
        <w:rPr>
          <w:sz w:val="16"/>
        </w:rPr>
        <w:t xml:space="preserve"> one of ongoing, </w:t>
      </w:r>
      <w:r w:rsidRPr="006E1F92">
        <w:rPr>
          <w:rStyle w:val="Emphasis"/>
        </w:rPr>
        <w:t xml:space="preserve">human </w:t>
      </w:r>
      <w:r w:rsidRPr="00457A81">
        <w:rPr>
          <w:rStyle w:val="Emphasis"/>
          <w:highlight w:val="yellow"/>
        </w:rPr>
        <w:t>negotiation</w:t>
      </w:r>
      <w:r w:rsidRPr="006E1F92">
        <w:rPr>
          <w:rStyle w:val="Emphasis"/>
        </w:rPr>
        <w:t xml:space="preserve"> of contradictions</w:t>
      </w:r>
      <w:r w:rsidRPr="006E1F92">
        <w:rPr>
          <w:sz w:val="16"/>
        </w:rPr>
        <w:t xml:space="preserve">. </w:t>
      </w:r>
      <w:r w:rsidRPr="006E1F92">
        <w:rPr>
          <w:rStyle w:val="StyleUnderline"/>
        </w:rPr>
        <w:t>The former segregates the groups; the latter is produced from interaction</w:t>
      </w:r>
      <w:r w:rsidRPr="006E1F92">
        <w:rPr>
          <w:sz w:val="16"/>
        </w:rPr>
        <w:t xml:space="preserve">. </w:t>
      </w:r>
      <w:r w:rsidRPr="006E1F92">
        <w:rPr>
          <w:rStyle w:val="StyleUnderline"/>
        </w:rPr>
        <w:t xml:space="preserve">The </w:t>
      </w:r>
      <w:r w:rsidRPr="006E1F92">
        <w:rPr>
          <w:rStyle w:val="Emphasis"/>
        </w:rPr>
        <w:t>police</w:t>
      </w:r>
      <w:r w:rsidRPr="006E1F92">
        <w:rPr>
          <w:sz w:val="16"/>
        </w:rPr>
        <w:t xml:space="preserve">, he observes, </w:t>
      </w:r>
      <w:r w:rsidRPr="006E1F92">
        <w:rPr>
          <w:rStyle w:val="StyleUnderline"/>
        </w:rPr>
        <w:t>is the primary mediator</w:t>
      </w:r>
      <w:r w:rsidRPr="006E1F92">
        <w:rPr>
          <w:sz w:val="16"/>
        </w:rPr>
        <w:t xml:space="preserve"> between the two models, </w:t>
      </w:r>
      <w:r w:rsidRPr="006E1F92">
        <w:rPr>
          <w:rStyle w:val="StyleUnderline"/>
        </w:rPr>
        <w:t xml:space="preserve">as their role is the use of force/violence </w:t>
      </w:r>
      <w:r w:rsidRPr="006E1F92">
        <w:rPr>
          <w:sz w:val="16"/>
        </w:rPr>
        <w:t xml:space="preserve">to maintain contraries </w:t>
      </w:r>
      <w:r w:rsidRPr="006E1F92">
        <w:rPr>
          <w:rStyle w:val="StyleUnderline"/>
        </w:rPr>
        <w:t>instead of the human, discursive one of politics and civility requiring</w:t>
      </w:r>
      <w:r w:rsidRPr="006E1F92">
        <w:rPr>
          <w:sz w:val="16"/>
        </w:rPr>
        <w:t xml:space="preserve"> the elimination of separation through the interactive, ultimately intimate, dynamics of </w:t>
      </w:r>
      <w:r w:rsidRPr="006E1F92">
        <w:rPr>
          <w:rStyle w:val="StyleUnderline"/>
        </w:rPr>
        <w:t>communication</w:t>
      </w:r>
      <w:r w:rsidRPr="006E1F92">
        <w:rPr>
          <w:sz w:val="16"/>
        </w:rPr>
        <w:t xml:space="preserve">.  Such societies draw legitimacy from Black non-existence or invisibility. Black appearance, in other words, would be a violation of those systems. </w:t>
      </w:r>
      <w:r w:rsidRPr="006E1F92">
        <w:rPr>
          <w:rStyle w:val="StyleUnderline"/>
        </w:rPr>
        <w:t>Think of</w:t>
      </w:r>
      <w:r w:rsidRPr="006E1F92">
        <w:rPr>
          <w:sz w:val="16"/>
        </w:rPr>
        <w:t xml:space="preserve"> the continued blight of police, </w:t>
      </w:r>
      <w:r w:rsidRPr="006E1F92">
        <w:rPr>
          <w:rStyle w:val="StyleUnderline"/>
        </w:rPr>
        <w:t>extra-judicial killings</w:t>
      </w:r>
      <w:r w:rsidRPr="006E1F92">
        <w:rPr>
          <w:sz w:val="16"/>
        </w:rPr>
        <w:t xml:space="preserve"> of blacks and Blacks in those countries.  </w:t>
      </w:r>
      <w:r w:rsidRPr="006E1F92">
        <w:rPr>
          <w:rStyle w:val="StyleUnderline"/>
        </w:rPr>
        <w:t>The ongoing model of fascist white rule as the daily condition of blacks is to prevent the emergency of Blacks</w:t>
      </w:r>
      <w:r w:rsidRPr="006E1F92">
        <w:rPr>
          <w:sz w:val="16"/>
        </w:rPr>
        <w:t>.</w:t>
      </w:r>
    </w:p>
    <w:p w14:paraId="34E53B7D" w14:textId="77777777" w:rsidR="000A40A7" w:rsidRPr="006E1F92" w:rsidRDefault="000A40A7" w:rsidP="000A40A7">
      <w:pPr>
        <w:rPr>
          <w:rStyle w:val="StyleUnderline"/>
        </w:rPr>
      </w:pPr>
      <w:r w:rsidRPr="006E1F92">
        <w:rPr>
          <w:sz w:val="16"/>
        </w:rPr>
        <w:t xml:space="preserve">An immediate observation of many postcolonies is that </w:t>
      </w:r>
      <w:r w:rsidRPr="006E1F92">
        <w:rPr>
          <w:rStyle w:val="StyleUnderline"/>
        </w:rPr>
        <w:t>antiblack attitudes</w:t>
      </w:r>
      <w:r w:rsidRPr="006E1F92">
        <w:rPr>
          <w:sz w:val="16"/>
        </w:rPr>
        <w:t xml:space="preserve">, practices, and institutions </w:t>
      </w:r>
      <w:r w:rsidRPr="006E1F92">
        <w:rPr>
          <w:rStyle w:val="StyleUnderline"/>
        </w:rPr>
        <w:t>are not exclusively white</w:t>
      </w:r>
      <w:r w:rsidRPr="006E1F92">
        <w:rPr>
          <w:sz w:val="16"/>
        </w:rPr>
        <w:t xml:space="preserve">. Black antiblack dispositions make this clear.  In addition to black antiblackness taking the form of white hatred of black people, there is also the adoption of black exoticism. Where this exists, blacks simultaneously receive black love alongside </w:t>
      </w:r>
      <w:r w:rsidRPr="006E1F92">
        <w:rPr>
          <w:rStyle w:val="StyleUnderline"/>
        </w:rPr>
        <w:t xml:space="preserve">black </w:t>
      </w:r>
      <w:r w:rsidRPr="00457A81">
        <w:rPr>
          <w:rStyle w:val="Emphasis"/>
          <w:highlight w:val="yellow"/>
        </w:rPr>
        <w:t>rejection of agency</w:t>
      </w:r>
      <w:r w:rsidRPr="006E1F92">
        <w:rPr>
          <w:sz w:val="16"/>
        </w:rPr>
        <w:t xml:space="preserve">. Many problems follow. The </w:t>
      </w:r>
      <w:r w:rsidRPr="006E1F92">
        <w:rPr>
          <w:rStyle w:val="StyleUnderline"/>
        </w:rPr>
        <w:t xml:space="preserve">absence of agency bars maturation, </w:t>
      </w:r>
      <w:r w:rsidRPr="00457A81">
        <w:rPr>
          <w:rStyle w:val="StyleUnderline"/>
          <w:highlight w:val="yellow"/>
        </w:rPr>
        <w:t>which</w:t>
      </w:r>
      <w:r w:rsidRPr="006E1F92">
        <w:rPr>
          <w:rStyle w:val="StyleUnderline"/>
        </w:rPr>
        <w:t xml:space="preserve"> would </w:t>
      </w:r>
      <w:r w:rsidRPr="00457A81">
        <w:rPr>
          <w:rStyle w:val="StyleUnderline"/>
          <w:highlight w:val="yellow"/>
        </w:rPr>
        <w:t xml:space="preserve">reinforce the </w:t>
      </w:r>
      <w:r w:rsidRPr="00457A81">
        <w:rPr>
          <w:rStyle w:val="Emphasis"/>
          <w:highlight w:val="yellow"/>
        </w:rPr>
        <w:t>racial</w:t>
      </w:r>
      <w:r w:rsidRPr="00457A81">
        <w:rPr>
          <w:rStyle w:val="StyleUnderline"/>
          <w:highlight w:val="yellow"/>
        </w:rPr>
        <w:t xml:space="preserve"> logic of Blacks as</w:t>
      </w:r>
      <w:r w:rsidRPr="006E1F92">
        <w:rPr>
          <w:rStyle w:val="StyleUnderline"/>
        </w:rPr>
        <w:t xml:space="preserve"> in effect </w:t>
      </w:r>
      <w:r w:rsidRPr="00457A81">
        <w:rPr>
          <w:rStyle w:val="Emphasis"/>
          <w:highlight w:val="yellow"/>
        </w:rPr>
        <w:t>wards of whites</w:t>
      </w:r>
      <w:r w:rsidRPr="006E1F92">
        <w:rPr>
          <w:rStyle w:val="StyleUnderline"/>
        </w:rPr>
        <w:t xml:space="preserve">. Without agency, ethics, </w:t>
      </w:r>
      <w:r w:rsidRPr="00457A81">
        <w:rPr>
          <w:rStyle w:val="StyleUnderline"/>
          <w:highlight w:val="yellow"/>
        </w:rPr>
        <w:t>liberation</w:t>
      </w:r>
      <w:r w:rsidRPr="006E1F92">
        <w:rPr>
          <w:rStyle w:val="StyleUnderline"/>
        </w:rPr>
        <w:t xml:space="preserve">, maturation, politics, and responsibility </w:t>
      </w:r>
      <w:r w:rsidRPr="00457A81">
        <w:rPr>
          <w:rStyle w:val="StyleUnderline"/>
          <w:highlight w:val="yellow"/>
        </w:rPr>
        <w:t>could not be possible</w:t>
      </w:r>
      <w:r w:rsidRPr="006E1F92">
        <w:rPr>
          <w:rStyle w:val="StyleUnderline"/>
        </w:rPr>
        <w:t>.  This is because blacks would not actually be able to do anything outside of the sphere of white approbation and commands.</w:t>
      </w:r>
    </w:p>
    <w:p w14:paraId="5927F57D" w14:textId="77777777" w:rsidR="000A40A7" w:rsidRPr="006E1F92" w:rsidRDefault="000A40A7" w:rsidP="000A40A7">
      <w:pPr>
        <w:rPr>
          <w:sz w:val="16"/>
        </w:rPr>
      </w:pPr>
      <w:r w:rsidRPr="006E1F92">
        <w:rPr>
          <w:rStyle w:val="StyleUnderline"/>
        </w:rPr>
        <w:t>Afropessimism endorses the previous set of observations, but this agreement is supported by a hidden premise of white agency versus black and Black incapacity</w:t>
      </w:r>
      <w:r w:rsidRPr="006E1F92">
        <w:rPr>
          <w:sz w:val="16"/>
        </w:rPr>
        <w:t xml:space="preserve">. </w:t>
      </w:r>
      <w:r w:rsidRPr="006E1F92">
        <w:rPr>
          <w:rStyle w:val="Emphasis"/>
        </w:rPr>
        <w:t>They make much of Fanon’s remark that “</w:t>
      </w:r>
      <w:r w:rsidRPr="00457A81">
        <w:rPr>
          <w:rStyle w:val="Emphasis"/>
          <w:highlight w:val="yellow"/>
        </w:rPr>
        <w:t>the Black has no ontological resistance</w:t>
      </w:r>
      <w:r w:rsidRPr="006E1F92">
        <w:rPr>
          <w:rStyle w:val="Emphasis"/>
        </w:rPr>
        <w:t xml:space="preserve"> in the eyes of the white.”</w:t>
      </w:r>
      <w:r w:rsidRPr="006E1F92">
        <w:rPr>
          <w:sz w:val="16"/>
        </w:rPr>
        <w:t xml:space="preserve">  </w:t>
      </w:r>
      <w:r w:rsidRPr="006E1F92">
        <w:rPr>
          <w:rStyle w:val="Emphasis"/>
        </w:rPr>
        <w:t xml:space="preserve">Fanon’s rhetorical flare </w:t>
      </w:r>
      <w:r w:rsidRPr="00457A81">
        <w:rPr>
          <w:rStyle w:val="Emphasis"/>
          <w:highlight w:val="yellow"/>
        </w:rPr>
        <w:t>led many</w:t>
      </w:r>
      <w:r w:rsidRPr="006E1F92">
        <w:rPr>
          <w:rStyle w:val="Emphasis"/>
        </w:rPr>
        <w:t xml:space="preserve"> </w:t>
      </w:r>
      <w:r w:rsidRPr="006E1F92">
        <w:rPr>
          <w:sz w:val="16"/>
        </w:rPr>
        <w:t xml:space="preserve">unfortunate souls </w:t>
      </w:r>
      <w:r w:rsidRPr="00457A81">
        <w:rPr>
          <w:rStyle w:val="Emphasis"/>
          <w:highlight w:val="yellow"/>
        </w:rPr>
        <w:t>to misread</w:t>
      </w:r>
      <w:r w:rsidRPr="006E1F92">
        <w:rPr>
          <w:rStyle w:val="Emphasis"/>
        </w:rPr>
        <w:t xml:space="preserve"> this remark</w:t>
      </w:r>
      <w:r w:rsidRPr="006E1F92">
        <w:rPr>
          <w:sz w:val="16"/>
        </w:rPr>
        <w:t xml:space="preserve">.  As he had already argued that </w:t>
      </w:r>
      <w:r w:rsidRPr="00457A81">
        <w:rPr>
          <w:rStyle w:val="StyleUnderline"/>
          <w:highlight w:val="yellow"/>
        </w:rPr>
        <w:t>racism is</w:t>
      </w:r>
      <w:r w:rsidRPr="006E1F92">
        <w:rPr>
          <w:rStyle w:val="StyleUnderline"/>
        </w:rPr>
        <w:t xml:space="preserve"> a </w:t>
      </w:r>
      <w:r w:rsidRPr="00457A81">
        <w:rPr>
          <w:rStyle w:val="StyleUnderline"/>
          <w:highlight w:val="yellow"/>
        </w:rPr>
        <w:t>socially produced</w:t>
      </w:r>
      <w:r w:rsidRPr="006E1F92">
        <w:rPr>
          <w:rStyle w:val="StyleUnderline"/>
        </w:rPr>
        <w:t xml:space="preserve"> phenomenon</w:t>
      </w:r>
      <w:r w:rsidRPr="006E1F92">
        <w:rPr>
          <w:sz w:val="16"/>
        </w:rPr>
        <w:t xml:space="preserve">, </w:t>
      </w:r>
      <w:r w:rsidRPr="006E1F92">
        <w:rPr>
          <w:rStyle w:val="StyleUnderline"/>
        </w:rPr>
        <w:t xml:space="preserve">his point was that </w:t>
      </w:r>
      <w:r w:rsidRPr="00457A81">
        <w:rPr>
          <w:rStyle w:val="StyleUnderline"/>
          <w:highlight w:val="yellow"/>
        </w:rPr>
        <w:t xml:space="preserve">those who produced it </w:t>
      </w:r>
      <w:r w:rsidRPr="00457A81">
        <w:rPr>
          <w:rStyle w:val="Emphasis"/>
          <w:highlight w:val="yellow"/>
        </w:rPr>
        <w:t>take it</w:t>
      </w:r>
      <w:r w:rsidRPr="00457A81">
        <w:rPr>
          <w:rStyle w:val="StyleUnderline"/>
          <w:highlight w:val="yellow"/>
        </w:rPr>
        <w:t xml:space="preserve"> to be ontological</w:t>
      </w:r>
      <w:r w:rsidRPr="006E1F92">
        <w:rPr>
          <w:sz w:val="16"/>
        </w:rPr>
        <w:t xml:space="preserve">.  In other words, such people – in this case whites – do not take seriously that blacks have any ontological resistance to white points of view.  </w:t>
      </w:r>
      <w:r w:rsidRPr="00457A81">
        <w:rPr>
          <w:rStyle w:val="Emphasis"/>
          <w:highlight w:val="yellow"/>
        </w:rPr>
        <w:t>Fanon was not arguing</w:t>
      </w:r>
      <w:r w:rsidRPr="006E1F92">
        <w:rPr>
          <w:rStyle w:val="Emphasis"/>
        </w:rPr>
        <w:t xml:space="preserve"> that </w:t>
      </w:r>
      <w:r w:rsidRPr="00457A81">
        <w:rPr>
          <w:rStyle w:val="Emphasis"/>
          <w:highlight w:val="yellow"/>
        </w:rPr>
        <w:t>blacks are</w:t>
      </w:r>
      <w:r w:rsidRPr="006E1F92">
        <w:rPr>
          <w:rStyle w:val="Emphasis"/>
        </w:rPr>
        <w:t xml:space="preserve"> ontologically</w:t>
      </w:r>
      <w:r w:rsidRPr="006E1F92">
        <w:rPr>
          <w:sz w:val="16"/>
        </w:rPr>
        <w:t xml:space="preserve"> beings, or even </w:t>
      </w:r>
      <w:r w:rsidRPr="00457A81">
        <w:rPr>
          <w:rStyle w:val="Emphasis"/>
          <w:highlight w:val="yellow"/>
        </w:rPr>
        <w:t>nonbeings</w:t>
      </w:r>
      <w:r w:rsidRPr="006E1F92">
        <w:rPr>
          <w:sz w:val="16"/>
        </w:rPr>
        <w:t xml:space="preserve">, of that kind.  </w:t>
      </w:r>
      <w:r w:rsidRPr="006E1F92">
        <w:rPr>
          <w:rStyle w:val="Emphasis"/>
        </w:rPr>
        <w:t xml:space="preserve">If this were so, </w:t>
      </w:r>
      <w:r w:rsidRPr="00457A81">
        <w:rPr>
          <w:rStyle w:val="Emphasis"/>
          <w:highlight w:val="yellow"/>
        </w:rPr>
        <w:t>he would not have pointed out</w:t>
      </w:r>
      <w:r w:rsidRPr="006E1F92">
        <w:rPr>
          <w:sz w:val="16"/>
        </w:rPr>
        <w:t>, in numerous sections of that book, black and Black experiences with each other.  The whole point of the chapter in which that remark is made, “</w:t>
      </w:r>
      <w:r w:rsidRPr="006E1F92">
        <w:rPr>
          <w:rStyle w:val="Emphasis"/>
        </w:rPr>
        <w:t xml:space="preserve">The </w:t>
      </w:r>
      <w:r w:rsidRPr="00457A81">
        <w:rPr>
          <w:rStyle w:val="Emphasis"/>
          <w:highlight w:val="yellow"/>
        </w:rPr>
        <w:t>Lived-Experience</w:t>
      </w:r>
      <w:r w:rsidRPr="006E1F92">
        <w:rPr>
          <w:rStyle w:val="Emphasis"/>
        </w:rPr>
        <w:t xml:space="preserve"> of the Black</w:t>
      </w:r>
      <w:r w:rsidRPr="006E1F92">
        <w:rPr>
          <w:sz w:val="16"/>
        </w:rPr>
        <w:t xml:space="preserve">,” is to explore blacks’ and Blacks’ points of view.  This is a patent rejection of ontological status while pointing to the presumed ontological status of a skewed perspective.  </w:t>
      </w:r>
    </w:p>
    <w:p w14:paraId="6D019666" w14:textId="77777777" w:rsidR="000A40A7" w:rsidRPr="00457A81" w:rsidRDefault="000A40A7" w:rsidP="000A40A7">
      <w:pPr>
        <w:rPr>
          <w:sz w:val="16"/>
          <w:highlight w:val="yellow"/>
        </w:rPr>
      </w:pPr>
      <w:r w:rsidRPr="006E1F92">
        <w:rPr>
          <w:sz w:val="16"/>
        </w:rPr>
        <w:t xml:space="preserve">Proponents of Afropessimism might respond that their position on white agency and black incapacity comes from Fanon’s famous remark that though whites created le Negre – the French term for, depending on the context, “negro,” “nigger,” and “black” –  it was les Negres who created Negritude. Whites clearly did not create Afropessimism, which Black liberationists should, in agreement celebrate. </w:t>
      </w:r>
      <w:r w:rsidRPr="006E1F92">
        <w:rPr>
          <w:rStyle w:val="StyleUnderline"/>
        </w:rPr>
        <w:t>We should avoid the fallacy, however, of confusing source with outcome. History is not short of bad ideas from good or well-intentioned people</w:t>
      </w:r>
      <w:r w:rsidRPr="006E1F92">
        <w:rPr>
          <w:sz w:val="16"/>
        </w:rPr>
        <w:t xml:space="preserve">. If intrinsically good, each person of African descent would become ethically and epistemologically a switching of the Manichean contraries, which means only changing players instead of the racist game.  We come, then, to the crux of the matter. If the goal of Afropessimism is Afropessimism, its achievement would be attitudinal and, in the language of old, stoic – in short, a symptom of antiblack society. </w:t>
      </w:r>
    </w:p>
    <w:p w14:paraId="70F3A6A9" w14:textId="77777777" w:rsidR="000A40A7" w:rsidRPr="006E1F92" w:rsidRDefault="000A40A7" w:rsidP="000A40A7">
      <w:pPr>
        <w:rPr>
          <w:sz w:val="16"/>
        </w:rPr>
      </w:pPr>
      <w:r w:rsidRPr="006E1F92">
        <w:rPr>
          <w:sz w:val="16"/>
        </w:rPr>
        <w:t>At this point, there are several observations that follow. The first is a diagnosis of the implications of Afropessimism as symptom. The second examines the epistemological implications of Afropessimism. The third is whether a disposition counts as a political act and, if so, is it sufficient for its avowed aims. There are more, but for the sake of brevity, I’ll simply focus on these.</w:t>
      </w:r>
    </w:p>
    <w:p w14:paraId="4E4D98E8" w14:textId="77777777" w:rsidR="000A40A7" w:rsidRPr="006E1F92" w:rsidRDefault="000A40A7" w:rsidP="000A40A7">
      <w:pPr>
        <w:rPr>
          <w:sz w:val="16"/>
        </w:rPr>
      </w:pPr>
      <w:r w:rsidRPr="006E1F92">
        <w:rPr>
          <w:rStyle w:val="StyleUnderline"/>
        </w:rPr>
        <w:t xml:space="preserve">An ironic dimension of </w:t>
      </w:r>
      <w:r w:rsidRPr="00457A81">
        <w:rPr>
          <w:rStyle w:val="StyleUnderline"/>
          <w:highlight w:val="yellow"/>
        </w:rPr>
        <w:t>pessimism is</w:t>
      </w:r>
      <w:r w:rsidRPr="006E1F92">
        <w:rPr>
          <w:rStyle w:val="StyleUnderline"/>
        </w:rPr>
        <w:t xml:space="preserve"> that it is </w:t>
      </w:r>
      <w:r w:rsidRPr="00457A81">
        <w:rPr>
          <w:rStyle w:val="StyleUnderline"/>
          <w:highlight w:val="yellow"/>
        </w:rPr>
        <w:t xml:space="preserve">the </w:t>
      </w:r>
      <w:r w:rsidRPr="00457A81">
        <w:rPr>
          <w:rStyle w:val="Emphasis"/>
          <w:highlight w:val="yellow"/>
        </w:rPr>
        <w:t>other</w:t>
      </w:r>
      <w:r w:rsidRPr="00457A81">
        <w:rPr>
          <w:rStyle w:val="StyleUnderline"/>
          <w:highlight w:val="yellow"/>
        </w:rPr>
        <w:t xml:space="preserve"> side of optimism</w:t>
      </w:r>
      <w:r w:rsidRPr="006E1F92">
        <w:rPr>
          <w:sz w:val="16"/>
        </w:rPr>
        <w:t xml:space="preserve">. Oddly enough, </w:t>
      </w:r>
      <w:r w:rsidRPr="006E1F92">
        <w:rPr>
          <w:rStyle w:val="StyleUnderline"/>
        </w:rPr>
        <w:t>both are connected to nihilism</w:t>
      </w:r>
      <w:r w:rsidRPr="006E1F92">
        <w:rPr>
          <w:sz w:val="16"/>
        </w:rPr>
        <w:t xml:space="preserve">, which is, as Nietzsche showed, a decline of values during periods of social decay. It emerges when people no longer want to be responsible for their actions.  The same problem surfaces in movements.  When one such as the Black Liberation movement is suffering from decay, nihilism is symptomatic.  Familiar tropes follow.   </w:t>
      </w:r>
      <w:r w:rsidRPr="006E1F92">
        <w:rPr>
          <w:rStyle w:val="StyleUnderline"/>
        </w:rPr>
        <w:t xml:space="preserve">Optimists expect </w:t>
      </w:r>
      <w:r w:rsidRPr="006E1F92">
        <w:rPr>
          <w:rStyle w:val="Emphasis"/>
        </w:rPr>
        <w:t>intervention from beyond</w:t>
      </w:r>
      <w:r w:rsidRPr="006E1F92">
        <w:rPr>
          <w:rStyle w:val="StyleUnderline"/>
        </w:rPr>
        <w:t xml:space="preserve">. Pessimists declare relief is not forthcoming. </w:t>
      </w:r>
      <w:r w:rsidRPr="00457A81">
        <w:rPr>
          <w:rStyle w:val="StyleUnderline"/>
          <w:highlight w:val="yellow"/>
        </w:rPr>
        <w:t xml:space="preserve">Neither takes </w:t>
      </w:r>
      <w:r w:rsidRPr="00457A81">
        <w:rPr>
          <w:rStyle w:val="Emphasis"/>
          <w:highlight w:val="yellow"/>
        </w:rPr>
        <w:t>responsibility</w:t>
      </w:r>
      <w:r w:rsidRPr="006E1F92">
        <w:rPr>
          <w:sz w:val="16"/>
        </w:rPr>
        <w:t xml:space="preserve"> for what is valued. The valuing is what leads to the second, epistemic point. The presumption that what is at stake is what can be known to determine what can be done is the problem. If such knowledge were possible, the debate would be about who is reading the evidence correctly. Such judgment would be a priori – that is, prior to events actually unfolding. </w:t>
      </w:r>
      <w:r w:rsidRPr="00457A81">
        <w:rPr>
          <w:rStyle w:val="StyleUnderline"/>
          <w:highlight w:val="yellow"/>
        </w:rPr>
        <w:t>The future</w:t>
      </w:r>
      <w:r w:rsidRPr="006E1F92">
        <w:rPr>
          <w:rStyle w:val="StyleUnderline"/>
        </w:rPr>
        <w:t xml:space="preserve">, </w:t>
      </w:r>
      <w:r w:rsidRPr="00457A81">
        <w:rPr>
          <w:rStyle w:val="StyleUnderline"/>
          <w:highlight w:val="yellow"/>
        </w:rPr>
        <w:t xml:space="preserve">unlike </w:t>
      </w:r>
      <w:r w:rsidRPr="00457A81">
        <w:rPr>
          <w:rStyle w:val="Emphasis"/>
          <w:highlight w:val="yellow"/>
        </w:rPr>
        <w:t>transcendent</w:t>
      </w:r>
      <w:r w:rsidRPr="006E1F92">
        <w:rPr>
          <w:rStyle w:val="Emphasis"/>
        </w:rPr>
        <w:t xml:space="preserve">al </w:t>
      </w:r>
      <w:r w:rsidRPr="00457A81">
        <w:rPr>
          <w:rStyle w:val="Emphasis"/>
          <w:highlight w:val="yellow"/>
        </w:rPr>
        <w:t>conditions</w:t>
      </w:r>
      <w:r w:rsidRPr="00457A81">
        <w:rPr>
          <w:rStyle w:val="StyleUnderline"/>
          <w:highlight w:val="yellow"/>
        </w:rPr>
        <w:t xml:space="preserve"> such as </w:t>
      </w:r>
      <w:r w:rsidRPr="00457A81">
        <w:rPr>
          <w:rStyle w:val="Emphasis"/>
          <w:highlight w:val="yellow"/>
        </w:rPr>
        <w:t>language</w:t>
      </w:r>
      <w:r w:rsidRPr="006E1F92">
        <w:rPr>
          <w:rStyle w:val="StyleUnderline"/>
        </w:rPr>
        <w:t xml:space="preserve">, </w:t>
      </w:r>
      <w:r w:rsidRPr="00457A81">
        <w:rPr>
          <w:rStyle w:val="Emphasis"/>
          <w:highlight w:val="yellow"/>
        </w:rPr>
        <w:t>signs</w:t>
      </w:r>
      <w:r w:rsidRPr="006E1F92">
        <w:rPr>
          <w:rStyle w:val="StyleUnderline"/>
        </w:rPr>
        <w:t xml:space="preserve">, </w:t>
      </w:r>
      <w:r w:rsidRPr="00457A81">
        <w:rPr>
          <w:rStyle w:val="StyleUnderline"/>
          <w:highlight w:val="yellow"/>
        </w:rPr>
        <w:t xml:space="preserve">and </w:t>
      </w:r>
      <w:r w:rsidRPr="00457A81">
        <w:rPr>
          <w:rStyle w:val="Emphasis"/>
          <w:highlight w:val="yellow"/>
        </w:rPr>
        <w:t>reality</w:t>
      </w:r>
      <w:r w:rsidRPr="006E1F92">
        <w:rPr>
          <w:rStyle w:val="StyleUnderline"/>
        </w:rPr>
        <w:t>, is</w:t>
      </w:r>
      <w:r w:rsidRPr="006E1F92">
        <w:rPr>
          <w:sz w:val="16"/>
        </w:rPr>
        <w:t xml:space="preserve"> </w:t>
      </w:r>
      <w:r w:rsidRPr="006E1F92">
        <w:rPr>
          <w:rStyle w:val="StyleUnderline"/>
        </w:rPr>
        <w:t xml:space="preserve">ex post facto; ot </w:t>
      </w:r>
      <w:r w:rsidRPr="00457A81">
        <w:rPr>
          <w:rStyle w:val="StyleUnderline"/>
          <w:highlight w:val="yellow"/>
        </w:rPr>
        <w:t xml:space="preserve">is </w:t>
      </w:r>
      <w:r w:rsidRPr="00457A81">
        <w:rPr>
          <w:rStyle w:val="Emphasis"/>
          <w:highlight w:val="yellow"/>
        </w:rPr>
        <w:t>yet to come</w:t>
      </w:r>
      <w:r w:rsidRPr="006E1F92">
        <w:rPr>
          <w:sz w:val="16"/>
        </w:rPr>
        <w:t xml:space="preserve">. Facing the future, the question isn’t what will be or how do we know what will be but instead the realization that whatever is done will be that on which the future will depend. </w:t>
      </w:r>
      <w:r w:rsidRPr="006E1F92">
        <w:rPr>
          <w:rStyle w:val="StyleUnderline"/>
        </w:rPr>
        <w:t xml:space="preserve">Rejecting optimism and pessimism, </w:t>
      </w:r>
      <w:r w:rsidRPr="00457A81">
        <w:rPr>
          <w:rStyle w:val="StyleUnderline"/>
          <w:highlight w:val="yellow"/>
        </w:rPr>
        <w:t>there is a</w:t>
      </w:r>
      <w:r w:rsidRPr="006E1F92">
        <w:rPr>
          <w:rStyle w:val="StyleUnderline"/>
        </w:rPr>
        <w:t xml:space="preserve"> supervening </w:t>
      </w:r>
      <w:r w:rsidRPr="00457A81">
        <w:rPr>
          <w:rStyle w:val="StyleUnderline"/>
          <w:highlight w:val="yellow"/>
        </w:rPr>
        <w:t>alternative</w:t>
      </w:r>
      <w:r w:rsidRPr="006E1F92">
        <w:rPr>
          <w:rStyle w:val="StyleUnderline"/>
        </w:rPr>
        <w:t xml:space="preserve">, as we have seen throughout the reflections offered throughout this book – namely, </w:t>
      </w:r>
      <w:r w:rsidRPr="00457A81">
        <w:rPr>
          <w:rStyle w:val="Emphasis"/>
          <w:highlight w:val="yellow"/>
        </w:rPr>
        <w:t>political commitment</w:t>
      </w:r>
      <w:r w:rsidRPr="006E1F92">
        <w:rPr>
          <w:sz w:val="16"/>
        </w:rPr>
        <w:t>.</w:t>
      </w:r>
    </w:p>
    <w:p w14:paraId="11EFCB55" w14:textId="77777777" w:rsidR="000A40A7" w:rsidRPr="006E1F92" w:rsidRDefault="000A40A7" w:rsidP="000A40A7">
      <w:pPr>
        <w:rPr>
          <w:sz w:val="16"/>
        </w:rPr>
      </w:pPr>
      <w:r w:rsidRPr="006E1F92">
        <w:rPr>
          <w:sz w:val="16"/>
        </w:rPr>
        <w:t xml:space="preserve">The appeal to political commitment is not only in stream with what French existentialists call l’intellectuel engage´ (committed intellectual) but also reaches back through the history and existential situation of enslaved, racialized ancestors. Many were, </w:t>
      </w:r>
      <w:r w:rsidRPr="006E1F92">
        <w:rPr>
          <w:rStyle w:val="StyleUnderline"/>
        </w:rPr>
        <w:t xml:space="preserve">in truth, an existential paradox: commitment to action </w:t>
      </w:r>
      <w:r w:rsidRPr="00457A81">
        <w:rPr>
          <w:rStyle w:val="StyleUnderline"/>
          <w:highlight w:val="yellow"/>
        </w:rPr>
        <w:t>without guarantees</w:t>
      </w:r>
      <w:r w:rsidRPr="006E1F92">
        <w:rPr>
          <w:rStyle w:val="StyleUnderline"/>
        </w:rPr>
        <w:t xml:space="preserve">. The slave revolts, micro and </w:t>
      </w:r>
      <w:r w:rsidRPr="00457A81">
        <w:rPr>
          <w:rStyle w:val="Emphasis"/>
          <w:highlight w:val="yellow"/>
        </w:rPr>
        <w:t>macro</w:t>
      </w:r>
      <w:r w:rsidRPr="00457A81">
        <w:rPr>
          <w:rStyle w:val="StyleUnderline"/>
          <w:highlight w:val="yellow"/>
        </w:rPr>
        <w:t xml:space="preserve"> </w:t>
      </w:r>
      <w:r w:rsidRPr="006E1F92">
        <w:rPr>
          <w:rStyle w:val="StyleUnderline"/>
        </w:rPr>
        <w:t xml:space="preserve">acts of </w:t>
      </w:r>
      <w:r w:rsidRPr="00457A81">
        <w:rPr>
          <w:rStyle w:val="StyleUnderline"/>
          <w:highlight w:val="yellow"/>
        </w:rPr>
        <w:t xml:space="preserve">resistance, </w:t>
      </w:r>
      <w:r w:rsidRPr="006E1F92">
        <w:rPr>
          <w:rStyle w:val="StyleUnderline"/>
        </w:rPr>
        <w:t>escapes, and returns</w:t>
      </w:r>
      <w:r w:rsidRPr="006E1F92">
        <w:rPr>
          <w:sz w:val="16"/>
        </w:rPr>
        <w:t xml:space="preserve"> help others do the same, the cultivated instability of plantations and other forms of enslavement, and countless other actions, were waged against a gauntlet of forces designed to eliminate any hope of success. The claim of colonialists and enslavers was that the future belonged to them, not to the enslaved and the indigenous. Such people were, in colonial eyes, incapable of ontological resistance.  A result of more than 500 years of conquest and 300 years of enslavement was also a (white) rewriting of history in which African and First Nations’ agency was, at least at the level of scholarship, practically erased.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w:t>
      </w:r>
      <w:r w:rsidRPr="00457A81">
        <w:rPr>
          <w:rStyle w:val="StyleUnderline"/>
          <w:highlight w:val="yellow"/>
        </w:rPr>
        <w:t xml:space="preserve">set the course </w:t>
      </w:r>
      <w:r w:rsidRPr="006E1F92">
        <w:rPr>
          <w:rStyle w:val="StyleUnderline"/>
        </w:rPr>
        <w:t>for different kinds of struggle today</w:t>
      </w:r>
      <w:r w:rsidRPr="006E1F92">
        <w:rPr>
          <w:sz w:val="16"/>
        </w:rPr>
        <w:t>.</w:t>
      </w:r>
    </w:p>
    <w:p w14:paraId="3758478F" w14:textId="77777777" w:rsidR="000A40A7" w:rsidRPr="006E1F92" w:rsidRDefault="000A40A7" w:rsidP="000A40A7">
      <w:pPr>
        <w:rPr>
          <w:sz w:val="16"/>
        </w:rPr>
      </w:pPr>
      <w:r w:rsidRPr="006E1F92">
        <w:rPr>
          <w:rStyle w:val="StyleUnderline"/>
        </w:rPr>
        <w:t>Such reflections occasion meditations on the concept of failure. Afro</w:t>
      </w:r>
      <w:r w:rsidRPr="00457A81">
        <w:rPr>
          <w:rStyle w:val="StyleUnderline"/>
          <w:highlight w:val="yellow"/>
        </w:rPr>
        <w:t>pessimism</w:t>
      </w:r>
      <w:r w:rsidRPr="006E1F92">
        <w:rPr>
          <w:rStyle w:val="StyleUnderline"/>
        </w:rPr>
        <w:t xml:space="preserve">, the existential critique suggests, </w:t>
      </w:r>
      <w:r w:rsidRPr="00457A81">
        <w:rPr>
          <w:rStyle w:val="StyleUnderline"/>
          <w:highlight w:val="yellow"/>
        </w:rPr>
        <w:t>suffers from</w:t>
      </w:r>
      <w:r w:rsidRPr="006E1F92">
        <w:rPr>
          <w:rStyle w:val="StyleUnderline"/>
        </w:rPr>
        <w:t xml:space="preserve"> a </w:t>
      </w:r>
      <w:r w:rsidRPr="00457A81">
        <w:rPr>
          <w:rStyle w:val="Emphasis"/>
          <w:highlight w:val="yellow"/>
        </w:rPr>
        <w:t>failure to in their analysis of failure</w:t>
      </w:r>
      <w:r w:rsidRPr="006E1F92">
        <w:rPr>
          <w:rStyle w:val="StyleUnderline"/>
        </w:rPr>
        <w:t>. Consider Fanon’s notion of constructive failure, where what doesn’t initially work transforms conditions for something new to emerge</w:t>
      </w:r>
      <w:r w:rsidRPr="006E1F92">
        <w:rPr>
          <w:sz w:val="16"/>
        </w:rPr>
        <w:t xml:space="preserve">. To understand this argument, one must rethink the philosophical anthropology at the heart of a specific line of Euromodern thought on what it means to be human. Atomistic and individual-substance-based, this model, articulated by Thomas Hobbes, John Locke, John Stuart Mill, and many others, is of a non-relational being that thinks, acts, and moves along a course in which continued movement depends on not colliding with others. Under that model, the human being is a thing that enters a system that facilitates or obstructs its movement. Under this model, the human being is actually a being.  An alternative model, shared by many groups across southern Africa, Asia, South America, and even parts of Continental Europe,  is a relational version of the human being as part of a larger system of meaning. Actions, from that perspective, are not about whether ‘‘I’’ succeed but instead about ‘‘our’’ unending story across time.  Under this model, no human being is a being simpliciter or being-in-her-or-himself-or-themselves. </w:t>
      </w:r>
      <w:r w:rsidRPr="006E1F92">
        <w:rPr>
          <w:rStyle w:val="StyleUnderline"/>
        </w:rPr>
        <w:t xml:space="preserve">As relational, it means that </w:t>
      </w:r>
      <w:r w:rsidRPr="00457A81">
        <w:rPr>
          <w:rStyle w:val="StyleUnderline"/>
          <w:highlight w:val="yellow"/>
        </w:rPr>
        <w:t>each</w:t>
      </w:r>
      <w:r w:rsidRPr="006E1F92">
        <w:rPr>
          <w:rStyle w:val="StyleUnderline"/>
        </w:rPr>
        <w:t xml:space="preserve"> human </w:t>
      </w:r>
      <w:r w:rsidRPr="00457A81">
        <w:rPr>
          <w:rStyle w:val="StyleUnderline"/>
          <w:highlight w:val="yellow"/>
        </w:rPr>
        <w:t xml:space="preserve">being is a </w:t>
      </w:r>
      <w:r w:rsidRPr="00457A81">
        <w:rPr>
          <w:rStyle w:val="Emphasis"/>
          <w:highlight w:val="yellow"/>
        </w:rPr>
        <w:t>constant negotiation of</w:t>
      </w:r>
      <w:r w:rsidRPr="006E1F92">
        <w:rPr>
          <w:rStyle w:val="Emphasis"/>
        </w:rPr>
        <w:t xml:space="preserve"> ongoing efforts to build </w:t>
      </w:r>
      <w:r w:rsidRPr="00457A81">
        <w:rPr>
          <w:rStyle w:val="Emphasis"/>
          <w:highlight w:val="yellow"/>
        </w:rPr>
        <w:t>relations</w:t>
      </w:r>
      <w:r w:rsidRPr="006E1F92">
        <w:rPr>
          <w:rStyle w:val="Emphasis"/>
        </w:rPr>
        <w:t xml:space="preserve">hips with others, </w:t>
      </w:r>
      <w:r w:rsidRPr="006E1F92">
        <w:rPr>
          <w:rStyle w:val="StyleUnderline"/>
        </w:rPr>
        <w:t xml:space="preserve">which means </w:t>
      </w:r>
      <w:r w:rsidRPr="00457A81">
        <w:rPr>
          <w:rStyle w:val="StyleUnderline"/>
          <w:highlight w:val="yellow"/>
        </w:rPr>
        <w:t>no one</w:t>
      </w:r>
      <w:r w:rsidRPr="006E1F92">
        <w:rPr>
          <w:rStyle w:val="StyleUnderline"/>
        </w:rPr>
        <w:t xml:space="preserve"> actually </w:t>
      </w:r>
      <w:r w:rsidRPr="00457A81">
        <w:rPr>
          <w:rStyle w:val="StyleUnderline"/>
          <w:highlight w:val="yellow"/>
        </w:rPr>
        <w:t xml:space="preserve">enters a situation without establishing </w:t>
      </w:r>
      <w:r w:rsidRPr="00457A81">
        <w:rPr>
          <w:rStyle w:val="Emphasis"/>
          <w:highlight w:val="yellow"/>
        </w:rPr>
        <w:t>new</w:t>
      </w:r>
      <w:r w:rsidRPr="006E1F92">
        <w:rPr>
          <w:rStyle w:val="Emphasis"/>
        </w:rPr>
        <w:t xml:space="preserve"> situations of</w:t>
      </w:r>
      <w:r w:rsidRPr="006E1F92">
        <w:rPr>
          <w:rStyle w:val="StyleUnderline"/>
        </w:rPr>
        <w:t xml:space="preserve"> action and </w:t>
      </w:r>
      <w:r w:rsidRPr="00457A81">
        <w:rPr>
          <w:rStyle w:val="Emphasis"/>
          <w:highlight w:val="yellow"/>
        </w:rPr>
        <w:t>meaning</w:t>
      </w:r>
      <w:r w:rsidRPr="006E1F92">
        <w:rPr>
          <w:sz w:val="16"/>
        </w:rPr>
        <w:t>. Instead of entering a game, their participation requires a different kind of project – especially where the ‘‘game’’ was premised on their exclusion. Thus, where the system or game repels initial participation, such repulsion is a shift in the grammar of how the system functions, especially its dependence on obsequious subjects. Shifted and shifting energy affords emergence of alternatives. Participation, understood in these terms, is never in games but acts of changing them.</w:t>
      </w:r>
    </w:p>
    <w:p w14:paraId="50BDFDF5" w14:textId="77777777" w:rsidR="000A40A7" w:rsidRPr="006E1F92" w:rsidRDefault="000A40A7" w:rsidP="000A40A7">
      <w:pPr>
        <w:rPr>
          <w:sz w:val="16"/>
        </w:rPr>
      </w:pPr>
      <w:r w:rsidRPr="006E1F92">
        <w:rPr>
          <w:rStyle w:val="StyleUnderline"/>
        </w:rPr>
        <w:t>Abstract as this sounds, it has much historical support</w:t>
      </w:r>
      <w:r w:rsidRPr="006E1F92">
        <w:rPr>
          <w:sz w:val="16"/>
        </w:rPr>
        <w:t xml:space="preserve">. For example, Evelyn Simien, in her insightful political study </w:t>
      </w:r>
      <w:r w:rsidRPr="006E1F92">
        <w:rPr>
          <w:rStyle w:val="StyleUnderline"/>
        </w:rPr>
        <w:t>Historic Firsts, examines</w:t>
      </w:r>
      <w:r w:rsidRPr="006E1F92">
        <w:rPr>
          <w:sz w:val="16"/>
        </w:rPr>
        <w:t xml:space="preserve"> the </w:t>
      </w:r>
      <w:r w:rsidRPr="006E1F92">
        <w:rPr>
          <w:rStyle w:val="StyleUnderline"/>
        </w:rPr>
        <w:t>new</w:t>
      </w:r>
      <w:r w:rsidRPr="006E1F92">
        <w:rPr>
          <w:sz w:val="16"/>
        </w:rPr>
        <w:t xml:space="preserve"> set of </w:t>
      </w:r>
      <w:r w:rsidRPr="006E1F92">
        <w:rPr>
          <w:rStyle w:val="StyleUnderline"/>
        </w:rPr>
        <w:t xml:space="preserve">relations established by Shirley Chisholm’s and Jesse Jackson’s presidential campaigns. There would have been no President Barack Obama </w:t>
      </w:r>
      <w:r w:rsidRPr="006E1F92">
        <w:rPr>
          <w:sz w:val="16"/>
        </w:rPr>
        <w:t xml:space="preserve">without such important predecessors affecting the demographics of voter participation. Simien intentionally focused on the most mainstream example of political life to illustrate this point. </w:t>
      </w:r>
      <w:r w:rsidRPr="006E1F92">
        <w:rPr>
          <w:rStyle w:val="StyleUnderline"/>
        </w:rPr>
        <w:t>Al</w:t>
      </w:r>
      <w:r w:rsidRPr="00457A81">
        <w:rPr>
          <w:rStyle w:val="StyleUnderline"/>
          <w:highlight w:val="yellow"/>
        </w:rPr>
        <w:t>though no exemplar</w:t>
      </w:r>
      <w:r w:rsidRPr="006E1F92">
        <w:rPr>
          <w:rStyle w:val="StyleUnderline"/>
        </w:rPr>
        <w:t xml:space="preserve"> of radicalism, </w:t>
      </w:r>
      <w:r w:rsidRPr="00457A81">
        <w:rPr>
          <w:rStyle w:val="StyleUnderline"/>
          <w:highlight w:val="yellow"/>
        </w:rPr>
        <w:t>Obama’s ‘‘success’’ emerged</w:t>
      </w:r>
      <w:r w:rsidRPr="006E1F92">
        <w:rPr>
          <w:rStyle w:val="StyleUnderline"/>
        </w:rPr>
        <w:t xml:space="preserve"> </w:t>
      </w:r>
      <w:r w:rsidRPr="00457A81">
        <w:rPr>
          <w:rStyle w:val="StyleUnderline"/>
          <w:highlight w:val="yellow"/>
        </w:rPr>
        <w:t xml:space="preserve">from </w:t>
      </w:r>
      <w:r w:rsidRPr="00457A81">
        <w:rPr>
          <w:rStyle w:val="Emphasis"/>
          <w:highlight w:val="yellow"/>
        </w:rPr>
        <w:t>Chisholm</w:t>
      </w:r>
      <w:r w:rsidRPr="006E1F92">
        <w:rPr>
          <w:rStyle w:val="StyleUnderline"/>
        </w:rPr>
        <w:t xml:space="preserve"> and </w:t>
      </w:r>
      <w:r w:rsidRPr="006E1F92">
        <w:rPr>
          <w:rStyle w:val="Emphasis"/>
        </w:rPr>
        <w:t>Jackson</w:t>
      </w:r>
      <w:r w:rsidRPr="00457A81">
        <w:rPr>
          <w:rStyle w:val="Emphasis"/>
          <w:highlight w:val="yellow"/>
        </w:rPr>
        <w:t>’s</w:t>
      </w:r>
      <w:r w:rsidRPr="006E1F92">
        <w:rPr>
          <w:sz w:val="16"/>
        </w:rPr>
        <w:t xml:space="preserve"> (and many others’) </w:t>
      </w:r>
      <w:r w:rsidRPr="006E1F92">
        <w:rPr>
          <w:rStyle w:val="StyleUnderline"/>
        </w:rPr>
        <w:t>so-called ‘‘</w:t>
      </w:r>
      <w:r w:rsidRPr="00457A81">
        <w:rPr>
          <w:rStyle w:val="StyleUnderline"/>
          <w:highlight w:val="yellow"/>
        </w:rPr>
        <w:t>failure</w:t>
      </w:r>
      <w:r w:rsidRPr="006E1F92">
        <w:rPr>
          <w:rStyle w:val="StyleUnderline"/>
        </w:rPr>
        <w:t>.”  Despite the appalling reactionary response of a right-wing majority in the 114</w:t>
      </w:r>
      <w:r w:rsidRPr="006E1F92">
        <w:rPr>
          <w:rStyle w:val="StyleUnderline"/>
          <w:vertAlign w:val="superscript"/>
        </w:rPr>
        <w:t>th</w:t>
      </w:r>
      <w:r w:rsidRPr="006E1F92">
        <w:rPr>
          <w:rStyle w:val="StyleUnderline"/>
        </w:rPr>
        <w:t xml:space="preserve"> Congress during the second term of Obama’s presidency and the election of Donald Trump</w:t>
      </w:r>
      <w:r w:rsidRPr="006E1F92">
        <w:rPr>
          <w:sz w:val="16"/>
        </w:rPr>
        <w:t>, whose obsession with erasing Obama’s legacy exemplified a form of psychoanalytical little man’s trauma,</w:t>
      </w:r>
      <w:r w:rsidRPr="006E1F92">
        <w:rPr>
          <w:rStyle w:val="StyleUnderline"/>
        </w:rPr>
        <w:t xml:space="preserve"> the historic fact remains that Obama took the helm of a mismanaged executive branch and gave it a level of dignity </w:t>
      </w:r>
      <w:r w:rsidRPr="006E1F92">
        <w:rPr>
          <w:sz w:val="16"/>
        </w:rPr>
        <w:t xml:space="preserve">and intelligence </w:t>
      </w:r>
      <w:r w:rsidRPr="006E1F92">
        <w:rPr>
          <w:rStyle w:val="StyleUnderline"/>
        </w:rPr>
        <w:t>matched by few of its white exemplars.</w:t>
      </w:r>
      <w:r w:rsidRPr="006E1F92">
        <w:rPr>
          <w:sz w:val="16"/>
        </w:rPr>
        <w:t xml:space="preserve">  His successors claim for a restored greatness only reveals the joke that is, in fact, any project on which the term “supremacy” is built:  the naked racism and mediocrity that followed – there is an amusing photograph of a Klansman holding up a sign declaring his race’s “superior jeans!” – reveal the folly and terror of white megalomania.  Beyond presidential electoral politics, there are numerous examples of how prior, </w:t>
      </w:r>
      <w:r w:rsidRPr="006E1F92">
        <w:rPr>
          <w:rStyle w:val="StyleUnderline"/>
        </w:rPr>
        <w:t xml:space="preserve">radical so-called </w:t>
      </w:r>
      <w:r w:rsidRPr="00457A81">
        <w:rPr>
          <w:rStyle w:val="StyleUnderline"/>
          <w:highlight w:val="yellow"/>
        </w:rPr>
        <w:t>‘‘failures’’</w:t>
      </w:r>
      <w:r w:rsidRPr="006E1F92">
        <w:rPr>
          <w:rStyle w:val="StyleUnderline"/>
        </w:rPr>
        <w:t xml:space="preserve"> </w:t>
      </w:r>
      <w:r w:rsidRPr="006E1F92">
        <w:rPr>
          <w:rStyle w:val="Emphasis"/>
        </w:rPr>
        <w:t xml:space="preserve">transformed relationships that </w:t>
      </w:r>
      <w:r w:rsidRPr="00457A81">
        <w:rPr>
          <w:rStyle w:val="Emphasis"/>
          <w:highlight w:val="yellow"/>
        </w:rPr>
        <w:t>facilitated other</w:t>
      </w:r>
      <w:r w:rsidRPr="006E1F92">
        <w:rPr>
          <w:rStyle w:val="Emphasis"/>
        </w:rPr>
        <w:t xml:space="preserve"> kinds of </w:t>
      </w:r>
      <w:r w:rsidRPr="00457A81">
        <w:rPr>
          <w:rStyle w:val="Emphasis"/>
          <w:highlight w:val="yellow"/>
        </w:rPr>
        <w:t>outcome</w:t>
      </w:r>
      <w:r w:rsidRPr="006E1F92">
        <w:rPr>
          <w:sz w:val="16"/>
        </w:rPr>
        <w:t>. The trail goes back to the Haitian Revolution, which offered a vision of Black sovereignty that garnered the full force of Euromodern colonial racial alliances to stall, and back to every act of resistance from Nat Turner’s Rebellion in the USA, Sharpe’s in Jamaica, or Tula’s in Curacao and so many other efforts for social transformation to come.</w:t>
      </w:r>
    </w:p>
    <w:p w14:paraId="23C48502" w14:textId="77777777" w:rsidR="000A40A7" w:rsidRPr="006E1F92" w:rsidRDefault="000A40A7" w:rsidP="000A40A7">
      <w:pPr>
        <w:rPr>
          <w:sz w:val="16"/>
        </w:rPr>
      </w:pPr>
      <w:r w:rsidRPr="006E1F92">
        <w:rPr>
          <w:sz w:val="16"/>
        </w:rPr>
        <w:t>In existential terms, then, many ancestors of the African diaspora embodied what Søren Kierkegaard (1983) calls an existential paradox. All the evidence around them suggested failure and the futility of hope. They first had to make a movement of infinite resignation – that is, resigning themselves to their situation. Yet they must simultaneously act against that situation. Kierkegaard, as we have seen called this seemingly contradictory phenomenon ‘‘faith,’’ but that concept relates more to a relationship with a transcendent, absolute being, which could only be established by a ‘‘leap,’’ as there are no mediations or bridge to the Absolute whose distant is, as Kierkegaard put it, absolutely absolute. Ironically, if the Afropessimist’s argument rejects transcendental intervention and focused on committed political action, of taking responsibility for a future that offers no guarantees, then the movement from infinite resignation becomes existential political action.</w:t>
      </w:r>
    </w:p>
    <w:p w14:paraId="452F71DF" w14:textId="77777777" w:rsidR="000A40A7" w:rsidRPr="006E1F92" w:rsidRDefault="000A40A7" w:rsidP="000A40A7">
      <w:pPr>
        <w:rPr>
          <w:sz w:val="16"/>
        </w:rPr>
      </w:pPr>
      <w:r w:rsidRPr="006E1F92">
        <w:rPr>
          <w:sz w:val="16"/>
        </w:rPr>
        <w:t>At this point, the crucial meditation would be on politics and political action. An attitude of infinite resignation to the world without the leap of committed action would simply be pessimistic or nihilistic. Similarly, an attitude of hope or optimism about the future would lack infinite resignation.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For politics to emerge, however, there are two missing elements in inward pessimistic resignation to consider.</w:t>
      </w:r>
    </w:p>
    <w:p w14:paraId="4830512D" w14:textId="77777777" w:rsidR="000A40A7" w:rsidRPr="006E1F92" w:rsidRDefault="000A40A7" w:rsidP="000A40A7">
      <w:pPr>
        <w:rPr>
          <w:sz w:val="16"/>
        </w:rPr>
      </w:pPr>
      <w:r w:rsidRPr="006E1F92">
        <w:rPr>
          <w:sz w:val="16"/>
        </w:rPr>
        <w:t xml:space="preserve">The first is that politics is a social phenomenon, which means it requires the expanding options of a social world.  It must transcend the self. </w:t>
      </w:r>
      <w:r w:rsidRPr="006E1F92">
        <w:rPr>
          <w:rStyle w:val="StyleUnderline"/>
        </w:rPr>
        <w:t>Turning away from the</w:t>
      </w:r>
      <w:r w:rsidRPr="006E1F92">
        <w:rPr>
          <w:sz w:val="16"/>
        </w:rPr>
        <w:t xml:space="preserve"> social </w:t>
      </w:r>
      <w:r w:rsidRPr="006E1F92">
        <w:rPr>
          <w:rStyle w:val="StyleUnderline"/>
        </w:rPr>
        <w:t>world, though a statement about politics, is not, however, in and of itself political</w:t>
      </w:r>
      <w:r w:rsidRPr="006E1F92">
        <w:rPr>
          <w:sz w:val="16"/>
        </w:rPr>
        <w:t xml:space="preserve">. As we have seen, The ancients from whom much western political theory or philosophy claimed affinity had a disparaging term for individuals who resigned themselves from political life: idiotes, a private person, one not concerned with public affairs, in a word –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Egyptian word idi (deaf). The presumption, later taken on by the ancient Athenians and other Greek-speaking peoples, was that a lack of hearing entailed isolation, at least in terms of audio speech. The contemporary </w:t>
      </w:r>
      <w:r w:rsidRPr="006E1F92">
        <w:rPr>
          <w:rStyle w:val="StyleUnderline"/>
        </w:rPr>
        <w:t xml:space="preserve">inward </w:t>
      </w:r>
      <w:r w:rsidRPr="00457A81">
        <w:rPr>
          <w:rStyle w:val="Emphasis"/>
          <w:highlight w:val="yellow"/>
        </w:rPr>
        <w:t>resignation</w:t>
      </w:r>
      <w:r w:rsidRPr="00457A81">
        <w:rPr>
          <w:rStyle w:val="StyleUnderline"/>
          <w:highlight w:val="yellow"/>
        </w:rPr>
        <w:t xml:space="preserve"> of seeking</w:t>
      </w:r>
      <w:r w:rsidRPr="006E1F92">
        <w:rPr>
          <w:rStyle w:val="StyleUnderline"/>
        </w:rPr>
        <w:t xml:space="preserve"> a form of </w:t>
      </w:r>
      <w:r w:rsidRPr="00457A81">
        <w:rPr>
          <w:rStyle w:val="Emphasis"/>
          <w:highlight w:val="yellow"/>
        </w:rPr>
        <w:t>purity</w:t>
      </w:r>
      <w:r w:rsidRPr="006E1F92">
        <w:rPr>
          <w:rStyle w:val="StyleUnderline"/>
        </w:rPr>
        <w:t xml:space="preserve"> from the loathsome historical reality of racial oppression</w:t>
      </w:r>
      <w:r w:rsidRPr="006E1F92">
        <w:rPr>
          <w:sz w:val="16"/>
        </w:rPr>
        <w:t xml:space="preserve">, in this reading, </w:t>
      </w:r>
      <w:r w:rsidRPr="00457A81">
        <w:rPr>
          <w:rStyle w:val="StyleUnderline"/>
          <w:highlight w:val="yellow"/>
        </w:rPr>
        <w:t>retreats</w:t>
      </w:r>
      <w:r w:rsidRPr="006E1F92">
        <w:rPr>
          <w:rStyle w:val="StyleUnderline"/>
        </w:rPr>
        <w:t xml:space="preserve"> ultimately </w:t>
      </w:r>
      <w:r w:rsidRPr="00457A81">
        <w:rPr>
          <w:rStyle w:val="StyleUnderline"/>
          <w:highlight w:val="yellow"/>
        </w:rPr>
        <w:t>into</w:t>
      </w:r>
      <w:r w:rsidRPr="006E1F92">
        <w:rPr>
          <w:rStyle w:val="StyleUnderline"/>
        </w:rPr>
        <w:t xml:space="preserve"> a form of moralism (</w:t>
      </w:r>
      <w:r w:rsidRPr="00457A81">
        <w:rPr>
          <w:rStyle w:val="Emphasis"/>
          <w:highlight w:val="yellow"/>
        </w:rPr>
        <w:t>private</w:t>
      </w:r>
      <w:r w:rsidRPr="006E1F92">
        <w:rPr>
          <w:rStyle w:val="Emphasis"/>
        </w:rPr>
        <w:t xml:space="preserve">, normative </w:t>
      </w:r>
      <w:r w:rsidRPr="00457A81">
        <w:rPr>
          <w:rStyle w:val="Emphasis"/>
          <w:highlight w:val="yellow"/>
        </w:rPr>
        <w:t>satisfaction</w:t>
      </w:r>
      <w:r w:rsidRPr="006E1F92">
        <w:rPr>
          <w:rStyle w:val="StyleUnderline"/>
        </w:rPr>
        <w:t xml:space="preserve">) </w:t>
      </w:r>
      <w:r w:rsidRPr="00457A81">
        <w:rPr>
          <w:rStyle w:val="StyleUnderline"/>
          <w:highlight w:val="yellow"/>
        </w:rPr>
        <w:t xml:space="preserve">instead of </w:t>
      </w:r>
      <w:r w:rsidRPr="00457A81">
        <w:rPr>
          <w:rStyle w:val="Emphasis"/>
          <w:highlight w:val="yellow"/>
        </w:rPr>
        <w:t>public responsibility</w:t>
      </w:r>
      <w:r w:rsidRPr="006E1F92">
        <w:rPr>
          <w:rStyle w:val="StyleUnderline"/>
        </w:rPr>
        <w:t xml:space="preserve"> born of and borne by action</w:t>
      </w:r>
      <w:r w:rsidRPr="006E1F92">
        <w:rPr>
          <w:sz w:val="16"/>
        </w:rPr>
        <w:t>.  The nonbeing to which Afropessimist refer is also a form of inaudibility.</w:t>
      </w:r>
    </w:p>
    <w:p w14:paraId="00A70B09" w14:textId="77777777" w:rsidR="000A40A7" w:rsidRPr="006E1F92" w:rsidRDefault="000A40A7" w:rsidP="000A40A7">
      <w:pPr>
        <w:rPr>
          <w:sz w:val="16"/>
        </w:rPr>
      </w:pPr>
      <w:r w:rsidRPr="006E1F92">
        <w:rPr>
          <w:sz w:val="16"/>
        </w:rPr>
        <w:t>The second is the importance of power. Politics makes no sense without it. As we have sene throughout our earlier reflections of power, Eurocentric etymology points to the Latin word potis as its source, from which came the word ‘‘potent’’ as in an omnipotent god. If we again look back further, we will notice the Middle Kingdom (2000 BCE–1700 BCE) KMT/ Egyptian word pHty, which refers to godlike strength. Yet for those ancient Northeast Africans, even the gods’ abilities came from a source: In the Coffin Texts, HqAw or heka activates the ka (sometimes translated as soul, spirit, or, in a word ‘‘magic’’), which makes reality. All this amounts to a straightforward thesis on power as the ability with the means to make things happen.</w:t>
      </w:r>
    </w:p>
    <w:p w14:paraId="235F0A06" w14:textId="77777777" w:rsidR="000A40A7" w:rsidRPr="006E1F92" w:rsidRDefault="000A40A7" w:rsidP="000A40A7">
      <w:pPr>
        <w:rPr>
          <w:sz w:val="16"/>
        </w:rPr>
      </w:pPr>
      <w:r w:rsidRPr="006E1F92">
        <w:rPr>
          <w:sz w:val="16"/>
        </w:rPr>
        <w:t xml:space="preserve">There is an alchemical quality to power. </w:t>
      </w:r>
      <w:r w:rsidRPr="00457A81">
        <w:rPr>
          <w:rStyle w:val="StyleUnderline"/>
          <w:highlight w:val="yellow"/>
        </w:rPr>
        <w:t>The</w:t>
      </w:r>
      <w:r w:rsidRPr="006E1F92">
        <w:rPr>
          <w:rStyle w:val="StyleUnderline"/>
        </w:rPr>
        <w:t xml:space="preserve"> human </w:t>
      </w:r>
      <w:r w:rsidRPr="00457A81">
        <w:rPr>
          <w:rStyle w:val="StyleUnderline"/>
          <w:highlight w:val="yellow"/>
        </w:rPr>
        <w:t>world</w:t>
      </w:r>
      <w:r w:rsidRPr="006E1F92">
        <w:rPr>
          <w:rStyle w:val="StyleUnderline"/>
        </w:rPr>
        <w:t xml:space="preserve">, </w:t>
      </w:r>
      <w:r w:rsidRPr="00457A81">
        <w:rPr>
          <w:rStyle w:val="StyleUnderline"/>
          <w:highlight w:val="yellow"/>
        </w:rPr>
        <w:t xml:space="preserve">premised on </w:t>
      </w:r>
      <w:r w:rsidRPr="00457A81">
        <w:rPr>
          <w:rStyle w:val="Emphasis"/>
          <w:highlight w:val="yellow"/>
        </w:rPr>
        <w:t>symbolic communication</w:t>
      </w:r>
      <w:r w:rsidRPr="006E1F92">
        <w:rPr>
          <w:rStyle w:val="StyleUnderline"/>
        </w:rPr>
        <w:t xml:space="preserve">, </w:t>
      </w:r>
      <w:r w:rsidRPr="00457A81">
        <w:rPr>
          <w:rStyle w:val="StyleUnderline"/>
          <w:highlight w:val="yellow"/>
        </w:rPr>
        <w:t xml:space="preserve">brings </w:t>
      </w:r>
      <w:r w:rsidRPr="00457A81">
        <w:rPr>
          <w:rStyle w:val="Emphasis"/>
          <w:highlight w:val="yellow"/>
        </w:rPr>
        <w:t>many</w:t>
      </w:r>
      <w:r w:rsidRPr="00457A81">
        <w:rPr>
          <w:rStyle w:val="StyleUnderline"/>
          <w:highlight w:val="yellow"/>
        </w:rPr>
        <w:t xml:space="preserve"> forms of meaning </w:t>
      </w:r>
      <w:r w:rsidRPr="00457A81">
        <w:rPr>
          <w:rStyle w:val="Emphasis"/>
          <w:highlight w:val="yellow"/>
        </w:rPr>
        <w:t>into being</w:t>
      </w:r>
      <w:r w:rsidRPr="006E1F92">
        <w:rPr>
          <w:rStyle w:val="StyleUnderline"/>
        </w:rPr>
        <w:t xml:space="preserve">, and </w:t>
      </w:r>
      <w:r w:rsidRPr="00457A81">
        <w:rPr>
          <w:rStyle w:val="StyleUnderline"/>
          <w:highlight w:val="yellow"/>
        </w:rPr>
        <w:t>those</w:t>
      </w:r>
      <w:r w:rsidRPr="006E1F92">
        <w:rPr>
          <w:rStyle w:val="StyleUnderline"/>
        </w:rPr>
        <w:t xml:space="preserve"> new meanings afford relationships that </w:t>
      </w:r>
      <w:r w:rsidRPr="00457A81">
        <w:rPr>
          <w:rStyle w:val="Emphasis"/>
          <w:highlight w:val="yellow"/>
        </w:rPr>
        <w:t>build institutions</w:t>
      </w:r>
      <w:r w:rsidRPr="006E1F92">
        <w:rPr>
          <w:sz w:val="16"/>
        </w:rPr>
        <w:t xml:space="preserve"> through a world of culture, a phenomenon that Freud (1989) rightly described as ‘‘a prosthetic god.’’ It is godlike because it addresses what humanity historically sought from the gods –  protection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institutions decline and stimulate pessimism and nihilism. The institutions in Abya Yala and in Northern countries, such as the United States and Canada, very rarely attempt to establish positive relations to blacks, and Blacks the subtext of Afropessimism and this entire meditation.</w:t>
      </w:r>
    </w:p>
    <w:p w14:paraId="6CFF538D" w14:textId="0523141D" w:rsidR="00A95652" w:rsidRDefault="000A40A7" w:rsidP="000A40A7">
      <w:pPr>
        <w:pStyle w:val="Heading2"/>
      </w:pPr>
      <w:r>
        <w:t>1AR</w:t>
      </w:r>
    </w:p>
    <w:p w14:paraId="2DC7587B" w14:textId="0818BCFA" w:rsidR="000A40A7" w:rsidRDefault="000A40A7" w:rsidP="000A40A7">
      <w:pPr>
        <w:pStyle w:val="Heading3"/>
      </w:pPr>
      <w:r>
        <w:t>AT: K</w:t>
      </w:r>
    </w:p>
    <w:p w14:paraId="51B0DFAB" w14:textId="77777777" w:rsidR="000A40A7" w:rsidRPr="00C346F3" w:rsidRDefault="000A40A7" w:rsidP="000A40A7">
      <w:pPr>
        <w:keepNext/>
        <w:keepLines/>
        <w:spacing w:before="200"/>
        <w:outlineLvl w:val="3"/>
        <w:rPr>
          <w:rFonts w:eastAsia="Malgun Gothic"/>
          <w:b/>
          <w:iCs/>
          <w:sz w:val="26"/>
        </w:rPr>
      </w:pPr>
      <w:r w:rsidRPr="00C346F3">
        <w:rPr>
          <w:rFonts w:eastAsia="Malgun Gothic"/>
          <w:b/>
          <w:iCs/>
          <w:sz w:val="26"/>
        </w:rPr>
        <w:t xml:space="preserve">Psychoanalysis can’t explain socioeconomically mediated race relations. </w:t>
      </w:r>
    </w:p>
    <w:p w14:paraId="098191DE" w14:textId="77777777" w:rsidR="000A40A7" w:rsidRPr="00AA580D" w:rsidRDefault="000A40A7" w:rsidP="000A40A7">
      <w:pPr>
        <w:rPr>
          <w:rFonts w:eastAsia="Calibri"/>
        </w:rPr>
      </w:pPr>
      <w:r w:rsidRPr="00AA580D">
        <w:rPr>
          <w:rFonts w:eastAsia="Calibri"/>
          <w:b/>
          <w:bCs/>
          <w:sz w:val="26"/>
          <w:u w:val="single"/>
        </w:rPr>
        <w:t xml:space="preserve">Hudis, PhD, 15 </w:t>
      </w:r>
    </w:p>
    <w:p w14:paraId="4AC5B6F5" w14:textId="77777777" w:rsidR="000A40A7" w:rsidRPr="00AA580D" w:rsidRDefault="000A40A7" w:rsidP="000A40A7">
      <w:pPr>
        <w:rPr>
          <w:rFonts w:eastAsia="Calibri"/>
          <w:u w:val="single"/>
        </w:rPr>
      </w:pPr>
      <w:r w:rsidRPr="00AA580D">
        <w:rPr>
          <w:rFonts w:eastAsia="Calibri"/>
          <w:sz w:val="16"/>
        </w:rPr>
        <w:t xml:space="preserve">(Peter, English/History@Queens, </w:t>
      </w:r>
      <w:r w:rsidRPr="00AA580D">
        <w:rPr>
          <w:rFonts w:eastAsia="Calibri"/>
          <w:sz w:val="16"/>
          <w:u w:val="single"/>
        </w:rPr>
        <w:t>Frantz Fanon: Philosopher of the Barricades</w:t>
      </w:r>
      <w:r w:rsidRPr="00AA580D">
        <w:rPr>
          <w:rFonts w:eastAsia="Calibri"/>
          <w:sz w:val="16"/>
        </w:rPr>
        <w:t xml:space="preserve">) </w:t>
      </w:r>
    </w:p>
    <w:p w14:paraId="1E08AF85" w14:textId="77777777" w:rsidR="000A40A7" w:rsidRPr="00AA580D" w:rsidRDefault="000A40A7" w:rsidP="000A40A7">
      <w:pPr>
        <w:rPr>
          <w:rFonts w:eastAsia="Calibri"/>
        </w:rPr>
      </w:pPr>
      <w:r w:rsidRPr="00885529">
        <w:rPr>
          <w:rFonts w:eastAsia="Calibri"/>
          <w:highlight w:val="green"/>
          <w:u w:val="single"/>
        </w:rPr>
        <w:t>Fanon</w:t>
      </w:r>
      <w:r w:rsidRPr="00885529">
        <w:rPr>
          <w:rFonts w:eastAsia="Calibri"/>
          <w:sz w:val="16"/>
        </w:rPr>
        <w:t>’s</w:t>
      </w:r>
      <w:r w:rsidRPr="00AA580D">
        <w:rPr>
          <w:rFonts w:eastAsia="Calibri"/>
          <w:sz w:val="16"/>
        </w:rPr>
        <w:t xml:space="preserve"> vantage point upon the world is his situated experience. He </w:t>
      </w:r>
      <w:r w:rsidRPr="00885529">
        <w:rPr>
          <w:rFonts w:eastAsia="Calibri"/>
          <w:highlight w:val="green"/>
          <w:u w:val="single"/>
        </w:rPr>
        <w:t>is trying to understand the inner psychic life</w:t>
      </w:r>
      <w:r w:rsidRPr="00AA580D">
        <w:rPr>
          <w:rFonts w:eastAsia="Calibri"/>
          <w:u w:val="single"/>
        </w:rPr>
        <w:t xml:space="preserve"> </w:t>
      </w:r>
      <w:r w:rsidRPr="00885529">
        <w:rPr>
          <w:rFonts w:eastAsia="Calibri"/>
          <w:highlight w:val="green"/>
          <w:u w:val="single"/>
        </w:rPr>
        <w:t>of racism</w:t>
      </w:r>
      <w:r w:rsidRPr="00885529">
        <w:rPr>
          <w:rFonts w:eastAsia="Calibri"/>
          <w:sz w:val="16"/>
          <w:highlight w:val="green"/>
        </w:rPr>
        <w:t xml:space="preserve">, </w:t>
      </w:r>
      <w:r w:rsidRPr="00885529">
        <w:rPr>
          <w:rFonts w:eastAsia="Calibri"/>
          <w:highlight w:val="green"/>
          <w:u w:val="single"/>
        </w:rPr>
        <w:t xml:space="preserve">not provide an account of the structure of </w:t>
      </w:r>
      <w:r w:rsidRPr="00885529">
        <w:rPr>
          <w:rFonts w:eastAsia="Calibri"/>
          <w:b/>
          <w:iCs/>
          <w:highlight w:val="green"/>
          <w:u w:val="single"/>
          <w:bdr w:val="single" w:sz="8" w:space="0" w:color="auto"/>
        </w:rPr>
        <w:t>human existence as a whole</w:t>
      </w:r>
      <w:r w:rsidRPr="00885529">
        <w:rPr>
          <w:rFonts w:eastAsia="Calibri"/>
          <w:sz w:val="16"/>
          <w:highlight w:val="green"/>
        </w:rPr>
        <w:t xml:space="preserve">. </w:t>
      </w:r>
      <w:r w:rsidRPr="00885529">
        <w:rPr>
          <w:rFonts w:eastAsia="Calibri"/>
          <w:highlight w:val="green"/>
          <w:u w:val="single"/>
        </w:rPr>
        <w:t>Racism is</w:t>
      </w:r>
      <w:r w:rsidRPr="00AA580D">
        <w:rPr>
          <w:rFonts w:eastAsia="Calibri"/>
          <w:u w:val="single"/>
        </w:rPr>
        <w:t xml:space="preserve"> </w:t>
      </w:r>
      <w:r w:rsidRPr="00885529">
        <w:rPr>
          <w:rFonts w:eastAsia="Calibri"/>
          <w:highlight w:val="green"/>
          <w:u w:val="single"/>
        </w:rPr>
        <w:t>not</w:t>
      </w:r>
      <w:r w:rsidRPr="00AA580D">
        <w:rPr>
          <w:rFonts w:eastAsia="Calibri"/>
          <w:sz w:val="16"/>
        </w:rPr>
        <w:t xml:space="preserve">, of course, </w:t>
      </w:r>
      <w:r w:rsidRPr="00885529">
        <w:rPr>
          <w:rFonts w:eastAsia="Calibri"/>
          <w:b/>
          <w:iCs/>
          <w:highlight w:val="green"/>
          <w:u w:val="single"/>
          <w:bdr w:val="single" w:sz="8" w:space="0" w:color="auto"/>
        </w:rPr>
        <w:t>an integral part of the human psyche</w:t>
      </w:r>
      <w:r w:rsidRPr="00885529">
        <w:rPr>
          <w:rFonts w:eastAsia="Calibri"/>
          <w:sz w:val="16"/>
          <w:highlight w:val="green"/>
        </w:rPr>
        <w:t xml:space="preserve">; </w:t>
      </w:r>
      <w:r w:rsidRPr="00885529">
        <w:rPr>
          <w:rFonts w:eastAsia="Calibri"/>
          <w:highlight w:val="green"/>
          <w:u w:val="single"/>
        </w:rPr>
        <w:t xml:space="preserve">it is a </w:t>
      </w:r>
      <w:r w:rsidRPr="00885529">
        <w:rPr>
          <w:rFonts w:eastAsia="Calibri"/>
          <w:b/>
          <w:iCs/>
          <w:highlight w:val="green"/>
          <w:u w:val="single"/>
          <w:bdr w:val="single" w:sz="8" w:space="0" w:color="auto"/>
        </w:rPr>
        <w:t>social construct</w:t>
      </w:r>
      <w:r w:rsidRPr="00AA580D">
        <w:rPr>
          <w:rFonts w:eastAsia="Calibri"/>
          <w:b/>
          <w:iCs/>
          <w:u w:val="single"/>
          <w:bdr w:val="single" w:sz="8" w:space="0" w:color="auto"/>
        </w:rPr>
        <w:t xml:space="preserve"> that has a psychic impact</w:t>
      </w:r>
      <w:r w:rsidRPr="00AA580D">
        <w:rPr>
          <w:rFonts w:eastAsia="Calibri"/>
          <w:sz w:val="16"/>
        </w:rPr>
        <w:t xml:space="preserve">. </w:t>
      </w:r>
      <w:r w:rsidRPr="00AA580D">
        <w:rPr>
          <w:rFonts w:eastAsia="Calibri"/>
          <w:u w:val="single"/>
        </w:rPr>
        <w:t xml:space="preserve">Any </w:t>
      </w:r>
      <w:r w:rsidRPr="00885529">
        <w:rPr>
          <w:rFonts w:eastAsia="Calibri"/>
          <w:highlight w:val="green"/>
          <w:u w:val="single"/>
        </w:rPr>
        <w:t>effort to comprehend</w:t>
      </w:r>
      <w:r w:rsidRPr="00AA580D">
        <w:rPr>
          <w:rFonts w:eastAsia="Calibri"/>
          <w:u w:val="single"/>
        </w:rPr>
        <w:t xml:space="preserve"> the soc</w:t>
      </w:r>
      <w:r w:rsidRPr="00885529">
        <w:rPr>
          <w:rFonts w:eastAsia="Calibri"/>
          <w:highlight w:val="green"/>
          <w:u w:val="single"/>
        </w:rPr>
        <w:t xml:space="preserve">ial distress that accompanies racism by reference to some </w:t>
      </w:r>
      <w:r w:rsidRPr="00885529">
        <w:rPr>
          <w:rFonts w:eastAsia="Calibri"/>
          <w:b/>
          <w:iCs/>
          <w:highlight w:val="green"/>
          <w:u w:val="single"/>
          <w:bdr w:val="single" w:sz="8" w:space="0" w:color="auto"/>
        </w:rPr>
        <w:t>a priori structur</w:t>
      </w:r>
      <w:r w:rsidRPr="00AA580D">
        <w:rPr>
          <w:rFonts w:eastAsia="Calibri"/>
          <w:b/>
          <w:iCs/>
          <w:u w:val="single"/>
          <w:bdr w:val="single" w:sz="8" w:space="0" w:color="auto"/>
        </w:rPr>
        <w:t>e</w:t>
      </w:r>
      <w:r w:rsidRPr="00AA580D">
        <w:rPr>
          <w:rFonts w:eastAsia="Calibri"/>
          <w:sz w:val="16"/>
        </w:rPr>
        <w:t>—be it the Oedipal Complex or the Collective Unconscious—</w:t>
      </w:r>
      <w:r w:rsidRPr="00885529">
        <w:rPr>
          <w:rFonts w:eastAsia="Calibri"/>
          <w:b/>
          <w:iCs/>
          <w:highlight w:val="green"/>
          <w:u w:val="single"/>
          <w:bdr w:val="single" w:sz="8" w:space="0" w:color="auto"/>
        </w:rPr>
        <w:t>is doomed to fail</w:t>
      </w:r>
      <w:r w:rsidRPr="00AA580D">
        <w:rPr>
          <w:rFonts w:eastAsia="Calibri"/>
          <w:b/>
          <w:iCs/>
          <w:u w:val="single"/>
          <w:bdr w:val="single" w:sz="8" w:space="0" w:color="auto"/>
        </w:rPr>
        <w:t>ure</w:t>
      </w:r>
      <w:r w:rsidRPr="00AA580D">
        <w:rPr>
          <w:rFonts w:eastAsia="Calibri"/>
          <w:sz w:val="16"/>
        </w:rPr>
        <w:t xml:space="preserve">. Carl </w:t>
      </w:r>
      <w:r w:rsidRPr="00AA580D">
        <w:rPr>
          <w:rFonts w:eastAsia="Calibri"/>
          <w:u w:val="single"/>
        </w:rPr>
        <w:t>Jung sought to deepen</w:t>
      </w:r>
      <w:r w:rsidRPr="00AA580D">
        <w:rPr>
          <w:rFonts w:eastAsia="Calibri"/>
          <w:sz w:val="16"/>
        </w:rPr>
        <w:t xml:space="preserve"> and go beyond </w:t>
      </w:r>
      <w:r w:rsidRPr="00AA580D">
        <w:rPr>
          <w:rFonts w:eastAsia="Calibri"/>
          <w:u w:val="single"/>
        </w:rPr>
        <w:t>Freud</w:t>
      </w:r>
      <w:r w:rsidRPr="00AA580D">
        <w:rPr>
          <w:rFonts w:eastAsia="Calibri"/>
          <w:sz w:val="16"/>
        </w:rPr>
        <w:t xml:space="preserve">’s approach </w:t>
      </w:r>
      <w:r w:rsidRPr="00AA580D">
        <w:rPr>
          <w:rFonts w:eastAsia="Calibri"/>
          <w:u w:val="single"/>
        </w:rPr>
        <w:t>by arguing that the subconscious is</w:t>
      </w:r>
      <w:r w:rsidRPr="00AA580D">
        <w:rPr>
          <w:rFonts w:eastAsia="Calibri"/>
          <w:sz w:val="16"/>
        </w:rPr>
        <w:t xml:space="preserve"> grounded in a </w:t>
      </w:r>
      <w:r w:rsidRPr="00AA580D">
        <w:rPr>
          <w:rFonts w:eastAsia="Calibri"/>
          <w:u w:val="single"/>
        </w:rPr>
        <w:t>universal</w:t>
      </w:r>
      <w:r w:rsidRPr="00AA580D">
        <w:rPr>
          <w:rFonts w:eastAsia="Calibri"/>
          <w:sz w:val="16"/>
        </w:rPr>
        <w:t xml:space="preserve"> layer of the psyche—which he called “the collective unconscious.” This refers to inherited patterns of thought that exist in all human minds, regardless of specific culture or upbringing, and which manifest themselves in dreams, fairy tales, and myths. Jung referred to these universal patterns as “archetypes.” It may seem, on a superficial reading, that Fanon is drawing from Jung, since he discusses how white people tend to unconsciously assimilate views of blacks that are based on negative stereotypes. Even the most “progressive” white tends to think of blacks a certain way (such as “emotional,” “physical,” or “aggressive”), even as they disavow any racist animus on their part. However, </w:t>
      </w:r>
      <w:r w:rsidRPr="00AA580D">
        <w:rPr>
          <w:rFonts w:eastAsia="Calibri"/>
          <w:u w:val="single"/>
        </w:rPr>
        <w:t>Fanon denies that such collective delusions are part of a psychic structure</w:t>
      </w:r>
      <w:r w:rsidRPr="00AA580D">
        <w:rPr>
          <w:rFonts w:eastAsia="Calibri"/>
          <w:sz w:val="16"/>
        </w:rPr>
        <w:t xml:space="preserve">; </w:t>
      </w:r>
      <w:r w:rsidRPr="00885529">
        <w:rPr>
          <w:rFonts w:eastAsia="Calibri"/>
          <w:b/>
          <w:iCs/>
          <w:highlight w:val="green"/>
          <w:u w:val="single"/>
          <w:bdr w:val="single" w:sz="8" w:space="0" w:color="auto"/>
        </w:rPr>
        <w:t>they are not permanent features of the mind</w:t>
      </w:r>
      <w:r w:rsidRPr="00885529">
        <w:rPr>
          <w:rFonts w:eastAsia="Calibri"/>
          <w:sz w:val="16"/>
          <w:highlight w:val="green"/>
        </w:rPr>
        <w:t xml:space="preserve">. </w:t>
      </w:r>
      <w:r w:rsidRPr="00885529">
        <w:rPr>
          <w:rFonts w:eastAsia="Calibri"/>
          <w:highlight w:val="green"/>
          <w:u w:val="single"/>
        </w:rPr>
        <w:t>They are habits picked up</w:t>
      </w:r>
      <w:r w:rsidRPr="00AA580D">
        <w:rPr>
          <w:rFonts w:eastAsia="Calibri"/>
          <w:u w:val="single"/>
        </w:rPr>
        <w:t xml:space="preserve"> and acquired </w:t>
      </w:r>
      <w:r w:rsidRPr="00885529">
        <w:rPr>
          <w:rFonts w:eastAsia="Calibri"/>
          <w:highlight w:val="green"/>
          <w:u w:val="single"/>
        </w:rPr>
        <w:t>from</w:t>
      </w:r>
      <w:r w:rsidRPr="00AA580D">
        <w:rPr>
          <w:rFonts w:eastAsia="Calibri"/>
          <w:u w:val="single"/>
        </w:rPr>
        <w:t xml:space="preserve"> a series of </w:t>
      </w:r>
      <w:r w:rsidRPr="00885529">
        <w:rPr>
          <w:rFonts w:eastAsia="Calibri"/>
          <w:highlight w:val="green"/>
          <w:u w:val="single"/>
        </w:rPr>
        <w:t>social and cultural imposition</w:t>
      </w:r>
      <w:r w:rsidRPr="00AA580D">
        <w:rPr>
          <w:rFonts w:eastAsia="Calibri"/>
          <w:u w:val="single"/>
        </w:rPr>
        <w:t>s</w:t>
      </w:r>
      <w:r w:rsidRPr="00AA580D">
        <w:rPr>
          <w:rFonts w:eastAsia="Calibri"/>
          <w:sz w:val="16"/>
        </w:rPr>
        <w:t xml:space="preserve">. While they constitute a kind a collective unconscious on the part of many white people, they are not grounded in any universal “archetype.” The unconscious prejudices of whites do not derive from genes or nature, nor do they derive from some form independent of culture or upbringing. </w:t>
      </w:r>
      <w:r w:rsidRPr="00AA580D">
        <w:rPr>
          <w:rFonts w:eastAsia="Calibri"/>
          <w:u w:val="single"/>
        </w:rPr>
        <w:t>Fanon contends that Jung “confuses habit with instinct.</w:t>
      </w:r>
      <w:r w:rsidRPr="00AA580D">
        <w:rPr>
          <w:rFonts w:eastAsia="Calibri"/>
          <w:sz w:val="16"/>
        </w:rPr>
        <w:t xml:space="preserve">”21 </w:t>
      </w:r>
      <w:r w:rsidRPr="00885529">
        <w:rPr>
          <w:rFonts w:eastAsia="Calibri"/>
          <w:highlight w:val="green"/>
          <w:u w:val="single"/>
        </w:rPr>
        <w:t>Fanon</w:t>
      </w:r>
      <w:r w:rsidRPr="00AA580D">
        <w:rPr>
          <w:rFonts w:eastAsia="Calibri"/>
          <w:u w:val="single"/>
        </w:rPr>
        <w:t xml:space="preserve"> objects to Jung’s “collective unconscious” for the same reason that </w:t>
      </w:r>
      <w:r w:rsidRPr="00885529">
        <w:rPr>
          <w:rFonts w:eastAsia="Calibri"/>
          <w:u w:val="single"/>
        </w:rPr>
        <w:t xml:space="preserve">he </w:t>
      </w:r>
      <w:r w:rsidRPr="00885529">
        <w:rPr>
          <w:rFonts w:eastAsia="Calibri"/>
          <w:highlight w:val="green"/>
          <w:u w:val="single"/>
        </w:rPr>
        <w:t xml:space="preserve">rejects the notion of a </w:t>
      </w:r>
      <w:r w:rsidRPr="00885529">
        <w:rPr>
          <w:rFonts w:eastAsia="Calibri"/>
          <w:b/>
          <w:iCs/>
          <w:highlight w:val="green"/>
          <w:u w:val="single"/>
          <w:bdr w:val="single" w:sz="8" w:space="0" w:color="auto"/>
        </w:rPr>
        <w:t>black ontology</w:t>
      </w:r>
      <w:r w:rsidRPr="00AA580D">
        <w:rPr>
          <w:rFonts w:eastAsia="Calibri"/>
          <w:sz w:val="16"/>
        </w:rPr>
        <w:t xml:space="preserve">. </w:t>
      </w:r>
      <w:r w:rsidRPr="00AA580D">
        <w:rPr>
          <w:rFonts w:eastAsia="Calibri"/>
          <w:u w:val="single"/>
        </w:rPr>
        <w:t>His</w:t>
      </w:r>
      <w:r w:rsidRPr="00AA580D">
        <w:rPr>
          <w:rFonts w:eastAsia="Calibri"/>
          <w:sz w:val="16"/>
        </w:rPr>
        <w:t xml:space="preserve"> phenomenological </w:t>
      </w:r>
      <w:r w:rsidRPr="00AA580D">
        <w:rPr>
          <w:rFonts w:eastAsia="Calibri"/>
          <w:u w:val="single"/>
        </w:rPr>
        <w:t>approach brackets out ontological claims on both a social and psychological level</w:t>
      </w:r>
      <w:r w:rsidRPr="00AA580D">
        <w:rPr>
          <w:rFonts w:eastAsia="Calibri"/>
          <w:sz w:val="16"/>
        </w:rPr>
        <w:t xml:space="preserve"> insofar as the examination of race and racism is concerned. He writes, “Neither Freud nor Adler nor even the cosmic Jung took the black man into consideration in the course of his research.”22 This does not mean that Fanon rejects their contributions tout court. He does not deny the existence of the unconscious. He only denies that the inferiority complex of blacks operates on an unconscious level. He does not reject the Oedipal Complex. He only denies that it explains (especially in the West Indies) the proclivity of the black “slave” to mimic the values of the white “master.” And as seen from his positive remarks on Lacan’s theory of the mirror stage, </w:t>
      </w:r>
      <w:r w:rsidRPr="00AA580D">
        <w:rPr>
          <w:rFonts w:eastAsia="Calibri"/>
          <w:u w:val="single"/>
        </w:rPr>
        <w:t xml:space="preserve">he does not reject the idea of psychic structure. </w:t>
      </w:r>
      <w:r w:rsidRPr="00885529">
        <w:rPr>
          <w:rFonts w:eastAsia="Calibri"/>
          <w:u w:val="single"/>
        </w:rPr>
        <w:t xml:space="preserve">He only denies that it can </w:t>
      </w:r>
      <w:r w:rsidRPr="00885529">
        <w:rPr>
          <w:rFonts w:eastAsia="Calibri"/>
          <w:b/>
          <w:iCs/>
          <w:u w:val="single"/>
          <w:bdr w:val="single" w:sz="8" w:space="0" w:color="auto"/>
        </w:rPr>
        <w:t>substitute for an historical understanding</w:t>
      </w:r>
      <w:r w:rsidRPr="00AA580D">
        <w:rPr>
          <w:rFonts w:eastAsia="Calibri"/>
          <w:u w:val="single"/>
        </w:rPr>
        <w:t xml:space="preserve"> of the origin of neuroses</w:t>
      </w:r>
      <w:r w:rsidRPr="00AA580D">
        <w:rPr>
          <w:rFonts w:eastAsia="Calibri"/>
          <w:sz w:val="16"/>
        </w:rPr>
        <w:t>.23 Fanon adopts a socio-genetic approach to a study of the psyche because that is what is adequate for the object of his analysis. For Fanon</w:t>
      </w:r>
      <w:r w:rsidRPr="00AA580D">
        <w:rPr>
          <w:rFonts w:eastAsia="Calibri"/>
          <w:u w:val="single"/>
        </w:rPr>
        <w:t xml:space="preserve">, </w:t>
      </w:r>
      <w:r w:rsidRPr="00885529">
        <w:rPr>
          <w:rFonts w:eastAsia="Calibri"/>
          <w:highlight w:val="green"/>
          <w:u w:val="single"/>
        </w:rPr>
        <w:t xml:space="preserve">it is the </w:t>
      </w:r>
      <w:r w:rsidRPr="00885529">
        <w:rPr>
          <w:rFonts w:eastAsia="Calibri"/>
          <w:b/>
          <w:iCs/>
          <w:highlight w:val="green"/>
          <w:u w:val="single"/>
          <w:bdr w:val="single" w:sz="8" w:space="0" w:color="auto"/>
        </w:rPr>
        <w:t>relationship between</w:t>
      </w:r>
      <w:r w:rsidRPr="00885529">
        <w:rPr>
          <w:rFonts w:eastAsia="Calibri"/>
          <w:highlight w:val="green"/>
          <w:u w:val="single"/>
        </w:rPr>
        <w:t xml:space="preserve"> the socio-economic and psychological that is of critical import</w:t>
      </w:r>
      <w:r w:rsidRPr="00885529">
        <w:rPr>
          <w:rFonts w:eastAsia="Calibri"/>
          <w:sz w:val="16"/>
          <w:highlight w:val="green"/>
        </w:rPr>
        <w:t xml:space="preserve">. </w:t>
      </w:r>
      <w:r w:rsidRPr="00885529">
        <w:rPr>
          <w:rFonts w:eastAsia="Calibri"/>
          <w:highlight w:val="green"/>
          <w:u w:val="single"/>
        </w:rPr>
        <w:t>He</w:t>
      </w:r>
      <w:r w:rsidRPr="00AA580D">
        <w:rPr>
          <w:rFonts w:eastAsia="Calibri"/>
          <w:u w:val="single"/>
        </w:rPr>
        <w:t xml:space="preserve"> </w:t>
      </w:r>
      <w:r w:rsidRPr="00885529">
        <w:rPr>
          <w:rFonts w:eastAsia="Calibri"/>
          <w:highlight w:val="green"/>
          <w:u w:val="single"/>
        </w:rPr>
        <w:t>makes it clear</w:t>
      </w:r>
      <w:r w:rsidRPr="00AA580D">
        <w:rPr>
          <w:rFonts w:eastAsia="Calibri"/>
          <w:sz w:val="16"/>
        </w:rPr>
        <w:t xml:space="preserve">, insofar as the subject matter of his study is concerned, that </w:t>
      </w:r>
      <w:r w:rsidRPr="00885529">
        <w:rPr>
          <w:rFonts w:eastAsia="Calibri"/>
          <w:highlight w:val="green"/>
          <w:u w:val="single"/>
        </w:rPr>
        <w:t>the socio-economic is</w:t>
      </w:r>
      <w:r w:rsidRPr="00AA580D">
        <w:rPr>
          <w:rFonts w:eastAsia="Calibri"/>
          <w:u w:val="single"/>
        </w:rPr>
        <w:t xml:space="preserve"> first of all </w:t>
      </w:r>
      <w:r w:rsidRPr="00885529">
        <w:rPr>
          <w:rFonts w:eastAsia="Calibri"/>
          <w:highlight w:val="green"/>
          <w:u w:val="single"/>
        </w:rPr>
        <w:t>responsible for affective disorders</w:t>
      </w:r>
      <w:r w:rsidRPr="00AA580D">
        <w:rPr>
          <w:rFonts w:eastAsia="Calibri"/>
          <w:u w:val="single"/>
        </w:rPr>
        <w:t>:</w:t>
      </w:r>
      <w:r w:rsidRPr="00AA580D">
        <w:rPr>
          <w:rFonts w:eastAsia="Calibri"/>
          <w:sz w:val="16"/>
        </w:rPr>
        <w:t xml:space="preserve"> “</w:t>
      </w:r>
      <w:r w:rsidRPr="00885529">
        <w:rPr>
          <w:rStyle w:val="Emphasis"/>
        </w:rPr>
        <w:t>First, economic. Then, internalization or rather epidermalization of this inferiority.”</w:t>
      </w:r>
      <w:r w:rsidRPr="00AA580D">
        <w:rPr>
          <w:rFonts w:eastAsia="Calibri"/>
          <w:sz w:val="16"/>
        </w:rPr>
        <w:t xml:space="preserve">24 Fanon never misses an opportunity to remind us that racism owes its origin to specific economic relations of domination—such as slavery,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any unilateral liberation is flawed, and the worst mistake would be to believe their mutual dependence automatic.”25 On these grounds </w:t>
      </w:r>
      <w:r w:rsidRPr="00AA580D">
        <w:rPr>
          <w:rFonts w:eastAsia="Calibri"/>
          <w:u w:val="single"/>
        </w:rPr>
        <w:t>he argues that the problem of racism cannot be solved on a psychological level</w:t>
      </w:r>
      <w:r w:rsidRPr="00AA580D">
        <w:rPr>
          <w:rFonts w:eastAsia="Calibri"/>
          <w:sz w:val="16"/>
        </w:rPr>
        <w:t>. It is not an “individual” problem; it is a social one. But neither can it be solved on a social level that ignores the psychological. It is small wonder that although his name never appears in the book, Fanon was enamored of the work of Wilhelm Reich.26 This important Freudian-Marxist would no doubt feel affinity with Fanon’s comment, “Genuine disalienation will have been achieved only when things, in the most materialist sense, have resumed their rightful place.”27 (35-7)</w:t>
      </w:r>
    </w:p>
    <w:p w14:paraId="38167C71" w14:textId="77777777" w:rsidR="000A40A7" w:rsidRPr="000A40A7" w:rsidRDefault="000A40A7" w:rsidP="000A40A7"/>
    <w:sectPr w:rsidR="000A40A7" w:rsidRPr="000A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Arial"/>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altName w:val="Baskerville Old Fac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panose1 w:val="00000000000000000000"/>
    <w:charset w:val="00"/>
    <w:family w:val="swiss"/>
    <w:notTrueType/>
    <w:pitch w:val="variable"/>
    <w:sig w:usb0="800000AF" w:usb1="4000204A" w:usb2="00000000" w:usb3="00000000" w:csb0="00000001" w:csb1="00000000"/>
  </w:font>
  <w:font w:name="Arial Bold">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altName w:val="Calibri"/>
    <w:charset w:val="00"/>
    <w:family w:val="auto"/>
    <w:pitch w:val="variable"/>
    <w:sig w:usb0="A00002FF" w:usb1="5000204B" w:usb2="00000000" w:usb3="00000000" w:csb0="00000097" w:csb1="00000000"/>
  </w:font>
  <w:font w:name="Times-Roman">
    <w:altName w:val="Times New Roman"/>
    <w:panose1 w:val="00000000000000000000"/>
    <w:charset w:val="00"/>
    <w:family w:val="swiss"/>
    <w:notTrueType/>
    <w:pitch w:val="default"/>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B2F46"/>
    <w:multiLevelType w:val="hybridMultilevel"/>
    <w:tmpl w:val="6CBC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1A6283"/>
    <w:multiLevelType w:val="hybridMultilevel"/>
    <w:tmpl w:val="B7E8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72083"/>
    <w:multiLevelType w:val="hybridMultilevel"/>
    <w:tmpl w:val="6D6EA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CF171C"/>
    <w:multiLevelType w:val="hybridMultilevel"/>
    <w:tmpl w:val="96E2C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D842D1"/>
    <w:multiLevelType w:val="hybridMultilevel"/>
    <w:tmpl w:val="A2587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C814549"/>
    <w:multiLevelType w:val="hybridMultilevel"/>
    <w:tmpl w:val="ADEA62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66A9E"/>
    <w:multiLevelType w:val="hybridMultilevel"/>
    <w:tmpl w:val="CDF26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C275A4D"/>
    <w:multiLevelType w:val="hybridMultilevel"/>
    <w:tmpl w:val="365CE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CF5FFE"/>
    <w:multiLevelType w:val="hybridMultilevel"/>
    <w:tmpl w:val="2E5A9C56"/>
    <w:lvl w:ilvl="0" w:tplc="83E68C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904D92"/>
    <w:multiLevelType w:val="hybridMultilevel"/>
    <w:tmpl w:val="A57857D2"/>
    <w:lvl w:ilvl="0" w:tplc="C3F04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7"/>
  </w:num>
  <w:num w:numId="13">
    <w:abstractNumId w:val="16"/>
  </w:num>
  <w:num w:numId="14">
    <w:abstractNumId w:val="22"/>
  </w:num>
  <w:num w:numId="15">
    <w:abstractNumId w:val="15"/>
  </w:num>
  <w:num w:numId="16">
    <w:abstractNumId w:val="26"/>
  </w:num>
  <w:num w:numId="17">
    <w:abstractNumId w:val="10"/>
  </w:num>
  <w:num w:numId="18">
    <w:abstractNumId w:val="18"/>
  </w:num>
  <w:num w:numId="19">
    <w:abstractNumId w:val="11"/>
  </w:num>
  <w:num w:numId="20">
    <w:abstractNumId w:val="19"/>
  </w:num>
  <w:num w:numId="21">
    <w:abstractNumId w:val="20"/>
  </w:num>
  <w:num w:numId="22">
    <w:abstractNumId w:val="13"/>
  </w:num>
  <w:num w:numId="23">
    <w:abstractNumId w:val="21"/>
  </w:num>
  <w:num w:numId="24">
    <w:abstractNumId w:val="25"/>
  </w:num>
  <w:num w:numId="25">
    <w:abstractNumId w:val="12"/>
  </w:num>
  <w:num w:numId="26">
    <w:abstractNumId w:val="2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A40A7"/>
    <w:rsid w:val="000139A3"/>
    <w:rsid w:val="000A40A7"/>
    <w:rsid w:val="00100833"/>
    <w:rsid w:val="00104529"/>
    <w:rsid w:val="00105942"/>
    <w:rsid w:val="00107396"/>
    <w:rsid w:val="00144A4C"/>
    <w:rsid w:val="00176AB0"/>
    <w:rsid w:val="00177B7D"/>
    <w:rsid w:val="0018322D"/>
    <w:rsid w:val="001B5776"/>
    <w:rsid w:val="001E386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424F"/>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F73E"/>
  <w15:chartTrackingRefBased/>
  <w15:docId w15:val="{CB32FA56-9CB6-4E2D-B57E-D6B59246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A40A7"/>
    <w:rPr>
      <w:rFonts w:ascii="Calibri" w:hAnsi="Calibri"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0A40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0A40A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0A40A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0A40A7"/>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9"/>
    <w:unhideWhenUsed/>
    <w:qFormat/>
    <w:rsid w:val="000A40A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0A40A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0A40A7"/>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0A40A7"/>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0A40A7"/>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0A40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40A7"/>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0A40A7"/>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0A40A7"/>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0A40A7"/>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0A40A7"/>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7"/>
    <w:qFormat/>
    <w:rsid w:val="000A40A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A40A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0A40A7"/>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0A40A7"/>
    <w:rPr>
      <w:color w:val="auto"/>
      <w:u w:val="none"/>
    </w:rPr>
  </w:style>
  <w:style w:type="character" w:styleId="FollowedHyperlink">
    <w:name w:val="FollowedHyperlink"/>
    <w:basedOn w:val="DefaultParagraphFont"/>
    <w:uiPriority w:val="99"/>
    <w:unhideWhenUsed/>
    <w:rsid w:val="000A40A7"/>
    <w:rPr>
      <w:color w:val="auto"/>
      <w:u w:val="none"/>
    </w:rPr>
  </w:style>
  <w:style w:type="character" w:customStyle="1" w:styleId="Heading5Char">
    <w:name w:val="Heading 5 Char"/>
    <w:aliases w:val="Blocks Char,5: Underlined Char,Heading 5 - underlined Char"/>
    <w:basedOn w:val="DefaultParagraphFont"/>
    <w:link w:val="Heading5"/>
    <w:uiPriority w:val="99"/>
    <w:rsid w:val="000A40A7"/>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0A40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0A40A7"/>
    <w:rPr>
      <w:rFonts w:ascii="Times New Roman" w:eastAsia="Times New Roman" w:hAnsi="Times New Roman" w:cs="Calibri"/>
    </w:rPr>
  </w:style>
  <w:style w:type="character" w:customStyle="1" w:styleId="Heading8Char">
    <w:name w:val="Heading 8 Char"/>
    <w:basedOn w:val="DefaultParagraphFont"/>
    <w:link w:val="Heading8"/>
    <w:rsid w:val="000A40A7"/>
    <w:rPr>
      <w:rFonts w:ascii="Times New Roman" w:eastAsia="Times New Roman" w:hAnsi="Times New Roman" w:cs="Calibri"/>
      <w:i/>
      <w:iCs/>
    </w:rPr>
  </w:style>
  <w:style w:type="character" w:customStyle="1" w:styleId="Heading9Char">
    <w:name w:val="Heading 9 Char"/>
    <w:basedOn w:val="DefaultParagraphFont"/>
    <w:link w:val="Heading9"/>
    <w:rsid w:val="000A40A7"/>
    <w:rPr>
      <w:rFonts w:ascii="Calibri" w:eastAsia="Times New Roman" w:hAnsi="Calibri" w:cs="Calibri"/>
    </w:rPr>
  </w:style>
  <w:style w:type="paragraph" w:customStyle="1" w:styleId="Emphasis1">
    <w:name w:val="Emphasis1"/>
    <w:basedOn w:val="Normal"/>
    <w:link w:val="Emphasis"/>
    <w:autoRedefine/>
    <w:uiPriority w:val="7"/>
    <w:qFormat/>
    <w:rsid w:val="000A40A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0A40A7"/>
    <w:pPr>
      <w:widowControl w:val="0"/>
      <w:ind w:left="720"/>
      <w:jc w:val="both"/>
    </w:pPr>
    <w:rPr>
      <w:b/>
      <w:u w:val="single"/>
      <w:bdr w:val="single" w:sz="4" w:space="0" w:color="auto"/>
    </w:rPr>
  </w:style>
  <w:style w:type="paragraph" w:customStyle="1" w:styleId="Analytic">
    <w:name w:val="Analytic"/>
    <w:basedOn w:val="Heading4"/>
    <w:link w:val="AnalyticChar"/>
    <w:qFormat/>
    <w:rsid w:val="000A40A7"/>
  </w:style>
  <w:style w:type="character" w:customStyle="1" w:styleId="AnalyticChar">
    <w:name w:val="Analytic Char"/>
    <w:basedOn w:val="DefaultParagraphFont"/>
    <w:link w:val="Analytic"/>
    <w:rsid w:val="000A40A7"/>
    <w:rPr>
      <w:rFonts w:ascii="Calibri" w:eastAsiaTheme="majorEastAsia" w:hAnsi="Calibri" w:cstheme="majorBidi"/>
      <w:b/>
      <w:iCs/>
      <w:sz w:val="26"/>
    </w:rPr>
  </w:style>
  <w:style w:type="character" w:styleId="UnresolvedMention">
    <w:name w:val="Unresolved Mention"/>
    <w:basedOn w:val="DefaultParagraphFont"/>
    <w:uiPriority w:val="99"/>
    <w:unhideWhenUsed/>
    <w:rsid w:val="000A40A7"/>
    <w:rPr>
      <w:color w:val="605E5C"/>
      <w:shd w:val="clear" w:color="auto" w:fill="E1DFDD"/>
    </w:rPr>
  </w:style>
  <w:style w:type="paragraph" w:styleId="ListParagraph">
    <w:name w:val="List Paragraph"/>
    <w:aliases w:val="6 font,List Paragraph1,List Paragraph2"/>
    <w:basedOn w:val="Normal"/>
    <w:uiPriority w:val="99"/>
    <w:unhideWhenUsed/>
    <w:qFormat/>
    <w:rsid w:val="000A40A7"/>
    <w:pPr>
      <w:ind w:left="720"/>
      <w:contextualSpacing/>
    </w:pPr>
  </w:style>
  <w:style w:type="character" w:customStyle="1" w:styleId="HTMLAddressChar">
    <w:name w:val="HTML Address Char"/>
    <w:basedOn w:val="DefaultParagraphFont"/>
    <w:link w:val="HTMLAddress"/>
    <w:uiPriority w:val="99"/>
    <w:rsid w:val="000A40A7"/>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0A40A7"/>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0A40A7"/>
    <w:rPr>
      <w:rFonts w:ascii="Calibri" w:hAnsi="Calibri" w:cs="Calibri"/>
      <w:i/>
      <w:iCs/>
    </w:rPr>
  </w:style>
  <w:style w:type="paragraph" w:customStyle="1" w:styleId="smallcaps">
    <w:name w:val="smallcaps"/>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0A40A7"/>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0A40A7"/>
    <w:rPr>
      <w:b w:val="0"/>
      <w:bCs/>
      <w:u w:val="single"/>
    </w:rPr>
  </w:style>
  <w:style w:type="paragraph" w:customStyle="1" w:styleId="CardIndented">
    <w:name w:val="Card (Indented)"/>
    <w:basedOn w:val="Normal"/>
    <w:link w:val="CardIndentedChar"/>
    <w:qFormat/>
    <w:rsid w:val="000A40A7"/>
    <w:pPr>
      <w:ind w:left="288"/>
    </w:pPr>
  </w:style>
  <w:style w:type="character" w:customStyle="1" w:styleId="CardIndentedChar">
    <w:name w:val="Card (Indented) Char"/>
    <w:basedOn w:val="DefaultParagraphFont"/>
    <w:link w:val="CardIndented"/>
    <w:rsid w:val="000A40A7"/>
    <w:rPr>
      <w:rFonts w:ascii="Calibri" w:hAnsi="Calibri" w:cs="Calibri"/>
    </w:rPr>
  </w:style>
  <w:style w:type="character" w:customStyle="1" w:styleId="Style1Char1">
    <w:name w:val="Style1 Char1"/>
    <w:basedOn w:val="DefaultParagraphFont"/>
    <w:rsid w:val="000A40A7"/>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0A40A7"/>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1"/>
    <w:qFormat/>
    <w:rsid w:val="000A40A7"/>
    <w:rPr>
      <w:u w:val="single"/>
    </w:rPr>
  </w:style>
  <w:style w:type="character" w:customStyle="1" w:styleId="StyleStyle4CharTimesNewRoman11pt">
    <w:name w:val="Style Style4 Char + Times New Roman 11 pt"/>
    <w:basedOn w:val="DefaultParagraphFont"/>
    <w:rsid w:val="000A40A7"/>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1"/>
    <w:qFormat/>
    <w:rsid w:val="000A40A7"/>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0A40A7"/>
    <w:rPr>
      <w:rFonts w:asciiTheme="majorHAnsi" w:eastAsiaTheme="majorEastAsia" w:hAnsiTheme="majorHAnsi" w:cstheme="majorBidi"/>
      <w:spacing w:val="-10"/>
      <w:kern w:val="28"/>
      <w:sz w:val="56"/>
      <w:szCs w:val="56"/>
    </w:rPr>
  </w:style>
  <w:style w:type="character" w:customStyle="1" w:styleId="underline">
    <w:name w:val="underline"/>
    <w:qFormat/>
    <w:rsid w:val="000A40A7"/>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0A40A7"/>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0A40A7"/>
    <w:rPr>
      <w:rFonts w:ascii="Calibri" w:hAnsi="Calibri" w:cs="Calibri"/>
    </w:rPr>
  </w:style>
  <w:style w:type="paragraph" w:styleId="Footer">
    <w:name w:val="footer"/>
    <w:basedOn w:val="Normal"/>
    <w:link w:val="FooterChar"/>
    <w:uiPriority w:val="99"/>
    <w:unhideWhenUsed/>
    <w:rsid w:val="000A4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0A7"/>
    <w:rPr>
      <w:rFonts w:ascii="Calibri" w:hAnsi="Calibri" w:cs="Calibri"/>
    </w:rPr>
  </w:style>
  <w:style w:type="character" w:customStyle="1" w:styleId="il">
    <w:name w:val="il"/>
    <w:rsid w:val="000A40A7"/>
  </w:style>
  <w:style w:type="paragraph" w:customStyle="1" w:styleId="UnderlinePara">
    <w:name w:val="Underline Para"/>
    <w:basedOn w:val="Normal"/>
    <w:uiPriority w:val="6"/>
    <w:qFormat/>
    <w:rsid w:val="000A40A7"/>
    <w:pPr>
      <w:widowControl w:val="0"/>
      <w:suppressAutoHyphens/>
      <w:spacing w:after="200" w:line="256" w:lineRule="auto"/>
      <w:contextualSpacing/>
    </w:pPr>
    <w:rPr>
      <w:rFonts w:asciiTheme="minorHAnsi" w:hAnsiTheme="minorHAnsi"/>
      <w:u w:val="single"/>
    </w:rPr>
  </w:style>
  <w:style w:type="paragraph" w:customStyle="1" w:styleId="Nothing">
    <w:name w:val="Nothing"/>
    <w:link w:val="NothingChar"/>
    <w:qFormat/>
    <w:rsid w:val="000A40A7"/>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0A40A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0A40A7"/>
    <w:rPr>
      <w:rFonts w:ascii="Times New Roman" w:hAnsi="Times New Roman"/>
      <w:sz w:val="24"/>
      <w:u w:val="thick"/>
    </w:rPr>
  </w:style>
  <w:style w:type="character" w:customStyle="1" w:styleId="Author-Date">
    <w:name w:val="Author-Date"/>
    <w:qFormat/>
    <w:rsid w:val="000A40A7"/>
    <w:rPr>
      <w:b/>
      <w:sz w:val="24"/>
    </w:rPr>
  </w:style>
  <w:style w:type="character" w:customStyle="1" w:styleId="NothingChar">
    <w:name w:val="Nothing Char"/>
    <w:link w:val="Nothing"/>
    <w:rsid w:val="000A40A7"/>
    <w:rPr>
      <w:rFonts w:ascii="Times New Roman" w:eastAsia="Times New Roman" w:hAnsi="Times New Roman" w:cs="Times New Roman"/>
      <w:sz w:val="20"/>
      <w:szCs w:val="24"/>
    </w:rPr>
  </w:style>
  <w:style w:type="character" w:customStyle="1" w:styleId="CardsChar">
    <w:name w:val="Cards Char"/>
    <w:link w:val="Cards"/>
    <w:rsid w:val="000A40A7"/>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0A40A7"/>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0A40A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0A40A7"/>
    <w:rPr>
      <w:rFonts w:eastAsia="SimSun"/>
      <w:sz w:val="22"/>
      <w:szCs w:val="24"/>
      <w:u w:val="single"/>
      <w:lang w:val="en-US" w:eastAsia="zh-CN" w:bidi="ar-SA"/>
    </w:rPr>
  </w:style>
  <w:style w:type="paragraph" w:styleId="BalloonText">
    <w:name w:val="Balloon Text"/>
    <w:basedOn w:val="Normal"/>
    <w:link w:val="BalloonTextChar"/>
    <w:uiPriority w:val="99"/>
    <w:unhideWhenUsed/>
    <w:rsid w:val="000A4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A40A7"/>
    <w:rPr>
      <w:rFonts w:ascii="Segoe UI" w:hAnsi="Segoe UI" w:cs="Segoe UI"/>
      <w:sz w:val="18"/>
      <w:szCs w:val="18"/>
    </w:rPr>
  </w:style>
  <w:style w:type="character" w:customStyle="1" w:styleId="BoldUnderline">
    <w:name w:val="BoldUnderline"/>
    <w:uiPriority w:val="1"/>
    <w:qFormat/>
    <w:rsid w:val="000A40A7"/>
    <w:rPr>
      <w:rFonts w:ascii="Arial" w:hAnsi="Arial"/>
      <w:b/>
      <w:sz w:val="20"/>
      <w:u w:val="single"/>
    </w:rPr>
  </w:style>
  <w:style w:type="character" w:customStyle="1" w:styleId="BalloonTextChar1">
    <w:name w:val="Balloon Text Char1"/>
    <w:basedOn w:val="DefaultParagraphFont"/>
    <w:uiPriority w:val="99"/>
    <w:rsid w:val="000A40A7"/>
    <w:rPr>
      <w:rFonts w:ascii="Segoe UI" w:hAnsi="Segoe UI" w:cs="Segoe UI"/>
      <w:sz w:val="18"/>
      <w:szCs w:val="18"/>
    </w:rPr>
  </w:style>
  <w:style w:type="character" w:customStyle="1" w:styleId="DocumentMapChar">
    <w:name w:val="Document Map Char"/>
    <w:basedOn w:val="DefaultParagraphFont"/>
    <w:link w:val="DocumentMap"/>
    <w:uiPriority w:val="99"/>
    <w:rsid w:val="000A40A7"/>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0A40A7"/>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rsid w:val="000A40A7"/>
    <w:rPr>
      <w:rFonts w:ascii="Segoe UI" w:hAnsi="Segoe UI" w:cs="Segoe UI"/>
      <w:sz w:val="16"/>
      <w:szCs w:val="16"/>
    </w:rPr>
  </w:style>
  <w:style w:type="character" w:customStyle="1" w:styleId="z-TopofFormChar">
    <w:name w:val="z-Top of Form Char"/>
    <w:basedOn w:val="DefaultParagraphFont"/>
    <w:link w:val="z-TopofForm"/>
    <w:uiPriority w:val="99"/>
    <w:rsid w:val="000A40A7"/>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0A40A7"/>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0A40A7"/>
    <w:rPr>
      <w:rFonts w:ascii="Arial" w:hAnsi="Arial" w:cs="Arial"/>
      <w:vanish/>
      <w:sz w:val="16"/>
      <w:szCs w:val="16"/>
    </w:rPr>
  </w:style>
  <w:style w:type="character" w:customStyle="1" w:styleId="z-BottomofFormChar">
    <w:name w:val="z-Bottom of Form Char"/>
    <w:basedOn w:val="DefaultParagraphFont"/>
    <w:link w:val="z-BottomofForm"/>
    <w:uiPriority w:val="99"/>
    <w:rsid w:val="000A40A7"/>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0A40A7"/>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0A40A7"/>
    <w:rPr>
      <w:rFonts w:ascii="Arial" w:hAnsi="Arial" w:cs="Arial"/>
      <w:vanish/>
      <w:sz w:val="16"/>
      <w:szCs w:val="16"/>
    </w:rPr>
  </w:style>
  <w:style w:type="character" w:customStyle="1" w:styleId="volumeissue">
    <w:name w:val="volume_issue"/>
    <w:basedOn w:val="DefaultParagraphFont"/>
    <w:rsid w:val="000A40A7"/>
  </w:style>
  <w:style w:type="character" w:customStyle="1" w:styleId="pagerange">
    <w:name w:val="page_range"/>
    <w:basedOn w:val="DefaultParagraphFont"/>
    <w:rsid w:val="000A40A7"/>
  </w:style>
  <w:style w:type="character" w:customStyle="1" w:styleId="doilink">
    <w:name w:val="doi_link"/>
    <w:basedOn w:val="DefaultParagraphFont"/>
    <w:rsid w:val="000A40A7"/>
  </w:style>
  <w:style w:type="character" w:customStyle="1" w:styleId="letter">
    <w:name w:val="letter"/>
    <w:basedOn w:val="DefaultParagraphFont"/>
    <w:rsid w:val="000A40A7"/>
  </w:style>
  <w:style w:type="character" w:customStyle="1" w:styleId="mdash">
    <w:name w:val="mdash"/>
    <w:basedOn w:val="DefaultParagraphFont"/>
    <w:rsid w:val="000A40A7"/>
  </w:style>
  <w:style w:type="character" w:customStyle="1" w:styleId="untext">
    <w:name w:val="untext"/>
    <w:basedOn w:val="DefaultParagraphFont"/>
    <w:rsid w:val="000A40A7"/>
  </w:style>
  <w:style w:type="character" w:customStyle="1" w:styleId="vis">
    <w:name w:val="vis"/>
    <w:basedOn w:val="DefaultParagraphFont"/>
    <w:rsid w:val="000A40A7"/>
  </w:style>
  <w:style w:type="character" w:customStyle="1" w:styleId="ex-sent">
    <w:name w:val="ex-sent"/>
    <w:basedOn w:val="DefaultParagraphFont"/>
    <w:rsid w:val="000A40A7"/>
  </w:style>
  <w:style w:type="character" w:customStyle="1" w:styleId="mwtwi">
    <w:name w:val="mw_t_wi"/>
    <w:basedOn w:val="DefaultParagraphFont"/>
    <w:rsid w:val="000A40A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A40A7"/>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0A40A7"/>
  </w:style>
  <w:style w:type="paragraph" w:styleId="Revision">
    <w:name w:val="Revision"/>
    <w:hidden/>
    <w:uiPriority w:val="99"/>
    <w:rsid w:val="000A40A7"/>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0A40A7"/>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0A40A7"/>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0A40A7"/>
    <w:rPr>
      <w:rFonts w:ascii="Times New Roman" w:eastAsia="Times New Roman" w:hAnsi="Times New Roman" w:cs="Times New Roman"/>
      <w:sz w:val="20"/>
      <w:szCs w:val="24"/>
      <w:lang w:val="es-419" w:eastAsia="es-419"/>
    </w:rPr>
  </w:style>
  <w:style w:type="character" w:customStyle="1" w:styleId="CitesChar2">
    <w:name w:val="Cites Char2"/>
    <w:link w:val="Cites"/>
    <w:rsid w:val="000A40A7"/>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0A40A7"/>
    <w:rPr>
      <w:rFonts w:ascii="Times New Roman" w:eastAsia="Times New Roman" w:hAnsi="Times New Roman" w:cs="Times New Roman"/>
      <w:sz w:val="20"/>
      <w:szCs w:val="20"/>
    </w:rPr>
  </w:style>
  <w:style w:type="paragraph" w:customStyle="1" w:styleId="CM5">
    <w:name w:val="CM5"/>
    <w:basedOn w:val="Normal"/>
    <w:next w:val="Normal"/>
    <w:qFormat/>
    <w:rsid w:val="000A40A7"/>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0A40A7"/>
    <w:rPr>
      <w:rFonts w:ascii="Times New Roman" w:eastAsia="Times New Roman" w:hAnsi="Times New Roman" w:cs="Times New Roman"/>
      <w:b/>
      <w:bCs/>
      <w:sz w:val="20"/>
      <w:szCs w:val="24"/>
      <w:u w:val="single"/>
    </w:rPr>
  </w:style>
  <w:style w:type="character" w:customStyle="1" w:styleId="a">
    <w:name w:val="a"/>
    <w:basedOn w:val="DefaultParagraphFont"/>
    <w:rsid w:val="000A40A7"/>
  </w:style>
  <w:style w:type="character" w:customStyle="1" w:styleId="l7">
    <w:name w:val="l7"/>
    <w:basedOn w:val="DefaultParagraphFont"/>
    <w:rsid w:val="000A40A7"/>
  </w:style>
  <w:style w:type="character" w:customStyle="1" w:styleId="l6">
    <w:name w:val="l6"/>
    <w:basedOn w:val="DefaultParagraphFont"/>
    <w:rsid w:val="000A40A7"/>
  </w:style>
  <w:style w:type="character" w:customStyle="1" w:styleId="l8">
    <w:name w:val="l8"/>
    <w:basedOn w:val="DefaultParagraphFont"/>
    <w:rsid w:val="000A40A7"/>
  </w:style>
  <w:style w:type="character" w:customStyle="1" w:styleId="l9">
    <w:name w:val="l9"/>
    <w:basedOn w:val="DefaultParagraphFont"/>
    <w:rsid w:val="000A40A7"/>
  </w:style>
  <w:style w:type="character" w:styleId="Strong">
    <w:name w:val="Strong"/>
    <w:aliases w:val="8 pt font,Cut,Citation Char Char1 Char Char Char Char Char,Small 1,Read Char Char Char,EMPHASIS"/>
    <w:basedOn w:val="DefaultParagraphFont"/>
    <w:uiPriority w:val="22"/>
    <w:qFormat/>
    <w:rsid w:val="000A40A7"/>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0A40A7"/>
    <w:rPr>
      <w:rFonts w:ascii="Times New Roman" w:hAnsi="Times New Roman" w:cs="Times New Roman"/>
    </w:rPr>
  </w:style>
  <w:style w:type="character" w:customStyle="1" w:styleId="FooterChar1">
    <w:name w:val="Footer Char1"/>
    <w:basedOn w:val="DefaultParagraphFont"/>
    <w:uiPriority w:val="99"/>
    <w:rsid w:val="000A40A7"/>
    <w:rPr>
      <w:rFonts w:ascii="Times New Roman" w:hAnsi="Times New Roman" w:cs="Times New Roman"/>
    </w:rPr>
  </w:style>
  <w:style w:type="character" w:customStyle="1" w:styleId="m-134349766280542120gmail-style13ptbold">
    <w:name w:val="m_-134349766280542120gmail-style13ptbold"/>
    <w:basedOn w:val="DefaultParagraphFont"/>
    <w:rsid w:val="000A40A7"/>
  </w:style>
  <w:style w:type="character" w:customStyle="1" w:styleId="m-134349766280542120gmail-msohyperlink">
    <w:name w:val="m_-134349766280542120gmail-msohyperlink"/>
    <w:basedOn w:val="DefaultParagraphFont"/>
    <w:rsid w:val="000A40A7"/>
  </w:style>
  <w:style w:type="character" w:customStyle="1" w:styleId="m-134349766280542120gmail-styleunderline">
    <w:name w:val="m_-134349766280542120gmail-styleunderline"/>
    <w:basedOn w:val="DefaultParagraphFont"/>
    <w:rsid w:val="000A40A7"/>
  </w:style>
  <w:style w:type="character" w:customStyle="1" w:styleId="m-134349766280542120gmail-cite">
    <w:name w:val="m_-134349766280542120gmail-cite"/>
    <w:basedOn w:val="DefaultParagraphFont"/>
    <w:rsid w:val="000A40A7"/>
  </w:style>
  <w:style w:type="character" w:customStyle="1" w:styleId="m-134349766280542120gmail-underline">
    <w:name w:val="m_-134349766280542120gmail-underline"/>
    <w:basedOn w:val="DefaultParagraphFont"/>
    <w:rsid w:val="000A40A7"/>
  </w:style>
  <w:style w:type="character" w:customStyle="1" w:styleId="m-134349766280542120gmail-underline0">
    <w:name w:val="m_-134349766280542120gmail-underline0"/>
    <w:basedOn w:val="DefaultParagraphFont"/>
    <w:rsid w:val="000A40A7"/>
  </w:style>
  <w:style w:type="character" w:customStyle="1" w:styleId="Stylecard11ptChar">
    <w:name w:val="Style card + 11 pt Char"/>
    <w:link w:val="Stylecard11pt"/>
    <w:locked/>
    <w:rsid w:val="000A40A7"/>
    <w:rPr>
      <w:rFonts w:ascii="SimSun" w:eastAsia="SimSun" w:hAnsi="SimSun"/>
      <w:szCs w:val="24"/>
      <w:lang w:eastAsia="zh-CN"/>
    </w:rPr>
  </w:style>
  <w:style w:type="paragraph" w:customStyle="1" w:styleId="Stylecard11pt">
    <w:name w:val="Style card + 11 pt"/>
    <w:basedOn w:val="Normal"/>
    <w:link w:val="Stylecard11ptChar"/>
    <w:qFormat/>
    <w:rsid w:val="000A40A7"/>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0A40A7"/>
    <w:rPr>
      <w:rFonts w:ascii="Times New Roman" w:hAnsi="Times New Roman" w:cs="Times New Roman" w:hint="default"/>
      <w:sz w:val="20"/>
      <w:u w:val="single"/>
    </w:rPr>
  </w:style>
  <w:style w:type="character" w:customStyle="1" w:styleId="Styleunderline11ptBold">
    <w:name w:val="Style underline + 11 pt Bold"/>
    <w:rsid w:val="000A40A7"/>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0A40A7"/>
    <w:rPr>
      <w:sz w:val="20"/>
      <w:u w:val="single"/>
      <w:bdr w:val="single" w:sz="4" w:space="0" w:color="auto" w:frame="1"/>
    </w:rPr>
  </w:style>
  <w:style w:type="character" w:customStyle="1" w:styleId="term">
    <w:name w:val="term"/>
    <w:basedOn w:val="DefaultParagraphFont"/>
    <w:rsid w:val="000A40A7"/>
  </w:style>
  <w:style w:type="character" w:customStyle="1" w:styleId="pmterms1">
    <w:name w:val="pmterms1"/>
    <w:basedOn w:val="DefaultParagraphFont"/>
    <w:rsid w:val="000A40A7"/>
  </w:style>
  <w:style w:type="character" w:customStyle="1" w:styleId="CharChar11">
    <w:name w:val="Char Char11"/>
    <w:basedOn w:val="DefaultParagraphFont"/>
    <w:rsid w:val="000A40A7"/>
    <w:rPr>
      <w:rFonts w:cs="Arial"/>
      <w:b/>
      <w:bCs/>
      <w:iCs/>
      <w:szCs w:val="28"/>
      <w:lang w:val="en-US" w:eastAsia="en-US" w:bidi="ar-SA"/>
    </w:rPr>
  </w:style>
  <w:style w:type="paragraph" w:customStyle="1" w:styleId="element">
    <w:name w:val="element"/>
    <w:basedOn w:val="Normal"/>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0A40A7"/>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0A40A7"/>
  </w:style>
  <w:style w:type="character" w:customStyle="1" w:styleId="wsj-article-credit">
    <w:name w:val="wsj-article-credit"/>
    <w:basedOn w:val="DefaultParagraphFont"/>
    <w:rsid w:val="000A40A7"/>
  </w:style>
  <w:style w:type="character" w:customStyle="1" w:styleId="wsj-article-credit-tag">
    <w:name w:val="wsj-article-credit-tag"/>
    <w:basedOn w:val="DefaultParagraphFont"/>
    <w:rsid w:val="000A40A7"/>
  </w:style>
  <w:style w:type="paragraph" w:customStyle="1" w:styleId="initial">
    <w:name w:val="initial"/>
    <w:basedOn w:val="Normal"/>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0A40A7"/>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0A40A7"/>
  </w:style>
  <w:style w:type="character" w:customStyle="1" w:styleId="blue">
    <w:name w:val="blue"/>
    <w:basedOn w:val="DefaultParagraphFont"/>
    <w:rsid w:val="000A40A7"/>
  </w:style>
  <w:style w:type="character" w:customStyle="1" w:styleId="verdana">
    <w:name w:val="verdana"/>
    <w:basedOn w:val="DefaultParagraphFont"/>
    <w:rsid w:val="000A40A7"/>
  </w:style>
  <w:style w:type="character" w:customStyle="1" w:styleId="CardUnderlinedCharChar">
    <w:name w:val="Card Underlined Char Char"/>
    <w:rsid w:val="000A40A7"/>
    <w:rPr>
      <w:rFonts w:ascii="Arial Narrow" w:hAnsi="Arial Narrow"/>
      <w:sz w:val="22"/>
      <w:szCs w:val="24"/>
      <w:u w:val="single"/>
      <w:lang w:val="en-US" w:eastAsia="en-US" w:bidi="ar-SA"/>
    </w:rPr>
  </w:style>
  <w:style w:type="paragraph" w:customStyle="1" w:styleId="detailsub">
    <w:name w:val="detail__sub"/>
    <w:basedOn w:val="Normal"/>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0A40A7"/>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0A40A7"/>
  </w:style>
  <w:style w:type="character" w:customStyle="1" w:styleId="m-299895914748161361gmail-styleunderline">
    <w:name w:val="m_-299895914748161361gmail-styleunderline"/>
    <w:basedOn w:val="DefaultParagraphFont"/>
    <w:rsid w:val="000A40A7"/>
  </w:style>
  <w:style w:type="character" w:customStyle="1" w:styleId="apple-converted-space">
    <w:name w:val="apple-converted-space"/>
    <w:basedOn w:val="DefaultParagraphFont"/>
    <w:qFormat/>
    <w:rsid w:val="000A40A7"/>
  </w:style>
  <w:style w:type="paragraph" w:customStyle="1" w:styleId="counter-paragraph">
    <w:name w:val="counter-paragraph"/>
    <w:basedOn w:val="Normal"/>
    <w:rsid w:val="000A40A7"/>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0A40A7"/>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0A40A7"/>
  </w:style>
  <w:style w:type="paragraph" w:customStyle="1" w:styleId="m-266642551691440061gmail-cards">
    <w:name w:val="m_-266642551691440061gmail-cards"/>
    <w:basedOn w:val="Normal"/>
    <w:rsid w:val="000A40A7"/>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0A40A7"/>
  </w:style>
  <w:style w:type="paragraph" w:customStyle="1" w:styleId="evidencetext">
    <w:name w:val="evidence text"/>
    <w:basedOn w:val="Normal"/>
    <w:next w:val="Normal"/>
    <w:link w:val="evidencetextChar1"/>
    <w:qFormat/>
    <w:rsid w:val="000A40A7"/>
    <w:pPr>
      <w:ind w:left="432" w:right="432"/>
    </w:pPr>
    <w:rPr>
      <w:rFonts w:eastAsia="Times New Roman"/>
      <w:color w:val="000000"/>
      <w:sz w:val="16"/>
    </w:rPr>
  </w:style>
  <w:style w:type="character" w:customStyle="1" w:styleId="evidencetextChar1">
    <w:name w:val="evidence text Char1"/>
    <w:link w:val="evidencetext"/>
    <w:rsid w:val="000A40A7"/>
    <w:rPr>
      <w:rFonts w:ascii="Calibri" w:eastAsia="Times New Roman" w:hAnsi="Calibri" w:cs="Calibri"/>
      <w:color w:val="000000"/>
      <w:sz w:val="16"/>
    </w:rPr>
  </w:style>
  <w:style w:type="paragraph" w:customStyle="1" w:styleId="Emphasize">
    <w:name w:val="Emphasize"/>
    <w:basedOn w:val="Normal"/>
    <w:qFormat/>
    <w:rsid w:val="000A40A7"/>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0A40A7"/>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0A40A7"/>
  </w:style>
  <w:style w:type="character" w:customStyle="1" w:styleId="listingauthor">
    <w:name w:val="listing__author"/>
    <w:basedOn w:val="DefaultParagraphFont"/>
    <w:rsid w:val="000A40A7"/>
  </w:style>
  <w:style w:type="paragraph" w:customStyle="1" w:styleId="specialbutton">
    <w:name w:val="special__button"/>
    <w:basedOn w:val="Normal"/>
    <w:rsid w:val="000A40A7"/>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0A40A7"/>
  </w:style>
  <w:style w:type="character" w:customStyle="1" w:styleId="Caption1">
    <w:name w:val="Caption1"/>
    <w:basedOn w:val="DefaultParagraphFont"/>
    <w:rsid w:val="000A40A7"/>
  </w:style>
  <w:style w:type="paragraph" w:customStyle="1" w:styleId="CiteSpacing">
    <w:name w:val="Cite Spacing"/>
    <w:basedOn w:val="Normal"/>
    <w:uiPriority w:val="4"/>
    <w:qFormat/>
    <w:rsid w:val="000A40A7"/>
    <w:pPr>
      <w:spacing w:before="60" w:after="60"/>
    </w:pPr>
    <w:rPr>
      <w:rFonts w:ascii="Times New Roman" w:hAnsi="Times New Roman"/>
    </w:rPr>
  </w:style>
  <w:style w:type="character" w:customStyle="1" w:styleId="CharacterStyle1">
    <w:name w:val="Character Style 1"/>
    <w:rsid w:val="000A40A7"/>
    <w:rPr>
      <w:sz w:val="20"/>
      <w:szCs w:val="20"/>
    </w:rPr>
  </w:style>
  <w:style w:type="character" w:customStyle="1" w:styleId="n-util-visually-hidden">
    <w:name w:val="n-util-visually-hidden"/>
    <w:basedOn w:val="DefaultParagraphFont"/>
    <w:rsid w:val="000A40A7"/>
  </w:style>
  <w:style w:type="paragraph" w:customStyle="1" w:styleId="suggested-readssubheading">
    <w:name w:val="suggested-reads__subheading"/>
    <w:basedOn w:val="Normal"/>
    <w:rsid w:val="000A40A7"/>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0A40A7"/>
  </w:style>
  <w:style w:type="paragraph" w:customStyle="1" w:styleId="suggested-readslist-itemsubheading">
    <w:name w:val="suggested-reads__list-item__subheading"/>
    <w:basedOn w:val="Normal"/>
    <w:rsid w:val="000A40A7"/>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0A40A7"/>
    <w:pPr>
      <w:spacing w:after="0" w:line="240" w:lineRule="auto"/>
    </w:pPr>
    <w:rPr>
      <w:rFonts w:eastAsia="Calibri"/>
      <w:b/>
      <w:sz w:val="24"/>
    </w:rPr>
  </w:style>
  <w:style w:type="character" w:customStyle="1" w:styleId="UnderlineBold">
    <w:name w:val="Underline + Bold"/>
    <w:uiPriority w:val="1"/>
    <w:qFormat/>
    <w:rsid w:val="000A40A7"/>
    <w:rPr>
      <w:b/>
      <w:bCs w:val="0"/>
      <w:sz w:val="20"/>
      <w:u w:val="single"/>
    </w:rPr>
  </w:style>
  <w:style w:type="paragraph" w:customStyle="1" w:styleId="AnalyticTag">
    <w:name w:val="Analytic Tag"/>
    <w:basedOn w:val="Heading4"/>
    <w:link w:val="AnalyticTagChar"/>
    <w:uiPriority w:val="4"/>
    <w:qFormat/>
    <w:rsid w:val="000A40A7"/>
  </w:style>
  <w:style w:type="character" w:customStyle="1" w:styleId="AnalyticTagChar">
    <w:name w:val="Analytic Tag Char"/>
    <w:basedOn w:val="DefaultParagraphFont"/>
    <w:link w:val="AnalyticTag"/>
    <w:uiPriority w:val="4"/>
    <w:rsid w:val="000A40A7"/>
    <w:rPr>
      <w:rFonts w:ascii="Calibri" w:eastAsiaTheme="majorEastAsia" w:hAnsi="Calibri" w:cstheme="majorBidi"/>
      <w:b/>
      <w:iCs/>
      <w:sz w:val="26"/>
    </w:rPr>
  </w:style>
  <w:style w:type="paragraph" w:customStyle="1" w:styleId="cardtext">
    <w:name w:val="card text"/>
    <w:basedOn w:val="Normal"/>
    <w:link w:val="cardtextChar"/>
    <w:qFormat/>
    <w:rsid w:val="000A40A7"/>
    <w:pPr>
      <w:ind w:left="288" w:right="288"/>
    </w:pPr>
  </w:style>
  <w:style w:type="character" w:customStyle="1" w:styleId="cardtextChar">
    <w:name w:val="card text Char"/>
    <w:basedOn w:val="DefaultParagraphFont"/>
    <w:link w:val="cardtext"/>
    <w:rsid w:val="000A40A7"/>
    <w:rPr>
      <w:rFonts w:ascii="Calibri" w:hAnsi="Calibri" w:cs="Calibri"/>
    </w:rPr>
  </w:style>
  <w:style w:type="character" w:customStyle="1" w:styleId="CommentTextChar">
    <w:name w:val="Comment Text Char"/>
    <w:basedOn w:val="DefaultParagraphFont"/>
    <w:link w:val="CommentText"/>
    <w:uiPriority w:val="99"/>
    <w:rsid w:val="000A40A7"/>
    <w:rPr>
      <w:rFonts w:ascii="Georgia" w:hAnsi="Georgia"/>
      <w:sz w:val="20"/>
      <w:szCs w:val="20"/>
    </w:rPr>
  </w:style>
  <w:style w:type="paragraph" w:styleId="CommentText">
    <w:name w:val="annotation text"/>
    <w:basedOn w:val="Normal"/>
    <w:link w:val="CommentTextChar"/>
    <w:uiPriority w:val="99"/>
    <w:unhideWhenUsed/>
    <w:qFormat/>
    <w:rsid w:val="000A40A7"/>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0A40A7"/>
    <w:rPr>
      <w:rFonts w:ascii="Calibri" w:hAnsi="Calibri" w:cs="Calibri"/>
      <w:sz w:val="20"/>
      <w:szCs w:val="20"/>
    </w:rPr>
  </w:style>
  <w:style w:type="character" w:customStyle="1" w:styleId="CommentSubjectChar">
    <w:name w:val="Comment Subject Char"/>
    <w:basedOn w:val="CommentTextChar"/>
    <w:link w:val="CommentSubject"/>
    <w:uiPriority w:val="99"/>
    <w:rsid w:val="000A40A7"/>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0A40A7"/>
    <w:rPr>
      <w:b/>
      <w:bCs/>
    </w:rPr>
  </w:style>
  <w:style w:type="character" w:customStyle="1" w:styleId="CommentSubjectChar1">
    <w:name w:val="Comment Subject Char1"/>
    <w:basedOn w:val="CommentTextChar1"/>
    <w:uiPriority w:val="99"/>
    <w:rsid w:val="000A40A7"/>
    <w:rPr>
      <w:rFonts w:ascii="Calibri" w:hAnsi="Calibri" w:cs="Calibri"/>
      <w:b/>
      <w:bCs/>
      <w:sz w:val="20"/>
      <w:szCs w:val="20"/>
    </w:rPr>
  </w:style>
  <w:style w:type="paragraph" w:customStyle="1" w:styleId="Smalltext">
    <w:name w:val="Small text"/>
    <w:aliases w:val="Quote1,Quote11,Quote2"/>
    <w:basedOn w:val="Normal"/>
    <w:link w:val="SmalltextChar"/>
    <w:qFormat/>
    <w:rsid w:val="000A40A7"/>
    <w:rPr>
      <w:sz w:val="14"/>
    </w:rPr>
  </w:style>
  <w:style w:type="character" w:customStyle="1" w:styleId="SmalltextChar">
    <w:name w:val="Small text Char"/>
    <w:aliases w:val="Quote Char,Quote1 Char1,Quote111 Char1,Quote21 Char1,Quote3 Char1,Quote4 Char1"/>
    <w:basedOn w:val="DefaultParagraphFont"/>
    <w:link w:val="Smalltext"/>
    <w:rsid w:val="000A40A7"/>
    <w:rPr>
      <w:rFonts w:ascii="Calibri" w:hAnsi="Calibri" w:cs="Calibri"/>
      <w:sz w:val="14"/>
    </w:rPr>
  </w:style>
  <w:style w:type="character" w:customStyle="1" w:styleId="tagCharChar">
    <w:name w:val="tag Char Char"/>
    <w:basedOn w:val="DefaultParagraphFont"/>
    <w:rsid w:val="000A40A7"/>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0A40A7"/>
    <w:rPr>
      <w:rFonts w:ascii="Times New Roman" w:eastAsia="Times New Roman" w:hAnsi="Times New Roman" w:cs="Calibri"/>
      <w:sz w:val="24"/>
      <w:lang w:val="es-419" w:eastAsia="es-419"/>
    </w:rPr>
  </w:style>
  <w:style w:type="paragraph" w:customStyle="1" w:styleId="underlined">
    <w:name w:val="underlined"/>
    <w:next w:val="Normal"/>
    <w:link w:val="underlinedChar"/>
    <w:autoRedefine/>
    <w:qFormat/>
    <w:rsid w:val="000A40A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0A40A7"/>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0A40A7"/>
    <w:rPr>
      <w:rFonts w:ascii="Arial Narrow" w:hAnsi="Arial Narrow"/>
      <w:sz w:val="12"/>
    </w:rPr>
  </w:style>
  <w:style w:type="character" w:customStyle="1" w:styleId="MicroTextChar">
    <w:name w:val="MicroText Char"/>
    <w:link w:val="MicroText"/>
    <w:rsid w:val="000A40A7"/>
    <w:rPr>
      <w:rFonts w:ascii="Arial Narrow" w:hAnsi="Arial Narrow" w:cs="Calibri"/>
      <w:sz w:val="12"/>
    </w:rPr>
  </w:style>
  <w:style w:type="character" w:customStyle="1" w:styleId="StyleUnderlineChar11ptChar">
    <w:name w:val="Style Underline Char + 11 pt Char"/>
    <w:basedOn w:val="DefaultParagraphFont"/>
    <w:link w:val="StyleUnderlineChar11pt"/>
    <w:locked/>
    <w:rsid w:val="000A40A7"/>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0A40A7"/>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0A40A7"/>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0A40A7"/>
    <w:rPr>
      <w:rFonts w:ascii="Times New Roman" w:eastAsia="Times New Roman" w:hAnsi="Times New Roman" w:cs="Times New Roman"/>
      <w:b/>
      <w:bCs/>
      <w:sz w:val="20"/>
      <w:u w:val="single"/>
    </w:rPr>
  </w:style>
  <w:style w:type="character" w:customStyle="1" w:styleId="CitesChar1">
    <w:name w:val="Cites Char1"/>
    <w:basedOn w:val="DefaultParagraphFont"/>
    <w:rsid w:val="000A40A7"/>
    <w:rPr>
      <w:rFonts w:ascii="Times New Roman" w:hAnsi="Times New Roman" w:cs="Times New Roman"/>
      <w:b/>
      <w:sz w:val="20"/>
      <w:szCs w:val="20"/>
    </w:rPr>
  </w:style>
  <w:style w:type="paragraph" w:customStyle="1" w:styleId="BlockTitle">
    <w:name w:val="Block Title"/>
    <w:basedOn w:val="Heading1"/>
    <w:next w:val="Normal"/>
    <w:link w:val="BlockTitleChar"/>
    <w:qFormat/>
    <w:rsid w:val="000A40A7"/>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0A40A7"/>
    <w:rPr>
      <w:rFonts w:ascii="Calibri" w:eastAsia="Times New Roman" w:hAnsi="Calibri" w:cs="Arial"/>
      <w:b/>
      <w:kern w:val="32"/>
      <w:sz w:val="28"/>
      <w:szCs w:val="32"/>
      <w:u w:val="single"/>
    </w:rPr>
  </w:style>
  <w:style w:type="paragraph" w:customStyle="1" w:styleId="CardText0">
    <w:name w:val="CardText"/>
    <w:basedOn w:val="Normal"/>
    <w:link w:val="CardTextChar0"/>
    <w:qFormat/>
    <w:rsid w:val="000A40A7"/>
    <w:pPr>
      <w:ind w:left="288"/>
    </w:pPr>
  </w:style>
  <w:style w:type="character" w:customStyle="1" w:styleId="CardTextChar0">
    <w:name w:val="CardText Char"/>
    <w:basedOn w:val="DefaultParagraphFont"/>
    <w:link w:val="CardText0"/>
    <w:rsid w:val="000A40A7"/>
    <w:rPr>
      <w:rFonts w:ascii="Calibri" w:hAnsi="Calibri" w:cs="Calibri"/>
    </w:rPr>
  </w:style>
  <w:style w:type="character" w:customStyle="1" w:styleId="DebateUnderlined">
    <w:name w:val="Debate Underlined"/>
    <w:basedOn w:val="DefaultParagraphFont"/>
    <w:rsid w:val="000A40A7"/>
    <w:rPr>
      <w:rFonts w:ascii="Tahoma" w:hAnsi="Tahoma"/>
      <w:b/>
      <w:sz w:val="22"/>
      <w:u w:val="single"/>
    </w:rPr>
  </w:style>
  <w:style w:type="paragraph" w:customStyle="1" w:styleId="CiteBold">
    <w:name w:val="Cite Bold"/>
    <w:basedOn w:val="Normal"/>
    <w:link w:val="CiteBoldChar"/>
    <w:qFormat/>
    <w:rsid w:val="000A40A7"/>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0A40A7"/>
    <w:rPr>
      <w:rFonts w:ascii="Calibri" w:hAnsi="Calibri" w:cs="Calibri"/>
      <w:b/>
      <w:caps/>
      <w:sz w:val="24"/>
    </w:rPr>
  </w:style>
  <w:style w:type="paragraph" w:customStyle="1" w:styleId="tiny">
    <w:name w:val="tiny"/>
    <w:next w:val="Normal"/>
    <w:link w:val="tinyChar"/>
    <w:autoRedefine/>
    <w:qFormat/>
    <w:rsid w:val="000A40A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0A40A7"/>
    <w:rPr>
      <w:rFonts w:ascii="Times New Roman" w:eastAsia="Malgun Gothic" w:hAnsi="Times New Roman" w:cs="Times New Roman"/>
      <w:sz w:val="12"/>
      <w:szCs w:val="24"/>
    </w:rPr>
  </w:style>
  <w:style w:type="character" w:customStyle="1" w:styleId="ShrinkChar">
    <w:name w:val="Shrink Char"/>
    <w:link w:val="Shrink"/>
    <w:locked/>
    <w:rsid w:val="000A40A7"/>
    <w:rPr>
      <w:rFonts w:ascii="Garamond" w:eastAsia="Times New Roman" w:hAnsi="Garamond"/>
      <w:sz w:val="12"/>
    </w:rPr>
  </w:style>
  <w:style w:type="paragraph" w:customStyle="1" w:styleId="Shrink">
    <w:name w:val="Shrink"/>
    <w:link w:val="ShrinkChar"/>
    <w:qFormat/>
    <w:rsid w:val="000A40A7"/>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0A40A7"/>
    <w:rPr>
      <w:rFonts w:eastAsia="Calibri" w:cs="Times New Roman"/>
      <w:b/>
    </w:rPr>
  </w:style>
  <w:style w:type="paragraph" w:customStyle="1" w:styleId="Tagtemplate">
    <w:name w:val="Tagtemplate"/>
    <w:basedOn w:val="Normal"/>
    <w:link w:val="TagtemplateChar"/>
    <w:autoRedefine/>
    <w:qFormat/>
    <w:rsid w:val="000A40A7"/>
    <w:pPr>
      <w:keepNext/>
      <w:keepLines/>
    </w:pPr>
    <w:rPr>
      <w:rFonts w:asciiTheme="minorHAnsi" w:eastAsia="Calibri" w:hAnsiTheme="minorHAnsi" w:cs="Times New Roman"/>
      <w:b/>
    </w:rPr>
  </w:style>
  <w:style w:type="paragraph" w:customStyle="1" w:styleId="Underlining">
    <w:name w:val="Underlining"/>
    <w:basedOn w:val="Normal"/>
    <w:next w:val="Normal"/>
    <w:link w:val="UnderliningChar"/>
    <w:qFormat/>
    <w:rsid w:val="000A40A7"/>
    <w:rPr>
      <w:rFonts w:ascii="Arial Narrow" w:eastAsia="Times New Roman" w:hAnsi="Arial Narrow"/>
      <w:sz w:val="24"/>
      <w:szCs w:val="20"/>
      <w:u w:val="single"/>
      <w:lang w:val="x-none" w:eastAsia="x-none"/>
    </w:rPr>
  </w:style>
  <w:style w:type="character" w:customStyle="1" w:styleId="UnderliningChar">
    <w:name w:val="Underlining Char"/>
    <w:link w:val="Underlining"/>
    <w:rsid w:val="000A40A7"/>
    <w:rPr>
      <w:rFonts w:ascii="Arial Narrow" w:eastAsia="Times New Roman" w:hAnsi="Arial Narrow" w:cs="Calibri"/>
      <w:sz w:val="24"/>
      <w:szCs w:val="20"/>
      <w:u w:val="single"/>
      <w:lang w:val="x-none" w:eastAsia="x-none"/>
    </w:rPr>
  </w:style>
  <w:style w:type="paragraph" w:customStyle="1" w:styleId="StyleJustifiedCharChar">
    <w:name w:val="Style Justified Char Char"/>
    <w:basedOn w:val="Normal"/>
    <w:link w:val="StyleJustifiedCharCharChar"/>
    <w:qFormat/>
    <w:rsid w:val="000A40A7"/>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0A40A7"/>
    <w:rPr>
      <w:rFonts w:ascii="Times New Roman" w:eastAsia="Batang" w:hAnsi="Times New Roman" w:cs="Calibri"/>
      <w:sz w:val="20"/>
      <w:szCs w:val="20"/>
    </w:rPr>
  </w:style>
  <w:style w:type="paragraph" w:customStyle="1" w:styleId="Small">
    <w:name w:val="Small"/>
    <w:basedOn w:val="Normal"/>
    <w:link w:val="SmallChar"/>
    <w:qFormat/>
    <w:rsid w:val="000A40A7"/>
    <w:rPr>
      <w:sz w:val="14"/>
    </w:rPr>
  </w:style>
  <w:style w:type="character" w:customStyle="1" w:styleId="TagGreg">
    <w:name w:val="TagGreg"/>
    <w:basedOn w:val="DefaultParagraphFont"/>
    <w:uiPriority w:val="1"/>
    <w:qFormat/>
    <w:rsid w:val="000A40A7"/>
    <w:rPr>
      <w:rFonts w:ascii="Arial" w:hAnsi="Arial"/>
      <w:b/>
      <w:sz w:val="24"/>
    </w:rPr>
  </w:style>
  <w:style w:type="character" w:customStyle="1" w:styleId="DebateHighlighted">
    <w:name w:val="Debate Highlighted"/>
    <w:basedOn w:val="DebateUnderline"/>
    <w:qFormat/>
    <w:rsid w:val="000A40A7"/>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0A40A7"/>
    <w:rPr>
      <w:b/>
      <w:i/>
      <w:sz w:val="21"/>
    </w:rPr>
  </w:style>
  <w:style w:type="character" w:customStyle="1" w:styleId="apple-style-span">
    <w:name w:val="apple-style-span"/>
    <w:rsid w:val="000A40A7"/>
  </w:style>
  <w:style w:type="paragraph" w:customStyle="1" w:styleId="Heading3New">
    <w:name w:val="Heading 3 New"/>
    <w:basedOn w:val="Heading3"/>
    <w:next w:val="Normal"/>
    <w:qFormat/>
    <w:rsid w:val="000A40A7"/>
    <w:rPr>
      <w:rFonts w:eastAsia="Times New Roman" w:cs="Times New Roman"/>
    </w:rPr>
  </w:style>
  <w:style w:type="character" w:customStyle="1" w:styleId="m8370952637483410863gmail-styleunderline">
    <w:name w:val="m_8370952637483410863gmail-styleunderline"/>
    <w:basedOn w:val="DefaultParagraphFont"/>
    <w:rsid w:val="000A40A7"/>
  </w:style>
  <w:style w:type="character" w:customStyle="1" w:styleId="m400377485754071043gmail-style13ptbold">
    <w:name w:val="m_400377485754071043gmail-style13ptbold"/>
    <w:basedOn w:val="DefaultParagraphFont"/>
    <w:rsid w:val="000A40A7"/>
  </w:style>
  <w:style w:type="paragraph" w:customStyle="1" w:styleId="loose">
    <w:name w:val="loose"/>
    <w:basedOn w:val="Normal"/>
    <w:qFormat/>
    <w:rsid w:val="000A40A7"/>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0A40A7"/>
  </w:style>
  <w:style w:type="character" w:customStyle="1" w:styleId="CitesChar">
    <w:name w:val="Cites Char"/>
    <w:rsid w:val="000A40A7"/>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0A40A7"/>
  </w:style>
  <w:style w:type="character" w:customStyle="1" w:styleId="underlinedCharChar">
    <w:name w:val="underlined Char Char"/>
    <w:basedOn w:val="DefaultParagraphFont"/>
    <w:rsid w:val="000A40A7"/>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0A40A7"/>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0A40A7"/>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0A40A7"/>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0A40A7"/>
    <w:rPr>
      <w:rFonts w:ascii="Franklin Gothic Heavy" w:hAnsi="Franklin Gothic Heavy"/>
      <w:iCs/>
      <w:u w:val="single"/>
    </w:rPr>
  </w:style>
  <w:style w:type="character" w:customStyle="1" w:styleId="standardcontent">
    <w:name w:val="standardcontent"/>
    <w:basedOn w:val="DefaultParagraphFont"/>
    <w:rsid w:val="000A40A7"/>
  </w:style>
  <w:style w:type="paragraph" w:customStyle="1" w:styleId="hat">
    <w:name w:val="hat"/>
    <w:basedOn w:val="Normal"/>
    <w:next w:val="Normal"/>
    <w:link w:val="hatChar"/>
    <w:qFormat/>
    <w:rsid w:val="000A40A7"/>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0A40A7"/>
  </w:style>
  <w:style w:type="character" w:customStyle="1" w:styleId="SmallCharChar">
    <w:name w:val="Small Char Char"/>
    <w:basedOn w:val="DefaultParagraphFont"/>
    <w:rsid w:val="000A40A7"/>
    <w:rPr>
      <w:sz w:val="17"/>
      <w:szCs w:val="24"/>
      <w:lang w:val="en-US" w:eastAsia="en-US" w:bidi="ar-SA"/>
    </w:rPr>
  </w:style>
  <w:style w:type="paragraph" w:styleId="BodyText">
    <w:name w:val="Body Text"/>
    <w:aliases w:val="BT"/>
    <w:basedOn w:val="Normal"/>
    <w:link w:val="BodyTextChar"/>
    <w:qFormat/>
    <w:rsid w:val="000A40A7"/>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0A40A7"/>
    <w:rPr>
      <w:rFonts w:ascii="Arial Narrow" w:eastAsia="Times New Roman" w:hAnsi="Arial Narrow" w:cs="Calibri"/>
      <w:color w:val="000000"/>
      <w:sz w:val="20"/>
    </w:rPr>
  </w:style>
  <w:style w:type="paragraph" w:customStyle="1" w:styleId="ThickUnderline">
    <w:name w:val="ThickUnderline"/>
    <w:qFormat/>
    <w:rsid w:val="000A4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0A40A7"/>
    <w:pPr>
      <w:spacing w:after="0" w:line="240" w:lineRule="auto"/>
    </w:pPr>
    <w:rPr>
      <w:rFonts w:ascii="Futura" w:eastAsia="Times" w:hAnsi="Futura"/>
      <w:b/>
      <w:caps/>
      <w:sz w:val="18"/>
      <w:szCs w:val="20"/>
    </w:rPr>
  </w:style>
  <w:style w:type="paragraph" w:styleId="BodyText2">
    <w:name w:val="Body Text 2"/>
    <w:basedOn w:val="Normal"/>
    <w:link w:val="BodyText2Char"/>
    <w:rsid w:val="000A40A7"/>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0A40A7"/>
    <w:rPr>
      <w:rFonts w:ascii="Times New Roman" w:eastAsia="Times" w:hAnsi="Times New Roman" w:cs="Calibri"/>
      <w:color w:val="000000"/>
      <w:sz w:val="20"/>
      <w:szCs w:val="20"/>
    </w:rPr>
  </w:style>
  <w:style w:type="paragraph" w:customStyle="1" w:styleId="DebateTag">
    <w:name w:val="DebateTag"/>
    <w:basedOn w:val="Normal"/>
    <w:qFormat/>
    <w:rsid w:val="000A40A7"/>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0A40A7"/>
    <w:rPr>
      <w:sz w:val="16"/>
      <w:szCs w:val="16"/>
    </w:rPr>
  </w:style>
  <w:style w:type="paragraph" w:customStyle="1" w:styleId="Style8pt">
    <w:name w:val="Style 8 pt"/>
    <w:basedOn w:val="Normal"/>
    <w:qFormat/>
    <w:rsid w:val="000A40A7"/>
    <w:pPr>
      <w:ind w:left="288"/>
    </w:pPr>
    <w:rPr>
      <w:rFonts w:eastAsia="Calibri"/>
      <w:sz w:val="16"/>
    </w:rPr>
  </w:style>
  <w:style w:type="character" w:customStyle="1" w:styleId="m-4799866747027741266gmail-style13ptbold">
    <w:name w:val="m_-4799866747027741266gmail-style13ptbold"/>
    <w:basedOn w:val="DefaultParagraphFont"/>
    <w:rsid w:val="000A40A7"/>
  </w:style>
  <w:style w:type="character" w:customStyle="1" w:styleId="m-4799866747027741266gmail-apple-converted-space">
    <w:name w:val="m_-4799866747027741266gmail-apple-converted-space"/>
    <w:basedOn w:val="DefaultParagraphFont"/>
    <w:rsid w:val="000A40A7"/>
  </w:style>
  <w:style w:type="character" w:customStyle="1" w:styleId="m-4799866747027741266gmail-m3965771245576658108gmail-styleunderline">
    <w:name w:val="m_-4799866747027741266gmail-m3965771245576658108gmail-styleunderline"/>
    <w:basedOn w:val="DefaultParagraphFont"/>
    <w:rsid w:val="000A40A7"/>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0A40A7"/>
    <w:rPr>
      <w:sz w:val="16"/>
    </w:rPr>
  </w:style>
  <w:style w:type="paragraph" w:customStyle="1" w:styleId="cards0">
    <w:name w:val="cards"/>
    <w:basedOn w:val="Normal"/>
    <w:qFormat/>
    <w:rsid w:val="000A40A7"/>
  </w:style>
  <w:style w:type="character" w:customStyle="1" w:styleId="StyleBold">
    <w:name w:val="Style Bold"/>
    <w:basedOn w:val="DefaultParagraphFont"/>
    <w:uiPriority w:val="9"/>
    <w:qFormat/>
    <w:rsid w:val="000A40A7"/>
    <w:rPr>
      <w:b/>
      <w:bCs/>
    </w:rPr>
  </w:style>
  <w:style w:type="paragraph" w:customStyle="1" w:styleId="CitationCharChar">
    <w:name w:val="Citation Char Char"/>
    <w:basedOn w:val="Normal"/>
    <w:uiPriority w:val="6"/>
    <w:qFormat/>
    <w:rsid w:val="000A40A7"/>
    <w:pPr>
      <w:ind w:left="1440" w:right="1440"/>
    </w:pPr>
    <w:rPr>
      <w:rFonts w:ascii="Times New Roman" w:eastAsia="Calibri" w:hAnsi="Times New Roman"/>
      <w:sz w:val="20"/>
      <w:szCs w:val="20"/>
      <w:u w:val="single"/>
    </w:rPr>
  </w:style>
  <w:style w:type="character" w:customStyle="1" w:styleId="AuthorYear">
    <w:name w:val="AuthorYear"/>
    <w:uiPriority w:val="1"/>
    <w:qFormat/>
    <w:rsid w:val="000A40A7"/>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0A40A7"/>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0A40A7"/>
    <w:rPr>
      <w:b w:val="0"/>
      <w:bCs w:val="0"/>
      <w:sz w:val="24"/>
      <w:u w:val="single"/>
      <w:bdr w:val="none" w:sz="0" w:space="0" w:color="auto" w:frame="1"/>
    </w:rPr>
  </w:style>
  <w:style w:type="paragraph" w:customStyle="1" w:styleId="CiteChar0">
    <w:name w:val="Cite Char"/>
    <w:basedOn w:val="Normal"/>
    <w:qFormat/>
    <w:rsid w:val="000A40A7"/>
    <w:pPr>
      <w:ind w:left="-1080"/>
    </w:pPr>
    <w:rPr>
      <w:rFonts w:ascii="Arial Narrow" w:eastAsia="SimSun" w:hAnsi="Arial Narrow"/>
      <w:b/>
      <w:szCs w:val="20"/>
      <w:lang w:eastAsia="zh-CN"/>
    </w:rPr>
  </w:style>
  <w:style w:type="paragraph" w:customStyle="1" w:styleId="Default">
    <w:name w:val="Default"/>
    <w:basedOn w:val="Normal"/>
    <w:qFormat/>
    <w:rsid w:val="000A40A7"/>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0A40A7"/>
    <w:pPr>
      <w:contextualSpacing/>
    </w:pPr>
    <w:rPr>
      <w:rFonts w:asciiTheme="minorHAnsi" w:eastAsia="Calibri" w:hAnsiTheme="minorHAnsi"/>
    </w:rPr>
  </w:style>
  <w:style w:type="paragraph" w:customStyle="1" w:styleId="PageHeaderLine1">
    <w:name w:val="PageHeaderLine1"/>
    <w:basedOn w:val="Normal"/>
    <w:qFormat/>
    <w:rsid w:val="000A40A7"/>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0A40A7"/>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0A40A7"/>
    <w:rPr>
      <w:rFonts w:asciiTheme="minorHAnsi" w:eastAsia="Calibri" w:hAnsiTheme="minorHAnsi"/>
    </w:rPr>
  </w:style>
  <w:style w:type="paragraph" w:customStyle="1" w:styleId="TagText">
    <w:name w:val="TagText"/>
    <w:basedOn w:val="Normal"/>
    <w:qFormat/>
    <w:rsid w:val="000A40A7"/>
    <w:rPr>
      <w:rFonts w:eastAsia="Calibri"/>
      <w:b/>
    </w:rPr>
  </w:style>
  <w:style w:type="character" w:customStyle="1" w:styleId="SmallerReal">
    <w:name w:val="SmallerReal"/>
    <w:basedOn w:val="DefaultParagraphFont"/>
    <w:uiPriority w:val="1"/>
    <w:qFormat/>
    <w:rsid w:val="000A40A7"/>
    <w:rPr>
      <w:rFonts w:ascii="Garamond" w:hAnsi="Garamond" w:hint="default"/>
      <w:sz w:val="16"/>
    </w:rPr>
  </w:style>
  <w:style w:type="character" w:customStyle="1" w:styleId="st">
    <w:name w:val="st"/>
    <w:basedOn w:val="DefaultParagraphFont"/>
    <w:rsid w:val="000A40A7"/>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0A40A7"/>
    <w:rPr>
      <w:rFonts w:eastAsia="Calibri"/>
      <w:u w:val="single"/>
    </w:rPr>
  </w:style>
  <w:style w:type="character" w:customStyle="1" w:styleId="wikiexternallink">
    <w:name w:val="wikiexternallink"/>
    <w:basedOn w:val="DefaultParagraphFont"/>
    <w:rsid w:val="000A40A7"/>
  </w:style>
  <w:style w:type="character" w:customStyle="1" w:styleId="wikigeneratedlinkcontent">
    <w:name w:val="wikigeneratedlinkcontent"/>
    <w:basedOn w:val="DefaultParagraphFont"/>
    <w:rsid w:val="000A40A7"/>
  </w:style>
  <w:style w:type="paragraph" w:customStyle="1" w:styleId="StyleHeading4TagsmalltextBigcardbodyNormalTagNotBold">
    <w:name w:val="Style Heading 4Tagsmall textBig cardbodyNormal Tag + Not Bold"/>
    <w:basedOn w:val="Heading4"/>
    <w:qFormat/>
    <w:rsid w:val="000A40A7"/>
    <w:rPr>
      <w:bCs/>
      <w:iCs w:val="0"/>
    </w:rPr>
  </w:style>
  <w:style w:type="character" w:customStyle="1" w:styleId="created">
    <w:name w:val="created"/>
    <w:basedOn w:val="DefaultParagraphFont"/>
    <w:rsid w:val="000A40A7"/>
  </w:style>
  <w:style w:type="paragraph" w:customStyle="1" w:styleId="Cite8">
    <w:name w:val="Cite8"/>
    <w:basedOn w:val="Normal"/>
    <w:autoRedefine/>
    <w:uiPriority w:val="99"/>
    <w:qFormat/>
    <w:rsid w:val="000A40A7"/>
    <w:rPr>
      <w:rFonts w:eastAsia="Calibri"/>
    </w:rPr>
  </w:style>
  <w:style w:type="paragraph" w:customStyle="1" w:styleId="8font">
    <w:name w:val="8font"/>
    <w:basedOn w:val="Normal"/>
    <w:next w:val="Normal"/>
    <w:autoRedefine/>
    <w:uiPriority w:val="99"/>
    <w:qFormat/>
    <w:rsid w:val="000A40A7"/>
    <w:rPr>
      <w:rFonts w:eastAsia="Cambria"/>
      <w:szCs w:val="16"/>
    </w:rPr>
  </w:style>
  <w:style w:type="character" w:customStyle="1" w:styleId="FootnoteTextChar">
    <w:name w:val="Footnote Text Char"/>
    <w:basedOn w:val="DefaultParagraphFont"/>
    <w:link w:val="FootnoteText"/>
    <w:rsid w:val="000A40A7"/>
    <w:rPr>
      <w:rFonts w:ascii="Garamond" w:hAnsi="Garamond"/>
    </w:rPr>
  </w:style>
  <w:style w:type="paragraph" w:styleId="FootnoteText">
    <w:name w:val="footnote text"/>
    <w:basedOn w:val="Normal"/>
    <w:link w:val="FootnoteTextChar"/>
    <w:rsid w:val="000A40A7"/>
    <w:rPr>
      <w:rFonts w:ascii="Garamond" w:hAnsi="Garamond" w:cstheme="minorBidi"/>
    </w:rPr>
  </w:style>
  <w:style w:type="character" w:customStyle="1" w:styleId="FootnoteTextChar1">
    <w:name w:val="Footnote Text Char1"/>
    <w:basedOn w:val="DefaultParagraphFont"/>
    <w:uiPriority w:val="99"/>
    <w:rsid w:val="000A40A7"/>
    <w:rPr>
      <w:rFonts w:ascii="Calibri" w:hAnsi="Calibri" w:cs="Calibri"/>
      <w:sz w:val="20"/>
      <w:szCs w:val="20"/>
    </w:rPr>
  </w:style>
  <w:style w:type="character" w:styleId="FootnoteReference">
    <w:name w:val="footnote reference"/>
    <w:basedOn w:val="DefaultParagraphFont"/>
    <w:rsid w:val="000A40A7"/>
    <w:rPr>
      <w:vertAlign w:val="superscript"/>
    </w:rPr>
  </w:style>
  <w:style w:type="paragraph" w:styleId="EndnoteText">
    <w:name w:val="endnote text"/>
    <w:basedOn w:val="Normal"/>
    <w:link w:val="EndnoteTextChar"/>
    <w:rsid w:val="000A40A7"/>
    <w:rPr>
      <w:sz w:val="20"/>
      <w:szCs w:val="20"/>
    </w:rPr>
  </w:style>
  <w:style w:type="character" w:customStyle="1" w:styleId="EndnoteTextChar">
    <w:name w:val="Endnote Text Char"/>
    <w:basedOn w:val="DefaultParagraphFont"/>
    <w:link w:val="EndnoteText"/>
    <w:rsid w:val="000A40A7"/>
    <w:rPr>
      <w:rFonts w:ascii="Calibri" w:hAnsi="Calibri" w:cs="Calibri"/>
      <w:sz w:val="20"/>
      <w:szCs w:val="20"/>
    </w:rPr>
  </w:style>
  <w:style w:type="character" w:styleId="EndnoteReference">
    <w:name w:val="endnote reference"/>
    <w:basedOn w:val="DefaultParagraphFont"/>
    <w:rsid w:val="000A40A7"/>
    <w:rPr>
      <w:vertAlign w:val="superscript"/>
    </w:rPr>
  </w:style>
  <w:style w:type="character" w:customStyle="1" w:styleId="StyleDate">
    <w:name w:val="Style Date"/>
    <w:aliases w:val="Author"/>
    <w:uiPriority w:val="1"/>
    <w:qFormat/>
    <w:rsid w:val="000A40A7"/>
    <w:rPr>
      <w:b/>
      <w:sz w:val="24"/>
      <w:u w:val="single"/>
    </w:rPr>
  </w:style>
  <w:style w:type="character" w:customStyle="1" w:styleId="referencediv">
    <w:name w:val="referencediv"/>
    <w:rsid w:val="000A40A7"/>
  </w:style>
  <w:style w:type="character" w:customStyle="1" w:styleId="CardTextChar1">
    <w:name w:val="Card Text Char"/>
    <w:locked/>
    <w:rsid w:val="000A40A7"/>
    <w:rPr>
      <w:rFonts w:ascii="Georgia" w:eastAsia="Times New Roman" w:hAnsi="Georgia"/>
      <w:szCs w:val="24"/>
    </w:rPr>
  </w:style>
  <w:style w:type="character" w:customStyle="1" w:styleId="StyleTimesNewRoman12ptBold">
    <w:name w:val="Style Times New Roman 12 pt Bold"/>
    <w:rsid w:val="000A40A7"/>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A40A7"/>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0A40A7"/>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0A40A7"/>
    <w:rPr>
      <w:rFonts w:ascii="Arial Narrow" w:eastAsia="Times New Roman" w:hAnsi="Arial Narrow" w:cs="Calibri"/>
      <w:szCs w:val="20"/>
      <w:u w:val="thick"/>
      <w:bdr w:val="single" w:sz="4" w:space="0" w:color="auto"/>
    </w:rPr>
  </w:style>
  <w:style w:type="paragraph" w:customStyle="1" w:styleId="CiteLittle">
    <w:name w:val="Cite Little"/>
    <w:next w:val="Normal"/>
    <w:qFormat/>
    <w:rsid w:val="000A40A7"/>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0A40A7"/>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0A40A7"/>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0A40A7"/>
    <w:rPr>
      <w:rFonts w:ascii="Arial Narrow" w:eastAsia="Times New Roman" w:hAnsi="Arial Narrow" w:cs="Calibri"/>
      <w:szCs w:val="20"/>
    </w:rPr>
  </w:style>
  <w:style w:type="paragraph" w:customStyle="1" w:styleId="UnderlinedText">
    <w:name w:val="Underlined Text"/>
    <w:basedOn w:val="Normal"/>
    <w:link w:val="UnderlinedTextChar"/>
    <w:qFormat/>
    <w:rsid w:val="000A40A7"/>
    <w:rPr>
      <w:rFonts w:ascii="Times New Roman" w:eastAsia="MS Mincho" w:hAnsi="Times New Roman"/>
      <w:sz w:val="20"/>
      <w:u w:val="thick"/>
      <w:lang w:eastAsia="ja-JP"/>
    </w:rPr>
  </w:style>
  <w:style w:type="paragraph" w:customStyle="1" w:styleId="Little">
    <w:name w:val="Little"/>
    <w:basedOn w:val="UnderlinedText"/>
    <w:link w:val="LittleChar"/>
    <w:qFormat/>
    <w:rsid w:val="000A40A7"/>
    <w:rPr>
      <w:sz w:val="16"/>
      <w:u w:val="none"/>
    </w:rPr>
  </w:style>
  <w:style w:type="character" w:customStyle="1" w:styleId="LittleChar">
    <w:name w:val="Little Char"/>
    <w:link w:val="Little"/>
    <w:rsid w:val="000A40A7"/>
    <w:rPr>
      <w:rFonts w:ascii="Times New Roman" w:eastAsia="MS Mincho" w:hAnsi="Times New Roman" w:cs="Calibri"/>
      <w:sz w:val="16"/>
      <w:lang w:eastAsia="ja-JP"/>
    </w:rPr>
  </w:style>
  <w:style w:type="character" w:customStyle="1" w:styleId="UnderlinedTextChar">
    <w:name w:val="Underlined Text Char"/>
    <w:aliases w:val="3: Cite Char Char,Citation Char Char Char1"/>
    <w:link w:val="UnderlinedText"/>
    <w:rsid w:val="000A40A7"/>
    <w:rPr>
      <w:rFonts w:ascii="Times New Roman" w:eastAsia="MS Mincho" w:hAnsi="Times New Roman" w:cs="Calibri"/>
      <w:sz w:val="20"/>
      <w:u w:val="thick"/>
      <w:lang w:eastAsia="ja-JP"/>
    </w:rPr>
  </w:style>
  <w:style w:type="paragraph" w:customStyle="1" w:styleId="HotRoute">
    <w:name w:val="Hot Route"/>
    <w:basedOn w:val="Normal"/>
    <w:link w:val="HotRouteChar"/>
    <w:qFormat/>
    <w:rsid w:val="000A40A7"/>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0A40A7"/>
    <w:rPr>
      <w:rFonts w:ascii="Times New Roman" w:eastAsia="MS Mincho" w:hAnsi="Times New Roman"/>
      <w:b/>
      <w:sz w:val="20"/>
      <w:szCs w:val="20"/>
      <w:u w:val="single"/>
      <w:lang w:eastAsia="ja-JP"/>
    </w:rPr>
  </w:style>
  <w:style w:type="character" w:customStyle="1" w:styleId="CircledChar">
    <w:name w:val="Circled Char"/>
    <w:link w:val="Circled"/>
    <w:rsid w:val="000A40A7"/>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qFormat/>
    <w:rsid w:val="000A40A7"/>
    <w:rPr>
      <w:rFonts w:ascii="Times New Roman" w:eastAsia="SimSun" w:hAnsi="Times New Roman"/>
      <w:sz w:val="15"/>
      <w:lang w:eastAsia="zh-CN"/>
    </w:rPr>
  </w:style>
  <w:style w:type="character" w:customStyle="1" w:styleId="UnreadTextChar">
    <w:name w:val="Unread Text Char"/>
    <w:link w:val="UnreadText"/>
    <w:rsid w:val="000A40A7"/>
    <w:rPr>
      <w:rFonts w:ascii="Times New Roman" w:eastAsia="SimSun" w:hAnsi="Times New Roman" w:cs="Calibri"/>
      <w:sz w:val="15"/>
      <w:lang w:eastAsia="zh-CN"/>
    </w:rPr>
  </w:style>
  <w:style w:type="character" w:customStyle="1" w:styleId="StyleAsianMSMinchoBold">
    <w:name w:val="Style (Asian) MS Mincho Bold"/>
    <w:rsid w:val="000A40A7"/>
    <w:rPr>
      <w:rFonts w:ascii="Times New Roman" w:eastAsia="MS Mincho" w:hAnsi="Times New Roman"/>
      <w:b/>
      <w:bCs/>
      <w:u w:val="thick"/>
    </w:rPr>
  </w:style>
  <w:style w:type="character" w:customStyle="1" w:styleId="StyleAsianMSMincho">
    <w:name w:val="Style (Asian) MS Mincho"/>
    <w:rsid w:val="000A40A7"/>
    <w:rPr>
      <w:rFonts w:ascii="Times New Roman" w:eastAsia="MS Mincho" w:hAnsi="Times New Roman"/>
      <w:u w:val="thick"/>
    </w:rPr>
  </w:style>
  <w:style w:type="paragraph" w:customStyle="1" w:styleId="docheader">
    <w:name w:val="doc header"/>
    <w:autoRedefine/>
    <w:qFormat/>
    <w:rsid w:val="000A40A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0A40A7"/>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0A40A7"/>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0A40A7"/>
    <w:pPr>
      <w:ind w:left="240"/>
    </w:pPr>
    <w:rPr>
      <w:rFonts w:ascii="Times New Roman" w:hAnsi="Times New Roman"/>
    </w:rPr>
  </w:style>
  <w:style w:type="paragraph" w:styleId="TOC3">
    <w:name w:val="toc 3"/>
    <w:basedOn w:val="Normal"/>
    <w:next w:val="Normal"/>
    <w:autoRedefine/>
    <w:uiPriority w:val="39"/>
    <w:qFormat/>
    <w:rsid w:val="000A40A7"/>
    <w:pPr>
      <w:ind w:left="480"/>
    </w:pPr>
    <w:rPr>
      <w:rFonts w:ascii="Times New Roman" w:hAnsi="Times New Roman"/>
    </w:rPr>
  </w:style>
  <w:style w:type="paragraph" w:styleId="TOC4">
    <w:name w:val="toc 4"/>
    <w:basedOn w:val="Normal"/>
    <w:next w:val="Normal"/>
    <w:autoRedefine/>
    <w:uiPriority w:val="39"/>
    <w:rsid w:val="000A40A7"/>
    <w:pPr>
      <w:spacing w:before="240"/>
    </w:pPr>
    <w:rPr>
      <w:b/>
      <w:u w:val="single"/>
    </w:rPr>
  </w:style>
  <w:style w:type="paragraph" w:styleId="TOC5">
    <w:name w:val="toc 5"/>
    <w:basedOn w:val="Normal"/>
    <w:next w:val="Normal"/>
    <w:autoRedefine/>
    <w:uiPriority w:val="39"/>
    <w:rsid w:val="000A40A7"/>
    <w:pPr>
      <w:ind w:left="960"/>
    </w:pPr>
    <w:rPr>
      <w:rFonts w:ascii="Times New Roman" w:hAnsi="Times New Roman"/>
    </w:rPr>
  </w:style>
  <w:style w:type="paragraph" w:styleId="TOC6">
    <w:name w:val="toc 6"/>
    <w:basedOn w:val="Normal"/>
    <w:next w:val="Normal"/>
    <w:autoRedefine/>
    <w:uiPriority w:val="39"/>
    <w:rsid w:val="000A40A7"/>
    <w:pPr>
      <w:ind w:left="1200"/>
    </w:pPr>
    <w:rPr>
      <w:rFonts w:ascii="Times New Roman" w:hAnsi="Times New Roman"/>
    </w:rPr>
  </w:style>
  <w:style w:type="paragraph" w:styleId="TOC7">
    <w:name w:val="toc 7"/>
    <w:basedOn w:val="Normal"/>
    <w:next w:val="Normal"/>
    <w:autoRedefine/>
    <w:uiPriority w:val="39"/>
    <w:rsid w:val="000A40A7"/>
    <w:pPr>
      <w:ind w:left="1440"/>
    </w:pPr>
    <w:rPr>
      <w:rFonts w:ascii="Times New Roman" w:hAnsi="Times New Roman"/>
    </w:rPr>
  </w:style>
  <w:style w:type="paragraph" w:styleId="TOC8">
    <w:name w:val="toc 8"/>
    <w:basedOn w:val="Normal"/>
    <w:next w:val="Normal"/>
    <w:autoRedefine/>
    <w:uiPriority w:val="39"/>
    <w:rsid w:val="000A40A7"/>
    <w:pPr>
      <w:ind w:left="1680"/>
    </w:pPr>
    <w:rPr>
      <w:rFonts w:ascii="Times New Roman" w:hAnsi="Times New Roman"/>
    </w:rPr>
  </w:style>
  <w:style w:type="paragraph" w:styleId="TOC9">
    <w:name w:val="toc 9"/>
    <w:basedOn w:val="Normal"/>
    <w:next w:val="Normal"/>
    <w:autoRedefine/>
    <w:uiPriority w:val="39"/>
    <w:rsid w:val="000A40A7"/>
    <w:pPr>
      <w:ind w:left="1920"/>
    </w:pPr>
    <w:rPr>
      <w:rFonts w:ascii="Times New Roman" w:hAnsi="Times New Roman"/>
    </w:rPr>
  </w:style>
  <w:style w:type="paragraph" w:customStyle="1" w:styleId="BlockHeadings">
    <w:name w:val="Block Headings"/>
    <w:next w:val="Nothing"/>
    <w:link w:val="BlockHeadingsChar"/>
    <w:qFormat/>
    <w:rsid w:val="000A40A7"/>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0A40A7"/>
    <w:rPr>
      <w:rFonts w:ascii="Times New Roman" w:eastAsia="Times New Roman" w:hAnsi="Times New Roman" w:cs="Times New Roman"/>
      <w:b/>
      <w:sz w:val="28"/>
      <w:szCs w:val="24"/>
    </w:rPr>
  </w:style>
  <w:style w:type="character" w:customStyle="1" w:styleId="crosslinkpopup">
    <w:name w:val="crosslinkpopup"/>
    <w:rsid w:val="000A40A7"/>
  </w:style>
  <w:style w:type="character" w:customStyle="1" w:styleId="italic">
    <w:name w:val="italic"/>
    <w:rsid w:val="000A40A7"/>
  </w:style>
  <w:style w:type="paragraph" w:customStyle="1" w:styleId="Minimize">
    <w:name w:val="Minimize"/>
    <w:basedOn w:val="Normal"/>
    <w:next w:val="Normal"/>
    <w:link w:val="MinimizeChar"/>
    <w:uiPriority w:val="99"/>
    <w:qFormat/>
    <w:rsid w:val="000A40A7"/>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0A40A7"/>
    <w:rPr>
      <w:rFonts w:ascii="Courier" w:eastAsia="Times New Roman" w:hAnsi="Courier" w:cs="Calibri"/>
      <w:color w:val="000000"/>
      <w:sz w:val="12"/>
      <w:szCs w:val="20"/>
    </w:rPr>
  </w:style>
  <w:style w:type="character" w:customStyle="1" w:styleId="CardCharChar1">
    <w:name w:val="Card Char Char1"/>
    <w:rsid w:val="000A40A7"/>
    <w:rPr>
      <w:b/>
      <w:bCs/>
      <w:sz w:val="28"/>
      <w:szCs w:val="28"/>
    </w:rPr>
  </w:style>
  <w:style w:type="character" w:customStyle="1" w:styleId="mw-headline">
    <w:name w:val="mw-headline"/>
    <w:rsid w:val="000A40A7"/>
  </w:style>
  <w:style w:type="character" w:customStyle="1" w:styleId="yshortcuts">
    <w:name w:val="yshortcuts"/>
    <w:rsid w:val="000A40A7"/>
    <w:rPr>
      <w:rFonts w:cs="Times New Roman"/>
    </w:rPr>
  </w:style>
  <w:style w:type="paragraph" w:customStyle="1" w:styleId="Textsmall">
    <w:name w:val="Textsmall"/>
    <w:basedOn w:val="Normal"/>
    <w:next w:val="Normal"/>
    <w:link w:val="TextsmallChar"/>
    <w:qFormat/>
    <w:rsid w:val="000A40A7"/>
    <w:rPr>
      <w:rFonts w:ascii="Times New Roman" w:eastAsia="Times New Roman" w:hAnsi="Times New Roman"/>
    </w:rPr>
  </w:style>
  <w:style w:type="character" w:customStyle="1" w:styleId="TextsmallChar">
    <w:name w:val="Textsmall Char"/>
    <w:link w:val="Textsmall"/>
    <w:locked/>
    <w:rsid w:val="000A40A7"/>
    <w:rPr>
      <w:rFonts w:ascii="Times New Roman" w:eastAsia="Times New Roman" w:hAnsi="Times New Roman" w:cs="Calibri"/>
    </w:rPr>
  </w:style>
  <w:style w:type="character" w:customStyle="1" w:styleId="UnderlineChar1">
    <w:name w:val="Underline Char1"/>
    <w:rsid w:val="000A40A7"/>
    <w:rPr>
      <w:rFonts w:ascii="Arial Narrow" w:hAnsi="Arial Narrow"/>
      <w:szCs w:val="24"/>
      <w:u w:val="single"/>
      <w:lang w:val="en-US" w:eastAsia="en-US" w:bidi="ar-SA"/>
    </w:rPr>
  </w:style>
  <w:style w:type="character" w:customStyle="1" w:styleId="ssl0">
    <w:name w:val="ss_l0"/>
    <w:rsid w:val="000A40A7"/>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0A40A7"/>
    <w:rPr>
      <w:rFonts w:eastAsia="SimSun"/>
      <w:b/>
      <w:szCs w:val="24"/>
      <w:lang w:eastAsia="zh-CN"/>
    </w:rPr>
  </w:style>
  <w:style w:type="paragraph" w:customStyle="1" w:styleId="cites0">
    <w:name w:val="cites"/>
    <w:next w:val="Normal"/>
    <w:link w:val="Heading1Char3"/>
    <w:autoRedefine/>
    <w:qFormat/>
    <w:rsid w:val="000A40A7"/>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0A40A7"/>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0A40A7"/>
    <w:pPr>
      <w:spacing w:after="120"/>
    </w:pPr>
    <w:rPr>
      <w:rFonts w:ascii="Arial Narrow" w:eastAsia="Times New Roman" w:hAnsi="Arial Narrow"/>
      <w:sz w:val="20"/>
    </w:rPr>
  </w:style>
  <w:style w:type="character" w:customStyle="1" w:styleId="CharacterStyle3">
    <w:name w:val="Character Style 3"/>
    <w:rsid w:val="000A40A7"/>
    <w:rPr>
      <w:sz w:val="18"/>
      <w:szCs w:val="18"/>
    </w:rPr>
  </w:style>
  <w:style w:type="paragraph" w:customStyle="1" w:styleId="bloctitles">
    <w:name w:val="bloc titles"/>
    <w:basedOn w:val="Heading1"/>
    <w:next w:val="Normal"/>
    <w:link w:val="bloctitlesChar"/>
    <w:autoRedefine/>
    <w:qFormat/>
    <w:rsid w:val="000A40A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0A40A7"/>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0A40A7"/>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0A40A7"/>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0A40A7"/>
    <w:pPr>
      <w:outlineLvl w:val="9"/>
    </w:pPr>
  </w:style>
  <w:style w:type="paragraph" w:customStyle="1" w:styleId="StyleBodyText11ptBoldBlack">
    <w:name w:val="Style Body Text + 11 pt Bold Black"/>
    <w:basedOn w:val="BodyText"/>
    <w:link w:val="StyleBodyText11ptBoldBlackChar"/>
    <w:qFormat/>
    <w:rsid w:val="000A40A7"/>
    <w:pPr>
      <w:suppressAutoHyphens/>
      <w:spacing w:after="120" w:line="259" w:lineRule="auto"/>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0A40A7"/>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qFormat/>
    <w:rsid w:val="000A40A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0A40A7"/>
    <w:rPr>
      <w:rFonts w:ascii="Times New Roman" w:hAnsi="Times New Roman" w:cs="Calibri"/>
      <w:bCs/>
      <w:sz w:val="20"/>
      <w:szCs w:val="20"/>
    </w:rPr>
  </w:style>
  <w:style w:type="paragraph" w:customStyle="1" w:styleId="UnderlineBold0">
    <w:name w:val="Underline Bold"/>
    <w:basedOn w:val="Normal"/>
    <w:link w:val="UnderlineBoldChar"/>
    <w:autoRedefine/>
    <w:qFormat/>
    <w:rsid w:val="000A40A7"/>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0A40A7"/>
    <w:rPr>
      <w:rFonts w:ascii="Times New Roman" w:eastAsia="Times New Roman" w:hAnsi="Times New Roman" w:cs="Calibri"/>
      <w:b/>
      <w:szCs w:val="20"/>
      <w:u w:val="single"/>
    </w:rPr>
  </w:style>
  <w:style w:type="paragraph" w:customStyle="1" w:styleId="cardCharCharCharChar">
    <w:name w:val="card Char Char Char Char"/>
    <w:basedOn w:val="Normal"/>
    <w:link w:val="cardCharCharCharCharChar"/>
    <w:qFormat/>
    <w:rsid w:val="000A40A7"/>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0A40A7"/>
    <w:rPr>
      <w:rFonts w:ascii="Times New Roman" w:eastAsia="Times New Roman" w:hAnsi="Times New Roman" w:cs="Calibri"/>
      <w:sz w:val="20"/>
      <w:szCs w:val="20"/>
    </w:rPr>
  </w:style>
  <w:style w:type="paragraph" w:customStyle="1" w:styleId="Style3">
    <w:name w:val="Style3"/>
    <w:basedOn w:val="Normal"/>
    <w:link w:val="Style3Char"/>
    <w:qFormat/>
    <w:rsid w:val="000A40A7"/>
    <w:rPr>
      <w:rFonts w:ascii="Arial Narrow" w:eastAsia="Times New Roman" w:hAnsi="Arial Narrow"/>
      <w:b/>
    </w:rPr>
  </w:style>
  <w:style w:type="character" w:customStyle="1" w:styleId="Style3Char">
    <w:name w:val="Style3 Char"/>
    <w:link w:val="Style3"/>
    <w:rsid w:val="000A40A7"/>
    <w:rPr>
      <w:rFonts w:ascii="Arial Narrow" w:eastAsia="Times New Roman" w:hAnsi="Arial Narrow" w:cs="Calibri"/>
      <w:b/>
    </w:rPr>
  </w:style>
  <w:style w:type="paragraph" w:customStyle="1" w:styleId="Style4">
    <w:name w:val="Style4"/>
    <w:basedOn w:val="Normal"/>
    <w:link w:val="Style4Char"/>
    <w:qFormat/>
    <w:rsid w:val="000A40A7"/>
    <w:rPr>
      <w:rFonts w:ascii="Arial Narrow" w:eastAsia="Times New Roman" w:hAnsi="Arial Narrow"/>
      <w:sz w:val="20"/>
      <w:u w:val="single"/>
    </w:rPr>
  </w:style>
  <w:style w:type="character" w:customStyle="1" w:styleId="Style4Char">
    <w:name w:val="Style4 Char"/>
    <w:link w:val="Style4"/>
    <w:rsid w:val="000A40A7"/>
    <w:rPr>
      <w:rFonts w:ascii="Arial Narrow" w:eastAsia="Times New Roman" w:hAnsi="Arial Narrow" w:cs="Calibri"/>
      <w:sz w:val="20"/>
      <w:u w:val="single"/>
    </w:rPr>
  </w:style>
  <w:style w:type="paragraph" w:customStyle="1" w:styleId="tag">
    <w:name w:val="%tag"/>
    <w:basedOn w:val="Normal"/>
    <w:link w:val="tagChar"/>
    <w:qFormat/>
    <w:rsid w:val="000A40A7"/>
    <w:rPr>
      <w:rFonts w:ascii="Times New Roman" w:eastAsia="Times New Roman" w:hAnsi="Times New Roman"/>
      <w:b/>
      <w:szCs w:val="20"/>
    </w:rPr>
  </w:style>
  <w:style w:type="character" w:customStyle="1" w:styleId="tagChar">
    <w:name w:val="%tag Char"/>
    <w:link w:val="tag"/>
    <w:rsid w:val="000A40A7"/>
    <w:rPr>
      <w:rFonts w:ascii="Times New Roman" w:eastAsia="Times New Roman" w:hAnsi="Times New Roman" w:cs="Calibri"/>
      <w:b/>
      <w:szCs w:val="20"/>
    </w:rPr>
  </w:style>
  <w:style w:type="paragraph" w:customStyle="1" w:styleId="card">
    <w:name w:val="%card"/>
    <w:basedOn w:val="Normal"/>
    <w:link w:val="cardChar1"/>
    <w:qFormat/>
    <w:rsid w:val="000A40A7"/>
    <w:pPr>
      <w:ind w:left="288" w:right="288"/>
    </w:pPr>
    <w:rPr>
      <w:rFonts w:ascii="Times New Roman" w:eastAsia="Times New Roman" w:hAnsi="Times New Roman"/>
      <w:sz w:val="20"/>
      <w:szCs w:val="20"/>
    </w:rPr>
  </w:style>
  <w:style w:type="character" w:customStyle="1" w:styleId="cardChar1">
    <w:name w:val="%card Char"/>
    <w:link w:val="card"/>
    <w:rsid w:val="000A40A7"/>
    <w:rPr>
      <w:rFonts w:ascii="Times New Roman" w:eastAsia="Times New Roman" w:hAnsi="Times New Roman" w:cs="Calibri"/>
      <w:sz w:val="20"/>
      <w:szCs w:val="20"/>
    </w:rPr>
  </w:style>
  <w:style w:type="paragraph" w:customStyle="1" w:styleId="AAAcard">
    <w:name w:val="AAAcard"/>
    <w:basedOn w:val="Normal"/>
    <w:link w:val="AAAcardChar"/>
    <w:qFormat/>
    <w:rsid w:val="000A40A7"/>
    <w:pPr>
      <w:ind w:left="288" w:right="288"/>
    </w:pPr>
    <w:rPr>
      <w:rFonts w:ascii="Times New Roman" w:eastAsia="Times New Roman" w:hAnsi="Times New Roman"/>
      <w:sz w:val="20"/>
      <w:szCs w:val="20"/>
    </w:rPr>
  </w:style>
  <w:style w:type="character" w:customStyle="1" w:styleId="AAAcardChar">
    <w:name w:val="AAAcard Char"/>
    <w:link w:val="AAAcard"/>
    <w:rsid w:val="000A40A7"/>
    <w:rPr>
      <w:rFonts w:ascii="Times New Roman" w:eastAsia="Times New Roman" w:hAnsi="Times New Roman" w:cs="Calibri"/>
      <w:sz w:val="20"/>
      <w:szCs w:val="20"/>
    </w:rPr>
  </w:style>
  <w:style w:type="character" w:customStyle="1" w:styleId="BoldUnderlineChar0">
    <w:name w:val="BoldUnderline Char"/>
    <w:rsid w:val="000A40A7"/>
    <w:rPr>
      <w:rFonts w:ascii="Times New Roman" w:eastAsia="Times New Roman" w:hAnsi="Times New Roman" w:cs="Times New Roman"/>
      <w:b/>
      <w:sz w:val="20"/>
      <w:szCs w:val="24"/>
      <w:u w:val="single"/>
    </w:rPr>
  </w:style>
  <w:style w:type="character" w:customStyle="1" w:styleId="CardCharChar">
    <w:name w:val="Card Char Char"/>
    <w:rsid w:val="000A40A7"/>
    <w:rPr>
      <w:rFonts w:ascii="Arial Narrow" w:eastAsia="Times New Roman" w:hAnsi="Arial Narrow"/>
    </w:rPr>
  </w:style>
  <w:style w:type="paragraph" w:customStyle="1" w:styleId="underlineChar">
    <w:name w:val="underline Char"/>
    <w:basedOn w:val="Normal"/>
    <w:link w:val="underlineCharChar"/>
    <w:qFormat/>
    <w:rsid w:val="000A40A7"/>
    <w:rPr>
      <w:rFonts w:ascii="Arial Narrow" w:eastAsia="Times New Roman" w:hAnsi="Arial Narrow"/>
      <w:u w:val="single"/>
    </w:rPr>
  </w:style>
  <w:style w:type="character" w:customStyle="1" w:styleId="underlineCharChar">
    <w:name w:val="underline Char Char"/>
    <w:link w:val="underlineChar"/>
    <w:rsid w:val="000A40A7"/>
    <w:rPr>
      <w:rFonts w:ascii="Arial Narrow" w:eastAsia="Times New Roman" w:hAnsi="Arial Narrow" w:cs="Calibri"/>
      <w:u w:val="single"/>
    </w:rPr>
  </w:style>
  <w:style w:type="character" w:customStyle="1" w:styleId="BoldUnderliningChar">
    <w:name w:val="Bold Underlining Char"/>
    <w:rsid w:val="000A40A7"/>
    <w:rPr>
      <w:b/>
      <w:szCs w:val="24"/>
      <w:u w:val="single"/>
      <w:lang w:val="en-US" w:eastAsia="en-US" w:bidi="ar-SA"/>
    </w:rPr>
  </w:style>
  <w:style w:type="paragraph" w:customStyle="1" w:styleId="TagStyle">
    <w:name w:val="Tag Style"/>
    <w:basedOn w:val="Normal"/>
    <w:qFormat/>
    <w:rsid w:val="000A40A7"/>
    <w:rPr>
      <w:rFonts w:ascii="Times New Roman" w:eastAsia="Times New Roman" w:hAnsi="Times New Roman"/>
      <w:b/>
    </w:rPr>
  </w:style>
  <w:style w:type="paragraph" w:customStyle="1" w:styleId="CardStyle">
    <w:name w:val="Card Style"/>
    <w:basedOn w:val="Normal"/>
    <w:link w:val="CardStyleChar"/>
    <w:uiPriority w:val="99"/>
    <w:qFormat/>
    <w:rsid w:val="000A40A7"/>
    <w:rPr>
      <w:rFonts w:ascii="Times New Roman" w:eastAsia="Times New Roman" w:hAnsi="Times New Roman"/>
      <w:sz w:val="20"/>
    </w:rPr>
  </w:style>
  <w:style w:type="paragraph" w:customStyle="1" w:styleId="tagstyle0">
    <w:name w:val="tagstyle"/>
    <w:basedOn w:val="Normal"/>
    <w:qFormat/>
    <w:rsid w:val="000A40A7"/>
    <w:pPr>
      <w:spacing w:before="100" w:beforeAutospacing="1" w:after="100" w:afterAutospacing="1"/>
    </w:pPr>
    <w:rPr>
      <w:rFonts w:ascii="Times New Roman" w:eastAsia="Times New Roman" w:hAnsi="Times New Roman"/>
    </w:rPr>
  </w:style>
  <w:style w:type="character" w:customStyle="1" w:styleId="Subtitle1">
    <w:name w:val="Subtitle1"/>
    <w:rsid w:val="000A40A7"/>
  </w:style>
  <w:style w:type="character" w:customStyle="1" w:styleId="newsstorytitle">
    <w:name w:val="news_story_title"/>
    <w:rsid w:val="000A40A7"/>
  </w:style>
  <w:style w:type="character" w:customStyle="1" w:styleId="CardUpSize-LightChar">
    <w:name w:val="CardUpSize - Light Char"/>
    <w:link w:val="CardUpSize-Light"/>
    <w:rsid w:val="000A40A7"/>
    <w:rPr>
      <w:szCs w:val="32"/>
      <w:u w:val="single"/>
    </w:rPr>
  </w:style>
  <w:style w:type="paragraph" w:customStyle="1" w:styleId="CardDownx15">
    <w:name w:val="CardDown x1.5"/>
    <w:basedOn w:val="Header"/>
    <w:qFormat/>
    <w:rsid w:val="000A40A7"/>
    <w:pPr>
      <w:tabs>
        <w:tab w:val="clear" w:pos="4680"/>
        <w:tab w:val="clear" w:pos="9360"/>
      </w:tabs>
      <w:spacing w:after="160" w:line="259" w:lineRule="auto"/>
    </w:pPr>
  </w:style>
  <w:style w:type="character" w:customStyle="1" w:styleId="yqlink">
    <w:name w:val="yqlink"/>
    <w:rsid w:val="000A40A7"/>
  </w:style>
  <w:style w:type="character" w:customStyle="1" w:styleId="clbody">
    <w:name w:val="clbody"/>
    <w:rsid w:val="000A40A7"/>
  </w:style>
  <w:style w:type="character" w:customStyle="1" w:styleId="hilite1">
    <w:name w:val="hilite1"/>
    <w:rsid w:val="000A40A7"/>
    <w:rPr>
      <w:rFonts w:ascii="Arial Narrow" w:hAnsi="Arial Narrow"/>
      <w:sz w:val="20"/>
      <w:u w:val="single"/>
      <w:bdr w:val="none" w:sz="0" w:space="0" w:color="auto"/>
      <w:shd w:val="clear" w:color="auto" w:fill="FF0000"/>
    </w:rPr>
  </w:style>
  <w:style w:type="character" w:customStyle="1" w:styleId="Boxing">
    <w:name w:val="Boxing"/>
    <w:rsid w:val="000A40A7"/>
    <w:rPr>
      <w:rFonts w:ascii="Arial Narrow" w:hAnsi="Arial Narrow"/>
      <w:dstrike w:val="0"/>
      <w:sz w:val="20"/>
      <w:bdr w:val="single" w:sz="2" w:space="0" w:color="auto"/>
      <w:vertAlign w:val="baseline"/>
    </w:rPr>
  </w:style>
  <w:style w:type="paragraph" w:customStyle="1" w:styleId="Analyticals">
    <w:name w:val="Analyticals"/>
    <w:basedOn w:val="Normal"/>
    <w:qFormat/>
    <w:rsid w:val="000A40A7"/>
    <w:rPr>
      <w:rFonts w:ascii="Times New Roman" w:eastAsia="Times New Roman" w:hAnsi="Times New Roman"/>
    </w:rPr>
  </w:style>
  <w:style w:type="paragraph" w:customStyle="1" w:styleId="Style2">
    <w:name w:val="Style2"/>
    <w:basedOn w:val="Normal"/>
    <w:link w:val="Style2Char"/>
    <w:uiPriority w:val="99"/>
    <w:qFormat/>
    <w:rsid w:val="000A40A7"/>
    <w:rPr>
      <w:rFonts w:ascii="Times New Roman" w:hAnsi="Times New Roman"/>
      <w:sz w:val="20"/>
    </w:rPr>
  </w:style>
  <w:style w:type="character" w:customStyle="1" w:styleId="CharCharCharChar">
    <w:name w:val="Char Char Char Char"/>
    <w:rsid w:val="000A40A7"/>
    <w:rPr>
      <w:rFonts w:ascii="Times New Roman" w:eastAsia="Times New Roman" w:hAnsi="Times New Roman" w:cs="Arial"/>
      <w:b/>
      <w:bCs/>
      <w:iCs/>
      <w:sz w:val="24"/>
      <w:szCs w:val="28"/>
    </w:rPr>
  </w:style>
  <w:style w:type="character" w:customStyle="1" w:styleId="norm">
    <w:name w:val="norm"/>
    <w:rsid w:val="000A40A7"/>
  </w:style>
  <w:style w:type="character" w:customStyle="1" w:styleId="boldandunderlinecharcharcharcharcharcharcharcharcharcharcharcharcharcharcharchar">
    <w:name w:val="boldandunderlinecharcharcharcharcharcharcharcharcharcharcharcharcharcharcharchar"/>
    <w:rsid w:val="000A40A7"/>
  </w:style>
  <w:style w:type="character" w:customStyle="1" w:styleId="underlinecharcharcharcharcharcharcharcharcharcharcharcharcharchar">
    <w:name w:val="underlinecharcharcharcharcharcharcharcharcharcharcharcharcharchar"/>
    <w:rsid w:val="000A40A7"/>
  </w:style>
  <w:style w:type="character" w:customStyle="1" w:styleId="NothingChar1">
    <w:name w:val="Nothing Char1"/>
    <w:rsid w:val="000A40A7"/>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0A40A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0A40A7"/>
    <w:rPr>
      <w:rFonts w:ascii="Times New Roman" w:eastAsia="Times New Roman" w:hAnsi="Times New Roman" w:cs="Times New Roman"/>
      <w:b/>
      <w:sz w:val="24"/>
      <w:szCs w:val="24"/>
    </w:rPr>
  </w:style>
  <w:style w:type="character" w:customStyle="1" w:styleId="SmallText-New">
    <w:name w:val="Small Text - New"/>
    <w:rsid w:val="000A40A7"/>
    <w:rPr>
      <w:rFonts w:ascii="Arial Narrow" w:hAnsi="Arial Narrow"/>
      <w:sz w:val="14"/>
    </w:rPr>
  </w:style>
  <w:style w:type="character" w:customStyle="1" w:styleId="Underlined-New">
    <w:name w:val="Underlined - New"/>
    <w:rsid w:val="000A40A7"/>
    <w:rPr>
      <w:rFonts w:ascii="Arial Narrow" w:hAnsi="Arial Narrow"/>
      <w:sz w:val="16"/>
      <w:u w:val="single"/>
    </w:rPr>
  </w:style>
  <w:style w:type="character" w:customStyle="1" w:styleId="Taggin-New">
    <w:name w:val="Taggin - New"/>
    <w:rsid w:val="000A40A7"/>
    <w:rPr>
      <w:rFonts w:ascii="Arial Narrow" w:hAnsi="Arial Narrow"/>
      <w:b/>
      <w:sz w:val="22"/>
    </w:rPr>
  </w:style>
  <w:style w:type="character" w:customStyle="1" w:styleId="emphasis20">
    <w:name w:val="emphasis2"/>
    <w:rsid w:val="000A40A7"/>
  </w:style>
  <w:style w:type="character" w:customStyle="1" w:styleId="citechar1">
    <w:name w:val="citechar"/>
    <w:rsid w:val="000A40A7"/>
  </w:style>
  <w:style w:type="character" w:customStyle="1" w:styleId="highlight2">
    <w:name w:val="highlight2"/>
    <w:rsid w:val="000A40A7"/>
  </w:style>
  <w:style w:type="character" w:customStyle="1" w:styleId="tagchar0">
    <w:name w:val="tagchar"/>
    <w:rsid w:val="000A40A7"/>
  </w:style>
  <w:style w:type="character" w:customStyle="1" w:styleId="CharChar6">
    <w:name w:val="Char Char6"/>
    <w:rsid w:val="000A40A7"/>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0A40A7"/>
    <w:rPr>
      <w:sz w:val="24"/>
      <w:szCs w:val="24"/>
      <w:lang w:val="en-US" w:eastAsia="en-US" w:bidi="ar-SA"/>
    </w:rPr>
  </w:style>
  <w:style w:type="character" w:customStyle="1" w:styleId="NewTag">
    <w:name w:val="NewTag"/>
    <w:uiPriority w:val="1"/>
    <w:qFormat/>
    <w:rsid w:val="000A40A7"/>
    <w:rPr>
      <w:rFonts w:ascii="Georgia" w:hAnsi="Georgia"/>
      <w:b/>
      <w:sz w:val="24"/>
    </w:rPr>
  </w:style>
  <w:style w:type="character" w:customStyle="1" w:styleId="aqj">
    <w:name w:val="aqj"/>
    <w:rsid w:val="000A40A7"/>
  </w:style>
  <w:style w:type="character" w:customStyle="1" w:styleId="CardTagandCiteChar">
    <w:name w:val="Card Tag and Cite Char"/>
    <w:basedOn w:val="DefaultParagraphFont"/>
    <w:link w:val="CardTagandCite"/>
    <w:rsid w:val="000A40A7"/>
    <w:rPr>
      <w:rFonts w:ascii="Arial Narrow" w:hAnsi="Arial Narrow"/>
      <w:b/>
      <w:sz w:val="26"/>
      <w:szCs w:val="24"/>
    </w:rPr>
  </w:style>
  <w:style w:type="character" w:customStyle="1" w:styleId="CardText2Char">
    <w:name w:val="Card Text 2 Char"/>
    <w:basedOn w:val="DefaultParagraphFont"/>
    <w:link w:val="CardText2"/>
    <w:rsid w:val="000A40A7"/>
    <w:rPr>
      <w:rFonts w:ascii="Arial Narrow" w:hAnsi="Arial Narrow"/>
      <w:b/>
      <w:color w:val="000000"/>
      <w:u w:val="single"/>
    </w:rPr>
  </w:style>
  <w:style w:type="character" w:customStyle="1" w:styleId="caps">
    <w:name w:val="caps"/>
    <w:rsid w:val="000A40A7"/>
  </w:style>
  <w:style w:type="character" w:customStyle="1" w:styleId="Style8pt1">
    <w:name w:val="Style 8 pt1"/>
    <w:basedOn w:val="DefaultParagraphFont"/>
    <w:rsid w:val="000A40A7"/>
    <w:rPr>
      <w:rFonts w:ascii="Georgia" w:hAnsi="Georgia"/>
      <w:sz w:val="16"/>
    </w:rPr>
  </w:style>
  <w:style w:type="character" w:customStyle="1" w:styleId="searchtools-record-title">
    <w:name w:val="searchtools-record-title"/>
    <w:basedOn w:val="DefaultParagraphFont"/>
    <w:rsid w:val="000A40A7"/>
  </w:style>
  <w:style w:type="character" w:customStyle="1" w:styleId="Highlightedunderline">
    <w:name w:val="Highlighted underline"/>
    <w:qFormat/>
    <w:rsid w:val="000A40A7"/>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0A40A7"/>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0A40A7"/>
    <w:rPr>
      <w:rFonts w:ascii="Times New Roman" w:eastAsia="Times New Roman" w:hAnsi="Times New Roman" w:cs="Calibri"/>
      <w:sz w:val="10"/>
    </w:rPr>
  </w:style>
  <w:style w:type="character" w:customStyle="1" w:styleId="author">
    <w:name w:val="author"/>
    <w:basedOn w:val="DefaultParagraphFont"/>
    <w:rsid w:val="000A40A7"/>
  </w:style>
  <w:style w:type="character" w:customStyle="1" w:styleId="HighlightedUnderline0">
    <w:name w:val="Highlighted Underline"/>
    <w:basedOn w:val="DefaultParagraphFont"/>
    <w:uiPriority w:val="1"/>
    <w:qFormat/>
    <w:rsid w:val="000A40A7"/>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0A40A7"/>
    <w:pPr>
      <w:ind w:left="144"/>
    </w:pPr>
    <w:rPr>
      <w:rFonts w:ascii="Times New Roman" w:eastAsia="Times New Roman" w:hAnsi="Times New Roman"/>
      <w:sz w:val="20"/>
    </w:rPr>
  </w:style>
  <w:style w:type="character" w:customStyle="1" w:styleId="HotRouteChar0">
    <w:name w:val="Hot Route! Char"/>
    <w:basedOn w:val="DefaultParagraphFont"/>
    <w:link w:val="HotRoute0"/>
    <w:rsid w:val="000A40A7"/>
    <w:rPr>
      <w:rFonts w:ascii="Times New Roman" w:eastAsia="Times New Roman" w:hAnsi="Times New Roman" w:cs="Calibri"/>
      <w:sz w:val="20"/>
    </w:rPr>
  </w:style>
  <w:style w:type="character" w:customStyle="1" w:styleId="Style11pt">
    <w:name w:val="Style 11 pt"/>
    <w:basedOn w:val="DefaultParagraphFont"/>
    <w:rsid w:val="000A40A7"/>
    <w:rPr>
      <w:sz w:val="20"/>
    </w:rPr>
  </w:style>
  <w:style w:type="character" w:customStyle="1" w:styleId="Style11ptUnderline">
    <w:name w:val="Style 11 pt Underline"/>
    <w:basedOn w:val="DefaultParagraphFont"/>
    <w:rsid w:val="000A40A7"/>
    <w:rPr>
      <w:sz w:val="20"/>
      <w:u w:val="single"/>
    </w:rPr>
  </w:style>
  <w:style w:type="character" w:customStyle="1" w:styleId="Style11ptBoldUnderline">
    <w:name w:val="Style 11 pt Bold Underline"/>
    <w:basedOn w:val="DefaultParagraphFont"/>
    <w:rsid w:val="000A40A7"/>
    <w:rPr>
      <w:b/>
      <w:bCs/>
      <w:sz w:val="20"/>
      <w:u w:val="single"/>
    </w:rPr>
  </w:style>
  <w:style w:type="paragraph" w:customStyle="1" w:styleId="StyleStyle411pt">
    <w:name w:val="Style Style4 + 11 pt"/>
    <w:basedOn w:val="Normal"/>
    <w:link w:val="StyleStyle411ptChar"/>
    <w:qFormat/>
    <w:rsid w:val="000A40A7"/>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0A40A7"/>
    <w:rPr>
      <w:rFonts w:ascii="Times New Roman" w:eastAsia="Times New Roman" w:hAnsi="Times New Roman" w:cs="Calibri"/>
      <w:u w:val="single"/>
    </w:rPr>
  </w:style>
  <w:style w:type="paragraph" w:customStyle="1" w:styleId="StyleStyle411ptBold">
    <w:name w:val="Style Style4 + 11 pt Bold"/>
    <w:basedOn w:val="Normal"/>
    <w:link w:val="StyleStyle411ptBoldChar"/>
    <w:qFormat/>
    <w:rsid w:val="000A40A7"/>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0A40A7"/>
    <w:rPr>
      <w:rFonts w:ascii="Times New Roman" w:eastAsia="Times New Roman" w:hAnsi="Times New Roman"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0A40A7"/>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0A40A7"/>
    <w:rPr>
      <w:rFonts w:ascii="Times New Roman" w:eastAsia="Times New Roman" w:hAnsi="Times New Roman" w:cs="Calibri"/>
      <w:u w:val="single"/>
      <w:bdr w:val="single" w:sz="4" w:space="0" w:color="auto"/>
    </w:rPr>
  </w:style>
  <w:style w:type="paragraph" w:customStyle="1" w:styleId="NormalText">
    <w:name w:val="Normal Text"/>
    <w:basedOn w:val="Normal"/>
    <w:link w:val="NormalTextChar"/>
    <w:autoRedefine/>
    <w:qFormat/>
    <w:rsid w:val="000A40A7"/>
    <w:pPr>
      <w:jc w:val="both"/>
    </w:pPr>
    <w:rPr>
      <w:rFonts w:ascii="Times New Roman" w:eastAsia="Times New Roman" w:hAnsi="Times New Roman"/>
      <w:sz w:val="20"/>
      <w:szCs w:val="26"/>
    </w:rPr>
  </w:style>
  <w:style w:type="paragraph" w:styleId="ListBullet">
    <w:name w:val="List Bullet"/>
    <w:basedOn w:val="Normal"/>
    <w:link w:val="ListBulletChar"/>
    <w:unhideWhenUsed/>
    <w:rsid w:val="000A40A7"/>
    <w:pPr>
      <w:tabs>
        <w:tab w:val="num" w:pos="360"/>
      </w:tabs>
      <w:ind w:left="360" w:hanging="360"/>
      <w:contextualSpacing/>
    </w:pPr>
  </w:style>
  <w:style w:type="character" w:customStyle="1" w:styleId="dd">
    <w:name w:val="dd"/>
    <w:rsid w:val="000A40A7"/>
  </w:style>
  <w:style w:type="character" w:customStyle="1" w:styleId="Date1">
    <w:name w:val="Date1"/>
    <w:rsid w:val="000A40A7"/>
  </w:style>
  <w:style w:type="character" w:customStyle="1" w:styleId="underLight">
    <w:name w:val="underLight"/>
    <w:uiPriority w:val="1"/>
    <w:qFormat/>
    <w:rsid w:val="000A40A7"/>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0A40A7"/>
  </w:style>
  <w:style w:type="character" w:customStyle="1" w:styleId="TitleChar2">
    <w:name w:val="Title Char2"/>
    <w:uiPriority w:val="5"/>
    <w:qFormat/>
    <w:locked/>
    <w:rsid w:val="000A40A7"/>
    <w:rPr>
      <w:u w:val="single"/>
    </w:rPr>
  </w:style>
  <w:style w:type="character" w:customStyle="1" w:styleId="Underline-Highlighted">
    <w:name w:val="Underline-Highlighted"/>
    <w:uiPriority w:val="1"/>
    <w:qFormat/>
    <w:rsid w:val="000A40A7"/>
    <w:rPr>
      <w:rFonts w:ascii="Cambria" w:hAnsi="Cambria" w:hint="default"/>
      <w:sz w:val="24"/>
      <w:u w:val="single"/>
      <w:bdr w:val="none" w:sz="0" w:space="0" w:color="auto" w:frame="1"/>
      <w:shd w:val="clear" w:color="auto" w:fill="99FF66"/>
    </w:rPr>
  </w:style>
  <w:style w:type="character" w:customStyle="1" w:styleId="apple">
    <w:name w:val="apple"/>
    <w:rsid w:val="000A40A7"/>
  </w:style>
  <w:style w:type="character" w:customStyle="1" w:styleId="itxtrst">
    <w:name w:val="itxtrst"/>
    <w:rsid w:val="000A40A7"/>
  </w:style>
  <w:style w:type="paragraph" w:customStyle="1" w:styleId="CardTagandCite">
    <w:name w:val="Card Tag and Cite"/>
    <w:basedOn w:val="Normal"/>
    <w:next w:val="Normal"/>
    <w:link w:val="CardTagandCiteChar"/>
    <w:qFormat/>
    <w:rsid w:val="000A40A7"/>
    <w:rPr>
      <w:rFonts w:ascii="Arial Narrow" w:hAnsi="Arial Narrow" w:cstheme="minorBidi"/>
      <w:b/>
      <w:sz w:val="26"/>
      <w:szCs w:val="24"/>
    </w:rPr>
  </w:style>
  <w:style w:type="character" w:styleId="HTMLCite">
    <w:name w:val="HTML Cite"/>
    <w:unhideWhenUsed/>
    <w:rsid w:val="000A40A7"/>
    <w:rPr>
      <w:i/>
      <w:iCs/>
    </w:rPr>
  </w:style>
  <w:style w:type="character" w:customStyle="1" w:styleId="rightside">
    <w:name w:val="rightside"/>
    <w:rsid w:val="000A40A7"/>
  </w:style>
  <w:style w:type="character" w:customStyle="1" w:styleId="flourish">
    <w:name w:val="flourish"/>
    <w:rsid w:val="000A40A7"/>
  </w:style>
  <w:style w:type="paragraph" w:customStyle="1" w:styleId="Micro">
    <w:name w:val="Micro"/>
    <w:basedOn w:val="Normal"/>
    <w:next w:val="Normal"/>
    <w:qFormat/>
    <w:rsid w:val="000A40A7"/>
    <w:rPr>
      <w:rFonts w:eastAsia="Times New Roman"/>
      <w:sz w:val="12"/>
    </w:rPr>
  </w:style>
  <w:style w:type="character" w:customStyle="1" w:styleId="style150">
    <w:name w:val="style150"/>
    <w:rsid w:val="000A40A7"/>
  </w:style>
  <w:style w:type="paragraph" w:customStyle="1" w:styleId="cite2">
    <w:name w:val="cite2"/>
    <w:basedOn w:val="Normal"/>
    <w:qFormat/>
    <w:rsid w:val="000A40A7"/>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0A40A7"/>
    <w:rPr>
      <w:rFonts w:ascii="Times New Roman" w:eastAsia="Calibri" w:hAnsi="Times New Roman"/>
      <w:sz w:val="12"/>
    </w:rPr>
  </w:style>
  <w:style w:type="character" w:customStyle="1" w:styleId="MicrotextChar0">
    <w:name w:val="Microtext Char"/>
    <w:link w:val="Microtext0"/>
    <w:rsid w:val="000A40A7"/>
    <w:rPr>
      <w:rFonts w:ascii="Times New Roman" w:eastAsia="Calibri" w:hAnsi="Times New Roman" w:cs="Calibri"/>
      <w:sz w:val="12"/>
    </w:rPr>
  </w:style>
  <w:style w:type="character" w:customStyle="1" w:styleId="submitted-date">
    <w:name w:val="submitted-date"/>
    <w:rsid w:val="000A40A7"/>
  </w:style>
  <w:style w:type="character" w:customStyle="1" w:styleId="head">
    <w:name w:val="head"/>
    <w:rsid w:val="000A40A7"/>
  </w:style>
  <w:style w:type="character" w:customStyle="1" w:styleId="titleauthoretc">
    <w:name w:val="titleauthoretc"/>
    <w:rsid w:val="000A40A7"/>
  </w:style>
  <w:style w:type="character" w:customStyle="1" w:styleId="-SmallText-">
    <w:name w:val="-Small Text-"/>
    <w:rsid w:val="000A40A7"/>
    <w:rPr>
      <w:rFonts w:ascii="Garamond" w:hAnsi="Garamond" w:cs="Times New Roman"/>
      <w:sz w:val="16"/>
    </w:rPr>
  </w:style>
  <w:style w:type="character" w:customStyle="1" w:styleId="A3">
    <w:name w:val="A3"/>
    <w:uiPriority w:val="99"/>
    <w:rsid w:val="000A40A7"/>
    <w:rPr>
      <w:rFonts w:cs="Perpetua"/>
      <w:color w:val="000000"/>
      <w:sz w:val="15"/>
      <w:szCs w:val="15"/>
    </w:rPr>
  </w:style>
  <w:style w:type="character" w:customStyle="1" w:styleId="CharacterStyle2">
    <w:name w:val="Character Style 2"/>
    <w:uiPriority w:val="99"/>
    <w:rsid w:val="000A40A7"/>
    <w:rPr>
      <w:rFonts w:ascii="Garamond" w:hAnsi="Garamond" w:cs="Garamond"/>
      <w:sz w:val="23"/>
      <w:szCs w:val="23"/>
    </w:rPr>
  </w:style>
  <w:style w:type="character" w:customStyle="1" w:styleId="see">
    <w:name w:val="see"/>
    <w:rsid w:val="000A40A7"/>
  </w:style>
  <w:style w:type="character" w:customStyle="1" w:styleId="first-letter">
    <w:name w:val="first-letter"/>
    <w:rsid w:val="000A40A7"/>
  </w:style>
  <w:style w:type="paragraph" w:customStyle="1" w:styleId="Normal1">
    <w:name w:val="Normal1"/>
    <w:basedOn w:val="Normal"/>
    <w:qFormat/>
    <w:rsid w:val="000A40A7"/>
    <w:rPr>
      <w:rFonts w:eastAsia="Times New Roman"/>
    </w:rPr>
  </w:style>
  <w:style w:type="character" w:customStyle="1" w:styleId="focusparagraph">
    <w:name w:val="focusparagraph"/>
    <w:rsid w:val="000A40A7"/>
  </w:style>
  <w:style w:type="character" w:customStyle="1" w:styleId="lightblue">
    <w:name w:val="lightblue"/>
    <w:rsid w:val="000A40A7"/>
  </w:style>
  <w:style w:type="character" w:customStyle="1" w:styleId="StyleUnderlineCharChar9pt">
    <w:name w:val="Style Underline Char Char + 9 pt"/>
    <w:rsid w:val="000A40A7"/>
    <w:rPr>
      <w:rFonts w:ascii="Times New Roman" w:hAnsi="Times New Roman" w:hint="default"/>
      <w:sz w:val="20"/>
      <w:szCs w:val="24"/>
      <w:u w:val="single"/>
      <w:lang w:val="en-US" w:eastAsia="en-US" w:bidi="ar-SA"/>
    </w:rPr>
  </w:style>
  <w:style w:type="character" w:customStyle="1" w:styleId="tagCharCharChar">
    <w:name w:val="tag Char Char Char"/>
    <w:rsid w:val="000A40A7"/>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0A40A7"/>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0A40A7"/>
    <w:rPr>
      <w:rFonts w:ascii="Times New Roman" w:eastAsia="SimSun" w:hAnsi="Times New Roman" w:cs="Calibri"/>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A40A7"/>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0A40A7"/>
    <w:rPr>
      <w:rFonts w:ascii="Times New Roman" w:eastAsia="SimSun" w:hAnsi="Times New Roman" w:cs="Calibri"/>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A40A7"/>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0A40A7"/>
    <w:rPr>
      <w:rFonts w:ascii="Times New Roman" w:eastAsia="SimSun" w:hAnsi="Times New Roman" w:cs="Calibri"/>
      <w:b/>
      <w:bCs/>
      <w:sz w:val="20"/>
      <w:u w:val="single"/>
    </w:rPr>
  </w:style>
  <w:style w:type="paragraph" w:customStyle="1" w:styleId="StyleStyle49pt">
    <w:name w:val="Style Style4 + 9 pt"/>
    <w:basedOn w:val="Normal"/>
    <w:link w:val="StyleStyle49ptChar"/>
    <w:qFormat/>
    <w:rsid w:val="000A40A7"/>
    <w:rPr>
      <w:rFonts w:ascii="Times New Roman" w:eastAsia="Times New Roman" w:hAnsi="Times New Roman"/>
      <w:sz w:val="20"/>
      <w:u w:val="single"/>
    </w:rPr>
  </w:style>
  <w:style w:type="character" w:customStyle="1" w:styleId="StyleStyle49ptChar">
    <w:name w:val="Style Style4 + 9 pt Char"/>
    <w:link w:val="StyleStyle49pt"/>
    <w:rsid w:val="000A40A7"/>
    <w:rPr>
      <w:rFonts w:ascii="Times New Roman" w:eastAsia="Times New Roman" w:hAnsi="Times New Roman" w:cs="Calibri"/>
      <w:sz w:val="20"/>
      <w:u w:val="single"/>
    </w:rPr>
  </w:style>
  <w:style w:type="paragraph" w:customStyle="1" w:styleId="StyleStyle1Bold">
    <w:name w:val="Style Style1 + Bold"/>
    <w:link w:val="StyleStyle1BoldChar"/>
    <w:qFormat/>
    <w:rsid w:val="000A40A7"/>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0A40A7"/>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0A40A7"/>
    <w:rPr>
      <w:b/>
      <w:u w:val="single"/>
    </w:rPr>
  </w:style>
  <w:style w:type="paragraph" w:customStyle="1" w:styleId="BoldandUnderlineChar">
    <w:name w:val="Bold and Underline Char"/>
    <w:basedOn w:val="Normal"/>
    <w:link w:val="BoldandUnderlineCharChar2"/>
    <w:qFormat/>
    <w:rsid w:val="000A40A7"/>
    <w:rPr>
      <w:rFonts w:asciiTheme="minorHAnsi" w:hAnsiTheme="minorHAnsi" w:cstheme="minorBidi"/>
      <w:b/>
      <w:u w:val="single"/>
    </w:rPr>
  </w:style>
  <w:style w:type="character" w:customStyle="1" w:styleId="StyleUnderlineCharChar111pt">
    <w:name w:val="Style Underline Char Char1 + 11 pt"/>
    <w:rsid w:val="000A40A7"/>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0A40A7"/>
    <w:rPr>
      <w:bCs/>
    </w:rPr>
  </w:style>
  <w:style w:type="character" w:customStyle="1" w:styleId="StyleBoldandUnderlineChar11ptChar">
    <w:name w:val="Style Bold and Underline Char + 11 pt Char"/>
    <w:link w:val="StyleBoldandUnderlineChar11pt"/>
    <w:rsid w:val="000A40A7"/>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A40A7"/>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0A40A7"/>
    <w:rPr>
      <w:rFonts w:ascii="Times New Roman" w:eastAsia="SimSun" w:hAnsi="Times New Roman" w:cs="Calibri"/>
      <w:b/>
      <w:bCs/>
      <w:sz w:val="20"/>
      <w:u w:val="single"/>
    </w:rPr>
  </w:style>
  <w:style w:type="character" w:customStyle="1" w:styleId="ilad">
    <w:name w:val="il_ad"/>
    <w:rsid w:val="000A40A7"/>
  </w:style>
  <w:style w:type="paragraph" w:styleId="HTMLPreformatted">
    <w:name w:val="HTML Preformatted"/>
    <w:basedOn w:val="Normal"/>
    <w:link w:val="HTMLPreformattedChar"/>
    <w:unhideWhenUsed/>
    <w:rsid w:val="000A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0A40A7"/>
    <w:rPr>
      <w:rFonts w:ascii="Courier New" w:eastAsia="Times New Roman" w:hAnsi="Courier New" w:cs="Calibri"/>
      <w:sz w:val="20"/>
      <w:szCs w:val="20"/>
    </w:rPr>
  </w:style>
  <w:style w:type="character" w:customStyle="1" w:styleId="CharChar3">
    <w:name w:val="Char Char3"/>
    <w:aliases w:val="Heading 2 Char2 Char Char Char Char1,Heading 2 Char Char Char1 Char1,Head"/>
    <w:qFormat/>
    <w:rsid w:val="000A40A7"/>
    <w:rPr>
      <w:rFonts w:cs="Arial"/>
      <w:b/>
      <w:bCs/>
      <w:iCs/>
      <w:lang w:val="en-US" w:eastAsia="en-US" w:bidi="ar-SA"/>
    </w:rPr>
  </w:style>
  <w:style w:type="character" w:customStyle="1" w:styleId="SubtitleChar">
    <w:name w:val="Subtitle Char"/>
    <w:aliases w:val="Underlined card text Char"/>
    <w:link w:val="Subtitle"/>
    <w:rsid w:val="000A40A7"/>
    <w:rPr>
      <w:rFonts w:cs="Arial"/>
      <w:bCs/>
      <w:szCs w:val="26"/>
      <w:u w:val="single"/>
    </w:rPr>
  </w:style>
  <w:style w:type="paragraph" w:styleId="Subtitle">
    <w:name w:val="Subtitle"/>
    <w:aliases w:val="Underlined card text"/>
    <w:basedOn w:val="Normal"/>
    <w:next w:val="Normal"/>
    <w:link w:val="SubtitleChar"/>
    <w:qFormat/>
    <w:rsid w:val="000A40A7"/>
    <w:pPr>
      <w:spacing w:after="60"/>
      <w:outlineLvl w:val="1"/>
    </w:pPr>
    <w:rPr>
      <w:rFonts w:asciiTheme="minorHAnsi" w:hAnsiTheme="minorHAnsi" w:cs="Arial"/>
      <w:bCs/>
      <w:szCs w:val="26"/>
      <w:u w:val="single"/>
    </w:rPr>
  </w:style>
  <w:style w:type="character" w:customStyle="1" w:styleId="SubtitleChar1">
    <w:name w:val="Subtitle Char1"/>
    <w:aliases w:val="Underlined card text Char1"/>
    <w:basedOn w:val="DefaultParagraphFont"/>
    <w:uiPriority w:val="11"/>
    <w:rsid w:val="000A40A7"/>
    <w:rPr>
      <w:rFonts w:eastAsiaTheme="minorEastAsia"/>
      <w:color w:val="5A5A5A" w:themeColor="text1" w:themeTint="A5"/>
      <w:spacing w:val="15"/>
    </w:rPr>
  </w:style>
  <w:style w:type="paragraph" w:customStyle="1" w:styleId="StyleStyle4Bold">
    <w:name w:val="Style Style4 + Bold"/>
    <w:basedOn w:val="Style4"/>
    <w:link w:val="StyleStyle4BoldChar"/>
    <w:qFormat/>
    <w:rsid w:val="000A40A7"/>
    <w:rPr>
      <w:rFonts w:ascii="Times New Roman" w:hAnsi="Times New Roman"/>
      <w:b/>
      <w:bCs/>
    </w:rPr>
  </w:style>
  <w:style w:type="character" w:customStyle="1" w:styleId="StyleStyle4BoldChar">
    <w:name w:val="Style Style4 + Bold Char"/>
    <w:link w:val="StyleStyle4Bold"/>
    <w:rsid w:val="000A40A7"/>
    <w:rPr>
      <w:rFonts w:ascii="Times New Roman" w:eastAsia="Times New Roman" w:hAnsi="Times New Roman" w:cs="Calibri"/>
      <w:b/>
      <w:bCs/>
      <w:sz w:val="20"/>
      <w:u w:val="single"/>
    </w:rPr>
  </w:style>
  <w:style w:type="paragraph" w:customStyle="1" w:styleId="StyleStyle411pt1">
    <w:name w:val="Style Style4 + 11 pt1"/>
    <w:basedOn w:val="Style4"/>
    <w:link w:val="StyleStyle411pt1Char"/>
    <w:qFormat/>
    <w:rsid w:val="000A40A7"/>
    <w:rPr>
      <w:rFonts w:ascii="Times New Roman" w:hAnsi="Times New Roman"/>
    </w:rPr>
  </w:style>
  <w:style w:type="character" w:customStyle="1" w:styleId="StyleStyle411pt1Char">
    <w:name w:val="Style Style4 + 11 pt1 Char"/>
    <w:link w:val="StyleStyle411pt1"/>
    <w:rsid w:val="000A40A7"/>
    <w:rPr>
      <w:rFonts w:ascii="Times New Roman" w:eastAsia="Times New Roman" w:hAnsi="Times New Roman" w:cs="Calibri"/>
      <w:sz w:val="20"/>
      <w:u w:val="single"/>
    </w:rPr>
  </w:style>
  <w:style w:type="character" w:customStyle="1" w:styleId="Style9ptUnderline">
    <w:name w:val="Style 9 pt Underline"/>
    <w:rsid w:val="000A40A7"/>
    <w:rPr>
      <w:sz w:val="22"/>
      <w:u w:val="single"/>
    </w:rPr>
  </w:style>
  <w:style w:type="paragraph" w:customStyle="1" w:styleId="StyleStyle49ptBold">
    <w:name w:val="Style Style4 + 9 pt Bold"/>
    <w:basedOn w:val="Normal"/>
    <w:link w:val="StyleStyle49ptBoldChar"/>
    <w:qFormat/>
    <w:rsid w:val="000A40A7"/>
    <w:rPr>
      <w:rFonts w:ascii="Times New Roman" w:eastAsia="Times New Roman" w:hAnsi="Times New Roman"/>
      <w:b/>
      <w:bCs/>
      <w:sz w:val="20"/>
      <w:u w:val="single"/>
    </w:rPr>
  </w:style>
  <w:style w:type="character" w:customStyle="1" w:styleId="StyleStyle49ptBoldChar">
    <w:name w:val="Style Style4 + 9 pt Bold Char"/>
    <w:link w:val="StyleStyle49ptBold"/>
    <w:rsid w:val="000A40A7"/>
    <w:rPr>
      <w:rFonts w:ascii="Times New Roman" w:eastAsia="Times New Roman" w:hAnsi="Times New Roman" w:cs="Calibri"/>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0A40A7"/>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A40A7"/>
    <w:rPr>
      <w:rFonts w:ascii="Times New Roman" w:eastAsia="Times New Roman" w:hAnsi="Times New Roman" w:cs="Calibri"/>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0A40A7"/>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A40A7"/>
    <w:rPr>
      <w:rFonts w:ascii="Times New Roman" w:eastAsia="Times New Roman" w:hAnsi="Times New Roman" w:cs="Calibri"/>
      <w:sz w:val="20"/>
      <w:u w:val="single"/>
      <w:bdr w:val="single" w:sz="4" w:space="0" w:color="auto"/>
    </w:rPr>
  </w:style>
  <w:style w:type="character" w:customStyle="1" w:styleId="CharChar31">
    <w:name w:val="Char Char31"/>
    <w:rsid w:val="000A40A7"/>
    <w:rPr>
      <w:rFonts w:cs="Arial"/>
      <w:b/>
      <w:bCs/>
      <w:szCs w:val="32"/>
      <w:lang w:val="en-US" w:eastAsia="en-US" w:bidi="ar-SA"/>
    </w:rPr>
  </w:style>
  <w:style w:type="character" w:customStyle="1" w:styleId="title1">
    <w:name w:val="title1"/>
    <w:rsid w:val="000A40A7"/>
  </w:style>
  <w:style w:type="character" w:customStyle="1" w:styleId="Header1">
    <w:name w:val="Header1"/>
    <w:rsid w:val="000A40A7"/>
  </w:style>
  <w:style w:type="paragraph" w:customStyle="1" w:styleId="H4Tag">
    <w:name w:val="H4 (Tag)"/>
    <w:basedOn w:val="Normal"/>
    <w:link w:val="H4TagChar1"/>
    <w:qFormat/>
    <w:rsid w:val="000A40A7"/>
    <w:rPr>
      <w:rFonts w:eastAsia="Calibri"/>
      <w:b/>
    </w:rPr>
  </w:style>
  <w:style w:type="character" w:customStyle="1" w:styleId="H4TagChar1">
    <w:name w:val="H4 (Tag) Char1"/>
    <w:link w:val="H4Tag"/>
    <w:rsid w:val="000A40A7"/>
    <w:rPr>
      <w:rFonts w:ascii="Calibri" w:eastAsia="Calibri" w:hAnsi="Calibri" w:cs="Calibri"/>
      <w:b/>
    </w:rPr>
  </w:style>
  <w:style w:type="character" w:customStyle="1" w:styleId="citationgenerated">
    <w:name w:val="citation generated"/>
    <w:rsid w:val="000A40A7"/>
  </w:style>
  <w:style w:type="character" w:customStyle="1" w:styleId="commentstext">
    <w:name w:val="comments_text"/>
    <w:uiPriority w:val="99"/>
    <w:rsid w:val="000A40A7"/>
    <w:rPr>
      <w:rFonts w:cs="Times New Roman"/>
    </w:rPr>
  </w:style>
  <w:style w:type="paragraph" w:customStyle="1" w:styleId="CM25">
    <w:name w:val="CM25"/>
    <w:basedOn w:val="Default"/>
    <w:next w:val="Default"/>
    <w:qFormat/>
    <w:rsid w:val="000A40A7"/>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0A40A7"/>
    <w:pPr>
      <w:spacing w:before="100" w:beforeAutospacing="1" w:after="100" w:afterAutospacing="1"/>
    </w:pPr>
    <w:rPr>
      <w:rFonts w:eastAsia="Times New Roman"/>
    </w:rPr>
  </w:style>
  <w:style w:type="character" w:customStyle="1" w:styleId="pmterms12">
    <w:name w:val="pmterms12"/>
    <w:rsid w:val="000A40A7"/>
    <w:rPr>
      <w:b/>
      <w:bCs/>
      <w:i w:val="0"/>
      <w:iCs w:val="0"/>
      <w:color w:val="000000"/>
    </w:rPr>
  </w:style>
  <w:style w:type="character" w:customStyle="1" w:styleId="pmterms11">
    <w:name w:val="pmterms11"/>
    <w:rsid w:val="000A40A7"/>
    <w:rPr>
      <w:b/>
      <w:bCs/>
      <w:i w:val="0"/>
      <w:iCs w:val="0"/>
      <w:color w:val="000000"/>
    </w:rPr>
  </w:style>
  <w:style w:type="character" w:customStyle="1" w:styleId="Title10">
    <w:name w:val="Title1"/>
    <w:rsid w:val="000A40A7"/>
  </w:style>
  <w:style w:type="character" w:customStyle="1" w:styleId="UnderlineChar4Char">
    <w:name w:val="Underline Char4 Char"/>
    <w:link w:val="UnderlineChar4"/>
    <w:rsid w:val="000A40A7"/>
    <w:rPr>
      <w:szCs w:val="24"/>
      <w:u w:val="single"/>
    </w:rPr>
  </w:style>
  <w:style w:type="character" w:customStyle="1" w:styleId="BoldandUnderlineChar3Char2">
    <w:name w:val="Bold and Underline Char3 Char2"/>
    <w:link w:val="BoldandUnderlineChar3"/>
    <w:rsid w:val="000A40A7"/>
    <w:rPr>
      <w:b/>
      <w:szCs w:val="24"/>
      <w:u w:val="single"/>
    </w:rPr>
  </w:style>
  <w:style w:type="character" w:customStyle="1" w:styleId="LanguageChar">
    <w:name w:val="Language Char"/>
    <w:link w:val="Language"/>
    <w:rsid w:val="000A40A7"/>
    <w:rPr>
      <w:strike/>
      <w:sz w:val="16"/>
      <w:szCs w:val="16"/>
    </w:rPr>
  </w:style>
  <w:style w:type="paragraph" w:customStyle="1" w:styleId="cardCharChar0">
    <w:name w:val="card Char Char"/>
    <w:basedOn w:val="Normal"/>
    <w:link w:val="cardCharCharChar"/>
    <w:qFormat/>
    <w:rsid w:val="000A40A7"/>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0A40A7"/>
    <w:rPr>
      <w:rFonts w:ascii="Times New Roman" w:eastAsia="Times New Roman" w:hAnsi="Times New Roman" w:cs="Calibri"/>
      <w:sz w:val="20"/>
      <w:szCs w:val="20"/>
    </w:rPr>
  </w:style>
  <w:style w:type="paragraph" w:customStyle="1" w:styleId="UnderlineCharCharCharCharChar">
    <w:name w:val="Underline Char Char Char Char Char"/>
    <w:basedOn w:val="Normal"/>
    <w:link w:val="UnderlineCharCharCharCharCharChar"/>
    <w:qFormat/>
    <w:rsid w:val="000A40A7"/>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0A40A7"/>
    <w:rPr>
      <w:rFonts w:ascii="Arial Narrow" w:eastAsia="Times New Roman" w:hAnsi="Arial Narrow" w:cs="Calibri"/>
      <w:sz w:val="20"/>
      <w:u w:val="single"/>
    </w:rPr>
  </w:style>
  <w:style w:type="character" w:customStyle="1" w:styleId="BoldandUnderlineCharCharCharChar">
    <w:name w:val="Bold and Underline Char Char Char Char"/>
    <w:rsid w:val="000A40A7"/>
    <w:rPr>
      <w:b/>
      <w:noProof w:val="0"/>
      <w:u w:val="single"/>
      <w:lang w:val="en-US" w:eastAsia="en-US" w:bidi="ar-SA"/>
    </w:rPr>
  </w:style>
  <w:style w:type="character" w:customStyle="1" w:styleId="BoldandUnderlineCharChar">
    <w:name w:val="Bold and Underline Char Char"/>
    <w:rsid w:val="000A40A7"/>
    <w:rPr>
      <w:b/>
      <w:noProof w:val="0"/>
      <w:u w:val="single"/>
      <w:lang w:val="en-US" w:eastAsia="en-US" w:bidi="ar-SA"/>
    </w:rPr>
  </w:style>
  <w:style w:type="character" w:customStyle="1" w:styleId="term1">
    <w:name w:val="term1"/>
    <w:rsid w:val="000A40A7"/>
    <w:rPr>
      <w:b/>
      <w:bCs/>
    </w:rPr>
  </w:style>
  <w:style w:type="character" w:customStyle="1" w:styleId="reduce2">
    <w:name w:val="reduce2"/>
    <w:rsid w:val="000A40A7"/>
    <w:rPr>
      <w:rFonts w:ascii="Arial" w:hAnsi="Arial" w:cs="Arial"/>
      <w:color w:val="000000"/>
      <w:sz w:val="10"/>
      <w:szCs w:val="22"/>
    </w:rPr>
  </w:style>
  <w:style w:type="character" w:customStyle="1" w:styleId="qlabel">
    <w:name w:val="q_label"/>
    <w:rsid w:val="000A40A7"/>
  </w:style>
  <w:style w:type="character" w:customStyle="1" w:styleId="alabel">
    <w:name w:val="a_label"/>
    <w:rsid w:val="000A40A7"/>
  </w:style>
  <w:style w:type="character" w:customStyle="1" w:styleId="FontStyle29">
    <w:name w:val="Font Style29"/>
    <w:uiPriority w:val="99"/>
    <w:rsid w:val="000A40A7"/>
    <w:rPr>
      <w:rFonts w:ascii="Arial" w:hAnsi="Arial" w:cs="Arial"/>
      <w:sz w:val="14"/>
      <w:szCs w:val="14"/>
    </w:rPr>
  </w:style>
  <w:style w:type="character" w:customStyle="1" w:styleId="Debate-CardTagandCite-F6Char">
    <w:name w:val="Debate- Card Tag and Cite- F6 Char"/>
    <w:link w:val="Debate-CardTagandCite-F6"/>
    <w:locked/>
    <w:rsid w:val="000A40A7"/>
    <w:rPr>
      <w:rFonts w:ascii="Georgia" w:hAnsi="Georgia"/>
      <w:b/>
    </w:rPr>
  </w:style>
  <w:style w:type="paragraph" w:customStyle="1" w:styleId="Debate-CardTagandCite-F6">
    <w:name w:val="Debate- Card Tag and Cite- F6"/>
    <w:basedOn w:val="Normal"/>
    <w:link w:val="Debate-CardTagandCite-F6Char"/>
    <w:qFormat/>
    <w:rsid w:val="000A40A7"/>
    <w:pPr>
      <w:contextualSpacing/>
    </w:pPr>
    <w:rPr>
      <w:rFonts w:ascii="Georgia" w:hAnsi="Georgia" w:cstheme="minorBidi"/>
      <w:b/>
    </w:rPr>
  </w:style>
  <w:style w:type="character" w:customStyle="1" w:styleId="CardTagChar">
    <w:name w:val="Card Tag Char"/>
    <w:link w:val="CardTag"/>
    <w:locked/>
    <w:rsid w:val="000A40A7"/>
    <w:rPr>
      <w:rFonts w:ascii="Arial Narrow" w:hAnsi="Arial Narrow"/>
      <w:b/>
      <w:sz w:val="26"/>
      <w:szCs w:val="24"/>
    </w:rPr>
  </w:style>
  <w:style w:type="paragraph" w:customStyle="1" w:styleId="CardTag">
    <w:name w:val="Card Tag"/>
    <w:link w:val="CardTagChar"/>
    <w:qFormat/>
    <w:rsid w:val="000A40A7"/>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0A40A7"/>
    <w:rPr>
      <w:rFonts w:eastAsia="Calibri"/>
      <w:color w:val="000000"/>
      <w:u w:val="single"/>
    </w:rPr>
  </w:style>
  <w:style w:type="paragraph" w:customStyle="1" w:styleId="CardText2">
    <w:name w:val="Card Text 2"/>
    <w:basedOn w:val="CardText1"/>
    <w:link w:val="CardText2Char"/>
    <w:qFormat/>
    <w:rsid w:val="000A40A7"/>
    <w:rPr>
      <w:rFonts w:ascii="Arial Narrow" w:eastAsiaTheme="minorHAnsi" w:hAnsi="Arial Narrow" w:cstheme="minorBidi"/>
      <w:b/>
    </w:rPr>
  </w:style>
  <w:style w:type="character" w:customStyle="1" w:styleId="CardText1Char">
    <w:name w:val="Card Text 1 Char"/>
    <w:link w:val="CardText1"/>
    <w:rsid w:val="000A40A7"/>
    <w:rPr>
      <w:rFonts w:ascii="Calibri" w:eastAsia="Calibri" w:hAnsi="Calibri" w:cs="Calibri"/>
      <w:color w:val="000000"/>
      <w:u w:val="single"/>
    </w:rPr>
  </w:style>
  <w:style w:type="character" w:customStyle="1" w:styleId="BoldUnderlining">
    <w:name w:val="Bold Underlining"/>
    <w:rsid w:val="000A40A7"/>
    <w:rPr>
      <w:b/>
      <w:u w:val="thick"/>
    </w:rPr>
  </w:style>
  <w:style w:type="character" w:customStyle="1" w:styleId="CardtextChar2">
    <w:name w:val="Card text Char"/>
    <w:link w:val="Cardtext3"/>
    <w:locked/>
    <w:rsid w:val="000A40A7"/>
    <w:rPr>
      <w:rFonts w:ascii="Arial Narrow" w:eastAsia="Times New Roman" w:hAnsi="Arial Narrow"/>
      <w:sz w:val="24"/>
      <w:u w:val="single"/>
    </w:rPr>
  </w:style>
  <w:style w:type="paragraph" w:customStyle="1" w:styleId="Cardtext3">
    <w:name w:val="Card text"/>
    <w:link w:val="CardtextChar2"/>
    <w:qFormat/>
    <w:rsid w:val="000A40A7"/>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0A40A7"/>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0A40A7"/>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0A40A7"/>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0A40A7"/>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A40A7"/>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0A40A7"/>
    <w:rPr>
      <w:b/>
    </w:rPr>
  </w:style>
  <w:style w:type="character" w:customStyle="1" w:styleId="UnderlineTextChar">
    <w:name w:val="Underline Text Char"/>
    <w:link w:val="UnderlineText"/>
    <w:rsid w:val="000A40A7"/>
    <w:rPr>
      <w:szCs w:val="24"/>
      <w:u w:val="single"/>
    </w:rPr>
  </w:style>
  <w:style w:type="character" w:customStyle="1" w:styleId="stylestylebold12pt">
    <w:name w:val="stylestylebold12pt"/>
    <w:rsid w:val="000A40A7"/>
  </w:style>
  <w:style w:type="character" w:customStyle="1" w:styleId="commentstext0">
    <w:name w:val="commentstext"/>
    <w:rsid w:val="000A40A7"/>
  </w:style>
  <w:style w:type="character" w:customStyle="1" w:styleId="Hyperlink6">
    <w:name w:val="Hyperlink6"/>
    <w:rsid w:val="000A40A7"/>
    <w:rPr>
      <w:color w:val="3300CC"/>
      <w:u w:val="single"/>
    </w:rPr>
  </w:style>
  <w:style w:type="character" w:customStyle="1" w:styleId="klink">
    <w:name w:val="klink"/>
    <w:rsid w:val="000A40A7"/>
  </w:style>
  <w:style w:type="character" w:customStyle="1" w:styleId="texto1">
    <w:name w:val="texto1"/>
    <w:rsid w:val="000A40A7"/>
  </w:style>
  <w:style w:type="character" w:customStyle="1" w:styleId="A8">
    <w:name w:val="A8"/>
    <w:uiPriority w:val="99"/>
    <w:rsid w:val="000A40A7"/>
    <w:rPr>
      <w:color w:val="000000"/>
      <w:sz w:val="12"/>
      <w:szCs w:val="12"/>
    </w:rPr>
  </w:style>
  <w:style w:type="paragraph" w:customStyle="1" w:styleId="TagCite">
    <w:name w:val="TagCite"/>
    <w:basedOn w:val="Normal"/>
    <w:qFormat/>
    <w:rsid w:val="000A40A7"/>
    <w:rPr>
      <w:rFonts w:ascii="Garamond" w:eastAsia="Calibri" w:hAnsi="Garamond"/>
      <w:b/>
    </w:rPr>
  </w:style>
  <w:style w:type="character" w:customStyle="1" w:styleId="marrontitulobig">
    <w:name w:val="marron_titulo_big"/>
    <w:rsid w:val="000A40A7"/>
  </w:style>
  <w:style w:type="character" w:customStyle="1" w:styleId="postbody">
    <w:name w:val="postbody"/>
    <w:rsid w:val="000A40A7"/>
  </w:style>
  <w:style w:type="character" w:styleId="HTMLAcronym">
    <w:name w:val="HTML Acronym"/>
    <w:uiPriority w:val="99"/>
    <w:unhideWhenUsed/>
    <w:rsid w:val="000A40A7"/>
  </w:style>
  <w:style w:type="character" w:customStyle="1" w:styleId="apturelink">
    <w:name w:val="apturelink"/>
    <w:rsid w:val="000A40A7"/>
  </w:style>
  <w:style w:type="character" w:customStyle="1" w:styleId="apturelinkicon">
    <w:name w:val="apturelinkicon"/>
    <w:rsid w:val="000A40A7"/>
  </w:style>
  <w:style w:type="character" w:customStyle="1" w:styleId="titletxt">
    <w:name w:val="titletxt"/>
    <w:rsid w:val="000A40A7"/>
  </w:style>
  <w:style w:type="character" w:customStyle="1" w:styleId="colbcopy">
    <w:name w:val="colbcopy"/>
    <w:rsid w:val="000A40A7"/>
  </w:style>
  <w:style w:type="character" w:customStyle="1" w:styleId="hcard">
    <w:name w:val="hcard"/>
    <w:rsid w:val="000A40A7"/>
  </w:style>
  <w:style w:type="table" w:styleId="MediumGrid2">
    <w:name w:val="Medium Grid 2"/>
    <w:basedOn w:val="TableNormal"/>
    <w:uiPriority w:val="68"/>
    <w:rsid w:val="000A40A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0A40A7"/>
  </w:style>
  <w:style w:type="character" w:customStyle="1" w:styleId="source">
    <w:name w:val="source"/>
    <w:rsid w:val="000A40A7"/>
  </w:style>
  <w:style w:type="character" w:customStyle="1" w:styleId="bodycopy">
    <w:name w:val="bodycopy"/>
    <w:rsid w:val="000A40A7"/>
  </w:style>
  <w:style w:type="character" w:customStyle="1" w:styleId="bioline">
    <w:name w:val="bioline"/>
    <w:rsid w:val="000A40A7"/>
  </w:style>
  <w:style w:type="paragraph" w:customStyle="1" w:styleId="Cite20">
    <w:name w:val="Cite 2"/>
    <w:basedOn w:val="Normal"/>
    <w:qFormat/>
    <w:rsid w:val="000A40A7"/>
    <w:rPr>
      <w:rFonts w:eastAsia="Calibri"/>
      <w:b/>
      <w:u w:val="single"/>
    </w:rPr>
  </w:style>
  <w:style w:type="character" w:customStyle="1" w:styleId="slug-pub-date">
    <w:name w:val="slug-pub-date"/>
    <w:basedOn w:val="DefaultParagraphFont"/>
    <w:rsid w:val="000A40A7"/>
  </w:style>
  <w:style w:type="character" w:customStyle="1" w:styleId="slug-vol">
    <w:name w:val="slug-vol"/>
    <w:basedOn w:val="DefaultParagraphFont"/>
    <w:rsid w:val="000A40A7"/>
  </w:style>
  <w:style w:type="character" w:customStyle="1" w:styleId="slug-issue">
    <w:name w:val="slug-issue"/>
    <w:basedOn w:val="DefaultParagraphFont"/>
    <w:rsid w:val="000A40A7"/>
  </w:style>
  <w:style w:type="character" w:customStyle="1" w:styleId="slug-pages">
    <w:name w:val="slug-pages"/>
    <w:basedOn w:val="DefaultParagraphFont"/>
    <w:rsid w:val="000A40A7"/>
  </w:style>
  <w:style w:type="numbering" w:styleId="1ai">
    <w:name w:val="Outline List 1"/>
    <w:basedOn w:val="NoList"/>
    <w:rsid w:val="000A40A7"/>
    <w:pPr>
      <w:numPr>
        <w:numId w:val="14"/>
      </w:numPr>
    </w:pPr>
  </w:style>
  <w:style w:type="character" w:customStyle="1" w:styleId="HIGHLIGHT">
    <w:name w:val="HIGHLIGHT"/>
    <w:uiPriority w:val="1"/>
    <w:qFormat/>
    <w:rsid w:val="000A40A7"/>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0A40A7"/>
    <w:rPr>
      <w:rFonts w:ascii="Times New Roman" w:eastAsia="Times New Roman" w:hAnsi="Times New Roman" w:cs="Calibri"/>
      <w:sz w:val="20"/>
    </w:rPr>
  </w:style>
  <w:style w:type="paragraph" w:customStyle="1" w:styleId="StylePlainTextTimesNewRomanBold">
    <w:name w:val="Style Plain Text + Times New Roman Bold"/>
    <w:basedOn w:val="PlainText"/>
    <w:qFormat/>
    <w:rsid w:val="000A40A7"/>
    <w:rPr>
      <w:rFonts w:eastAsia="Cambria"/>
    </w:rPr>
  </w:style>
  <w:style w:type="paragraph" w:styleId="PlainText">
    <w:name w:val="Plain Text"/>
    <w:basedOn w:val="Normal"/>
    <w:link w:val="PlainTextChar"/>
    <w:unhideWhenUsed/>
    <w:rsid w:val="000A40A7"/>
    <w:rPr>
      <w:rFonts w:ascii="Courier" w:hAnsi="Courier"/>
      <w:sz w:val="21"/>
      <w:szCs w:val="21"/>
    </w:rPr>
  </w:style>
  <w:style w:type="character" w:customStyle="1" w:styleId="PlainTextChar">
    <w:name w:val="Plain Text Char"/>
    <w:basedOn w:val="DefaultParagraphFont"/>
    <w:link w:val="PlainText"/>
    <w:rsid w:val="000A40A7"/>
    <w:rPr>
      <w:rFonts w:ascii="Courier" w:hAnsi="Courier" w:cs="Calibri"/>
      <w:sz w:val="21"/>
      <w:szCs w:val="21"/>
    </w:rPr>
  </w:style>
  <w:style w:type="paragraph" w:customStyle="1" w:styleId="hotroute1">
    <w:name w:val="hotroute"/>
    <w:basedOn w:val="Normal"/>
    <w:qFormat/>
    <w:rsid w:val="000A40A7"/>
    <w:pPr>
      <w:ind w:left="288"/>
    </w:pPr>
  </w:style>
  <w:style w:type="paragraph" w:customStyle="1" w:styleId="DeleteAnalytics">
    <w:name w:val="Delete Analytics"/>
    <w:basedOn w:val="Heading4"/>
    <w:qFormat/>
    <w:rsid w:val="000A40A7"/>
    <w:rPr>
      <w:color w:val="800000"/>
    </w:rPr>
  </w:style>
  <w:style w:type="paragraph" w:styleId="Quote">
    <w:name w:val="Quote"/>
    <w:aliases w:val="quote"/>
    <w:basedOn w:val="Normal"/>
    <w:next w:val="Normal"/>
    <w:link w:val="QuoteChar1"/>
    <w:uiPriority w:val="29"/>
    <w:qFormat/>
    <w:rsid w:val="000A40A7"/>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0A40A7"/>
    <w:rPr>
      <w:rFonts w:ascii="Times New Roman" w:hAnsi="Times New Roman" w:cs="Calibri"/>
      <w:iCs/>
      <w:sz w:val="18"/>
    </w:rPr>
  </w:style>
  <w:style w:type="paragraph" w:customStyle="1" w:styleId="ReallyFuckingSmall0">
    <w:name w:val="Really Fucking Small"/>
    <w:basedOn w:val="Normal"/>
    <w:link w:val="ReallyFuckingSmallChar0"/>
    <w:qFormat/>
    <w:rsid w:val="000A40A7"/>
    <w:pPr>
      <w:ind w:left="144"/>
    </w:pPr>
    <w:rPr>
      <w:rFonts w:ascii="Times New Roman" w:eastAsia="Times New Roman" w:hAnsi="Times New Roman"/>
      <w:sz w:val="12"/>
    </w:rPr>
  </w:style>
  <w:style w:type="character" w:customStyle="1" w:styleId="ReallyFuckingSmallChar0">
    <w:name w:val="Really Fucking Small Char"/>
    <w:link w:val="ReallyFuckingSmall0"/>
    <w:rsid w:val="000A40A7"/>
    <w:rPr>
      <w:rFonts w:ascii="Times New Roman" w:eastAsia="Times New Roman" w:hAnsi="Times New Roman" w:cs="Calibri"/>
      <w:sz w:val="12"/>
    </w:rPr>
  </w:style>
  <w:style w:type="paragraph" w:customStyle="1" w:styleId="HotRouteCharCharCharCharChar">
    <w:name w:val="Hot Route! Char Char Char Char Char"/>
    <w:basedOn w:val="Normal"/>
    <w:link w:val="HotRouteCharCharCharCharCharChar"/>
    <w:qFormat/>
    <w:rsid w:val="000A40A7"/>
    <w:pPr>
      <w:ind w:left="144"/>
    </w:pPr>
  </w:style>
  <w:style w:type="character" w:customStyle="1" w:styleId="HotRouteCharCharCharCharCharChar">
    <w:name w:val="Hot Route! Char Char Char Char Char Char"/>
    <w:basedOn w:val="DefaultParagraphFont"/>
    <w:link w:val="HotRouteCharCharCharCharChar"/>
    <w:rsid w:val="000A40A7"/>
    <w:rPr>
      <w:rFonts w:ascii="Calibri" w:hAnsi="Calibri" w:cs="Calibri"/>
    </w:rPr>
  </w:style>
  <w:style w:type="paragraph" w:customStyle="1" w:styleId="SmallTextCharCharChar">
    <w:name w:val="Small Text Char Char Char"/>
    <w:basedOn w:val="Normal"/>
    <w:link w:val="SmallTextCharCharCharChar"/>
    <w:qFormat/>
    <w:rsid w:val="000A40A7"/>
  </w:style>
  <w:style w:type="character" w:customStyle="1" w:styleId="SmallTextCharCharCharChar">
    <w:name w:val="Small Text Char Char Char Char"/>
    <w:basedOn w:val="DefaultParagraphFont"/>
    <w:link w:val="SmallTextCharCharChar"/>
    <w:rsid w:val="000A40A7"/>
    <w:rPr>
      <w:rFonts w:ascii="Calibri" w:hAnsi="Calibri" w:cs="Calibri"/>
    </w:rPr>
  </w:style>
  <w:style w:type="paragraph" w:customStyle="1" w:styleId="UnderlineCharCharCharCharCharCharChar">
    <w:name w:val="Underline Char Char Char Char Char Char Char"/>
    <w:basedOn w:val="Normal"/>
    <w:link w:val="UnderlineCharCharCharCharCharCharCharChar"/>
    <w:qFormat/>
    <w:rsid w:val="000A40A7"/>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0A40A7"/>
    <w:rPr>
      <w:rFonts w:ascii="Times New Roman" w:eastAsia="Times New Roman" w:hAnsi="Times New Roman" w:cs="Calibri"/>
      <w:sz w:val="20"/>
      <w:u w:val="single"/>
    </w:rPr>
  </w:style>
  <w:style w:type="paragraph" w:customStyle="1" w:styleId="ReallyfuckingsmallCharCharChar">
    <w:name w:val="Really fucking small Char Char Char"/>
    <w:basedOn w:val="Normal"/>
    <w:link w:val="ReallyfuckingsmallCharCharCharChar"/>
    <w:qFormat/>
    <w:rsid w:val="000A40A7"/>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0A40A7"/>
    <w:rPr>
      <w:rFonts w:ascii="Times New Roman" w:eastAsia="Times New Roman" w:hAnsi="Times New Roman" w:cs="Calibri"/>
      <w:sz w:val="10"/>
    </w:rPr>
  </w:style>
  <w:style w:type="paragraph" w:customStyle="1" w:styleId="SmalltextCharCharChar0">
    <w:name w:val="Small text Char Char Char"/>
    <w:basedOn w:val="Normal"/>
    <w:link w:val="SmalltextCharCharCharChar0"/>
    <w:qFormat/>
    <w:rsid w:val="000A40A7"/>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0A40A7"/>
    <w:rPr>
      <w:rFonts w:ascii="Times New Roman" w:eastAsia="Times New Roman" w:hAnsi="Times New Roman" w:cs="Calibri"/>
    </w:rPr>
  </w:style>
  <w:style w:type="paragraph" w:customStyle="1" w:styleId="Boxempahsis">
    <w:name w:val="Box empahsis"/>
    <w:basedOn w:val="Normal"/>
    <w:link w:val="BoxempahsisChar"/>
    <w:qFormat/>
    <w:rsid w:val="000A40A7"/>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0A40A7"/>
    <w:rPr>
      <w:rFonts w:ascii="Franklin Gothic Heavy" w:hAnsi="Franklin Gothic Heavy" w:cs="Calibri"/>
      <w:u w:val="single"/>
      <w:bdr w:val="single" w:sz="4" w:space="0" w:color="auto"/>
    </w:rPr>
  </w:style>
  <w:style w:type="character" w:customStyle="1" w:styleId="Qualified">
    <w:name w:val="Qualified"/>
    <w:rsid w:val="000A40A7"/>
    <w:rPr>
      <w:rFonts w:asciiTheme="majorHAnsi" w:hAnsiTheme="majorHAnsi"/>
      <w:b/>
      <w:bCs/>
      <w:sz w:val="16"/>
    </w:rPr>
  </w:style>
  <w:style w:type="character" w:customStyle="1" w:styleId="hdr">
    <w:name w:val="hdr"/>
    <w:rsid w:val="000A40A7"/>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0A40A7"/>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0A40A7"/>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0A40A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0A40A7"/>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0A40A7"/>
    <w:rPr>
      <w:rFonts w:ascii="Garamond" w:eastAsia="Times New Roman" w:hAnsi="Garamond"/>
      <w:b/>
      <w:szCs w:val="20"/>
    </w:rPr>
  </w:style>
  <w:style w:type="character" w:customStyle="1" w:styleId="BlockTitleChar0">
    <w:name w:val="%Block Title Char"/>
    <w:rsid w:val="000A40A7"/>
    <w:rPr>
      <w:rFonts w:ascii="Arial" w:eastAsia="Times New Roman" w:hAnsi="Arial" w:cs="Arial"/>
      <w:b/>
      <w:bCs/>
      <w:kern w:val="32"/>
      <w:sz w:val="28"/>
      <w:szCs w:val="32"/>
    </w:rPr>
  </w:style>
  <w:style w:type="paragraph" w:customStyle="1" w:styleId="Regular">
    <w:name w:val="Regular"/>
    <w:basedOn w:val="Normal"/>
    <w:link w:val="RegularChar"/>
    <w:qFormat/>
    <w:rsid w:val="000A40A7"/>
    <w:pPr>
      <w:spacing w:after="200"/>
    </w:pPr>
    <w:rPr>
      <w:rFonts w:ascii="Cambria" w:eastAsia="Cambria" w:hAnsi="Cambria"/>
      <w:sz w:val="20"/>
    </w:rPr>
  </w:style>
  <w:style w:type="paragraph" w:styleId="Index6">
    <w:name w:val="index 6"/>
    <w:basedOn w:val="Normal"/>
    <w:next w:val="Normal"/>
    <w:autoRedefine/>
    <w:unhideWhenUsed/>
    <w:rsid w:val="000A40A7"/>
    <w:pPr>
      <w:ind w:left="1200" w:hanging="200"/>
    </w:pPr>
    <w:rPr>
      <w:rFonts w:ascii="Cambria" w:eastAsia="Cambria" w:hAnsi="Cambria"/>
      <w:sz w:val="18"/>
      <w:szCs w:val="18"/>
    </w:rPr>
  </w:style>
  <w:style w:type="character" w:customStyle="1" w:styleId="columntexthead">
    <w:name w:val="columntexthead"/>
    <w:rsid w:val="000A40A7"/>
  </w:style>
  <w:style w:type="character" w:customStyle="1" w:styleId="timestamp">
    <w:name w:val="timestamp"/>
    <w:rsid w:val="000A40A7"/>
  </w:style>
  <w:style w:type="character" w:customStyle="1" w:styleId="instruction">
    <w:name w:val="instruction"/>
    <w:rsid w:val="000A40A7"/>
  </w:style>
  <w:style w:type="character" w:customStyle="1" w:styleId="yahoobuzzbadge-form">
    <w:name w:val="yahoobuzzbadge-form"/>
    <w:rsid w:val="000A40A7"/>
  </w:style>
  <w:style w:type="character" w:customStyle="1" w:styleId="listpipe">
    <w:name w:val="listpipe"/>
    <w:rsid w:val="000A40A7"/>
  </w:style>
  <w:style w:type="character" w:customStyle="1" w:styleId="imagelink">
    <w:name w:val="imagelink"/>
    <w:rsid w:val="000A40A7"/>
  </w:style>
  <w:style w:type="character" w:customStyle="1" w:styleId="leadin">
    <w:name w:val="leadin"/>
    <w:rsid w:val="000A40A7"/>
  </w:style>
  <w:style w:type="paragraph" w:customStyle="1" w:styleId="Pa0">
    <w:name w:val="Pa0"/>
    <w:basedOn w:val="Default"/>
    <w:next w:val="Default"/>
    <w:qFormat/>
    <w:rsid w:val="000A40A7"/>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0A40A7"/>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0A40A7"/>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0A40A7"/>
    <w:pPr>
      <w:widowControl w:val="0"/>
      <w:spacing w:after="0" w:line="221" w:lineRule="atLeast"/>
    </w:pPr>
    <w:rPr>
      <w:rFonts w:ascii="Frutiger 45 Light" w:eastAsia="Times New Roman" w:hAnsi="Frutiger 45 Light" w:cs="Times New Roman"/>
    </w:rPr>
  </w:style>
  <w:style w:type="character" w:customStyle="1" w:styleId="A4">
    <w:name w:val="A4"/>
    <w:rsid w:val="000A40A7"/>
    <w:rPr>
      <w:rFonts w:ascii="Baskerville" w:hAnsi="Baskerville" w:cs="Baskerville"/>
      <w:b/>
      <w:bCs/>
      <w:color w:val="000000"/>
      <w:sz w:val="22"/>
      <w:szCs w:val="22"/>
    </w:rPr>
  </w:style>
  <w:style w:type="character" w:customStyle="1" w:styleId="A7">
    <w:name w:val="A7"/>
    <w:uiPriority w:val="99"/>
    <w:rsid w:val="000A40A7"/>
    <w:rPr>
      <w:rFonts w:ascii="Frutiger 95 UltraBlack" w:hAnsi="Frutiger 95 UltraBlack" w:cs="Frutiger 95 UltraBlack"/>
      <w:color w:val="000000"/>
      <w:sz w:val="16"/>
      <w:szCs w:val="16"/>
    </w:rPr>
  </w:style>
  <w:style w:type="character" w:customStyle="1" w:styleId="noticiabyline">
    <w:name w:val="noticia_byline"/>
    <w:rsid w:val="000A40A7"/>
  </w:style>
  <w:style w:type="character" w:customStyle="1" w:styleId="sep">
    <w:name w:val="sep"/>
    <w:rsid w:val="000A40A7"/>
  </w:style>
  <w:style w:type="character" w:customStyle="1" w:styleId="rightnowyahoo">
    <w:name w:val="right_now_yahoo"/>
    <w:rsid w:val="000A40A7"/>
  </w:style>
  <w:style w:type="character" w:customStyle="1" w:styleId="submittedmeta">
    <w:name w:val="submitted meta"/>
    <w:rsid w:val="000A40A7"/>
  </w:style>
  <w:style w:type="paragraph" w:customStyle="1" w:styleId="Pa11">
    <w:name w:val="Pa11"/>
    <w:basedOn w:val="Default"/>
    <w:next w:val="Default"/>
    <w:uiPriority w:val="99"/>
    <w:qFormat/>
    <w:rsid w:val="000A40A7"/>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0A40A7"/>
    <w:pPr>
      <w:widowControl w:val="0"/>
      <w:spacing w:before="280" w:after="0" w:line="221" w:lineRule="atLeast"/>
    </w:pPr>
    <w:rPr>
      <w:rFonts w:ascii="Baskerville" w:eastAsia="Times New Roman" w:hAnsi="Baskerville" w:cs="Times New Roman"/>
    </w:rPr>
  </w:style>
  <w:style w:type="character" w:customStyle="1" w:styleId="A10">
    <w:name w:val="A10"/>
    <w:rsid w:val="000A40A7"/>
    <w:rPr>
      <w:color w:val="000000"/>
      <w:sz w:val="12"/>
      <w:szCs w:val="12"/>
    </w:rPr>
  </w:style>
  <w:style w:type="paragraph" w:customStyle="1" w:styleId="Pa7">
    <w:name w:val="Pa7"/>
    <w:basedOn w:val="Default"/>
    <w:next w:val="Default"/>
    <w:qFormat/>
    <w:rsid w:val="000A40A7"/>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0A40A7"/>
    <w:pPr>
      <w:widowControl w:val="0"/>
      <w:spacing w:after="0" w:line="221" w:lineRule="atLeast"/>
    </w:pPr>
    <w:rPr>
      <w:rFonts w:ascii="Baskerville" w:eastAsia="Times New Roman" w:hAnsi="Baskerville" w:cs="Times New Roman"/>
    </w:rPr>
  </w:style>
  <w:style w:type="character" w:customStyle="1" w:styleId="A11">
    <w:name w:val="A11"/>
    <w:rsid w:val="000A40A7"/>
    <w:rPr>
      <w:color w:val="000000"/>
      <w:sz w:val="12"/>
      <w:szCs w:val="12"/>
    </w:rPr>
  </w:style>
  <w:style w:type="character" w:customStyle="1" w:styleId="A6">
    <w:name w:val="A6"/>
    <w:uiPriority w:val="99"/>
    <w:rsid w:val="000A40A7"/>
    <w:rPr>
      <w:color w:val="000000"/>
      <w:sz w:val="106"/>
      <w:szCs w:val="106"/>
    </w:rPr>
  </w:style>
  <w:style w:type="paragraph" w:customStyle="1" w:styleId="Style6">
    <w:name w:val="Style6"/>
    <w:basedOn w:val="Normal"/>
    <w:link w:val="Style6Char"/>
    <w:autoRedefine/>
    <w:uiPriority w:val="99"/>
    <w:qFormat/>
    <w:rsid w:val="000A40A7"/>
    <w:rPr>
      <w:rFonts w:ascii="Times New Roman" w:eastAsia="SimSun" w:hAnsi="Times New Roman"/>
      <w:b/>
    </w:rPr>
  </w:style>
  <w:style w:type="character" w:customStyle="1" w:styleId="cite0">
    <w:name w:val="%cite"/>
    <w:rsid w:val="000A40A7"/>
    <w:rPr>
      <w:rFonts w:ascii="Times New Roman" w:hAnsi="Times New Roman"/>
      <w:b/>
      <w:sz w:val="24"/>
    </w:rPr>
  </w:style>
  <w:style w:type="character" w:customStyle="1" w:styleId="underline0">
    <w:name w:val="%underline"/>
    <w:qFormat/>
    <w:rsid w:val="000A40A7"/>
    <w:rPr>
      <w:b/>
      <w:u w:val="single"/>
    </w:rPr>
  </w:style>
  <w:style w:type="character" w:customStyle="1" w:styleId="Emphasis21">
    <w:name w:val="%Emphasis2"/>
    <w:rsid w:val="000A40A7"/>
    <w:rPr>
      <w:rFonts w:ascii="Cooper Black" w:hAnsi="Cooper Black"/>
      <w:iCs/>
      <w:u w:val="single"/>
    </w:rPr>
  </w:style>
  <w:style w:type="paragraph" w:customStyle="1" w:styleId="BlockTitle0">
    <w:name w:val="%Block Title"/>
    <w:basedOn w:val="Heading1"/>
    <w:qFormat/>
    <w:rsid w:val="000A40A7"/>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0A40A7"/>
    <w:rPr>
      <w:rFonts w:ascii="Times New Roman" w:hAnsi="Times New Roman"/>
      <w:b/>
      <w:sz w:val="24"/>
    </w:rPr>
  </w:style>
  <w:style w:type="character" w:customStyle="1" w:styleId="AAAunderline">
    <w:name w:val="AAAunderline"/>
    <w:qFormat/>
    <w:rsid w:val="000A40A7"/>
    <w:rPr>
      <w:b/>
      <w:u w:val="single"/>
    </w:rPr>
  </w:style>
  <w:style w:type="character" w:customStyle="1" w:styleId="underline1">
    <w:name w:val="underline1"/>
    <w:rsid w:val="000A40A7"/>
    <w:rPr>
      <w:b/>
      <w:bCs/>
      <w:u w:val="single"/>
    </w:rPr>
  </w:style>
  <w:style w:type="paragraph" w:styleId="BodyTextIndent2">
    <w:name w:val="Body Text Indent 2"/>
    <w:basedOn w:val="Default"/>
    <w:next w:val="Default"/>
    <w:link w:val="BodyTextIndent2Char"/>
    <w:rsid w:val="000A40A7"/>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0A40A7"/>
    <w:rPr>
      <w:rFonts w:ascii="Times New Roman" w:eastAsia="Times New Roman" w:hAnsi="Times New Roman" w:cs="Times New Roman"/>
    </w:rPr>
  </w:style>
  <w:style w:type="character" w:customStyle="1" w:styleId="post-author">
    <w:name w:val="post-author"/>
    <w:rsid w:val="000A40A7"/>
  </w:style>
  <w:style w:type="paragraph" w:customStyle="1" w:styleId="IndexHeader">
    <w:name w:val="Index Header"/>
    <w:basedOn w:val="Normal"/>
    <w:qFormat/>
    <w:rsid w:val="000A40A7"/>
    <w:pPr>
      <w:ind w:left="-720"/>
      <w:outlineLvl w:val="0"/>
    </w:pPr>
    <w:rPr>
      <w:rFonts w:ascii="Times New Roman" w:eastAsia="Times New Roman" w:hAnsi="Times New Roman"/>
      <w:b/>
      <w:bCs/>
      <w:sz w:val="36"/>
      <w:szCs w:val="20"/>
    </w:rPr>
  </w:style>
  <w:style w:type="character" w:customStyle="1" w:styleId="IndexHeaderChar">
    <w:name w:val="Index Header Char"/>
    <w:rsid w:val="000A40A7"/>
    <w:rPr>
      <w:rFonts w:ascii="Times New Roman" w:eastAsia="Times New Roman" w:hAnsi="Times New Roman"/>
      <w:b/>
      <w:bCs/>
      <w:sz w:val="36"/>
    </w:rPr>
  </w:style>
  <w:style w:type="character" w:customStyle="1" w:styleId="ToReadChar">
    <w:name w:val="To Read Char"/>
    <w:rsid w:val="000A40A7"/>
    <w:rPr>
      <w:rFonts w:ascii="Verdana" w:hAnsi="Verdana"/>
      <w:b/>
      <w:szCs w:val="24"/>
      <w:u w:val="single"/>
      <w:lang w:val="en-US" w:eastAsia="en-US" w:bidi="ar-SA"/>
    </w:rPr>
  </w:style>
  <w:style w:type="paragraph" w:customStyle="1" w:styleId="CardRead">
    <w:name w:val="Card_Read"/>
    <w:basedOn w:val="Normal"/>
    <w:qFormat/>
    <w:rsid w:val="000A40A7"/>
    <w:rPr>
      <w:rFonts w:ascii="Times" w:eastAsia="Times" w:hAnsi="Times"/>
      <w:szCs w:val="20"/>
    </w:rPr>
  </w:style>
  <w:style w:type="paragraph" w:customStyle="1" w:styleId="CardNU">
    <w:name w:val="CardNU"/>
    <w:basedOn w:val="Normal"/>
    <w:qFormat/>
    <w:rsid w:val="000A40A7"/>
    <w:rPr>
      <w:rFonts w:ascii="Times" w:eastAsia="Times" w:hAnsi="Times"/>
      <w:sz w:val="14"/>
      <w:szCs w:val="20"/>
    </w:rPr>
  </w:style>
  <w:style w:type="paragraph" w:customStyle="1" w:styleId="StyleHeading310pt">
    <w:name w:val="Style Heading 3 + 10 pt"/>
    <w:basedOn w:val="Heading3"/>
    <w:qFormat/>
    <w:rsid w:val="000A40A7"/>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0A40A7"/>
    <w:rPr>
      <w:rFonts w:ascii="Times New Roman" w:eastAsia="Times New Roman" w:hAnsi="Times New Roman" w:cs="Arial"/>
      <w:b/>
      <w:bCs/>
      <w:sz w:val="26"/>
      <w:szCs w:val="26"/>
    </w:rPr>
  </w:style>
  <w:style w:type="paragraph" w:customStyle="1" w:styleId="Style1">
    <w:name w:val="Style 1"/>
    <w:basedOn w:val="Normal"/>
    <w:qFormat/>
    <w:rsid w:val="000A40A7"/>
    <w:pPr>
      <w:autoSpaceDE w:val="0"/>
      <w:autoSpaceDN w:val="0"/>
      <w:adjustRightInd w:val="0"/>
    </w:pPr>
    <w:rPr>
      <w:rFonts w:ascii="Times New Roman" w:eastAsia="Times New Roman" w:hAnsi="Times New Roman"/>
    </w:rPr>
  </w:style>
  <w:style w:type="paragraph" w:customStyle="1" w:styleId="Style30">
    <w:name w:val="Style 3"/>
    <w:basedOn w:val="Normal"/>
    <w:qFormat/>
    <w:rsid w:val="000A40A7"/>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0A40A7"/>
    <w:rPr>
      <w:b/>
      <w:sz w:val="24"/>
      <w:szCs w:val="24"/>
      <w:u w:val="thick"/>
    </w:rPr>
  </w:style>
  <w:style w:type="character" w:customStyle="1" w:styleId="2xBoldUnderline">
    <w:name w:val="2x_Bold_Underline"/>
    <w:rsid w:val="000A40A7"/>
    <w:rPr>
      <w:rFonts w:ascii="Times New Roman" w:hAnsi="Times New Roman"/>
      <w:b/>
      <w:bCs/>
      <w:sz w:val="22"/>
      <w:szCs w:val="22"/>
      <w:u w:val="single"/>
    </w:rPr>
  </w:style>
  <w:style w:type="character" w:customStyle="1" w:styleId="CiteCardCharChar">
    <w:name w:val="Cite_Card Char Char"/>
    <w:rsid w:val="000A40A7"/>
    <w:rPr>
      <w:rFonts w:cs="Arial"/>
      <w:bCs/>
      <w:lang w:val="en-US" w:eastAsia="en-US" w:bidi="ar-SA"/>
    </w:rPr>
  </w:style>
  <w:style w:type="paragraph" w:customStyle="1" w:styleId="CiteCardChar">
    <w:name w:val="Cite_Card Char"/>
    <w:autoRedefine/>
    <w:qFormat/>
    <w:rsid w:val="000A40A7"/>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0A40A7"/>
    <w:rPr>
      <w:b/>
      <w:sz w:val="22"/>
      <w:szCs w:val="24"/>
      <w:u w:val="single"/>
      <w:lang w:val="en-US" w:eastAsia="en-US" w:bidi="ar-SA"/>
    </w:rPr>
  </w:style>
  <w:style w:type="paragraph" w:customStyle="1" w:styleId="CardText-NotUnderlined">
    <w:name w:val="Card Text - Not Underlined"/>
    <w:basedOn w:val="Normal"/>
    <w:qFormat/>
    <w:rsid w:val="000A40A7"/>
    <w:pPr>
      <w:spacing w:after="60"/>
    </w:pPr>
    <w:rPr>
      <w:rFonts w:ascii="Times New Roman" w:eastAsia="Times New Roman" w:hAnsi="Times New Roman"/>
      <w:sz w:val="18"/>
    </w:rPr>
  </w:style>
  <w:style w:type="character" w:customStyle="1" w:styleId="CardsFont6ptChar">
    <w:name w:val="Cards + Font: 6 pt Char"/>
    <w:rsid w:val="000A40A7"/>
    <w:rPr>
      <w:sz w:val="12"/>
      <w:lang w:val="en-US" w:eastAsia="en-US" w:bidi="ar-SA"/>
    </w:rPr>
  </w:style>
  <w:style w:type="character" w:customStyle="1" w:styleId="CardsFont12ptCharCharCharChar">
    <w:name w:val="Cards + Font: 12 pt Char Char Char Char"/>
    <w:rsid w:val="000A40A7"/>
    <w:rPr>
      <w:sz w:val="24"/>
      <w:szCs w:val="24"/>
      <w:u w:val="thick"/>
      <w:lang w:val="en-US" w:eastAsia="en-US" w:bidi="ar-SA"/>
    </w:rPr>
  </w:style>
  <w:style w:type="paragraph" w:customStyle="1" w:styleId="CiteCard">
    <w:name w:val="Cite_Card"/>
    <w:qFormat/>
    <w:rsid w:val="000A40A7"/>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0A40A7"/>
    <w:rPr>
      <w:rFonts w:ascii="Times New Roman" w:eastAsia="Times New Roman" w:hAnsi="Times New Roman"/>
      <w:color w:val="000000"/>
      <w:sz w:val="20"/>
      <w:szCs w:val="20"/>
    </w:rPr>
  </w:style>
  <w:style w:type="paragraph" w:customStyle="1" w:styleId="OmniPage1">
    <w:name w:val="OmniPage #1"/>
    <w:basedOn w:val="Normal"/>
    <w:qFormat/>
    <w:rsid w:val="000A40A7"/>
    <w:rPr>
      <w:rFonts w:ascii="Times New Roman" w:eastAsia="Times New Roman" w:hAnsi="Times New Roman"/>
      <w:color w:val="000000"/>
      <w:sz w:val="20"/>
      <w:szCs w:val="20"/>
    </w:rPr>
  </w:style>
  <w:style w:type="paragraph" w:customStyle="1" w:styleId="OmniPage2">
    <w:name w:val="OmniPage #2"/>
    <w:basedOn w:val="Normal"/>
    <w:qFormat/>
    <w:rsid w:val="000A40A7"/>
    <w:rPr>
      <w:rFonts w:ascii="Times New Roman" w:eastAsia="Times New Roman" w:hAnsi="Times New Roman"/>
      <w:color w:val="000000"/>
      <w:sz w:val="20"/>
      <w:szCs w:val="20"/>
    </w:rPr>
  </w:style>
  <w:style w:type="paragraph" w:customStyle="1" w:styleId="OmniPage6">
    <w:name w:val="OmniPage #6"/>
    <w:basedOn w:val="Normal"/>
    <w:qFormat/>
    <w:rsid w:val="000A40A7"/>
    <w:rPr>
      <w:rFonts w:ascii="Times New Roman" w:eastAsia="Times New Roman" w:hAnsi="Times New Roman"/>
      <w:color w:val="000000"/>
      <w:sz w:val="20"/>
      <w:szCs w:val="20"/>
    </w:rPr>
  </w:style>
  <w:style w:type="paragraph" w:customStyle="1" w:styleId="OmniPage7">
    <w:name w:val="OmniPage #7"/>
    <w:basedOn w:val="Normal"/>
    <w:qFormat/>
    <w:rsid w:val="000A40A7"/>
    <w:rPr>
      <w:rFonts w:ascii="Times New Roman" w:eastAsia="Times New Roman" w:hAnsi="Times New Roman"/>
      <w:color w:val="000000"/>
      <w:sz w:val="20"/>
      <w:szCs w:val="20"/>
    </w:rPr>
  </w:style>
  <w:style w:type="paragraph" w:customStyle="1" w:styleId="OmniPage11">
    <w:name w:val="OmniPage #11"/>
    <w:basedOn w:val="Normal"/>
    <w:qFormat/>
    <w:rsid w:val="000A40A7"/>
    <w:rPr>
      <w:rFonts w:ascii="Times New Roman" w:eastAsia="Times New Roman" w:hAnsi="Times New Roman"/>
      <w:color w:val="000000"/>
      <w:sz w:val="20"/>
      <w:szCs w:val="20"/>
    </w:rPr>
  </w:style>
  <w:style w:type="paragraph" w:customStyle="1" w:styleId="OmniPage12">
    <w:name w:val="OmniPage #12"/>
    <w:basedOn w:val="Normal"/>
    <w:qFormat/>
    <w:rsid w:val="000A40A7"/>
    <w:rPr>
      <w:rFonts w:ascii="Times New Roman" w:eastAsia="Times New Roman" w:hAnsi="Times New Roman"/>
      <w:color w:val="000000"/>
      <w:sz w:val="20"/>
      <w:szCs w:val="20"/>
    </w:rPr>
  </w:style>
  <w:style w:type="paragraph" w:customStyle="1" w:styleId="OmniPage10">
    <w:name w:val="OmniPage #10"/>
    <w:basedOn w:val="Normal"/>
    <w:qFormat/>
    <w:rsid w:val="000A40A7"/>
    <w:rPr>
      <w:rFonts w:ascii="Times New Roman" w:eastAsia="Times New Roman" w:hAnsi="Times New Roman"/>
      <w:color w:val="000000"/>
      <w:sz w:val="20"/>
      <w:szCs w:val="20"/>
    </w:rPr>
  </w:style>
  <w:style w:type="paragraph" w:customStyle="1" w:styleId="OmniPage13">
    <w:name w:val="OmniPage #13"/>
    <w:basedOn w:val="Normal"/>
    <w:qFormat/>
    <w:rsid w:val="000A40A7"/>
    <w:rPr>
      <w:rFonts w:ascii="Times New Roman" w:eastAsia="Times New Roman" w:hAnsi="Times New Roman"/>
      <w:color w:val="000000"/>
      <w:sz w:val="20"/>
      <w:szCs w:val="20"/>
    </w:rPr>
  </w:style>
  <w:style w:type="paragraph" w:customStyle="1" w:styleId="OmniPage14">
    <w:name w:val="OmniPage #14"/>
    <w:basedOn w:val="Normal"/>
    <w:qFormat/>
    <w:rsid w:val="000A40A7"/>
    <w:rPr>
      <w:rFonts w:ascii="Times New Roman" w:eastAsia="Times New Roman" w:hAnsi="Times New Roman"/>
      <w:color w:val="000000"/>
      <w:sz w:val="20"/>
      <w:szCs w:val="20"/>
    </w:rPr>
  </w:style>
  <w:style w:type="paragraph" w:customStyle="1" w:styleId="OmniPage15">
    <w:name w:val="OmniPage #15"/>
    <w:basedOn w:val="Normal"/>
    <w:qFormat/>
    <w:rsid w:val="000A40A7"/>
    <w:rPr>
      <w:rFonts w:ascii="Times New Roman" w:eastAsia="Times New Roman" w:hAnsi="Times New Roman"/>
      <w:color w:val="000000"/>
      <w:sz w:val="20"/>
      <w:szCs w:val="20"/>
    </w:rPr>
  </w:style>
  <w:style w:type="paragraph" w:customStyle="1" w:styleId="OmniPage17">
    <w:name w:val="OmniPage #17"/>
    <w:basedOn w:val="Normal"/>
    <w:qFormat/>
    <w:rsid w:val="000A40A7"/>
    <w:rPr>
      <w:rFonts w:ascii="Times New Roman" w:eastAsia="Times New Roman" w:hAnsi="Times New Roman"/>
      <w:color w:val="000000"/>
      <w:sz w:val="20"/>
      <w:szCs w:val="20"/>
    </w:rPr>
  </w:style>
  <w:style w:type="paragraph" w:customStyle="1" w:styleId="OmniPage19">
    <w:name w:val="OmniPage #19"/>
    <w:basedOn w:val="Normal"/>
    <w:qFormat/>
    <w:rsid w:val="000A40A7"/>
    <w:rPr>
      <w:rFonts w:ascii="Times New Roman" w:eastAsia="Times New Roman" w:hAnsi="Times New Roman"/>
      <w:color w:val="000000"/>
      <w:sz w:val="20"/>
      <w:szCs w:val="20"/>
    </w:rPr>
  </w:style>
  <w:style w:type="paragraph" w:customStyle="1" w:styleId="OmniPage20">
    <w:name w:val="OmniPage #20"/>
    <w:basedOn w:val="Normal"/>
    <w:qFormat/>
    <w:rsid w:val="000A40A7"/>
    <w:rPr>
      <w:rFonts w:ascii="Times New Roman" w:eastAsia="Times New Roman" w:hAnsi="Times New Roman"/>
      <w:color w:val="000000"/>
      <w:sz w:val="20"/>
      <w:szCs w:val="20"/>
    </w:rPr>
  </w:style>
  <w:style w:type="paragraph" w:customStyle="1" w:styleId="OmniPage21">
    <w:name w:val="OmniPage #21"/>
    <w:basedOn w:val="Normal"/>
    <w:qFormat/>
    <w:rsid w:val="000A40A7"/>
    <w:rPr>
      <w:rFonts w:ascii="Times New Roman" w:eastAsia="Times New Roman" w:hAnsi="Times New Roman"/>
      <w:color w:val="000000"/>
      <w:sz w:val="20"/>
      <w:szCs w:val="20"/>
    </w:rPr>
  </w:style>
  <w:style w:type="paragraph" w:customStyle="1" w:styleId="OmniPage22">
    <w:name w:val="OmniPage #22"/>
    <w:basedOn w:val="Normal"/>
    <w:qFormat/>
    <w:rsid w:val="000A40A7"/>
    <w:rPr>
      <w:rFonts w:ascii="Times New Roman" w:eastAsia="Times New Roman" w:hAnsi="Times New Roman"/>
      <w:color w:val="000000"/>
      <w:sz w:val="20"/>
      <w:szCs w:val="20"/>
    </w:rPr>
  </w:style>
  <w:style w:type="paragraph" w:customStyle="1" w:styleId="OmniPage25">
    <w:name w:val="OmniPage #25"/>
    <w:basedOn w:val="Normal"/>
    <w:qFormat/>
    <w:rsid w:val="000A40A7"/>
    <w:rPr>
      <w:rFonts w:ascii="Times New Roman" w:eastAsia="Times New Roman" w:hAnsi="Times New Roman"/>
      <w:color w:val="000000"/>
      <w:sz w:val="20"/>
      <w:szCs w:val="20"/>
    </w:rPr>
  </w:style>
  <w:style w:type="paragraph" w:customStyle="1" w:styleId="OmniPage18">
    <w:name w:val="OmniPage #18"/>
    <w:basedOn w:val="Normal"/>
    <w:qFormat/>
    <w:rsid w:val="000A40A7"/>
    <w:rPr>
      <w:rFonts w:ascii="Times New Roman" w:eastAsia="Times New Roman" w:hAnsi="Times New Roman"/>
      <w:color w:val="000000"/>
      <w:sz w:val="20"/>
      <w:szCs w:val="20"/>
    </w:rPr>
  </w:style>
  <w:style w:type="paragraph" w:customStyle="1" w:styleId="OmniPage26">
    <w:name w:val="OmniPage #26"/>
    <w:basedOn w:val="Normal"/>
    <w:qFormat/>
    <w:rsid w:val="000A40A7"/>
    <w:rPr>
      <w:rFonts w:ascii="Times New Roman" w:eastAsia="Times New Roman" w:hAnsi="Times New Roman"/>
      <w:color w:val="000000"/>
      <w:sz w:val="20"/>
      <w:szCs w:val="20"/>
    </w:rPr>
  </w:style>
  <w:style w:type="paragraph" w:styleId="Index1">
    <w:name w:val="index 1"/>
    <w:basedOn w:val="Normal"/>
    <w:next w:val="Normal"/>
    <w:autoRedefine/>
    <w:unhideWhenUsed/>
    <w:rsid w:val="000A40A7"/>
    <w:pPr>
      <w:ind w:left="200" w:hanging="200"/>
    </w:pPr>
    <w:rPr>
      <w:rFonts w:ascii="Cambria" w:eastAsia="Cambria" w:hAnsi="Cambria"/>
      <w:sz w:val="18"/>
      <w:szCs w:val="18"/>
    </w:rPr>
  </w:style>
  <w:style w:type="paragraph" w:styleId="IndexHeading">
    <w:name w:val="index heading"/>
    <w:basedOn w:val="Normal"/>
    <w:next w:val="Index1"/>
    <w:unhideWhenUsed/>
    <w:rsid w:val="000A40A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0A40A7"/>
  </w:style>
  <w:style w:type="paragraph" w:customStyle="1" w:styleId="OmniPage9">
    <w:name w:val="OmniPage #9"/>
    <w:basedOn w:val="Normal"/>
    <w:qFormat/>
    <w:rsid w:val="000A40A7"/>
    <w:rPr>
      <w:rFonts w:ascii="Times New Roman" w:eastAsia="Times New Roman" w:hAnsi="Times New Roman"/>
      <w:color w:val="000000"/>
      <w:sz w:val="20"/>
      <w:szCs w:val="20"/>
    </w:rPr>
  </w:style>
  <w:style w:type="paragraph" w:customStyle="1" w:styleId="OmniPage5">
    <w:name w:val="OmniPage #5"/>
    <w:basedOn w:val="Normal"/>
    <w:qFormat/>
    <w:rsid w:val="000A40A7"/>
    <w:rPr>
      <w:rFonts w:ascii="Times New Roman" w:eastAsia="Times New Roman" w:hAnsi="Times New Roman"/>
      <w:color w:val="000000"/>
      <w:sz w:val="20"/>
      <w:szCs w:val="20"/>
    </w:rPr>
  </w:style>
  <w:style w:type="paragraph" w:styleId="BodyText3">
    <w:name w:val="Body Text 3"/>
    <w:basedOn w:val="Normal"/>
    <w:link w:val="BodyText3Char"/>
    <w:rsid w:val="000A40A7"/>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0A40A7"/>
    <w:rPr>
      <w:rFonts w:ascii="Times New Roman" w:eastAsia="Times New Roman" w:hAnsi="Times New Roman" w:cs="Calibri"/>
      <w:szCs w:val="16"/>
    </w:rPr>
  </w:style>
  <w:style w:type="character" w:customStyle="1" w:styleId="style12char0">
    <w:name w:val="style12char"/>
    <w:rsid w:val="000A40A7"/>
  </w:style>
  <w:style w:type="character" w:customStyle="1" w:styleId="charchar20">
    <w:name w:val="charchar2"/>
    <w:rsid w:val="000A40A7"/>
  </w:style>
  <w:style w:type="character" w:customStyle="1" w:styleId="style11char">
    <w:name w:val="style11char"/>
    <w:rsid w:val="000A40A7"/>
  </w:style>
  <w:style w:type="paragraph" w:customStyle="1" w:styleId="CitesandCardText">
    <w:name w:val="Cites and Card Text"/>
    <w:basedOn w:val="Normal"/>
    <w:qFormat/>
    <w:rsid w:val="000A40A7"/>
    <w:rPr>
      <w:rFonts w:ascii="Times New Roman" w:eastAsia="Times New Roman" w:hAnsi="Times New Roman"/>
      <w:sz w:val="20"/>
    </w:rPr>
  </w:style>
  <w:style w:type="paragraph" w:styleId="List2">
    <w:name w:val="List 2"/>
    <w:basedOn w:val="Default"/>
    <w:next w:val="Default"/>
    <w:rsid w:val="000A40A7"/>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0A40A7"/>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0A40A7"/>
  </w:style>
  <w:style w:type="character" w:customStyle="1" w:styleId="medium-bold">
    <w:name w:val="medium-bold"/>
    <w:rsid w:val="000A40A7"/>
  </w:style>
  <w:style w:type="character" w:customStyle="1" w:styleId="Heading51">
    <w:name w:val="Heading 51"/>
    <w:aliases w:val="Heading 5 Char Char Char,Heading 511"/>
    <w:rsid w:val="000A40A7"/>
    <w:rPr>
      <w:b/>
      <w:bCs/>
      <w:iCs/>
      <w:szCs w:val="26"/>
      <w:lang w:val="en-US" w:eastAsia="en-US" w:bidi="ar-SA"/>
    </w:rPr>
  </w:style>
  <w:style w:type="paragraph" w:customStyle="1" w:styleId="CardsFont6pt">
    <w:name w:val="Cards + Font: 6 pt"/>
    <w:basedOn w:val="Cards"/>
    <w:link w:val="CardsFont6ptChar1"/>
    <w:autoRedefine/>
    <w:uiPriority w:val="99"/>
    <w:qFormat/>
    <w:rsid w:val="000A40A7"/>
    <w:pPr>
      <w:autoSpaceDE w:val="0"/>
      <w:autoSpaceDN w:val="0"/>
      <w:adjustRightInd w:val="0"/>
    </w:pPr>
    <w:rPr>
      <w:rFonts w:cs="Calibri"/>
      <w:sz w:val="12"/>
      <w:szCs w:val="20"/>
    </w:rPr>
  </w:style>
  <w:style w:type="character" w:customStyle="1" w:styleId="cardChar10">
    <w:name w:val="card Char1"/>
    <w:rsid w:val="000A40A7"/>
    <w:rPr>
      <w:lang w:val="en-US" w:eastAsia="en-US" w:bidi="ar-SA"/>
    </w:rPr>
  </w:style>
  <w:style w:type="paragraph" w:customStyle="1" w:styleId="Style16">
    <w:name w:val="Style 16"/>
    <w:basedOn w:val="Normal"/>
    <w:qFormat/>
    <w:rsid w:val="000A40A7"/>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0A40A7"/>
    <w:rPr>
      <w:rFonts w:ascii="Times New Roman" w:eastAsia="Times New Roman" w:hAnsi="Times New Roman"/>
    </w:rPr>
  </w:style>
  <w:style w:type="character" w:customStyle="1" w:styleId="smalltextChar0">
    <w:name w:val="smalltext Char"/>
    <w:link w:val="smalltext0"/>
    <w:rsid w:val="000A40A7"/>
    <w:rPr>
      <w:rFonts w:ascii="Times New Roman" w:eastAsia="Times New Roman" w:hAnsi="Times New Roman" w:cs="Calibri"/>
    </w:rPr>
  </w:style>
  <w:style w:type="paragraph" w:customStyle="1" w:styleId="StyleJustifiedFirstline1cmAfter6ptLinespacing1">
    <w:name w:val="Style Justified First line:  1 cm After:  6 pt Line spacing:  1...."/>
    <w:basedOn w:val="Default"/>
    <w:next w:val="Default"/>
    <w:qFormat/>
    <w:rsid w:val="000A40A7"/>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0A40A7"/>
    <w:pPr>
      <w:jc w:val="center"/>
    </w:pPr>
    <w:rPr>
      <w:rFonts w:ascii="Arial Black" w:eastAsia="Times New Roman" w:hAnsi="Arial Black"/>
      <w:b/>
      <w:sz w:val="36"/>
      <w:u w:val="single"/>
    </w:rPr>
  </w:style>
  <w:style w:type="character" w:customStyle="1" w:styleId="boldunderlineCharChar">
    <w:name w:val="boldunderline Char Char"/>
    <w:rsid w:val="000A40A7"/>
    <w:rPr>
      <w:b/>
      <w:sz w:val="22"/>
      <w:szCs w:val="24"/>
      <w:u w:val="single"/>
      <w:lang w:val="en-US" w:eastAsia="en-US" w:bidi="ar-SA"/>
    </w:rPr>
  </w:style>
  <w:style w:type="paragraph" w:customStyle="1" w:styleId="Bullets-squares">
    <w:name w:val="Bullets - squares"/>
    <w:basedOn w:val="Normal"/>
    <w:next w:val="Normal"/>
    <w:qFormat/>
    <w:rsid w:val="000A40A7"/>
    <w:pPr>
      <w:numPr>
        <w:numId w:val="15"/>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0A40A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0A40A7"/>
    <w:pPr>
      <w:ind w:left="288"/>
    </w:pPr>
    <w:rPr>
      <w:rFonts w:asciiTheme="minorHAnsi" w:hAnsiTheme="minorHAnsi" w:cstheme="minorBidi"/>
      <w:szCs w:val="24"/>
      <w:u w:val="single"/>
    </w:rPr>
  </w:style>
  <w:style w:type="paragraph" w:customStyle="1" w:styleId="Size8">
    <w:name w:val="Size 8"/>
    <w:link w:val="Size8Char"/>
    <w:qFormat/>
    <w:rsid w:val="000A40A7"/>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0A40A7"/>
    <w:pPr>
      <w:spacing w:after="0" w:line="240" w:lineRule="auto"/>
    </w:pPr>
    <w:rPr>
      <w:rFonts w:ascii="Times New Roman" w:eastAsia="Times New Roman" w:hAnsi="Times New Roman" w:cs="Times New Roman"/>
      <w:sz w:val="24"/>
    </w:rPr>
  </w:style>
  <w:style w:type="character" w:customStyle="1" w:styleId="Size8Char">
    <w:name w:val="Size 8 Char"/>
    <w:link w:val="Size8"/>
    <w:rsid w:val="000A40A7"/>
    <w:rPr>
      <w:rFonts w:ascii="Times New Roman" w:eastAsia="Times New Roman" w:hAnsi="Times New Roman" w:cs="Times New Roman"/>
      <w:sz w:val="16"/>
    </w:rPr>
  </w:style>
  <w:style w:type="character" w:customStyle="1" w:styleId="TextChar">
    <w:name w:val="Text Char"/>
    <w:link w:val="Text0"/>
    <w:rsid w:val="000A40A7"/>
    <w:rPr>
      <w:rFonts w:ascii="Times New Roman" w:eastAsia="Times New Roman" w:hAnsi="Times New Roman" w:cs="Times New Roman"/>
      <w:sz w:val="24"/>
    </w:rPr>
  </w:style>
  <w:style w:type="character" w:customStyle="1" w:styleId="UnderlinedTextCharChar">
    <w:name w:val="Underlined Text Char Char"/>
    <w:rsid w:val="000A40A7"/>
    <w:rPr>
      <w:rFonts w:cs="Arial"/>
      <w:bCs/>
      <w:szCs w:val="26"/>
      <w:u w:val="single"/>
      <w:lang w:val="en-US" w:eastAsia="en-US" w:bidi="ar-SA"/>
    </w:rPr>
  </w:style>
  <w:style w:type="paragraph" w:customStyle="1" w:styleId="RegularCite">
    <w:name w:val="Regular Cite"/>
    <w:qFormat/>
    <w:rsid w:val="000A40A7"/>
    <w:pPr>
      <w:spacing w:after="0" w:line="240" w:lineRule="auto"/>
    </w:pPr>
    <w:rPr>
      <w:rFonts w:ascii="Times New Roman" w:eastAsia="Times New Roman" w:hAnsi="Times New Roman" w:cs="Times New Roman"/>
      <w:sz w:val="20"/>
    </w:rPr>
  </w:style>
  <w:style w:type="character" w:customStyle="1" w:styleId="eudoraheader">
    <w:name w:val="eudoraheader"/>
    <w:rsid w:val="000A40A7"/>
  </w:style>
  <w:style w:type="character" w:customStyle="1" w:styleId="emailstyle26">
    <w:name w:val="emailstyle26"/>
    <w:rsid w:val="000A40A7"/>
  </w:style>
  <w:style w:type="paragraph" w:customStyle="1" w:styleId="context">
    <w:name w:val="context"/>
    <w:basedOn w:val="Normal"/>
    <w:qFormat/>
    <w:rsid w:val="000A40A7"/>
    <w:pPr>
      <w:spacing w:before="100" w:beforeAutospacing="1" w:after="100" w:afterAutospacing="1"/>
    </w:pPr>
    <w:rPr>
      <w:rFonts w:ascii="Times New Roman" w:eastAsia="Times New Roman" w:hAnsi="Times New Roman"/>
    </w:rPr>
  </w:style>
  <w:style w:type="character" w:customStyle="1" w:styleId="newstitle1">
    <w:name w:val="newstitle1"/>
    <w:rsid w:val="000A40A7"/>
  </w:style>
  <w:style w:type="character" w:customStyle="1" w:styleId="articleheadline">
    <w:name w:val="articleheadline"/>
    <w:rsid w:val="000A40A7"/>
  </w:style>
  <w:style w:type="character" w:customStyle="1" w:styleId="dateline">
    <w:name w:val="dateline"/>
    <w:rsid w:val="000A40A7"/>
  </w:style>
  <w:style w:type="character" w:customStyle="1" w:styleId="sendtofriend">
    <w:name w:val="sendtofriend"/>
    <w:rsid w:val="000A40A7"/>
  </w:style>
  <w:style w:type="character" w:customStyle="1" w:styleId="pagetype">
    <w:name w:val="pagetype"/>
    <w:rsid w:val="000A40A7"/>
  </w:style>
  <w:style w:type="character" w:customStyle="1" w:styleId="byl">
    <w:name w:val="byl"/>
    <w:rsid w:val="000A40A7"/>
  </w:style>
  <w:style w:type="character" w:customStyle="1" w:styleId="byd">
    <w:name w:val="byd"/>
    <w:rsid w:val="000A40A7"/>
  </w:style>
  <w:style w:type="character" w:customStyle="1" w:styleId="ds">
    <w:name w:val="ds"/>
    <w:rsid w:val="000A40A7"/>
  </w:style>
  <w:style w:type="paragraph" w:customStyle="1" w:styleId="Size6">
    <w:name w:val="Size 6"/>
    <w:link w:val="Size6Char"/>
    <w:qFormat/>
    <w:rsid w:val="000A40A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0A40A7"/>
    <w:rPr>
      <w:rFonts w:ascii="Times New Roman" w:eastAsia="Times New Roman" w:hAnsi="Times New Roman" w:cs="Times New Roman"/>
      <w:sz w:val="16"/>
    </w:rPr>
  </w:style>
  <w:style w:type="character" w:customStyle="1" w:styleId="heading2char0">
    <w:name w:val="heading2char"/>
    <w:rsid w:val="000A40A7"/>
  </w:style>
  <w:style w:type="character" w:customStyle="1" w:styleId="underliningchar0">
    <w:name w:val="underliningchar"/>
    <w:rsid w:val="000A40A7"/>
  </w:style>
  <w:style w:type="paragraph" w:customStyle="1" w:styleId="TxBrp11">
    <w:name w:val="TxBr_p11"/>
    <w:basedOn w:val="Normal"/>
    <w:qFormat/>
    <w:rsid w:val="000A40A7"/>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0A40A7"/>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0A40A7"/>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0A40A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0A40A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0A40A7"/>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0A40A7"/>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0A40A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0A40A7"/>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0A40A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0A40A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0A40A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0A40A7"/>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0A40A7"/>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0A40A7"/>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0A40A7"/>
    <w:pPr>
      <w:ind w:left="400" w:hanging="200"/>
    </w:pPr>
    <w:rPr>
      <w:rFonts w:ascii="Cambria" w:eastAsia="Cambria" w:hAnsi="Cambria"/>
      <w:sz w:val="18"/>
      <w:szCs w:val="18"/>
    </w:rPr>
  </w:style>
  <w:style w:type="paragraph" w:styleId="Index3">
    <w:name w:val="index 3"/>
    <w:basedOn w:val="Normal"/>
    <w:next w:val="Normal"/>
    <w:autoRedefine/>
    <w:unhideWhenUsed/>
    <w:rsid w:val="000A40A7"/>
    <w:pPr>
      <w:ind w:left="600" w:hanging="200"/>
    </w:pPr>
    <w:rPr>
      <w:rFonts w:ascii="Cambria" w:eastAsia="Cambria" w:hAnsi="Cambria"/>
      <w:sz w:val="18"/>
      <w:szCs w:val="18"/>
    </w:rPr>
  </w:style>
  <w:style w:type="paragraph" w:styleId="Index4">
    <w:name w:val="index 4"/>
    <w:basedOn w:val="Normal"/>
    <w:next w:val="Normal"/>
    <w:autoRedefine/>
    <w:unhideWhenUsed/>
    <w:rsid w:val="000A40A7"/>
    <w:pPr>
      <w:ind w:left="800" w:hanging="200"/>
    </w:pPr>
    <w:rPr>
      <w:rFonts w:ascii="Cambria" w:eastAsia="Cambria" w:hAnsi="Cambria"/>
      <w:sz w:val="18"/>
      <w:szCs w:val="18"/>
    </w:rPr>
  </w:style>
  <w:style w:type="paragraph" w:styleId="Index5">
    <w:name w:val="index 5"/>
    <w:basedOn w:val="Normal"/>
    <w:next w:val="Normal"/>
    <w:autoRedefine/>
    <w:unhideWhenUsed/>
    <w:rsid w:val="000A40A7"/>
    <w:pPr>
      <w:ind w:left="1000" w:hanging="200"/>
    </w:pPr>
    <w:rPr>
      <w:rFonts w:ascii="Cambria" w:eastAsia="Cambria" w:hAnsi="Cambria"/>
      <w:sz w:val="18"/>
      <w:szCs w:val="18"/>
    </w:rPr>
  </w:style>
  <w:style w:type="paragraph" w:styleId="Index7">
    <w:name w:val="index 7"/>
    <w:basedOn w:val="Normal"/>
    <w:next w:val="Normal"/>
    <w:autoRedefine/>
    <w:unhideWhenUsed/>
    <w:rsid w:val="000A40A7"/>
    <w:pPr>
      <w:ind w:left="1400" w:hanging="200"/>
    </w:pPr>
    <w:rPr>
      <w:rFonts w:ascii="Cambria" w:eastAsia="Cambria" w:hAnsi="Cambria"/>
      <w:sz w:val="18"/>
      <w:szCs w:val="18"/>
    </w:rPr>
  </w:style>
  <w:style w:type="paragraph" w:styleId="Index8">
    <w:name w:val="index 8"/>
    <w:basedOn w:val="Normal"/>
    <w:next w:val="Normal"/>
    <w:autoRedefine/>
    <w:unhideWhenUsed/>
    <w:rsid w:val="000A40A7"/>
    <w:pPr>
      <w:ind w:left="1600" w:hanging="200"/>
    </w:pPr>
    <w:rPr>
      <w:rFonts w:ascii="Cambria" w:eastAsia="Cambria" w:hAnsi="Cambria"/>
      <w:sz w:val="18"/>
      <w:szCs w:val="18"/>
    </w:rPr>
  </w:style>
  <w:style w:type="paragraph" w:styleId="Index9">
    <w:name w:val="index 9"/>
    <w:basedOn w:val="Normal"/>
    <w:next w:val="Normal"/>
    <w:autoRedefine/>
    <w:unhideWhenUsed/>
    <w:rsid w:val="000A40A7"/>
    <w:pPr>
      <w:ind w:left="1800" w:hanging="200"/>
    </w:pPr>
    <w:rPr>
      <w:rFonts w:ascii="Cambria" w:eastAsia="Cambria" w:hAnsi="Cambria"/>
      <w:sz w:val="18"/>
      <w:szCs w:val="18"/>
    </w:rPr>
  </w:style>
  <w:style w:type="character" w:customStyle="1" w:styleId="EndnoteTextChar1">
    <w:name w:val="Endnote Text Char1"/>
    <w:basedOn w:val="DefaultParagraphFont"/>
    <w:rsid w:val="000A40A7"/>
    <w:rPr>
      <w:rFonts w:ascii="Times New Roman" w:eastAsia="Times New Roman" w:hAnsi="Times New Roman" w:cs="Calibri"/>
      <w:sz w:val="20"/>
      <w:szCs w:val="20"/>
    </w:rPr>
  </w:style>
  <w:style w:type="character" w:customStyle="1" w:styleId="adtext124">
    <w:name w:val="adtext124"/>
    <w:rsid w:val="000A40A7"/>
    <w:rPr>
      <w:vanish w:val="0"/>
      <w:webHidden w:val="0"/>
      <w:color w:val="999999"/>
      <w:sz w:val="12"/>
      <w:szCs w:val="12"/>
      <w:specVanish/>
    </w:rPr>
  </w:style>
  <w:style w:type="paragraph" w:customStyle="1" w:styleId="CardsFont8pt">
    <w:name w:val="Cards + Font: 8 pt"/>
    <w:basedOn w:val="Normal"/>
    <w:qFormat/>
    <w:rsid w:val="000A40A7"/>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0A40A7"/>
    <w:rPr>
      <w:sz w:val="16"/>
    </w:rPr>
  </w:style>
  <w:style w:type="character" w:customStyle="1" w:styleId="UnderliningChar1">
    <w:name w:val="Underlining Char1"/>
    <w:rsid w:val="000A40A7"/>
    <w:rPr>
      <w:rFonts w:ascii="Arial Narrow" w:hAnsi="Arial Narrow"/>
      <w:szCs w:val="24"/>
      <w:u w:val="single"/>
    </w:rPr>
  </w:style>
  <w:style w:type="character" w:customStyle="1" w:styleId="Style10ptUnderline">
    <w:name w:val="Style 10 pt Underline"/>
    <w:rsid w:val="000A40A7"/>
    <w:rPr>
      <w:sz w:val="22"/>
      <w:u w:val="single"/>
    </w:rPr>
  </w:style>
  <w:style w:type="character" w:customStyle="1" w:styleId="TagLineCharChar">
    <w:name w:val="Tag Line Char Char"/>
    <w:rsid w:val="000A40A7"/>
    <w:rPr>
      <w:rFonts w:cs="Arial"/>
      <w:b/>
      <w:bCs/>
      <w:iCs/>
      <w:sz w:val="24"/>
      <w:szCs w:val="28"/>
      <w:lang w:val="en-US" w:eastAsia="en-US" w:bidi="ar-SA"/>
    </w:rPr>
  </w:style>
  <w:style w:type="paragraph" w:customStyle="1" w:styleId="published">
    <w:name w:val="published"/>
    <w:basedOn w:val="Normal"/>
    <w:qFormat/>
    <w:rsid w:val="000A40A7"/>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0A40A7"/>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0A40A7"/>
  </w:style>
  <w:style w:type="character" w:customStyle="1" w:styleId="articlerecommendcount">
    <w:name w:val="article_recommend_count"/>
    <w:rsid w:val="000A40A7"/>
  </w:style>
  <w:style w:type="character" w:customStyle="1" w:styleId="headline">
    <w:name w:val="headline"/>
    <w:rsid w:val="000A40A7"/>
  </w:style>
  <w:style w:type="character" w:customStyle="1" w:styleId="normaltext0">
    <w:name w:val="normal_text"/>
    <w:rsid w:val="000A40A7"/>
  </w:style>
  <w:style w:type="paragraph" w:customStyle="1" w:styleId="storytimestamp">
    <w:name w:val="storytimestamp"/>
    <w:basedOn w:val="Normal"/>
    <w:qFormat/>
    <w:rsid w:val="000A40A7"/>
    <w:pPr>
      <w:spacing w:before="100" w:beforeAutospacing="1" w:after="100" w:afterAutospacing="1"/>
    </w:pPr>
    <w:rPr>
      <w:rFonts w:ascii="Times New Roman" w:eastAsia="Times New Roman" w:hAnsi="Times New Roman"/>
    </w:rPr>
  </w:style>
  <w:style w:type="character" w:customStyle="1" w:styleId="story-byline">
    <w:name w:val="story-byline"/>
    <w:rsid w:val="000A40A7"/>
  </w:style>
  <w:style w:type="character" w:customStyle="1" w:styleId="story-titleline">
    <w:name w:val="story-titleline"/>
    <w:rsid w:val="000A40A7"/>
  </w:style>
  <w:style w:type="character" w:customStyle="1" w:styleId="story-dateline">
    <w:name w:val="story-dateline"/>
    <w:rsid w:val="000A40A7"/>
  </w:style>
  <w:style w:type="character" w:customStyle="1" w:styleId="Aunderline">
    <w:name w:val="Aunderline"/>
    <w:qFormat/>
    <w:rsid w:val="000A40A7"/>
    <w:rPr>
      <w:rFonts w:ascii="Times New Roman" w:hAnsi="Times New Roman" w:cs="Times New Roman"/>
      <w:w w:val="106"/>
      <w:sz w:val="20"/>
      <w:szCs w:val="20"/>
      <w:u w:val="thick"/>
    </w:rPr>
  </w:style>
  <w:style w:type="paragraph" w:customStyle="1" w:styleId="Card10f2">
    <w:name w:val="Card.10.f2"/>
    <w:basedOn w:val="Normal"/>
    <w:autoRedefine/>
    <w:qFormat/>
    <w:rsid w:val="000A40A7"/>
    <w:rPr>
      <w:rFonts w:ascii="Times New Roman" w:eastAsia="Calibri" w:hAnsi="Times New Roman"/>
      <w:sz w:val="20"/>
      <w:szCs w:val="20"/>
    </w:rPr>
  </w:style>
  <w:style w:type="character" w:customStyle="1" w:styleId="Card10f2Char">
    <w:name w:val="Card.10.f2 Char"/>
    <w:rsid w:val="000A40A7"/>
    <w:rPr>
      <w:rFonts w:eastAsia="Calibri"/>
    </w:rPr>
  </w:style>
  <w:style w:type="paragraph" w:styleId="ListBullet2">
    <w:name w:val="List Bullet 2"/>
    <w:basedOn w:val="Normal"/>
    <w:rsid w:val="000A40A7"/>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0A40A7"/>
    <w:rPr>
      <w:rFonts w:ascii="Times New Roman" w:eastAsia="Times New Roman" w:hAnsi="Times New Roman"/>
      <w:color w:val="000000"/>
      <w:sz w:val="10"/>
    </w:rPr>
  </w:style>
  <w:style w:type="character" w:customStyle="1" w:styleId="marron">
    <w:name w:val="marron"/>
    <w:rsid w:val="000A40A7"/>
  </w:style>
  <w:style w:type="paragraph" w:customStyle="1" w:styleId="boldcite">
    <w:name w:val="bold cite"/>
    <w:basedOn w:val="Heading1"/>
    <w:link w:val="boldciteChar4"/>
    <w:qFormat/>
    <w:rsid w:val="000A40A7"/>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0A40A7"/>
    <w:rPr>
      <w:sz w:val="22"/>
      <w:szCs w:val="24"/>
      <w:u w:val="single"/>
      <w:lang w:val="en-US" w:eastAsia="en-US" w:bidi="ar-SA"/>
    </w:rPr>
  </w:style>
  <w:style w:type="character" w:customStyle="1" w:styleId="SourcesCharChar1">
    <w:name w:val="Sources Char Char1"/>
    <w:rsid w:val="000A40A7"/>
    <w:rPr>
      <w:rFonts w:cs="Arial"/>
      <w:b/>
      <w:bCs/>
      <w:iCs/>
      <w:sz w:val="24"/>
      <w:szCs w:val="28"/>
      <w:lang w:val="en-US" w:eastAsia="en-US" w:bidi="ar-SA"/>
    </w:rPr>
  </w:style>
  <w:style w:type="character" w:customStyle="1" w:styleId="UnderlinesCharChar">
    <w:name w:val="Underlines Char Char"/>
    <w:rsid w:val="000A40A7"/>
    <w:rPr>
      <w:rFonts w:cs="Arial"/>
      <w:b/>
      <w:bCs/>
      <w:sz w:val="22"/>
      <w:szCs w:val="26"/>
      <w:u w:val="single"/>
      <w:lang w:val="en-US" w:eastAsia="en-US" w:bidi="ar-SA"/>
    </w:rPr>
  </w:style>
  <w:style w:type="paragraph" w:customStyle="1" w:styleId="OmniPage3">
    <w:name w:val="OmniPage #3"/>
    <w:basedOn w:val="Normal"/>
    <w:qFormat/>
    <w:rsid w:val="000A40A7"/>
    <w:rPr>
      <w:rFonts w:ascii="Times New Roman" w:eastAsia="Times New Roman" w:hAnsi="Times New Roman"/>
      <w:color w:val="000000"/>
      <w:sz w:val="20"/>
      <w:szCs w:val="20"/>
    </w:rPr>
  </w:style>
  <w:style w:type="paragraph" w:customStyle="1" w:styleId="OmniPage4">
    <w:name w:val="OmniPage #4"/>
    <w:basedOn w:val="Normal"/>
    <w:qFormat/>
    <w:rsid w:val="000A40A7"/>
    <w:rPr>
      <w:rFonts w:ascii="Times New Roman" w:eastAsia="Times New Roman" w:hAnsi="Times New Roman"/>
      <w:color w:val="000000"/>
      <w:sz w:val="20"/>
      <w:szCs w:val="20"/>
    </w:rPr>
  </w:style>
  <w:style w:type="paragraph" w:customStyle="1" w:styleId="OmniPage16">
    <w:name w:val="OmniPage #16"/>
    <w:basedOn w:val="Normal"/>
    <w:qFormat/>
    <w:rsid w:val="000A40A7"/>
    <w:rPr>
      <w:rFonts w:ascii="Times New Roman" w:eastAsia="Times New Roman" w:hAnsi="Times New Roman"/>
      <w:color w:val="000000"/>
      <w:sz w:val="20"/>
      <w:szCs w:val="20"/>
    </w:rPr>
  </w:style>
  <w:style w:type="paragraph" w:customStyle="1" w:styleId="OmniPage23">
    <w:name w:val="OmniPage #23"/>
    <w:basedOn w:val="Normal"/>
    <w:qFormat/>
    <w:rsid w:val="000A40A7"/>
    <w:rPr>
      <w:rFonts w:ascii="Times New Roman" w:eastAsia="Times New Roman" w:hAnsi="Times New Roman"/>
      <w:color w:val="000000"/>
      <w:sz w:val="20"/>
      <w:szCs w:val="20"/>
    </w:rPr>
  </w:style>
  <w:style w:type="paragraph" w:customStyle="1" w:styleId="OmniPage24">
    <w:name w:val="OmniPage #24"/>
    <w:basedOn w:val="Normal"/>
    <w:qFormat/>
    <w:rsid w:val="000A40A7"/>
    <w:rPr>
      <w:rFonts w:ascii="Times New Roman" w:eastAsia="Times New Roman" w:hAnsi="Times New Roman"/>
      <w:color w:val="000000"/>
      <w:sz w:val="20"/>
      <w:szCs w:val="20"/>
    </w:rPr>
  </w:style>
  <w:style w:type="paragraph" w:customStyle="1" w:styleId="OmniPage27">
    <w:name w:val="OmniPage #27"/>
    <w:basedOn w:val="Normal"/>
    <w:qFormat/>
    <w:rsid w:val="000A40A7"/>
    <w:rPr>
      <w:rFonts w:ascii="Times New Roman" w:eastAsia="Times New Roman" w:hAnsi="Times New Roman"/>
      <w:color w:val="000000"/>
      <w:sz w:val="20"/>
      <w:szCs w:val="20"/>
    </w:rPr>
  </w:style>
  <w:style w:type="paragraph" w:customStyle="1" w:styleId="OmniPage28">
    <w:name w:val="OmniPage #28"/>
    <w:basedOn w:val="Normal"/>
    <w:qFormat/>
    <w:rsid w:val="000A40A7"/>
    <w:rPr>
      <w:rFonts w:ascii="Times New Roman" w:eastAsia="Times New Roman" w:hAnsi="Times New Roman"/>
      <w:color w:val="000000"/>
      <w:sz w:val="20"/>
      <w:szCs w:val="20"/>
    </w:rPr>
  </w:style>
  <w:style w:type="paragraph" w:customStyle="1" w:styleId="OmniPage29">
    <w:name w:val="OmniPage #29"/>
    <w:basedOn w:val="Normal"/>
    <w:qFormat/>
    <w:rsid w:val="000A40A7"/>
    <w:rPr>
      <w:rFonts w:ascii="Times New Roman" w:eastAsia="Times New Roman" w:hAnsi="Times New Roman"/>
      <w:color w:val="000000"/>
      <w:sz w:val="20"/>
      <w:szCs w:val="20"/>
    </w:rPr>
  </w:style>
  <w:style w:type="paragraph" w:customStyle="1" w:styleId="OmniPage30">
    <w:name w:val="OmniPage #30"/>
    <w:basedOn w:val="Normal"/>
    <w:qFormat/>
    <w:rsid w:val="000A40A7"/>
    <w:rPr>
      <w:rFonts w:ascii="Times New Roman" w:eastAsia="Times New Roman" w:hAnsi="Times New Roman"/>
      <w:color w:val="000000"/>
      <w:sz w:val="20"/>
      <w:szCs w:val="20"/>
    </w:rPr>
  </w:style>
  <w:style w:type="paragraph" w:customStyle="1" w:styleId="OmniPage31">
    <w:name w:val="OmniPage #31"/>
    <w:basedOn w:val="Normal"/>
    <w:qFormat/>
    <w:rsid w:val="000A40A7"/>
    <w:rPr>
      <w:rFonts w:ascii="Times New Roman" w:eastAsia="Times New Roman" w:hAnsi="Times New Roman"/>
      <w:color w:val="000000"/>
      <w:sz w:val="20"/>
      <w:szCs w:val="20"/>
    </w:rPr>
  </w:style>
  <w:style w:type="paragraph" w:customStyle="1" w:styleId="OmniPage32">
    <w:name w:val="OmniPage #32"/>
    <w:basedOn w:val="Normal"/>
    <w:qFormat/>
    <w:rsid w:val="000A40A7"/>
    <w:rPr>
      <w:rFonts w:ascii="Times New Roman" w:eastAsia="Times New Roman" w:hAnsi="Times New Roman"/>
      <w:color w:val="000000"/>
      <w:sz w:val="20"/>
      <w:szCs w:val="20"/>
    </w:rPr>
  </w:style>
  <w:style w:type="paragraph" w:customStyle="1" w:styleId="OmniPage33">
    <w:name w:val="OmniPage #33"/>
    <w:basedOn w:val="Normal"/>
    <w:qFormat/>
    <w:rsid w:val="000A40A7"/>
    <w:rPr>
      <w:rFonts w:ascii="Times New Roman" w:eastAsia="Times New Roman" w:hAnsi="Times New Roman"/>
      <w:color w:val="000000"/>
      <w:sz w:val="20"/>
      <w:szCs w:val="20"/>
    </w:rPr>
  </w:style>
  <w:style w:type="paragraph" w:customStyle="1" w:styleId="OmniPage34">
    <w:name w:val="OmniPage #34"/>
    <w:basedOn w:val="Normal"/>
    <w:qFormat/>
    <w:rsid w:val="000A40A7"/>
    <w:rPr>
      <w:rFonts w:ascii="Times New Roman" w:eastAsia="Times New Roman" w:hAnsi="Times New Roman"/>
      <w:color w:val="000000"/>
      <w:sz w:val="20"/>
      <w:szCs w:val="20"/>
    </w:rPr>
  </w:style>
  <w:style w:type="paragraph" w:customStyle="1" w:styleId="OmniPage35">
    <w:name w:val="OmniPage #35"/>
    <w:basedOn w:val="Normal"/>
    <w:qFormat/>
    <w:rsid w:val="000A40A7"/>
    <w:rPr>
      <w:rFonts w:ascii="Times New Roman" w:eastAsia="Times New Roman" w:hAnsi="Times New Roman"/>
      <w:color w:val="000000"/>
      <w:sz w:val="20"/>
      <w:szCs w:val="20"/>
    </w:rPr>
  </w:style>
  <w:style w:type="paragraph" w:customStyle="1" w:styleId="OmniPage36">
    <w:name w:val="OmniPage #36"/>
    <w:basedOn w:val="Normal"/>
    <w:qFormat/>
    <w:rsid w:val="000A40A7"/>
    <w:rPr>
      <w:rFonts w:ascii="Times New Roman" w:eastAsia="Times New Roman" w:hAnsi="Times New Roman"/>
      <w:color w:val="000000"/>
      <w:sz w:val="20"/>
      <w:szCs w:val="20"/>
    </w:rPr>
  </w:style>
  <w:style w:type="paragraph" w:customStyle="1" w:styleId="OmniPage37">
    <w:name w:val="OmniPage #37"/>
    <w:basedOn w:val="Normal"/>
    <w:qFormat/>
    <w:rsid w:val="000A40A7"/>
    <w:rPr>
      <w:rFonts w:ascii="Times New Roman" w:eastAsia="Times New Roman" w:hAnsi="Times New Roman"/>
      <w:color w:val="000000"/>
      <w:sz w:val="20"/>
      <w:szCs w:val="20"/>
    </w:rPr>
  </w:style>
  <w:style w:type="paragraph" w:customStyle="1" w:styleId="OmniPage38">
    <w:name w:val="OmniPage #38"/>
    <w:basedOn w:val="Normal"/>
    <w:qFormat/>
    <w:rsid w:val="000A40A7"/>
    <w:rPr>
      <w:rFonts w:ascii="Times New Roman" w:eastAsia="Times New Roman" w:hAnsi="Times New Roman"/>
      <w:color w:val="000000"/>
      <w:sz w:val="20"/>
      <w:szCs w:val="20"/>
    </w:rPr>
  </w:style>
  <w:style w:type="paragraph" w:customStyle="1" w:styleId="OmniPage39">
    <w:name w:val="OmniPage #39"/>
    <w:basedOn w:val="Normal"/>
    <w:qFormat/>
    <w:rsid w:val="000A40A7"/>
    <w:rPr>
      <w:rFonts w:ascii="Times New Roman" w:eastAsia="Times New Roman" w:hAnsi="Times New Roman"/>
      <w:color w:val="000000"/>
      <w:sz w:val="20"/>
      <w:szCs w:val="20"/>
    </w:rPr>
  </w:style>
  <w:style w:type="paragraph" w:customStyle="1" w:styleId="OmniPage40">
    <w:name w:val="OmniPage #40"/>
    <w:basedOn w:val="Normal"/>
    <w:qFormat/>
    <w:rsid w:val="000A40A7"/>
    <w:rPr>
      <w:rFonts w:ascii="Times New Roman" w:eastAsia="Times New Roman" w:hAnsi="Times New Roman"/>
      <w:color w:val="000000"/>
      <w:sz w:val="20"/>
      <w:szCs w:val="20"/>
    </w:rPr>
  </w:style>
  <w:style w:type="paragraph" w:customStyle="1" w:styleId="OmniPage41">
    <w:name w:val="OmniPage #41"/>
    <w:basedOn w:val="Normal"/>
    <w:qFormat/>
    <w:rsid w:val="000A40A7"/>
    <w:rPr>
      <w:rFonts w:ascii="Times New Roman" w:eastAsia="Times New Roman" w:hAnsi="Times New Roman"/>
      <w:color w:val="000000"/>
      <w:sz w:val="20"/>
      <w:szCs w:val="20"/>
    </w:rPr>
  </w:style>
  <w:style w:type="paragraph" w:customStyle="1" w:styleId="OmniPage42">
    <w:name w:val="OmniPage #42"/>
    <w:basedOn w:val="Normal"/>
    <w:qFormat/>
    <w:rsid w:val="000A40A7"/>
    <w:rPr>
      <w:rFonts w:ascii="Times New Roman" w:eastAsia="Times New Roman" w:hAnsi="Times New Roman"/>
      <w:color w:val="000000"/>
      <w:sz w:val="20"/>
      <w:szCs w:val="20"/>
    </w:rPr>
  </w:style>
  <w:style w:type="paragraph" w:customStyle="1" w:styleId="OmniPage43">
    <w:name w:val="OmniPage #43"/>
    <w:basedOn w:val="Normal"/>
    <w:qFormat/>
    <w:rsid w:val="000A40A7"/>
    <w:rPr>
      <w:rFonts w:ascii="Times New Roman" w:eastAsia="Times New Roman" w:hAnsi="Times New Roman"/>
      <w:color w:val="000000"/>
      <w:sz w:val="20"/>
      <w:szCs w:val="20"/>
    </w:rPr>
  </w:style>
  <w:style w:type="paragraph" w:customStyle="1" w:styleId="OmniPage44">
    <w:name w:val="OmniPage #44"/>
    <w:basedOn w:val="Normal"/>
    <w:qFormat/>
    <w:rsid w:val="000A40A7"/>
    <w:rPr>
      <w:rFonts w:ascii="Times New Roman" w:eastAsia="Times New Roman" w:hAnsi="Times New Roman"/>
      <w:color w:val="000000"/>
      <w:sz w:val="20"/>
      <w:szCs w:val="20"/>
    </w:rPr>
  </w:style>
  <w:style w:type="paragraph" w:customStyle="1" w:styleId="OmniPage45">
    <w:name w:val="OmniPage #45"/>
    <w:basedOn w:val="Normal"/>
    <w:qFormat/>
    <w:rsid w:val="000A40A7"/>
    <w:rPr>
      <w:rFonts w:ascii="Times New Roman" w:eastAsia="Times New Roman" w:hAnsi="Times New Roman"/>
      <w:color w:val="000000"/>
      <w:sz w:val="20"/>
      <w:szCs w:val="20"/>
    </w:rPr>
  </w:style>
  <w:style w:type="paragraph" w:customStyle="1" w:styleId="OmniPage46">
    <w:name w:val="OmniPage #46"/>
    <w:basedOn w:val="Normal"/>
    <w:qFormat/>
    <w:rsid w:val="000A40A7"/>
    <w:rPr>
      <w:rFonts w:ascii="Times New Roman" w:eastAsia="Times New Roman" w:hAnsi="Times New Roman"/>
      <w:color w:val="000000"/>
      <w:sz w:val="20"/>
      <w:szCs w:val="20"/>
    </w:rPr>
  </w:style>
  <w:style w:type="paragraph" w:customStyle="1" w:styleId="OmniPage47">
    <w:name w:val="OmniPage #47"/>
    <w:basedOn w:val="Normal"/>
    <w:qFormat/>
    <w:rsid w:val="000A40A7"/>
    <w:rPr>
      <w:rFonts w:ascii="Times New Roman" w:eastAsia="Times New Roman" w:hAnsi="Times New Roman"/>
      <w:color w:val="000000"/>
      <w:sz w:val="20"/>
      <w:szCs w:val="20"/>
    </w:rPr>
  </w:style>
  <w:style w:type="paragraph" w:customStyle="1" w:styleId="OmniPage48">
    <w:name w:val="OmniPage #48"/>
    <w:basedOn w:val="Normal"/>
    <w:qFormat/>
    <w:rsid w:val="000A40A7"/>
    <w:rPr>
      <w:rFonts w:ascii="Times New Roman" w:eastAsia="Times New Roman" w:hAnsi="Times New Roman"/>
      <w:color w:val="000000"/>
      <w:sz w:val="20"/>
      <w:szCs w:val="20"/>
    </w:rPr>
  </w:style>
  <w:style w:type="paragraph" w:customStyle="1" w:styleId="OmniPage49">
    <w:name w:val="OmniPage #49"/>
    <w:basedOn w:val="Normal"/>
    <w:qFormat/>
    <w:rsid w:val="000A40A7"/>
    <w:rPr>
      <w:rFonts w:ascii="Times New Roman" w:eastAsia="Times New Roman" w:hAnsi="Times New Roman"/>
      <w:color w:val="000000"/>
      <w:sz w:val="20"/>
      <w:szCs w:val="20"/>
    </w:rPr>
  </w:style>
  <w:style w:type="paragraph" w:customStyle="1" w:styleId="OmniPage50">
    <w:name w:val="OmniPage #50"/>
    <w:basedOn w:val="Normal"/>
    <w:qFormat/>
    <w:rsid w:val="000A40A7"/>
    <w:rPr>
      <w:rFonts w:ascii="Times New Roman" w:eastAsia="Times New Roman" w:hAnsi="Times New Roman"/>
      <w:color w:val="000000"/>
      <w:sz w:val="20"/>
      <w:szCs w:val="20"/>
    </w:rPr>
  </w:style>
  <w:style w:type="paragraph" w:customStyle="1" w:styleId="OmniPage51">
    <w:name w:val="OmniPage #51"/>
    <w:basedOn w:val="Normal"/>
    <w:qFormat/>
    <w:rsid w:val="000A40A7"/>
    <w:rPr>
      <w:rFonts w:ascii="Times New Roman" w:eastAsia="Times New Roman" w:hAnsi="Times New Roman"/>
      <w:color w:val="000000"/>
      <w:sz w:val="20"/>
      <w:szCs w:val="20"/>
    </w:rPr>
  </w:style>
  <w:style w:type="paragraph" w:customStyle="1" w:styleId="OmniPage52">
    <w:name w:val="OmniPage #52"/>
    <w:basedOn w:val="Normal"/>
    <w:qFormat/>
    <w:rsid w:val="000A40A7"/>
    <w:rPr>
      <w:rFonts w:ascii="Times New Roman" w:eastAsia="Times New Roman" w:hAnsi="Times New Roman"/>
      <w:color w:val="000000"/>
      <w:sz w:val="20"/>
      <w:szCs w:val="20"/>
    </w:rPr>
  </w:style>
  <w:style w:type="paragraph" w:customStyle="1" w:styleId="OmniPage53">
    <w:name w:val="OmniPage #53"/>
    <w:basedOn w:val="Normal"/>
    <w:qFormat/>
    <w:rsid w:val="000A40A7"/>
    <w:rPr>
      <w:rFonts w:ascii="Times New Roman" w:eastAsia="Times New Roman" w:hAnsi="Times New Roman"/>
      <w:color w:val="000000"/>
      <w:sz w:val="20"/>
      <w:szCs w:val="20"/>
    </w:rPr>
  </w:style>
  <w:style w:type="paragraph" w:customStyle="1" w:styleId="OmniPage54">
    <w:name w:val="OmniPage #54"/>
    <w:basedOn w:val="Normal"/>
    <w:qFormat/>
    <w:rsid w:val="000A40A7"/>
    <w:rPr>
      <w:rFonts w:ascii="Times New Roman" w:eastAsia="Times New Roman" w:hAnsi="Times New Roman"/>
      <w:color w:val="000000"/>
      <w:sz w:val="20"/>
      <w:szCs w:val="20"/>
    </w:rPr>
  </w:style>
  <w:style w:type="paragraph" w:customStyle="1" w:styleId="OmniPage55">
    <w:name w:val="OmniPage #55"/>
    <w:basedOn w:val="Normal"/>
    <w:qFormat/>
    <w:rsid w:val="000A40A7"/>
    <w:rPr>
      <w:rFonts w:ascii="Times New Roman" w:eastAsia="Times New Roman" w:hAnsi="Times New Roman"/>
      <w:color w:val="000000"/>
      <w:sz w:val="20"/>
      <w:szCs w:val="20"/>
    </w:rPr>
  </w:style>
  <w:style w:type="paragraph" w:customStyle="1" w:styleId="OmniPage56">
    <w:name w:val="OmniPage #56"/>
    <w:basedOn w:val="Normal"/>
    <w:qFormat/>
    <w:rsid w:val="000A40A7"/>
    <w:rPr>
      <w:rFonts w:ascii="Times New Roman" w:eastAsia="Times New Roman" w:hAnsi="Times New Roman"/>
      <w:color w:val="000000"/>
      <w:sz w:val="20"/>
      <w:szCs w:val="20"/>
    </w:rPr>
  </w:style>
  <w:style w:type="paragraph" w:customStyle="1" w:styleId="OmniPage57">
    <w:name w:val="OmniPage #57"/>
    <w:basedOn w:val="Normal"/>
    <w:qFormat/>
    <w:rsid w:val="000A40A7"/>
    <w:rPr>
      <w:rFonts w:ascii="Times New Roman" w:eastAsia="Times New Roman" w:hAnsi="Times New Roman"/>
      <w:color w:val="000000"/>
      <w:sz w:val="20"/>
      <w:szCs w:val="20"/>
    </w:rPr>
  </w:style>
  <w:style w:type="paragraph" w:customStyle="1" w:styleId="OmniPage58">
    <w:name w:val="OmniPage #58"/>
    <w:basedOn w:val="Normal"/>
    <w:qFormat/>
    <w:rsid w:val="000A40A7"/>
    <w:rPr>
      <w:rFonts w:ascii="Times New Roman" w:eastAsia="Times New Roman" w:hAnsi="Times New Roman"/>
      <w:color w:val="000000"/>
      <w:sz w:val="20"/>
      <w:szCs w:val="20"/>
    </w:rPr>
  </w:style>
  <w:style w:type="paragraph" w:customStyle="1" w:styleId="OmniPage59">
    <w:name w:val="OmniPage #59"/>
    <w:basedOn w:val="Normal"/>
    <w:qFormat/>
    <w:rsid w:val="000A40A7"/>
    <w:rPr>
      <w:rFonts w:ascii="Times New Roman" w:eastAsia="Times New Roman" w:hAnsi="Times New Roman"/>
      <w:color w:val="000000"/>
      <w:sz w:val="20"/>
      <w:szCs w:val="20"/>
    </w:rPr>
  </w:style>
  <w:style w:type="paragraph" w:customStyle="1" w:styleId="OmniPage60">
    <w:name w:val="OmniPage #60"/>
    <w:basedOn w:val="Normal"/>
    <w:qFormat/>
    <w:rsid w:val="000A40A7"/>
    <w:rPr>
      <w:rFonts w:ascii="Times New Roman" w:eastAsia="Times New Roman" w:hAnsi="Times New Roman"/>
      <w:color w:val="000000"/>
      <w:sz w:val="20"/>
      <w:szCs w:val="20"/>
    </w:rPr>
  </w:style>
  <w:style w:type="paragraph" w:customStyle="1" w:styleId="OmniPage61">
    <w:name w:val="OmniPage #61"/>
    <w:basedOn w:val="Normal"/>
    <w:qFormat/>
    <w:rsid w:val="000A40A7"/>
    <w:rPr>
      <w:rFonts w:ascii="Times New Roman" w:eastAsia="Times New Roman" w:hAnsi="Times New Roman"/>
      <w:color w:val="000000"/>
      <w:sz w:val="20"/>
      <w:szCs w:val="20"/>
    </w:rPr>
  </w:style>
  <w:style w:type="paragraph" w:customStyle="1" w:styleId="OmniPage62">
    <w:name w:val="OmniPage #62"/>
    <w:basedOn w:val="Normal"/>
    <w:qFormat/>
    <w:rsid w:val="000A40A7"/>
    <w:rPr>
      <w:rFonts w:ascii="Times New Roman" w:eastAsia="Times New Roman" w:hAnsi="Times New Roman"/>
      <w:color w:val="000000"/>
      <w:sz w:val="20"/>
      <w:szCs w:val="20"/>
    </w:rPr>
  </w:style>
  <w:style w:type="paragraph" w:customStyle="1" w:styleId="OmniPage63">
    <w:name w:val="OmniPage #63"/>
    <w:basedOn w:val="Normal"/>
    <w:qFormat/>
    <w:rsid w:val="000A40A7"/>
    <w:rPr>
      <w:rFonts w:ascii="Times New Roman" w:eastAsia="Times New Roman" w:hAnsi="Times New Roman"/>
      <w:color w:val="000000"/>
      <w:sz w:val="20"/>
      <w:szCs w:val="20"/>
    </w:rPr>
  </w:style>
  <w:style w:type="paragraph" w:customStyle="1" w:styleId="OmniPage64">
    <w:name w:val="OmniPage #64"/>
    <w:basedOn w:val="Normal"/>
    <w:qFormat/>
    <w:rsid w:val="000A40A7"/>
    <w:rPr>
      <w:rFonts w:ascii="Times New Roman" w:eastAsia="Times New Roman" w:hAnsi="Times New Roman"/>
      <w:color w:val="000000"/>
      <w:sz w:val="20"/>
      <w:szCs w:val="20"/>
    </w:rPr>
  </w:style>
  <w:style w:type="paragraph" w:customStyle="1" w:styleId="OmniPage65">
    <w:name w:val="OmniPage #65"/>
    <w:basedOn w:val="Normal"/>
    <w:qFormat/>
    <w:rsid w:val="000A40A7"/>
    <w:rPr>
      <w:rFonts w:ascii="Times New Roman" w:eastAsia="Times New Roman" w:hAnsi="Times New Roman"/>
      <w:color w:val="000000"/>
      <w:sz w:val="20"/>
      <w:szCs w:val="20"/>
    </w:rPr>
  </w:style>
  <w:style w:type="paragraph" w:customStyle="1" w:styleId="OmniPage66">
    <w:name w:val="OmniPage #66"/>
    <w:basedOn w:val="Normal"/>
    <w:qFormat/>
    <w:rsid w:val="000A40A7"/>
    <w:rPr>
      <w:rFonts w:ascii="Times New Roman" w:eastAsia="Times New Roman" w:hAnsi="Times New Roman"/>
      <w:color w:val="000000"/>
      <w:sz w:val="20"/>
      <w:szCs w:val="20"/>
    </w:rPr>
  </w:style>
  <w:style w:type="paragraph" w:customStyle="1" w:styleId="OmniPage67">
    <w:name w:val="OmniPage #67"/>
    <w:basedOn w:val="Normal"/>
    <w:qFormat/>
    <w:rsid w:val="000A40A7"/>
    <w:rPr>
      <w:rFonts w:ascii="Times New Roman" w:eastAsia="Times New Roman" w:hAnsi="Times New Roman"/>
      <w:color w:val="000000"/>
      <w:sz w:val="20"/>
      <w:szCs w:val="20"/>
    </w:rPr>
  </w:style>
  <w:style w:type="paragraph" w:customStyle="1" w:styleId="OmniPage68">
    <w:name w:val="OmniPage #68"/>
    <w:basedOn w:val="Normal"/>
    <w:qFormat/>
    <w:rsid w:val="000A40A7"/>
    <w:rPr>
      <w:rFonts w:ascii="Times New Roman" w:eastAsia="Times New Roman" w:hAnsi="Times New Roman"/>
      <w:color w:val="000000"/>
      <w:sz w:val="20"/>
      <w:szCs w:val="20"/>
    </w:rPr>
  </w:style>
  <w:style w:type="paragraph" w:customStyle="1" w:styleId="OmniPage69">
    <w:name w:val="OmniPage #69"/>
    <w:basedOn w:val="Normal"/>
    <w:qFormat/>
    <w:rsid w:val="000A40A7"/>
    <w:rPr>
      <w:rFonts w:ascii="Times New Roman" w:eastAsia="Times New Roman" w:hAnsi="Times New Roman"/>
      <w:color w:val="000000"/>
      <w:sz w:val="20"/>
      <w:szCs w:val="20"/>
    </w:rPr>
  </w:style>
  <w:style w:type="paragraph" w:customStyle="1" w:styleId="OmniPage70">
    <w:name w:val="OmniPage #70"/>
    <w:basedOn w:val="Normal"/>
    <w:qFormat/>
    <w:rsid w:val="000A40A7"/>
    <w:rPr>
      <w:rFonts w:ascii="Times New Roman" w:eastAsia="Times New Roman" w:hAnsi="Times New Roman"/>
      <w:color w:val="000000"/>
      <w:sz w:val="20"/>
      <w:szCs w:val="20"/>
    </w:rPr>
  </w:style>
  <w:style w:type="paragraph" w:customStyle="1" w:styleId="OmniPage71">
    <w:name w:val="OmniPage #71"/>
    <w:basedOn w:val="Normal"/>
    <w:qFormat/>
    <w:rsid w:val="000A40A7"/>
    <w:rPr>
      <w:rFonts w:ascii="Times New Roman" w:eastAsia="Times New Roman" w:hAnsi="Times New Roman"/>
      <w:color w:val="000000"/>
      <w:sz w:val="20"/>
      <w:szCs w:val="20"/>
    </w:rPr>
  </w:style>
  <w:style w:type="table" w:customStyle="1" w:styleId="MediumGrid22">
    <w:name w:val="Medium Grid 22"/>
    <w:basedOn w:val="TableNormal"/>
    <w:uiPriority w:val="68"/>
    <w:rsid w:val="000A40A7"/>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0A40A7"/>
    <w:rPr>
      <w:rFonts w:ascii="Times New Roman" w:eastAsia="Calibri" w:hAnsi="Times New Roman"/>
    </w:rPr>
  </w:style>
  <w:style w:type="character" w:customStyle="1" w:styleId="DateChar">
    <w:name w:val="Date Char"/>
    <w:aliases w:val="date Char"/>
    <w:basedOn w:val="DefaultParagraphFont"/>
    <w:link w:val="Date"/>
    <w:rsid w:val="000A40A7"/>
    <w:rPr>
      <w:rFonts w:ascii="Times New Roman" w:eastAsia="Calibri" w:hAnsi="Times New Roman" w:cs="Calibri"/>
    </w:rPr>
  </w:style>
  <w:style w:type="paragraph" w:customStyle="1" w:styleId="info">
    <w:name w:val="info"/>
    <w:basedOn w:val="Normal"/>
    <w:next w:val="Normal"/>
    <w:link w:val="infoChar"/>
    <w:qFormat/>
    <w:rsid w:val="000A40A7"/>
    <w:rPr>
      <w:rFonts w:ascii="Times New Roman" w:eastAsia="Times New Roman" w:hAnsi="Times New Roman"/>
      <w:szCs w:val="20"/>
    </w:rPr>
  </w:style>
  <w:style w:type="character" w:customStyle="1" w:styleId="infoChar">
    <w:name w:val="info Char"/>
    <w:link w:val="info"/>
    <w:locked/>
    <w:rsid w:val="000A40A7"/>
    <w:rPr>
      <w:rFonts w:ascii="Times New Roman" w:eastAsia="Times New Roman" w:hAnsi="Times New Roman" w:cs="Calibri"/>
      <w:szCs w:val="20"/>
    </w:rPr>
  </w:style>
  <w:style w:type="character" w:customStyle="1" w:styleId="address">
    <w:name w:val="address"/>
    <w:rsid w:val="000A40A7"/>
    <w:rPr>
      <w:rFonts w:cs="Times New Roman"/>
    </w:rPr>
  </w:style>
  <w:style w:type="paragraph" w:customStyle="1" w:styleId="MinimizedText">
    <w:name w:val="Minimized Text"/>
    <w:link w:val="MinimizedTextChar"/>
    <w:qFormat/>
    <w:rsid w:val="000A40A7"/>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0A40A7"/>
    <w:rPr>
      <w:rFonts w:ascii="Times New Roman" w:eastAsia="Times New Roman" w:hAnsi="Times New Roman" w:cs="Times New Roman"/>
      <w:sz w:val="16"/>
      <w:szCs w:val="24"/>
    </w:rPr>
  </w:style>
  <w:style w:type="paragraph" w:customStyle="1" w:styleId="hotroute2">
    <w:name w:val="hot route!"/>
    <w:basedOn w:val="Normal"/>
    <w:qFormat/>
    <w:rsid w:val="000A40A7"/>
    <w:pPr>
      <w:ind w:left="144"/>
    </w:pPr>
    <w:rPr>
      <w:rFonts w:ascii="Times New Roman" w:eastAsia="Calibri" w:hAnsi="Times New Roman"/>
      <w:sz w:val="20"/>
      <w:szCs w:val="20"/>
    </w:rPr>
  </w:style>
  <w:style w:type="paragraph" w:customStyle="1" w:styleId="F4-NormalText">
    <w:name w:val="F4 - Normal Text"/>
    <w:basedOn w:val="Normal"/>
    <w:qFormat/>
    <w:rsid w:val="000A40A7"/>
    <w:rPr>
      <w:rFonts w:ascii="Times New Roman" w:eastAsia="Calibri" w:hAnsi="Times New Roman"/>
      <w:sz w:val="20"/>
    </w:rPr>
  </w:style>
  <w:style w:type="character" w:customStyle="1" w:styleId="box">
    <w:name w:val="box"/>
    <w:rsid w:val="000A40A7"/>
    <w:rPr>
      <w:rFonts w:ascii="Arial" w:hAnsi="Arial" w:cs="Arial"/>
      <w:b/>
      <w:color w:val="000000"/>
      <w:sz w:val="19"/>
      <w:szCs w:val="22"/>
      <w:u w:val="thick"/>
      <w:bdr w:val="single" w:sz="12" w:space="0" w:color="auto"/>
    </w:rPr>
  </w:style>
  <w:style w:type="paragraph" w:customStyle="1" w:styleId="FullText">
    <w:name w:val="Full Text"/>
    <w:basedOn w:val="Normal"/>
    <w:qFormat/>
    <w:rsid w:val="000A40A7"/>
    <w:rPr>
      <w:rFonts w:ascii="Arial Narrow" w:eastAsia="Times New Roman" w:hAnsi="Arial Narrow"/>
    </w:rPr>
  </w:style>
  <w:style w:type="character" w:customStyle="1" w:styleId="UnderlinedCard">
    <w:name w:val="Underlined Card"/>
    <w:rsid w:val="000A40A7"/>
    <w:rPr>
      <w:rFonts w:ascii="Arial Narrow" w:hAnsi="Arial Narrow" w:cs="Times New Roman"/>
      <w:sz w:val="22"/>
      <w:u w:val="single"/>
    </w:rPr>
  </w:style>
  <w:style w:type="character" w:customStyle="1" w:styleId="PlainTextChar1">
    <w:name w:val="Plain Text Char1"/>
    <w:uiPriority w:val="99"/>
    <w:rsid w:val="000A40A7"/>
    <w:rPr>
      <w:rFonts w:ascii="Courier New" w:hAnsi="Courier New" w:cs="Courier New"/>
    </w:rPr>
  </w:style>
  <w:style w:type="character" w:customStyle="1" w:styleId="NormalTextChar">
    <w:name w:val="Normal Text Char"/>
    <w:link w:val="NormalText"/>
    <w:rsid w:val="000A40A7"/>
    <w:rPr>
      <w:rFonts w:ascii="Times New Roman" w:eastAsia="Times New Roman" w:hAnsi="Times New Roman" w:cs="Calibri"/>
      <w:sz w:val="20"/>
      <w:szCs w:val="26"/>
    </w:rPr>
  </w:style>
  <w:style w:type="character" w:customStyle="1" w:styleId="createby">
    <w:name w:val="createby"/>
    <w:rsid w:val="000A40A7"/>
  </w:style>
  <w:style w:type="paragraph" w:customStyle="1" w:styleId="Heading4Cite">
    <w:name w:val="Heading 4 Cite"/>
    <w:basedOn w:val="Normal"/>
    <w:link w:val="Heading4CiteChar"/>
    <w:autoRedefine/>
    <w:qFormat/>
    <w:rsid w:val="000A40A7"/>
    <w:rPr>
      <w:rFonts w:ascii="Times New Roman" w:eastAsia="Times New Roman" w:hAnsi="Times New Roman"/>
      <w:sz w:val="20"/>
    </w:rPr>
  </w:style>
  <w:style w:type="character" w:customStyle="1" w:styleId="Heading4CiteChar">
    <w:name w:val="Heading 4 Cite Char"/>
    <w:link w:val="Heading4Cite"/>
    <w:rsid w:val="000A40A7"/>
    <w:rPr>
      <w:rFonts w:ascii="Times New Roman" w:eastAsia="Times New Roman" w:hAnsi="Times New Roman" w:cs="Calibri"/>
      <w:sz w:val="20"/>
    </w:rPr>
  </w:style>
  <w:style w:type="paragraph" w:customStyle="1" w:styleId="Heading5SizeDown">
    <w:name w:val="Heading 5 Size Down"/>
    <w:basedOn w:val="Normal"/>
    <w:link w:val="Heading5SizeDownChar"/>
    <w:autoRedefine/>
    <w:qFormat/>
    <w:rsid w:val="000A40A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0A40A7"/>
    <w:rPr>
      <w:rFonts w:ascii="Times New Roman" w:eastAsia="Times New Roman" w:hAnsi="Times New Roman" w:cs="Calibri"/>
      <w:sz w:val="20"/>
      <w:szCs w:val="16"/>
    </w:rPr>
  </w:style>
  <w:style w:type="character" w:customStyle="1" w:styleId="quote-right">
    <w:name w:val="quote-right"/>
    <w:rsid w:val="000A40A7"/>
  </w:style>
  <w:style w:type="character" w:customStyle="1" w:styleId="dropcap">
    <w:name w:val="dropcap"/>
    <w:rsid w:val="000A40A7"/>
  </w:style>
  <w:style w:type="character" w:customStyle="1" w:styleId="smallcase">
    <w:name w:val="smallcase"/>
    <w:rsid w:val="000A40A7"/>
  </w:style>
  <w:style w:type="paragraph" w:customStyle="1" w:styleId="bold">
    <w:name w:val="bold"/>
    <w:basedOn w:val="Default"/>
    <w:qFormat/>
    <w:rsid w:val="000A40A7"/>
    <w:pPr>
      <w:widowControl w:val="0"/>
    </w:pPr>
    <w:rPr>
      <w:rFonts w:ascii="Times New Roman" w:hAnsi="Times New Roman"/>
      <w:b/>
      <w:sz w:val="20"/>
    </w:rPr>
  </w:style>
  <w:style w:type="character" w:customStyle="1" w:styleId="ft0">
    <w:name w:val="ft0"/>
    <w:rsid w:val="000A40A7"/>
  </w:style>
  <w:style w:type="character" w:customStyle="1" w:styleId="ft2">
    <w:name w:val="ft2"/>
    <w:rsid w:val="000A40A7"/>
  </w:style>
  <w:style w:type="character" w:customStyle="1" w:styleId="ft1">
    <w:name w:val="ft1"/>
    <w:rsid w:val="000A40A7"/>
  </w:style>
  <w:style w:type="character" w:customStyle="1" w:styleId="ft3">
    <w:name w:val="ft3"/>
    <w:rsid w:val="000A40A7"/>
  </w:style>
  <w:style w:type="character" w:customStyle="1" w:styleId="StyleTimesNewRoman12ptBold1">
    <w:name w:val="Style Times New Roman 12 pt Bold1"/>
    <w:rsid w:val="000A40A7"/>
    <w:rPr>
      <w:b/>
      <w:bCs/>
      <w:sz w:val="24"/>
    </w:rPr>
  </w:style>
  <w:style w:type="paragraph" w:customStyle="1" w:styleId="Unhighlighted">
    <w:name w:val="Unhighlighted"/>
    <w:basedOn w:val="Normal"/>
    <w:link w:val="UnhighlightedChar"/>
    <w:autoRedefine/>
    <w:qFormat/>
    <w:rsid w:val="000A40A7"/>
    <w:rPr>
      <w:rFonts w:ascii="Times New Roman" w:eastAsia="Times New Roman" w:hAnsi="Times New Roman"/>
      <w:sz w:val="12"/>
    </w:rPr>
  </w:style>
  <w:style w:type="character" w:customStyle="1" w:styleId="UnhighlightedChar">
    <w:name w:val="Unhighlighted Char"/>
    <w:link w:val="Unhighlighted"/>
    <w:rsid w:val="000A40A7"/>
    <w:rPr>
      <w:rFonts w:ascii="Times New Roman" w:eastAsia="Times New Roman" w:hAnsi="Times New Roman" w:cs="Calibri"/>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1"/>
    <w:qFormat/>
    <w:rsid w:val="000A40A7"/>
    <w:rPr>
      <w:rFonts w:eastAsia="MS Mincho"/>
      <w:szCs w:val="24"/>
      <w:u w:val="single"/>
      <w:lang w:val="en-US" w:eastAsia="ja-JP" w:bidi="ar-SA"/>
    </w:rPr>
  </w:style>
  <w:style w:type="character" w:customStyle="1" w:styleId="CircledChar2">
    <w:name w:val="Circled Char2"/>
    <w:rsid w:val="000A40A7"/>
    <w:rPr>
      <w:rFonts w:eastAsia="MS Mincho"/>
      <w:b/>
      <w:szCs w:val="24"/>
      <w:u w:val="single"/>
      <w:lang w:val="en-US" w:eastAsia="ja-JP" w:bidi="ar-SA"/>
    </w:rPr>
  </w:style>
  <w:style w:type="character" w:customStyle="1" w:styleId="SmallTextChar2">
    <w:name w:val="Small Text Char2"/>
    <w:rsid w:val="000A40A7"/>
    <w:rPr>
      <w:rFonts w:eastAsia="MS Mincho"/>
      <w:sz w:val="15"/>
      <w:szCs w:val="24"/>
      <w:lang w:val="en-US" w:eastAsia="ja-JP" w:bidi="ar-SA"/>
    </w:rPr>
  </w:style>
  <w:style w:type="character" w:customStyle="1" w:styleId="UnderlinedCharChar0">
    <w:name w:val="Underlined Char Char"/>
    <w:rsid w:val="000A40A7"/>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0A40A7"/>
    <w:rPr>
      <w:b/>
      <w:szCs w:val="24"/>
      <w:u w:val="single"/>
      <w:lang w:val="en-US" w:eastAsia="en-US" w:bidi="ar-SA"/>
    </w:rPr>
  </w:style>
  <w:style w:type="character" w:customStyle="1" w:styleId="UnderlinedCardChar">
    <w:name w:val="Underlined Card Char"/>
    <w:rsid w:val="000A40A7"/>
    <w:rPr>
      <w:rFonts w:ascii="Palatino Linotype" w:eastAsia="Times New Roman" w:hAnsi="Palatino Linotype"/>
      <w:u w:val="thick"/>
    </w:rPr>
  </w:style>
  <w:style w:type="character" w:customStyle="1" w:styleId="SmallCardChar">
    <w:name w:val="Small Card Char"/>
    <w:rsid w:val="000A40A7"/>
    <w:rPr>
      <w:rFonts w:ascii="Palatino Linotype" w:eastAsia="Times New Roman" w:hAnsi="Palatino Linotype"/>
      <w:sz w:val="12"/>
      <w:szCs w:val="24"/>
    </w:rPr>
  </w:style>
  <w:style w:type="character" w:customStyle="1" w:styleId="AuthorDate">
    <w:name w:val="Author Date"/>
    <w:qFormat/>
    <w:rsid w:val="000A40A7"/>
    <w:rPr>
      <w:b/>
      <w:bCs w:val="0"/>
      <w:sz w:val="24"/>
      <w:u w:val="thick"/>
    </w:rPr>
  </w:style>
  <w:style w:type="character" w:customStyle="1" w:styleId="Dottedunderline">
    <w:name w:val="Dotted underline"/>
    <w:rsid w:val="000A40A7"/>
    <w:rPr>
      <w:u w:val="dotted"/>
    </w:rPr>
  </w:style>
  <w:style w:type="character" w:customStyle="1" w:styleId="StyleBoldUnderline10ptBold">
    <w:name w:val="Style Bold Underline + 10 pt Bold"/>
    <w:rsid w:val="000A40A7"/>
    <w:rPr>
      <w:b/>
      <w:bCs/>
      <w:sz w:val="20"/>
      <w:u w:val="thick"/>
    </w:rPr>
  </w:style>
  <w:style w:type="character" w:customStyle="1" w:styleId="pubdate">
    <w:name w:val="pubdate"/>
    <w:rsid w:val="000A40A7"/>
  </w:style>
  <w:style w:type="character" w:customStyle="1" w:styleId="separator">
    <w:name w:val="separator"/>
    <w:rsid w:val="000A40A7"/>
  </w:style>
  <w:style w:type="paragraph" w:customStyle="1" w:styleId="Standard">
    <w:name w:val="Standard"/>
    <w:uiPriority w:val="99"/>
    <w:qFormat/>
    <w:rsid w:val="000A40A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0A40A7"/>
    <w:pPr>
      <w:jc w:val="center"/>
    </w:pPr>
    <w:rPr>
      <w:rFonts w:ascii="Arial Narrow" w:eastAsia="SimSun" w:hAnsi="Arial Narrow"/>
      <w:b/>
      <w:sz w:val="36"/>
      <w:szCs w:val="36"/>
      <w:lang w:eastAsia="zh-CN"/>
    </w:rPr>
  </w:style>
  <w:style w:type="character" w:customStyle="1" w:styleId="PageHeaderChar">
    <w:name w:val="Page Header Char"/>
    <w:link w:val="PageHeader"/>
    <w:rsid w:val="000A40A7"/>
    <w:rPr>
      <w:rFonts w:ascii="Arial Narrow" w:eastAsia="SimSun" w:hAnsi="Arial Narrow" w:cs="Calibri"/>
      <w:b/>
      <w:sz w:val="36"/>
      <w:szCs w:val="36"/>
      <w:lang w:eastAsia="zh-CN"/>
    </w:rPr>
  </w:style>
  <w:style w:type="paragraph" w:customStyle="1" w:styleId="NormalUnderline">
    <w:name w:val="Normal + Underline"/>
    <w:basedOn w:val="Normal"/>
    <w:link w:val="NormalUnderlineChar"/>
    <w:qFormat/>
    <w:rsid w:val="000A40A7"/>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0A40A7"/>
    <w:pPr>
      <w:ind w:left="720"/>
    </w:pPr>
    <w:rPr>
      <w:rFonts w:ascii="Times New Roman" w:eastAsia="Times New Roman" w:hAnsi="Times New Roman"/>
      <w:sz w:val="12"/>
    </w:rPr>
  </w:style>
  <w:style w:type="character" w:customStyle="1" w:styleId="NormalUnderlineChar">
    <w:name w:val="Normal + Underline Char"/>
    <w:link w:val="NormalUnderline"/>
    <w:rsid w:val="000A40A7"/>
    <w:rPr>
      <w:rFonts w:ascii="Times New Roman" w:eastAsia="Times New Roman" w:hAnsi="Times New Roman" w:cs="Calibri"/>
      <w:b/>
      <w:u w:val="single"/>
    </w:rPr>
  </w:style>
  <w:style w:type="character" w:customStyle="1" w:styleId="NormalNoUnderlineChar">
    <w:name w:val="Normal + No Underline Char"/>
    <w:link w:val="NormalNoUnderline"/>
    <w:rsid w:val="000A40A7"/>
    <w:rPr>
      <w:rFonts w:ascii="Times New Roman" w:eastAsia="Times New Roman" w:hAnsi="Times New Roman" w:cs="Calibri"/>
      <w:sz w:val="12"/>
    </w:rPr>
  </w:style>
  <w:style w:type="paragraph" w:customStyle="1" w:styleId="TagCite0">
    <w:name w:val="Tag Cite"/>
    <w:basedOn w:val="PageHeader"/>
    <w:link w:val="TagCiteChar"/>
    <w:qFormat/>
    <w:rsid w:val="000A40A7"/>
    <w:pPr>
      <w:jc w:val="left"/>
    </w:pPr>
    <w:rPr>
      <w:sz w:val="24"/>
      <w:szCs w:val="24"/>
    </w:rPr>
  </w:style>
  <w:style w:type="character" w:customStyle="1" w:styleId="TagCiteChar">
    <w:name w:val="Tag Cite Char"/>
    <w:link w:val="TagCite0"/>
    <w:rsid w:val="000A40A7"/>
    <w:rPr>
      <w:rFonts w:ascii="Arial Narrow" w:eastAsia="SimSun" w:hAnsi="Arial Narrow" w:cs="Calibri"/>
      <w:b/>
      <w:sz w:val="24"/>
      <w:szCs w:val="24"/>
      <w:lang w:eastAsia="zh-CN"/>
    </w:rPr>
  </w:style>
  <w:style w:type="character" w:customStyle="1" w:styleId="smalllink">
    <w:name w:val="smalllink"/>
    <w:rsid w:val="000A40A7"/>
  </w:style>
  <w:style w:type="character" w:customStyle="1" w:styleId="text21">
    <w:name w:val="text21"/>
    <w:rsid w:val="000A40A7"/>
    <w:rPr>
      <w:rFonts w:ascii="Verdana" w:hAnsi="Verdana" w:hint="default"/>
      <w:sz w:val="18"/>
      <w:szCs w:val="18"/>
    </w:rPr>
  </w:style>
  <w:style w:type="character" w:customStyle="1" w:styleId="bighead1">
    <w:name w:val="bighead1"/>
    <w:rsid w:val="000A40A7"/>
    <w:rPr>
      <w:rFonts w:ascii="Verdana" w:hAnsi="Verdana" w:hint="default"/>
      <w:b/>
      <w:bCs/>
      <w:sz w:val="27"/>
      <w:szCs w:val="27"/>
    </w:rPr>
  </w:style>
  <w:style w:type="character" w:customStyle="1" w:styleId="styleboldunderline">
    <w:name w:val="styleboldunderline"/>
    <w:rsid w:val="000A40A7"/>
  </w:style>
  <w:style w:type="character" w:customStyle="1" w:styleId="citation">
    <w:name w:val="citation"/>
    <w:rsid w:val="000A40A7"/>
  </w:style>
  <w:style w:type="numbering" w:customStyle="1" w:styleId="NoList1">
    <w:name w:val="No List1"/>
    <w:next w:val="NoList"/>
    <w:uiPriority w:val="99"/>
    <w:semiHidden/>
    <w:unhideWhenUsed/>
    <w:rsid w:val="000A40A7"/>
  </w:style>
  <w:style w:type="character" w:customStyle="1" w:styleId="Underline-WFU">
    <w:name w:val="Underline-WFU"/>
    <w:uiPriority w:val="1"/>
    <w:qFormat/>
    <w:rsid w:val="000A40A7"/>
    <w:rPr>
      <w:rFonts w:ascii="Cambria" w:hAnsi="Cambria"/>
      <w:sz w:val="21"/>
      <w:u w:val="single"/>
    </w:rPr>
  </w:style>
  <w:style w:type="paragraph" w:customStyle="1" w:styleId="Tiny-WFU">
    <w:name w:val="Tiny-WFU"/>
    <w:basedOn w:val="Normal"/>
    <w:qFormat/>
    <w:rsid w:val="000A40A7"/>
    <w:rPr>
      <w:rFonts w:ascii="Cambria" w:eastAsia="Malgun Gothic" w:hAnsi="Cambria"/>
      <w:sz w:val="12"/>
      <w:lang w:eastAsia="ko-KR"/>
    </w:rPr>
  </w:style>
  <w:style w:type="character" w:customStyle="1" w:styleId="b">
    <w:name w:val="b"/>
    <w:rsid w:val="000A40A7"/>
  </w:style>
  <w:style w:type="character" w:customStyle="1" w:styleId="UnunderlinedTextChar">
    <w:name w:val="Ununderlined Text Char"/>
    <w:link w:val="UnunderlinedText"/>
    <w:rsid w:val="000A40A7"/>
    <w:rPr>
      <w:sz w:val="12"/>
    </w:rPr>
  </w:style>
  <w:style w:type="paragraph" w:customStyle="1" w:styleId="UnunderlinedText">
    <w:name w:val="Ununderlined Text"/>
    <w:basedOn w:val="Normal"/>
    <w:link w:val="UnunderlinedTextChar"/>
    <w:autoRedefine/>
    <w:qFormat/>
    <w:rsid w:val="000A40A7"/>
    <w:rPr>
      <w:rFonts w:asciiTheme="minorHAnsi" w:hAnsiTheme="minorHAnsi" w:cstheme="minorBidi"/>
      <w:sz w:val="12"/>
    </w:rPr>
  </w:style>
  <w:style w:type="character" w:customStyle="1" w:styleId="CardsFont6ptChar1">
    <w:name w:val="Cards + Font: 6 pt Char1"/>
    <w:link w:val="CardsFont6pt"/>
    <w:uiPriority w:val="99"/>
    <w:locked/>
    <w:rsid w:val="000A40A7"/>
    <w:rPr>
      <w:rFonts w:ascii="Times New Roman" w:eastAsia="Times New Roman" w:hAnsi="Times New Roman" w:cs="Calibri"/>
      <w:sz w:val="12"/>
      <w:szCs w:val="20"/>
    </w:rPr>
  </w:style>
  <w:style w:type="character" w:customStyle="1" w:styleId="CardTextCharChar">
    <w:name w:val="Card Text Char Char"/>
    <w:rsid w:val="000A40A7"/>
    <w:rPr>
      <w:rFonts w:ascii="Arial" w:hAnsi="Arial"/>
      <w:sz w:val="16"/>
      <w:szCs w:val="24"/>
    </w:rPr>
  </w:style>
  <w:style w:type="paragraph" w:customStyle="1" w:styleId="Indentation">
    <w:name w:val="Indentation"/>
    <w:basedOn w:val="Normal"/>
    <w:qFormat/>
    <w:rsid w:val="000A40A7"/>
    <w:pPr>
      <w:ind w:left="288" w:right="288"/>
    </w:pPr>
    <w:rPr>
      <w:rFonts w:ascii="Times New Roman" w:eastAsia="Calibri" w:hAnsi="Times New Roman"/>
    </w:rPr>
  </w:style>
  <w:style w:type="paragraph" w:customStyle="1" w:styleId="departments">
    <w:name w:val="departments"/>
    <w:basedOn w:val="Normal"/>
    <w:qFormat/>
    <w:rsid w:val="000A40A7"/>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0A40A7"/>
  </w:style>
  <w:style w:type="character" w:customStyle="1" w:styleId="left-date1">
    <w:name w:val="left-date1"/>
    <w:rsid w:val="000A40A7"/>
    <w:rPr>
      <w:rFonts w:ascii="Verdana" w:hAnsi="Verdana" w:hint="default"/>
      <w:color w:val="666666"/>
      <w:sz w:val="14"/>
      <w:szCs w:val="14"/>
    </w:rPr>
  </w:style>
  <w:style w:type="character" w:customStyle="1" w:styleId="BodyText1">
    <w:name w:val="Body Text1"/>
    <w:basedOn w:val="DefaultParagraphFont"/>
    <w:rsid w:val="000A40A7"/>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0A40A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0A40A7"/>
  </w:style>
  <w:style w:type="character" w:customStyle="1" w:styleId="org">
    <w:name w:val="org"/>
    <w:basedOn w:val="DefaultParagraphFont"/>
    <w:rsid w:val="000A40A7"/>
  </w:style>
  <w:style w:type="paragraph" w:customStyle="1" w:styleId="seeall">
    <w:name w:val="seeall"/>
    <w:basedOn w:val="Normal"/>
    <w:qFormat/>
    <w:rsid w:val="000A40A7"/>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0A40A7"/>
  </w:style>
  <w:style w:type="character" w:customStyle="1" w:styleId="list-comma">
    <w:name w:val="list-comma"/>
    <w:basedOn w:val="DefaultParagraphFont"/>
    <w:rsid w:val="000A40A7"/>
  </w:style>
  <w:style w:type="character" w:customStyle="1" w:styleId="date-display-single">
    <w:name w:val="date-display-single"/>
    <w:basedOn w:val="DefaultParagraphFont"/>
    <w:rsid w:val="000A40A7"/>
  </w:style>
  <w:style w:type="character" w:customStyle="1" w:styleId="livefyre-commentcount">
    <w:name w:val="livefyre-commentcount"/>
    <w:basedOn w:val="DefaultParagraphFont"/>
    <w:rsid w:val="000A40A7"/>
  </w:style>
  <w:style w:type="character" w:customStyle="1" w:styleId="share">
    <w:name w:val="share"/>
    <w:basedOn w:val="DefaultParagraphFont"/>
    <w:rsid w:val="000A40A7"/>
  </w:style>
  <w:style w:type="character" w:customStyle="1" w:styleId="ata11y">
    <w:name w:val="at_a11y"/>
    <w:basedOn w:val="DefaultParagraphFont"/>
    <w:rsid w:val="000A40A7"/>
  </w:style>
  <w:style w:type="character" w:customStyle="1" w:styleId="UNDERLINECharChar0">
    <w:name w:val="UNDERLINE Char Char"/>
    <w:rsid w:val="000A40A7"/>
    <w:rPr>
      <w:bCs/>
      <w:kern w:val="28"/>
      <w:szCs w:val="32"/>
      <w:u w:val="single"/>
    </w:rPr>
  </w:style>
  <w:style w:type="character" w:customStyle="1" w:styleId="Picturecaption2">
    <w:name w:val="Picture caption (2)_"/>
    <w:basedOn w:val="DefaultParagraphFont"/>
    <w:link w:val="Picturecaption20"/>
    <w:rsid w:val="000A40A7"/>
    <w:rPr>
      <w:rFonts w:eastAsia="Arial" w:cs="Arial"/>
      <w:b/>
      <w:bCs/>
      <w:sz w:val="15"/>
      <w:szCs w:val="15"/>
      <w:shd w:val="clear" w:color="auto" w:fill="FFFFFF"/>
    </w:rPr>
  </w:style>
  <w:style w:type="paragraph" w:customStyle="1" w:styleId="Picturecaption20">
    <w:name w:val="Picture caption (2)"/>
    <w:basedOn w:val="Normal"/>
    <w:link w:val="Picturecaption2"/>
    <w:qFormat/>
    <w:rsid w:val="000A40A7"/>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0A40A7"/>
    <w:rPr>
      <w:rFonts w:eastAsia="Arial" w:cs="Arial"/>
      <w:sz w:val="20"/>
      <w:szCs w:val="20"/>
      <w:shd w:val="clear" w:color="auto" w:fill="FFFFFF"/>
    </w:rPr>
  </w:style>
  <w:style w:type="paragraph" w:customStyle="1" w:styleId="Picturecaption0">
    <w:name w:val="Picture caption"/>
    <w:basedOn w:val="Normal"/>
    <w:link w:val="Picturecaption"/>
    <w:qFormat/>
    <w:rsid w:val="000A40A7"/>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0A40A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0A40A7"/>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0A40A7"/>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0A40A7"/>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0A40A7"/>
  </w:style>
  <w:style w:type="character" w:customStyle="1" w:styleId="wsodqchgshow">
    <w:name w:val="wsodq_chgshow"/>
    <w:basedOn w:val="DefaultParagraphFont"/>
    <w:rsid w:val="000A40A7"/>
  </w:style>
  <w:style w:type="character" w:customStyle="1" w:styleId="greenposchange">
    <w:name w:val="green_pos_change"/>
    <w:basedOn w:val="DefaultParagraphFont"/>
    <w:rsid w:val="000A40A7"/>
  </w:style>
  <w:style w:type="paragraph" w:customStyle="1" w:styleId="image-caption">
    <w:name w:val="image-caption"/>
    <w:basedOn w:val="Normal"/>
    <w:qFormat/>
    <w:rsid w:val="000A40A7"/>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0A40A7"/>
  </w:style>
  <w:style w:type="paragraph" w:customStyle="1" w:styleId="first">
    <w:name w:val="first"/>
    <w:basedOn w:val="Normal"/>
    <w:qFormat/>
    <w:rsid w:val="000A40A7"/>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0A40A7"/>
    <w:pPr>
      <w:spacing w:before="100" w:beforeAutospacing="1" w:after="100" w:afterAutospacing="1"/>
    </w:pPr>
    <w:rPr>
      <w:rFonts w:ascii="Times New Roman" w:eastAsia="Times New Roman" w:hAnsi="Times New Roman"/>
    </w:rPr>
  </w:style>
  <w:style w:type="character" w:customStyle="1" w:styleId="sup1">
    <w:name w:val="sup1"/>
    <w:rsid w:val="000A40A7"/>
    <w:rPr>
      <w:rFonts w:ascii="Times New Roman" w:hAnsi="Times New Roman" w:cs="Times New Roman" w:hint="default"/>
      <w:color w:val="000000"/>
      <w:shd w:val="clear" w:color="auto" w:fill="FEFFCF"/>
    </w:rPr>
  </w:style>
  <w:style w:type="character" w:customStyle="1" w:styleId="pgnum1">
    <w:name w:val="pgnum1"/>
    <w:rsid w:val="000A40A7"/>
    <w:rPr>
      <w:rFonts w:ascii="Arial" w:hAnsi="Arial" w:cs="Arial" w:hint="default"/>
      <w:color w:val="FF0000"/>
      <w:sz w:val="22"/>
      <w:szCs w:val="22"/>
    </w:rPr>
  </w:style>
  <w:style w:type="character" w:customStyle="1" w:styleId="nw">
    <w:name w:val="nw"/>
    <w:rsid w:val="000A40A7"/>
  </w:style>
  <w:style w:type="paragraph" w:customStyle="1" w:styleId="AuthorDate0">
    <w:name w:val="AuthorDate"/>
    <w:next w:val="Normal"/>
    <w:link w:val="AuthorDateChar"/>
    <w:qFormat/>
    <w:rsid w:val="000A40A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0A40A7"/>
    <w:rPr>
      <w:rFonts w:ascii="Times New Roman" w:eastAsia="Calibri" w:hAnsi="Times New Roman" w:cs="Times New Roman"/>
      <w:b/>
      <w:sz w:val="24"/>
      <w:szCs w:val="20"/>
      <w:u w:val="single"/>
    </w:rPr>
  </w:style>
  <w:style w:type="character" w:customStyle="1" w:styleId="CardsFont12pt0">
    <w:name w:val="Cards + Font 12pt"/>
    <w:uiPriority w:val="1"/>
    <w:rsid w:val="000A40A7"/>
    <w:rPr>
      <w:rFonts w:ascii="Times New Roman" w:hAnsi="Times New Roman"/>
      <w:sz w:val="24"/>
      <w:u w:val="single"/>
      <w:lang w:val="en-US" w:eastAsia="en-US" w:bidi="ar-SA"/>
    </w:rPr>
  </w:style>
  <w:style w:type="character" w:customStyle="1" w:styleId="CardsHighlight">
    <w:name w:val="Cards Highlight"/>
    <w:uiPriority w:val="1"/>
    <w:qFormat/>
    <w:rsid w:val="000A40A7"/>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0A40A7"/>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0A40A7"/>
    <w:pPr>
      <w:autoSpaceDE w:val="0"/>
      <w:autoSpaceDN w:val="0"/>
      <w:adjustRightInd w:val="0"/>
      <w:outlineLvl w:val="2"/>
    </w:pPr>
    <w:rPr>
      <w:b/>
      <w:bCs/>
    </w:rPr>
  </w:style>
  <w:style w:type="paragraph" w:customStyle="1" w:styleId="TagsChar1Char">
    <w:name w:val="Tags Char1 Char"/>
    <w:basedOn w:val="Normal"/>
    <w:link w:val="TagsChar1CharChar"/>
    <w:qFormat/>
    <w:rsid w:val="000A40A7"/>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A40A7"/>
    <w:rPr>
      <w:rFonts w:ascii="Georgia" w:hAnsi="Georgia" w:cs="Calibri"/>
      <w:sz w:val="24"/>
      <w:u w:val="thick"/>
    </w:rPr>
  </w:style>
  <w:style w:type="character" w:customStyle="1" w:styleId="TagsChar1CharChar">
    <w:name w:val="Tags Char1 Char Char"/>
    <w:link w:val="TagsChar1Char"/>
    <w:rsid w:val="000A40A7"/>
    <w:rPr>
      <w:rFonts w:ascii="Calibri" w:hAnsi="Calibri" w:cs="Calibri"/>
      <w:b/>
    </w:rPr>
  </w:style>
  <w:style w:type="character" w:customStyle="1" w:styleId="CitesCharCharCharChar">
    <w:name w:val="Cites Char Char Char Char"/>
    <w:link w:val="CitesCharCharChar"/>
    <w:rsid w:val="000A40A7"/>
    <w:rPr>
      <w:rFonts w:ascii="Calibri" w:hAnsi="Calibri" w:cs="Calibri"/>
      <w:b/>
      <w:bCs/>
    </w:rPr>
  </w:style>
  <w:style w:type="paragraph" w:customStyle="1" w:styleId="CardsFont6ptCharChar">
    <w:name w:val="Cards + Font: 6 pt Char Char"/>
    <w:basedOn w:val="Normal"/>
    <w:link w:val="CardsFont6ptCharCharChar"/>
    <w:qFormat/>
    <w:rsid w:val="000A40A7"/>
    <w:pPr>
      <w:autoSpaceDE w:val="0"/>
      <w:autoSpaceDN w:val="0"/>
      <w:adjustRightInd w:val="0"/>
      <w:ind w:left="432" w:right="432"/>
    </w:pPr>
    <w:rPr>
      <w:sz w:val="12"/>
    </w:rPr>
  </w:style>
  <w:style w:type="character" w:customStyle="1" w:styleId="CardsFont6ptCharCharChar">
    <w:name w:val="Cards + Font: 6 pt Char Char Char"/>
    <w:link w:val="CardsFont6ptCharChar"/>
    <w:rsid w:val="000A40A7"/>
    <w:rPr>
      <w:rFonts w:ascii="Calibri" w:hAnsi="Calibri" w:cs="Calibri"/>
      <w:sz w:val="12"/>
    </w:rPr>
  </w:style>
  <w:style w:type="character" w:customStyle="1" w:styleId="BlockHeadingsCharCharChar">
    <w:name w:val="Block Headings Char Char Char"/>
    <w:link w:val="BlockHeadingsCharChar"/>
    <w:rsid w:val="000A40A7"/>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0A40A7"/>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0A40A7"/>
    <w:rPr>
      <w:b/>
      <w:sz w:val="22"/>
      <w:lang w:val="en-US" w:eastAsia="en-US" w:bidi="ar-SA"/>
    </w:rPr>
  </w:style>
  <w:style w:type="paragraph" w:customStyle="1" w:styleId="blocktitle1">
    <w:name w:val="block title"/>
    <w:basedOn w:val="Normal"/>
    <w:link w:val="blocktitleChar1"/>
    <w:qFormat/>
    <w:rsid w:val="000A40A7"/>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0A40A7"/>
    <w:rPr>
      <w:rFonts w:ascii="Garamond" w:eastAsia="Times New Roman" w:hAnsi="Garamond" w:cs="Calibri"/>
      <w:b/>
      <w:caps/>
      <w:sz w:val="28"/>
      <w:szCs w:val="20"/>
    </w:rPr>
  </w:style>
  <w:style w:type="paragraph" w:customStyle="1" w:styleId="Cards1">
    <w:name w:val="Cards1"/>
    <w:basedOn w:val="Normal"/>
    <w:link w:val="Cards1Char"/>
    <w:qFormat/>
    <w:rsid w:val="000A40A7"/>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0A40A7"/>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0A40A7"/>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0A40A7"/>
    <w:rPr>
      <w:rFonts w:ascii="Times New Roman" w:eastAsia="Times New Roman" w:hAnsi="Times New Roman" w:cs="Calibri"/>
      <w:u w:val="thick"/>
    </w:rPr>
  </w:style>
  <w:style w:type="paragraph" w:customStyle="1" w:styleId="StyleNormalWebNormalWebChar1CharNormalWebCharCharC">
    <w:name w:val="Style Normal (Web)Normal (Web) Char1 CharNormal (Web) Char Char C..."/>
    <w:basedOn w:val="NormalWeb"/>
    <w:qFormat/>
    <w:rsid w:val="000A40A7"/>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0A40A7"/>
    <w:rPr>
      <w:rFonts w:ascii="Times New Roman" w:eastAsia="Times New Roman" w:hAnsi="Times New Roman"/>
    </w:rPr>
  </w:style>
  <w:style w:type="paragraph" w:customStyle="1" w:styleId="Reference">
    <w:name w:val="Reference"/>
    <w:qFormat/>
    <w:rsid w:val="000A40A7"/>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0A40A7"/>
  </w:style>
  <w:style w:type="character" w:customStyle="1" w:styleId="CardsUnderlined">
    <w:name w:val="Cards Underlined"/>
    <w:qFormat/>
    <w:rsid w:val="000A40A7"/>
    <w:rPr>
      <w:rFonts w:ascii="Helvetica" w:hAnsi="Helvetica"/>
      <w:sz w:val="22"/>
      <w:szCs w:val="24"/>
      <w:u w:val="single"/>
    </w:rPr>
  </w:style>
  <w:style w:type="character" w:customStyle="1" w:styleId="Cites-AuthorDate">
    <w:name w:val="Cites-Author/Date"/>
    <w:qFormat/>
    <w:rsid w:val="000A40A7"/>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0A40A7"/>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0A40A7"/>
    <w:rPr>
      <w:rFonts w:ascii="Georgia" w:hAnsi="Georgia"/>
      <w:b w:val="0"/>
      <w:sz w:val="22"/>
      <w:u w:val="single"/>
      <w:bdr w:val="none" w:sz="0" w:space="0" w:color="auto"/>
      <w:shd w:val="clear" w:color="auto" w:fill="89FF94"/>
    </w:rPr>
  </w:style>
  <w:style w:type="character" w:customStyle="1" w:styleId="Boxout">
    <w:name w:val="Box out"/>
    <w:uiPriority w:val="1"/>
    <w:qFormat/>
    <w:rsid w:val="000A40A7"/>
    <w:rPr>
      <w:rFonts w:ascii="Georgia" w:hAnsi="Georgia"/>
      <w:b/>
      <w:sz w:val="22"/>
      <w:u w:val="single"/>
      <w:bdr w:val="single" w:sz="4" w:space="0" w:color="auto"/>
      <w:shd w:val="clear" w:color="auto" w:fill="89FF94"/>
    </w:rPr>
  </w:style>
  <w:style w:type="character" w:customStyle="1" w:styleId="StyleCardtextChar10pt">
    <w:name w:val="Style Card text Char + 10 pt"/>
    <w:rsid w:val="000A40A7"/>
    <w:rPr>
      <w:rFonts w:ascii="Georgia" w:hAnsi="Georgia"/>
      <w:sz w:val="20"/>
      <w:u w:val="single"/>
    </w:rPr>
  </w:style>
  <w:style w:type="paragraph" w:customStyle="1" w:styleId="Blocktitle3">
    <w:name w:val="Block title"/>
    <w:basedOn w:val="Heading1"/>
    <w:autoRedefine/>
    <w:qFormat/>
    <w:rsid w:val="000A40A7"/>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0A40A7"/>
    <w:rPr>
      <w:rFonts w:ascii="Arial Narrow" w:eastAsia="Times New Roman" w:hAnsi="Arial Narrow"/>
      <w:u w:val="single"/>
    </w:rPr>
  </w:style>
  <w:style w:type="paragraph" w:customStyle="1" w:styleId="CardNotUnderlined0">
    <w:name w:val="Card Not Underlined"/>
    <w:basedOn w:val="Normal"/>
    <w:autoRedefine/>
    <w:qFormat/>
    <w:rsid w:val="000A40A7"/>
    <w:rPr>
      <w:rFonts w:eastAsia="Times New Roman"/>
      <w:szCs w:val="20"/>
    </w:rPr>
  </w:style>
  <w:style w:type="character" w:customStyle="1" w:styleId="UnderliningChar2">
    <w:name w:val="Underlining Char2"/>
    <w:rsid w:val="000A40A7"/>
    <w:rPr>
      <w:rFonts w:ascii="Arial Narrow" w:hAnsi="Arial Narrow"/>
      <w:szCs w:val="24"/>
      <w:u w:val="single"/>
      <w:lang w:val="en-US" w:eastAsia="en-US" w:bidi="ar-SA"/>
    </w:rPr>
  </w:style>
  <w:style w:type="paragraph" w:customStyle="1" w:styleId="BlockHeading1">
    <w:name w:val="Block Heading 1"/>
    <w:basedOn w:val="Normal"/>
    <w:qFormat/>
    <w:rsid w:val="000A40A7"/>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0A40A7"/>
    <w:pPr>
      <w:outlineLvl w:val="1"/>
    </w:pPr>
    <w:rPr>
      <w:emboss/>
    </w:rPr>
  </w:style>
  <w:style w:type="paragraph" w:customStyle="1" w:styleId="Paste">
    <w:name w:val="Paste"/>
    <w:basedOn w:val="Normal"/>
    <w:qFormat/>
    <w:rsid w:val="000A40A7"/>
    <w:rPr>
      <w:rFonts w:ascii="Arial Narrow" w:eastAsia="Times New Roman" w:hAnsi="Arial Narrow"/>
    </w:rPr>
  </w:style>
  <w:style w:type="paragraph" w:customStyle="1" w:styleId="textsmall0">
    <w:name w:val="textsmall"/>
    <w:basedOn w:val="Normal"/>
    <w:link w:val="textsmallChar0"/>
    <w:qFormat/>
    <w:rsid w:val="000A40A7"/>
    <w:rPr>
      <w:rFonts w:eastAsia="Times New Roman"/>
    </w:rPr>
  </w:style>
  <w:style w:type="character" w:customStyle="1" w:styleId="smcaps">
    <w:name w:val="smcaps"/>
    <w:rsid w:val="000A40A7"/>
  </w:style>
  <w:style w:type="character" w:customStyle="1" w:styleId="Style1Char2">
    <w:name w:val="Style1 Char2"/>
    <w:rsid w:val="000A40A7"/>
    <w:rPr>
      <w:szCs w:val="24"/>
      <w:lang w:val="en-US" w:eastAsia="en-US" w:bidi="ar-SA"/>
    </w:rPr>
  </w:style>
  <w:style w:type="paragraph" w:customStyle="1" w:styleId="SmallCite">
    <w:name w:val="Small Cite"/>
    <w:basedOn w:val="Normal"/>
    <w:qFormat/>
    <w:rsid w:val="000A40A7"/>
    <w:rPr>
      <w:rFonts w:ascii="Verdana" w:eastAsia="Times New Roman" w:hAnsi="Verdana"/>
    </w:rPr>
  </w:style>
  <w:style w:type="paragraph" w:customStyle="1" w:styleId="inside-copy">
    <w:name w:val="inside-copy"/>
    <w:basedOn w:val="Normal"/>
    <w:qFormat/>
    <w:rsid w:val="000A40A7"/>
    <w:pPr>
      <w:spacing w:before="100" w:beforeAutospacing="1" w:after="100" w:afterAutospacing="1" w:line="225" w:lineRule="atLeast"/>
    </w:pPr>
    <w:rPr>
      <w:rFonts w:eastAsia="Times New Roman"/>
      <w:szCs w:val="18"/>
    </w:rPr>
  </w:style>
  <w:style w:type="character" w:customStyle="1" w:styleId="inside-head1">
    <w:name w:val="inside-head1"/>
    <w:rsid w:val="000A40A7"/>
    <w:rPr>
      <w:rFonts w:ascii="Arial" w:hAnsi="Arial" w:cs="Arial" w:hint="default"/>
      <w:b/>
      <w:bCs/>
      <w:color w:val="000000"/>
      <w:spacing w:val="-15"/>
      <w:sz w:val="45"/>
      <w:szCs w:val="45"/>
    </w:rPr>
  </w:style>
  <w:style w:type="character" w:customStyle="1" w:styleId="datestamp1">
    <w:name w:val="datestamp1"/>
    <w:rsid w:val="000A40A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A40A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A40A7"/>
  </w:style>
  <w:style w:type="paragraph" w:customStyle="1" w:styleId="links1">
    <w:name w:val="links1"/>
    <w:basedOn w:val="Normal"/>
    <w:qFormat/>
    <w:rsid w:val="000A40A7"/>
    <w:pPr>
      <w:spacing w:before="100" w:beforeAutospacing="1" w:after="100" w:afterAutospacing="1"/>
    </w:pPr>
    <w:rPr>
      <w:rFonts w:eastAsia="Times New Roman"/>
      <w:color w:val="FFFFFF"/>
      <w:szCs w:val="16"/>
    </w:rPr>
  </w:style>
  <w:style w:type="paragraph" w:customStyle="1" w:styleId="noindent">
    <w:name w:val="noindent"/>
    <w:basedOn w:val="Normal"/>
    <w:qFormat/>
    <w:rsid w:val="000A40A7"/>
    <w:pPr>
      <w:spacing w:before="100" w:beforeAutospacing="1" w:after="100" w:afterAutospacing="1"/>
      <w:ind w:left="300"/>
    </w:pPr>
    <w:rPr>
      <w:rFonts w:eastAsia="Times New Roman"/>
    </w:rPr>
  </w:style>
  <w:style w:type="paragraph" w:customStyle="1" w:styleId="endtext">
    <w:name w:val="endtext"/>
    <w:basedOn w:val="Normal"/>
    <w:qFormat/>
    <w:rsid w:val="000A40A7"/>
    <w:pPr>
      <w:spacing w:before="100" w:beforeAutospacing="1" w:after="100" w:afterAutospacing="1"/>
      <w:ind w:left="300"/>
    </w:pPr>
    <w:rPr>
      <w:rFonts w:eastAsia="Times New Roman"/>
      <w:szCs w:val="20"/>
    </w:rPr>
  </w:style>
  <w:style w:type="character" w:customStyle="1" w:styleId="storyheading31">
    <w:name w:val="storyheading31"/>
    <w:rsid w:val="000A40A7"/>
    <w:rPr>
      <w:rFonts w:ascii="Verdana" w:hAnsi="Verdana" w:hint="default"/>
      <w:b/>
      <w:bCs/>
      <w:sz w:val="32"/>
      <w:szCs w:val="32"/>
    </w:rPr>
  </w:style>
  <w:style w:type="character" w:customStyle="1" w:styleId="storydeck31">
    <w:name w:val="storydeck31"/>
    <w:rsid w:val="000A40A7"/>
    <w:rPr>
      <w:rFonts w:ascii="Verdana" w:hAnsi="Verdana" w:hint="default"/>
      <w:i w:val="0"/>
      <w:iCs w:val="0"/>
      <w:sz w:val="21"/>
      <w:szCs w:val="21"/>
    </w:rPr>
  </w:style>
  <w:style w:type="paragraph" w:customStyle="1" w:styleId="copyright">
    <w:name w:val="copyright"/>
    <w:basedOn w:val="Normal"/>
    <w:qFormat/>
    <w:rsid w:val="000A40A7"/>
    <w:pPr>
      <w:spacing w:before="100" w:beforeAutospacing="1" w:after="100" w:afterAutospacing="1"/>
    </w:pPr>
    <w:rPr>
      <w:rFonts w:eastAsia="Times New Roman"/>
    </w:rPr>
  </w:style>
  <w:style w:type="character" w:customStyle="1" w:styleId="subtitle10">
    <w:name w:val="subtitle1"/>
    <w:rsid w:val="000A40A7"/>
    <w:rPr>
      <w:rFonts w:ascii="Verdana" w:hAnsi="Verdana" w:hint="default"/>
      <w:b w:val="0"/>
      <w:bCs w:val="0"/>
      <w:vanish w:val="0"/>
      <w:webHidden w:val="0"/>
      <w:color w:val="484848"/>
      <w:sz w:val="14"/>
      <w:szCs w:val="14"/>
      <w:specVanish w:val="0"/>
    </w:rPr>
  </w:style>
  <w:style w:type="paragraph" w:customStyle="1" w:styleId="g">
    <w:name w:val="g"/>
    <w:basedOn w:val="Normal"/>
    <w:qFormat/>
    <w:rsid w:val="000A40A7"/>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0A40A7"/>
    <w:rPr>
      <w:rFonts w:cs="Arial"/>
      <w:b/>
      <w:bCs/>
      <w:iCs/>
      <w:color w:val="000000"/>
      <w:szCs w:val="28"/>
      <w:lang w:val="en-US" w:eastAsia="en-US" w:bidi="ar-SA"/>
    </w:rPr>
  </w:style>
  <w:style w:type="character" w:customStyle="1" w:styleId="clsbiolink">
    <w:name w:val="clsbiolink"/>
    <w:rsid w:val="000A40A7"/>
  </w:style>
  <w:style w:type="character" w:customStyle="1" w:styleId="clssmaller">
    <w:name w:val="clssmaller"/>
    <w:rsid w:val="000A40A7"/>
  </w:style>
  <w:style w:type="character" w:customStyle="1" w:styleId="sm1">
    <w:name w:val="sm1"/>
    <w:rsid w:val="000A40A7"/>
    <w:rPr>
      <w:rFonts w:ascii="Verdana" w:hAnsi="Verdana" w:hint="default"/>
      <w:i w:val="0"/>
      <w:iCs w:val="0"/>
      <w:smallCaps w:val="0"/>
      <w:color w:val="000000"/>
      <w:sz w:val="17"/>
      <w:szCs w:val="17"/>
    </w:rPr>
  </w:style>
  <w:style w:type="character" w:customStyle="1" w:styleId="noindentChar">
    <w:name w:val="noindent Char"/>
    <w:rsid w:val="000A40A7"/>
    <w:rPr>
      <w:rFonts w:ascii="Arial" w:hAnsi="Arial" w:cs="Arial"/>
      <w:sz w:val="24"/>
      <w:szCs w:val="24"/>
      <w:lang w:val="en-US" w:eastAsia="en-US" w:bidi="ar-SA"/>
    </w:rPr>
  </w:style>
  <w:style w:type="character" w:customStyle="1" w:styleId="SmallChar1">
    <w:name w:val="Small Char1"/>
    <w:rsid w:val="000A40A7"/>
    <w:rPr>
      <w:sz w:val="16"/>
      <w:szCs w:val="24"/>
      <w:lang w:val="en-US" w:eastAsia="en-US" w:bidi="ar-SA"/>
    </w:rPr>
  </w:style>
  <w:style w:type="character" w:customStyle="1" w:styleId="smallChar0">
    <w:name w:val="small Char"/>
    <w:rsid w:val="000A40A7"/>
    <w:rPr>
      <w:szCs w:val="24"/>
      <w:lang w:val="en-US" w:eastAsia="en-US" w:bidi="ar-SA"/>
    </w:rPr>
  </w:style>
  <w:style w:type="character" w:customStyle="1" w:styleId="fullcite">
    <w:name w:val="fullcite"/>
    <w:rsid w:val="000A40A7"/>
  </w:style>
  <w:style w:type="character" w:customStyle="1" w:styleId="Style9ptThickunderline">
    <w:name w:val="Style 9 pt Thick underline"/>
    <w:rsid w:val="000A40A7"/>
    <w:rPr>
      <w:sz w:val="24"/>
      <w:u w:val="thick"/>
    </w:rPr>
  </w:style>
  <w:style w:type="paragraph" w:customStyle="1" w:styleId="Repeatheader">
    <w:name w:val="Repeat header"/>
    <w:basedOn w:val="Normal"/>
    <w:autoRedefine/>
    <w:qFormat/>
    <w:rsid w:val="000A40A7"/>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0A40A7"/>
  </w:style>
  <w:style w:type="character" w:customStyle="1" w:styleId="CardNotUnderlinedChar">
    <w:name w:val="Card Not Underlined Char"/>
    <w:rsid w:val="000A40A7"/>
    <w:rPr>
      <w:sz w:val="16"/>
      <w:lang w:val="en-US" w:eastAsia="en-US" w:bidi="ar-SA"/>
    </w:rPr>
  </w:style>
  <w:style w:type="paragraph" w:customStyle="1" w:styleId="CardNotUnderlined3">
    <w:name w:val="Card Not Underlined 3"/>
    <w:basedOn w:val="CardNotUnderlined0"/>
    <w:qFormat/>
    <w:rsid w:val="000A40A7"/>
    <w:rPr>
      <w:sz w:val="18"/>
    </w:rPr>
  </w:style>
  <w:style w:type="paragraph" w:customStyle="1" w:styleId="CardNotUnderlinedFinal">
    <w:name w:val="Card Not Underlined Final"/>
    <w:basedOn w:val="CardNotUnderlined3"/>
    <w:qFormat/>
    <w:rsid w:val="000A40A7"/>
    <w:rPr>
      <w:sz w:val="20"/>
    </w:rPr>
  </w:style>
  <w:style w:type="character" w:customStyle="1" w:styleId="CardUnderlinedChar">
    <w:name w:val="Card Underlined Char"/>
    <w:rsid w:val="000A40A7"/>
    <w:rPr>
      <w:rFonts w:ascii="Arial Narrow" w:hAnsi="Arial Narrow"/>
      <w:sz w:val="22"/>
      <w:szCs w:val="24"/>
      <w:u w:val="single"/>
      <w:lang w:val="en-US" w:eastAsia="en-US" w:bidi="ar-SA"/>
    </w:rPr>
  </w:style>
  <w:style w:type="character" w:customStyle="1" w:styleId="CardNotUnderlinedChar1">
    <w:name w:val="Card Not Underlined Char1"/>
    <w:rsid w:val="000A40A7"/>
    <w:rPr>
      <w:lang w:val="en-US" w:eastAsia="en-US" w:bidi="ar-SA"/>
    </w:rPr>
  </w:style>
  <w:style w:type="character" w:customStyle="1" w:styleId="IndexHeadersCharChar">
    <w:name w:val="Index Headers Char Char"/>
    <w:rsid w:val="000A40A7"/>
    <w:rPr>
      <w:rFonts w:cs="Arial"/>
      <w:bCs/>
      <w:caps/>
      <w:color w:val="FFFFFF"/>
      <w:sz w:val="2"/>
      <w:szCs w:val="2"/>
      <w:lang w:val="en-US" w:eastAsia="en-US" w:bidi="ar-SA"/>
    </w:rPr>
  </w:style>
  <w:style w:type="paragraph" w:customStyle="1" w:styleId="Numbering">
    <w:name w:val="Numbering"/>
    <w:basedOn w:val="Normal"/>
    <w:next w:val="Normal"/>
    <w:qFormat/>
    <w:rsid w:val="000A40A7"/>
    <w:pPr>
      <w:numPr>
        <w:numId w:val="17"/>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0A40A7"/>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0A40A7"/>
    <w:pPr>
      <w:suppressAutoHyphens/>
      <w:spacing w:after="200"/>
      <w:contextualSpacing/>
    </w:pPr>
    <w:rPr>
      <w:rFonts w:eastAsia="Times New Roman"/>
      <w:sz w:val="14"/>
      <w:szCs w:val="18"/>
    </w:rPr>
  </w:style>
  <w:style w:type="character" w:customStyle="1" w:styleId="SmallFontChar">
    <w:name w:val="Small Font Char"/>
    <w:rsid w:val="000A40A7"/>
    <w:rPr>
      <w:sz w:val="14"/>
      <w:szCs w:val="18"/>
      <w:lang w:val="en-US" w:eastAsia="en-US" w:bidi="ar-SA"/>
    </w:rPr>
  </w:style>
  <w:style w:type="paragraph" w:customStyle="1" w:styleId="Circle">
    <w:name w:val="Circle"/>
    <w:basedOn w:val="Normal"/>
    <w:next w:val="Normal"/>
    <w:link w:val="CircleChar"/>
    <w:qFormat/>
    <w:rsid w:val="000A40A7"/>
    <w:pPr>
      <w:suppressAutoHyphens/>
      <w:spacing w:after="200"/>
      <w:contextualSpacing/>
    </w:pPr>
    <w:rPr>
      <w:rFonts w:eastAsia="Times New Roman"/>
      <w:b/>
      <w:i/>
      <w:szCs w:val="18"/>
      <w:u w:val="thick"/>
    </w:rPr>
  </w:style>
  <w:style w:type="character" w:customStyle="1" w:styleId="CircleChar1">
    <w:name w:val="Circle Char1"/>
    <w:rsid w:val="000A40A7"/>
    <w:rPr>
      <w:b/>
      <w:i/>
      <w:szCs w:val="18"/>
      <w:u w:val="thick"/>
      <w:lang w:val="en-US" w:eastAsia="en-US" w:bidi="ar-SA"/>
    </w:rPr>
  </w:style>
  <w:style w:type="paragraph" w:customStyle="1" w:styleId="IndentedLettering">
    <w:name w:val="Indented Lettering"/>
    <w:basedOn w:val="Numbering"/>
    <w:next w:val="Normal"/>
    <w:qFormat/>
    <w:rsid w:val="000A40A7"/>
    <w:pPr>
      <w:numPr>
        <w:numId w:val="16"/>
      </w:numPr>
      <w:tabs>
        <w:tab w:val="clear" w:pos="1080"/>
      </w:tabs>
      <w:ind w:left="720"/>
    </w:pPr>
  </w:style>
  <w:style w:type="paragraph" w:customStyle="1" w:styleId="Lettering">
    <w:name w:val="Lettering"/>
    <w:basedOn w:val="Numbering"/>
    <w:next w:val="Normal"/>
    <w:qFormat/>
    <w:rsid w:val="000A40A7"/>
    <w:pPr>
      <w:numPr>
        <w:numId w:val="0"/>
      </w:numPr>
      <w:tabs>
        <w:tab w:val="num" w:pos="720"/>
      </w:tabs>
      <w:ind w:left="720" w:hanging="360"/>
    </w:pPr>
    <w:rPr>
      <w:szCs w:val="22"/>
    </w:rPr>
  </w:style>
  <w:style w:type="paragraph" w:customStyle="1" w:styleId="FileName">
    <w:name w:val="File Name"/>
    <w:basedOn w:val="Normal"/>
    <w:next w:val="Normal"/>
    <w:qFormat/>
    <w:rsid w:val="000A40A7"/>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0A40A7"/>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0A40A7"/>
    <w:pPr>
      <w:numPr>
        <w:numId w:val="0"/>
      </w:numPr>
      <w:tabs>
        <w:tab w:val="num" w:pos="720"/>
      </w:tabs>
      <w:ind w:left="720" w:hanging="360"/>
    </w:pPr>
  </w:style>
  <w:style w:type="paragraph" w:customStyle="1" w:styleId="CardContinued1">
    <w:name w:val="Card Continued 1"/>
    <w:basedOn w:val="Normal"/>
    <w:next w:val="Normal"/>
    <w:qFormat/>
    <w:rsid w:val="000A40A7"/>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0A40A7"/>
    <w:pPr>
      <w:spacing w:before="0" w:after="120"/>
      <w:jc w:val="left"/>
    </w:pPr>
  </w:style>
  <w:style w:type="paragraph" w:customStyle="1" w:styleId="Clearformatting">
    <w:name w:val="Clear formatting"/>
    <w:basedOn w:val="Normal"/>
    <w:qFormat/>
    <w:rsid w:val="000A40A7"/>
    <w:pPr>
      <w:keepNext/>
      <w:outlineLvl w:val="2"/>
    </w:pPr>
    <w:rPr>
      <w:rFonts w:ascii="Arial Narrow" w:eastAsia="Times New Roman" w:hAnsi="Arial Narrow"/>
      <w:b/>
      <w:bCs/>
      <w:szCs w:val="26"/>
    </w:rPr>
  </w:style>
  <w:style w:type="character" w:customStyle="1" w:styleId="textmedium">
    <w:name w:val="textmedium"/>
    <w:rsid w:val="000A40A7"/>
  </w:style>
  <w:style w:type="character" w:customStyle="1" w:styleId="SmallText1">
    <w:name w:val="SmallText"/>
    <w:rsid w:val="000A40A7"/>
    <w:rPr>
      <w:color w:val="000000"/>
    </w:rPr>
  </w:style>
  <w:style w:type="character" w:customStyle="1" w:styleId="justify">
    <w:name w:val="justify"/>
    <w:rsid w:val="000A40A7"/>
  </w:style>
  <w:style w:type="paragraph" w:customStyle="1" w:styleId="SmallCardText">
    <w:name w:val="Small Card Text"/>
    <w:qFormat/>
    <w:rsid w:val="000A40A7"/>
    <w:pPr>
      <w:spacing w:after="200" w:line="276" w:lineRule="auto"/>
    </w:pPr>
    <w:rPr>
      <w:rFonts w:eastAsia="Times New Roman"/>
      <w:sz w:val="16"/>
      <w:szCs w:val="16"/>
    </w:rPr>
  </w:style>
  <w:style w:type="character" w:customStyle="1" w:styleId="SmallCardTextChar">
    <w:name w:val="Small Card Text Char"/>
    <w:rsid w:val="000A40A7"/>
    <w:rPr>
      <w:sz w:val="16"/>
      <w:szCs w:val="16"/>
      <w:lang w:val="en-US" w:eastAsia="en-US" w:bidi="ar-SA"/>
    </w:rPr>
  </w:style>
  <w:style w:type="paragraph" w:customStyle="1" w:styleId="TAGFONT">
    <w:name w:val="TAG FONT"/>
    <w:basedOn w:val="Normal"/>
    <w:autoRedefine/>
    <w:qFormat/>
    <w:rsid w:val="000A40A7"/>
    <w:rPr>
      <w:rFonts w:eastAsia="Times New Roman"/>
    </w:rPr>
  </w:style>
  <w:style w:type="paragraph" w:styleId="BodyTextIndent">
    <w:name w:val="Body Text Indent"/>
    <w:aliases w:val="Body Text EJ"/>
    <w:basedOn w:val="Normal"/>
    <w:link w:val="BodyTextIndentChar"/>
    <w:rsid w:val="000A40A7"/>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0A40A7"/>
    <w:rPr>
      <w:rFonts w:ascii="Calibri" w:eastAsia="Times New Roman" w:hAnsi="Calibri" w:cs="Calibri"/>
      <w:szCs w:val="18"/>
    </w:rPr>
  </w:style>
  <w:style w:type="character" w:customStyle="1" w:styleId="tagChar3">
    <w:name w:val="tag Char3"/>
    <w:rsid w:val="000A40A7"/>
    <w:rPr>
      <w:b/>
      <w:sz w:val="24"/>
      <w:szCs w:val="24"/>
      <w:lang w:val="en-US" w:eastAsia="en-US" w:bidi="ar-SA"/>
    </w:rPr>
  </w:style>
  <w:style w:type="paragraph" w:customStyle="1" w:styleId="LanguageStrike">
    <w:name w:val="Language Strike"/>
    <w:basedOn w:val="Normal"/>
    <w:next w:val="Normal"/>
    <w:link w:val="LanguageStrikeChar"/>
    <w:qFormat/>
    <w:rsid w:val="000A40A7"/>
    <w:rPr>
      <w:rFonts w:ascii="Arial Narrow" w:eastAsia="Times New Roman" w:hAnsi="Arial Narrow"/>
      <w:strike/>
    </w:rPr>
  </w:style>
  <w:style w:type="character" w:customStyle="1" w:styleId="LanguageStrikeChar">
    <w:name w:val="Language Strike Char"/>
    <w:link w:val="LanguageStrike"/>
    <w:rsid w:val="000A40A7"/>
    <w:rPr>
      <w:rFonts w:ascii="Arial Narrow" w:eastAsia="Times New Roman" w:hAnsi="Arial Narrow" w:cs="Calibri"/>
      <w:strike/>
    </w:rPr>
  </w:style>
  <w:style w:type="paragraph" w:customStyle="1" w:styleId="medium-normal">
    <w:name w:val="medium-normal"/>
    <w:basedOn w:val="Normal"/>
    <w:qFormat/>
    <w:rsid w:val="000A40A7"/>
    <w:pPr>
      <w:spacing w:before="100" w:beforeAutospacing="1" w:after="100" w:afterAutospacing="1"/>
    </w:pPr>
    <w:rPr>
      <w:rFonts w:eastAsia="Times New Roman"/>
      <w:szCs w:val="20"/>
    </w:rPr>
  </w:style>
  <w:style w:type="character" w:customStyle="1" w:styleId="medium-normal1">
    <w:name w:val="medium-normal1"/>
    <w:rsid w:val="000A40A7"/>
    <w:rPr>
      <w:rFonts w:ascii="Arial" w:hAnsi="Arial" w:cs="Arial" w:hint="default"/>
      <w:b w:val="0"/>
      <w:bCs w:val="0"/>
      <w:i w:val="0"/>
      <w:iCs w:val="0"/>
      <w:sz w:val="20"/>
      <w:szCs w:val="20"/>
    </w:rPr>
  </w:style>
  <w:style w:type="paragraph" w:customStyle="1" w:styleId="8point">
    <w:name w:val="8 point"/>
    <w:basedOn w:val="Normal"/>
    <w:link w:val="8pointChar"/>
    <w:qFormat/>
    <w:rsid w:val="000A40A7"/>
    <w:rPr>
      <w:rFonts w:eastAsia="Times New Roman"/>
    </w:rPr>
  </w:style>
  <w:style w:type="character" w:customStyle="1" w:styleId="8pointChar">
    <w:name w:val="8 point Char"/>
    <w:link w:val="8point"/>
    <w:rsid w:val="000A40A7"/>
    <w:rPr>
      <w:rFonts w:ascii="Calibri" w:eastAsia="Times New Roman" w:hAnsi="Calibri" w:cs="Calibri"/>
    </w:rPr>
  </w:style>
  <w:style w:type="paragraph" w:customStyle="1" w:styleId="citationunderline">
    <w:name w:val="citation/underline"/>
    <w:link w:val="citationunderlineChar"/>
    <w:autoRedefine/>
    <w:qFormat/>
    <w:rsid w:val="000A40A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0A40A7"/>
    <w:rPr>
      <w:rFonts w:ascii="Times New Roman" w:eastAsia="Times New Roman" w:hAnsi="Times New Roman" w:cs="Times New Roman"/>
      <w:b/>
      <w:sz w:val="24"/>
      <w:szCs w:val="24"/>
      <w:u w:val="single"/>
    </w:rPr>
  </w:style>
  <w:style w:type="character" w:customStyle="1" w:styleId="inside-head">
    <w:name w:val="inside-head"/>
    <w:rsid w:val="000A40A7"/>
  </w:style>
  <w:style w:type="character" w:customStyle="1" w:styleId="awtw">
    <w:name w:val="awtw"/>
    <w:rsid w:val="000A40A7"/>
  </w:style>
  <w:style w:type="paragraph" w:customStyle="1" w:styleId="Style60">
    <w:name w:val="Style 6"/>
    <w:qFormat/>
    <w:rsid w:val="000A40A7"/>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0A40A7"/>
    <w:rPr>
      <w:b/>
      <w:bCs w:val="0"/>
      <w:sz w:val="20"/>
      <w:u w:val="single"/>
    </w:rPr>
  </w:style>
  <w:style w:type="character" w:customStyle="1" w:styleId="Citation-AuthorDate">
    <w:name w:val="Citation - Author/Date"/>
    <w:rsid w:val="000A40A7"/>
    <w:rPr>
      <w:b/>
      <w:bCs w:val="0"/>
      <w:smallCaps/>
      <w:sz w:val="24"/>
      <w:u w:val="single"/>
    </w:rPr>
  </w:style>
  <w:style w:type="character" w:customStyle="1" w:styleId="CardsCharChar">
    <w:name w:val="Cards Char Char"/>
    <w:rsid w:val="000A40A7"/>
    <w:rPr>
      <w:rFonts w:ascii="Arial Narrow" w:eastAsia="Times New Roman" w:hAnsi="Arial Narrow"/>
      <w:szCs w:val="24"/>
    </w:rPr>
  </w:style>
  <w:style w:type="character" w:customStyle="1" w:styleId="ThickUnderlineCharChar">
    <w:name w:val="Thick Underline Char Char"/>
    <w:rsid w:val="000A40A7"/>
    <w:rPr>
      <w:rFonts w:ascii="Arial Narrow" w:eastAsia="Times New Roman" w:hAnsi="Arial Narrow"/>
      <w:sz w:val="24"/>
      <w:szCs w:val="24"/>
      <w:u w:val="thick"/>
    </w:rPr>
  </w:style>
  <w:style w:type="character" w:customStyle="1" w:styleId="CitesCharChar">
    <w:name w:val="Cites Char Char"/>
    <w:rsid w:val="000A40A7"/>
    <w:rPr>
      <w:rFonts w:ascii="Arial Narrow" w:eastAsia="Times New Roman" w:hAnsi="Arial Narrow"/>
      <w:b/>
      <w:bCs/>
      <w:sz w:val="24"/>
      <w:szCs w:val="24"/>
    </w:rPr>
  </w:style>
  <w:style w:type="character" w:customStyle="1" w:styleId="TagsCharChar">
    <w:name w:val="Tags Char Char"/>
    <w:rsid w:val="000A40A7"/>
    <w:rPr>
      <w:rFonts w:ascii="Arial Narrow" w:eastAsia="Times New Roman" w:hAnsi="Arial Narrow"/>
      <w:b/>
      <w:sz w:val="24"/>
      <w:szCs w:val="24"/>
    </w:rPr>
  </w:style>
  <w:style w:type="character" w:customStyle="1" w:styleId="Style6Char">
    <w:name w:val="Style6 Char"/>
    <w:link w:val="Style6"/>
    <w:uiPriority w:val="99"/>
    <w:rsid w:val="000A40A7"/>
    <w:rPr>
      <w:rFonts w:ascii="Times New Roman" w:eastAsia="SimSun" w:hAnsi="Times New Roman" w:cs="Calibri"/>
      <w:b/>
    </w:rPr>
  </w:style>
  <w:style w:type="character" w:customStyle="1" w:styleId="ld3">
    <w:name w:val="ld3"/>
    <w:rsid w:val="000A40A7"/>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0A40A7"/>
    <w:rPr>
      <w:rFonts w:ascii="Times New Roman" w:hAnsi="Times New Roman"/>
      <w:sz w:val="14"/>
    </w:rPr>
  </w:style>
  <w:style w:type="paragraph" w:customStyle="1" w:styleId="DateCitesAuthorChar">
    <w:name w:val="DateCitesAuthor Char"/>
    <w:basedOn w:val="Normal"/>
    <w:link w:val="DateCitesAuthorCharChar"/>
    <w:qFormat/>
    <w:rsid w:val="000A40A7"/>
    <w:pPr>
      <w:keepNext/>
      <w:outlineLvl w:val="2"/>
    </w:pPr>
    <w:rPr>
      <w:rFonts w:eastAsia="Times New Roman"/>
      <w:b/>
      <w:bCs/>
      <w:szCs w:val="26"/>
      <w:u w:val="single"/>
    </w:rPr>
  </w:style>
  <w:style w:type="character" w:customStyle="1" w:styleId="DateCitesAuthorCharChar">
    <w:name w:val="DateCitesAuthor Char Char"/>
    <w:link w:val="DateCitesAuthorChar"/>
    <w:rsid w:val="000A40A7"/>
    <w:rPr>
      <w:rFonts w:ascii="Calibri" w:eastAsia="Times New Roman" w:hAnsi="Calibri" w:cs="Calibri"/>
      <w:b/>
      <w:bCs/>
      <w:szCs w:val="26"/>
      <w:u w:val="single"/>
    </w:rPr>
  </w:style>
  <w:style w:type="paragraph" w:customStyle="1" w:styleId="articlebodynormaltext">
    <w:name w:val="articlebody_normaltext"/>
    <w:basedOn w:val="Normal"/>
    <w:qFormat/>
    <w:rsid w:val="000A40A7"/>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0A40A7"/>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0A40A7"/>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0A40A7"/>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0A40A7"/>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0A40A7"/>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0A40A7"/>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0A40A7"/>
  </w:style>
  <w:style w:type="paragraph" w:customStyle="1" w:styleId="Shrink8">
    <w:name w:val="Shrink8"/>
    <w:basedOn w:val="Normal"/>
    <w:autoRedefine/>
    <w:qFormat/>
    <w:rsid w:val="000A40A7"/>
  </w:style>
  <w:style w:type="paragraph" w:customStyle="1" w:styleId="Tag12">
    <w:name w:val="Tag12"/>
    <w:basedOn w:val="Normal"/>
    <w:qFormat/>
    <w:rsid w:val="000A40A7"/>
    <w:pPr>
      <w:contextualSpacing/>
    </w:pPr>
    <w:rPr>
      <w:b/>
    </w:rPr>
  </w:style>
  <w:style w:type="character" w:customStyle="1" w:styleId="grey10">
    <w:name w:val="grey10"/>
    <w:rsid w:val="000A40A7"/>
  </w:style>
  <w:style w:type="character" w:customStyle="1" w:styleId="CharacterStyle20">
    <w:name w:val="Character Style 20"/>
    <w:rsid w:val="000A40A7"/>
    <w:rPr>
      <w:sz w:val="21"/>
    </w:rPr>
  </w:style>
  <w:style w:type="character" w:customStyle="1" w:styleId="Style11ptUnderlineBorderSinglesolidlineAuto05pt">
    <w:name w:val="Style 11 pt Underline Border: : (Single solid line Auto  0.5 pt..."/>
    <w:rsid w:val="000A40A7"/>
    <w:rPr>
      <w:sz w:val="20"/>
      <w:u w:val="single"/>
      <w:bdr w:val="single" w:sz="4" w:space="0" w:color="auto"/>
    </w:rPr>
  </w:style>
  <w:style w:type="character" w:customStyle="1" w:styleId="A9">
    <w:name w:val="A9"/>
    <w:uiPriority w:val="99"/>
    <w:rsid w:val="000A40A7"/>
    <w:rPr>
      <w:color w:val="000000"/>
      <w:sz w:val="11"/>
    </w:rPr>
  </w:style>
  <w:style w:type="character" w:customStyle="1" w:styleId="A5">
    <w:name w:val="A5"/>
    <w:uiPriority w:val="99"/>
    <w:rsid w:val="000A40A7"/>
    <w:rPr>
      <w:rFonts w:ascii="Minion RegularSC" w:hAnsi="Minion RegularSC"/>
      <w:color w:val="000000"/>
      <w:sz w:val="12"/>
    </w:rPr>
  </w:style>
  <w:style w:type="paragraph" w:customStyle="1" w:styleId="HeadingsBase">
    <w:name w:val="Headings Base"/>
    <w:basedOn w:val="Normal"/>
    <w:link w:val="HeadingsBaseChar"/>
    <w:qFormat/>
    <w:rsid w:val="000A40A7"/>
    <w:pPr>
      <w:keepNext/>
      <w:keepLines/>
      <w:suppressAutoHyphens/>
      <w:spacing w:before="20" w:after="120"/>
      <w:jc w:val="center"/>
    </w:pPr>
    <w:rPr>
      <w:b/>
      <w:sz w:val="32"/>
    </w:rPr>
  </w:style>
  <w:style w:type="character" w:customStyle="1" w:styleId="underline2">
    <w:name w:val="underline2"/>
    <w:qFormat/>
    <w:rsid w:val="000A40A7"/>
    <w:rPr>
      <w:u w:val="single"/>
      <w:bdr w:val="none" w:sz="0" w:space="0" w:color="auto"/>
      <w:shd w:val="clear" w:color="auto" w:fill="B3B3B3"/>
    </w:rPr>
  </w:style>
  <w:style w:type="character" w:customStyle="1" w:styleId="underline3">
    <w:name w:val="underline3"/>
    <w:rsid w:val="000A40A7"/>
    <w:rPr>
      <w:u w:val="single"/>
      <w:bdr w:val="none" w:sz="0" w:space="0" w:color="auto"/>
      <w:shd w:val="clear" w:color="auto" w:fill="FFFF00"/>
    </w:rPr>
  </w:style>
  <w:style w:type="paragraph" w:customStyle="1" w:styleId="HeadingFake">
    <w:name w:val="Heading Fake"/>
    <w:basedOn w:val="Heading3"/>
    <w:uiPriority w:val="99"/>
    <w:qFormat/>
    <w:rsid w:val="000A40A7"/>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0A40A7"/>
    <w:pPr>
      <w:spacing w:line="480" w:lineRule="auto"/>
      <w:ind w:firstLine="720"/>
    </w:pPr>
  </w:style>
  <w:style w:type="paragraph" w:customStyle="1" w:styleId="SchoolBlockQuote">
    <w:name w:val="School Block Quote"/>
    <w:basedOn w:val="SchoolPaper"/>
    <w:uiPriority w:val="99"/>
    <w:qFormat/>
    <w:rsid w:val="000A40A7"/>
    <w:pPr>
      <w:spacing w:line="240" w:lineRule="auto"/>
      <w:ind w:left="720" w:right="720" w:firstLine="0"/>
    </w:pPr>
  </w:style>
  <w:style w:type="paragraph" w:customStyle="1" w:styleId="SchoolWorksCited">
    <w:name w:val="School Works Cited"/>
    <w:basedOn w:val="SchoolPaper"/>
    <w:uiPriority w:val="99"/>
    <w:qFormat/>
    <w:rsid w:val="000A40A7"/>
    <w:pPr>
      <w:ind w:left="720" w:hanging="720"/>
    </w:pPr>
  </w:style>
  <w:style w:type="paragraph" w:customStyle="1" w:styleId="BlockQuote">
    <w:name w:val="Block Quote"/>
    <w:basedOn w:val="Normal"/>
    <w:uiPriority w:val="99"/>
    <w:qFormat/>
    <w:rsid w:val="000A40A7"/>
    <w:pPr>
      <w:ind w:left="720" w:right="720"/>
    </w:pPr>
  </w:style>
  <w:style w:type="character" w:customStyle="1" w:styleId="menu">
    <w:name w:val="menu"/>
    <w:rsid w:val="000A40A7"/>
  </w:style>
  <w:style w:type="paragraph" w:customStyle="1" w:styleId="PaperBody">
    <w:name w:val="Paper Body"/>
    <w:basedOn w:val="Normal"/>
    <w:uiPriority w:val="99"/>
    <w:qFormat/>
    <w:rsid w:val="000A40A7"/>
    <w:pPr>
      <w:spacing w:line="480" w:lineRule="auto"/>
      <w:ind w:firstLine="720"/>
    </w:pPr>
  </w:style>
  <w:style w:type="paragraph" w:customStyle="1" w:styleId="PaperCitation">
    <w:name w:val="Paper Citation"/>
    <w:basedOn w:val="Normal"/>
    <w:uiPriority w:val="99"/>
    <w:qFormat/>
    <w:rsid w:val="000A40A7"/>
    <w:pPr>
      <w:spacing w:line="480" w:lineRule="auto"/>
      <w:ind w:left="720" w:hanging="720"/>
    </w:pPr>
  </w:style>
  <w:style w:type="table" w:styleId="TableGrid">
    <w:name w:val="Table Grid"/>
    <w:basedOn w:val="TableNormal"/>
    <w:rsid w:val="000A40A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0A40A7"/>
    <w:rPr>
      <w:rFonts w:ascii="Calibri" w:hAnsi="Calibri" w:cs="Calibri"/>
      <w:b/>
      <w:sz w:val="32"/>
    </w:rPr>
  </w:style>
  <w:style w:type="character" w:customStyle="1" w:styleId="hatChar">
    <w:name w:val="hat Char"/>
    <w:link w:val="hat"/>
    <w:rsid w:val="000A40A7"/>
    <w:rPr>
      <w:rFonts w:ascii="Times New Roman" w:eastAsia="Times New Roman" w:hAnsi="Times New Roman" w:cs="Calibri"/>
      <w:b/>
      <w:bCs/>
      <w:sz w:val="32"/>
      <w:u w:val="single"/>
    </w:rPr>
  </w:style>
  <w:style w:type="character" w:customStyle="1" w:styleId="centerheadlines">
    <w:name w:val="centerheadlines"/>
    <w:rsid w:val="000A40A7"/>
  </w:style>
  <w:style w:type="paragraph" w:customStyle="1" w:styleId="CM9">
    <w:name w:val="CM9"/>
    <w:basedOn w:val="Default"/>
    <w:next w:val="Default"/>
    <w:uiPriority w:val="99"/>
    <w:qFormat/>
    <w:rsid w:val="000A40A7"/>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0A40A7"/>
    <w:pPr>
      <w:widowControl w:val="0"/>
      <w:spacing w:after="0" w:line="553" w:lineRule="atLeast"/>
    </w:pPr>
    <w:rPr>
      <w:rFonts w:ascii="Times New Roman" w:eastAsiaTheme="minorHAnsi" w:hAnsi="Times New Roman" w:cs="Times New Roman"/>
    </w:rPr>
  </w:style>
  <w:style w:type="character" w:customStyle="1" w:styleId="datetime">
    <w:name w:val="datetime"/>
    <w:rsid w:val="000A40A7"/>
  </w:style>
  <w:style w:type="paragraph" w:customStyle="1" w:styleId="boldness">
    <w:name w:val="boldness"/>
    <w:basedOn w:val="Normal"/>
    <w:qFormat/>
    <w:rsid w:val="000A40A7"/>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0A40A7"/>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0A40A7"/>
    <w:rPr>
      <w:rFonts w:ascii="Calibri" w:eastAsia="Calibri" w:hAnsi="Calibri" w:cs="Times New Roman"/>
      <w:bCs/>
      <w:sz w:val="26"/>
      <w:u w:val="single"/>
    </w:rPr>
  </w:style>
  <w:style w:type="paragraph" w:customStyle="1" w:styleId="CM21">
    <w:name w:val="CM21"/>
    <w:basedOn w:val="Default"/>
    <w:next w:val="Default"/>
    <w:uiPriority w:val="99"/>
    <w:qFormat/>
    <w:rsid w:val="000A40A7"/>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0A40A7"/>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0A40A7"/>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0A40A7"/>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0A40A7"/>
    <w:pPr>
      <w:widowControl w:val="0"/>
      <w:spacing w:after="0" w:line="261" w:lineRule="atLeast"/>
    </w:pPr>
    <w:rPr>
      <w:rFonts w:ascii="Adobe Garamond Pro" w:eastAsiaTheme="minorHAnsi" w:hAnsi="Adobe Garamond Pro" w:cs="Times New Roman"/>
    </w:rPr>
  </w:style>
  <w:style w:type="character" w:customStyle="1" w:styleId="datestory">
    <w:name w:val="datestory"/>
    <w:rsid w:val="000A40A7"/>
  </w:style>
  <w:style w:type="character" w:customStyle="1" w:styleId="A2">
    <w:name w:val="A2"/>
    <w:rsid w:val="000A40A7"/>
    <w:rPr>
      <w:color w:val="211D1E"/>
      <w:sz w:val="21"/>
      <w:szCs w:val="21"/>
    </w:rPr>
  </w:style>
  <w:style w:type="character" w:customStyle="1" w:styleId="A1">
    <w:name w:val="A1"/>
    <w:uiPriority w:val="99"/>
    <w:rsid w:val="000A40A7"/>
    <w:rPr>
      <w:rFonts w:cs="Arial Black"/>
      <w:b/>
      <w:bCs/>
      <w:color w:val="003C78"/>
      <w:sz w:val="42"/>
      <w:szCs w:val="42"/>
    </w:rPr>
  </w:style>
  <w:style w:type="numbering" w:customStyle="1" w:styleId="NoList11">
    <w:name w:val="No List11"/>
    <w:next w:val="NoList"/>
    <w:uiPriority w:val="99"/>
    <w:semiHidden/>
    <w:unhideWhenUsed/>
    <w:rsid w:val="000A40A7"/>
  </w:style>
  <w:style w:type="character" w:customStyle="1" w:styleId="goohl1">
    <w:name w:val="goohl1"/>
    <w:rsid w:val="000A40A7"/>
  </w:style>
  <w:style w:type="character" w:customStyle="1" w:styleId="goohl2">
    <w:name w:val="goohl2"/>
    <w:rsid w:val="000A40A7"/>
  </w:style>
  <w:style w:type="character" w:customStyle="1" w:styleId="goohl0">
    <w:name w:val="goohl0"/>
    <w:rsid w:val="000A40A7"/>
  </w:style>
  <w:style w:type="character" w:customStyle="1" w:styleId="Boxed">
    <w:name w:val="Boxed"/>
    <w:qFormat/>
    <w:rsid w:val="000A40A7"/>
    <w:rPr>
      <w:rFonts w:ascii="Garamond" w:hAnsi="Garamond"/>
      <w:sz w:val="20"/>
      <w:bdr w:val="single" w:sz="6" w:space="0" w:color="auto"/>
    </w:rPr>
  </w:style>
  <w:style w:type="paragraph" w:customStyle="1" w:styleId="FreeFormA">
    <w:name w:val="Free Form A"/>
    <w:qFormat/>
    <w:rsid w:val="000A40A7"/>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0A40A7"/>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0A40A7"/>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0A40A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0A40A7"/>
    <w:rPr>
      <w:rFonts w:ascii="Times New Roman" w:eastAsia="Times New Roman" w:hAnsi="Times New Roman" w:cs="Calibri"/>
      <w:b/>
      <w:u w:val="single"/>
    </w:rPr>
  </w:style>
  <w:style w:type="character" w:customStyle="1" w:styleId="citeschar10">
    <w:name w:val="citeschar1"/>
    <w:basedOn w:val="DefaultParagraphFont"/>
    <w:rsid w:val="000A40A7"/>
  </w:style>
  <w:style w:type="character" w:customStyle="1" w:styleId="cardunderlinedchar0">
    <w:name w:val="cardunderlinedchar"/>
    <w:basedOn w:val="DefaultParagraphFont"/>
    <w:rsid w:val="000A40A7"/>
  </w:style>
  <w:style w:type="paragraph" w:customStyle="1" w:styleId="Style1CharChar">
    <w:name w:val="Style1 Char Char"/>
    <w:basedOn w:val="Heading3"/>
    <w:next w:val="Normal"/>
    <w:link w:val="Style1CharCharChar"/>
    <w:rsid w:val="000A40A7"/>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0A40A7"/>
    <w:rPr>
      <w:rFonts w:ascii="Times New Roman" w:eastAsia="Times New Roman" w:hAnsi="Times New Roman" w:cs="Arial"/>
      <w:caps/>
      <w:sz w:val="12"/>
      <w:szCs w:val="18"/>
    </w:rPr>
  </w:style>
  <w:style w:type="paragraph" w:customStyle="1" w:styleId="Analytics">
    <w:name w:val="Analytics"/>
    <w:basedOn w:val="Heading1"/>
    <w:link w:val="AnalyticsChar"/>
    <w:qFormat/>
    <w:rsid w:val="000A40A7"/>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0A40A7"/>
    <w:pPr>
      <w:suppressAutoHyphens/>
      <w:spacing w:after="0" w:line="240" w:lineRule="auto"/>
    </w:pPr>
    <w:rPr>
      <w:rFonts w:ascii="Georgia" w:eastAsia="Calibri" w:hAnsi="Georgia" w:cs="Calibri"/>
      <w:lang w:eastAsia="ar-SA"/>
    </w:rPr>
  </w:style>
  <w:style w:type="character" w:customStyle="1" w:styleId="EmphasizeThis">
    <w:name w:val="EmphasizeThis"/>
    <w:rsid w:val="000A40A7"/>
    <w:rPr>
      <w:rFonts w:ascii="Georgia" w:hAnsi="Georgia"/>
      <w:b/>
      <w:iCs/>
      <w:sz w:val="24"/>
      <w:u w:val="thick"/>
    </w:rPr>
  </w:style>
  <w:style w:type="paragraph" w:customStyle="1" w:styleId="Tagandcite">
    <w:name w:val="Tag and cite"/>
    <w:basedOn w:val="Normal"/>
    <w:qFormat/>
    <w:rsid w:val="000A40A7"/>
    <w:pPr>
      <w:suppressAutoHyphens/>
    </w:pPr>
    <w:rPr>
      <w:rFonts w:ascii="Times New Roman" w:hAnsi="Times New Roman"/>
      <w:color w:val="333333"/>
      <w:lang w:eastAsia="ar-SA"/>
    </w:rPr>
  </w:style>
  <w:style w:type="character" w:customStyle="1" w:styleId="citenon-boldChar">
    <w:name w:val="cite non-bold Char"/>
    <w:link w:val="citenon-bold"/>
    <w:rsid w:val="000A40A7"/>
    <w:rPr>
      <w:rFonts w:ascii="Times New Roman" w:eastAsia="Times New Roman" w:hAnsi="Times New Roman" w:cs="Calibri"/>
    </w:rPr>
  </w:style>
  <w:style w:type="paragraph" w:customStyle="1" w:styleId="Textbody">
    <w:name w:val="Text body"/>
    <w:basedOn w:val="Standard"/>
    <w:qFormat/>
    <w:rsid w:val="000A40A7"/>
    <w:pPr>
      <w:spacing w:after="120"/>
    </w:pPr>
    <w:rPr>
      <w:rFonts w:eastAsia="Lucida Sans Unicode" w:cs="Tahoma"/>
      <w:lang w:eastAsia="en-US" w:bidi="ar-SA"/>
    </w:rPr>
  </w:style>
  <w:style w:type="character" w:customStyle="1" w:styleId="fn">
    <w:name w:val="fn"/>
    <w:basedOn w:val="DefaultParagraphFont"/>
    <w:rsid w:val="000A40A7"/>
  </w:style>
  <w:style w:type="character" w:customStyle="1" w:styleId="provider">
    <w:name w:val="provider"/>
    <w:basedOn w:val="DefaultParagraphFont"/>
    <w:rsid w:val="000A40A7"/>
  </w:style>
  <w:style w:type="character" w:customStyle="1" w:styleId="grame">
    <w:name w:val="grame"/>
    <w:rsid w:val="000A40A7"/>
  </w:style>
  <w:style w:type="character" w:customStyle="1" w:styleId="spelle">
    <w:name w:val="spelle"/>
    <w:rsid w:val="000A40A7"/>
  </w:style>
  <w:style w:type="character" w:customStyle="1" w:styleId="vitstoryheadline">
    <w:name w:val="vitstoryheadline"/>
    <w:rsid w:val="000A40A7"/>
  </w:style>
  <w:style w:type="character" w:customStyle="1" w:styleId="vitstorybyline">
    <w:name w:val="vitstorybyline"/>
    <w:rsid w:val="000A40A7"/>
  </w:style>
  <w:style w:type="paragraph" w:customStyle="1" w:styleId="comments">
    <w:name w:val="comments"/>
    <w:basedOn w:val="Normal"/>
    <w:qFormat/>
    <w:rsid w:val="000A40A7"/>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0A40A7"/>
  </w:style>
  <w:style w:type="paragraph" w:customStyle="1" w:styleId="Default1">
    <w:name w:val="Default1"/>
    <w:basedOn w:val="Default"/>
    <w:next w:val="Default"/>
    <w:uiPriority w:val="99"/>
    <w:qFormat/>
    <w:rsid w:val="000A40A7"/>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0A40A7"/>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0A40A7"/>
  </w:style>
  <w:style w:type="character" w:customStyle="1" w:styleId="Box0">
    <w:name w:val="Box!"/>
    <w:uiPriority w:val="1"/>
    <w:rsid w:val="000A40A7"/>
    <w:rPr>
      <w:rFonts w:ascii="Times New Roman" w:hAnsi="Times New Roman" w:cs="Times New Roman" w:hint="default"/>
      <w:sz w:val="20"/>
      <w:u w:val="thick"/>
      <w:bdr w:val="single" w:sz="4" w:space="0" w:color="auto" w:frame="1"/>
    </w:rPr>
  </w:style>
  <w:style w:type="character" w:styleId="BookTitle">
    <w:name w:val="Book Title"/>
    <w:qFormat/>
    <w:rsid w:val="000A40A7"/>
    <w:rPr>
      <w:b/>
      <w:bCs/>
      <w:smallCaps/>
      <w:spacing w:val="5"/>
    </w:rPr>
  </w:style>
  <w:style w:type="paragraph" w:customStyle="1" w:styleId="UnderlinedCardText">
    <w:name w:val="Underlined Card Text"/>
    <w:basedOn w:val="Normal"/>
    <w:link w:val="UnderlinedCardTextChar"/>
    <w:qFormat/>
    <w:rsid w:val="000A40A7"/>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0A40A7"/>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0A40A7"/>
    <w:rPr>
      <w:b/>
    </w:rPr>
  </w:style>
  <w:style w:type="character" w:customStyle="1" w:styleId="cardtextemphasisChar">
    <w:name w:val="card text emphasis Char"/>
    <w:link w:val="cardtextemphasis"/>
    <w:rsid w:val="000A40A7"/>
    <w:rPr>
      <w:rFonts w:ascii="Arial Narrow" w:hAnsi="Arial Narrow" w:cs="Calibri"/>
      <w:b/>
      <w:sz w:val="18"/>
      <w:szCs w:val="20"/>
      <w:u w:val="single"/>
    </w:rPr>
  </w:style>
  <w:style w:type="character" w:customStyle="1" w:styleId="month">
    <w:name w:val="month"/>
    <w:rsid w:val="000A40A7"/>
  </w:style>
  <w:style w:type="character" w:customStyle="1" w:styleId="CiteCharCharChar">
    <w:name w:val="Cite Char Char Char"/>
    <w:rsid w:val="000A40A7"/>
    <w:rPr>
      <w:rFonts w:ascii="Garamond" w:hAnsi="Garamond" w:cs="Calibri"/>
      <w:b/>
      <w:sz w:val="20"/>
      <w:szCs w:val="20"/>
      <w:u w:val="thick"/>
    </w:rPr>
  </w:style>
  <w:style w:type="character" w:customStyle="1" w:styleId="texttitlebigred">
    <w:name w:val="texttitlebigred"/>
    <w:rsid w:val="000A40A7"/>
  </w:style>
  <w:style w:type="character" w:customStyle="1" w:styleId="subtitles">
    <w:name w:val="subtitles"/>
    <w:rsid w:val="000A40A7"/>
  </w:style>
  <w:style w:type="character" w:customStyle="1" w:styleId="CiteCardCharCharCharChar">
    <w:name w:val="Cite_Card Char Char Char Char"/>
    <w:link w:val="CiteCardCharCharChar"/>
    <w:rsid w:val="000A40A7"/>
    <w:rPr>
      <w:rFonts w:cs="Arial"/>
      <w:bCs/>
    </w:rPr>
  </w:style>
  <w:style w:type="paragraph" w:customStyle="1" w:styleId="CiteCardCharCharChar">
    <w:name w:val="Cite_Card Char Char Char"/>
    <w:link w:val="CiteCardCharCharCharChar"/>
    <w:qFormat/>
    <w:rsid w:val="000A40A7"/>
    <w:pPr>
      <w:spacing w:after="0" w:line="240" w:lineRule="auto"/>
    </w:pPr>
    <w:rPr>
      <w:rFonts w:cs="Arial"/>
      <w:bCs/>
    </w:rPr>
  </w:style>
  <w:style w:type="paragraph" w:customStyle="1" w:styleId="heading">
    <w:name w:val="heading"/>
    <w:basedOn w:val="Normal"/>
    <w:qFormat/>
    <w:rsid w:val="000A40A7"/>
    <w:pPr>
      <w:jc w:val="center"/>
    </w:pPr>
    <w:rPr>
      <w:rFonts w:ascii="Arial Black" w:eastAsia="Times New Roman" w:hAnsi="Arial Black" w:cs="Courier New"/>
      <w:b/>
      <w:sz w:val="36"/>
      <w:u w:val="single"/>
    </w:rPr>
  </w:style>
  <w:style w:type="character" w:customStyle="1" w:styleId="CiteCardChar1">
    <w:name w:val="Cite_Card Char1"/>
    <w:rsid w:val="000A40A7"/>
    <w:rPr>
      <w:rFonts w:cs="Arial"/>
      <w:bCs/>
      <w:lang w:val="en-US" w:eastAsia="en-US" w:bidi="ar-SA"/>
    </w:rPr>
  </w:style>
  <w:style w:type="character" w:customStyle="1" w:styleId="ptitleinside">
    <w:name w:val="p_title_inside"/>
    <w:rsid w:val="000A40A7"/>
  </w:style>
  <w:style w:type="paragraph" w:customStyle="1" w:styleId="DebateHeader">
    <w:name w:val="Debate Header"/>
    <w:basedOn w:val="Normal"/>
    <w:next w:val="Normal"/>
    <w:link w:val="DebateHeaderChar"/>
    <w:autoRedefine/>
    <w:qFormat/>
    <w:rsid w:val="000A40A7"/>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0A40A7"/>
    <w:rPr>
      <w:rFonts w:ascii="Times New Roman" w:eastAsia="Times New Roman" w:hAnsi="Times New Roman" w:cs="Calibri"/>
      <w:b/>
      <w:sz w:val="36"/>
      <w:u w:val="single"/>
    </w:rPr>
  </w:style>
  <w:style w:type="character" w:customStyle="1" w:styleId="paramv">
    <w:name w:val="paramv"/>
    <w:rsid w:val="000A40A7"/>
  </w:style>
  <w:style w:type="paragraph" w:customStyle="1" w:styleId="articletitle">
    <w:name w:val="article_title"/>
    <w:basedOn w:val="Normal"/>
    <w:qFormat/>
    <w:rsid w:val="000A40A7"/>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0A40A7"/>
    <w:rPr>
      <w:rFonts w:ascii="Arial Narrow" w:eastAsia="Times New Roman" w:hAnsi="Arial Narrow"/>
      <w:b/>
      <w:sz w:val="20"/>
    </w:rPr>
  </w:style>
  <w:style w:type="character" w:customStyle="1" w:styleId="TagCiteChar0">
    <w:name w:val="Tag &amp; Cite Char"/>
    <w:link w:val="TagCite1"/>
    <w:rsid w:val="000A40A7"/>
    <w:rPr>
      <w:rFonts w:ascii="Arial Narrow" w:eastAsia="Times New Roman" w:hAnsi="Arial Narrow" w:cs="Calibri"/>
      <w:b/>
      <w:sz w:val="20"/>
    </w:rPr>
  </w:style>
  <w:style w:type="paragraph" w:customStyle="1" w:styleId="HighlightedText">
    <w:name w:val="Highlighted Text"/>
    <w:basedOn w:val="Normal"/>
    <w:link w:val="HighlightedTextChar"/>
    <w:qFormat/>
    <w:rsid w:val="000A40A7"/>
    <w:rPr>
      <w:rFonts w:ascii="Arial Narrow" w:eastAsia="Times New Roman" w:hAnsi="Arial Narrow"/>
      <w:sz w:val="20"/>
      <w:u w:val="thick"/>
    </w:rPr>
  </w:style>
  <w:style w:type="character" w:customStyle="1" w:styleId="HighlightedTextChar">
    <w:name w:val="Highlighted Text Char"/>
    <w:link w:val="HighlightedText"/>
    <w:rsid w:val="000A40A7"/>
    <w:rPr>
      <w:rFonts w:ascii="Arial Narrow" w:eastAsia="Times New Roman" w:hAnsi="Arial Narrow" w:cs="Calibri"/>
      <w:sz w:val="20"/>
      <w:u w:val="thick"/>
    </w:rPr>
  </w:style>
  <w:style w:type="character" w:customStyle="1" w:styleId="quotepeekbase">
    <w:name w:val="quotepeekbase"/>
    <w:rsid w:val="000A40A7"/>
  </w:style>
  <w:style w:type="character" w:customStyle="1" w:styleId="symbol">
    <w:name w:val="symbol"/>
    <w:rsid w:val="000A40A7"/>
  </w:style>
  <w:style w:type="character" w:customStyle="1" w:styleId="data">
    <w:name w:val="data"/>
    <w:rsid w:val="000A40A7"/>
  </w:style>
  <w:style w:type="character" w:customStyle="1" w:styleId="cross-head">
    <w:name w:val="cross-head"/>
    <w:rsid w:val="000A40A7"/>
  </w:style>
  <w:style w:type="character" w:customStyle="1" w:styleId="scaps">
    <w:name w:val="scaps"/>
    <w:rsid w:val="000A40A7"/>
  </w:style>
  <w:style w:type="character" w:customStyle="1" w:styleId="pub-date">
    <w:name w:val="pub-date"/>
    <w:rsid w:val="000A40A7"/>
  </w:style>
  <w:style w:type="paragraph" w:customStyle="1" w:styleId="articleauthor">
    <w:name w:val="articleauthor"/>
    <w:basedOn w:val="Normal"/>
    <w:qFormat/>
    <w:rsid w:val="000A40A7"/>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0A40A7"/>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0A40A7"/>
    <w:rPr>
      <w:rFonts w:ascii="Times New Roman" w:eastAsia="Times New Roman" w:hAnsi="Times New Roman" w:cs="Calibri"/>
      <w:sz w:val="20"/>
      <w:szCs w:val="20"/>
      <w:u w:val="thick"/>
    </w:rPr>
  </w:style>
  <w:style w:type="character" w:customStyle="1" w:styleId="AuthorDateF4">
    <w:name w:val="Author Date (F4)"/>
    <w:rsid w:val="000A40A7"/>
    <w:rPr>
      <w:b/>
      <w:sz w:val="24"/>
      <w:u w:val="thick"/>
    </w:rPr>
  </w:style>
  <w:style w:type="character" w:customStyle="1" w:styleId="BoldUnderlineF6">
    <w:name w:val="Bold Underline (F6)"/>
    <w:rsid w:val="000A40A7"/>
    <w:rPr>
      <w:u w:val="thick"/>
    </w:rPr>
  </w:style>
  <w:style w:type="paragraph" w:customStyle="1" w:styleId="TagF3">
    <w:name w:val="Tag (F3)"/>
    <w:qFormat/>
    <w:rsid w:val="000A40A7"/>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0A40A7"/>
    <w:pPr>
      <w:spacing w:before="100" w:beforeAutospacing="1" w:after="100" w:afterAutospacing="1"/>
    </w:pPr>
    <w:rPr>
      <w:rFonts w:ascii="Times New Roman" w:eastAsia="Times New Roman" w:hAnsi="Times New Roman"/>
    </w:rPr>
  </w:style>
  <w:style w:type="character" w:customStyle="1" w:styleId="grouptext">
    <w:name w:val="group_text"/>
    <w:rsid w:val="000A40A7"/>
  </w:style>
  <w:style w:type="paragraph" w:customStyle="1" w:styleId="style14">
    <w:name w:val="style14"/>
    <w:basedOn w:val="Normal"/>
    <w:qFormat/>
    <w:rsid w:val="000A40A7"/>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0A40A7"/>
    <w:rPr>
      <w:rFonts w:eastAsia="Times New Roman"/>
      <w:b/>
    </w:rPr>
  </w:style>
  <w:style w:type="character" w:customStyle="1" w:styleId="authors">
    <w:name w:val="authors"/>
    <w:rsid w:val="000A40A7"/>
  </w:style>
  <w:style w:type="character" w:customStyle="1" w:styleId="StyleArial12ptBoldItalic">
    <w:name w:val="Style Arial 12 pt Bold Italic"/>
    <w:rsid w:val="000A40A7"/>
    <w:rPr>
      <w:rFonts w:ascii="Arial" w:hAnsi="Arial"/>
      <w:b/>
      <w:bCs/>
      <w:i/>
      <w:iCs/>
      <w:sz w:val="24"/>
    </w:rPr>
  </w:style>
  <w:style w:type="character" w:customStyle="1" w:styleId="verdana12grey1">
    <w:name w:val="verdana12grey1"/>
    <w:rsid w:val="000A40A7"/>
  </w:style>
  <w:style w:type="character" w:customStyle="1" w:styleId="verdana9grey1a">
    <w:name w:val="verdana9grey1a"/>
    <w:rsid w:val="000A40A7"/>
  </w:style>
  <w:style w:type="character" w:customStyle="1" w:styleId="nn-twttr-share-btn">
    <w:name w:val="nn-twttr-share-btn"/>
    <w:rsid w:val="000A40A7"/>
  </w:style>
  <w:style w:type="character" w:customStyle="1" w:styleId="count">
    <w:name w:val="count"/>
    <w:rsid w:val="000A40A7"/>
  </w:style>
  <w:style w:type="character" w:customStyle="1" w:styleId="fbbuttontext">
    <w:name w:val="fb_button_text"/>
    <w:rsid w:val="000A40A7"/>
  </w:style>
  <w:style w:type="character" w:customStyle="1" w:styleId="comment-count">
    <w:name w:val="comment-count"/>
    <w:rsid w:val="000A40A7"/>
  </w:style>
  <w:style w:type="character" w:customStyle="1" w:styleId="comment-count-text">
    <w:name w:val="comment-count-text"/>
    <w:rsid w:val="000A40A7"/>
  </w:style>
  <w:style w:type="paragraph" w:customStyle="1" w:styleId="articlebody">
    <w:name w:val="articlebody"/>
    <w:basedOn w:val="Normal"/>
    <w:qFormat/>
    <w:rsid w:val="000A40A7"/>
    <w:pPr>
      <w:spacing w:before="100" w:beforeAutospacing="1" w:after="100" w:afterAutospacing="1"/>
    </w:pPr>
    <w:rPr>
      <w:rFonts w:ascii="Times New Roman" w:eastAsia="Times New Roman" w:hAnsi="Times New Roman"/>
    </w:rPr>
  </w:style>
  <w:style w:type="character" w:customStyle="1" w:styleId="author-name">
    <w:name w:val="author-name"/>
    <w:rsid w:val="000A40A7"/>
  </w:style>
  <w:style w:type="character" w:customStyle="1" w:styleId="StyleThickunderline">
    <w:name w:val="Style Thick underline"/>
    <w:qFormat/>
    <w:rsid w:val="000A40A7"/>
    <w:rPr>
      <w:u w:val="thick"/>
    </w:rPr>
  </w:style>
  <w:style w:type="character" w:customStyle="1" w:styleId="lightheader">
    <w:name w:val="lightheader"/>
    <w:rsid w:val="000A40A7"/>
  </w:style>
  <w:style w:type="paragraph" w:customStyle="1" w:styleId="CiteCardCharCharCharCharCharCharChar">
    <w:name w:val="Cite_Card Char Char Char Char Char Char Char"/>
    <w:link w:val="CiteCardCharCharCharCharCharCharCharChar"/>
    <w:autoRedefine/>
    <w:qFormat/>
    <w:rsid w:val="000A40A7"/>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0A40A7"/>
    <w:rPr>
      <w:rFonts w:ascii="Times New Roman" w:eastAsia="Times New Roman" w:hAnsi="Times New Roman" w:cs="Times New Roman"/>
      <w:bCs/>
      <w:lang w:eastAsia="zh-CN"/>
    </w:rPr>
  </w:style>
  <w:style w:type="paragraph" w:customStyle="1" w:styleId="foldie">
    <w:name w:val="foldie"/>
    <w:basedOn w:val="heading"/>
    <w:qFormat/>
    <w:rsid w:val="000A40A7"/>
    <w:pPr>
      <w:spacing w:before="6480"/>
      <w:outlineLvl w:val="0"/>
    </w:pPr>
  </w:style>
  <w:style w:type="character" w:customStyle="1" w:styleId="CiteCardCharCharCharCharChar">
    <w:name w:val="Cite_Card Char Char Char Char Char"/>
    <w:rsid w:val="000A40A7"/>
    <w:rPr>
      <w:rFonts w:cs="Arial"/>
      <w:bCs/>
      <w:lang w:val="en-US" w:eastAsia="en-US" w:bidi="ar-SA"/>
    </w:rPr>
  </w:style>
  <w:style w:type="character" w:customStyle="1" w:styleId="CiteCardCharCharCharCharCharChar">
    <w:name w:val="Cite_Card Char Char Char Char Char Char"/>
    <w:rsid w:val="000A40A7"/>
    <w:rPr>
      <w:rFonts w:cs="Arial"/>
      <w:bCs/>
      <w:lang w:val="en-US" w:eastAsia="en-US" w:bidi="ar-SA"/>
    </w:rPr>
  </w:style>
  <w:style w:type="paragraph" w:customStyle="1" w:styleId="billtextsection">
    <w:name w:val="bill_text_section"/>
    <w:basedOn w:val="Normal"/>
    <w:qFormat/>
    <w:rsid w:val="000A40A7"/>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0A40A7"/>
    <w:pPr>
      <w:spacing w:before="100" w:beforeAutospacing="1" w:after="100" w:afterAutospacing="1"/>
    </w:pPr>
    <w:rPr>
      <w:rFonts w:ascii="Times New Roman" w:eastAsia="Times New Roman" w:hAnsi="Times New Roman"/>
    </w:rPr>
  </w:style>
  <w:style w:type="character" w:customStyle="1" w:styleId="yahoobuzzbadge">
    <w:name w:val="yahoobuzzbadge"/>
    <w:rsid w:val="000A40A7"/>
  </w:style>
  <w:style w:type="character" w:customStyle="1" w:styleId="fbsharecountinner">
    <w:name w:val="fb_share_count_inner"/>
    <w:rsid w:val="000A40A7"/>
  </w:style>
  <w:style w:type="character" w:customStyle="1" w:styleId="fbconnectbuttontext">
    <w:name w:val="fbconnectbutton_text"/>
    <w:rsid w:val="000A40A7"/>
  </w:style>
  <w:style w:type="paragraph" w:customStyle="1" w:styleId="CiteNormal">
    <w:name w:val="Cite Normal"/>
    <w:basedOn w:val="Normal"/>
    <w:link w:val="CiteNormalChar"/>
    <w:autoRedefine/>
    <w:qFormat/>
    <w:rsid w:val="000A40A7"/>
    <w:rPr>
      <w:rFonts w:ascii="Times New Roman" w:eastAsia="Times New Roman" w:hAnsi="Times New Roman"/>
    </w:rPr>
  </w:style>
  <w:style w:type="character" w:customStyle="1" w:styleId="CiteNormalChar">
    <w:name w:val="Cite Normal Char"/>
    <w:link w:val="CiteNormal"/>
    <w:rsid w:val="000A40A7"/>
    <w:rPr>
      <w:rFonts w:ascii="Times New Roman" w:eastAsia="Times New Roman" w:hAnsi="Times New Roman" w:cs="Calibri"/>
    </w:rPr>
  </w:style>
  <w:style w:type="character" w:customStyle="1" w:styleId="SourcenameChar">
    <w:name w:val="Source name Char"/>
    <w:link w:val="Sourcename"/>
    <w:locked/>
    <w:rsid w:val="000A40A7"/>
    <w:rPr>
      <w:rFonts w:ascii="Arial Narrow" w:hAnsi="Arial Narrow"/>
      <w:b/>
      <w:bCs/>
      <w:sz w:val="24"/>
      <w:szCs w:val="24"/>
    </w:rPr>
  </w:style>
  <w:style w:type="paragraph" w:customStyle="1" w:styleId="Sourcename">
    <w:name w:val="Source name"/>
    <w:basedOn w:val="Normaltext1"/>
    <w:link w:val="SourcenameChar"/>
    <w:autoRedefine/>
    <w:qFormat/>
    <w:rsid w:val="000A40A7"/>
    <w:rPr>
      <w:rFonts w:ascii="Arial Narrow" w:hAnsi="Arial Narrow" w:cstheme="minorBidi"/>
      <w:b/>
      <w:bCs/>
      <w:sz w:val="24"/>
      <w:szCs w:val="24"/>
    </w:rPr>
  </w:style>
  <w:style w:type="paragraph" w:customStyle="1" w:styleId="Normaltext1">
    <w:name w:val="Normal text"/>
    <w:basedOn w:val="Normal"/>
    <w:link w:val="NormaltextCharChar"/>
    <w:autoRedefine/>
    <w:qFormat/>
    <w:rsid w:val="000A40A7"/>
  </w:style>
  <w:style w:type="character" w:customStyle="1" w:styleId="NormaltextCharChar">
    <w:name w:val="Normal text Char Char"/>
    <w:link w:val="Normaltext1"/>
    <w:locked/>
    <w:rsid w:val="000A40A7"/>
    <w:rPr>
      <w:rFonts w:ascii="Calibri" w:hAnsi="Calibri" w:cs="Calibri"/>
    </w:rPr>
  </w:style>
  <w:style w:type="character" w:customStyle="1" w:styleId="underlinedcardChar0">
    <w:name w:val="underlined card Char"/>
    <w:link w:val="underlinedcard0"/>
    <w:locked/>
    <w:rsid w:val="000A40A7"/>
    <w:rPr>
      <w:rFonts w:ascii="Arial Narrow" w:hAnsi="Arial Narrow"/>
      <w:szCs w:val="24"/>
      <w:u w:val="single"/>
    </w:rPr>
  </w:style>
  <w:style w:type="paragraph" w:customStyle="1" w:styleId="underlinedcard0">
    <w:name w:val="underlined card"/>
    <w:basedOn w:val="Normaltext1"/>
    <w:link w:val="underlinedcardChar0"/>
    <w:autoRedefine/>
    <w:qFormat/>
    <w:rsid w:val="000A40A7"/>
    <w:rPr>
      <w:rFonts w:ascii="Arial Narrow" w:hAnsi="Arial Narrow" w:cstheme="minorBidi"/>
      <w:szCs w:val="24"/>
      <w:u w:val="single"/>
    </w:rPr>
  </w:style>
  <w:style w:type="character" w:customStyle="1" w:styleId="StrongEmphasis">
    <w:name w:val="Strong Emphasis"/>
    <w:rsid w:val="000A40A7"/>
    <w:rPr>
      <w:b/>
      <w:bCs/>
    </w:rPr>
  </w:style>
  <w:style w:type="character" w:customStyle="1" w:styleId="Caption2">
    <w:name w:val="Caption2"/>
    <w:rsid w:val="000A40A7"/>
  </w:style>
  <w:style w:type="paragraph" w:customStyle="1" w:styleId="TextUnderline">
    <w:name w:val="Text Underline"/>
    <w:basedOn w:val="Normal"/>
    <w:link w:val="TextUnderlineChar"/>
    <w:qFormat/>
    <w:rsid w:val="000A40A7"/>
    <w:rPr>
      <w:rFonts w:ascii="Garamond" w:eastAsia="Times New Roman" w:hAnsi="Garamond"/>
      <w:bCs/>
      <w:kern w:val="20"/>
      <w:sz w:val="20"/>
      <w:szCs w:val="32"/>
      <w:u w:val="single"/>
    </w:rPr>
  </w:style>
  <w:style w:type="character" w:customStyle="1" w:styleId="TextUnderlineChar">
    <w:name w:val="Text Underline Char"/>
    <w:link w:val="TextUnderline"/>
    <w:rsid w:val="000A40A7"/>
    <w:rPr>
      <w:rFonts w:ascii="Garamond" w:eastAsia="Times New Roman" w:hAnsi="Garamond" w:cs="Calibri"/>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0A40A7"/>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A40A7"/>
    <w:rPr>
      <w:rFonts w:ascii="Times New Roman" w:eastAsia="Times New Roman" w:hAnsi="Times New Roman" w:cs="Calibri"/>
      <w:b/>
      <w:bCs/>
      <w:sz w:val="20"/>
      <w:u w:val="single"/>
      <w:bdr w:val="single" w:sz="4" w:space="0" w:color="auto"/>
    </w:rPr>
  </w:style>
  <w:style w:type="character" w:customStyle="1" w:styleId="Style11ptItalicUnderline">
    <w:name w:val="Style 11 pt Italic Underline"/>
    <w:rsid w:val="000A40A7"/>
    <w:rPr>
      <w:i/>
      <w:iCs/>
      <w:sz w:val="20"/>
      <w:u w:val="single"/>
    </w:rPr>
  </w:style>
  <w:style w:type="character" w:customStyle="1" w:styleId="Style11ptItalic">
    <w:name w:val="Style 11 pt Italic"/>
    <w:rsid w:val="000A40A7"/>
    <w:rPr>
      <w:rFonts w:ascii="Times New Roman" w:hAnsi="Times New Roman"/>
      <w:i/>
      <w:iCs/>
      <w:sz w:val="20"/>
    </w:rPr>
  </w:style>
  <w:style w:type="character" w:customStyle="1" w:styleId="7TimesNewRoman">
    <w:name w:val="7 Times New Roman"/>
    <w:rsid w:val="000A40A7"/>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0A40A7"/>
    <w:rPr>
      <w:rFonts w:ascii="Garamond" w:eastAsia="Times New Roman" w:hAnsi="Garamond"/>
      <w:b/>
      <w:bCs/>
      <w:kern w:val="20"/>
      <w:sz w:val="20"/>
      <w:szCs w:val="32"/>
      <w:u w:val="single"/>
    </w:rPr>
  </w:style>
  <w:style w:type="character" w:customStyle="1" w:styleId="BoldunderlineChar2">
    <w:name w:val="Bold underline Char"/>
    <w:link w:val="Boldunderline0"/>
    <w:rsid w:val="000A40A7"/>
    <w:rPr>
      <w:rFonts w:ascii="Garamond" w:eastAsia="Times New Roman" w:hAnsi="Garamond" w:cs="Calibri"/>
      <w:b/>
      <w:bCs/>
      <w:kern w:val="20"/>
      <w:sz w:val="20"/>
      <w:szCs w:val="32"/>
      <w:u w:val="single"/>
    </w:rPr>
  </w:style>
  <w:style w:type="character" w:customStyle="1" w:styleId="Style2Char">
    <w:name w:val="Style2 Char"/>
    <w:link w:val="Style2"/>
    <w:uiPriority w:val="99"/>
    <w:rsid w:val="000A40A7"/>
    <w:rPr>
      <w:rFonts w:ascii="Times New Roman" w:hAnsi="Times New Roman" w:cs="Calibri"/>
      <w:sz w:val="20"/>
    </w:rPr>
  </w:style>
  <w:style w:type="character" w:customStyle="1" w:styleId="Style6pt">
    <w:name w:val="Style 6 pt"/>
    <w:qFormat/>
    <w:rsid w:val="000A40A7"/>
    <w:rPr>
      <w:sz w:val="12"/>
    </w:rPr>
  </w:style>
  <w:style w:type="paragraph" w:customStyle="1" w:styleId="BLOCKTITLE4">
    <w:name w:val="BLOCK TITLE"/>
    <w:basedOn w:val="Normal"/>
    <w:qFormat/>
    <w:rsid w:val="000A40A7"/>
    <w:pPr>
      <w:jc w:val="center"/>
    </w:pPr>
    <w:rPr>
      <w:rFonts w:eastAsia="Times New Roman"/>
      <w:b/>
      <w:caps/>
      <w:szCs w:val="20"/>
      <w:u w:val="single"/>
    </w:rPr>
  </w:style>
  <w:style w:type="paragraph" w:customStyle="1" w:styleId="StyleNormalWeb10pt">
    <w:name w:val="Style Normal (Web) + 10 pt"/>
    <w:basedOn w:val="NormalWeb"/>
    <w:uiPriority w:val="99"/>
    <w:qFormat/>
    <w:rsid w:val="000A40A7"/>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0A40A7"/>
  </w:style>
  <w:style w:type="character" w:customStyle="1" w:styleId="pageheader0">
    <w:name w:val="pageheader"/>
    <w:basedOn w:val="DefaultParagraphFont"/>
    <w:rsid w:val="000A40A7"/>
  </w:style>
  <w:style w:type="paragraph" w:customStyle="1" w:styleId="SmallNormal">
    <w:name w:val="Small Normal"/>
    <w:basedOn w:val="Normal"/>
    <w:qFormat/>
    <w:rsid w:val="000A40A7"/>
    <w:pPr>
      <w:suppressAutoHyphens/>
      <w:contextualSpacing/>
    </w:pPr>
    <w:rPr>
      <w:rFonts w:ascii="Garamond" w:eastAsia="Times New Roman" w:hAnsi="Garamond"/>
      <w:sz w:val="18"/>
      <w:szCs w:val="18"/>
    </w:rPr>
  </w:style>
  <w:style w:type="character" w:customStyle="1" w:styleId="AuthorCharChar">
    <w:name w:val="Author Char Char"/>
    <w:rsid w:val="000A40A7"/>
    <w:rPr>
      <w:rFonts w:ascii="Times New Roman" w:hAnsi="Times New Roman"/>
      <w:b/>
      <w:sz w:val="22"/>
      <w:szCs w:val="22"/>
    </w:rPr>
  </w:style>
  <w:style w:type="character" w:customStyle="1" w:styleId="RegularChar">
    <w:name w:val="Regular Char"/>
    <w:link w:val="Regular"/>
    <w:rsid w:val="000A40A7"/>
    <w:rPr>
      <w:rFonts w:ascii="Cambria" w:eastAsia="Cambria" w:hAnsi="Cambria" w:cs="Calibri"/>
      <w:sz w:val="20"/>
    </w:rPr>
  </w:style>
  <w:style w:type="character" w:customStyle="1" w:styleId="smallchar2">
    <w:name w:val="smallchar"/>
    <w:basedOn w:val="DefaultParagraphFont"/>
    <w:rsid w:val="000A40A7"/>
  </w:style>
  <w:style w:type="character" w:customStyle="1" w:styleId="Shortcite">
    <w:name w:val="Shortcite"/>
    <w:rsid w:val="000A40A7"/>
    <w:rPr>
      <w:rFonts w:ascii="Times New Roman" w:hAnsi="Times New Roman"/>
      <w:b/>
      <w:bCs/>
      <w:sz w:val="20"/>
    </w:rPr>
  </w:style>
  <w:style w:type="character" w:customStyle="1" w:styleId="Longcite">
    <w:name w:val="Longcite"/>
    <w:rsid w:val="000A40A7"/>
    <w:rPr>
      <w:sz w:val="16"/>
    </w:rPr>
  </w:style>
  <w:style w:type="character" w:customStyle="1" w:styleId="StyleStyle7pt8pt">
    <w:name w:val="Style Style 7 pt + 8 pt"/>
    <w:rsid w:val="000A40A7"/>
    <w:rPr>
      <w:sz w:val="16"/>
    </w:rPr>
  </w:style>
  <w:style w:type="character" w:customStyle="1" w:styleId="StyleStyleThickunderlineBold1">
    <w:name w:val="Style Style Thick underline + Bold1"/>
    <w:rsid w:val="000A40A7"/>
    <w:rPr>
      <w:b/>
      <w:bCs/>
      <w:u w:val="thick"/>
    </w:rPr>
  </w:style>
  <w:style w:type="character" w:customStyle="1" w:styleId="StyleUnderline2">
    <w:name w:val="Style Underline2"/>
    <w:rsid w:val="000A40A7"/>
    <w:rPr>
      <w:u w:val="single"/>
    </w:rPr>
  </w:style>
  <w:style w:type="character" w:customStyle="1" w:styleId="NormalizationChar">
    <w:name w:val="Normalization Char"/>
    <w:rsid w:val="000A40A7"/>
    <w:rPr>
      <w:noProof w:val="0"/>
      <w:sz w:val="18"/>
      <w:szCs w:val="24"/>
      <w:lang w:val="en-US" w:eastAsia="en-US" w:bidi="ar-SA"/>
    </w:rPr>
  </w:style>
  <w:style w:type="character" w:customStyle="1" w:styleId="maintextbldleft">
    <w:name w:val="maintextbldleft"/>
    <w:basedOn w:val="DefaultParagraphFont"/>
    <w:rsid w:val="000A40A7"/>
  </w:style>
  <w:style w:type="character" w:customStyle="1" w:styleId="maintextleft">
    <w:name w:val="maintextleft"/>
    <w:basedOn w:val="DefaultParagraphFont"/>
    <w:rsid w:val="000A40A7"/>
  </w:style>
  <w:style w:type="character" w:customStyle="1" w:styleId="highlight1">
    <w:name w:val="highlight"/>
    <w:rsid w:val="000A40A7"/>
    <w:rPr>
      <w:rFonts w:ascii="Times New Roman" w:hAnsi="Times New Roman"/>
      <w:b/>
      <w:sz w:val="20"/>
      <w:u w:val="single"/>
    </w:rPr>
  </w:style>
  <w:style w:type="character" w:customStyle="1" w:styleId="Shrinker">
    <w:name w:val="Shrinker"/>
    <w:rsid w:val="000A40A7"/>
    <w:rPr>
      <w:rFonts w:ascii="Times New Roman" w:hAnsi="Times New Roman"/>
      <w:sz w:val="10"/>
      <w:szCs w:val="13"/>
    </w:rPr>
  </w:style>
  <w:style w:type="paragraph" w:customStyle="1" w:styleId="CardDownx1">
    <w:name w:val="CardDown x1"/>
    <w:basedOn w:val="Header"/>
    <w:link w:val="CardDownx1Char"/>
    <w:qFormat/>
    <w:rsid w:val="000A40A7"/>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0A40A7"/>
    <w:rPr>
      <w:rFonts w:ascii="Times New Roman" w:eastAsia="Times New Roman" w:hAnsi="Times New Roman" w:cs="Calibri"/>
    </w:rPr>
  </w:style>
  <w:style w:type="character" w:customStyle="1" w:styleId="heading3char1">
    <w:name w:val="heading3char1"/>
    <w:basedOn w:val="DefaultParagraphFont"/>
    <w:rsid w:val="000A40A7"/>
  </w:style>
  <w:style w:type="character" w:customStyle="1" w:styleId="addmd">
    <w:name w:val="addmd"/>
    <w:basedOn w:val="DefaultParagraphFont"/>
    <w:rsid w:val="000A40A7"/>
  </w:style>
  <w:style w:type="character" w:customStyle="1" w:styleId="underlinea">
    <w:name w:val="underlinea"/>
    <w:basedOn w:val="DefaultParagraphFont"/>
    <w:rsid w:val="000A40A7"/>
  </w:style>
  <w:style w:type="character" w:customStyle="1" w:styleId="StyleUnderlineChar9pt2">
    <w:name w:val="Style Underline Char + 9 pt2"/>
    <w:rsid w:val="000A40A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A40A7"/>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0A40A7"/>
    <w:rPr>
      <w:rFonts w:ascii="Garamond" w:eastAsia="Times New Roman" w:hAnsi="Garamond"/>
      <w:sz w:val="20"/>
      <w:szCs w:val="20"/>
    </w:rPr>
  </w:style>
  <w:style w:type="character" w:customStyle="1" w:styleId="FullCiteChar">
    <w:name w:val="Full Cite Char"/>
    <w:link w:val="FullCite0"/>
    <w:rsid w:val="000A40A7"/>
    <w:rPr>
      <w:rFonts w:ascii="Garamond" w:eastAsia="Times New Roman" w:hAnsi="Garamond" w:cs="Calibri"/>
      <w:sz w:val="20"/>
      <w:szCs w:val="20"/>
    </w:rPr>
  </w:style>
  <w:style w:type="table" w:customStyle="1" w:styleId="TableGrid1">
    <w:name w:val="Table Grid1"/>
    <w:basedOn w:val="TableNormal"/>
    <w:next w:val="TableGrid"/>
    <w:rsid w:val="000A40A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0A40A7"/>
    <w:rPr>
      <w:rFonts w:ascii="Times New Roman" w:hAnsi="Times New Roman" w:cs="Times New Roman"/>
      <w:b/>
      <w:bCs/>
      <w:spacing w:val="-10"/>
      <w:sz w:val="18"/>
      <w:szCs w:val="18"/>
    </w:rPr>
  </w:style>
  <w:style w:type="paragraph" w:customStyle="1" w:styleId="CiteTag">
    <w:name w:val="Cite/Tag"/>
    <w:basedOn w:val="Normal"/>
    <w:qFormat/>
    <w:rsid w:val="000A40A7"/>
    <w:rPr>
      <w:rFonts w:eastAsia="Times New Roman"/>
      <w:b/>
      <w:lang w:bidi="en-US"/>
    </w:rPr>
  </w:style>
  <w:style w:type="character" w:customStyle="1" w:styleId="heading3char0">
    <w:name w:val="heading3char"/>
    <w:rsid w:val="000A40A7"/>
  </w:style>
  <w:style w:type="paragraph" w:customStyle="1" w:styleId="cardtext4">
    <w:name w:val="cardtext"/>
    <w:basedOn w:val="Normal"/>
    <w:link w:val="cardtextChar3"/>
    <w:qFormat/>
    <w:rsid w:val="000A40A7"/>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0A40A7"/>
    <w:rPr>
      <w:rFonts w:ascii="Arial Narrow" w:eastAsia="Times New Roman" w:hAnsi="Arial Narrow" w:cs="Calibri"/>
      <w:sz w:val="18"/>
      <w:szCs w:val="20"/>
    </w:rPr>
  </w:style>
  <w:style w:type="paragraph" w:customStyle="1" w:styleId="ecxmsonormal">
    <w:name w:val="ecxmsonormal"/>
    <w:basedOn w:val="Normal"/>
    <w:qFormat/>
    <w:rsid w:val="000A40A7"/>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0A40A7"/>
    <w:rPr>
      <w:rFonts w:ascii="Times New Roman" w:hAnsi="Times New Roman" w:cs="Times New Roman" w:hint="default"/>
      <w:sz w:val="14"/>
      <w:szCs w:val="14"/>
    </w:rPr>
  </w:style>
  <w:style w:type="character" w:customStyle="1" w:styleId="FontStyle232">
    <w:name w:val="Font Style232"/>
    <w:uiPriority w:val="99"/>
    <w:rsid w:val="000A40A7"/>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0A40A7"/>
    <w:pPr>
      <w:widowControl w:val="0"/>
      <w:jc w:val="left"/>
    </w:pPr>
    <w:rPr>
      <w:rFonts w:cs="Calibri"/>
      <w:b/>
      <w:u w:val="thick"/>
    </w:rPr>
  </w:style>
  <w:style w:type="character" w:customStyle="1" w:styleId="DebateUnderlineBoldChar">
    <w:name w:val="Debate Underline Bold Char"/>
    <w:link w:val="DebateUnderlineBold"/>
    <w:rsid w:val="000A40A7"/>
    <w:rPr>
      <w:rFonts w:ascii="Times New Roman" w:eastAsia="Times New Roman" w:hAnsi="Times New Roman" w:cs="Calibri"/>
      <w:b/>
      <w:sz w:val="20"/>
      <w:szCs w:val="24"/>
      <w:u w:val="thick"/>
    </w:rPr>
  </w:style>
  <w:style w:type="character" w:customStyle="1" w:styleId="erasure">
    <w:name w:val="erasure"/>
    <w:rsid w:val="000A40A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A40A7"/>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0A40A7"/>
    <w:rPr>
      <w:rFonts w:ascii="Arial Narrow" w:eastAsia="Times New Roman" w:hAnsi="Arial Narrow"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A40A7"/>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A40A7"/>
    <w:rPr>
      <w:rFonts w:ascii="Arial Narrow" w:eastAsia="Times New Roman" w:hAnsi="Arial Narrow" w:cs="Calibri"/>
      <w:szCs w:val="20"/>
      <w:u w:val="thick"/>
      <w:bdr w:val="single" w:sz="4" w:space="0" w:color="auto"/>
    </w:rPr>
  </w:style>
  <w:style w:type="paragraph" w:customStyle="1" w:styleId="Highlighting">
    <w:name w:val="Highlighting"/>
    <w:basedOn w:val="Normal"/>
    <w:link w:val="HighlightingChar"/>
    <w:autoRedefine/>
    <w:qFormat/>
    <w:rsid w:val="000A40A7"/>
    <w:rPr>
      <w:rFonts w:ascii="Times New Roman" w:eastAsia="Times New Roman" w:hAnsi="Times New Roman"/>
      <w:u w:val="thick"/>
    </w:rPr>
  </w:style>
  <w:style w:type="character" w:customStyle="1" w:styleId="HighlightingChar">
    <w:name w:val="Highlighting Char"/>
    <w:link w:val="Highlighting"/>
    <w:rsid w:val="000A40A7"/>
    <w:rPr>
      <w:rFonts w:ascii="Times New Roman" w:eastAsia="Times New Roman" w:hAnsi="Times New Roman" w:cs="Calibri"/>
      <w:u w:val="thick"/>
    </w:rPr>
  </w:style>
  <w:style w:type="character" w:customStyle="1" w:styleId="MicroTextCharChar">
    <w:name w:val="MicroText Char Char"/>
    <w:rsid w:val="000A40A7"/>
    <w:rPr>
      <w:rFonts w:ascii="Arial Narrow" w:eastAsia="Times New Roman" w:hAnsi="Arial Narrow"/>
      <w:sz w:val="12"/>
      <w:szCs w:val="24"/>
    </w:rPr>
  </w:style>
  <w:style w:type="paragraph" w:customStyle="1" w:styleId="CiteCharCharCharChar">
    <w:name w:val="Cite Char Char Char Char"/>
    <w:basedOn w:val="Normal"/>
    <w:next w:val="Normal"/>
    <w:qFormat/>
    <w:rsid w:val="000A40A7"/>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0A40A7"/>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0A40A7"/>
    <w:rPr>
      <w:rFonts w:ascii="Arial Narrow" w:eastAsia="Times New Roman" w:hAnsi="Arial Narrow" w:cs="Calibri"/>
      <w:sz w:val="20"/>
      <w:u w:val="thick"/>
    </w:rPr>
  </w:style>
  <w:style w:type="paragraph" w:customStyle="1" w:styleId="CiteCharCharCharCharChar">
    <w:name w:val="Cite Char Char Char Char Char"/>
    <w:basedOn w:val="Normal"/>
    <w:next w:val="Normal"/>
    <w:link w:val="CiteCharCharCharCharCharChar"/>
    <w:qFormat/>
    <w:rsid w:val="000A40A7"/>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0A40A7"/>
    <w:rPr>
      <w:rFonts w:ascii="Arial Narrow" w:eastAsia="Times New Roman" w:hAnsi="Arial Narrow" w:cs="Calibri"/>
      <w:sz w:val="20"/>
    </w:rPr>
  </w:style>
  <w:style w:type="paragraph" w:customStyle="1" w:styleId="UnderliningCharChar">
    <w:name w:val="Underlining Char Char"/>
    <w:basedOn w:val="Normal"/>
    <w:next w:val="Normal"/>
    <w:link w:val="UnderliningCharCharChar"/>
    <w:qFormat/>
    <w:rsid w:val="000A40A7"/>
    <w:rPr>
      <w:rFonts w:ascii="Arial Narrow" w:eastAsia="Times New Roman" w:hAnsi="Arial Narrow"/>
      <w:sz w:val="20"/>
      <w:u w:val="thick"/>
    </w:rPr>
  </w:style>
  <w:style w:type="character" w:customStyle="1" w:styleId="UnderliningCharCharChar">
    <w:name w:val="Underlining Char Char Char"/>
    <w:link w:val="UnderliningCharChar"/>
    <w:rsid w:val="000A40A7"/>
    <w:rPr>
      <w:rFonts w:ascii="Arial Narrow" w:eastAsia="Times New Roman" w:hAnsi="Arial Narrow" w:cs="Calibri"/>
      <w:sz w:val="20"/>
      <w:u w:val="thick"/>
    </w:rPr>
  </w:style>
  <w:style w:type="paragraph" w:customStyle="1" w:styleId="Style120">
    <w:name w:val="Style 12"/>
    <w:qFormat/>
    <w:rsid w:val="000A40A7"/>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0A40A7"/>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0A40A7"/>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A40A7"/>
  </w:style>
  <w:style w:type="paragraph" w:customStyle="1" w:styleId="Emphasis3">
    <w:name w:val="Emphasis3"/>
    <w:qFormat/>
    <w:rsid w:val="000A40A7"/>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0A40A7"/>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0A40A7"/>
    <w:rPr>
      <w:rFonts w:eastAsia="Times New Roman"/>
      <w:b/>
    </w:rPr>
  </w:style>
  <w:style w:type="character" w:customStyle="1" w:styleId="BoldandUnderlineChar1Char2Char">
    <w:name w:val="Bold and Underline Char1 Char2 Char"/>
    <w:basedOn w:val="DefaultParagraphFont"/>
    <w:rsid w:val="000A40A7"/>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0A40A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0A40A7"/>
    <w:rPr>
      <w:rFonts w:ascii="Arial Narrow" w:hAnsi="Arial Narrow"/>
      <w:noProof w:val="0"/>
      <w:szCs w:val="24"/>
      <w:u w:val="single"/>
      <w:lang w:val="en-US" w:eastAsia="en-US" w:bidi="ar-SA"/>
    </w:rPr>
  </w:style>
  <w:style w:type="paragraph" w:customStyle="1" w:styleId="formfldssel">
    <w:name w:val="formfldssel"/>
    <w:basedOn w:val="Normal"/>
    <w:qFormat/>
    <w:rsid w:val="000A40A7"/>
    <w:pPr>
      <w:spacing w:before="100" w:beforeAutospacing="1" w:after="100" w:afterAutospacing="1"/>
    </w:pPr>
    <w:rPr>
      <w:rFonts w:eastAsia="Arial Unicode MS"/>
      <w:color w:val="000000"/>
      <w:szCs w:val="20"/>
    </w:rPr>
  </w:style>
  <w:style w:type="paragraph" w:customStyle="1" w:styleId="hpleftlk">
    <w:name w:val="hpleftlk"/>
    <w:basedOn w:val="Normal"/>
    <w:qFormat/>
    <w:rsid w:val="000A40A7"/>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0A40A7"/>
    <w:pPr>
      <w:spacing w:before="100" w:beforeAutospacing="1" w:after="100" w:afterAutospacing="1"/>
    </w:pPr>
    <w:rPr>
      <w:rFonts w:eastAsia="Arial Unicode MS"/>
      <w:b/>
      <w:bCs/>
      <w:szCs w:val="20"/>
    </w:rPr>
  </w:style>
  <w:style w:type="character" w:styleId="HTMLTypewriter">
    <w:name w:val="HTML Typewriter"/>
    <w:basedOn w:val="DefaultParagraphFont"/>
    <w:rsid w:val="000A40A7"/>
    <w:rPr>
      <w:rFonts w:ascii="Courier New" w:eastAsia="Times New Roman" w:hAnsi="Courier New" w:cs="Courier New"/>
      <w:sz w:val="20"/>
      <w:szCs w:val="20"/>
    </w:rPr>
  </w:style>
  <w:style w:type="character" w:customStyle="1" w:styleId="pmterms2">
    <w:name w:val="pmterms2"/>
    <w:basedOn w:val="DefaultParagraphFont"/>
    <w:rsid w:val="000A40A7"/>
  </w:style>
  <w:style w:type="character" w:customStyle="1" w:styleId="BoldandUnderlineChar5CharCharCharCharCharCharCharChar">
    <w:name w:val="Bold and Underline Char5 Char Char Char Char Char Char Char Char"/>
    <w:basedOn w:val="DefaultParagraphFont"/>
    <w:rsid w:val="000A40A7"/>
    <w:rPr>
      <w:b/>
      <w:u w:val="thick"/>
      <w:lang w:val="en-US" w:eastAsia="en-US" w:bidi="ar-SA"/>
    </w:rPr>
  </w:style>
  <w:style w:type="character" w:customStyle="1" w:styleId="StyleCardTextUnderline3Char">
    <w:name w:val="Style Card Text + Underline3 Char"/>
    <w:basedOn w:val="DefaultParagraphFont"/>
    <w:link w:val="StyleCardTextUnderline3"/>
    <w:rsid w:val="000A40A7"/>
    <w:rPr>
      <w:rFonts w:eastAsia="SimSun"/>
      <w:szCs w:val="24"/>
      <w:u w:val="thick"/>
      <w:lang w:eastAsia="zh-CN"/>
    </w:rPr>
  </w:style>
  <w:style w:type="character" w:customStyle="1" w:styleId="BoldandUnderlineChar1Char2CharChar">
    <w:name w:val="Bold and Underline Char1 Char2 Char Char"/>
    <w:basedOn w:val="DefaultParagraphFont"/>
    <w:rsid w:val="000A40A7"/>
    <w:rPr>
      <w:b/>
      <w:noProof w:val="0"/>
      <w:szCs w:val="24"/>
      <w:u w:val="single"/>
      <w:lang w:val="en-US" w:eastAsia="en-US" w:bidi="ar-SA"/>
    </w:rPr>
  </w:style>
  <w:style w:type="character" w:customStyle="1" w:styleId="UnderlineChar1Char1">
    <w:name w:val="Underline Char1 Char1"/>
    <w:basedOn w:val="DefaultParagraphFont"/>
    <w:rsid w:val="000A40A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A40A7"/>
    <w:rPr>
      <w:noProof w:val="0"/>
      <w:szCs w:val="24"/>
      <w:u w:val="single"/>
      <w:lang w:val="en-US" w:eastAsia="en-US" w:bidi="ar-SA"/>
    </w:rPr>
  </w:style>
  <w:style w:type="character" w:customStyle="1" w:styleId="BoldText12pt">
    <w:name w:val="Bold Text 12 pt"/>
    <w:autoRedefine/>
    <w:rsid w:val="000A40A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0A40A7"/>
    <w:pPr>
      <w:tabs>
        <w:tab w:val="left" w:pos="720"/>
      </w:tabs>
      <w:ind w:left="720"/>
    </w:pPr>
    <w:rPr>
      <w:rFonts w:eastAsia="Times New Roman"/>
      <w:szCs w:val="20"/>
      <w:u w:val="single"/>
    </w:rPr>
  </w:style>
  <w:style w:type="character" w:customStyle="1" w:styleId="Style2CharChar">
    <w:name w:val="Style2 Char Char"/>
    <w:basedOn w:val="DefaultParagraphFont"/>
    <w:rsid w:val="000A40A7"/>
    <w:rPr>
      <w:u w:val="thick"/>
      <w:lang w:val="en-US" w:eastAsia="en-US" w:bidi="ar-SA"/>
    </w:rPr>
  </w:style>
  <w:style w:type="paragraph" w:customStyle="1" w:styleId="DebateCiteCharChar">
    <w:name w:val="Debate Cite Char Char"/>
    <w:basedOn w:val="Normal"/>
    <w:autoRedefine/>
    <w:uiPriority w:val="99"/>
    <w:qFormat/>
    <w:rsid w:val="000A40A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0A40A7"/>
    <w:rPr>
      <w:b/>
      <w:sz w:val="32"/>
      <w:szCs w:val="32"/>
      <w:lang w:val="en-US" w:eastAsia="en-US" w:bidi="ar-SA"/>
    </w:rPr>
  </w:style>
  <w:style w:type="paragraph" w:styleId="BodyTextFirstIndent">
    <w:name w:val="Body Text First Indent"/>
    <w:basedOn w:val="BodyText"/>
    <w:link w:val="BodyTextFirstIndentChar"/>
    <w:rsid w:val="000A40A7"/>
    <w:pPr>
      <w:spacing w:after="120" w:line="259" w:lineRule="auto"/>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0A40A7"/>
    <w:rPr>
      <w:rFonts w:ascii="Times New Roman" w:eastAsia="Times New Roman" w:hAnsi="Times New Roman" w:cs="Calibri"/>
      <w:color w:val="000000"/>
      <w:sz w:val="20"/>
    </w:rPr>
  </w:style>
  <w:style w:type="paragraph" w:customStyle="1" w:styleId="PageHeading">
    <w:name w:val="Page Heading"/>
    <w:basedOn w:val="Heading2"/>
    <w:qFormat/>
    <w:rsid w:val="000A40A7"/>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0A40A7"/>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0A40A7"/>
    <w:rPr>
      <w:bCs/>
    </w:rPr>
  </w:style>
  <w:style w:type="character" w:customStyle="1" w:styleId="Style10ptBold">
    <w:name w:val="Style 10 pt Bold"/>
    <w:basedOn w:val="DefaultParagraphFont"/>
    <w:rsid w:val="000A40A7"/>
    <w:rPr>
      <w:b/>
      <w:bCs/>
      <w:sz w:val="20"/>
    </w:rPr>
  </w:style>
  <w:style w:type="character" w:customStyle="1" w:styleId="text9">
    <w:name w:val="text9"/>
    <w:basedOn w:val="DefaultParagraphFont"/>
    <w:rsid w:val="000A40A7"/>
  </w:style>
  <w:style w:type="character" w:customStyle="1" w:styleId="text19">
    <w:name w:val="text19"/>
    <w:basedOn w:val="DefaultParagraphFont"/>
    <w:rsid w:val="000A40A7"/>
  </w:style>
  <w:style w:type="character" w:customStyle="1" w:styleId="TagChar30">
    <w:name w:val="Tag Char3"/>
    <w:basedOn w:val="DefaultParagraphFont"/>
    <w:rsid w:val="000A40A7"/>
    <w:rPr>
      <w:rFonts w:ascii="Palatino Linotype" w:hAnsi="Palatino Linotype"/>
      <w:b/>
      <w:sz w:val="24"/>
      <w:szCs w:val="24"/>
      <w:lang w:val="en-US" w:eastAsia="en-US" w:bidi="ar-SA"/>
    </w:rPr>
  </w:style>
  <w:style w:type="paragraph" w:customStyle="1" w:styleId="TagCite2">
    <w:name w:val="Tag/Cite"/>
    <w:basedOn w:val="Normal"/>
    <w:qFormat/>
    <w:rsid w:val="000A40A7"/>
    <w:pPr>
      <w:autoSpaceDE w:val="0"/>
      <w:autoSpaceDN w:val="0"/>
      <w:adjustRightInd w:val="0"/>
    </w:pPr>
    <w:rPr>
      <w:rFonts w:eastAsia="Times New Roman"/>
      <w:b/>
      <w:szCs w:val="20"/>
    </w:rPr>
  </w:style>
  <w:style w:type="paragraph" w:customStyle="1" w:styleId="CiteCard0">
    <w:name w:val="Cite/Card"/>
    <w:basedOn w:val="Normal"/>
    <w:qFormat/>
    <w:rsid w:val="000A40A7"/>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0A40A7"/>
    <w:rPr>
      <w:rFonts w:eastAsia="Times New Roman"/>
      <w:b/>
      <w:szCs w:val="20"/>
    </w:rPr>
  </w:style>
  <w:style w:type="character" w:customStyle="1" w:styleId="term2">
    <w:name w:val="term2"/>
    <w:basedOn w:val="DefaultParagraphFont"/>
    <w:rsid w:val="000A40A7"/>
    <w:rPr>
      <w:b/>
      <w:bCs/>
    </w:rPr>
  </w:style>
  <w:style w:type="paragraph" w:customStyle="1" w:styleId="title-bold-medium">
    <w:name w:val="title-bold-medium"/>
    <w:basedOn w:val="Normal"/>
    <w:qFormat/>
    <w:rsid w:val="000A40A7"/>
    <w:pPr>
      <w:spacing w:before="100" w:beforeAutospacing="1" w:after="100" w:afterAutospacing="1"/>
    </w:pPr>
    <w:rPr>
      <w:rFonts w:eastAsia="Arial Unicode MS"/>
      <w:b/>
      <w:bCs/>
      <w:color w:val="000000"/>
      <w:szCs w:val="20"/>
    </w:rPr>
  </w:style>
  <w:style w:type="paragraph" w:customStyle="1" w:styleId="lact">
    <w:name w:val="lact"/>
    <w:basedOn w:val="Normal"/>
    <w:qFormat/>
    <w:rsid w:val="000A40A7"/>
    <w:pPr>
      <w:spacing w:before="100" w:beforeAutospacing="1" w:after="100" w:afterAutospacing="1"/>
    </w:pPr>
    <w:rPr>
      <w:rFonts w:eastAsia="Arial Unicode MS"/>
      <w:b/>
      <w:bCs/>
      <w:color w:val="000000"/>
      <w:szCs w:val="20"/>
    </w:rPr>
  </w:style>
  <w:style w:type="paragraph" w:styleId="BlockText">
    <w:name w:val="Block Text"/>
    <w:basedOn w:val="Normal"/>
    <w:rsid w:val="000A40A7"/>
    <w:pPr>
      <w:ind w:left="229" w:right="229"/>
    </w:pPr>
    <w:rPr>
      <w:rFonts w:ascii="Verdana" w:eastAsia="Times New Roman" w:hAnsi="Verdana"/>
      <w:szCs w:val="20"/>
    </w:rPr>
  </w:style>
  <w:style w:type="paragraph" w:styleId="NormalIndent">
    <w:name w:val="Normal Indent"/>
    <w:basedOn w:val="Normal"/>
    <w:rsid w:val="000A40A7"/>
    <w:pPr>
      <w:ind w:left="720"/>
    </w:pPr>
    <w:rPr>
      <w:rFonts w:eastAsia="Times New Roman"/>
      <w:szCs w:val="20"/>
    </w:rPr>
  </w:style>
  <w:style w:type="character" w:customStyle="1" w:styleId="ToReadCharChar">
    <w:name w:val="To Read Char Char"/>
    <w:basedOn w:val="DefaultParagraphFont"/>
    <w:rsid w:val="000A40A7"/>
    <w:rPr>
      <w:rFonts w:ascii="Verdana" w:hAnsi="Verdana"/>
      <w:b/>
      <w:szCs w:val="24"/>
      <w:u w:val="single"/>
      <w:lang w:val="en-US" w:eastAsia="en-US" w:bidi="ar-SA"/>
    </w:rPr>
  </w:style>
  <w:style w:type="paragraph" w:styleId="EnvelopeReturn">
    <w:name w:val="envelope return"/>
    <w:basedOn w:val="Normal"/>
    <w:rsid w:val="000A40A7"/>
    <w:rPr>
      <w:rFonts w:eastAsia="Times New Roman"/>
      <w:szCs w:val="20"/>
    </w:rPr>
  </w:style>
  <w:style w:type="paragraph" w:styleId="EnvelopeAddress">
    <w:name w:val="envelope address"/>
    <w:basedOn w:val="Normal"/>
    <w:rsid w:val="000A40A7"/>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0A40A7"/>
  </w:style>
  <w:style w:type="character" w:customStyle="1" w:styleId="storytextstyle">
    <w:name w:val="storytextstyle"/>
    <w:basedOn w:val="DefaultParagraphFont"/>
    <w:rsid w:val="000A40A7"/>
  </w:style>
  <w:style w:type="character" w:customStyle="1" w:styleId="cardunderlinedCharChar0">
    <w:name w:val="card underlined Char Char"/>
    <w:basedOn w:val="DefaultParagraphFont"/>
    <w:rsid w:val="000A40A7"/>
    <w:rPr>
      <w:rFonts w:ascii="Arial" w:hAnsi="Arial"/>
      <w:sz w:val="22"/>
      <w:szCs w:val="24"/>
      <w:u w:val="single"/>
      <w:lang w:val="en-US" w:eastAsia="en-US" w:bidi="ar-SA"/>
    </w:rPr>
  </w:style>
  <w:style w:type="character" w:customStyle="1" w:styleId="Style2Char1">
    <w:name w:val="Style2 Char1"/>
    <w:basedOn w:val="DefaultParagraphFont"/>
    <w:rsid w:val="000A40A7"/>
    <w:rPr>
      <w:rFonts w:ascii="Book Antiqua" w:hAnsi="Book Antiqua"/>
      <w:szCs w:val="24"/>
      <w:u w:val="thick"/>
      <w:lang w:val="en-US" w:eastAsia="en-US" w:bidi="ar-SA"/>
    </w:rPr>
  </w:style>
  <w:style w:type="character" w:customStyle="1" w:styleId="articlehead21">
    <w:name w:val="articlehead21"/>
    <w:basedOn w:val="DefaultParagraphFont"/>
    <w:rsid w:val="000A40A7"/>
    <w:rPr>
      <w:rFonts w:ascii="Arial" w:hAnsi="Arial" w:cs="Arial" w:hint="default"/>
      <w:b/>
      <w:bCs/>
      <w:color w:val="660000"/>
      <w:sz w:val="20"/>
      <w:szCs w:val="20"/>
    </w:rPr>
  </w:style>
  <w:style w:type="paragraph" w:customStyle="1" w:styleId="shellscontentions">
    <w:name w:val="shells/contentions"/>
    <w:basedOn w:val="TagCite2"/>
    <w:qFormat/>
    <w:rsid w:val="000A40A7"/>
  </w:style>
  <w:style w:type="character" w:customStyle="1" w:styleId="BoldandUnderlineChar2Char1">
    <w:name w:val="Bold and Underline Char2 Char1"/>
    <w:basedOn w:val="DefaultParagraphFont"/>
    <w:rsid w:val="000A40A7"/>
    <w:rPr>
      <w:b/>
      <w:szCs w:val="24"/>
      <w:u w:val="single"/>
      <w:lang w:val="en-US" w:eastAsia="en-US" w:bidi="ar-SA"/>
    </w:rPr>
  </w:style>
  <w:style w:type="character" w:customStyle="1" w:styleId="TagCiteChar1">
    <w:name w:val="Tag/Cite Char1"/>
    <w:basedOn w:val="DefaultParagraphFont"/>
    <w:rsid w:val="000A40A7"/>
    <w:rPr>
      <w:b/>
      <w:lang w:val="en-US" w:eastAsia="en-US" w:bidi="ar-SA"/>
    </w:rPr>
  </w:style>
  <w:style w:type="character" w:customStyle="1" w:styleId="Normal2">
    <w:name w:val="Normal2"/>
    <w:basedOn w:val="DefaultParagraphFont"/>
    <w:rsid w:val="000A40A7"/>
  </w:style>
  <w:style w:type="paragraph" w:customStyle="1" w:styleId="BriefTitle1">
    <w:name w:val="Brief Title 1"/>
    <w:basedOn w:val="Normal"/>
    <w:qFormat/>
    <w:rsid w:val="000A40A7"/>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0A40A7"/>
    <w:pPr>
      <w:autoSpaceDE w:val="0"/>
      <w:autoSpaceDN w:val="0"/>
      <w:adjustRightInd w:val="0"/>
    </w:pPr>
    <w:rPr>
      <w:rFonts w:eastAsia="Times New Roman"/>
      <w:b/>
      <w:szCs w:val="20"/>
    </w:rPr>
  </w:style>
  <w:style w:type="character" w:customStyle="1" w:styleId="BriefTitle1Char">
    <w:name w:val="Brief Title 1 Char"/>
    <w:basedOn w:val="DefaultParagraphFont"/>
    <w:rsid w:val="000A40A7"/>
    <w:rPr>
      <w:b/>
      <w:u w:val="single"/>
      <w:lang w:val="en-US" w:eastAsia="en-US" w:bidi="ar-SA"/>
    </w:rPr>
  </w:style>
  <w:style w:type="character" w:customStyle="1" w:styleId="TagCiteCharChar">
    <w:name w:val="Tag/Cite Char Char"/>
    <w:basedOn w:val="DefaultParagraphFont"/>
    <w:rsid w:val="000A40A7"/>
    <w:rPr>
      <w:b/>
      <w:lang w:val="en-US" w:eastAsia="en-US" w:bidi="ar-SA"/>
    </w:rPr>
  </w:style>
  <w:style w:type="paragraph" w:customStyle="1" w:styleId="ShellTitles">
    <w:name w:val="ShellTitles"/>
    <w:basedOn w:val="Normal"/>
    <w:qFormat/>
    <w:rsid w:val="000A40A7"/>
    <w:pPr>
      <w:autoSpaceDE w:val="0"/>
      <w:autoSpaceDN w:val="0"/>
      <w:adjustRightInd w:val="0"/>
    </w:pPr>
    <w:rPr>
      <w:rFonts w:eastAsia="Times New Roman"/>
      <w:b/>
      <w:szCs w:val="20"/>
    </w:rPr>
  </w:style>
  <w:style w:type="paragraph" w:customStyle="1" w:styleId="maintext">
    <w:name w:val="maintext"/>
    <w:basedOn w:val="Normal"/>
    <w:qFormat/>
    <w:rsid w:val="000A40A7"/>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0A40A7"/>
  </w:style>
  <w:style w:type="character" w:customStyle="1" w:styleId="prodgeneral1">
    <w:name w:val="prodgeneral1"/>
    <w:basedOn w:val="DefaultParagraphFont"/>
    <w:rsid w:val="000A40A7"/>
    <w:rPr>
      <w:rFonts w:ascii="Verdana" w:hAnsi="Verdana" w:hint="default"/>
      <w:b w:val="0"/>
      <w:bCs w:val="0"/>
      <w:caps w:val="0"/>
      <w:color w:val="000000"/>
      <w:spacing w:val="0"/>
      <w:sz w:val="16"/>
      <w:szCs w:val="16"/>
    </w:rPr>
  </w:style>
  <w:style w:type="character" w:customStyle="1" w:styleId="texto11">
    <w:name w:val="texto11"/>
    <w:basedOn w:val="DefaultParagraphFont"/>
    <w:rsid w:val="000A40A7"/>
    <w:rPr>
      <w:rFonts w:ascii="Arial" w:hAnsi="Arial" w:cs="Arial" w:hint="default"/>
      <w:b w:val="0"/>
      <w:bCs w:val="0"/>
      <w:i w:val="0"/>
      <w:iCs w:val="0"/>
      <w:caps w:val="0"/>
      <w:color w:val="000000"/>
      <w:sz w:val="20"/>
      <w:szCs w:val="20"/>
    </w:rPr>
  </w:style>
  <w:style w:type="character" w:customStyle="1" w:styleId="date10">
    <w:name w:val="date1"/>
    <w:basedOn w:val="DefaultParagraphFont"/>
    <w:rsid w:val="000A40A7"/>
  </w:style>
  <w:style w:type="character" w:customStyle="1" w:styleId="summary1">
    <w:name w:val="summary1"/>
    <w:basedOn w:val="DefaultParagraphFont"/>
    <w:rsid w:val="000A40A7"/>
    <w:rPr>
      <w:rFonts w:ascii="Arial" w:hAnsi="Arial" w:cs="Arial" w:hint="default"/>
      <w:sz w:val="18"/>
      <w:szCs w:val="18"/>
    </w:rPr>
  </w:style>
  <w:style w:type="paragraph" w:customStyle="1" w:styleId="ToRead">
    <w:name w:val="To Read"/>
    <w:basedOn w:val="Normal"/>
    <w:qFormat/>
    <w:rsid w:val="000A40A7"/>
    <w:pPr>
      <w:ind w:left="720"/>
    </w:pPr>
    <w:rPr>
      <w:rFonts w:ascii="Verdana" w:eastAsia="Times New Roman" w:hAnsi="Verdana"/>
      <w:b/>
      <w:u w:val="single"/>
    </w:rPr>
  </w:style>
  <w:style w:type="character" w:customStyle="1" w:styleId="text3">
    <w:name w:val="text3"/>
    <w:basedOn w:val="DefaultParagraphFont"/>
    <w:rsid w:val="000A40A7"/>
  </w:style>
  <w:style w:type="paragraph" w:customStyle="1" w:styleId="Style20">
    <w:name w:val="Style 2"/>
    <w:basedOn w:val="Normal"/>
    <w:link w:val="Style2Char0"/>
    <w:qFormat/>
    <w:rsid w:val="000A40A7"/>
    <w:pPr>
      <w:ind w:left="216" w:hanging="144"/>
    </w:pPr>
    <w:rPr>
      <w:rFonts w:eastAsia="Times New Roman"/>
      <w:noProof/>
      <w:color w:val="000000"/>
      <w:szCs w:val="20"/>
    </w:rPr>
  </w:style>
  <w:style w:type="paragraph" w:customStyle="1" w:styleId="Style40">
    <w:name w:val="Style 4"/>
    <w:basedOn w:val="Normal"/>
    <w:qFormat/>
    <w:rsid w:val="000A40A7"/>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0A40A7"/>
    <w:rPr>
      <w:rFonts w:ascii="Arial" w:hAnsi="Arial" w:cs="Arial" w:hint="default"/>
      <w:color w:val="666666"/>
    </w:rPr>
  </w:style>
  <w:style w:type="character" w:customStyle="1" w:styleId="CardCharCharChar0">
    <w:name w:val="Card Char Char Char"/>
    <w:basedOn w:val="DefaultParagraphFont"/>
    <w:rsid w:val="000A40A7"/>
    <w:rPr>
      <w:rFonts w:ascii="Book Antiqua" w:hAnsi="Book Antiqua"/>
      <w:szCs w:val="24"/>
      <w:lang w:val="en-US" w:eastAsia="en-US" w:bidi="ar-SA"/>
    </w:rPr>
  </w:style>
  <w:style w:type="paragraph" w:customStyle="1" w:styleId="CM10">
    <w:name w:val="CM10"/>
    <w:basedOn w:val="Default"/>
    <w:next w:val="Default"/>
    <w:qFormat/>
    <w:rsid w:val="000A40A7"/>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0A40A7"/>
    <w:rPr>
      <w:sz w:val="28"/>
      <w:szCs w:val="28"/>
    </w:rPr>
  </w:style>
  <w:style w:type="character" w:customStyle="1" w:styleId="articletitle1">
    <w:name w:val="articletitle1"/>
    <w:basedOn w:val="DefaultParagraphFont"/>
    <w:rsid w:val="000A40A7"/>
    <w:rPr>
      <w:b/>
      <w:bCs/>
      <w:color w:val="990000"/>
    </w:rPr>
  </w:style>
  <w:style w:type="character" w:customStyle="1" w:styleId="prodgeneral">
    <w:name w:val="prodgeneral"/>
    <w:basedOn w:val="DefaultParagraphFont"/>
    <w:rsid w:val="000A40A7"/>
  </w:style>
  <w:style w:type="character" w:customStyle="1" w:styleId="StyleUnderline1">
    <w:name w:val="Style Underline1"/>
    <w:basedOn w:val="DefaultParagraphFont"/>
    <w:rsid w:val="000A40A7"/>
    <w:rPr>
      <w:u w:val="single"/>
    </w:rPr>
  </w:style>
  <w:style w:type="character" w:customStyle="1" w:styleId="Style10pt">
    <w:name w:val="Style 10 pt"/>
    <w:basedOn w:val="DefaultParagraphFont"/>
    <w:rsid w:val="000A40A7"/>
    <w:rPr>
      <w:sz w:val="20"/>
    </w:rPr>
  </w:style>
  <w:style w:type="character" w:customStyle="1" w:styleId="StyleUnderlineChar">
    <w:name w:val="Style Underline + Char"/>
    <w:basedOn w:val="DefaultParagraphFont"/>
    <w:rsid w:val="000A40A7"/>
    <w:rPr>
      <w:rFonts w:eastAsia="SimSun" w:cs="Arial"/>
      <w:b/>
      <w:bCs/>
      <w:iCs/>
      <w:caps/>
      <w:sz w:val="24"/>
      <w:szCs w:val="24"/>
      <w:u w:val="single"/>
      <w:lang w:val="en-US" w:eastAsia="en-US" w:bidi="ar-SA"/>
    </w:rPr>
  </w:style>
  <w:style w:type="character" w:customStyle="1" w:styleId="highlightChar">
    <w:name w:val="highlight Char"/>
    <w:basedOn w:val="DefaultParagraphFont"/>
    <w:rsid w:val="000A40A7"/>
    <w:rPr>
      <w:sz w:val="24"/>
      <w:szCs w:val="24"/>
      <w:u w:val="single"/>
      <w:lang w:val="en-US" w:eastAsia="en-US" w:bidi="ar-SA"/>
    </w:rPr>
  </w:style>
  <w:style w:type="character" w:customStyle="1" w:styleId="StyleciteChar">
    <w:name w:val="Style cite + Char"/>
    <w:basedOn w:val="citeChar2"/>
    <w:rsid w:val="000A40A7"/>
    <w:rPr>
      <w:sz w:val="24"/>
      <w:szCs w:val="24"/>
      <w:lang w:val="en-US" w:eastAsia="en-US" w:bidi="ar-SA"/>
    </w:rPr>
  </w:style>
  <w:style w:type="character" w:customStyle="1" w:styleId="citeChar2">
    <w:name w:val="cite Char"/>
    <w:basedOn w:val="DefaultParagraphFont"/>
    <w:rsid w:val="000A40A7"/>
    <w:rPr>
      <w:sz w:val="24"/>
      <w:szCs w:val="24"/>
      <w:lang w:val="en-US" w:eastAsia="en-US" w:bidi="ar-SA"/>
    </w:rPr>
  </w:style>
  <w:style w:type="paragraph" w:customStyle="1" w:styleId="OffensiveLanguage">
    <w:name w:val="Offensive Language"/>
    <w:basedOn w:val="Normal"/>
    <w:next w:val="Normal"/>
    <w:qFormat/>
    <w:rsid w:val="000A40A7"/>
    <w:rPr>
      <w:rFonts w:ascii="Arial Narrow" w:hAnsi="Arial Narrow"/>
      <w:strike/>
      <w:u w:val="single"/>
    </w:rPr>
  </w:style>
  <w:style w:type="character" w:customStyle="1" w:styleId="OffensiveLanguageChar">
    <w:name w:val="Offensive Language Char"/>
    <w:rsid w:val="000A40A7"/>
    <w:rPr>
      <w:rFonts w:ascii="Arial Narrow" w:hAnsi="Arial Narrow"/>
      <w:strike/>
      <w:szCs w:val="24"/>
      <w:u w:val="single"/>
      <w:lang w:val="en-US" w:eastAsia="en-US" w:bidi="ar-SA"/>
    </w:rPr>
  </w:style>
  <w:style w:type="paragraph" w:customStyle="1" w:styleId="clearformatting0">
    <w:name w:val="clear formatting"/>
    <w:basedOn w:val="Normal"/>
    <w:qFormat/>
    <w:rsid w:val="000A40A7"/>
  </w:style>
  <w:style w:type="paragraph" w:customStyle="1" w:styleId="Style18">
    <w:name w:val="Style 18"/>
    <w:uiPriority w:val="99"/>
    <w:qFormat/>
    <w:rsid w:val="000A40A7"/>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0A40A7"/>
  </w:style>
  <w:style w:type="paragraph" w:customStyle="1" w:styleId="formfld">
    <w:name w:val="formfld"/>
    <w:basedOn w:val="Normal"/>
    <w:qFormat/>
    <w:rsid w:val="000A40A7"/>
    <w:pPr>
      <w:spacing w:before="100" w:beforeAutospacing="1" w:after="100" w:afterAutospacing="1"/>
    </w:pPr>
    <w:rPr>
      <w:rFonts w:eastAsia="Arial Unicode MS"/>
      <w:szCs w:val="20"/>
    </w:rPr>
  </w:style>
  <w:style w:type="character" w:customStyle="1" w:styleId="yellowfadeinnerspan">
    <w:name w:val="yellowfadeinnerspan"/>
    <w:rsid w:val="000A40A7"/>
  </w:style>
  <w:style w:type="paragraph" w:customStyle="1" w:styleId="Caption3">
    <w:name w:val="Caption3"/>
    <w:basedOn w:val="Normal"/>
    <w:qFormat/>
    <w:rsid w:val="000A40A7"/>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0A40A7"/>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0A40A7"/>
    <w:rPr>
      <w:rFonts w:ascii="Calibri" w:eastAsia="Times New Roman" w:hAnsi="Calibri" w:cs="Times New Roman"/>
      <w:b/>
      <w:sz w:val="20"/>
      <w:szCs w:val="24"/>
      <w:u w:val="single"/>
    </w:rPr>
  </w:style>
  <w:style w:type="character" w:customStyle="1" w:styleId="ipa">
    <w:name w:val="ipa"/>
    <w:basedOn w:val="DefaultParagraphFont"/>
    <w:rsid w:val="000A40A7"/>
  </w:style>
  <w:style w:type="character" w:customStyle="1" w:styleId="regtext">
    <w:name w:val="regtext"/>
    <w:uiPriority w:val="99"/>
    <w:rsid w:val="000A40A7"/>
  </w:style>
  <w:style w:type="character" w:customStyle="1" w:styleId="FontStyle14">
    <w:name w:val="Font Style14"/>
    <w:uiPriority w:val="99"/>
    <w:rsid w:val="000A40A7"/>
    <w:rPr>
      <w:rFonts w:ascii="Georgia" w:hAnsi="Georgia" w:cs="Georgia"/>
      <w:sz w:val="54"/>
      <w:szCs w:val="54"/>
    </w:rPr>
  </w:style>
  <w:style w:type="character" w:customStyle="1" w:styleId="ft6">
    <w:name w:val="ft6"/>
    <w:basedOn w:val="DefaultParagraphFont"/>
    <w:rsid w:val="000A40A7"/>
  </w:style>
  <w:style w:type="character" w:customStyle="1" w:styleId="SourceBold">
    <w:name w:val="Source Bold"/>
    <w:basedOn w:val="DefaultParagraphFont"/>
    <w:rsid w:val="000A40A7"/>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0A40A7"/>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0A40A7"/>
    <w:rPr>
      <w:rFonts w:ascii="Century Gothic" w:eastAsia="Cambria" w:hAnsi="Century Gothic"/>
      <w:sz w:val="20"/>
      <w:u w:val="thick"/>
    </w:rPr>
  </w:style>
  <w:style w:type="character" w:customStyle="1" w:styleId="Card-UnderlineChar">
    <w:name w:val="Card-Underline Char"/>
    <w:link w:val="Card-Underline"/>
    <w:rsid w:val="000A40A7"/>
    <w:rPr>
      <w:rFonts w:ascii="Century Gothic" w:eastAsia="Cambria" w:hAnsi="Century Gothic" w:cs="Calibri"/>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0A40A7"/>
    <w:rPr>
      <w:b/>
      <w:bCs/>
      <w:strike w:val="0"/>
      <w:dstrike w:val="0"/>
      <w:sz w:val="26"/>
      <w:u w:val="none"/>
      <w:effect w:val="none"/>
    </w:rPr>
  </w:style>
  <w:style w:type="character" w:customStyle="1" w:styleId="StyleStyleUnderline411pt">
    <w:name w:val="Style Style Underline4 + 11 pt"/>
    <w:basedOn w:val="DefaultParagraphFont"/>
    <w:rsid w:val="000A40A7"/>
    <w:rPr>
      <w:sz w:val="20"/>
      <w:u w:val="single"/>
    </w:rPr>
  </w:style>
  <w:style w:type="character" w:customStyle="1" w:styleId="StyleStyleUnderline411ptBold">
    <w:name w:val="Style Style Underline4 + 11 pt Bold"/>
    <w:basedOn w:val="DefaultParagraphFont"/>
    <w:rsid w:val="000A40A7"/>
    <w:rPr>
      <w:b/>
      <w:bCs/>
      <w:sz w:val="20"/>
      <w:u w:val="single"/>
    </w:rPr>
  </w:style>
  <w:style w:type="character" w:customStyle="1" w:styleId="StyleStyleUnderline311pt">
    <w:name w:val="Style Style Underline3 + 11 pt"/>
    <w:basedOn w:val="DefaultParagraphFont"/>
    <w:rsid w:val="000A40A7"/>
    <w:rPr>
      <w:sz w:val="20"/>
      <w:u w:val="single"/>
    </w:rPr>
  </w:style>
  <w:style w:type="character" w:customStyle="1" w:styleId="StyleStyleUnderline311ptBold">
    <w:name w:val="Style Style Underline3 + 11 pt Bold"/>
    <w:basedOn w:val="DefaultParagraphFont"/>
    <w:rsid w:val="000A40A7"/>
    <w:rPr>
      <w:b/>
      <w:bCs/>
      <w:sz w:val="20"/>
      <w:u w:val="single"/>
    </w:rPr>
  </w:style>
  <w:style w:type="character" w:customStyle="1" w:styleId="BoldandUnderlineChar6">
    <w:name w:val="Bold and Underline Char6"/>
    <w:basedOn w:val="DefaultParagraphFont"/>
    <w:rsid w:val="000A40A7"/>
    <w:rPr>
      <w:b/>
      <w:szCs w:val="24"/>
      <w:u w:val="single"/>
      <w:lang w:val="en-US" w:eastAsia="en-US" w:bidi="ar-SA"/>
    </w:rPr>
  </w:style>
  <w:style w:type="character" w:customStyle="1" w:styleId="UnderlineChar2">
    <w:name w:val="Underline Char2"/>
    <w:basedOn w:val="DefaultParagraphFont"/>
    <w:rsid w:val="000A40A7"/>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0A40A7"/>
    <w:rPr>
      <w:noProof w:val="0"/>
      <w:u w:val="single"/>
      <w:lang w:val="en-US" w:eastAsia="en-US" w:bidi="ar-SA"/>
    </w:rPr>
  </w:style>
  <w:style w:type="paragraph" w:customStyle="1" w:styleId="DebateTag0">
    <w:name w:val="Debate Tag"/>
    <w:basedOn w:val="Text0"/>
    <w:link w:val="DebateTagChar"/>
    <w:qFormat/>
    <w:rsid w:val="000A40A7"/>
    <w:pPr>
      <w:widowControl w:val="0"/>
    </w:pPr>
    <w:rPr>
      <w:rFonts w:ascii="Garamond" w:hAnsi="Garamond"/>
      <w:b/>
      <w:color w:val="000000"/>
      <w:sz w:val="22"/>
      <w:szCs w:val="24"/>
    </w:rPr>
  </w:style>
  <w:style w:type="paragraph" w:customStyle="1" w:styleId="endarticle">
    <w:name w:val="endarticle"/>
    <w:basedOn w:val="Normal"/>
    <w:uiPriority w:val="99"/>
    <w:qFormat/>
    <w:rsid w:val="000A40A7"/>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0A40A7"/>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0A40A7"/>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0A40A7"/>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0A40A7"/>
    <w:rPr>
      <w:rFonts w:ascii="Georgia" w:eastAsia="Calibri" w:hAnsi="Georgia"/>
      <w:szCs w:val="24"/>
      <w:u w:val="single"/>
    </w:rPr>
  </w:style>
  <w:style w:type="character" w:customStyle="1" w:styleId="StyleUnderlineChar11ptBold3Char">
    <w:name w:val="Style Underline Char + 11 pt Bold3 Char"/>
    <w:link w:val="StyleUnderlineChar11ptBold3"/>
    <w:locked/>
    <w:rsid w:val="000A40A7"/>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0A40A7"/>
    <w:rPr>
      <w:rFonts w:ascii="Georgia" w:eastAsia="Calibri" w:hAnsi="Georgia"/>
      <w:b/>
      <w:bCs/>
      <w:szCs w:val="24"/>
      <w:u w:val="single"/>
    </w:rPr>
  </w:style>
  <w:style w:type="character" w:customStyle="1" w:styleId="caption4">
    <w:name w:val="caption4"/>
    <w:basedOn w:val="DefaultParagraphFont"/>
    <w:rsid w:val="000A40A7"/>
  </w:style>
  <w:style w:type="character" w:customStyle="1" w:styleId="field-content">
    <w:name w:val="field-content"/>
    <w:basedOn w:val="DefaultParagraphFont"/>
    <w:rsid w:val="000A40A7"/>
  </w:style>
  <w:style w:type="character" w:customStyle="1" w:styleId="honorific-prefix">
    <w:name w:val="honorific-prefix"/>
    <w:basedOn w:val="DefaultParagraphFont"/>
    <w:rsid w:val="000A40A7"/>
  </w:style>
  <w:style w:type="character" w:customStyle="1" w:styleId="given-name">
    <w:name w:val="given-name"/>
    <w:basedOn w:val="DefaultParagraphFont"/>
    <w:rsid w:val="000A40A7"/>
  </w:style>
  <w:style w:type="character" w:customStyle="1" w:styleId="family-name">
    <w:name w:val="family-name"/>
    <w:basedOn w:val="DefaultParagraphFont"/>
    <w:rsid w:val="000A40A7"/>
  </w:style>
  <w:style w:type="character" w:customStyle="1" w:styleId="chead">
    <w:name w:val="chead"/>
    <w:basedOn w:val="DefaultParagraphFont"/>
    <w:rsid w:val="000A40A7"/>
  </w:style>
  <w:style w:type="character" w:customStyle="1" w:styleId="obgcapsstart">
    <w:name w:val="obg_caps_start"/>
    <w:basedOn w:val="DefaultParagraphFont"/>
    <w:rsid w:val="000A40A7"/>
  </w:style>
  <w:style w:type="character" w:customStyle="1" w:styleId="tpk">
    <w:name w:val="tpk"/>
    <w:basedOn w:val="DefaultParagraphFont"/>
    <w:rsid w:val="000A40A7"/>
  </w:style>
  <w:style w:type="paragraph" w:customStyle="1" w:styleId="Language">
    <w:name w:val="Language"/>
    <w:next w:val="Normal"/>
    <w:link w:val="LanguageChar"/>
    <w:qFormat/>
    <w:rsid w:val="000A40A7"/>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uiPriority w:val="6"/>
    <w:qFormat/>
    <w:rsid w:val="000A40A7"/>
    <w:rPr>
      <w:szCs w:val="16"/>
      <w:u w:val="single"/>
      <w:lang w:val="en-US" w:eastAsia="en-US" w:bidi="ar-SA"/>
    </w:rPr>
  </w:style>
  <w:style w:type="paragraph" w:customStyle="1" w:styleId="Pa4">
    <w:name w:val="Pa4"/>
    <w:basedOn w:val="Normal"/>
    <w:next w:val="Normal"/>
    <w:uiPriority w:val="99"/>
    <w:qFormat/>
    <w:rsid w:val="000A40A7"/>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0A40A7"/>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0A40A7"/>
    <w:rPr>
      <w:rFonts w:cs="Arial"/>
      <w:bCs/>
      <w:szCs w:val="26"/>
      <w:u w:val="single"/>
      <w:lang w:val="en-US" w:eastAsia="en-US" w:bidi="ar-SA"/>
    </w:rPr>
  </w:style>
  <w:style w:type="character" w:customStyle="1" w:styleId="style10">
    <w:name w:val="style1"/>
    <w:basedOn w:val="DefaultParagraphFont"/>
    <w:rsid w:val="000A40A7"/>
  </w:style>
  <w:style w:type="character" w:customStyle="1" w:styleId="subheader">
    <w:name w:val="subheader"/>
    <w:basedOn w:val="DefaultParagraphFont"/>
    <w:rsid w:val="000A40A7"/>
  </w:style>
  <w:style w:type="paragraph" w:customStyle="1" w:styleId="attribution">
    <w:name w:val="attribution"/>
    <w:basedOn w:val="Normal"/>
    <w:qFormat/>
    <w:rsid w:val="000A40A7"/>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0A40A7"/>
    <w:pPr>
      <w:spacing w:before="100" w:beforeAutospacing="1" w:after="100" w:afterAutospacing="1"/>
    </w:pPr>
    <w:rPr>
      <w:rFonts w:eastAsia="Times New Roman"/>
    </w:rPr>
  </w:style>
  <w:style w:type="paragraph" w:customStyle="1" w:styleId="text-textbodyhoustontext">
    <w:name w:val="text-textbody houstontext"/>
    <w:basedOn w:val="Normal"/>
    <w:qFormat/>
    <w:rsid w:val="000A40A7"/>
    <w:pPr>
      <w:spacing w:before="100" w:beforeAutospacing="1" w:after="100" w:afterAutospacing="1"/>
    </w:pPr>
    <w:rPr>
      <w:rFonts w:eastAsia="Times New Roman"/>
    </w:rPr>
  </w:style>
  <w:style w:type="character" w:customStyle="1" w:styleId="text2">
    <w:name w:val="text2"/>
    <w:basedOn w:val="DefaultParagraphFont"/>
    <w:rsid w:val="000A40A7"/>
  </w:style>
  <w:style w:type="paragraph" w:customStyle="1" w:styleId="msolistparagraph0">
    <w:name w:val="msolistparagraph"/>
    <w:basedOn w:val="Normal"/>
    <w:qFormat/>
    <w:rsid w:val="000A40A7"/>
    <w:pPr>
      <w:spacing w:before="100" w:beforeAutospacing="1" w:after="100" w:afterAutospacing="1"/>
    </w:pPr>
    <w:rPr>
      <w:rFonts w:eastAsia="Times New Roman"/>
    </w:rPr>
  </w:style>
  <w:style w:type="paragraph" w:customStyle="1" w:styleId="msolistparagraphcxsplast">
    <w:name w:val="msolistparagraphcxsplast"/>
    <w:basedOn w:val="Normal"/>
    <w:qFormat/>
    <w:rsid w:val="000A40A7"/>
    <w:pPr>
      <w:spacing w:before="100" w:beforeAutospacing="1" w:after="100" w:afterAutospacing="1"/>
    </w:pPr>
    <w:rPr>
      <w:rFonts w:eastAsia="Times New Roman"/>
    </w:rPr>
  </w:style>
  <w:style w:type="character" w:customStyle="1" w:styleId="pmtermsel">
    <w:name w:val="pmtermsel"/>
    <w:basedOn w:val="DefaultParagraphFont"/>
    <w:rsid w:val="000A40A7"/>
  </w:style>
  <w:style w:type="character" w:customStyle="1" w:styleId="StyleUnderlineChar2CharChar11pt">
    <w:name w:val="Style Underline Char2 Char Char + 11 pt"/>
    <w:basedOn w:val="Style11pt"/>
    <w:rsid w:val="000A40A7"/>
    <w:rPr>
      <w:rFonts w:ascii="Times New Roman" w:hAnsi="Times New Roman"/>
      <w:sz w:val="20"/>
      <w:u w:val="single"/>
    </w:rPr>
  </w:style>
  <w:style w:type="character" w:customStyle="1" w:styleId="StyleStyleBoldUnderline11pt">
    <w:name w:val="Style Style Bold Underline + 11 pt"/>
    <w:basedOn w:val="DefaultParagraphFont"/>
    <w:rsid w:val="000A40A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A40A7"/>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0A40A7"/>
    <w:rPr>
      <w:rFonts w:ascii="Georgia" w:eastAsia="SimSun" w:hAnsi="Georgia" w:cs="Calibri"/>
      <w:b/>
      <w:bCs/>
      <w:sz w:val="20"/>
      <w:u w:val="single"/>
    </w:rPr>
  </w:style>
  <w:style w:type="paragraph" w:customStyle="1" w:styleId="StyleStyle49pt10">
    <w:name w:val="Style Style4 + 9 pt10"/>
    <w:basedOn w:val="Style4"/>
    <w:link w:val="StyleStyle49pt10Char"/>
    <w:qFormat/>
    <w:rsid w:val="000A40A7"/>
    <w:rPr>
      <w:rFonts w:ascii="Georgia" w:hAnsi="Georgia"/>
    </w:rPr>
  </w:style>
  <w:style w:type="character" w:customStyle="1" w:styleId="StyleStyle49pt10Char">
    <w:name w:val="Style Style4 + 9 pt10 Char"/>
    <w:basedOn w:val="Style4Char"/>
    <w:link w:val="StyleStyle49pt10"/>
    <w:rsid w:val="000A40A7"/>
    <w:rPr>
      <w:rFonts w:ascii="Georgia" w:eastAsia="Times New Roman" w:hAnsi="Georgia" w:cs="Calibri"/>
      <w:sz w:val="20"/>
      <w:u w:val="single"/>
    </w:rPr>
  </w:style>
  <w:style w:type="paragraph" w:customStyle="1" w:styleId="StyleStyle49ptBold7">
    <w:name w:val="Style Style4 + 9 pt Bold7"/>
    <w:basedOn w:val="Style4"/>
    <w:link w:val="StyleStyle49ptBold7Char"/>
    <w:qFormat/>
    <w:rsid w:val="000A40A7"/>
    <w:rPr>
      <w:rFonts w:ascii="Georgia" w:hAnsi="Georgia"/>
      <w:b/>
      <w:bCs/>
    </w:rPr>
  </w:style>
  <w:style w:type="character" w:customStyle="1" w:styleId="StyleStyle49ptBold7Char">
    <w:name w:val="Style Style4 + 9 pt Bold7 Char"/>
    <w:basedOn w:val="Style4Char"/>
    <w:link w:val="StyleStyle49ptBold7"/>
    <w:rsid w:val="000A40A7"/>
    <w:rPr>
      <w:rFonts w:ascii="Georgia" w:eastAsia="Times New Roman" w:hAnsi="Georgia" w:cs="Calibri"/>
      <w:b/>
      <w:bCs/>
      <w:sz w:val="20"/>
      <w:u w:val="single"/>
    </w:rPr>
  </w:style>
  <w:style w:type="character" w:customStyle="1" w:styleId="StyleUnderlineChar9pt">
    <w:name w:val="Style Underline Char + 9 pt"/>
    <w:basedOn w:val="DefaultParagraphFont"/>
    <w:rsid w:val="000A40A7"/>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0A40A7"/>
    <w:rPr>
      <w:rFonts w:ascii="Times New Roman" w:hAnsi="Times New Roman"/>
      <w:b/>
      <w:bCs/>
      <w:sz w:val="20"/>
      <w:u w:val="single"/>
      <w:lang w:val="en-US" w:eastAsia="en-US" w:bidi="ar-SA"/>
    </w:rPr>
  </w:style>
  <w:style w:type="character" w:customStyle="1" w:styleId="articlehead2">
    <w:name w:val="articlehead2"/>
    <w:basedOn w:val="DefaultParagraphFont"/>
    <w:rsid w:val="000A40A7"/>
  </w:style>
  <w:style w:type="character" w:customStyle="1" w:styleId="pronset">
    <w:name w:val="pronset"/>
    <w:basedOn w:val="DefaultParagraphFont"/>
    <w:rsid w:val="000A40A7"/>
  </w:style>
  <w:style w:type="character" w:customStyle="1" w:styleId="showipapr">
    <w:name w:val="show_ipapr"/>
    <w:basedOn w:val="DefaultParagraphFont"/>
    <w:rsid w:val="000A40A7"/>
  </w:style>
  <w:style w:type="character" w:customStyle="1" w:styleId="prondelim">
    <w:name w:val="prondelim"/>
    <w:basedOn w:val="DefaultParagraphFont"/>
    <w:rsid w:val="000A40A7"/>
  </w:style>
  <w:style w:type="character" w:customStyle="1" w:styleId="pron">
    <w:name w:val="pron"/>
    <w:basedOn w:val="DefaultParagraphFont"/>
    <w:rsid w:val="000A40A7"/>
  </w:style>
  <w:style w:type="character" w:customStyle="1" w:styleId="prontoggle">
    <w:name w:val="pron_toggle"/>
    <w:basedOn w:val="DefaultParagraphFont"/>
    <w:rsid w:val="000A40A7"/>
  </w:style>
  <w:style w:type="character" w:customStyle="1" w:styleId="showspellpr">
    <w:name w:val="show_spellpr"/>
    <w:basedOn w:val="DefaultParagraphFont"/>
    <w:rsid w:val="000A40A7"/>
  </w:style>
  <w:style w:type="character" w:customStyle="1" w:styleId="boldface">
    <w:name w:val="boldface"/>
    <w:basedOn w:val="DefaultParagraphFont"/>
    <w:rsid w:val="000A40A7"/>
  </w:style>
  <w:style w:type="character" w:customStyle="1" w:styleId="pg">
    <w:name w:val="pg"/>
    <w:basedOn w:val="DefaultParagraphFont"/>
    <w:rsid w:val="000A40A7"/>
  </w:style>
  <w:style w:type="character" w:customStyle="1" w:styleId="secondary-bf">
    <w:name w:val="secondary-bf"/>
    <w:basedOn w:val="DefaultParagraphFont"/>
    <w:rsid w:val="000A40A7"/>
  </w:style>
  <w:style w:type="character" w:customStyle="1" w:styleId="dnindex">
    <w:name w:val="dnindex"/>
    <w:basedOn w:val="DefaultParagraphFont"/>
    <w:rsid w:val="000A40A7"/>
  </w:style>
  <w:style w:type="character" w:customStyle="1" w:styleId="Styleterm111ptUnderline">
    <w:name w:val="Style term1 + 11 pt Underline"/>
    <w:basedOn w:val="term1"/>
    <w:rsid w:val="000A40A7"/>
    <w:rPr>
      <w:b/>
      <w:bCs/>
      <w:sz w:val="20"/>
      <w:u w:val="single"/>
    </w:rPr>
  </w:style>
  <w:style w:type="paragraph" w:customStyle="1" w:styleId="StyleMinimizedTextArialNarrow10pt">
    <w:name w:val="Style Minimized Text + Arial Narrow 10 pt"/>
    <w:basedOn w:val="MinimizedText"/>
    <w:link w:val="StyleMinimizedTextArialNarrow10ptChar"/>
    <w:qFormat/>
    <w:rsid w:val="000A40A7"/>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0A40A7"/>
    <w:rPr>
      <w:rFonts w:ascii="Georgia" w:eastAsia="Times New Roman" w:hAnsi="Georgia" w:cs="Calibri"/>
      <w:sz w:val="20"/>
      <w:szCs w:val="24"/>
    </w:rPr>
  </w:style>
  <w:style w:type="paragraph" w:customStyle="1" w:styleId="StyleStyle49pt3">
    <w:name w:val="Style Style4 + 9 pt3"/>
    <w:basedOn w:val="Style4"/>
    <w:link w:val="StyleStyle49pt3Char"/>
    <w:qFormat/>
    <w:rsid w:val="000A40A7"/>
    <w:rPr>
      <w:rFonts w:ascii="Georgia" w:hAnsi="Georgia"/>
    </w:rPr>
  </w:style>
  <w:style w:type="character" w:customStyle="1" w:styleId="StyleStyle49pt3Char">
    <w:name w:val="Style Style4 + 9 pt3 Char"/>
    <w:basedOn w:val="Style4Char"/>
    <w:link w:val="StyleStyle49pt3"/>
    <w:rsid w:val="000A40A7"/>
    <w:rPr>
      <w:rFonts w:ascii="Georgia" w:eastAsia="Times New Roman" w:hAnsi="Georgia" w:cs="Calibri"/>
      <w:sz w:val="20"/>
      <w:u w:val="single"/>
    </w:rPr>
  </w:style>
  <w:style w:type="paragraph" w:customStyle="1" w:styleId="StyleStyle49ptBold3">
    <w:name w:val="Style Style4 + 9 pt Bold3"/>
    <w:basedOn w:val="Style4"/>
    <w:link w:val="StyleStyle49ptBold3Char"/>
    <w:qFormat/>
    <w:rsid w:val="000A40A7"/>
    <w:rPr>
      <w:rFonts w:ascii="Georgia" w:hAnsi="Georgia"/>
      <w:b/>
      <w:bCs/>
    </w:rPr>
  </w:style>
  <w:style w:type="character" w:customStyle="1" w:styleId="StyleStyle49ptBold3Char">
    <w:name w:val="Style Style4 + 9 pt Bold3 Char"/>
    <w:basedOn w:val="Style4Char"/>
    <w:link w:val="StyleStyle49ptBold3"/>
    <w:rsid w:val="000A40A7"/>
    <w:rPr>
      <w:rFonts w:ascii="Georgia" w:eastAsia="Times New Roman" w:hAnsi="Georgia" w:cs="Calibri"/>
      <w:b/>
      <w:bCs/>
      <w:sz w:val="20"/>
      <w:u w:val="single"/>
    </w:rPr>
  </w:style>
  <w:style w:type="character" w:customStyle="1" w:styleId="Style9ptUnderline6">
    <w:name w:val="Style 9 pt Underline6"/>
    <w:basedOn w:val="DefaultParagraphFont"/>
    <w:rsid w:val="000A40A7"/>
    <w:rPr>
      <w:sz w:val="20"/>
      <w:u w:val="single"/>
    </w:rPr>
  </w:style>
  <w:style w:type="character" w:customStyle="1" w:styleId="ct-with-fmlt">
    <w:name w:val="ct-with-fmlt"/>
    <w:basedOn w:val="DefaultParagraphFont"/>
    <w:rsid w:val="000A40A7"/>
  </w:style>
  <w:style w:type="character" w:customStyle="1" w:styleId="MicroChar">
    <w:name w:val="Micro Char"/>
    <w:rsid w:val="000A40A7"/>
    <w:rPr>
      <w:rFonts w:ascii="Arial" w:hAnsi="Arial"/>
      <w:sz w:val="12"/>
      <w:szCs w:val="24"/>
      <w:lang w:val="en-US" w:eastAsia="en-US" w:bidi="ar-SA"/>
    </w:rPr>
  </w:style>
  <w:style w:type="character" w:customStyle="1" w:styleId="althead">
    <w:name w:val="althead"/>
    <w:basedOn w:val="DefaultParagraphFont"/>
    <w:rsid w:val="000A40A7"/>
  </w:style>
  <w:style w:type="character" w:customStyle="1" w:styleId="para">
    <w:name w:val="para"/>
    <w:basedOn w:val="DefaultParagraphFont"/>
    <w:rsid w:val="000A40A7"/>
  </w:style>
  <w:style w:type="character" w:customStyle="1" w:styleId="arbd1">
    <w:name w:val="arbd1"/>
    <w:basedOn w:val="DefaultParagraphFont"/>
    <w:rsid w:val="000A40A7"/>
  </w:style>
  <w:style w:type="character" w:customStyle="1" w:styleId="unx">
    <w:name w:val="unx"/>
    <w:basedOn w:val="DefaultParagraphFont"/>
    <w:rsid w:val="000A40A7"/>
  </w:style>
  <w:style w:type="character" w:customStyle="1" w:styleId="lrdctph">
    <w:name w:val="lr_dct_ph"/>
    <w:basedOn w:val="DefaultParagraphFont"/>
    <w:rsid w:val="000A40A7"/>
  </w:style>
  <w:style w:type="paragraph" w:customStyle="1" w:styleId="CiteReal">
    <w:name w:val="Cite Real"/>
    <w:basedOn w:val="Normal"/>
    <w:next w:val="Normal"/>
    <w:qFormat/>
    <w:rsid w:val="000A40A7"/>
    <w:rPr>
      <w:rFonts w:eastAsia="Calibri"/>
      <w:b/>
      <w:u w:val="single"/>
    </w:rPr>
  </w:style>
  <w:style w:type="paragraph" w:customStyle="1" w:styleId="CardT1">
    <w:name w:val="CardT1"/>
    <w:basedOn w:val="Normal"/>
    <w:link w:val="CardT1Char"/>
    <w:qFormat/>
    <w:rsid w:val="000A40A7"/>
    <w:pPr>
      <w:jc w:val="both"/>
    </w:pPr>
    <w:rPr>
      <w:rFonts w:eastAsia="Calibri"/>
      <w:kern w:val="2"/>
      <w:sz w:val="14"/>
      <w:szCs w:val="14"/>
      <w:lang w:eastAsia="zh-TW"/>
    </w:rPr>
  </w:style>
  <w:style w:type="character" w:customStyle="1" w:styleId="CardT1Char">
    <w:name w:val="CardT1 Char"/>
    <w:link w:val="CardT1"/>
    <w:rsid w:val="000A40A7"/>
    <w:rPr>
      <w:rFonts w:ascii="Calibri" w:eastAsia="Calibri" w:hAnsi="Calibri" w:cs="Calibri"/>
      <w:kern w:val="2"/>
      <w:sz w:val="14"/>
      <w:szCs w:val="14"/>
      <w:lang w:eastAsia="zh-TW"/>
    </w:rPr>
  </w:style>
  <w:style w:type="character" w:customStyle="1" w:styleId="CardCite1">
    <w:name w:val="CardCite1"/>
    <w:qFormat/>
    <w:rsid w:val="000A40A7"/>
    <w:rPr>
      <w:rFonts w:ascii="Times New Roman" w:hAnsi="Times New Roman"/>
      <w:b/>
      <w:sz w:val="22"/>
      <w:szCs w:val="22"/>
      <w:u w:val="single"/>
      <w:lang w:val="en-US" w:eastAsia="en-US" w:bidi="ar-SA"/>
    </w:rPr>
  </w:style>
  <w:style w:type="character" w:customStyle="1" w:styleId="BoxX2">
    <w:name w:val="BoxX2"/>
    <w:qFormat/>
    <w:rsid w:val="000A40A7"/>
    <w:rPr>
      <w:rFonts w:ascii="Times New Roman" w:hAnsi="Times New Roman"/>
      <w:b/>
      <w:sz w:val="22"/>
      <w:u w:val="single"/>
      <w:bdr w:val="single" w:sz="4" w:space="0" w:color="auto"/>
    </w:rPr>
  </w:style>
  <w:style w:type="paragraph" w:customStyle="1" w:styleId="CaseListNormal">
    <w:name w:val="Case List Normal"/>
    <w:basedOn w:val="Normal"/>
    <w:qFormat/>
    <w:rsid w:val="000A40A7"/>
    <w:rPr>
      <w:rFonts w:ascii="Times" w:eastAsia="Times New Roman" w:hAnsi="Times"/>
      <w:sz w:val="20"/>
      <w:szCs w:val="26"/>
    </w:rPr>
  </w:style>
  <w:style w:type="character" w:customStyle="1" w:styleId="BodyText20">
    <w:name w:val="Body Text2"/>
    <w:rsid w:val="000A40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0A40A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0A40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A40A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A40A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0A40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0A40A7"/>
    <w:pPr>
      <w:ind w:left="432"/>
    </w:pPr>
    <w:rPr>
      <w:rFonts w:ascii="Arial Narrow" w:eastAsia="SimSun" w:hAnsi="Arial Narrow"/>
      <w:b/>
      <w:color w:val="000000"/>
      <w:sz w:val="28"/>
      <w:szCs w:val="20"/>
    </w:rPr>
  </w:style>
  <w:style w:type="character" w:customStyle="1" w:styleId="TagofCardChar">
    <w:name w:val="Tag of Card Char"/>
    <w:link w:val="TagofCard"/>
    <w:rsid w:val="000A40A7"/>
    <w:rPr>
      <w:rFonts w:ascii="Arial Narrow" w:eastAsia="SimSun" w:hAnsi="Arial Narrow" w:cs="Calibri"/>
      <w:b/>
      <w:color w:val="000000"/>
      <w:sz w:val="28"/>
      <w:szCs w:val="20"/>
    </w:rPr>
  </w:style>
  <w:style w:type="paragraph" w:customStyle="1" w:styleId="citeunread">
    <w:name w:val="cite unread"/>
    <w:basedOn w:val="Normal"/>
    <w:link w:val="citeunreadChar"/>
    <w:qFormat/>
    <w:rsid w:val="000A40A7"/>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0A40A7"/>
    <w:rPr>
      <w:rFonts w:ascii="Times New Roman" w:eastAsia="MS Mincho" w:hAnsi="Times New Roman" w:cs="Calibri"/>
      <w:kern w:val="28"/>
      <w:sz w:val="18"/>
      <w:szCs w:val="20"/>
    </w:rPr>
  </w:style>
  <w:style w:type="paragraph" w:customStyle="1" w:styleId="read">
    <w:name w:val="read"/>
    <w:basedOn w:val="Normal"/>
    <w:next w:val="Normal"/>
    <w:link w:val="readCharChar"/>
    <w:qFormat/>
    <w:rsid w:val="000A40A7"/>
    <w:rPr>
      <w:rFonts w:ascii="Times New Roman" w:eastAsia="Times New Roman" w:hAnsi="Times New Roman"/>
      <w:b/>
      <w:sz w:val="20"/>
      <w:szCs w:val="20"/>
      <w:u w:val="single"/>
    </w:rPr>
  </w:style>
  <w:style w:type="character" w:customStyle="1" w:styleId="readCharChar">
    <w:name w:val="read Char Char"/>
    <w:link w:val="read"/>
    <w:locked/>
    <w:rsid w:val="000A40A7"/>
    <w:rPr>
      <w:rFonts w:ascii="Times New Roman" w:eastAsia="Times New Roman" w:hAnsi="Times New Roman" w:cs="Calibri"/>
      <w:b/>
      <w:sz w:val="20"/>
      <w:szCs w:val="20"/>
      <w:u w:val="single"/>
    </w:rPr>
  </w:style>
  <w:style w:type="paragraph" w:customStyle="1" w:styleId="2ndLevel-TAG">
    <w:name w:val="2nd Level - TAG"/>
    <w:basedOn w:val="Normal"/>
    <w:next w:val="Normal"/>
    <w:qFormat/>
    <w:rsid w:val="000A40A7"/>
    <w:pPr>
      <w:spacing w:before="240"/>
      <w:outlineLvl w:val="2"/>
    </w:pPr>
    <w:rPr>
      <w:rFonts w:ascii="Times New Roman" w:eastAsia="Times New Roman" w:hAnsi="Times New Roman"/>
      <w:b/>
    </w:rPr>
  </w:style>
  <w:style w:type="character" w:customStyle="1" w:styleId="readChar">
    <w:name w:val="read Char"/>
    <w:rsid w:val="000A40A7"/>
    <w:rPr>
      <w:szCs w:val="22"/>
      <w:u w:val="single"/>
      <w:lang w:val="en-US" w:eastAsia="en-US" w:bidi="ar-SA"/>
    </w:rPr>
  </w:style>
  <w:style w:type="character" w:customStyle="1" w:styleId="underlining0">
    <w:name w:val="underlining"/>
    <w:rsid w:val="000A40A7"/>
    <w:rPr>
      <w:u w:val="single"/>
    </w:rPr>
  </w:style>
  <w:style w:type="character" w:customStyle="1" w:styleId="btitle">
    <w:name w:val="btitle"/>
    <w:rsid w:val="000A40A7"/>
  </w:style>
  <w:style w:type="character" w:customStyle="1" w:styleId="green">
    <w:name w:val="green"/>
    <w:rsid w:val="000A40A7"/>
  </w:style>
  <w:style w:type="paragraph" w:customStyle="1" w:styleId="CM14">
    <w:name w:val="CM14"/>
    <w:basedOn w:val="Default"/>
    <w:next w:val="Default"/>
    <w:uiPriority w:val="99"/>
    <w:qFormat/>
    <w:rsid w:val="000A40A7"/>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0A40A7"/>
    <w:rPr>
      <w:b/>
      <w:bCs/>
      <w:u w:val="single"/>
    </w:rPr>
  </w:style>
  <w:style w:type="character" w:customStyle="1" w:styleId="A-Underlining">
    <w:name w:val="A-Underlining"/>
    <w:basedOn w:val="DefaultParagraphFont"/>
    <w:rsid w:val="000A40A7"/>
    <w:rPr>
      <w:rFonts w:ascii="Garamond" w:hAnsi="Garamond"/>
      <w:color w:val="auto"/>
      <w:sz w:val="24"/>
      <w:u w:val="single"/>
    </w:rPr>
  </w:style>
  <w:style w:type="paragraph" w:customStyle="1" w:styleId="B-TagCite">
    <w:name w:val="B-TagCite"/>
    <w:uiPriority w:val="99"/>
    <w:qFormat/>
    <w:rsid w:val="000A40A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0A40A7"/>
  </w:style>
  <w:style w:type="character" w:customStyle="1" w:styleId="pnumber">
    <w:name w:val="pnumber"/>
    <w:rsid w:val="000A40A7"/>
  </w:style>
  <w:style w:type="character" w:customStyle="1" w:styleId="ital">
    <w:name w:val="ital"/>
    <w:rsid w:val="000A40A7"/>
  </w:style>
  <w:style w:type="character" w:customStyle="1" w:styleId="orgdiv">
    <w:name w:val="orgdiv"/>
    <w:rsid w:val="000A40A7"/>
  </w:style>
  <w:style w:type="character" w:customStyle="1" w:styleId="orgname">
    <w:name w:val="orgname"/>
    <w:rsid w:val="000A40A7"/>
  </w:style>
  <w:style w:type="character" w:customStyle="1" w:styleId="city">
    <w:name w:val="city"/>
    <w:rsid w:val="000A40A7"/>
  </w:style>
  <w:style w:type="character" w:customStyle="1" w:styleId="state">
    <w:name w:val="state"/>
    <w:rsid w:val="000A40A7"/>
  </w:style>
  <w:style w:type="character" w:customStyle="1" w:styleId="country">
    <w:name w:val="country"/>
    <w:rsid w:val="000A40A7"/>
  </w:style>
  <w:style w:type="character" w:customStyle="1" w:styleId="articletitle0">
    <w:name w:val="articletitle"/>
    <w:rsid w:val="000A40A7"/>
    <w:rPr>
      <w:rFonts w:cs="Times New Roman"/>
    </w:rPr>
  </w:style>
  <w:style w:type="character" w:customStyle="1" w:styleId="6pointChar">
    <w:name w:val="6 point Char"/>
    <w:rsid w:val="000A40A7"/>
    <w:rPr>
      <w:rFonts w:cs="Times New Roman"/>
      <w:sz w:val="12"/>
      <w:lang w:val="en-US" w:eastAsia="en-US"/>
    </w:rPr>
  </w:style>
  <w:style w:type="character" w:customStyle="1" w:styleId="underlinechar0">
    <w:name w:val="underlinechar"/>
    <w:basedOn w:val="DefaultParagraphFont"/>
    <w:rsid w:val="000A40A7"/>
  </w:style>
  <w:style w:type="character" w:customStyle="1" w:styleId="CardUnderlineChar">
    <w:name w:val="Card Underline Char"/>
    <w:rsid w:val="000A40A7"/>
    <w:rPr>
      <w:szCs w:val="24"/>
      <w:u w:val="single"/>
      <w:lang w:val="en-US" w:eastAsia="en-US" w:bidi="ar-SA"/>
    </w:rPr>
  </w:style>
  <w:style w:type="character" w:customStyle="1" w:styleId="tagciteChar3">
    <w:name w:val="tag/cite Char"/>
    <w:basedOn w:val="DefaultParagraphFont"/>
    <w:rsid w:val="000A40A7"/>
    <w:rPr>
      <w:b/>
      <w:sz w:val="24"/>
      <w:lang w:val="en-US" w:eastAsia="en-US" w:bidi="ar-SA"/>
    </w:rPr>
  </w:style>
  <w:style w:type="character" w:customStyle="1" w:styleId="person-name">
    <w:name w:val="person-name"/>
    <w:basedOn w:val="DefaultParagraphFont"/>
    <w:rsid w:val="000A40A7"/>
  </w:style>
  <w:style w:type="paragraph" w:customStyle="1" w:styleId="TxBr41p1">
    <w:name w:val="TxBr_41p1"/>
    <w:basedOn w:val="Normal"/>
    <w:uiPriority w:val="99"/>
    <w:qFormat/>
    <w:rsid w:val="000A40A7"/>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0A40A7"/>
    <w:rPr>
      <w:rFonts w:ascii="Georgia" w:eastAsia="Times New Roman" w:hAnsi="Georgia" w:cs="Arial" w:hint="default"/>
      <w:b/>
      <w:bCs/>
      <w:kern w:val="32"/>
      <w:sz w:val="28"/>
      <w:szCs w:val="32"/>
    </w:rPr>
  </w:style>
  <w:style w:type="character" w:customStyle="1" w:styleId="style3Char0">
    <w:name w:val="style 3 Char"/>
    <w:rsid w:val="000A40A7"/>
    <w:rPr>
      <w:sz w:val="18"/>
      <w:szCs w:val="24"/>
      <w:lang w:val="en-US" w:eastAsia="en-US" w:bidi="ar-SA"/>
    </w:rPr>
  </w:style>
  <w:style w:type="paragraph" w:customStyle="1" w:styleId="003Cite">
    <w:name w:val="003Cite"/>
    <w:basedOn w:val="Normal"/>
    <w:qFormat/>
    <w:rsid w:val="000A40A7"/>
    <w:rPr>
      <w:rFonts w:ascii="Times New Roman" w:eastAsia="Calibri" w:hAnsi="Times New Roman"/>
      <w:szCs w:val="16"/>
    </w:rPr>
  </w:style>
  <w:style w:type="paragraph" w:customStyle="1" w:styleId="NormalBold">
    <w:name w:val="Normal + Bold"/>
    <w:aliases w:val="Double Underline"/>
    <w:basedOn w:val="Normal"/>
    <w:link w:val="NormalBoldChar"/>
    <w:qFormat/>
    <w:rsid w:val="000A40A7"/>
    <w:pPr>
      <w:jc w:val="both"/>
    </w:pPr>
    <w:rPr>
      <w:b/>
      <w:color w:val="000000"/>
      <w:u w:val="single"/>
    </w:rPr>
  </w:style>
  <w:style w:type="character" w:customStyle="1" w:styleId="NormalBoldChar">
    <w:name w:val="Normal + Bold Char"/>
    <w:aliases w:val="Double Underline Char"/>
    <w:basedOn w:val="DefaultParagraphFont"/>
    <w:link w:val="NormalBold"/>
    <w:rsid w:val="000A40A7"/>
    <w:rPr>
      <w:rFonts w:ascii="Calibri" w:hAnsi="Calibri" w:cs="Calibri"/>
      <w:b/>
      <w:color w:val="000000"/>
      <w:u w:val="single"/>
    </w:rPr>
  </w:style>
  <w:style w:type="character" w:customStyle="1" w:styleId="StyleBold1">
    <w:name w:val="Style Bold1"/>
    <w:rsid w:val="000A40A7"/>
    <w:rPr>
      <w:rFonts w:ascii="Georgia" w:hAnsi="Georgia"/>
      <w:b/>
      <w:bCs/>
      <w:sz w:val="22"/>
    </w:rPr>
  </w:style>
  <w:style w:type="paragraph" w:customStyle="1" w:styleId="StyleCards12ptThickunderline">
    <w:name w:val="Style Cards + 12 pt Thick underline"/>
    <w:basedOn w:val="Normal"/>
    <w:link w:val="StyleCards12ptThickunderlineChar2"/>
    <w:qFormat/>
    <w:rsid w:val="000A40A7"/>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0A40A7"/>
    <w:rPr>
      <w:rFonts w:ascii="Times New Roman" w:eastAsia="Times New Roman" w:hAnsi="Times New Roman" w:cs="Calibri"/>
      <w:u w:val="thick"/>
    </w:rPr>
  </w:style>
  <w:style w:type="character" w:customStyle="1" w:styleId="BlockHeadingsChar1">
    <w:name w:val="Block Headings Char1"/>
    <w:rsid w:val="000A40A7"/>
    <w:rPr>
      <w:b/>
      <w:caps/>
    </w:rPr>
  </w:style>
  <w:style w:type="character" w:customStyle="1" w:styleId="submitted">
    <w:name w:val="submitted"/>
    <w:rsid w:val="000A40A7"/>
  </w:style>
  <w:style w:type="paragraph" w:customStyle="1" w:styleId="CARD0">
    <w:name w:val="CARD"/>
    <w:basedOn w:val="Normal"/>
    <w:link w:val="CARDChar2"/>
    <w:autoRedefine/>
    <w:qFormat/>
    <w:rsid w:val="000A40A7"/>
    <w:rPr>
      <w:rFonts w:eastAsia="Times New Roman"/>
      <w:szCs w:val="20"/>
    </w:rPr>
  </w:style>
  <w:style w:type="character" w:customStyle="1" w:styleId="CARDChar2">
    <w:name w:val="CARD Char"/>
    <w:link w:val="CARD0"/>
    <w:rsid w:val="000A40A7"/>
    <w:rPr>
      <w:rFonts w:ascii="Calibri" w:eastAsia="Times New Roman" w:hAnsi="Calibri" w:cs="Calibri"/>
      <w:szCs w:val="20"/>
    </w:rPr>
  </w:style>
  <w:style w:type="character" w:customStyle="1" w:styleId="FontStyle170">
    <w:name w:val="Font Style170"/>
    <w:uiPriority w:val="99"/>
    <w:rsid w:val="000A40A7"/>
    <w:rPr>
      <w:rFonts w:ascii="Bookman Old Style" w:hAnsi="Bookman Old Style" w:cs="Bookman Old Style"/>
      <w:sz w:val="16"/>
      <w:szCs w:val="16"/>
    </w:rPr>
  </w:style>
  <w:style w:type="character" w:customStyle="1" w:styleId="FontStyle15">
    <w:name w:val="Font Style15"/>
    <w:uiPriority w:val="99"/>
    <w:rsid w:val="000A40A7"/>
    <w:rPr>
      <w:rFonts w:ascii="Book Antiqua" w:hAnsi="Book Antiqua" w:cs="Book Antiqua"/>
      <w:b/>
      <w:bCs/>
      <w:spacing w:val="10"/>
      <w:sz w:val="16"/>
      <w:szCs w:val="16"/>
    </w:rPr>
  </w:style>
  <w:style w:type="character" w:customStyle="1" w:styleId="FontStyle17">
    <w:name w:val="Font Style17"/>
    <w:uiPriority w:val="99"/>
    <w:rsid w:val="000A40A7"/>
    <w:rPr>
      <w:rFonts w:ascii="Book Antiqua" w:hAnsi="Book Antiqua" w:cs="Book Antiqua"/>
      <w:i/>
      <w:iCs/>
      <w:spacing w:val="10"/>
      <w:sz w:val="22"/>
      <w:szCs w:val="22"/>
    </w:rPr>
  </w:style>
  <w:style w:type="character" w:customStyle="1" w:styleId="articoloinside">
    <w:name w:val="articolo_inside"/>
    <w:rsid w:val="000A40A7"/>
  </w:style>
  <w:style w:type="paragraph" w:customStyle="1" w:styleId="pagetools">
    <w:name w:val="pagetools"/>
    <w:basedOn w:val="Normal"/>
    <w:uiPriority w:val="99"/>
    <w:qFormat/>
    <w:rsid w:val="000A40A7"/>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0A40A7"/>
  </w:style>
  <w:style w:type="character" w:customStyle="1" w:styleId="company">
    <w:name w:val="company"/>
    <w:basedOn w:val="DefaultParagraphFont"/>
    <w:rsid w:val="000A40A7"/>
  </w:style>
  <w:style w:type="character" w:customStyle="1" w:styleId="publisher">
    <w:name w:val="publisher"/>
    <w:basedOn w:val="DefaultParagraphFont"/>
    <w:rsid w:val="000A40A7"/>
  </w:style>
  <w:style w:type="character" w:customStyle="1" w:styleId="pubyear">
    <w:name w:val="pubyear"/>
    <w:basedOn w:val="DefaultParagraphFont"/>
    <w:rsid w:val="000A40A7"/>
  </w:style>
  <w:style w:type="character" w:customStyle="1" w:styleId="pubcity">
    <w:name w:val="pubcity"/>
    <w:basedOn w:val="DefaultParagraphFont"/>
    <w:rsid w:val="000A40A7"/>
  </w:style>
  <w:style w:type="character" w:customStyle="1" w:styleId="bodycontentlink">
    <w:name w:val="bodycontentlink"/>
    <w:basedOn w:val="DefaultParagraphFont"/>
    <w:rsid w:val="000A40A7"/>
  </w:style>
  <w:style w:type="paragraph" w:customStyle="1" w:styleId="C-Text">
    <w:name w:val="C-Text"/>
    <w:basedOn w:val="Normal"/>
    <w:uiPriority w:val="99"/>
    <w:qFormat/>
    <w:rsid w:val="000A40A7"/>
    <w:pPr>
      <w:tabs>
        <w:tab w:val="num" w:pos="720"/>
      </w:tabs>
      <w:ind w:left="720" w:hanging="360"/>
    </w:pPr>
    <w:rPr>
      <w:rFonts w:ascii="Garamond" w:hAnsi="Garamond"/>
    </w:rPr>
  </w:style>
  <w:style w:type="paragraph" w:customStyle="1" w:styleId="times">
    <w:name w:val="times"/>
    <w:basedOn w:val="Normal"/>
    <w:uiPriority w:val="99"/>
    <w:qFormat/>
    <w:rsid w:val="000A40A7"/>
    <w:pPr>
      <w:spacing w:before="100" w:beforeAutospacing="1" w:after="100" w:afterAutospacing="1"/>
    </w:pPr>
  </w:style>
  <w:style w:type="character" w:customStyle="1" w:styleId="ecdate">
    <w:name w:val="ec_date"/>
    <w:basedOn w:val="DefaultParagraphFont"/>
    <w:rsid w:val="000A40A7"/>
    <w:rPr>
      <w:rFonts w:ascii="Verdana" w:hAnsi="Verdana" w:hint="default"/>
      <w:sz w:val="20"/>
      <w:szCs w:val="20"/>
      <w:shd w:val="clear" w:color="auto" w:fill="FFFFFF"/>
    </w:rPr>
  </w:style>
  <w:style w:type="paragraph" w:customStyle="1" w:styleId="ecmsonormal">
    <w:name w:val="ec_msonormal"/>
    <w:basedOn w:val="Normal"/>
    <w:uiPriority w:val="99"/>
    <w:qFormat/>
    <w:rsid w:val="000A40A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0A40A7"/>
  </w:style>
  <w:style w:type="character" w:customStyle="1" w:styleId="hittermhilite">
    <w:name w:val="hittermhilite"/>
    <w:basedOn w:val="DefaultParagraphFont"/>
    <w:rsid w:val="000A40A7"/>
  </w:style>
  <w:style w:type="paragraph" w:customStyle="1" w:styleId="2ndOrderPara">
    <w:name w:val="2nd Order Para"/>
    <w:basedOn w:val="Normal"/>
    <w:next w:val="Normal"/>
    <w:uiPriority w:val="99"/>
    <w:qFormat/>
    <w:rsid w:val="000A40A7"/>
    <w:pPr>
      <w:autoSpaceDE w:val="0"/>
      <w:autoSpaceDN w:val="0"/>
      <w:adjustRightInd w:val="0"/>
      <w:spacing w:before="120"/>
    </w:pPr>
  </w:style>
  <w:style w:type="paragraph" w:customStyle="1" w:styleId="3rdOrderPara">
    <w:name w:val="3rd Order Para"/>
    <w:basedOn w:val="Normal"/>
    <w:next w:val="Normal"/>
    <w:uiPriority w:val="99"/>
    <w:qFormat/>
    <w:rsid w:val="000A40A7"/>
    <w:pPr>
      <w:autoSpaceDE w:val="0"/>
      <w:autoSpaceDN w:val="0"/>
      <w:adjustRightInd w:val="0"/>
      <w:spacing w:before="120"/>
    </w:pPr>
  </w:style>
  <w:style w:type="paragraph" w:customStyle="1" w:styleId="Normal-SIGN2">
    <w:name w:val="Normal-SIGN2"/>
    <w:basedOn w:val="Default"/>
    <w:next w:val="Default"/>
    <w:uiPriority w:val="99"/>
    <w:qFormat/>
    <w:rsid w:val="000A40A7"/>
    <w:pPr>
      <w:spacing w:after="0" w:line="240" w:lineRule="auto"/>
    </w:pPr>
    <w:rPr>
      <w:rFonts w:ascii="Calibri" w:eastAsia="SimSun" w:hAnsi="Calibri" w:cs="Times New Roman"/>
    </w:rPr>
  </w:style>
  <w:style w:type="character" w:customStyle="1" w:styleId="BoldChar">
    <w:name w:val="Bold Char"/>
    <w:basedOn w:val="DefaultParagraphFont"/>
    <w:rsid w:val="000A40A7"/>
    <w:rPr>
      <w:b/>
      <w:lang w:val="en-US" w:eastAsia="en-US" w:bidi="ar-SA"/>
    </w:rPr>
  </w:style>
  <w:style w:type="paragraph" w:customStyle="1" w:styleId="u-intro">
    <w:name w:val="u-intro"/>
    <w:basedOn w:val="Normal"/>
    <w:uiPriority w:val="99"/>
    <w:qFormat/>
    <w:rsid w:val="000A40A7"/>
    <w:pPr>
      <w:spacing w:before="100" w:beforeAutospacing="1" w:after="100" w:afterAutospacing="1"/>
    </w:pPr>
  </w:style>
  <w:style w:type="character" w:customStyle="1" w:styleId="u-byline">
    <w:name w:val="u-byline"/>
    <w:basedOn w:val="DefaultParagraphFont"/>
    <w:rsid w:val="000A40A7"/>
  </w:style>
  <w:style w:type="character" w:customStyle="1" w:styleId="story">
    <w:name w:val="story"/>
    <w:basedOn w:val="DefaultParagraphFont"/>
    <w:rsid w:val="000A40A7"/>
  </w:style>
  <w:style w:type="character" w:customStyle="1" w:styleId="articlebya">
    <w:name w:val="articleby_a"/>
    <w:basedOn w:val="DefaultParagraphFont"/>
    <w:rsid w:val="000A40A7"/>
  </w:style>
  <w:style w:type="character" w:customStyle="1" w:styleId="popupwinby">
    <w:name w:val="popupwinby"/>
    <w:basedOn w:val="DefaultParagraphFont"/>
    <w:rsid w:val="000A40A7"/>
  </w:style>
  <w:style w:type="character" w:customStyle="1" w:styleId="storyheader">
    <w:name w:val="storyheader"/>
    <w:basedOn w:val="DefaultParagraphFont"/>
    <w:rsid w:val="000A40A7"/>
  </w:style>
  <w:style w:type="character" w:customStyle="1" w:styleId="StyleNormalWeb10ptChar">
    <w:name w:val="Style Normal (Web) + 10 pt Char"/>
    <w:basedOn w:val="DefaultParagraphFont"/>
    <w:rsid w:val="000A40A7"/>
    <w:rPr>
      <w:szCs w:val="24"/>
      <w:lang w:val="en-US" w:eastAsia="en-US" w:bidi="ar-SA"/>
    </w:rPr>
  </w:style>
  <w:style w:type="paragraph" w:customStyle="1" w:styleId="TagCiteShells">
    <w:name w:val="Tag/Cite/Shells"/>
    <w:basedOn w:val="Normal"/>
    <w:uiPriority w:val="99"/>
    <w:qFormat/>
    <w:rsid w:val="000A40A7"/>
    <w:rPr>
      <w:b/>
    </w:rPr>
  </w:style>
  <w:style w:type="paragraph" w:customStyle="1" w:styleId="DefinitionTerm">
    <w:name w:val="Definition Term"/>
    <w:basedOn w:val="Normal"/>
    <w:next w:val="Normal"/>
    <w:uiPriority w:val="99"/>
    <w:qFormat/>
    <w:rsid w:val="000A40A7"/>
    <w:rPr>
      <w:snapToGrid w:val="0"/>
    </w:rPr>
  </w:style>
  <w:style w:type="character" w:customStyle="1" w:styleId="Style3CharChar">
    <w:name w:val="Style3 Char Char"/>
    <w:basedOn w:val="DefaultParagraphFont"/>
    <w:rsid w:val="000A40A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0A40A7"/>
    <w:pPr>
      <w:spacing w:after="60"/>
    </w:pPr>
    <w:rPr>
      <w:rFonts w:eastAsia="SimSun" w:cs="Times New Roman"/>
      <w:caps/>
      <w:sz w:val="20"/>
      <w:lang w:eastAsia="zh-CN"/>
    </w:rPr>
  </w:style>
  <w:style w:type="character" w:customStyle="1" w:styleId="NormalChar">
    <w:name w:val="Normal Char"/>
    <w:basedOn w:val="DefaultParagraphFont"/>
    <w:rsid w:val="000A40A7"/>
    <w:rPr>
      <w:lang w:eastAsia="en-US"/>
    </w:rPr>
  </w:style>
  <w:style w:type="character" w:customStyle="1" w:styleId="BoldUnderlineChar3">
    <w:name w:val="Bold + Underline Char"/>
    <w:basedOn w:val="DefaultParagraphFont"/>
    <w:rsid w:val="000A40A7"/>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0A40A7"/>
    <w:pPr>
      <w:autoSpaceDE w:val="0"/>
      <w:autoSpaceDN w:val="0"/>
      <w:adjustRightInd w:val="0"/>
      <w:ind w:left="432" w:right="432"/>
      <w:jc w:val="both"/>
    </w:pPr>
    <w:rPr>
      <w:u w:val="thick"/>
    </w:rPr>
  </w:style>
  <w:style w:type="character" w:customStyle="1" w:styleId="citationiacgale">
    <w:name w:val="citation iac gale"/>
    <w:basedOn w:val="DefaultParagraphFont"/>
    <w:rsid w:val="000A40A7"/>
  </w:style>
  <w:style w:type="character" w:customStyle="1" w:styleId="CharacterStyle7">
    <w:name w:val="Character Style 7"/>
    <w:rsid w:val="000A40A7"/>
    <w:rPr>
      <w:rFonts w:ascii="Arial Narrow" w:hAnsi="Arial Narrow" w:cs="Arial Narrow"/>
      <w:sz w:val="20"/>
      <w:szCs w:val="20"/>
      <w:u w:val="single"/>
    </w:rPr>
  </w:style>
  <w:style w:type="character" w:customStyle="1" w:styleId="StyleStyle4Char">
    <w:name w:val="Style Style4 + Char"/>
    <w:basedOn w:val="DefaultParagraphFont"/>
    <w:rsid w:val="000A40A7"/>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0A40A7"/>
    <w:rPr>
      <w:sz w:val="14"/>
    </w:rPr>
  </w:style>
  <w:style w:type="character" w:customStyle="1" w:styleId="StyleStyle4BlackChar">
    <w:name w:val="Style Style4 + Black Char"/>
    <w:basedOn w:val="DefaultParagraphFont"/>
    <w:rsid w:val="000A40A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0A40A7"/>
    <w:rPr>
      <w:rFonts w:ascii="Verdana" w:hAnsi="Verdana"/>
      <w:sz w:val="21"/>
      <w:szCs w:val="21"/>
      <w:u w:val="thick"/>
    </w:rPr>
  </w:style>
  <w:style w:type="character" w:customStyle="1" w:styleId="UnderlinedEvidenceCharChar">
    <w:name w:val="Underlined Evidence Char Char"/>
    <w:basedOn w:val="DefaultParagraphFont"/>
    <w:rsid w:val="000A40A7"/>
    <w:rPr>
      <w:rFonts w:ascii="Verdana" w:hAnsi="Verdana"/>
      <w:sz w:val="21"/>
      <w:szCs w:val="21"/>
      <w:u w:val="thick"/>
      <w:lang w:val="en-US" w:eastAsia="en-US" w:bidi="ar-SA"/>
    </w:rPr>
  </w:style>
  <w:style w:type="character" w:styleId="PlaceholderText">
    <w:name w:val="Placeholder Text"/>
    <w:basedOn w:val="DefaultParagraphFont"/>
    <w:uiPriority w:val="99"/>
    <w:rsid w:val="000A40A7"/>
    <w:rPr>
      <w:color w:val="808080"/>
    </w:rPr>
  </w:style>
  <w:style w:type="character" w:customStyle="1" w:styleId="Styleunderline12pt">
    <w:name w:val="Style underline + 12 pt"/>
    <w:rsid w:val="000A40A7"/>
    <w:rPr>
      <w:rFonts w:ascii="Times New Roman" w:hAnsi="Times New Roman"/>
      <w:bCs/>
      <w:sz w:val="20"/>
      <w:u w:val="single"/>
    </w:rPr>
  </w:style>
  <w:style w:type="character" w:customStyle="1" w:styleId="StyleUnderlineChar19pt">
    <w:name w:val="Style Underline Char1 + 9 pt"/>
    <w:basedOn w:val="UnderlineChar1"/>
    <w:rsid w:val="000A40A7"/>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0A40A7"/>
    <w:rPr>
      <w:rFonts w:ascii="Times New Roman" w:hAnsi="Times New Roman"/>
      <w:b/>
      <w:bCs/>
      <w:sz w:val="20"/>
      <w:szCs w:val="24"/>
      <w:u w:val="single"/>
      <w:lang w:val="en-US" w:eastAsia="en-US" w:bidi="ar-SA"/>
    </w:rPr>
  </w:style>
  <w:style w:type="character" w:customStyle="1" w:styleId="StyleUnderlineChar1Bold">
    <w:name w:val="Style Underline Char1 + Bold"/>
    <w:rsid w:val="000A40A7"/>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0A40A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A40A7"/>
    <w:rPr>
      <w:rFonts w:ascii="Times New Roman" w:hAnsi="Times New Roman"/>
      <w:sz w:val="20"/>
      <w:szCs w:val="24"/>
      <w:u w:val="single"/>
      <w:lang w:val="en-US" w:eastAsia="en-US" w:bidi="ar-SA"/>
    </w:rPr>
  </w:style>
  <w:style w:type="character" w:customStyle="1" w:styleId="Style9ptBoldUnderline">
    <w:name w:val="Style 9 pt Bold Underline"/>
    <w:rsid w:val="000A40A7"/>
    <w:rPr>
      <w:b/>
      <w:bCs/>
      <w:sz w:val="20"/>
      <w:u w:val="single"/>
    </w:rPr>
  </w:style>
  <w:style w:type="paragraph" w:customStyle="1" w:styleId="StyleUnderline9pt">
    <w:name w:val="Style Underline + 9 pt"/>
    <w:link w:val="StyleUnderline9ptChar"/>
    <w:qFormat/>
    <w:rsid w:val="000A40A7"/>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0A40A7"/>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0A40A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A40A7"/>
    <w:rPr>
      <w:rFonts w:ascii="Times New Roman" w:hAnsi="Times New Roman"/>
      <w:sz w:val="20"/>
      <w:u w:val="single"/>
      <w:lang w:val="en-US" w:eastAsia="en-US" w:bidi="ar-SA"/>
    </w:rPr>
  </w:style>
  <w:style w:type="paragraph" w:customStyle="1" w:styleId="StyleUnderline9pt1">
    <w:name w:val="Style Underline + 9 pt1"/>
    <w:qFormat/>
    <w:rsid w:val="000A40A7"/>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0A40A7"/>
    <w:rPr>
      <w:sz w:val="20"/>
      <w:u w:val="single"/>
    </w:rPr>
  </w:style>
  <w:style w:type="character" w:customStyle="1" w:styleId="StyleUnderlineChar19pt2">
    <w:name w:val="Style Underline Char1 + 9 pt2"/>
    <w:basedOn w:val="UnderlineChar1"/>
    <w:rsid w:val="000A40A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A40A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A40A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A40A7"/>
    <w:rPr>
      <w:rFonts w:ascii="Times New Roman" w:hAnsi="Times New Roman"/>
      <w:b/>
      <w:bCs/>
      <w:sz w:val="20"/>
      <w:szCs w:val="24"/>
      <w:u w:val="single"/>
      <w:lang w:val="en-US" w:eastAsia="en-US" w:bidi="ar-SA"/>
    </w:rPr>
  </w:style>
  <w:style w:type="character" w:customStyle="1" w:styleId="1">
    <w:name w:val="1"/>
    <w:rsid w:val="000A40A7"/>
    <w:rPr>
      <w:rFonts w:cs="Arial"/>
      <w:bCs/>
      <w:sz w:val="20"/>
      <w:u w:val="single"/>
      <w:lang w:val="en-US" w:eastAsia="en-US" w:bidi="ar-SA"/>
    </w:rPr>
  </w:style>
  <w:style w:type="character" w:customStyle="1" w:styleId="articlecontent">
    <w:name w:val="articlecontent"/>
    <w:basedOn w:val="DefaultParagraphFont"/>
    <w:rsid w:val="000A40A7"/>
  </w:style>
  <w:style w:type="character" w:customStyle="1" w:styleId="content">
    <w:name w:val="content"/>
    <w:basedOn w:val="DefaultParagraphFont"/>
    <w:rsid w:val="000A40A7"/>
  </w:style>
  <w:style w:type="character" w:customStyle="1" w:styleId="2">
    <w:name w:val="2"/>
    <w:rsid w:val="000A40A7"/>
    <w:rPr>
      <w:rFonts w:cs="Arial"/>
      <w:bCs/>
      <w:sz w:val="20"/>
      <w:u w:val="single"/>
      <w:lang w:val="en-US" w:eastAsia="en-US" w:bidi="ar-SA"/>
    </w:rPr>
  </w:style>
  <w:style w:type="character" w:customStyle="1" w:styleId="Style9ptUnderline2">
    <w:name w:val="Style 9 pt Underline2"/>
    <w:rsid w:val="000A40A7"/>
    <w:rPr>
      <w:sz w:val="20"/>
      <w:u w:val="single"/>
    </w:rPr>
  </w:style>
  <w:style w:type="character" w:customStyle="1" w:styleId="Style9ptBoldUnderline1">
    <w:name w:val="Style 9 pt Bold Underline1"/>
    <w:rsid w:val="000A40A7"/>
    <w:rPr>
      <w:b/>
      <w:bCs/>
      <w:sz w:val="20"/>
      <w:u w:val="single"/>
    </w:rPr>
  </w:style>
  <w:style w:type="paragraph" w:customStyle="1" w:styleId="StyleUnderline9pt2">
    <w:name w:val="Style Underline + 9 pt2"/>
    <w:link w:val="StyleUnderline9pt2Char"/>
    <w:qFormat/>
    <w:rsid w:val="000A40A7"/>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0A40A7"/>
    <w:rPr>
      <w:rFonts w:ascii="Times New Roman" w:eastAsia="SimSun" w:hAnsi="Times New Roman" w:cs="Times New Roman"/>
      <w:sz w:val="20"/>
      <w:szCs w:val="20"/>
      <w:u w:val="single"/>
    </w:rPr>
  </w:style>
  <w:style w:type="character" w:customStyle="1" w:styleId="tagCharCharCharChar">
    <w:name w:val="tag Char Char Char Char"/>
    <w:rsid w:val="000A40A7"/>
    <w:rPr>
      <w:rFonts w:ascii="Georgia" w:eastAsia="Calibri" w:hAnsi="Georgia" w:cs="Calibri"/>
      <w:b/>
      <w:sz w:val="24"/>
    </w:rPr>
  </w:style>
  <w:style w:type="character" w:customStyle="1" w:styleId="3">
    <w:name w:val="3"/>
    <w:rsid w:val="000A40A7"/>
    <w:rPr>
      <w:rFonts w:cs="Arial"/>
      <w:bCs/>
      <w:sz w:val="20"/>
      <w:u w:val="single"/>
      <w:lang w:val="en-US" w:eastAsia="en-US" w:bidi="ar-SA"/>
    </w:rPr>
  </w:style>
  <w:style w:type="character" w:customStyle="1" w:styleId="4">
    <w:name w:val="4"/>
    <w:rsid w:val="000A40A7"/>
    <w:rPr>
      <w:rFonts w:cs="Arial"/>
      <w:bCs/>
      <w:sz w:val="20"/>
      <w:u w:val="single"/>
      <w:lang w:val="en-US" w:eastAsia="en-US" w:bidi="ar-SA"/>
    </w:rPr>
  </w:style>
  <w:style w:type="character" w:customStyle="1" w:styleId="CharChar5">
    <w:name w:val="Char Char5"/>
    <w:rsid w:val="000A40A7"/>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0A40A7"/>
    <w:rPr>
      <w:rFonts w:eastAsia="SimSun"/>
      <w:b/>
      <w:sz w:val="24"/>
      <w:u w:val="single"/>
      <w:lang w:eastAsia="en-US"/>
    </w:rPr>
  </w:style>
  <w:style w:type="character" w:customStyle="1" w:styleId="EmphasisTextChar">
    <w:name w:val="Emphasis Text Char"/>
    <w:link w:val="EmphasisText"/>
    <w:rsid w:val="000A40A7"/>
    <w:rPr>
      <w:rFonts w:ascii="Times New Roman" w:eastAsia="SimSun" w:hAnsi="Times New Roman" w:cs="Calibri"/>
      <w:b/>
      <w:sz w:val="24"/>
      <w:u w:val="single"/>
    </w:rPr>
  </w:style>
  <w:style w:type="character" w:customStyle="1" w:styleId="featuretitle">
    <w:name w:val="feature_title"/>
    <w:basedOn w:val="DefaultParagraphFont"/>
    <w:rsid w:val="000A40A7"/>
  </w:style>
  <w:style w:type="character" w:customStyle="1" w:styleId="6">
    <w:name w:val="6"/>
    <w:rsid w:val="000A40A7"/>
    <w:rPr>
      <w:rFonts w:cs="Arial"/>
      <w:bCs/>
      <w:sz w:val="20"/>
      <w:u w:val="single"/>
      <w:lang w:val="en-US" w:eastAsia="en-US" w:bidi="ar-SA"/>
    </w:rPr>
  </w:style>
  <w:style w:type="character" w:customStyle="1" w:styleId="7">
    <w:name w:val="7"/>
    <w:rsid w:val="000A40A7"/>
    <w:rPr>
      <w:rFonts w:cs="Arial"/>
      <w:bCs/>
      <w:sz w:val="20"/>
      <w:u w:val="single"/>
      <w:lang w:val="en-US" w:eastAsia="en-US" w:bidi="ar-SA"/>
    </w:rPr>
  </w:style>
  <w:style w:type="character" w:customStyle="1" w:styleId="StyleUnderlineChar19pt4">
    <w:name w:val="Style Underline Char1 + 9 pt4"/>
    <w:basedOn w:val="UnderlineChar1"/>
    <w:rsid w:val="000A40A7"/>
    <w:rPr>
      <w:rFonts w:ascii="Times New Roman" w:hAnsi="Times New Roman"/>
      <w:sz w:val="20"/>
      <w:szCs w:val="24"/>
      <w:u w:val="single"/>
      <w:lang w:val="en-US" w:eastAsia="en-US" w:bidi="ar-SA"/>
    </w:rPr>
  </w:style>
  <w:style w:type="character" w:customStyle="1" w:styleId="StyleUnderlineChar19ptBold1">
    <w:name w:val="Style Underline Char1 + 9 pt Bold1"/>
    <w:rsid w:val="000A40A7"/>
    <w:rPr>
      <w:rFonts w:ascii="Times New Roman" w:hAnsi="Times New Roman"/>
      <w:b/>
      <w:bCs/>
      <w:sz w:val="20"/>
      <w:szCs w:val="24"/>
      <w:u w:val="single"/>
      <w:lang w:val="en-US" w:eastAsia="en-US" w:bidi="ar-SA"/>
    </w:rPr>
  </w:style>
  <w:style w:type="character" w:customStyle="1" w:styleId="Style9ptUnderline3">
    <w:name w:val="Style 9 pt Underline3"/>
    <w:rsid w:val="000A40A7"/>
    <w:rPr>
      <w:sz w:val="20"/>
      <w:u w:val="single"/>
    </w:rPr>
  </w:style>
  <w:style w:type="paragraph" w:customStyle="1" w:styleId="Stylecard9pt">
    <w:name w:val="Style card + 9 pt"/>
    <w:basedOn w:val="Normal"/>
    <w:link w:val="Stylecard9ptChar"/>
    <w:qFormat/>
    <w:rsid w:val="000A40A7"/>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0A40A7"/>
    <w:rPr>
      <w:rFonts w:ascii="Times New Roman" w:eastAsia="Calibri" w:hAnsi="Times New Roman" w:cs="Calibri"/>
      <w:kern w:val="32"/>
      <w:sz w:val="20"/>
      <w:szCs w:val="20"/>
      <w:u w:val="single"/>
    </w:rPr>
  </w:style>
  <w:style w:type="character" w:customStyle="1" w:styleId="Styleunderline9pt0">
    <w:name w:val="Style underline + 9 pt"/>
    <w:basedOn w:val="underline"/>
    <w:rsid w:val="000A40A7"/>
    <w:rPr>
      <w:rFonts w:ascii="Georgia" w:hAnsi="Georgia"/>
      <w:b w:val="0"/>
      <w:iCs w:val="0"/>
      <w:sz w:val="20"/>
      <w:u w:val="single"/>
    </w:rPr>
  </w:style>
  <w:style w:type="character" w:customStyle="1" w:styleId="Style9ptUnderline4">
    <w:name w:val="Style 9 pt Underline4"/>
    <w:rsid w:val="000A40A7"/>
    <w:rPr>
      <w:sz w:val="20"/>
      <w:u w:val="single"/>
    </w:rPr>
  </w:style>
  <w:style w:type="character" w:customStyle="1" w:styleId="55">
    <w:name w:val="55"/>
    <w:rsid w:val="000A40A7"/>
    <w:rPr>
      <w:rFonts w:cs="Arial"/>
      <w:bCs/>
      <w:sz w:val="20"/>
      <w:u w:val="single"/>
      <w:lang w:val="en-US" w:eastAsia="en-US" w:bidi="ar-SA"/>
    </w:rPr>
  </w:style>
  <w:style w:type="paragraph" w:customStyle="1" w:styleId="CardBody">
    <w:name w:val="Card Body"/>
    <w:basedOn w:val="Normal"/>
    <w:link w:val="CardBodyChar"/>
    <w:qFormat/>
    <w:rsid w:val="000A40A7"/>
    <w:rPr>
      <w:rFonts w:eastAsia="Calibri"/>
    </w:rPr>
  </w:style>
  <w:style w:type="character" w:customStyle="1" w:styleId="CardBodyChar">
    <w:name w:val="Card Body Char"/>
    <w:link w:val="CardBody"/>
    <w:rsid w:val="000A40A7"/>
    <w:rPr>
      <w:rFonts w:ascii="Calibri" w:eastAsia="Calibri" w:hAnsi="Calibri" w:cs="Calibri"/>
    </w:rPr>
  </w:style>
  <w:style w:type="character" w:customStyle="1" w:styleId="Styleunderline9pt10">
    <w:name w:val="Style underline + 9 pt1"/>
    <w:basedOn w:val="underline"/>
    <w:rsid w:val="000A40A7"/>
    <w:rPr>
      <w:rFonts w:ascii="Georgia" w:hAnsi="Georgia"/>
      <w:b w:val="0"/>
      <w:iCs w:val="0"/>
      <w:sz w:val="20"/>
      <w:u w:val="single"/>
    </w:rPr>
  </w:style>
  <w:style w:type="character" w:customStyle="1" w:styleId="Styleunderline9ptBold">
    <w:name w:val="Style underline + 9 pt Bold"/>
    <w:rsid w:val="000A40A7"/>
    <w:rPr>
      <w:b/>
      <w:bCs/>
      <w:sz w:val="20"/>
      <w:u w:val="single"/>
    </w:rPr>
  </w:style>
  <w:style w:type="character" w:customStyle="1" w:styleId="StyleUnderliningChar9ptBold">
    <w:name w:val="Style Underlining Char + 9 pt Bold"/>
    <w:rsid w:val="000A40A7"/>
    <w:rPr>
      <w:rFonts w:ascii="Times New Roman" w:hAnsi="Times New Roman"/>
      <w:b/>
      <w:bCs/>
      <w:sz w:val="20"/>
      <w:szCs w:val="24"/>
      <w:u w:val="single"/>
      <w:lang w:val="en-US" w:eastAsia="en-US" w:bidi="ar-SA"/>
    </w:rPr>
  </w:style>
  <w:style w:type="character" w:customStyle="1" w:styleId="StyleUnderliningChar9pt">
    <w:name w:val="Style Underlining Char + 9 pt"/>
    <w:rsid w:val="000A40A7"/>
    <w:rPr>
      <w:rFonts w:ascii="Times New Roman" w:hAnsi="Times New Roman"/>
      <w:sz w:val="20"/>
      <w:szCs w:val="24"/>
      <w:u w:val="single"/>
      <w:lang w:val="en-US" w:eastAsia="en-US" w:bidi="ar-SA"/>
    </w:rPr>
  </w:style>
  <w:style w:type="character" w:customStyle="1" w:styleId="34">
    <w:name w:val="34"/>
    <w:rsid w:val="000A40A7"/>
    <w:rPr>
      <w:rFonts w:ascii="Times New Roman" w:hAnsi="Times New Roman" w:cs="Arial"/>
      <w:bCs/>
      <w:sz w:val="20"/>
      <w:u w:val="single"/>
      <w:lang w:val="en-US" w:eastAsia="en-US" w:bidi="ar-SA"/>
    </w:rPr>
  </w:style>
  <w:style w:type="character" w:customStyle="1" w:styleId="45">
    <w:name w:val="45"/>
    <w:rsid w:val="000A40A7"/>
    <w:rPr>
      <w:rFonts w:ascii="Times New Roman" w:hAnsi="Times New Roman" w:cs="Arial"/>
      <w:b/>
      <w:bCs/>
      <w:sz w:val="20"/>
      <w:u w:val="single"/>
      <w:lang w:val="en-US" w:eastAsia="en-US" w:bidi="ar-SA"/>
    </w:rPr>
  </w:style>
  <w:style w:type="character" w:customStyle="1" w:styleId="Style9ptUnderline5">
    <w:name w:val="Style 9 pt Underline5"/>
    <w:rsid w:val="000A40A7"/>
    <w:rPr>
      <w:rFonts w:ascii="Times New Roman" w:hAnsi="Times New Roman"/>
      <w:sz w:val="20"/>
      <w:u w:val="single"/>
    </w:rPr>
  </w:style>
  <w:style w:type="character" w:customStyle="1" w:styleId="Style9ptBoldUnderline2">
    <w:name w:val="Style 9 pt Bold Underline2"/>
    <w:rsid w:val="000A40A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A40A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A40A7"/>
    <w:rPr>
      <w:rFonts w:ascii="Georgia" w:eastAsia="Calibri" w:hAnsi="Georgia"/>
    </w:rPr>
  </w:style>
  <w:style w:type="character" w:customStyle="1" w:styleId="StyleStyle49pt1Char">
    <w:name w:val="Style Style4 + 9 pt1 Char"/>
    <w:basedOn w:val="Style4Char"/>
    <w:link w:val="StyleStyle49pt1"/>
    <w:rsid w:val="000A40A7"/>
    <w:rPr>
      <w:rFonts w:ascii="Georgia" w:eastAsia="Calibri" w:hAnsi="Georgia" w:cs="Calibri"/>
      <w:sz w:val="20"/>
      <w:u w:val="single"/>
    </w:rPr>
  </w:style>
  <w:style w:type="paragraph" w:customStyle="1" w:styleId="StyleStyle49ptBold1">
    <w:name w:val="Style Style4 + 9 pt Bold1"/>
    <w:basedOn w:val="Style4"/>
    <w:link w:val="StyleStyle49ptBold1Char"/>
    <w:qFormat/>
    <w:rsid w:val="000A40A7"/>
    <w:rPr>
      <w:rFonts w:ascii="Georgia" w:eastAsia="Calibri" w:hAnsi="Georgia"/>
      <w:b/>
      <w:bCs/>
      <w:sz w:val="22"/>
    </w:rPr>
  </w:style>
  <w:style w:type="character" w:customStyle="1" w:styleId="StyleStyle49ptBold1Char">
    <w:name w:val="Style Style4 + 9 pt Bold1 Char"/>
    <w:link w:val="StyleStyle49ptBold1"/>
    <w:rsid w:val="000A40A7"/>
    <w:rPr>
      <w:rFonts w:ascii="Georgia" w:eastAsia="Calibri" w:hAnsi="Georgia" w:cs="Calibri"/>
      <w:b/>
      <w:bCs/>
      <w:u w:val="single"/>
    </w:rPr>
  </w:style>
  <w:style w:type="paragraph" w:customStyle="1" w:styleId="StyleStyle49pt2">
    <w:name w:val="Style Style4 + 9 pt2"/>
    <w:basedOn w:val="Style4"/>
    <w:link w:val="StyleStyle49pt2Char"/>
    <w:qFormat/>
    <w:rsid w:val="000A40A7"/>
    <w:rPr>
      <w:rFonts w:ascii="Georgia" w:eastAsia="Calibri" w:hAnsi="Georgia"/>
    </w:rPr>
  </w:style>
  <w:style w:type="character" w:customStyle="1" w:styleId="StyleStyle49pt2Char">
    <w:name w:val="Style Style4 + 9 pt2 Char"/>
    <w:basedOn w:val="Style4Char"/>
    <w:link w:val="StyleStyle49pt2"/>
    <w:rsid w:val="000A40A7"/>
    <w:rPr>
      <w:rFonts w:ascii="Georgia" w:eastAsia="Calibri" w:hAnsi="Georgia" w:cs="Calibri"/>
      <w:sz w:val="20"/>
      <w:u w:val="single"/>
    </w:rPr>
  </w:style>
  <w:style w:type="paragraph" w:customStyle="1" w:styleId="StyleStyle49ptBold2">
    <w:name w:val="Style Style4 + 9 pt Bold2"/>
    <w:basedOn w:val="Style4"/>
    <w:link w:val="StyleStyle49ptBold2Char"/>
    <w:qFormat/>
    <w:rsid w:val="000A40A7"/>
    <w:rPr>
      <w:rFonts w:ascii="Georgia" w:eastAsia="Calibri" w:hAnsi="Georgia"/>
      <w:b/>
      <w:bCs/>
      <w:sz w:val="22"/>
    </w:rPr>
  </w:style>
  <w:style w:type="character" w:customStyle="1" w:styleId="StyleStyle49ptBold2Char">
    <w:name w:val="Style Style4 + 9 pt Bold2 Char"/>
    <w:link w:val="StyleStyle49ptBold2"/>
    <w:rsid w:val="000A40A7"/>
    <w:rPr>
      <w:rFonts w:ascii="Georgia" w:eastAsia="Calibri" w:hAnsi="Georgia" w:cs="Calibri"/>
      <w:b/>
      <w:bCs/>
      <w:u w:val="single"/>
    </w:rPr>
  </w:style>
  <w:style w:type="character" w:customStyle="1" w:styleId="23">
    <w:name w:val="23"/>
    <w:rsid w:val="000A40A7"/>
    <w:rPr>
      <w:rFonts w:ascii="Times New Roman" w:hAnsi="Times New Roman" w:cs="Arial"/>
      <w:bCs/>
      <w:sz w:val="20"/>
      <w:u w:val="single"/>
      <w:lang w:val="en-US" w:eastAsia="en-US" w:bidi="ar-SA"/>
    </w:rPr>
  </w:style>
  <w:style w:type="character" w:customStyle="1" w:styleId="33">
    <w:name w:val="33"/>
    <w:rsid w:val="000A40A7"/>
    <w:rPr>
      <w:rFonts w:ascii="Times New Roman" w:hAnsi="Times New Roman" w:cs="Arial"/>
      <w:b/>
      <w:bCs/>
      <w:sz w:val="20"/>
      <w:u w:val="single"/>
      <w:lang w:val="en-US" w:eastAsia="en-US" w:bidi="ar-SA"/>
    </w:rPr>
  </w:style>
  <w:style w:type="character" w:customStyle="1" w:styleId="27">
    <w:name w:val="27"/>
    <w:rsid w:val="000A40A7"/>
    <w:rPr>
      <w:rFonts w:cs="Arial"/>
      <w:bCs/>
      <w:sz w:val="20"/>
      <w:u w:val="single"/>
      <w:lang w:val="en-US" w:eastAsia="en-US" w:bidi="ar-SA"/>
    </w:rPr>
  </w:style>
  <w:style w:type="character" w:customStyle="1" w:styleId="StyleArialNarrow9pt">
    <w:name w:val="Style Arial Narrow 9 pt"/>
    <w:rsid w:val="000A40A7"/>
    <w:rPr>
      <w:rFonts w:ascii="Times New Roman" w:hAnsi="Times New Roman"/>
      <w:sz w:val="20"/>
    </w:rPr>
  </w:style>
  <w:style w:type="paragraph" w:customStyle="1" w:styleId="CiteBody">
    <w:name w:val="Cite Body"/>
    <w:basedOn w:val="Normal"/>
    <w:link w:val="CiteBodyChar"/>
    <w:qFormat/>
    <w:rsid w:val="000A40A7"/>
    <w:rPr>
      <w:rFonts w:eastAsia="Calibri"/>
      <w:szCs w:val="16"/>
    </w:rPr>
  </w:style>
  <w:style w:type="character" w:customStyle="1" w:styleId="CiteBodyChar">
    <w:name w:val="Cite Body Char"/>
    <w:link w:val="CiteBody"/>
    <w:rsid w:val="000A40A7"/>
    <w:rPr>
      <w:rFonts w:ascii="Calibri" w:eastAsia="Calibri" w:hAnsi="Calibri" w:cs="Calibri"/>
      <w:szCs w:val="16"/>
    </w:rPr>
  </w:style>
  <w:style w:type="paragraph" w:customStyle="1" w:styleId="StyleCardBody11ptUnderline">
    <w:name w:val="Style Card Body + 11 pt Underline"/>
    <w:basedOn w:val="CardBody"/>
    <w:link w:val="StyleCardBody11ptUnderlineChar"/>
    <w:qFormat/>
    <w:rsid w:val="000A40A7"/>
    <w:rPr>
      <w:sz w:val="20"/>
      <w:u w:val="single"/>
    </w:rPr>
  </w:style>
  <w:style w:type="character" w:customStyle="1" w:styleId="StyleCardBody11ptUnderlineChar">
    <w:name w:val="Style Card Body + 11 pt Underline Char"/>
    <w:link w:val="StyleCardBody11ptUnderline"/>
    <w:rsid w:val="000A40A7"/>
    <w:rPr>
      <w:rFonts w:ascii="Calibri" w:eastAsia="Calibri" w:hAnsi="Calibri" w:cs="Calibri"/>
      <w:sz w:val="20"/>
      <w:u w:val="single"/>
    </w:rPr>
  </w:style>
  <w:style w:type="paragraph" w:customStyle="1" w:styleId="StyleStyle49pt4">
    <w:name w:val="Style Style4 + 9 pt4"/>
    <w:basedOn w:val="Style4"/>
    <w:link w:val="StyleStyle49pt4Char"/>
    <w:qFormat/>
    <w:rsid w:val="000A40A7"/>
    <w:rPr>
      <w:rFonts w:ascii="Georgia" w:eastAsia="Calibri" w:hAnsi="Georgia"/>
    </w:rPr>
  </w:style>
  <w:style w:type="character" w:customStyle="1" w:styleId="StyleStyle49pt4Char">
    <w:name w:val="Style Style4 + 9 pt4 Char"/>
    <w:basedOn w:val="Style4Char"/>
    <w:link w:val="StyleStyle49pt4"/>
    <w:rsid w:val="000A40A7"/>
    <w:rPr>
      <w:rFonts w:ascii="Georgia" w:eastAsia="Calibri" w:hAnsi="Georgia" w:cs="Calibri"/>
      <w:sz w:val="20"/>
      <w:u w:val="single"/>
    </w:rPr>
  </w:style>
  <w:style w:type="paragraph" w:customStyle="1" w:styleId="StyleStyle49ptBold4">
    <w:name w:val="Style Style4 + 9 pt Bold4"/>
    <w:basedOn w:val="Style4"/>
    <w:link w:val="StyleStyle49ptBold4Char"/>
    <w:qFormat/>
    <w:rsid w:val="000A40A7"/>
    <w:rPr>
      <w:rFonts w:ascii="Georgia" w:eastAsia="Calibri" w:hAnsi="Georgia"/>
      <w:b/>
      <w:bCs/>
      <w:sz w:val="22"/>
    </w:rPr>
  </w:style>
  <w:style w:type="character" w:customStyle="1" w:styleId="StyleStyle49ptBold4Char">
    <w:name w:val="Style Style4 + 9 pt Bold4 Char"/>
    <w:link w:val="StyleStyle49ptBold4"/>
    <w:rsid w:val="000A40A7"/>
    <w:rPr>
      <w:rFonts w:ascii="Georgia" w:eastAsia="Calibri" w:hAnsi="Georgia" w:cs="Calibri"/>
      <w:b/>
      <w:bCs/>
      <w:u w:val="single"/>
    </w:rPr>
  </w:style>
  <w:style w:type="character" w:customStyle="1" w:styleId="StyleUnderlineCharChar9pt2">
    <w:name w:val="Style Underline Char Char + 9 pt2"/>
    <w:basedOn w:val="DefaultParagraphFont"/>
    <w:rsid w:val="000A40A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A40A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A40A7"/>
    <w:rPr>
      <w:b/>
      <w:bCs/>
      <w:sz w:val="20"/>
      <w:u w:val="single"/>
      <w:bdr w:val="single" w:sz="4" w:space="0" w:color="auto"/>
    </w:rPr>
  </w:style>
  <w:style w:type="character" w:customStyle="1" w:styleId="Style9ptUnderline7">
    <w:name w:val="Style 9 pt Underline7"/>
    <w:rsid w:val="000A40A7"/>
    <w:rPr>
      <w:sz w:val="20"/>
      <w:u w:val="single"/>
    </w:rPr>
  </w:style>
  <w:style w:type="character" w:customStyle="1" w:styleId="Style9ptBoldUnderline3">
    <w:name w:val="Style 9 pt Bold Underline3"/>
    <w:rsid w:val="000A40A7"/>
    <w:rPr>
      <w:b/>
      <w:bCs/>
      <w:sz w:val="20"/>
      <w:u w:val="single"/>
    </w:rPr>
  </w:style>
  <w:style w:type="character" w:customStyle="1" w:styleId="Style9ptUnderline8">
    <w:name w:val="Style 9 pt Underline8"/>
    <w:rsid w:val="000A40A7"/>
    <w:rPr>
      <w:sz w:val="20"/>
      <w:u w:val="single"/>
    </w:rPr>
  </w:style>
  <w:style w:type="paragraph" w:customStyle="1" w:styleId="StyleStyle49pt5">
    <w:name w:val="Style Style4 + 9 pt5"/>
    <w:basedOn w:val="Style4"/>
    <w:link w:val="StyleStyle49pt5Char"/>
    <w:qFormat/>
    <w:rsid w:val="000A40A7"/>
    <w:rPr>
      <w:rFonts w:ascii="Georgia" w:eastAsia="Calibri" w:hAnsi="Georgia"/>
    </w:rPr>
  </w:style>
  <w:style w:type="character" w:customStyle="1" w:styleId="StyleStyle49pt5Char">
    <w:name w:val="Style Style4 + 9 pt5 Char"/>
    <w:basedOn w:val="Style4Char"/>
    <w:link w:val="StyleStyle49pt5"/>
    <w:rsid w:val="000A40A7"/>
    <w:rPr>
      <w:rFonts w:ascii="Georgia" w:eastAsia="Calibri" w:hAnsi="Georgia" w:cs="Calibri"/>
      <w:sz w:val="20"/>
      <w:u w:val="single"/>
    </w:rPr>
  </w:style>
  <w:style w:type="paragraph" w:customStyle="1" w:styleId="StyleStyle49pt6">
    <w:name w:val="Style Style4 + 9 pt6"/>
    <w:basedOn w:val="Style4"/>
    <w:link w:val="StyleStyle49pt6Char"/>
    <w:qFormat/>
    <w:rsid w:val="000A40A7"/>
    <w:rPr>
      <w:rFonts w:ascii="Georgia" w:eastAsia="Calibri" w:hAnsi="Georgia"/>
    </w:rPr>
  </w:style>
  <w:style w:type="character" w:customStyle="1" w:styleId="StyleStyle49pt6Char">
    <w:name w:val="Style Style4 + 9 pt6 Char"/>
    <w:basedOn w:val="Style4Char"/>
    <w:link w:val="StyleStyle49pt6"/>
    <w:rsid w:val="000A40A7"/>
    <w:rPr>
      <w:rFonts w:ascii="Georgia" w:eastAsia="Calibri" w:hAnsi="Georgia" w:cs="Calibri"/>
      <w:sz w:val="20"/>
      <w:u w:val="single"/>
    </w:rPr>
  </w:style>
  <w:style w:type="character" w:customStyle="1" w:styleId="66">
    <w:name w:val="66"/>
    <w:rsid w:val="000A40A7"/>
    <w:rPr>
      <w:rFonts w:cs="Arial"/>
      <w:bCs/>
      <w:sz w:val="20"/>
      <w:u w:val="single"/>
      <w:lang w:val="en-US" w:eastAsia="en-US" w:bidi="ar-SA"/>
    </w:rPr>
  </w:style>
  <w:style w:type="character" w:customStyle="1" w:styleId="Style9ptUnderline9">
    <w:name w:val="Style 9 pt Underline9"/>
    <w:rsid w:val="000A40A7"/>
    <w:rPr>
      <w:sz w:val="20"/>
      <w:u w:val="single"/>
    </w:rPr>
  </w:style>
  <w:style w:type="paragraph" w:customStyle="1" w:styleId="StyleStyle49ptBold5">
    <w:name w:val="Style Style4 + 9 pt Bold5"/>
    <w:basedOn w:val="Style4"/>
    <w:link w:val="StyleStyle49ptBold5Char"/>
    <w:qFormat/>
    <w:rsid w:val="000A40A7"/>
    <w:rPr>
      <w:rFonts w:ascii="Georgia" w:eastAsia="Calibri" w:hAnsi="Georgia"/>
      <w:b/>
      <w:bCs/>
      <w:sz w:val="22"/>
    </w:rPr>
  </w:style>
  <w:style w:type="character" w:customStyle="1" w:styleId="StyleStyle49ptBold5Char">
    <w:name w:val="Style Style4 + 9 pt Bold5 Char"/>
    <w:link w:val="StyleStyle49ptBold5"/>
    <w:rsid w:val="000A40A7"/>
    <w:rPr>
      <w:rFonts w:ascii="Georgia" w:eastAsia="Calibri" w:hAnsi="Georgia" w:cs="Calibri"/>
      <w:b/>
      <w:bCs/>
      <w:u w:val="single"/>
    </w:rPr>
  </w:style>
  <w:style w:type="character" w:customStyle="1" w:styleId="Style9ptBoldUnderline4">
    <w:name w:val="Style 9 pt Bold Underline4"/>
    <w:rsid w:val="000A40A7"/>
    <w:rPr>
      <w:b/>
      <w:bCs/>
      <w:sz w:val="20"/>
      <w:u w:val="single"/>
    </w:rPr>
  </w:style>
  <w:style w:type="paragraph" w:customStyle="1" w:styleId="StyleStyle49pt7">
    <w:name w:val="Style Style4 + 9 pt7"/>
    <w:basedOn w:val="Style4"/>
    <w:link w:val="StyleStyle49pt7Char"/>
    <w:qFormat/>
    <w:rsid w:val="000A40A7"/>
    <w:rPr>
      <w:rFonts w:ascii="Georgia" w:eastAsia="Calibri" w:hAnsi="Georgia"/>
    </w:rPr>
  </w:style>
  <w:style w:type="character" w:customStyle="1" w:styleId="StyleStyle49pt7Char">
    <w:name w:val="Style Style4 + 9 pt7 Char"/>
    <w:basedOn w:val="Style4Char"/>
    <w:link w:val="StyleStyle49pt7"/>
    <w:rsid w:val="000A40A7"/>
    <w:rPr>
      <w:rFonts w:ascii="Georgia" w:eastAsia="Calibri" w:hAnsi="Georgia" w:cs="Calibri"/>
      <w:sz w:val="20"/>
      <w:u w:val="single"/>
    </w:rPr>
  </w:style>
  <w:style w:type="character" w:customStyle="1" w:styleId="titleblue14">
    <w:name w:val="titleblue14"/>
    <w:basedOn w:val="DefaultParagraphFont"/>
    <w:rsid w:val="000A40A7"/>
  </w:style>
  <w:style w:type="character" w:customStyle="1" w:styleId="Style11ptUnderline1">
    <w:name w:val="Style 11 pt Underline1"/>
    <w:rsid w:val="000A40A7"/>
    <w:rPr>
      <w:sz w:val="20"/>
      <w:u w:val="single"/>
    </w:rPr>
  </w:style>
  <w:style w:type="character" w:customStyle="1" w:styleId="Style11ptBoldUnderline1">
    <w:name w:val="Style 11 pt Bold Underline1"/>
    <w:rsid w:val="000A40A7"/>
    <w:rPr>
      <w:b/>
      <w:bCs/>
      <w:sz w:val="20"/>
      <w:u w:val="single"/>
    </w:rPr>
  </w:style>
  <w:style w:type="paragraph" w:customStyle="1" w:styleId="FONT7">
    <w:name w:val="FONT 7"/>
    <w:qFormat/>
    <w:rsid w:val="000A40A7"/>
    <w:pPr>
      <w:spacing w:after="0" w:line="240" w:lineRule="auto"/>
    </w:pPr>
    <w:rPr>
      <w:rFonts w:ascii="Times New Roman" w:eastAsia="SimSun" w:hAnsi="Times New Roman" w:cs="Arial"/>
      <w:bCs/>
      <w:iCs/>
      <w:sz w:val="14"/>
      <w:szCs w:val="28"/>
    </w:rPr>
  </w:style>
  <w:style w:type="character" w:customStyle="1" w:styleId="CharChar4">
    <w:name w:val="Char Char4"/>
    <w:rsid w:val="000A40A7"/>
    <w:rPr>
      <w:szCs w:val="24"/>
      <w:lang w:eastAsia="zh-CN"/>
    </w:rPr>
  </w:style>
  <w:style w:type="paragraph" w:customStyle="1" w:styleId="StyleStyle49pt8">
    <w:name w:val="Style Style4 + 9 pt8"/>
    <w:basedOn w:val="Style4"/>
    <w:qFormat/>
    <w:rsid w:val="000A40A7"/>
    <w:rPr>
      <w:rFonts w:ascii="Georgia" w:eastAsia="Calibri" w:hAnsi="Georgia"/>
      <w:sz w:val="22"/>
    </w:rPr>
  </w:style>
  <w:style w:type="character" w:customStyle="1" w:styleId="underlinecardChar1">
    <w:name w:val="underline card Char"/>
    <w:rsid w:val="000A40A7"/>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0A40A7"/>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0A40A7"/>
    <w:rPr>
      <w:rFonts w:ascii="Calibri" w:eastAsia="Times New Roman" w:hAnsi="Calibri" w:cs="Times New Roman"/>
      <w:b/>
      <w:sz w:val="24"/>
      <w:szCs w:val="26"/>
      <w:u w:val="single"/>
    </w:rPr>
  </w:style>
  <w:style w:type="paragraph" w:customStyle="1" w:styleId="StyleCardText11ptUnderline">
    <w:name w:val="Style Card Text + 11 pt Underline"/>
    <w:link w:val="StyleCardText11ptUnderlineChar"/>
    <w:qFormat/>
    <w:rsid w:val="000A40A7"/>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0A40A7"/>
    <w:rPr>
      <w:rFonts w:eastAsia="Calibri"/>
      <w:szCs w:val="24"/>
      <w:u w:val="single"/>
    </w:rPr>
  </w:style>
  <w:style w:type="paragraph" w:customStyle="1" w:styleId="StyleCardText11ptBoldUnderline">
    <w:name w:val="Style Card Text + 11 pt Bold Underline"/>
    <w:link w:val="StyleCardText11ptBoldUnderlineChar"/>
    <w:qFormat/>
    <w:rsid w:val="000A40A7"/>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0A40A7"/>
    <w:rPr>
      <w:rFonts w:eastAsia="Calibri"/>
      <w:b/>
      <w:bCs/>
      <w:szCs w:val="24"/>
      <w:u w:val="single"/>
    </w:rPr>
  </w:style>
  <w:style w:type="paragraph" w:customStyle="1" w:styleId="StyleMinimizedText11pt">
    <w:name w:val="Style Minimized Text + 11 pt"/>
    <w:basedOn w:val="MinimizedText"/>
    <w:link w:val="StyleMinimizedText11ptChar"/>
    <w:qFormat/>
    <w:rsid w:val="000A40A7"/>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0A40A7"/>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0A40A7"/>
    <w:rPr>
      <w:rFonts w:ascii="Georgia" w:eastAsia="Calibri" w:hAnsi="Georgia"/>
    </w:rPr>
  </w:style>
  <w:style w:type="character" w:customStyle="1" w:styleId="StyleStyle49pt9Char">
    <w:name w:val="Style Style4 + 9 pt9 Char"/>
    <w:basedOn w:val="Style4Char"/>
    <w:link w:val="StyleStyle49pt9"/>
    <w:rsid w:val="000A40A7"/>
    <w:rPr>
      <w:rFonts w:ascii="Georgia" w:eastAsia="Calibri" w:hAnsi="Georgia" w:cs="Calibri"/>
      <w:sz w:val="20"/>
      <w:u w:val="single"/>
    </w:rPr>
  </w:style>
  <w:style w:type="paragraph" w:customStyle="1" w:styleId="StyleStyle49ptBold6">
    <w:name w:val="Style Style4 + 9 pt Bold6"/>
    <w:basedOn w:val="Style4"/>
    <w:link w:val="StyleStyle49ptBold6Char"/>
    <w:qFormat/>
    <w:rsid w:val="000A40A7"/>
    <w:rPr>
      <w:rFonts w:ascii="Georgia" w:eastAsia="Calibri" w:hAnsi="Georgia"/>
      <w:b/>
      <w:bCs/>
      <w:sz w:val="22"/>
    </w:rPr>
  </w:style>
  <w:style w:type="character" w:customStyle="1" w:styleId="StyleStyle49ptBold6Char">
    <w:name w:val="Style Style4 + 9 pt Bold6 Char"/>
    <w:link w:val="StyleStyle49ptBold6"/>
    <w:rsid w:val="000A40A7"/>
    <w:rPr>
      <w:rFonts w:ascii="Georgia" w:eastAsia="Calibri" w:hAnsi="Georgia" w:cs="Calibri"/>
      <w:b/>
      <w:bCs/>
      <w:u w:val="single"/>
    </w:rPr>
  </w:style>
  <w:style w:type="character" w:customStyle="1" w:styleId="Style11ptUnderline2">
    <w:name w:val="Style 11 pt Underline2"/>
    <w:rsid w:val="000A40A7"/>
    <w:rPr>
      <w:sz w:val="20"/>
      <w:u w:val="single"/>
    </w:rPr>
  </w:style>
  <w:style w:type="character" w:customStyle="1" w:styleId="Style11ptBoldUnderline2">
    <w:name w:val="Style 11 pt Bold Underline2"/>
    <w:rsid w:val="000A40A7"/>
    <w:rPr>
      <w:b/>
      <w:bCs/>
      <w:sz w:val="20"/>
      <w:u w:val="single"/>
    </w:rPr>
  </w:style>
  <w:style w:type="paragraph" w:customStyle="1" w:styleId="StyleUnderlined11pt">
    <w:name w:val="Style Underlined + 11 pt"/>
    <w:link w:val="StyleUnderlined11ptChar"/>
    <w:qFormat/>
    <w:rsid w:val="000A40A7"/>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0A40A7"/>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0A40A7"/>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0A40A7"/>
    <w:rPr>
      <w:rFonts w:eastAsia="Calibri"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A40A7"/>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0A40A7"/>
    <w:rPr>
      <w:rFonts w:eastAsia="Calibri" w:cs="Calibri"/>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0A40A7"/>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0A40A7"/>
    <w:rPr>
      <w:rFonts w:ascii="Times New Roman" w:eastAsia="Calibri" w:hAnsi="Times New Roman" w:cs="Times New Roman"/>
      <w:sz w:val="16"/>
      <w:szCs w:val="24"/>
    </w:rPr>
  </w:style>
  <w:style w:type="paragraph" w:customStyle="1" w:styleId="Underlinestyle0">
    <w:name w:val="Underline style"/>
    <w:basedOn w:val="Normal"/>
    <w:qFormat/>
    <w:rsid w:val="000A40A7"/>
    <w:rPr>
      <w:rFonts w:eastAsia="Calibri"/>
      <w:u w:val="single"/>
    </w:rPr>
  </w:style>
  <w:style w:type="character" w:customStyle="1" w:styleId="Style11ptUnderline3">
    <w:name w:val="Style 11 pt Underline3"/>
    <w:rsid w:val="000A40A7"/>
    <w:rPr>
      <w:sz w:val="20"/>
      <w:u w:val="single"/>
    </w:rPr>
  </w:style>
  <w:style w:type="character" w:customStyle="1" w:styleId="StyleUnderlineCharChar9pt3">
    <w:name w:val="Style Underline Char Char + 9 pt3"/>
    <w:basedOn w:val="DefaultParagraphFont"/>
    <w:rsid w:val="000A40A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A40A7"/>
    <w:rPr>
      <w:sz w:val="20"/>
      <w:u w:val="single"/>
    </w:rPr>
  </w:style>
  <w:style w:type="character" w:customStyle="1" w:styleId="Style9ptUnderline11">
    <w:name w:val="Style 9 pt Underline11"/>
    <w:rsid w:val="000A40A7"/>
    <w:rPr>
      <w:sz w:val="20"/>
      <w:u w:val="single"/>
    </w:rPr>
  </w:style>
  <w:style w:type="character" w:customStyle="1" w:styleId="Style9ptBoldUnderline5">
    <w:name w:val="Style 9 pt Bold Underline5"/>
    <w:rsid w:val="000A40A7"/>
    <w:rPr>
      <w:b/>
      <w:bCs/>
      <w:sz w:val="20"/>
      <w:u w:val="single"/>
    </w:rPr>
  </w:style>
  <w:style w:type="character" w:customStyle="1" w:styleId="UnderlineChar2CharChar">
    <w:name w:val="Underline Char2 Char Char"/>
    <w:rsid w:val="000A40A7"/>
    <w:rPr>
      <w:szCs w:val="24"/>
      <w:u w:val="single"/>
      <w:lang w:val="en-US" w:eastAsia="en-US" w:bidi="ar-SA"/>
    </w:rPr>
  </w:style>
  <w:style w:type="character" w:customStyle="1" w:styleId="BoldandUnderlineChar2CharCharChar">
    <w:name w:val="Bold and Underline Char2 Char Char Char"/>
    <w:link w:val="BoldandUnderlineChar2CharChar"/>
    <w:rsid w:val="000A40A7"/>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0A40A7"/>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0A40A7"/>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0A40A7"/>
    <w:rPr>
      <w:rFonts w:ascii="Calibri" w:eastAsia="Calibri" w:hAnsi="Calibri" w:cs="Calibri"/>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0A40A7"/>
    <w:rPr>
      <w:rFonts w:ascii="Calibri" w:eastAsia="Calibri" w:hAnsi="Calibri" w:cs="Calibri"/>
      <w:u w:val="single"/>
    </w:rPr>
  </w:style>
  <w:style w:type="paragraph" w:customStyle="1" w:styleId="textboldChar">
    <w:name w:val="text bold Char"/>
    <w:basedOn w:val="Normal"/>
    <w:link w:val="textboldCharChar"/>
    <w:qFormat/>
    <w:rsid w:val="000A40A7"/>
    <w:pPr>
      <w:ind w:left="720"/>
    </w:pPr>
    <w:rPr>
      <w:rFonts w:eastAsia="Calibri"/>
      <w:b/>
      <w:u w:val="thick"/>
    </w:rPr>
  </w:style>
  <w:style w:type="character" w:customStyle="1" w:styleId="textboldCharChar">
    <w:name w:val="text bold Char Char"/>
    <w:link w:val="textboldChar"/>
    <w:rsid w:val="000A40A7"/>
    <w:rPr>
      <w:rFonts w:ascii="Calibri" w:eastAsia="Calibri" w:hAnsi="Calibri" w:cs="Calibri"/>
      <w:b/>
      <w:u w:val="thick"/>
    </w:rPr>
  </w:style>
  <w:style w:type="paragraph" w:customStyle="1" w:styleId="NormalUnderline0">
    <w:name w:val="Normal Underline"/>
    <w:basedOn w:val="Normal"/>
    <w:link w:val="NormalUnderlineChar0"/>
    <w:qFormat/>
    <w:rsid w:val="000A40A7"/>
    <w:pPr>
      <w:ind w:left="288"/>
    </w:pPr>
    <w:rPr>
      <w:rFonts w:eastAsia="Calibri"/>
      <w:u w:val="single"/>
    </w:rPr>
  </w:style>
  <w:style w:type="character" w:customStyle="1" w:styleId="NormalUnderlineChar0">
    <w:name w:val="Normal Underline Char"/>
    <w:link w:val="NormalUnderline0"/>
    <w:rsid w:val="000A40A7"/>
    <w:rPr>
      <w:rFonts w:ascii="Calibri" w:eastAsia="Calibri" w:hAnsi="Calibri" w:cs="Calibri"/>
      <w:u w:val="single"/>
    </w:rPr>
  </w:style>
  <w:style w:type="character" w:customStyle="1" w:styleId="snapnoshots">
    <w:name w:val="snap_noshots"/>
    <w:basedOn w:val="DefaultParagraphFont"/>
    <w:rsid w:val="000A40A7"/>
  </w:style>
  <w:style w:type="character" w:customStyle="1" w:styleId="manchettebig2">
    <w:name w:val="manchettebig2"/>
    <w:basedOn w:val="DefaultParagraphFont"/>
    <w:rsid w:val="000A40A7"/>
  </w:style>
  <w:style w:type="character" w:customStyle="1" w:styleId="cnbcsbhdcomp">
    <w:name w:val="cnbc_sbhd_comp"/>
    <w:rsid w:val="000A40A7"/>
  </w:style>
  <w:style w:type="character" w:customStyle="1" w:styleId="blox-headline">
    <w:name w:val="blox-headline"/>
    <w:rsid w:val="000A40A7"/>
  </w:style>
  <w:style w:type="paragraph" w:customStyle="1" w:styleId="StyleJustified">
    <w:name w:val="Style Justified"/>
    <w:basedOn w:val="Normal"/>
    <w:qFormat/>
    <w:rsid w:val="000A40A7"/>
    <w:rPr>
      <w:rFonts w:eastAsia="Times New Roman"/>
      <w:szCs w:val="20"/>
    </w:rPr>
  </w:style>
  <w:style w:type="character" w:customStyle="1" w:styleId="Heading2CharCharCharCharCharChar1CharChar">
    <w:name w:val="Heading 2 Char Char Char Char Char Char1 Char Char"/>
    <w:basedOn w:val="DefaultParagraphFont"/>
    <w:uiPriority w:val="99"/>
    <w:rsid w:val="000A40A7"/>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0A40A7"/>
    <w:rPr>
      <w:rFonts w:ascii="Georgia" w:hAnsi="Georgia"/>
      <w:b w:val="0"/>
      <w:bCs/>
      <w:sz w:val="24"/>
      <w:u w:val="single"/>
    </w:rPr>
  </w:style>
  <w:style w:type="paragraph" w:customStyle="1" w:styleId="NotStarred">
    <w:name w:val="NotStarred"/>
    <w:basedOn w:val="Normal"/>
    <w:link w:val="NotStarredChar"/>
    <w:qFormat/>
    <w:rsid w:val="000A40A7"/>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0A40A7"/>
    <w:rPr>
      <w:rFonts w:ascii="Calibri" w:eastAsia="Times New Roman" w:hAnsi="Calibri" w:cs="Calibri"/>
      <w:b/>
      <w:caps/>
      <w:sz w:val="20"/>
      <w:szCs w:val="20"/>
      <w:u w:val="single"/>
    </w:rPr>
  </w:style>
  <w:style w:type="paragraph" w:customStyle="1" w:styleId="ember-view">
    <w:name w:val="ember-view"/>
    <w:basedOn w:val="Normal"/>
    <w:rsid w:val="000A40A7"/>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0A40A7"/>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0A40A7"/>
  </w:style>
  <w:style w:type="character" w:customStyle="1" w:styleId="pb-timestamp">
    <w:name w:val="pb-timestamp"/>
    <w:basedOn w:val="DefaultParagraphFont"/>
    <w:rsid w:val="000A40A7"/>
  </w:style>
  <w:style w:type="paragraph" w:customStyle="1" w:styleId="shirttail">
    <w:name w:val="shirttail"/>
    <w:basedOn w:val="Normal"/>
    <w:rsid w:val="000A40A7"/>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0A40A7"/>
    <w:pPr>
      <w:spacing w:before="100" w:beforeAutospacing="1" w:after="100" w:afterAutospacing="1"/>
    </w:pPr>
    <w:rPr>
      <w:rFonts w:ascii="Times New Roman" w:eastAsia="Times New Roman" w:hAnsi="Times New Roman"/>
    </w:rPr>
  </w:style>
  <w:style w:type="paragraph" w:customStyle="1" w:styleId="p">
    <w:name w:val="p"/>
    <w:basedOn w:val="Normal"/>
    <w:qFormat/>
    <w:rsid w:val="000A40A7"/>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0A40A7"/>
  </w:style>
  <w:style w:type="character" w:customStyle="1" w:styleId="Heading7Char1">
    <w:name w:val="Heading 7 Char1"/>
    <w:basedOn w:val="DefaultParagraphFont"/>
    <w:semiHidden/>
    <w:rsid w:val="000A40A7"/>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0A40A7"/>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0A40A7"/>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0A40A7"/>
    <w:rPr>
      <w:rFonts w:ascii="Georgia" w:hAnsi="Georgia"/>
    </w:rPr>
  </w:style>
  <w:style w:type="character" w:customStyle="1" w:styleId="BodyText3Char1">
    <w:name w:val="Body Text 3 Char1"/>
    <w:basedOn w:val="DefaultParagraphFont"/>
    <w:rsid w:val="000A40A7"/>
    <w:rPr>
      <w:rFonts w:ascii="Georgia" w:hAnsi="Georgia"/>
      <w:sz w:val="16"/>
      <w:szCs w:val="16"/>
    </w:rPr>
  </w:style>
  <w:style w:type="character" w:customStyle="1" w:styleId="DateChar1">
    <w:name w:val="Date Char1"/>
    <w:aliases w:val="date Char1"/>
    <w:basedOn w:val="DefaultParagraphFont"/>
    <w:rsid w:val="000A40A7"/>
    <w:rPr>
      <w:rFonts w:ascii="Georgia" w:hAnsi="Georgia"/>
    </w:rPr>
  </w:style>
  <w:style w:type="character" w:customStyle="1" w:styleId="BodyTextIndentChar1">
    <w:name w:val="Body Text Indent Char1"/>
    <w:basedOn w:val="DefaultParagraphFont"/>
    <w:rsid w:val="000A40A7"/>
    <w:rPr>
      <w:rFonts w:ascii="Georgia" w:hAnsi="Georgia"/>
    </w:rPr>
  </w:style>
  <w:style w:type="character" w:customStyle="1" w:styleId="BodyTextFirstIndentChar1">
    <w:name w:val="Body Text First Indent Char1"/>
    <w:basedOn w:val="BodyTextChar1"/>
    <w:rsid w:val="000A40A7"/>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0A40A7"/>
    <w:pPr>
      <w:spacing w:after="0" w:line="240" w:lineRule="auto"/>
    </w:pPr>
    <w:rPr>
      <w:rFonts w:eastAsia="Calibri"/>
      <w:sz w:val="20"/>
      <w:u w:val="single"/>
    </w:rPr>
  </w:style>
  <w:style w:type="character" w:customStyle="1" w:styleId="Underline2Char">
    <w:name w:val="Underline2 Char"/>
    <w:link w:val="Underline20"/>
    <w:uiPriority w:val="4"/>
    <w:rsid w:val="000A40A7"/>
    <w:rPr>
      <w:rFonts w:ascii="Calibri" w:eastAsia="Calibri" w:hAnsi="Calibri" w:cs="Calibri"/>
      <w:sz w:val="20"/>
      <w:u w:val="single"/>
    </w:rPr>
  </w:style>
  <w:style w:type="paragraph" w:customStyle="1" w:styleId="PhoHat">
    <w:name w:val="PhoHat"/>
    <w:basedOn w:val="Normal"/>
    <w:next w:val="Default"/>
    <w:qFormat/>
    <w:rsid w:val="000A40A7"/>
    <w:pPr>
      <w:spacing w:after="0" w:line="240" w:lineRule="auto"/>
      <w:jc w:val="center"/>
      <w:outlineLvl w:val="0"/>
    </w:pPr>
    <w:rPr>
      <w:b/>
      <w:sz w:val="32"/>
      <w:u w:val="single"/>
    </w:rPr>
  </w:style>
  <w:style w:type="paragraph" w:customStyle="1" w:styleId="PhoHeading2">
    <w:name w:val="PhoHeading 2"/>
    <w:basedOn w:val="Normal"/>
    <w:qFormat/>
    <w:rsid w:val="000A40A7"/>
    <w:pPr>
      <w:spacing w:after="0" w:line="240" w:lineRule="auto"/>
      <w:jc w:val="center"/>
    </w:pPr>
    <w:rPr>
      <w:b/>
      <w:sz w:val="28"/>
      <w:u w:val="single"/>
    </w:rPr>
  </w:style>
  <w:style w:type="paragraph" w:customStyle="1" w:styleId="PhoTag">
    <w:name w:val="PhoTag"/>
    <w:basedOn w:val="Normal"/>
    <w:next w:val="Normal"/>
    <w:autoRedefine/>
    <w:qFormat/>
    <w:rsid w:val="000A40A7"/>
    <w:pPr>
      <w:spacing w:after="0" w:line="240" w:lineRule="auto"/>
    </w:pPr>
    <w:rPr>
      <w:b/>
      <w:sz w:val="20"/>
    </w:rPr>
  </w:style>
  <w:style w:type="character" w:customStyle="1" w:styleId="PhoNormal">
    <w:name w:val="PhoNormal"/>
    <w:uiPriority w:val="1"/>
    <w:qFormat/>
    <w:rsid w:val="000A40A7"/>
    <w:rPr>
      <w:rFonts w:ascii="Georgia" w:hAnsi="Georgia" w:hint="default"/>
      <w:sz w:val="22"/>
    </w:rPr>
  </w:style>
  <w:style w:type="character" w:customStyle="1" w:styleId="UnderlineNon-bold">
    <w:name w:val="Underline Non - bold"/>
    <w:rsid w:val="000A40A7"/>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0A40A7"/>
    <w:rPr>
      <w:rFonts w:ascii="Arial" w:hAnsi="Arial"/>
      <w:b/>
      <w:bCs/>
      <w:iCs/>
      <w:szCs w:val="26"/>
      <w:u w:val="single"/>
    </w:rPr>
  </w:style>
  <w:style w:type="paragraph" w:styleId="Caption">
    <w:name w:val="caption"/>
    <w:aliases w:val="caption"/>
    <w:basedOn w:val="Normal"/>
    <w:qFormat/>
    <w:rsid w:val="000A40A7"/>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0A40A7"/>
  </w:style>
  <w:style w:type="paragraph" w:customStyle="1" w:styleId="NormalF6">
    <w:name w:val="Normal F6"/>
    <w:basedOn w:val="Normal"/>
    <w:link w:val="NormalF6Char"/>
    <w:qFormat/>
    <w:rsid w:val="000A40A7"/>
    <w:pPr>
      <w:spacing w:after="0" w:line="240" w:lineRule="auto"/>
    </w:pPr>
    <w:rPr>
      <w:rFonts w:asciiTheme="minorHAnsi" w:hAnsiTheme="minorHAnsi" w:cstheme="minorBidi"/>
    </w:rPr>
  </w:style>
  <w:style w:type="character" w:customStyle="1" w:styleId="UnreadF7Char">
    <w:name w:val="Unread F7 Char"/>
    <w:link w:val="UnreadF7"/>
    <w:locked/>
    <w:rsid w:val="000A40A7"/>
    <w:rPr>
      <w:sz w:val="12"/>
    </w:rPr>
  </w:style>
  <w:style w:type="paragraph" w:customStyle="1" w:styleId="UnreadF7">
    <w:name w:val="Unread F7"/>
    <w:basedOn w:val="Normal"/>
    <w:next w:val="NormalF6"/>
    <w:link w:val="UnreadF7Char"/>
    <w:qFormat/>
    <w:rsid w:val="000A40A7"/>
    <w:pPr>
      <w:spacing w:after="0" w:line="240" w:lineRule="auto"/>
    </w:pPr>
    <w:rPr>
      <w:rFonts w:asciiTheme="minorHAnsi" w:hAnsiTheme="minorHAnsi" w:cstheme="minorBidi"/>
      <w:sz w:val="12"/>
    </w:rPr>
  </w:style>
  <w:style w:type="character" w:customStyle="1" w:styleId="TagCiteF8Char">
    <w:name w:val="Tag/Cite F8 Char"/>
    <w:link w:val="TagCiteF8"/>
    <w:locked/>
    <w:rsid w:val="000A40A7"/>
    <w:rPr>
      <w:b/>
    </w:rPr>
  </w:style>
  <w:style w:type="paragraph" w:customStyle="1" w:styleId="TagCiteF8">
    <w:name w:val="Tag/Cite F8"/>
    <w:basedOn w:val="Normal"/>
    <w:next w:val="NormalF6"/>
    <w:link w:val="TagCiteF8Char"/>
    <w:qFormat/>
    <w:rsid w:val="000A40A7"/>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0A40A7"/>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0A40A7"/>
    <w:rPr>
      <w:rFonts w:ascii="Garamond" w:eastAsia="Times New Roman" w:hAnsi="Garamond" w:cs="Times New Roman"/>
      <w:b/>
      <w:color w:val="000000"/>
      <w:szCs w:val="24"/>
    </w:rPr>
  </w:style>
  <w:style w:type="character" w:customStyle="1" w:styleId="ShrinkText">
    <w:name w:val="Shrink Text"/>
    <w:rsid w:val="000A40A7"/>
    <w:rPr>
      <w:sz w:val="16"/>
    </w:rPr>
  </w:style>
  <w:style w:type="character" w:customStyle="1" w:styleId="volume-issue">
    <w:name w:val="volume-issue"/>
    <w:rsid w:val="000A40A7"/>
    <w:rPr>
      <w:rFonts w:cs="Times New Roman"/>
    </w:rPr>
  </w:style>
  <w:style w:type="paragraph" w:customStyle="1" w:styleId="BriefTitle">
    <w:name w:val="Brief Title"/>
    <w:basedOn w:val="Normal"/>
    <w:uiPriority w:val="99"/>
    <w:qFormat/>
    <w:rsid w:val="000A40A7"/>
    <w:pPr>
      <w:jc w:val="center"/>
      <w:outlineLvl w:val="0"/>
    </w:pPr>
    <w:rPr>
      <w:b/>
      <w:sz w:val="28"/>
      <w:u w:val="single"/>
    </w:rPr>
  </w:style>
  <w:style w:type="character" w:customStyle="1" w:styleId="CiteReal0">
    <w:name w:val="CiteReal"/>
    <w:uiPriority w:val="1"/>
    <w:qFormat/>
    <w:rsid w:val="000A40A7"/>
    <w:rPr>
      <w:rFonts w:ascii="Arial" w:hAnsi="Arial"/>
      <w:b/>
      <w:sz w:val="24"/>
      <w:u w:val="single"/>
    </w:rPr>
  </w:style>
  <w:style w:type="character" w:customStyle="1" w:styleId="storytext">
    <w:name w:val="storytext"/>
    <w:basedOn w:val="DefaultParagraphFont"/>
    <w:rsid w:val="000A40A7"/>
  </w:style>
  <w:style w:type="character" w:customStyle="1" w:styleId="boldness1">
    <w:name w:val="boldness1"/>
    <w:rsid w:val="000A40A7"/>
  </w:style>
  <w:style w:type="paragraph" w:customStyle="1" w:styleId="indent">
    <w:name w:val="indent"/>
    <w:basedOn w:val="Normal"/>
    <w:qFormat/>
    <w:rsid w:val="000A40A7"/>
    <w:pPr>
      <w:spacing w:before="100" w:beforeAutospacing="1" w:after="100" w:afterAutospacing="1"/>
    </w:pPr>
    <w:rPr>
      <w:rFonts w:ascii="Times New Roman" w:eastAsia="Times New Roman" w:hAnsi="Times New Roman"/>
      <w:sz w:val="24"/>
    </w:rPr>
  </w:style>
  <w:style w:type="character" w:customStyle="1" w:styleId="entry-title">
    <w:name w:val="entry-title"/>
    <w:rsid w:val="000A40A7"/>
  </w:style>
  <w:style w:type="paragraph" w:customStyle="1" w:styleId="Cardd">
    <w:name w:val="Cardd"/>
    <w:basedOn w:val="Normal"/>
    <w:uiPriority w:val="4"/>
    <w:qFormat/>
    <w:rsid w:val="000A40A7"/>
    <w:pPr>
      <w:ind w:left="288" w:right="288"/>
    </w:pPr>
  </w:style>
  <w:style w:type="character" w:customStyle="1" w:styleId="view-count">
    <w:name w:val="view-count"/>
    <w:basedOn w:val="DefaultParagraphFont"/>
    <w:rsid w:val="000A40A7"/>
  </w:style>
  <w:style w:type="character" w:customStyle="1" w:styleId="story-author">
    <w:name w:val="story-author"/>
    <w:basedOn w:val="DefaultParagraphFont"/>
    <w:rsid w:val="000A40A7"/>
  </w:style>
  <w:style w:type="character" w:customStyle="1" w:styleId="Intemphasis">
    <w:name w:val="Intemphasis"/>
    <w:uiPriority w:val="1"/>
    <w:qFormat/>
    <w:rsid w:val="000A40A7"/>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0A40A7"/>
    <w:rPr>
      <w:rFonts w:ascii="Times New Roman" w:eastAsia="Times New Roman" w:hAnsi="Times New Roman" w:cs="Calibri"/>
    </w:rPr>
  </w:style>
  <w:style w:type="paragraph" w:customStyle="1" w:styleId="Heading42">
    <w:name w:val="Heading 42"/>
    <w:basedOn w:val="Normal"/>
    <w:qFormat/>
    <w:rsid w:val="000A40A7"/>
    <w:rPr>
      <w:rFonts w:eastAsia="Times New Roman"/>
    </w:rPr>
  </w:style>
  <w:style w:type="paragraph" w:customStyle="1" w:styleId="DebateNormal">
    <w:name w:val="DebateNormal"/>
    <w:basedOn w:val="Normal"/>
    <w:link w:val="DebateNormalChar"/>
    <w:qFormat/>
    <w:rsid w:val="000A40A7"/>
    <w:pPr>
      <w:spacing w:line="276" w:lineRule="auto"/>
    </w:pPr>
    <w:rPr>
      <w:rFonts w:eastAsia="Calibri"/>
      <w:szCs w:val="20"/>
    </w:rPr>
  </w:style>
  <w:style w:type="character" w:customStyle="1" w:styleId="DebateNormalChar">
    <w:name w:val="DebateNormal Char"/>
    <w:basedOn w:val="DefaultParagraphFont"/>
    <w:link w:val="DebateNormal"/>
    <w:rsid w:val="000A40A7"/>
    <w:rPr>
      <w:rFonts w:ascii="Calibri" w:eastAsia="Calibri" w:hAnsi="Calibri" w:cs="Calibri"/>
      <w:szCs w:val="20"/>
    </w:rPr>
  </w:style>
  <w:style w:type="paragraph" w:customStyle="1" w:styleId="DebateEmphasis">
    <w:name w:val="DebateEmphasis"/>
    <w:basedOn w:val="Normal"/>
    <w:link w:val="DebateEmphasisChar"/>
    <w:qFormat/>
    <w:rsid w:val="000A40A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A40A7"/>
    <w:rPr>
      <w:rFonts w:ascii="Calibri" w:eastAsia="Calibri" w:hAnsi="Calibri" w:cs="Calibri"/>
      <w:b/>
      <w:szCs w:val="20"/>
      <w:u w:val="single"/>
    </w:rPr>
  </w:style>
  <w:style w:type="paragraph" w:customStyle="1" w:styleId="NormalCite">
    <w:name w:val="NormalCite"/>
    <w:link w:val="NormalCiteChar"/>
    <w:qFormat/>
    <w:rsid w:val="000A40A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0A40A7"/>
    <w:rPr>
      <w:rFonts w:ascii="Times New Roman" w:hAnsi="Times New Roman" w:cs="Times New Roman"/>
      <w:sz w:val="18"/>
    </w:rPr>
  </w:style>
  <w:style w:type="paragraph" w:customStyle="1" w:styleId="StyleUnderlineChar11pt2">
    <w:name w:val="Style Underline Char + 11 pt2"/>
    <w:link w:val="StyleUnderlineChar11pt2Char"/>
    <w:qFormat/>
    <w:rsid w:val="000A40A7"/>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0A40A7"/>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0A40A7"/>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A40A7"/>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0A40A7"/>
    <w:rPr>
      <w:rFonts w:cs="Arial"/>
      <w:bCs/>
      <w:szCs w:val="26"/>
      <w:u w:val="single"/>
      <w:lang w:val="en-US" w:eastAsia="en-US" w:bidi="ar-SA"/>
    </w:rPr>
  </w:style>
  <w:style w:type="character" w:customStyle="1" w:styleId="Heading3CharCharCharChar2">
    <w:name w:val="Heading 3 Char Char Char Char2"/>
    <w:basedOn w:val="DefaultParagraphFont"/>
    <w:rsid w:val="000A40A7"/>
    <w:rPr>
      <w:rFonts w:cs="Arial"/>
      <w:bCs/>
      <w:szCs w:val="26"/>
      <w:u w:val="single"/>
      <w:lang w:val="en-US" w:eastAsia="en-US" w:bidi="ar-SA"/>
    </w:rPr>
  </w:style>
  <w:style w:type="character" w:customStyle="1" w:styleId="Style9pt">
    <w:name w:val="Style 9 pt"/>
    <w:basedOn w:val="DefaultParagraphFont"/>
    <w:rsid w:val="000A40A7"/>
    <w:rPr>
      <w:rFonts w:ascii="Times New Roman" w:hAnsi="Times New Roman"/>
      <w:sz w:val="20"/>
    </w:rPr>
  </w:style>
  <w:style w:type="character" w:customStyle="1" w:styleId="StyleTimesNewRoman9pt">
    <w:name w:val="Style Times New Roman 9 pt"/>
    <w:basedOn w:val="DefaultParagraphFont"/>
    <w:rsid w:val="000A40A7"/>
    <w:rPr>
      <w:rFonts w:ascii="Times New Roman" w:hAnsi="Times New Roman"/>
      <w:sz w:val="20"/>
    </w:rPr>
  </w:style>
  <w:style w:type="character" w:customStyle="1" w:styleId="StyleunderlineArialNarrow9ptBold">
    <w:name w:val="Style underline + Arial Narrow 9 pt Bold"/>
    <w:basedOn w:val="underline"/>
    <w:rsid w:val="000A40A7"/>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0A40A7"/>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0A40A7"/>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0A40A7"/>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0A40A7"/>
    <w:rPr>
      <w:rFonts w:eastAsia="Times New Roman"/>
      <w:szCs w:val="24"/>
    </w:rPr>
  </w:style>
  <w:style w:type="character" w:customStyle="1" w:styleId="StyleBoldandUnderlineCharCharCharChar9pt">
    <w:name w:val="Style Bold and Underline Char Char Char Char + 9 pt"/>
    <w:basedOn w:val="DefaultParagraphFont"/>
    <w:rsid w:val="000A40A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0A40A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0A40A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0A40A7"/>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0A40A7"/>
    <w:rPr>
      <w:rFonts w:eastAsia="Times New Roman"/>
      <w:szCs w:val="24"/>
    </w:rPr>
  </w:style>
  <w:style w:type="paragraph" w:customStyle="1" w:styleId="StyleMinimizedTextArialNarrow9pt">
    <w:name w:val="Style Minimized Text + Arial Narrow 9 pt"/>
    <w:basedOn w:val="Normal"/>
    <w:link w:val="StyleMinimizedTextArialNarrow9ptChar"/>
    <w:qFormat/>
    <w:rsid w:val="000A40A7"/>
    <w:rPr>
      <w:rFonts w:eastAsia="Times New Roman"/>
    </w:rPr>
  </w:style>
  <w:style w:type="character" w:customStyle="1" w:styleId="StyleMinimizedTextArialNarrow9ptChar">
    <w:name w:val="Style Minimized Text + Arial Narrow 9 pt Char"/>
    <w:basedOn w:val="DefaultParagraphFont"/>
    <w:link w:val="StyleMinimizedTextArialNarrow9pt"/>
    <w:rsid w:val="000A40A7"/>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0A40A7"/>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0A40A7"/>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0A40A7"/>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0A40A7"/>
  </w:style>
  <w:style w:type="paragraph" w:customStyle="1" w:styleId="StyleStyle112pt">
    <w:name w:val="Style Style1 + 12 pt"/>
    <w:basedOn w:val="Normal"/>
    <w:link w:val="StyleStyle112ptChar"/>
    <w:qFormat/>
    <w:rsid w:val="000A40A7"/>
    <w:rPr>
      <w:rFonts w:eastAsia="SimSun"/>
      <w:u w:val="single"/>
      <w:lang w:eastAsia="zh-CN"/>
    </w:rPr>
  </w:style>
  <w:style w:type="character" w:customStyle="1" w:styleId="StyleStyle112ptChar">
    <w:name w:val="Style Style1 + 12 pt Char"/>
    <w:basedOn w:val="DefaultParagraphFont"/>
    <w:link w:val="StyleStyle112pt"/>
    <w:rsid w:val="000A40A7"/>
    <w:rPr>
      <w:rFonts w:ascii="Calibri" w:eastAsia="SimSun" w:hAnsi="Calibri" w:cs="Calibri"/>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0A40A7"/>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0A40A7"/>
    <w:rPr>
      <w:rFonts w:ascii="Calibri" w:eastAsia="SimSun" w:hAnsi="Calibri" w:cs="Calibri"/>
      <w:color w:val="000000"/>
      <w:sz w:val="20"/>
      <w:szCs w:val="24"/>
      <w:u w:val="single"/>
      <w:bdr w:val="single" w:sz="4" w:space="0" w:color="auto"/>
      <w:lang w:val="en-US" w:eastAsia="zh-CN" w:bidi="ar-SA"/>
    </w:rPr>
  </w:style>
  <w:style w:type="character" w:customStyle="1" w:styleId="CardTextChar10">
    <w:name w:val="Card Text Char1"/>
    <w:basedOn w:val="DefaultParagraphFont"/>
    <w:rsid w:val="000A40A7"/>
    <w:rPr>
      <w:rFonts w:ascii="Times New Roman" w:eastAsia="Times New Roman" w:hAnsi="Times New Roman" w:cs="Times New Roman"/>
      <w:sz w:val="20"/>
      <w:szCs w:val="24"/>
    </w:rPr>
  </w:style>
  <w:style w:type="character" w:customStyle="1" w:styleId="CharChar111">
    <w:name w:val="Char Char111"/>
    <w:basedOn w:val="DefaultParagraphFont"/>
    <w:rsid w:val="000A40A7"/>
    <w:rPr>
      <w:rFonts w:cs="Arial"/>
      <w:bCs/>
      <w:szCs w:val="26"/>
      <w:u w:val="single"/>
      <w:lang w:val="en-US" w:eastAsia="en-US" w:bidi="ar-SA"/>
    </w:rPr>
  </w:style>
  <w:style w:type="paragraph" w:customStyle="1" w:styleId="cardtextsmall">
    <w:name w:val="card text small"/>
    <w:basedOn w:val="Normal"/>
    <w:qFormat/>
    <w:rsid w:val="000A40A7"/>
    <w:rPr>
      <w:rFonts w:ascii="Arial Narrow" w:eastAsia="Times New Roman" w:hAnsi="Arial Narrow"/>
      <w:sz w:val="16"/>
    </w:rPr>
  </w:style>
  <w:style w:type="character" w:customStyle="1" w:styleId="AUnterdline">
    <w:name w:val="AUnterdline"/>
    <w:qFormat/>
    <w:rsid w:val="000A40A7"/>
    <w:rPr>
      <w:rFonts w:ascii="Times New Roman" w:hAnsi="Times New Roman"/>
      <w:sz w:val="20"/>
      <w:u w:val="single"/>
    </w:rPr>
  </w:style>
  <w:style w:type="character" w:customStyle="1" w:styleId="DontRead">
    <w:name w:val="Don't Read"/>
    <w:qFormat/>
    <w:rsid w:val="000A40A7"/>
    <w:rPr>
      <w:rFonts w:ascii="Times New Roman" w:hAnsi="Times New Roman"/>
      <w:sz w:val="16"/>
    </w:rPr>
  </w:style>
  <w:style w:type="character" w:customStyle="1" w:styleId="CharChar113">
    <w:name w:val="Char Char113"/>
    <w:basedOn w:val="DefaultParagraphFont"/>
    <w:rsid w:val="000A40A7"/>
    <w:rPr>
      <w:rFonts w:cs="Arial"/>
      <w:bCs/>
      <w:szCs w:val="26"/>
      <w:u w:val="single"/>
      <w:lang w:val="en-US" w:eastAsia="en-US" w:bidi="ar-SA"/>
    </w:rPr>
  </w:style>
  <w:style w:type="character" w:customStyle="1" w:styleId="StyleunderlineBold0">
    <w:name w:val="Style underline + Bold"/>
    <w:basedOn w:val="underline"/>
    <w:rsid w:val="000A40A7"/>
    <w:rPr>
      <w:rFonts w:ascii="Times New Roman" w:hAnsi="Times New Roman" w:cs="Times New Roman"/>
      <w:b w:val="0"/>
      <w:bCs/>
      <w:iCs w:val="0"/>
      <w:sz w:val="20"/>
      <w:u w:val="single"/>
    </w:rPr>
  </w:style>
  <w:style w:type="character" w:customStyle="1" w:styleId="StyleunderlineCharNotBold">
    <w:name w:val="Style underline Char + Not Bold"/>
    <w:rsid w:val="000A40A7"/>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0A40A7"/>
    <w:rPr>
      <w:rFonts w:ascii="Times New Roman" w:hAnsi="Times New Roman" w:cs="Times New Roman"/>
      <w:sz w:val="16"/>
      <w:szCs w:val="16"/>
    </w:rPr>
  </w:style>
  <w:style w:type="paragraph" w:styleId="BodyTextIndent3">
    <w:name w:val="Body Text Indent 3"/>
    <w:basedOn w:val="Normal"/>
    <w:link w:val="BodyTextIndent3Char"/>
    <w:uiPriority w:val="99"/>
    <w:rsid w:val="000A40A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0A40A7"/>
    <w:rPr>
      <w:rFonts w:ascii="Calibri" w:hAnsi="Calibri" w:cs="Calibri"/>
      <w:sz w:val="16"/>
      <w:szCs w:val="16"/>
    </w:rPr>
  </w:style>
  <w:style w:type="paragraph" w:customStyle="1" w:styleId="BoldandUnderline">
    <w:name w:val="Bold and Underline"/>
    <w:basedOn w:val="Normal"/>
    <w:qFormat/>
    <w:rsid w:val="000A40A7"/>
    <w:rPr>
      <w:rFonts w:eastAsia="Times New Roman"/>
      <w:b/>
      <w:u w:val="single"/>
    </w:rPr>
  </w:style>
  <w:style w:type="character" w:customStyle="1" w:styleId="UnderlineChar5Char">
    <w:name w:val="Underline Char5 Char"/>
    <w:basedOn w:val="DefaultParagraphFont"/>
    <w:rsid w:val="000A40A7"/>
    <w:rPr>
      <w:szCs w:val="24"/>
      <w:u w:val="single"/>
      <w:lang w:val="en-US" w:eastAsia="en-US" w:bidi="ar-SA"/>
    </w:rPr>
  </w:style>
  <w:style w:type="paragraph" w:customStyle="1" w:styleId="UnderlineChar4">
    <w:name w:val="Underline Char4"/>
    <w:basedOn w:val="Normal"/>
    <w:link w:val="UnderlineChar4Char"/>
    <w:qFormat/>
    <w:rsid w:val="000A40A7"/>
    <w:rPr>
      <w:rFonts w:asciiTheme="minorHAnsi" w:hAnsiTheme="minorHAnsi" w:cstheme="minorBidi"/>
      <w:szCs w:val="24"/>
      <w:u w:val="single"/>
    </w:rPr>
  </w:style>
  <w:style w:type="paragraph" w:customStyle="1" w:styleId="BoldandUnderlineChar3">
    <w:name w:val="Bold and Underline Char3"/>
    <w:basedOn w:val="Normal"/>
    <w:link w:val="BoldandUnderlineChar3Char2"/>
    <w:qFormat/>
    <w:rsid w:val="000A40A7"/>
    <w:rPr>
      <w:rFonts w:asciiTheme="minorHAnsi" w:hAnsiTheme="minorHAnsi" w:cstheme="minorBidi"/>
      <w:b/>
      <w:szCs w:val="24"/>
      <w:u w:val="single"/>
    </w:rPr>
  </w:style>
  <w:style w:type="paragraph" w:customStyle="1" w:styleId="UnderlineChar3">
    <w:name w:val="Underline Char3"/>
    <w:basedOn w:val="Normal"/>
    <w:link w:val="UnderlineChar3Char"/>
    <w:qFormat/>
    <w:rsid w:val="000A40A7"/>
    <w:rPr>
      <w:rFonts w:eastAsia="Times New Roman"/>
      <w:u w:val="single"/>
    </w:rPr>
  </w:style>
  <w:style w:type="character" w:customStyle="1" w:styleId="UnderlineChar3Char">
    <w:name w:val="Underline Char3 Char"/>
    <w:basedOn w:val="DefaultParagraphFont"/>
    <w:link w:val="UnderlineChar3"/>
    <w:rsid w:val="000A40A7"/>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0A40A7"/>
    <w:rPr>
      <w:rFonts w:eastAsia="Times New Roman"/>
      <w:b/>
      <w:u w:val="single"/>
    </w:rPr>
  </w:style>
  <w:style w:type="character" w:customStyle="1" w:styleId="BoldandUnderlineChar3CharChar">
    <w:name w:val="Bold and Underline Char3 Char Char"/>
    <w:basedOn w:val="DefaultParagraphFont"/>
    <w:link w:val="BoldandUnderlineChar3Char"/>
    <w:rsid w:val="000A40A7"/>
    <w:rPr>
      <w:rFonts w:ascii="Calibri" w:eastAsia="Times New Roman" w:hAnsi="Calibri" w:cs="Calibri"/>
      <w:b/>
      <w:u w:val="single"/>
    </w:rPr>
  </w:style>
  <w:style w:type="character" w:customStyle="1" w:styleId="StyleStyle11ptBoldUnderlineBorderSinglesolidlineAuto">
    <w:name w:val="Style Style 11 pt Bold Underline Border: : (Single solid line Auto ..."/>
    <w:rsid w:val="000A40A7"/>
    <w:rPr>
      <w:rFonts w:ascii="Times New Roman" w:hAnsi="Times New Roman"/>
      <w:b/>
      <w:bCs/>
      <w:sz w:val="20"/>
      <w:u w:val="none"/>
      <w:bdr w:val="none" w:sz="0" w:space="0" w:color="auto"/>
    </w:rPr>
  </w:style>
  <w:style w:type="character" w:customStyle="1" w:styleId="base">
    <w:name w:val="base"/>
    <w:basedOn w:val="DefaultParagraphFont"/>
    <w:rsid w:val="000A40A7"/>
  </w:style>
  <w:style w:type="character" w:customStyle="1" w:styleId="part-of-speech">
    <w:name w:val="part-of-speech"/>
    <w:basedOn w:val="DefaultParagraphFont"/>
    <w:rsid w:val="000A40A7"/>
  </w:style>
  <w:style w:type="character" w:customStyle="1" w:styleId="articletext0">
    <w:name w:val="articletext"/>
    <w:basedOn w:val="DefaultParagraphFont"/>
    <w:rsid w:val="000A40A7"/>
  </w:style>
  <w:style w:type="character" w:customStyle="1" w:styleId="StyleUnderlinePatternClearYellow">
    <w:name w:val="Style Underline Pattern: Clear (Yellow)"/>
    <w:basedOn w:val="DefaultParagraphFont"/>
    <w:rsid w:val="000A40A7"/>
    <w:rPr>
      <w:u w:val="single"/>
      <w:shd w:val="clear" w:color="auto" w:fill="00FF00"/>
    </w:rPr>
  </w:style>
  <w:style w:type="paragraph" w:customStyle="1" w:styleId="UnderlineBoldIndent">
    <w:name w:val="Underline + Bold Indent"/>
    <w:basedOn w:val="Normal"/>
    <w:link w:val="UnderlineBoldIndentCharChar"/>
    <w:qFormat/>
    <w:rsid w:val="000A40A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A40A7"/>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0A40A7"/>
    <w:rPr>
      <w:u w:val="single"/>
    </w:rPr>
  </w:style>
  <w:style w:type="character" w:customStyle="1" w:styleId="StyleUnderlineBoldIndent11ptChar">
    <w:name w:val="Style Underline + Bold Indent + 11 pt Char"/>
    <w:link w:val="StyleUnderlineBoldIndent11pt"/>
    <w:rsid w:val="000A40A7"/>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0A40A7"/>
    <w:rPr>
      <w:b/>
      <w:bCs/>
      <w:u w:val="single"/>
    </w:rPr>
  </w:style>
  <w:style w:type="character" w:customStyle="1" w:styleId="StyleUnderlineBoldIndent11ptBoldChar">
    <w:name w:val="Style Underline + Bold Indent + 11 pt Bold Char"/>
    <w:link w:val="StyleUnderlineBoldIndent11ptBold"/>
    <w:rsid w:val="000A40A7"/>
    <w:rPr>
      <w:rFonts w:ascii="Calibri" w:eastAsia="Times New Roman" w:hAnsi="Calibri" w:cs="Calibri"/>
      <w:b/>
      <w:bCs/>
      <w:szCs w:val="20"/>
      <w:u w:val="single"/>
    </w:rPr>
  </w:style>
  <w:style w:type="character" w:customStyle="1" w:styleId="globalcontentbody">
    <w:name w:val="globalcontentbody"/>
    <w:basedOn w:val="DefaultParagraphFont"/>
    <w:rsid w:val="000A40A7"/>
  </w:style>
  <w:style w:type="character" w:customStyle="1" w:styleId="authorbio">
    <w:name w:val="authorbio"/>
    <w:basedOn w:val="DefaultParagraphFont"/>
    <w:rsid w:val="000A40A7"/>
  </w:style>
  <w:style w:type="character" w:customStyle="1" w:styleId="StyleUnderline3">
    <w:name w:val="Style Underline3"/>
    <w:basedOn w:val="DefaultParagraphFont"/>
    <w:rsid w:val="000A40A7"/>
    <w:rPr>
      <w:u w:val="single"/>
    </w:rPr>
  </w:style>
  <w:style w:type="character" w:customStyle="1" w:styleId="StyleUnderline4">
    <w:name w:val="Style Underline4"/>
    <w:basedOn w:val="DefaultParagraphFont"/>
    <w:rsid w:val="000A40A7"/>
    <w:rPr>
      <w:u w:val="single"/>
    </w:rPr>
  </w:style>
  <w:style w:type="character" w:customStyle="1" w:styleId="StyleBoldandUnderlineCharChar11pt">
    <w:name w:val="Style Bold and Underline Char Char + 11 pt"/>
    <w:basedOn w:val="DefaultParagraphFont"/>
    <w:rsid w:val="000A40A7"/>
    <w:rPr>
      <w:b/>
      <w:bCs/>
      <w:noProof w:val="0"/>
      <w:sz w:val="20"/>
      <w:u w:val="single"/>
      <w:lang w:val="en-US" w:eastAsia="en-US" w:bidi="ar-SA"/>
    </w:rPr>
  </w:style>
  <w:style w:type="character" w:customStyle="1" w:styleId="Hyperlink23">
    <w:name w:val="Hyperlink23"/>
    <w:basedOn w:val="DefaultParagraphFont"/>
    <w:rsid w:val="000A40A7"/>
    <w:rPr>
      <w:color w:val="3300CC"/>
      <w:u w:val="single"/>
    </w:rPr>
  </w:style>
  <w:style w:type="character" w:customStyle="1" w:styleId="UnderlineCharCharChar">
    <w:name w:val="Underline Char Char Char"/>
    <w:basedOn w:val="DefaultParagraphFont"/>
    <w:rsid w:val="000A40A7"/>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0A40A7"/>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0A40A7"/>
    <w:rPr>
      <w:rFonts w:ascii="Times New Roman" w:hAnsi="Times New Roman"/>
      <w:b/>
      <w:bCs/>
      <w:sz w:val="20"/>
      <w:u w:val="single"/>
      <w:bdr w:val="single" w:sz="4" w:space="0" w:color="auto"/>
    </w:rPr>
  </w:style>
  <w:style w:type="character" w:customStyle="1" w:styleId="CharChar114">
    <w:name w:val="Char Char114"/>
    <w:basedOn w:val="DefaultParagraphFont"/>
    <w:rsid w:val="000A40A7"/>
    <w:rPr>
      <w:rFonts w:cs="Arial"/>
      <w:bCs/>
      <w:szCs w:val="26"/>
      <w:u w:val="single"/>
      <w:lang w:val="en-US" w:eastAsia="en-US" w:bidi="ar-SA"/>
    </w:rPr>
  </w:style>
  <w:style w:type="character" w:customStyle="1" w:styleId="CharChar112">
    <w:name w:val="Char Char112"/>
    <w:basedOn w:val="DefaultParagraphFont"/>
    <w:rsid w:val="000A40A7"/>
    <w:rPr>
      <w:rFonts w:cs="Arial"/>
      <w:bCs/>
      <w:szCs w:val="26"/>
      <w:u w:val="single"/>
      <w:lang w:val="en-US" w:eastAsia="en-US" w:bidi="ar-SA"/>
    </w:rPr>
  </w:style>
  <w:style w:type="paragraph" w:customStyle="1" w:styleId="WW-Default1">
    <w:name w:val="WW-Default1"/>
    <w:basedOn w:val="Normal"/>
    <w:qFormat/>
    <w:rsid w:val="000A40A7"/>
    <w:pPr>
      <w:suppressAutoHyphens/>
    </w:pPr>
    <w:rPr>
      <w:rFonts w:eastAsia="Times New Roman"/>
      <w:b/>
      <w:bCs/>
      <w:szCs w:val="20"/>
      <w:lang w:eastAsia="ar-SA"/>
    </w:rPr>
  </w:style>
  <w:style w:type="character" w:customStyle="1" w:styleId="zoomme">
    <w:name w:val="zoomme"/>
    <w:basedOn w:val="DefaultParagraphFont"/>
    <w:rsid w:val="000A40A7"/>
  </w:style>
  <w:style w:type="character" w:customStyle="1" w:styleId="classauthor">
    <w:name w:val="class=&quot;author&quot;"/>
    <w:basedOn w:val="DefaultParagraphFont"/>
    <w:rsid w:val="000A40A7"/>
  </w:style>
  <w:style w:type="paragraph" w:customStyle="1" w:styleId="Stylecard11ptUnderline">
    <w:name w:val="Style card + 11 pt Underline"/>
    <w:basedOn w:val="Normal"/>
    <w:link w:val="Stylecard11ptUnderlineChar"/>
    <w:qFormat/>
    <w:rsid w:val="000A40A7"/>
    <w:pPr>
      <w:ind w:left="288" w:right="288"/>
    </w:pPr>
    <w:rPr>
      <w:rFonts w:eastAsia="SimSun"/>
      <w:u w:val="single"/>
      <w:lang w:eastAsia="zh-CN"/>
    </w:rPr>
  </w:style>
  <w:style w:type="character" w:customStyle="1" w:styleId="Stylecard11ptUnderlineChar">
    <w:name w:val="Style card + 11 pt Underline Char"/>
    <w:link w:val="Stylecard11ptUnderline"/>
    <w:rsid w:val="000A40A7"/>
    <w:rPr>
      <w:rFonts w:ascii="Calibri" w:eastAsia="SimSun" w:hAnsi="Calibri" w:cs="Calibri"/>
      <w:u w:val="single"/>
      <w:lang w:eastAsia="zh-CN"/>
    </w:rPr>
  </w:style>
  <w:style w:type="character" w:customStyle="1" w:styleId="officialstitle-">
    <w:name w:val="official_s_title-"/>
    <w:basedOn w:val="DefaultParagraphFont"/>
    <w:rsid w:val="000A40A7"/>
  </w:style>
  <w:style w:type="character" w:customStyle="1" w:styleId="officialsbureau">
    <w:name w:val="official_s_bureau"/>
    <w:basedOn w:val="DefaultParagraphFont"/>
    <w:rsid w:val="000A40A7"/>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A40A7"/>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0A40A7"/>
    <w:rPr>
      <w:rFonts w:ascii="Times New Roman" w:eastAsia="Times New Roman" w:hAnsi="Times New Roman" w:cs="Arial"/>
      <w:b/>
      <w:bCs/>
      <w:sz w:val="24"/>
      <w:szCs w:val="28"/>
    </w:rPr>
  </w:style>
  <w:style w:type="paragraph" w:customStyle="1" w:styleId="Style23">
    <w:name w:val="Style23"/>
    <w:basedOn w:val="Normal"/>
    <w:uiPriority w:val="99"/>
    <w:qFormat/>
    <w:rsid w:val="000A40A7"/>
    <w:pPr>
      <w:widowControl w:val="0"/>
      <w:autoSpaceDE w:val="0"/>
      <w:autoSpaceDN w:val="0"/>
      <w:adjustRightInd w:val="0"/>
      <w:spacing w:line="209" w:lineRule="exact"/>
    </w:pPr>
    <w:rPr>
      <w:rFonts w:eastAsia="SimSun"/>
    </w:rPr>
  </w:style>
  <w:style w:type="character" w:customStyle="1" w:styleId="gray">
    <w:name w:val="gray"/>
    <w:basedOn w:val="DefaultParagraphFont"/>
    <w:rsid w:val="000A40A7"/>
  </w:style>
  <w:style w:type="character" w:customStyle="1" w:styleId="Citation-CompleteChar">
    <w:name w:val="Citation - Complete Char"/>
    <w:basedOn w:val="DefaultParagraphFont"/>
    <w:link w:val="Citation-Complete"/>
    <w:locked/>
    <w:rsid w:val="000A40A7"/>
    <w:rPr>
      <w:rFonts w:ascii="Arial Narrow" w:eastAsia="Times New Roman" w:hAnsi="Arial Narrow" w:cs="Calibri"/>
      <w:sz w:val="20"/>
    </w:rPr>
  </w:style>
  <w:style w:type="paragraph" w:customStyle="1" w:styleId="StyleStyle49ptBoldItalic">
    <w:name w:val="Style Style4 + 9 pt Bold Italic"/>
    <w:basedOn w:val="Normal"/>
    <w:link w:val="StyleStyle49ptBoldItalicChar"/>
    <w:qFormat/>
    <w:rsid w:val="000A40A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0A40A7"/>
    <w:rPr>
      <w:rFonts w:ascii="Calibri" w:eastAsia="Times New Roman" w:hAnsi="Calibri" w:cs="Calibri"/>
      <w:b/>
      <w:bCs/>
      <w:i/>
      <w:iCs/>
      <w:u w:val="single"/>
    </w:rPr>
  </w:style>
  <w:style w:type="paragraph" w:customStyle="1" w:styleId="StyleUnderlined11ptBold">
    <w:name w:val="Style Underlined + 11 pt Bold"/>
    <w:link w:val="StyleUnderlined11ptBoldChar"/>
    <w:qFormat/>
    <w:rsid w:val="000A40A7"/>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0A40A7"/>
    <w:rPr>
      <w:rFonts w:eastAsia="Times New Roman"/>
      <w:b/>
      <w:bCs/>
      <w:szCs w:val="24"/>
      <w:u w:val="single"/>
    </w:rPr>
  </w:style>
  <w:style w:type="character" w:customStyle="1" w:styleId="newscontent">
    <w:name w:val="newscontent"/>
    <w:rsid w:val="000A40A7"/>
  </w:style>
  <w:style w:type="paragraph" w:customStyle="1" w:styleId="Cardstyle0">
    <w:name w:val="Cardstyle"/>
    <w:basedOn w:val="Normal"/>
    <w:next w:val="Normal"/>
    <w:qFormat/>
    <w:rsid w:val="000A40A7"/>
    <w:rPr>
      <w:rFonts w:eastAsia="Times New Roman"/>
    </w:rPr>
  </w:style>
  <w:style w:type="character" w:customStyle="1" w:styleId="Style12ptBoldUnderline1">
    <w:name w:val="Style 12 pt Bold Underline1"/>
    <w:basedOn w:val="DefaultParagraphFont"/>
    <w:rsid w:val="000A40A7"/>
    <w:rPr>
      <w:b/>
      <w:bCs/>
      <w:sz w:val="24"/>
      <w:u w:val="single"/>
    </w:rPr>
  </w:style>
  <w:style w:type="character" w:customStyle="1" w:styleId="StyleEmphasisArial12ptBoldNotItalic">
    <w:name w:val="Style Emphasis + Arial 12 pt Bold Not Italic"/>
    <w:basedOn w:val="Emphasis"/>
    <w:rsid w:val="000A40A7"/>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0A40A7"/>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0A40A7"/>
    <w:rPr>
      <w:b/>
      <w:bCs/>
      <w:sz w:val="20"/>
      <w:u w:val="single"/>
      <w:bdr w:val="single" w:sz="4" w:space="0" w:color="auto"/>
    </w:rPr>
  </w:style>
  <w:style w:type="paragraph" w:customStyle="1" w:styleId="StyleUnderlining11pt">
    <w:name w:val="Style Underlining + 11 pt"/>
    <w:basedOn w:val="Normal"/>
    <w:link w:val="StyleUnderlining11ptChar"/>
    <w:qFormat/>
    <w:rsid w:val="000A40A7"/>
    <w:rPr>
      <w:rFonts w:eastAsia="Times New Roman"/>
      <w:u w:val="single"/>
      <w:lang w:val="en-GB"/>
    </w:rPr>
  </w:style>
  <w:style w:type="character" w:customStyle="1" w:styleId="StyleUnderlining11ptChar">
    <w:name w:val="Style Underlining + 11 pt Char"/>
    <w:basedOn w:val="DefaultParagraphFont"/>
    <w:link w:val="StyleUnderlining11pt"/>
    <w:rsid w:val="000A40A7"/>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0A40A7"/>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0A40A7"/>
    <w:rPr>
      <w:rFonts w:ascii="Calibri" w:eastAsia="Times New Roman" w:hAnsi="Calibri" w:cs="Calibri"/>
    </w:rPr>
  </w:style>
  <w:style w:type="paragraph" w:customStyle="1" w:styleId="Stylecard11ptBoldUnderline">
    <w:name w:val="Style card + 11 pt Bold Underline"/>
    <w:basedOn w:val="Normal"/>
    <w:link w:val="Stylecard11ptBoldUnderlineChar"/>
    <w:qFormat/>
    <w:rsid w:val="000A40A7"/>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0A40A7"/>
    <w:rPr>
      <w:rFonts w:ascii="Times New Roman" w:eastAsia="SimSun" w:hAnsi="Times New Roman" w:cs="Calibri"/>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0A40A7"/>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0A40A7"/>
    <w:rPr>
      <w:rFonts w:eastAsia="Calibri"/>
      <w:u w:val="single"/>
    </w:rPr>
  </w:style>
  <w:style w:type="paragraph" w:customStyle="1" w:styleId="Stylecard8pt">
    <w:name w:val="Style card + 8 pt"/>
    <w:basedOn w:val="Normal"/>
    <w:link w:val="Stylecard8ptChar"/>
    <w:qFormat/>
    <w:rsid w:val="000A40A7"/>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0A40A7"/>
    <w:rPr>
      <w:rFonts w:ascii="Times New Roman" w:eastAsia="Times New Roman" w:hAnsi="Times New Roman" w:cs="Calibri"/>
      <w:color w:val="000000"/>
      <w:kern w:val="32"/>
      <w:sz w:val="20"/>
      <w:szCs w:val="20"/>
      <w:u w:val="single"/>
      <w:lang w:eastAsia="ar-SA"/>
    </w:rPr>
  </w:style>
  <w:style w:type="character" w:customStyle="1" w:styleId="bhl">
    <w:name w:val="bhl"/>
    <w:basedOn w:val="DefaultParagraphFont"/>
    <w:rsid w:val="000A40A7"/>
  </w:style>
  <w:style w:type="paragraph" w:customStyle="1" w:styleId="TagGA11">
    <w:name w:val="Tag GA 11"/>
    <w:basedOn w:val="TOC1"/>
    <w:qFormat/>
    <w:rsid w:val="000A40A7"/>
    <w:rPr>
      <w:rFonts w:ascii="Georgia" w:hAnsi="Georgia"/>
      <w:b/>
    </w:rPr>
  </w:style>
  <w:style w:type="character" w:customStyle="1" w:styleId="CardTextUnderlinedChar">
    <w:name w:val="Card Text Underlined Char"/>
    <w:basedOn w:val="DefaultParagraphFont"/>
    <w:rsid w:val="000A40A7"/>
    <w:rPr>
      <w:rFonts w:ascii="Georgia" w:eastAsia="Times New Roman" w:hAnsi="Georgia" w:hint="default"/>
      <w:sz w:val="22"/>
      <w:u w:val="single"/>
      <w:lang w:eastAsia="zh-CN"/>
    </w:rPr>
  </w:style>
  <w:style w:type="character" w:customStyle="1" w:styleId="navy13bd">
    <w:name w:val="navy13bd"/>
    <w:basedOn w:val="DefaultParagraphFont"/>
    <w:rsid w:val="000A40A7"/>
  </w:style>
  <w:style w:type="paragraph" w:customStyle="1" w:styleId="Normal20pt">
    <w:name w:val="Normal  + 20 pt"/>
    <w:basedOn w:val="Normal"/>
    <w:uiPriority w:val="6"/>
    <w:qFormat/>
    <w:rsid w:val="000A40A7"/>
    <w:rPr>
      <w:rFonts w:asciiTheme="minorHAnsi" w:hAnsiTheme="minorHAnsi"/>
      <w:bCs/>
      <w:u w:val="single"/>
    </w:rPr>
  </w:style>
  <w:style w:type="paragraph" w:customStyle="1" w:styleId="author-credentials">
    <w:name w:val="author-credentials"/>
    <w:basedOn w:val="Normal"/>
    <w:qFormat/>
    <w:rsid w:val="000A40A7"/>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0A40A7"/>
    <w:rPr>
      <w:rFonts w:ascii="Consolas" w:hAnsi="Consolas" w:cs="Consolas"/>
      <w:sz w:val="20"/>
      <w:szCs w:val="20"/>
    </w:rPr>
  </w:style>
  <w:style w:type="character" w:customStyle="1" w:styleId="StyleStyle4CharTimesNewRoman11ptBold">
    <w:name w:val="Style Style4 Char + Times New Roman 11 pt Bold"/>
    <w:basedOn w:val="DefaultParagraphFont"/>
    <w:rsid w:val="000A40A7"/>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0A40A7"/>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0A40A7"/>
  </w:style>
  <w:style w:type="character" w:customStyle="1" w:styleId="sensecontent">
    <w:name w:val="sense_content"/>
    <w:basedOn w:val="DefaultParagraphFont"/>
    <w:rsid w:val="000A40A7"/>
  </w:style>
  <w:style w:type="character" w:customStyle="1" w:styleId="vi">
    <w:name w:val="vi"/>
    <w:basedOn w:val="DefaultParagraphFont"/>
    <w:rsid w:val="000A40A7"/>
  </w:style>
  <w:style w:type="paragraph" w:customStyle="1" w:styleId="Style11">
    <w:name w:val="Style11"/>
    <w:basedOn w:val="Normal"/>
    <w:link w:val="Style11Char0"/>
    <w:qFormat/>
    <w:rsid w:val="000A40A7"/>
    <w:rPr>
      <w:rFonts w:eastAsia="Times New Roman"/>
      <w:b/>
      <w:szCs w:val="20"/>
      <w:u w:val="thick"/>
    </w:rPr>
  </w:style>
  <w:style w:type="character" w:customStyle="1" w:styleId="Style11Char0">
    <w:name w:val="Style11 Char"/>
    <w:basedOn w:val="DefaultParagraphFont"/>
    <w:link w:val="Style11"/>
    <w:rsid w:val="000A40A7"/>
    <w:rPr>
      <w:rFonts w:ascii="Calibri" w:eastAsia="Times New Roman" w:hAnsi="Calibri" w:cs="Calibri"/>
      <w:b/>
      <w:szCs w:val="20"/>
      <w:u w:val="thick"/>
    </w:rPr>
  </w:style>
  <w:style w:type="paragraph" w:customStyle="1" w:styleId="Style12">
    <w:name w:val="Style12"/>
    <w:basedOn w:val="Normal"/>
    <w:link w:val="Style12Char"/>
    <w:qFormat/>
    <w:rsid w:val="000A40A7"/>
    <w:rPr>
      <w:rFonts w:asciiTheme="minorHAnsi" w:hAnsiTheme="minorHAnsi" w:cstheme="minorBidi"/>
      <w:b/>
      <w:sz w:val="24"/>
      <w:szCs w:val="24"/>
      <w:u w:val="thick"/>
    </w:rPr>
  </w:style>
  <w:style w:type="character" w:customStyle="1" w:styleId="caps-label">
    <w:name w:val="caps-label"/>
    <w:basedOn w:val="DefaultParagraphFont"/>
    <w:rsid w:val="000A40A7"/>
  </w:style>
  <w:style w:type="character" w:customStyle="1" w:styleId="tagChar2">
    <w:name w:val="tag Char2"/>
    <w:basedOn w:val="DefaultParagraphFont"/>
    <w:qFormat/>
    <w:rsid w:val="000A40A7"/>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0A40A7"/>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0A40A7"/>
    <w:rPr>
      <w:rFonts w:ascii="Calibri" w:eastAsia="Calibri" w:hAnsi="Calibri" w:cs="Calibri"/>
      <w:u w:val="single"/>
    </w:rPr>
  </w:style>
  <w:style w:type="character" w:customStyle="1" w:styleId="LanguageEditingChar">
    <w:name w:val="Language Editing Char"/>
    <w:link w:val="LanguageEditing"/>
    <w:locked/>
    <w:rsid w:val="000A40A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A40A7"/>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0A40A7"/>
    <w:rPr>
      <w:b w:val="0"/>
      <w:bCs/>
      <w:sz w:val="22"/>
      <w:u w:val="single"/>
    </w:rPr>
  </w:style>
  <w:style w:type="paragraph" w:customStyle="1" w:styleId="RyanEvText1">
    <w:name w:val="RyanEvText1"/>
    <w:basedOn w:val="Normal"/>
    <w:autoRedefine/>
    <w:qFormat/>
    <w:rsid w:val="000A40A7"/>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0A40A7"/>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0A40A7"/>
    <w:pPr>
      <w:tabs>
        <w:tab w:val="left" w:pos="0"/>
      </w:tabs>
    </w:pPr>
    <w:rPr>
      <w:rFonts w:eastAsia="Calibri"/>
      <w:sz w:val="18"/>
    </w:rPr>
  </w:style>
  <w:style w:type="character" w:customStyle="1" w:styleId="CiteJVChar">
    <w:name w:val="CiteJV Char"/>
    <w:link w:val="CiteJV"/>
    <w:rsid w:val="000A40A7"/>
    <w:rPr>
      <w:rFonts w:ascii="Calibri" w:eastAsia="Calibri" w:hAnsi="Calibri" w:cs="Calibri"/>
      <w:sz w:val="18"/>
    </w:rPr>
  </w:style>
  <w:style w:type="paragraph" w:customStyle="1" w:styleId="Card-text">
    <w:name w:val="Card-text"/>
    <w:basedOn w:val="Normal"/>
    <w:link w:val="Card-textChar"/>
    <w:rsid w:val="000A40A7"/>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0A40A7"/>
    <w:rPr>
      <w:rFonts w:ascii="Book Antiqua" w:eastAsia="Times New Roman" w:hAnsi="Book Antiqua" w:cs="Calibri"/>
      <w:szCs w:val="20"/>
    </w:rPr>
  </w:style>
  <w:style w:type="paragraph" w:customStyle="1" w:styleId="TagAuthorNameYear">
    <w:name w:val="Tag+Author Name/Year"/>
    <w:basedOn w:val="Card-text"/>
    <w:link w:val="TagAuthorNameYearChar"/>
    <w:rsid w:val="000A40A7"/>
    <w:rPr>
      <w:b/>
      <w:bCs/>
      <w:smallCaps/>
    </w:rPr>
  </w:style>
  <w:style w:type="character" w:customStyle="1" w:styleId="TagAuthorNameYearChar">
    <w:name w:val="Tag+Author Name/Year Char"/>
    <w:basedOn w:val="Card-textChar"/>
    <w:link w:val="TagAuthorNameYear"/>
    <w:rsid w:val="000A40A7"/>
    <w:rPr>
      <w:rFonts w:ascii="Book Antiqua" w:eastAsia="Times New Roman" w:hAnsi="Book Antiqua" w:cs="Calibri"/>
      <w:b/>
      <w:bCs/>
      <w:smallCaps/>
      <w:szCs w:val="20"/>
    </w:rPr>
  </w:style>
  <w:style w:type="paragraph" w:customStyle="1" w:styleId="CardText-Verbalized">
    <w:name w:val="Card Text-Verbalized"/>
    <w:basedOn w:val="Card-text"/>
    <w:link w:val="CardText-VerbalizedChar"/>
    <w:rsid w:val="000A40A7"/>
    <w:rPr>
      <w:u w:val="single"/>
    </w:rPr>
  </w:style>
  <w:style w:type="character" w:customStyle="1" w:styleId="CardText-VerbalizedChar">
    <w:name w:val="Card Text-Verbalized Char"/>
    <w:basedOn w:val="Card-textChar"/>
    <w:link w:val="CardText-Verbalized"/>
    <w:rsid w:val="000A40A7"/>
    <w:rPr>
      <w:rFonts w:ascii="Book Antiqua" w:eastAsia="Times New Roman" w:hAnsi="Book Antiqua" w:cs="Calibri"/>
      <w:szCs w:val="20"/>
      <w:u w:val="single"/>
    </w:rPr>
  </w:style>
  <w:style w:type="character" w:customStyle="1" w:styleId="AnalyticsChar">
    <w:name w:val="Analytics Char"/>
    <w:basedOn w:val="DefaultParagraphFont"/>
    <w:link w:val="Analytics"/>
    <w:locked/>
    <w:rsid w:val="000A40A7"/>
    <w:rPr>
      <w:rFonts w:ascii="Calibri" w:eastAsia="Times New Roman" w:hAnsi="Calibri" w:cs="Arial"/>
      <w:b/>
      <w:kern w:val="32"/>
      <w:sz w:val="20"/>
      <w:szCs w:val="27"/>
    </w:rPr>
  </w:style>
  <w:style w:type="paragraph" w:customStyle="1" w:styleId="blurb">
    <w:name w:val="blurb"/>
    <w:basedOn w:val="Normal"/>
    <w:qFormat/>
    <w:rsid w:val="000A40A7"/>
    <w:pPr>
      <w:spacing w:before="100" w:beforeAutospacing="1" w:after="100" w:afterAutospacing="1"/>
    </w:pPr>
    <w:rPr>
      <w:rFonts w:eastAsia="Times New Roman"/>
      <w:sz w:val="24"/>
    </w:rPr>
  </w:style>
  <w:style w:type="character" w:customStyle="1" w:styleId="postdate">
    <w:name w:val="post_date"/>
    <w:basedOn w:val="DefaultParagraphFont"/>
    <w:rsid w:val="000A40A7"/>
  </w:style>
  <w:style w:type="character" w:customStyle="1" w:styleId="articlesubtitle">
    <w:name w:val="article_subtitle"/>
    <w:rsid w:val="000A40A7"/>
  </w:style>
  <w:style w:type="character" w:customStyle="1" w:styleId="bodystrong">
    <w:name w:val="bodystrong"/>
    <w:rsid w:val="000A40A7"/>
  </w:style>
  <w:style w:type="paragraph" w:customStyle="1" w:styleId="meta">
    <w:name w:val="meta"/>
    <w:basedOn w:val="Normal"/>
    <w:rsid w:val="000A40A7"/>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0A40A7"/>
  </w:style>
  <w:style w:type="character" w:customStyle="1" w:styleId="FontStyle11">
    <w:name w:val="Font Style11"/>
    <w:uiPriority w:val="99"/>
    <w:rsid w:val="000A40A7"/>
    <w:rPr>
      <w:rFonts w:ascii="Times New Roman" w:hAnsi="Times New Roman" w:cs="Times New Roman" w:hint="default"/>
      <w:sz w:val="20"/>
      <w:szCs w:val="20"/>
    </w:rPr>
  </w:style>
  <w:style w:type="character" w:customStyle="1" w:styleId="FontStyle12">
    <w:name w:val="Font Style12"/>
    <w:uiPriority w:val="99"/>
    <w:rsid w:val="000A40A7"/>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0A40A7"/>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0A40A7"/>
    <w:rPr>
      <w:rFonts w:ascii="Cambria" w:eastAsia="Cambria" w:hAnsi="Cambria" w:cs="Cambria"/>
      <w:color w:val="000000"/>
      <w:sz w:val="16"/>
    </w:rPr>
  </w:style>
  <w:style w:type="character" w:customStyle="1" w:styleId="footnotemark">
    <w:name w:val="footnote mark"/>
    <w:hidden/>
    <w:rsid w:val="000A40A7"/>
    <w:rPr>
      <w:rFonts w:ascii="Cambria" w:eastAsia="Cambria" w:hAnsi="Cambria" w:cs="Cambria"/>
      <w:color w:val="000000"/>
      <w:sz w:val="16"/>
      <w:vertAlign w:val="superscript"/>
    </w:rPr>
  </w:style>
  <w:style w:type="paragraph" w:customStyle="1" w:styleId="KooCard">
    <w:name w:val="KooCard"/>
    <w:basedOn w:val="Normal"/>
    <w:link w:val="KooCardChar"/>
    <w:qFormat/>
    <w:rsid w:val="000A40A7"/>
    <w:pPr>
      <w:ind w:left="288" w:right="288"/>
    </w:pPr>
    <w:rPr>
      <w:rFonts w:eastAsiaTheme="majorEastAsia"/>
      <w:bCs/>
      <w:sz w:val="52"/>
      <w:szCs w:val="28"/>
    </w:rPr>
  </w:style>
  <w:style w:type="character" w:customStyle="1" w:styleId="KooCardChar">
    <w:name w:val="KooCard Char"/>
    <w:basedOn w:val="DefaultParagraphFont"/>
    <w:link w:val="KooCard"/>
    <w:rsid w:val="000A40A7"/>
    <w:rPr>
      <w:rFonts w:ascii="Calibri" w:eastAsiaTheme="majorEastAsia" w:hAnsi="Calibri" w:cs="Calibri"/>
      <w:bCs/>
      <w:sz w:val="52"/>
      <w:szCs w:val="28"/>
    </w:rPr>
  </w:style>
  <w:style w:type="paragraph" w:customStyle="1" w:styleId="Indent0">
    <w:name w:val="Indent"/>
    <w:basedOn w:val="Normal"/>
    <w:autoRedefine/>
    <w:qFormat/>
    <w:rsid w:val="000A40A7"/>
    <w:pPr>
      <w:spacing w:after="0" w:line="240" w:lineRule="auto"/>
      <w:ind w:left="288"/>
    </w:pPr>
  </w:style>
  <w:style w:type="character" w:customStyle="1" w:styleId="UnresolvedMention1">
    <w:name w:val="Unresolved Mention1"/>
    <w:basedOn w:val="DefaultParagraphFont"/>
    <w:uiPriority w:val="99"/>
    <w:unhideWhenUsed/>
    <w:rsid w:val="000A40A7"/>
    <w:rPr>
      <w:color w:val="605E5C"/>
      <w:shd w:val="clear" w:color="auto" w:fill="E1DFDD"/>
    </w:rPr>
  </w:style>
  <w:style w:type="character" w:customStyle="1" w:styleId="m-5156237671796814033gmail-styleunderline">
    <w:name w:val="m_-5156237671796814033gmail-styleunderline"/>
    <w:basedOn w:val="DefaultParagraphFont"/>
    <w:rsid w:val="000A40A7"/>
  </w:style>
  <w:style w:type="character" w:customStyle="1" w:styleId="m-5156237671796814033gmail-style13ptbold">
    <w:name w:val="m_-5156237671796814033gmail-style13ptbold"/>
    <w:basedOn w:val="DefaultParagraphFont"/>
    <w:rsid w:val="000A40A7"/>
  </w:style>
  <w:style w:type="character" w:customStyle="1" w:styleId="review--authors">
    <w:name w:val="review--authors"/>
    <w:basedOn w:val="DefaultParagraphFont"/>
    <w:rsid w:val="000A40A7"/>
  </w:style>
  <w:style w:type="character" w:customStyle="1" w:styleId="m3874072174869965789gmail-heading4char">
    <w:name w:val="m_3874072174869965789gmail-heading4char"/>
    <w:basedOn w:val="DefaultParagraphFont"/>
    <w:rsid w:val="000A40A7"/>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0A40A7"/>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0A40A7"/>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0A40A7"/>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0A40A7"/>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0A40A7"/>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0A40A7"/>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0A40A7"/>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0A40A7"/>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0A40A7"/>
    <w:rPr>
      <w:b/>
      <w:bCs/>
      <w:u w:val="single"/>
      <w:bdr w:val="none" w:sz="0" w:space="0" w:color="auto"/>
    </w:rPr>
  </w:style>
  <w:style w:type="character" w:customStyle="1" w:styleId="UnresolvedMention2">
    <w:name w:val="Unresolved Mention2"/>
    <w:basedOn w:val="DefaultParagraphFont"/>
    <w:uiPriority w:val="99"/>
    <w:unhideWhenUsed/>
    <w:rsid w:val="000A40A7"/>
    <w:rPr>
      <w:color w:val="605E5C"/>
      <w:shd w:val="clear" w:color="auto" w:fill="E1DFDD"/>
    </w:rPr>
  </w:style>
  <w:style w:type="character" w:customStyle="1" w:styleId="m6540463018285843025gmail-heading4char">
    <w:name w:val="m_6540463018285843025gmail-heading4char"/>
    <w:basedOn w:val="DefaultParagraphFont"/>
    <w:rsid w:val="000A40A7"/>
  </w:style>
  <w:style w:type="character" w:customStyle="1" w:styleId="m6540463018285843025gmail-styleunderline">
    <w:name w:val="m_6540463018285843025gmail-styleunderline"/>
    <w:basedOn w:val="DefaultParagraphFont"/>
    <w:rsid w:val="000A40A7"/>
  </w:style>
  <w:style w:type="character" w:customStyle="1" w:styleId="bylines">
    <w:name w:val="bylines"/>
    <w:basedOn w:val="DefaultParagraphFont"/>
    <w:rsid w:val="000A40A7"/>
  </w:style>
  <w:style w:type="character" w:customStyle="1" w:styleId="postsubtitle">
    <w:name w:val="post_subtitle"/>
    <w:basedOn w:val="DefaultParagraphFont"/>
    <w:rsid w:val="000A40A7"/>
  </w:style>
  <w:style w:type="character" w:customStyle="1" w:styleId="dispurl">
    <w:name w:val="dispurl"/>
    <w:basedOn w:val="DefaultParagraphFont"/>
    <w:rsid w:val="000A40A7"/>
  </w:style>
  <w:style w:type="character" w:customStyle="1" w:styleId="ListBulletChar">
    <w:name w:val="List Bullet Char"/>
    <w:link w:val="ListBullet"/>
    <w:rsid w:val="000A40A7"/>
    <w:rPr>
      <w:rFonts w:ascii="Calibri" w:hAnsi="Calibri" w:cs="Calibri"/>
    </w:rPr>
  </w:style>
  <w:style w:type="character" w:customStyle="1" w:styleId="StyleUnderline11ptChar">
    <w:name w:val="Style Underline + 11 pt Char"/>
    <w:link w:val="StyleUnderline11pt0"/>
    <w:locked/>
    <w:rsid w:val="000A40A7"/>
    <w:rPr>
      <w:rFonts w:ascii="Georgia" w:hAnsi="Georgia"/>
      <w:u w:val="single"/>
    </w:rPr>
  </w:style>
  <w:style w:type="paragraph" w:customStyle="1" w:styleId="StyleUnderline11pt0">
    <w:name w:val="Style Underline + 11 pt"/>
    <w:basedOn w:val="Normal"/>
    <w:link w:val="StyleUnderline11ptChar"/>
    <w:rsid w:val="000A40A7"/>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0A40A7"/>
    <w:rPr>
      <w:rFonts w:ascii="Georgia" w:hAnsi="Georgia"/>
      <w:b/>
      <w:bCs/>
      <w:u w:val="single"/>
    </w:rPr>
  </w:style>
  <w:style w:type="paragraph" w:customStyle="1" w:styleId="StyleBoldUnderline11pt">
    <w:name w:val="Style BoldUnderline + 11 pt"/>
    <w:basedOn w:val="Normal"/>
    <w:link w:val="StyleBoldUnderline11ptChar"/>
    <w:qFormat/>
    <w:rsid w:val="000A40A7"/>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0A40A7"/>
    <w:rPr>
      <w:color w:val="605E5C"/>
      <w:shd w:val="clear" w:color="auto" w:fill="E1DFDD"/>
    </w:rPr>
  </w:style>
  <w:style w:type="paragraph" w:customStyle="1" w:styleId="StyleStyle4ArialNarrow9pt">
    <w:name w:val="Style Style4 + Arial Narrow 9 pt"/>
    <w:basedOn w:val="Normal"/>
    <w:link w:val="StyleStyle4ArialNarrow9ptChar"/>
    <w:qFormat/>
    <w:rsid w:val="000A40A7"/>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0A40A7"/>
    <w:rPr>
      <w:rFonts w:ascii="Calibri" w:eastAsia="Times New Roman" w:hAnsi="Calibri" w:cs="Calibri"/>
      <w:u w:val="single"/>
    </w:rPr>
  </w:style>
  <w:style w:type="character" w:customStyle="1" w:styleId="UnresolvedMention4">
    <w:name w:val="Unresolved Mention4"/>
    <w:basedOn w:val="DefaultParagraphFont"/>
    <w:uiPriority w:val="99"/>
    <w:unhideWhenUsed/>
    <w:rsid w:val="000A40A7"/>
    <w:rPr>
      <w:color w:val="605E5C"/>
      <w:shd w:val="clear" w:color="auto" w:fill="E1DFDD"/>
    </w:rPr>
  </w:style>
  <w:style w:type="character" w:customStyle="1" w:styleId="a-list-item">
    <w:name w:val="a-list-item"/>
    <w:basedOn w:val="DefaultParagraphFont"/>
    <w:rsid w:val="000A40A7"/>
  </w:style>
  <w:style w:type="character" w:customStyle="1" w:styleId="Mention1">
    <w:name w:val="Mention1"/>
    <w:basedOn w:val="DefaultParagraphFont"/>
    <w:uiPriority w:val="99"/>
    <w:semiHidden/>
    <w:unhideWhenUsed/>
    <w:rsid w:val="000A40A7"/>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0A40A7"/>
    <w:rPr>
      <w:rFonts w:ascii="Calibri" w:hAnsi="Calibri" w:cs="Calibri"/>
      <w:sz w:val="14"/>
    </w:rPr>
  </w:style>
  <w:style w:type="character" w:customStyle="1" w:styleId="n">
    <w:name w:val="n"/>
    <w:rsid w:val="000A40A7"/>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0A40A7"/>
  </w:style>
  <w:style w:type="character" w:customStyle="1" w:styleId="CardChar11">
    <w:name w:val="Card Char1"/>
    <w:rsid w:val="000A40A7"/>
    <w:rPr>
      <w:rFonts w:ascii="Palatino Linotype" w:eastAsia="Times New Roman" w:hAnsi="Palatino Linotype" w:cs="Arial"/>
      <w:bCs/>
      <w:szCs w:val="24"/>
    </w:rPr>
  </w:style>
  <w:style w:type="character" w:customStyle="1" w:styleId="pull-quote">
    <w:name w:val="pull-quote"/>
    <w:basedOn w:val="DefaultParagraphFont"/>
    <w:rsid w:val="000A40A7"/>
  </w:style>
  <w:style w:type="character" w:customStyle="1" w:styleId="pull-quote-sidebar">
    <w:name w:val="pull-quote-sidebar"/>
    <w:basedOn w:val="DefaultParagraphFont"/>
    <w:rsid w:val="000A40A7"/>
  </w:style>
  <w:style w:type="paragraph" w:customStyle="1" w:styleId="heading-container">
    <w:name w:val="heading-container"/>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0A40A7"/>
  </w:style>
  <w:style w:type="character" w:customStyle="1" w:styleId="ob-unit">
    <w:name w:val="ob-unit"/>
    <w:basedOn w:val="DefaultParagraphFont"/>
    <w:rsid w:val="000A40A7"/>
  </w:style>
  <w:style w:type="character" w:customStyle="1" w:styleId="cbola-desktop-image-titleinner">
    <w:name w:val="cbola-desktop-image-title__inner"/>
    <w:basedOn w:val="DefaultParagraphFont"/>
    <w:rsid w:val="000A40A7"/>
  </w:style>
  <w:style w:type="paragraph" w:customStyle="1" w:styleId="cbola-content-item-description">
    <w:name w:val="cbola-content-item-description"/>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0A40A7"/>
    <w:rPr>
      <w:rFonts w:eastAsia="Times New Roman" w:cs="Arial"/>
      <w:b/>
      <w:bCs/>
      <w:sz w:val="24"/>
      <w:szCs w:val="24"/>
      <w:u w:val="single"/>
      <w:lang w:eastAsia="zh-CN"/>
    </w:rPr>
  </w:style>
  <w:style w:type="paragraph" w:customStyle="1" w:styleId="ReallySmall">
    <w:name w:val="Really Small"/>
    <w:basedOn w:val="Normal"/>
    <w:link w:val="ReallySmallChar"/>
    <w:qFormat/>
    <w:rsid w:val="000A40A7"/>
    <w:rPr>
      <w:rFonts w:eastAsia="Times New Roman"/>
      <w:sz w:val="16"/>
      <w:szCs w:val="20"/>
    </w:rPr>
  </w:style>
  <w:style w:type="character" w:customStyle="1" w:styleId="ReallySmallChar">
    <w:name w:val="Really Small Char"/>
    <w:basedOn w:val="DefaultParagraphFont"/>
    <w:link w:val="ReallySmall"/>
    <w:rsid w:val="000A40A7"/>
    <w:rPr>
      <w:rFonts w:ascii="Calibri" w:eastAsia="Times New Roman" w:hAnsi="Calibri" w:cs="Calibri"/>
      <w:sz w:val="16"/>
      <w:szCs w:val="20"/>
    </w:rPr>
  </w:style>
  <w:style w:type="paragraph" w:customStyle="1" w:styleId="PageTitle">
    <w:name w:val="Page Title"/>
    <w:basedOn w:val="Normal"/>
    <w:next w:val="Normal"/>
    <w:qFormat/>
    <w:rsid w:val="000A40A7"/>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0A40A7"/>
    <w:rPr>
      <w:i/>
      <w:iCs/>
      <w:sz w:val="20"/>
      <w:u w:val="single"/>
    </w:rPr>
  </w:style>
  <w:style w:type="paragraph" w:customStyle="1" w:styleId="UnderlineEmphasis">
    <w:name w:val="Underline + Emphasis"/>
    <w:basedOn w:val="Normal"/>
    <w:next w:val="Normal"/>
    <w:link w:val="UnderlineEmphasisChar"/>
    <w:autoRedefine/>
    <w:qFormat/>
    <w:rsid w:val="000A40A7"/>
    <w:rPr>
      <w:rFonts w:eastAsia="Calibri"/>
      <w:b/>
      <w:color w:val="000000"/>
      <w:u w:val="single"/>
    </w:rPr>
  </w:style>
  <w:style w:type="character" w:customStyle="1" w:styleId="UnderlineEmphasisChar">
    <w:name w:val="Underline + Emphasis Char"/>
    <w:link w:val="UnderlineEmphasis"/>
    <w:rsid w:val="000A40A7"/>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0A40A7"/>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0A40A7"/>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0A40A7"/>
    <w:rPr>
      <w:rFonts w:ascii="Calibri" w:eastAsia="Times New Roman" w:hAnsi="Calibri"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0A40A7"/>
    <w:rPr>
      <w:rFonts w:ascii="Calibri" w:eastAsia="Times New Roman" w:hAnsi="Calibri" w:cs="Times New Roman"/>
      <w:bCs/>
      <w:color w:val="000000"/>
      <w:sz w:val="16"/>
      <w:szCs w:val="28"/>
    </w:rPr>
  </w:style>
  <w:style w:type="paragraph" w:customStyle="1" w:styleId="TxBr5p1">
    <w:name w:val="TxBr_5p1"/>
    <w:basedOn w:val="Normal"/>
    <w:qFormat/>
    <w:rsid w:val="000A40A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0A40A7"/>
    <w:pPr>
      <w:ind w:left="400"/>
    </w:pPr>
    <w:rPr>
      <w:rFonts w:eastAsia="Calibri"/>
      <w:color w:val="000000"/>
    </w:rPr>
  </w:style>
  <w:style w:type="character" w:customStyle="1" w:styleId="12TimesNewRoman">
    <w:name w:val="12 Times New Roman"/>
    <w:rsid w:val="000A40A7"/>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0A40A7"/>
    <w:rPr>
      <w:u w:val="single"/>
      <w:lang w:val="en-US" w:eastAsia="en-US" w:bidi="ar-SA"/>
    </w:rPr>
  </w:style>
  <w:style w:type="paragraph" w:customStyle="1" w:styleId="Normaltag">
    <w:name w:val="Normal tag"/>
    <w:basedOn w:val="Normal"/>
    <w:link w:val="NormaltagChar"/>
    <w:qFormat/>
    <w:rsid w:val="000A40A7"/>
    <w:rPr>
      <w:rFonts w:eastAsia="Times New Roman"/>
      <w:b/>
      <w:color w:val="000000"/>
      <w:szCs w:val="20"/>
    </w:rPr>
  </w:style>
  <w:style w:type="numbering" w:customStyle="1" w:styleId="NoList3">
    <w:name w:val="No List3"/>
    <w:next w:val="NoList"/>
    <w:uiPriority w:val="99"/>
    <w:semiHidden/>
    <w:unhideWhenUsed/>
    <w:rsid w:val="000A40A7"/>
  </w:style>
  <w:style w:type="numbering" w:customStyle="1" w:styleId="NoList12">
    <w:name w:val="No List12"/>
    <w:next w:val="NoList"/>
    <w:uiPriority w:val="99"/>
    <w:semiHidden/>
    <w:unhideWhenUsed/>
    <w:rsid w:val="000A40A7"/>
  </w:style>
  <w:style w:type="numbering" w:customStyle="1" w:styleId="NoList21">
    <w:name w:val="No List21"/>
    <w:next w:val="NoList"/>
    <w:uiPriority w:val="99"/>
    <w:semiHidden/>
    <w:unhideWhenUsed/>
    <w:rsid w:val="000A40A7"/>
  </w:style>
  <w:style w:type="numbering" w:customStyle="1" w:styleId="NoList111">
    <w:name w:val="No List111"/>
    <w:next w:val="NoList"/>
    <w:uiPriority w:val="99"/>
    <w:semiHidden/>
    <w:unhideWhenUsed/>
    <w:rsid w:val="000A40A7"/>
  </w:style>
  <w:style w:type="numbering" w:customStyle="1" w:styleId="NoList211">
    <w:name w:val="No List211"/>
    <w:next w:val="NoList"/>
    <w:uiPriority w:val="99"/>
    <w:semiHidden/>
    <w:unhideWhenUsed/>
    <w:rsid w:val="000A40A7"/>
  </w:style>
  <w:style w:type="numbering" w:customStyle="1" w:styleId="NoList1111">
    <w:name w:val="No List1111"/>
    <w:next w:val="NoList"/>
    <w:uiPriority w:val="99"/>
    <w:semiHidden/>
    <w:unhideWhenUsed/>
    <w:rsid w:val="000A40A7"/>
  </w:style>
  <w:style w:type="numbering" w:customStyle="1" w:styleId="NoList4">
    <w:name w:val="No List4"/>
    <w:next w:val="NoList"/>
    <w:uiPriority w:val="99"/>
    <w:semiHidden/>
    <w:unhideWhenUsed/>
    <w:rsid w:val="000A40A7"/>
  </w:style>
  <w:style w:type="numbering" w:customStyle="1" w:styleId="NoList5">
    <w:name w:val="No List5"/>
    <w:next w:val="NoList"/>
    <w:uiPriority w:val="99"/>
    <w:semiHidden/>
    <w:unhideWhenUsed/>
    <w:rsid w:val="000A40A7"/>
  </w:style>
  <w:style w:type="character" w:customStyle="1" w:styleId="flagicon">
    <w:name w:val="flagicon"/>
    <w:basedOn w:val="DefaultParagraphFont"/>
    <w:rsid w:val="000A40A7"/>
  </w:style>
  <w:style w:type="paragraph" w:customStyle="1" w:styleId="CardsHighlighted">
    <w:name w:val="Cards Highlighted"/>
    <w:basedOn w:val="Normal"/>
    <w:link w:val="CardsHighlightedChar"/>
    <w:autoRedefine/>
    <w:qFormat/>
    <w:rsid w:val="000A40A7"/>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0A40A7"/>
    <w:rPr>
      <w:rFonts w:ascii="Calibri" w:eastAsia="Times New Roman" w:hAnsi="Calibri" w:cs="Calibri"/>
      <w:u w:val="thick"/>
      <w:shd w:val="clear" w:color="auto" w:fill="00FFFF"/>
    </w:rPr>
  </w:style>
  <w:style w:type="character" w:customStyle="1" w:styleId="A12">
    <w:name w:val="A12"/>
    <w:uiPriority w:val="99"/>
    <w:rsid w:val="000A40A7"/>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0A40A7"/>
    <w:rPr>
      <w:rFonts w:ascii="Times New Roman" w:eastAsia="Times New Roman" w:hAnsi="Times New Roman" w:cs="Arial"/>
      <w:b/>
      <w:sz w:val="20"/>
      <w:szCs w:val="36"/>
    </w:rPr>
  </w:style>
  <w:style w:type="character" w:customStyle="1" w:styleId="bold-italic-sub-c">
    <w:name w:val="bold-italic-sub-c"/>
    <w:basedOn w:val="DefaultParagraphFont"/>
    <w:rsid w:val="000A40A7"/>
  </w:style>
  <w:style w:type="character" w:customStyle="1" w:styleId="charoverride-4">
    <w:name w:val="charoverride-4"/>
    <w:basedOn w:val="DefaultParagraphFont"/>
    <w:rsid w:val="000A40A7"/>
  </w:style>
  <w:style w:type="character" w:customStyle="1" w:styleId="charoverride-3">
    <w:name w:val="charoverride-3"/>
    <w:basedOn w:val="DefaultParagraphFont"/>
    <w:rsid w:val="000A40A7"/>
  </w:style>
  <w:style w:type="character" w:customStyle="1" w:styleId="f">
    <w:name w:val="f"/>
    <w:rsid w:val="000A40A7"/>
  </w:style>
  <w:style w:type="character" w:customStyle="1" w:styleId="BlockTitle2Char">
    <w:name w:val="Block Title2 Char"/>
    <w:link w:val="BlockTitle2"/>
    <w:rsid w:val="000A40A7"/>
    <w:rPr>
      <w:rFonts w:ascii="Times New Roman" w:eastAsia="Times New Roman" w:hAnsi="Times New Roman" w:cs="Calibri"/>
      <w:b/>
      <w:sz w:val="32"/>
      <w:szCs w:val="20"/>
      <w:u w:val="single"/>
    </w:rPr>
  </w:style>
  <w:style w:type="paragraph" w:customStyle="1" w:styleId="tag1">
    <w:name w:val="tag1"/>
    <w:basedOn w:val="Normal"/>
    <w:qFormat/>
    <w:rsid w:val="000A40A7"/>
    <w:rPr>
      <w:rFonts w:eastAsia="Times New Roman"/>
      <w:b/>
      <w:szCs w:val="20"/>
    </w:rPr>
  </w:style>
  <w:style w:type="paragraph" w:customStyle="1" w:styleId="tagcite3">
    <w:name w:val="tagcite"/>
    <w:basedOn w:val="Normal"/>
    <w:qFormat/>
    <w:rsid w:val="000A40A7"/>
    <w:rPr>
      <w:rFonts w:eastAsia="Times New Roman"/>
      <w:b/>
    </w:rPr>
  </w:style>
  <w:style w:type="paragraph" w:customStyle="1" w:styleId="SmallFontCharCharChar">
    <w:name w:val="Small Font Char Char Char"/>
    <w:basedOn w:val="Normal"/>
    <w:uiPriority w:val="99"/>
    <w:qFormat/>
    <w:rsid w:val="000A40A7"/>
    <w:rPr>
      <w:rFonts w:eastAsia="Times New Roman"/>
      <w:sz w:val="12"/>
    </w:rPr>
  </w:style>
  <w:style w:type="character" w:customStyle="1" w:styleId="tag1Char">
    <w:name w:val="tag1 Char"/>
    <w:rsid w:val="000A40A7"/>
    <w:rPr>
      <w:b/>
      <w:bCs w:val="0"/>
      <w:sz w:val="24"/>
    </w:rPr>
  </w:style>
  <w:style w:type="character" w:customStyle="1" w:styleId="SmallFontCharCharCharChar">
    <w:name w:val="Small Font Char Char Char Char"/>
    <w:rsid w:val="000A40A7"/>
    <w:rPr>
      <w:rFonts w:ascii="Arial" w:hAnsi="Arial" w:cs="Arial" w:hint="default"/>
      <w:sz w:val="12"/>
      <w:szCs w:val="24"/>
    </w:rPr>
  </w:style>
  <w:style w:type="character" w:customStyle="1" w:styleId="TagCiteChar4">
    <w:name w:val="TagCite Char"/>
    <w:rsid w:val="000A40A7"/>
    <w:rPr>
      <w:rFonts w:ascii="Garamond" w:hAnsi="Garamond" w:hint="default"/>
      <w:b/>
      <w:bCs w:val="0"/>
      <w:sz w:val="24"/>
      <w:szCs w:val="24"/>
    </w:rPr>
  </w:style>
  <w:style w:type="character" w:customStyle="1" w:styleId="heading2char2charchar1">
    <w:name w:val="heading2char2charchar1"/>
    <w:rsid w:val="000A40A7"/>
  </w:style>
  <w:style w:type="character" w:customStyle="1" w:styleId="charchar60">
    <w:name w:val="charchar6"/>
    <w:rsid w:val="000A40A7"/>
  </w:style>
  <w:style w:type="character" w:customStyle="1" w:styleId="searchtermbold">
    <w:name w:val="searchtermbold"/>
    <w:rsid w:val="000A40A7"/>
  </w:style>
  <w:style w:type="character" w:customStyle="1" w:styleId="bps-topic-ident">
    <w:name w:val="bps-topic-ident"/>
    <w:rsid w:val="000A40A7"/>
  </w:style>
  <w:style w:type="paragraph" w:customStyle="1" w:styleId="TagLine">
    <w:name w:val="Tag Line"/>
    <w:basedOn w:val="Normal"/>
    <w:next w:val="FullText"/>
    <w:uiPriority w:val="99"/>
    <w:qFormat/>
    <w:rsid w:val="000A40A7"/>
    <w:rPr>
      <w:rFonts w:ascii="Arial Narrow" w:eastAsia="Times New Roman" w:hAnsi="Arial Narrow"/>
      <w:b/>
      <w:sz w:val="28"/>
    </w:rPr>
  </w:style>
  <w:style w:type="paragraph" w:customStyle="1" w:styleId="FreeForm">
    <w:name w:val="Free Form"/>
    <w:qFormat/>
    <w:rsid w:val="000A40A7"/>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0A40A7"/>
    <w:rPr>
      <w:color w:val="002FF6"/>
      <w:sz w:val="24"/>
      <w:u w:val="single"/>
    </w:rPr>
  </w:style>
  <w:style w:type="character" w:customStyle="1" w:styleId="AuthorDateChar0">
    <w:name w:val="Author/Date Char"/>
    <w:link w:val="AuthorDate1"/>
    <w:locked/>
    <w:rsid w:val="000A40A7"/>
    <w:rPr>
      <w:rFonts w:cs="Calibri"/>
      <w:b/>
      <w:u w:val="single"/>
    </w:rPr>
  </w:style>
  <w:style w:type="paragraph" w:customStyle="1" w:styleId="AuthorDate1">
    <w:name w:val="Author/Date"/>
    <w:basedOn w:val="Normal"/>
    <w:link w:val="AuthorDateChar0"/>
    <w:qFormat/>
    <w:rsid w:val="000A40A7"/>
    <w:rPr>
      <w:rFonts w:asciiTheme="minorHAnsi" w:hAnsiTheme="minorHAnsi"/>
      <w:b/>
      <w:u w:val="single"/>
    </w:rPr>
  </w:style>
  <w:style w:type="character" w:customStyle="1" w:styleId="HilightChar">
    <w:name w:val="Hilight Char"/>
    <w:rsid w:val="000A40A7"/>
    <w:rPr>
      <w:rFonts w:eastAsia="Calibri"/>
      <w:b/>
      <w:noProof w:val="0"/>
      <w:sz w:val="22"/>
      <w:szCs w:val="22"/>
      <w:u w:val="single"/>
      <w:lang w:val="en-US" w:eastAsia="ar-SA" w:bidi="ar-SA"/>
    </w:rPr>
  </w:style>
  <w:style w:type="character" w:customStyle="1" w:styleId="StyleUnderlineCharChar">
    <w:name w:val="Style Underline Char Char"/>
    <w:rsid w:val="000A40A7"/>
    <w:rPr>
      <w:rFonts w:ascii="Times New Roman" w:eastAsia="Times New Roman" w:hAnsi="Times New Roman" w:cs="Times New Roman"/>
      <w:sz w:val="20"/>
      <w:szCs w:val="20"/>
      <w:u w:val="single"/>
    </w:rPr>
  </w:style>
  <w:style w:type="character" w:customStyle="1" w:styleId="c1">
    <w:name w:val="c1"/>
    <w:rsid w:val="000A40A7"/>
  </w:style>
  <w:style w:type="paragraph" w:customStyle="1" w:styleId="Hat2">
    <w:name w:val="Hat2"/>
    <w:basedOn w:val="Heading2"/>
    <w:next w:val="Heading2"/>
    <w:autoRedefine/>
    <w:uiPriority w:val="99"/>
    <w:qFormat/>
    <w:rsid w:val="000A40A7"/>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0A40A7"/>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0A40A7"/>
    <w:pPr>
      <w:spacing w:after="200" w:line="276" w:lineRule="auto"/>
    </w:pPr>
    <w:rPr>
      <w:rFonts w:eastAsia="SimSun"/>
      <w:szCs w:val="24"/>
      <w:u w:val="thick"/>
      <w:lang w:eastAsia="zh-CN"/>
    </w:rPr>
  </w:style>
  <w:style w:type="character" w:customStyle="1" w:styleId="Underline4">
    <w:name w:val="*Underline*"/>
    <w:rsid w:val="000A40A7"/>
    <w:rPr>
      <w:rFonts w:ascii="Times New Roman" w:hAnsi="Times New Roman"/>
      <w:b/>
      <w:sz w:val="24"/>
      <w:u w:val="single"/>
    </w:rPr>
  </w:style>
  <w:style w:type="paragraph" w:customStyle="1" w:styleId="TxBr33p1">
    <w:name w:val="TxBr_33p1"/>
    <w:basedOn w:val="Normal"/>
    <w:uiPriority w:val="99"/>
    <w:qFormat/>
    <w:rsid w:val="000A40A7"/>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0A40A7"/>
    <w:rPr>
      <w:rFonts w:eastAsia="SimSun"/>
      <w:lang w:eastAsia="zh-CN"/>
    </w:rPr>
  </w:style>
  <w:style w:type="character" w:customStyle="1" w:styleId="comments-post">
    <w:name w:val="comments-post"/>
    <w:rsid w:val="000A40A7"/>
  </w:style>
  <w:style w:type="character" w:customStyle="1" w:styleId="boldciteChar4">
    <w:name w:val="bold cite Char4"/>
    <w:link w:val="boldcite"/>
    <w:locked/>
    <w:rsid w:val="000A40A7"/>
    <w:rPr>
      <w:rFonts w:ascii="Calibri" w:eastAsia="Times New Roman" w:hAnsi="Calibri" w:cs="Arial"/>
      <w:b/>
      <w:kern w:val="32"/>
      <w:sz w:val="24"/>
      <w:szCs w:val="24"/>
    </w:rPr>
  </w:style>
  <w:style w:type="paragraph" w:customStyle="1" w:styleId="Irrelevant6font">
    <w:name w:val="Irrelevant (6 font)"/>
    <w:basedOn w:val="Normal"/>
    <w:qFormat/>
    <w:rsid w:val="000A40A7"/>
    <w:pPr>
      <w:ind w:left="547" w:right="648"/>
      <w:jc w:val="both"/>
    </w:pPr>
    <w:rPr>
      <w:rFonts w:eastAsia="Calibri"/>
      <w:sz w:val="12"/>
      <w:szCs w:val="12"/>
    </w:rPr>
  </w:style>
  <w:style w:type="character" w:customStyle="1" w:styleId="Irrelevant5fontChar">
    <w:name w:val="Irrelevant (5 font) Char"/>
    <w:rsid w:val="000A40A7"/>
    <w:rPr>
      <w:sz w:val="10"/>
      <w:szCs w:val="10"/>
      <w:lang w:val="en-US" w:eastAsia="en-US" w:bidi="ar-SA"/>
    </w:rPr>
  </w:style>
  <w:style w:type="character" w:customStyle="1" w:styleId="TagsCharCharChar">
    <w:name w:val="Tags Char Char Char"/>
    <w:rsid w:val="000A40A7"/>
    <w:rPr>
      <w:b/>
      <w:lang w:val="en-US" w:eastAsia="en-US" w:bidi="ar-SA"/>
    </w:rPr>
  </w:style>
  <w:style w:type="character" w:customStyle="1" w:styleId="Hyperlink13">
    <w:name w:val="Hyperlink13"/>
    <w:rsid w:val="000A40A7"/>
    <w:rPr>
      <w:b w:val="0"/>
      <w:bCs w:val="0"/>
      <w:strike w:val="0"/>
      <w:dstrike w:val="0"/>
      <w:color w:val="008000"/>
      <w:sz w:val="20"/>
      <w:szCs w:val="20"/>
      <w:u w:val="none"/>
      <w:effect w:val="none"/>
    </w:rPr>
  </w:style>
  <w:style w:type="character" w:customStyle="1" w:styleId="standardcontent1">
    <w:name w:val="standardcontent1"/>
    <w:rsid w:val="000A40A7"/>
    <w:rPr>
      <w:rFonts w:ascii="Arial" w:hAnsi="Arial" w:cs="Arial" w:hint="default"/>
      <w:strike w:val="0"/>
      <w:dstrike w:val="0"/>
      <w:sz w:val="24"/>
      <w:szCs w:val="24"/>
      <w:u w:val="none"/>
      <w:effect w:val="none"/>
    </w:rPr>
  </w:style>
  <w:style w:type="character" w:customStyle="1" w:styleId="Hyperlink4">
    <w:name w:val="Hyperlink4"/>
    <w:rsid w:val="000A40A7"/>
    <w:rPr>
      <w:color w:val="000066"/>
      <w:u w:val="single"/>
    </w:rPr>
  </w:style>
  <w:style w:type="paragraph" w:customStyle="1" w:styleId="rddateline">
    <w:name w:val="rddateline"/>
    <w:basedOn w:val="Normal"/>
    <w:qFormat/>
    <w:rsid w:val="000A40A7"/>
    <w:rPr>
      <w:rFonts w:eastAsia="Calibri"/>
      <w:szCs w:val="20"/>
    </w:rPr>
  </w:style>
  <w:style w:type="paragraph" w:customStyle="1" w:styleId="rdheadline">
    <w:name w:val="rdheadline"/>
    <w:basedOn w:val="Normal"/>
    <w:qFormat/>
    <w:rsid w:val="000A40A7"/>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0A40A7"/>
    <w:pPr>
      <w:spacing w:after="100" w:afterAutospacing="1"/>
    </w:pPr>
    <w:rPr>
      <w:rFonts w:ascii="Verdana" w:eastAsia="Calibri" w:hAnsi="Verdana"/>
      <w:szCs w:val="20"/>
    </w:rPr>
  </w:style>
  <w:style w:type="character" w:customStyle="1" w:styleId="rddeckline1">
    <w:name w:val="rddeckline1"/>
    <w:rsid w:val="000A40A7"/>
    <w:rPr>
      <w:rFonts w:ascii="Verdana" w:hAnsi="Verdana" w:hint="default"/>
      <w:b/>
      <w:bCs/>
      <w:sz w:val="22"/>
      <w:szCs w:val="22"/>
    </w:rPr>
  </w:style>
  <w:style w:type="character" w:customStyle="1" w:styleId="link-external">
    <w:name w:val="link-external"/>
    <w:rsid w:val="000A40A7"/>
  </w:style>
  <w:style w:type="character" w:customStyle="1" w:styleId="contact1">
    <w:name w:val="contact1"/>
    <w:rsid w:val="000A40A7"/>
    <w:rPr>
      <w:rFonts w:ascii="Tahoma" w:hAnsi="Tahoma" w:cs="Tahoma" w:hint="default"/>
      <w:color w:val="999999"/>
      <w:sz w:val="20"/>
      <w:szCs w:val="20"/>
    </w:rPr>
  </w:style>
  <w:style w:type="character" w:customStyle="1" w:styleId="credits1">
    <w:name w:val="credits1"/>
    <w:rsid w:val="000A40A7"/>
    <w:rPr>
      <w:rFonts w:ascii="Tahoma" w:hAnsi="Tahoma" w:cs="Tahoma" w:hint="default"/>
      <w:color w:val="999999"/>
      <w:sz w:val="16"/>
      <w:szCs w:val="16"/>
    </w:rPr>
  </w:style>
  <w:style w:type="paragraph" w:customStyle="1" w:styleId="Heading20">
    <w:name w:val="Heading2"/>
    <w:basedOn w:val="Normal"/>
    <w:link w:val="Heading2Char1"/>
    <w:qFormat/>
    <w:rsid w:val="000A40A7"/>
    <w:pPr>
      <w:jc w:val="center"/>
    </w:pPr>
    <w:rPr>
      <w:rFonts w:eastAsia="Times New Roman"/>
      <w:b/>
      <w:caps/>
    </w:rPr>
  </w:style>
  <w:style w:type="character" w:customStyle="1" w:styleId="Heading2Char1">
    <w:name w:val="Heading2 Char"/>
    <w:link w:val="Heading20"/>
    <w:rsid w:val="000A40A7"/>
    <w:rPr>
      <w:rFonts w:ascii="Calibri" w:eastAsia="Times New Roman" w:hAnsi="Calibri" w:cs="Calibri"/>
      <w:b/>
      <w:caps/>
    </w:rPr>
  </w:style>
  <w:style w:type="paragraph" w:customStyle="1" w:styleId="Header2">
    <w:name w:val="Header2"/>
    <w:basedOn w:val="Heading20"/>
    <w:link w:val="Header2Char"/>
    <w:qFormat/>
    <w:rsid w:val="000A40A7"/>
  </w:style>
  <w:style w:type="character" w:customStyle="1" w:styleId="Header2Char">
    <w:name w:val="Header2 Char"/>
    <w:link w:val="Header2"/>
    <w:rsid w:val="000A40A7"/>
    <w:rPr>
      <w:rFonts w:ascii="Calibri" w:eastAsia="Times New Roman" w:hAnsi="Calibri" w:cs="Calibri"/>
      <w:b/>
      <w:caps/>
    </w:rPr>
  </w:style>
  <w:style w:type="paragraph" w:customStyle="1" w:styleId="Underlinedcard1">
    <w:name w:val="Underlined card"/>
    <w:basedOn w:val="Normal"/>
    <w:link w:val="UnderlinedcardChar1"/>
    <w:autoRedefine/>
    <w:qFormat/>
    <w:rsid w:val="000A40A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0A40A7"/>
    <w:rPr>
      <w:rFonts w:ascii="Calibri" w:eastAsia="Times New Roman" w:hAnsi="Calibri" w:cs="Calibri"/>
      <w:u w:val="thick"/>
    </w:rPr>
  </w:style>
  <w:style w:type="paragraph" w:customStyle="1" w:styleId="StyleHeading212pt">
    <w:name w:val="Style Heading2 + 12 pt"/>
    <w:basedOn w:val="Heading20"/>
    <w:link w:val="StyleHeading212ptChar"/>
    <w:qFormat/>
    <w:rsid w:val="000A40A7"/>
    <w:rPr>
      <w:bCs/>
    </w:rPr>
  </w:style>
  <w:style w:type="character" w:customStyle="1" w:styleId="StyleHeading212ptChar">
    <w:name w:val="Style Heading2 + 12 pt Char"/>
    <w:link w:val="StyleHeading212pt"/>
    <w:rsid w:val="000A40A7"/>
    <w:rPr>
      <w:rFonts w:ascii="Calibri" w:eastAsia="Times New Roman" w:hAnsi="Calibri" w:cs="Calibri"/>
      <w:b/>
      <w:bCs/>
      <w:caps/>
    </w:rPr>
  </w:style>
  <w:style w:type="paragraph" w:customStyle="1" w:styleId="Heading212pt">
    <w:name w:val="Heading2 + 12 pt"/>
    <w:basedOn w:val="StyleHeading212pt"/>
    <w:link w:val="Heading212ptChar"/>
    <w:qFormat/>
    <w:rsid w:val="000A40A7"/>
  </w:style>
  <w:style w:type="character" w:customStyle="1" w:styleId="Heading212ptChar">
    <w:name w:val="Heading2 + 12 pt Char"/>
    <w:link w:val="Heading212pt"/>
    <w:rsid w:val="000A40A7"/>
    <w:rPr>
      <w:rFonts w:ascii="Calibri" w:eastAsia="Times New Roman" w:hAnsi="Calibri" w:cs="Calibri"/>
      <w:b/>
      <w:bCs/>
      <w:caps/>
    </w:rPr>
  </w:style>
  <w:style w:type="paragraph" w:customStyle="1" w:styleId="StyleHeading110pt">
    <w:name w:val="Style Heading 1 + 10 pt"/>
    <w:basedOn w:val="Heading1"/>
    <w:qFormat/>
    <w:rsid w:val="000A40A7"/>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0A40A7"/>
  </w:style>
  <w:style w:type="paragraph" w:customStyle="1" w:styleId="StyleUnderliningTimesNewRomanBoldNounderlineKernat16">
    <w:name w:val="Style Underlining + Times New Roman Bold No underline Kern at 16..."/>
    <w:basedOn w:val="Normal"/>
    <w:qFormat/>
    <w:rsid w:val="000A40A7"/>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0A40A7"/>
    <w:rPr>
      <w:rFonts w:eastAsia="Calibri"/>
      <w:b/>
      <w:bCs/>
      <w:kern w:val="32"/>
      <w:sz w:val="32"/>
      <w:szCs w:val="32"/>
    </w:rPr>
  </w:style>
  <w:style w:type="paragraph" w:customStyle="1" w:styleId="StyleBoldUnderliningKernat16pt">
    <w:name w:val="Style Bold Underlining + Kern at 16 pt"/>
    <w:basedOn w:val="Normal"/>
    <w:qFormat/>
    <w:rsid w:val="000A40A7"/>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0A40A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0A40A7"/>
  </w:style>
  <w:style w:type="paragraph" w:customStyle="1" w:styleId="highlightcardtext">
    <w:name w:val="highlight card text"/>
    <w:basedOn w:val="evidencetext"/>
    <w:qFormat/>
    <w:rsid w:val="000A40A7"/>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0A40A7"/>
    <w:pPr>
      <w:ind w:left="1440" w:right="2016"/>
    </w:pPr>
    <w:rPr>
      <w:rFonts w:eastAsia="Calibri"/>
      <w:sz w:val="18"/>
      <w:u w:val="single"/>
    </w:rPr>
  </w:style>
  <w:style w:type="paragraph" w:customStyle="1" w:styleId="underlinecard0">
    <w:name w:val="underline card"/>
    <w:basedOn w:val="Normal"/>
    <w:qFormat/>
    <w:rsid w:val="000A40A7"/>
    <w:pPr>
      <w:ind w:left="1728" w:right="1728"/>
    </w:pPr>
    <w:rPr>
      <w:rFonts w:eastAsia="Calibri"/>
      <w:sz w:val="18"/>
      <w:u w:val="single"/>
    </w:rPr>
  </w:style>
  <w:style w:type="paragraph" w:customStyle="1" w:styleId="CardsChar2">
    <w:name w:val="Cards Char2"/>
    <w:basedOn w:val="Normal"/>
    <w:qFormat/>
    <w:rsid w:val="000A40A7"/>
    <w:pPr>
      <w:autoSpaceDE w:val="0"/>
      <w:autoSpaceDN w:val="0"/>
      <w:adjustRightInd w:val="0"/>
      <w:ind w:left="432" w:right="432"/>
      <w:jc w:val="both"/>
    </w:pPr>
    <w:rPr>
      <w:rFonts w:eastAsia="Calibri"/>
      <w:szCs w:val="20"/>
    </w:rPr>
  </w:style>
  <w:style w:type="character" w:customStyle="1" w:styleId="Char3">
    <w:name w:val="Char3"/>
    <w:rsid w:val="000A40A7"/>
    <w:rPr>
      <w:rFonts w:ascii="Arial Narrow" w:eastAsia="Batang" w:hAnsi="Arial Narrow" w:cs="Arial"/>
      <w:b/>
      <w:bCs/>
      <w:iCs/>
      <w:sz w:val="24"/>
      <w:szCs w:val="28"/>
      <w:lang w:val="en-US" w:eastAsia="en-US" w:bidi="ar-SA"/>
    </w:rPr>
  </w:style>
  <w:style w:type="character" w:customStyle="1" w:styleId="UnderlinedCards">
    <w:name w:val="Underlined Cards"/>
    <w:rsid w:val="000A40A7"/>
    <w:rPr>
      <w:sz w:val="24"/>
      <w:szCs w:val="24"/>
      <w:u w:val="thick"/>
      <w:lang w:val="en-US" w:eastAsia="en-US" w:bidi="ar-SA"/>
    </w:rPr>
  </w:style>
  <w:style w:type="paragraph" w:customStyle="1" w:styleId="story-body">
    <w:name w:val="story-body"/>
    <w:basedOn w:val="Normal"/>
    <w:qFormat/>
    <w:rsid w:val="000A40A7"/>
    <w:pPr>
      <w:spacing w:before="100" w:beforeAutospacing="1" w:after="100" w:afterAutospacing="1"/>
    </w:pPr>
    <w:rPr>
      <w:rFonts w:eastAsia="Calibri"/>
    </w:rPr>
  </w:style>
  <w:style w:type="character" w:customStyle="1" w:styleId="highlightcardtextChar">
    <w:name w:val="highlight card text Char"/>
    <w:rsid w:val="000A40A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0A40A7"/>
    <w:pPr>
      <w:ind w:left="1728" w:right="1728"/>
    </w:pPr>
    <w:rPr>
      <w:rFonts w:eastAsia="Times New Roman"/>
      <w:sz w:val="18"/>
    </w:rPr>
  </w:style>
  <w:style w:type="character" w:customStyle="1" w:styleId="CardTextCharCharCharCharChar">
    <w:name w:val="Card Text Char Char Char Char Char"/>
    <w:link w:val="CardTextCharCharCharChar"/>
    <w:rsid w:val="000A40A7"/>
    <w:rPr>
      <w:rFonts w:ascii="Calibri" w:eastAsia="Times New Roman" w:hAnsi="Calibri" w:cs="Calibri"/>
      <w:sz w:val="18"/>
    </w:rPr>
  </w:style>
  <w:style w:type="character" w:customStyle="1" w:styleId="TagsChar4">
    <w:name w:val="Tags Char4"/>
    <w:rsid w:val="000A40A7"/>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0A40A7"/>
    <w:rPr>
      <w:b/>
      <w:sz w:val="24"/>
      <w:lang w:val="en-US" w:eastAsia="en-US" w:bidi="ar-SA"/>
    </w:rPr>
  </w:style>
  <w:style w:type="character" w:customStyle="1" w:styleId="hit1">
    <w:name w:val="hit1"/>
    <w:rsid w:val="000A40A7"/>
    <w:rPr>
      <w:rFonts w:ascii="Verdana" w:hAnsi="Verdana" w:hint="default"/>
      <w:b/>
      <w:bCs/>
      <w:vanish w:val="0"/>
      <w:webHidden w:val="0"/>
      <w:color w:val="CC0033"/>
      <w:sz w:val="20"/>
      <w:szCs w:val="20"/>
      <w:specVanish w:val="0"/>
    </w:rPr>
  </w:style>
  <w:style w:type="character" w:customStyle="1" w:styleId="ssl01">
    <w:name w:val="ss_l01"/>
    <w:rsid w:val="000A40A7"/>
    <w:rPr>
      <w:rFonts w:ascii="Verdana" w:hAnsi="Verdana" w:hint="default"/>
      <w:color w:val="000000"/>
      <w:sz w:val="20"/>
      <w:szCs w:val="20"/>
    </w:rPr>
  </w:style>
  <w:style w:type="character" w:customStyle="1" w:styleId="tightinline1">
    <w:name w:val="tightinline1"/>
    <w:rsid w:val="000A40A7"/>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0A40A7"/>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0A40A7"/>
    <w:rPr>
      <w:rFonts w:ascii="Calibri" w:eastAsia="Times New Roman" w:hAnsi="Calibri" w:cs="Calibri"/>
      <w:b/>
      <w:color w:val="000000"/>
      <w:szCs w:val="20"/>
    </w:rPr>
  </w:style>
  <w:style w:type="paragraph" w:customStyle="1" w:styleId="Cardnon-underlined">
    <w:name w:val="Card non-underlined"/>
    <w:basedOn w:val="Normal"/>
    <w:link w:val="Cardnon-underlinedChar"/>
    <w:qFormat/>
    <w:rsid w:val="000A40A7"/>
    <w:rPr>
      <w:rFonts w:eastAsia="Calibri"/>
      <w:sz w:val="16"/>
      <w:szCs w:val="20"/>
    </w:rPr>
  </w:style>
  <w:style w:type="paragraph" w:customStyle="1" w:styleId="CardCites">
    <w:name w:val="Card Cites"/>
    <w:basedOn w:val="Normal"/>
    <w:next w:val="Normal"/>
    <w:qFormat/>
    <w:rsid w:val="000A40A7"/>
    <w:rPr>
      <w:rFonts w:eastAsia="Calibri"/>
      <w:b/>
    </w:rPr>
  </w:style>
  <w:style w:type="character" w:customStyle="1" w:styleId="blsp-spelling-corrected">
    <w:name w:val="blsp-spelling-corrected"/>
    <w:rsid w:val="000A40A7"/>
  </w:style>
  <w:style w:type="character" w:customStyle="1" w:styleId="blsp-spelling-error">
    <w:name w:val="blsp-spelling-error"/>
    <w:rsid w:val="000A40A7"/>
  </w:style>
  <w:style w:type="character" w:customStyle="1" w:styleId="sup">
    <w:name w:val="sup"/>
    <w:rsid w:val="000A40A7"/>
  </w:style>
  <w:style w:type="character" w:customStyle="1" w:styleId="pgnum">
    <w:name w:val="pgnum"/>
    <w:rsid w:val="000A40A7"/>
  </w:style>
  <w:style w:type="character" w:customStyle="1" w:styleId="SmallFontCharChar">
    <w:name w:val="Small Font Char Char"/>
    <w:rsid w:val="000A40A7"/>
    <w:rPr>
      <w:rFonts w:ascii="Arial" w:hAnsi="Arial"/>
      <w:sz w:val="12"/>
      <w:szCs w:val="24"/>
      <w:lang w:val="en-US" w:eastAsia="en-US" w:bidi="ar-SA"/>
    </w:rPr>
  </w:style>
  <w:style w:type="paragraph" w:customStyle="1" w:styleId="textmargin">
    <w:name w:val="textmargin"/>
    <w:basedOn w:val="Normal"/>
    <w:uiPriority w:val="99"/>
    <w:qFormat/>
    <w:rsid w:val="000A40A7"/>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0A40A7"/>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0A40A7"/>
    <w:rPr>
      <w:rFonts w:ascii="Arial Narrow" w:eastAsia="Calibri" w:hAnsi="Arial Narrow"/>
      <w:color w:val="000000"/>
    </w:rPr>
  </w:style>
  <w:style w:type="paragraph" w:customStyle="1" w:styleId="bc2">
    <w:name w:val="bc_2"/>
    <w:basedOn w:val="Normal"/>
    <w:uiPriority w:val="99"/>
    <w:qFormat/>
    <w:rsid w:val="000A40A7"/>
    <w:pPr>
      <w:spacing w:before="100" w:beforeAutospacing="1" w:after="100" w:afterAutospacing="1"/>
    </w:pPr>
    <w:rPr>
      <w:rFonts w:eastAsia="Calibri"/>
      <w:color w:val="000000"/>
    </w:rPr>
  </w:style>
  <w:style w:type="character" w:customStyle="1" w:styleId="bc21">
    <w:name w:val="bc_21"/>
    <w:rsid w:val="000A40A7"/>
  </w:style>
  <w:style w:type="paragraph" w:customStyle="1" w:styleId="style21">
    <w:name w:val="style2"/>
    <w:basedOn w:val="Normal"/>
    <w:uiPriority w:val="99"/>
    <w:qFormat/>
    <w:rsid w:val="000A40A7"/>
    <w:rPr>
      <w:rFonts w:ascii="Verdana" w:eastAsia="Calibri" w:hAnsi="Verdana"/>
      <w:szCs w:val="20"/>
    </w:rPr>
  </w:style>
  <w:style w:type="paragraph" w:customStyle="1" w:styleId="quote2">
    <w:name w:val="quote2"/>
    <w:basedOn w:val="Normal"/>
    <w:uiPriority w:val="99"/>
    <w:qFormat/>
    <w:rsid w:val="000A40A7"/>
    <w:rPr>
      <w:rFonts w:ascii="Verdana" w:eastAsia="Calibri" w:hAnsi="Verdana"/>
      <w:szCs w:val="20"/>
    </w:rPr>
  </w:style>
  <w:style w:type="character" w:customStyle="1" w:styleId="copystyle">
    <w:name w:val="copystyle"/>
    <w:rsid w:val="000A40A7"/>
  </w:style>
  <w:style w:type="paragraph" w:customStyle="1" w:styleId="BlockTitle10">
    <w:name w:val="Block Title #1"/>
    <w:basedOn w:val="Heading1"/>
    <w:qFormat/>
    <w:rsid w:val="000A40A7"/>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0A40A7"/>
    <w:rPr>
      <w:rFonts w:ascii="Arial" w:hAnsi="Arial" w:cs="Arial"/>
      <w:b/>
      <w:bCs/>
      <w:kern w:val="32"/>
      <w:sz w:val="24"/>
      <w:szCs w:val="24"/>
      <w:lang w:val="en-US" w:eastAsia="en-US" w:bidi="ar-SA"/>
    </w:rPr>
  </w:style>
  <w:style w:type="character" w:customStyle="1" w:styleId="ReadUnderline">
    <w:name w:val="Read Underline"/>
    <w:rsid w:val="000A40A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0A40A7"/>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0A40A7"/>
    <w:rPr>
      <w:rFonts w:ascii="Century Gothic" w:eastAsia="Times New Roman" w:hAnsi="Century Gothic" w:cs="Arial"/>
      <w:spacing w:val="-20"/>
      <w:kern w:val="32"/>
      <w:sz w:val="36"/>
      <w:szCs w:val="32"/>
    </w:rPr>
  </w:style>
  <w:style w:type="paragraph" w:customStyle="1" w:styleId="F4">
    <w:name w:val="F4"/>
    <w:basedOn w:val="Normal"/>
    <w:link w:val="F4Char"/>
    <w:qFormat/>
    <w:rsid w:val="000A40A7"/>
    <w:pPr>
      <w:ind w:left="288" w:right="288"/>
    </w:pPr>
    <w:rPr>
      <w:rFonts w:ascii="Arial Narrow" w:eastAsia="Times New Roman" w:hAnsi="Arial Narrow"/>
      <w:szCs w:val="20"/>
      <w:u w:val="single"/>
    </w:rPr>
  </w:style>
  <w:style w:type="character" w:customStyle="1" w:styleId="F4Char">
    <w:name w:val="F4 Char"/>
    <w:link w:val="F4"/>
    <w:rsid w:val="000A40A7"/>
    <w:rPr>
      <w:rFonts w:ascii="Arial Narrow" w:eastAsia="Times New Roman" w:hAnsi="Arial Narrow" w:cs="Calibri"/>
      <w:szCs w:val="20"/>
      <w:u w:val="single"/>
    </w:rPr>
  </w:style>
  <w:style w:type="paragraph" w:customStyle="1" w:styleId="StyleCARD">
    <w:name w:val="Style CARD +"/>
    <w:basedOn w:val="Normal"/>
    <w:link w:val="StyleCARDChar"/>
    <w:qFormat/>
    <w:rsid w:val="000A40A7"/>
    <w:pPr>
      <w:ind w:left="300" w:right="288"/>
    </w:pPr>
    <w:rPr>
      <w:rFonts w:ascii="Arial Narrow" w:eastAsia="Times New Roman" w:hAnsi="Arial Narrow"/>
      <w:szCs w:val="20"/>
    </w:rPr>
  </w:style>
  <w:style w:type="character" w:customStyle="1" w:styleId="StyleCARDChar">
    <w:name w:val="Style CARD + Char"/>
    <w:link w:val="StyleCARD"/>
    <w:rsid w:val="000A40A7"/>
    <w:rPr>
      <w:rFonts w:ascii="Arial Narrow" w:eastAsia="Times New Roman" w:hAnsi="Arial Narrow" w:cs="Calibri"/>
      <w:szCs w:val="20"/>
    </w:rPr>
  </w:style>
  <w:style w:type="character" w:customStyle="1" w:styleId="noiconheadline">
    <w:name w:val="noicon_headline"/>
    <w:rsid w:val="000A40A7"/>
  </w:style>
  <w:style w:type="paragraph" w:styleId="MacroText">
    <w:name w:val="macro"/>
    <w:link w:val="MacroTextChar"/>
    <w:rsid w:val="000A40A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0A40A7"/>
    <w:rPr>
      <w:rFonts w:ascii="Courier New" w:eastAsia="Times New Roman" w:hAnsi="Courier New" w:cs="Courier New"/>
      <w:sz w:val="20"/>
      <w:szCs w:val="20"/>
    </w:rPr>
  </w:style>
  <w:style w:type="character" w:customStyle="1" w:styleId="pp1">
    <w:name w:val="pp1"/>
    <w:rsid w:val="000A40A7"/>
    <w:rPr>
      <w:rFonts w:ascii="Times New Roman" w:hAnsi="Times New Roman" w:cs="Times New Roman" w:hint="default"/>
      <w:i w:val="0"/>
      <w:iCs w:val="0"/>
      <w:smallCaps w:val="0"/>
      <w:sz w:val="30"/>
      <w:szCs w:val="30"/>
    </w:rPr>
  </w:style>
  <w:style w:type="character" w:customStyle="1" w:styleId="prbodytext1">
    <w:name w:val="pr_bodytext1"/>
    <w:rsid w:val="000A40A7"/>
    <w:rPr>
      <w:rFonts w:ascii="Arial" w:hAnsi="Arial" w:cs="Arial" w:hint="default"/>
      <w:sz w:val="20"/>
      <w:szCs w:val="20"/>
    </w:rPr>
  </w:style>
  <w:style w:type="character" w:customStyle="1" w:styleId="articlehead">
    <w:name w:val="articlehead"/>
    <w:rsid w:val="000A40A7"/>
  </w:style>
  <w:style w:type="character" w:customStyle="1" w:styleId="lead">
    <w:name w:val="lead"/>
    <w:rsid w:val="000A40A7"/>
  </w:style>
  <w:style w:type="character" w:customStyle="1" w:styleId="blue3">
    <w:name w:val="blue3"/>
    <w:rsid w:val="000A40A7"/>
  </w:style>
  <w:style w:type="paragraph" w:customStyle="1" w:styleId="issuedetails">
    <w:name w:val="issue_details"/>
    <w:basedOn w:val="Normal"/>
    <w:uiPriority w:val="99"/>
    <w:qFormat/>
    <w:rsid w:val="000A40A7"/>
    <w:pPr>
      <w:spacing w:before="100" w:beforeAutospacing="1" w:after="100" w:afterAutospacing="1"/>
    </w:pPr>
    <w:rPr>
      <w:rFonts w:eastAsia="Times New Roman"/>
    </w:rPr>
  </w:style>
  <w:style w:type="character" w:customStyle="1" w:styleId="over-title">
    <w:name w:val="over-title"/>
    <w:rsid w:val="000A40A7"/>
  </w:style>
  <w:style w:type="character" w:customStyle="1" w:styleId="contentheader">
    <w:name w:val="contentheader"/>
    <w:rsid w:val="000A40A7"/>
  </w:style>
  <w:style w:type="character" w:customStyle="1" w:styleId="Stylecites10ptNotBoldChar">
    <w:name w:val="Style cites + 10 pt Not Bold Char"/>
    <w:rsid w:val="000A40A7"/>
    <w:rPr>
      <w:rFonts w:eastAsia="SimSun"/>
      <w:szCs w:val="24"/>
      <w:lang w:val="en-US" w:eastAsia="zh-CN" w:bidi="ar-SA"/>
    </w:rPr>
  </w:style>
  <w:style w:type="character" w:customStyle="1" w:styleId="tagscharchar0">
    <w:name w:val="tagscharchar"/>
    <w:rsid w:val="000A40A7"/>
  </w:style>
  <w:style w:type="character" w:customStyle="1" w:styleId="FontStyle13">
    <w:name w:val="Font Style13"/>
    <w:uiPriority w:val="99"/>
    <w:rsid w:val="000A40A7"/>
    <w:rPr>
      <w:rFonts w:ascii="Times New Roman" w:hAnsi="Times New Roman" w:cs="Times New Roman"/>
      <w:sz w:val="18"/>
      <w:szCs w:val="18"/>
    </w:rPr>
  </w:style>
  <w:style w:type="character" w:customStyle="1" w:styleId="FontStyle16">
    <w:name w:val="Font Style16"/>
    <w:uiPriority w:val="99"/>
    <w:rsid w:val="000A40A7"/>
    <w:rPr>
      <w:rFonts w:ascii="Times New Roman" w:hAnsi="Times New Roman" w:cs="Times New Roman"/>
      <w:b/>
      <w:bCs/>
      <w:spacing w:val="-20"/>
      <w:sz w:val="16"/>
      <w:szCs w:val="16"/>
    </w:rPr>
  </w:style>
  <w:style w:type="character" w:customStyle="1" w:styleId="in-widget">
    <w:name w:val="in-widget"/>
    <w:rsid w:val="000A40A7"/>
  </w:style>
  <w:style w:type="paragraph" w:customStyle="1" w:styleId="bodycopyindent">
    <w:name w:val="bodycopyindent"/>
    <w:basedOn w:val="Normal"/>
    <w:uiPriority w:val="99"/>
    <w:qFormat/>
    <w:rsid w:val="000A40A7"/>
    <w:pPr>
      <w:spacing w:before="100" w:beforeAutospacing="1" w:after="100" w:afterAutospacing="1"/>
    </w:pPr>
    <w:rPr>
      <w:rFonts w:eastAsia="Times New Roman"/>
    </w:rPr>
  </w:style>
  <w:style w:type="character" w:customStyle="1" w:styleId="spanstyle">
    <w:name w:val="spanstyle"/>
    <w:rsid w:val="000A40A7"/>
  </w:style>
  <w:style w:type="character" w:customStyle="1" w:styleId="ssl3">
    <w:name w:val="ss_l3"/>
    <w:rsid w:val="000A40A7"/>
  </w:style>
  <w:style w:type="paragraph" w:customStyle="1" w:styleId="tussenkop">
    <w:name w:val="tussenkop"/>
    <w:basedOn w:val="Normal"/>
    <w:uiPriority w:val="99"/>
    <w:qFormat/>
    <w:rsid w:val="000A40A7"/>
    <w:pPr>
      <w:spacing w:before="100" w:beforeAutospacing="1" w:after="100" w:afterAutospacing="1"/>
    </w:pPr>
    <w:rPr>
      <w:rFonts w:eastAsia="Times New Roman"/>
    </w:rPr>
  </w:style>
  <w:style w:type="paragraph" w:customStyle="1" w:styleId="text1">
    <w:name w:val="text1"/>
    <w:basedOn w:val="Normal"/>
    <w:autoRedefine/>
    <w:uiPriority w:val="99"/>
    <w:qFormat/>
    <w:rsid w:val="000A40A7"/>
    <w:rPr>
      <w:rFonts w:eastAsia="Times New Roman"/>
      <w:szCs w:val="20"/>
    </w:rPr>
  </w:style>
  <w:style w:type="character" w:customStyle="1" w:styleId="docnumbertitle">
    <w:name w:val="doc_number_title"/>
    <w:basedOn w:val="DefaultParagraphFont"/>
    <w:rsid w:val="000A40A7"/>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0A40A7"/>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0A40A7"/>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0A40A7"/>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0A40A7"/>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0A40A7"/>
    <w:rPr>
      <w:rFonts w:ascii="Consolas" w:hAnsi="Consolas" w:cs="Consolas"/>
      <w:sz w:val="20"/>
      <w:szCs w:val="20"/>
    </w:rPr>
  </w:style>
  <w:style w:type="paragraph" w:customStyle="1" w:styleId="Tagline0">
    <w:name w:val="Tagline"/>
    <w:basedOn w:val="Normal"/>
    <w:link w:val="TaglineChar"/>
    <w:qFormat/>
    <w:rsid w:val="000A40A7"/>
    <w:pPr>
      <w:spacing w:line="256" w:lineRule="auto"/>
    </w:pPr>
    <w:rPr>
      <w:b/>
      <w:sz w:val="26"/>
    </w:rPr>
  </w:style>
  <w:style w:type="character" w:customStyle="1" w:styleId="FontStyle39">
    <w:name w:val="Font Style39"/>
    <w:uiPriority w:val="99"/>
    <w:rsid w:val="000A40A7"/>
    <w:rPr>
      <w:rFonts w:ascii="Constantia" w:hAnsi="Constantia" w:cs="Constantia"/>
      <w:b/>
      <w:bCs/>
      <w:sz w:val="18"/>
      <w:szCs w:val="18"/>
    </w:rPr>
  </w:style>
  <w:style w:type="character" w:customStyle="1" w:styleId="hidden">
    <w:name w:val="hidden"/>
    <w:basedOn w:val="DefaultParagraphFont"/>
    <w:rsid w:val="000A40A7"/>
  </w:style>
  <w:style w:type="paragraph" w:customStyle="1" w:styleId="StyleHeading3BlockLatinBodyCalibri">
    <w:name w:val="Style Heading 3Block + (Latin) +Body (Calibri)"/>
    <w:basedOn w:val="Heading3"/>
    <w:rsid w:val="000A40A7"/>
  </w:style>
  <w:style w:type="paragraph" w:customStyle="1" w:styleId="StyleHeading4Tagheading2Heading2Char2CharHeading2Char1">
    <w:name w:val="Style Heading 4Tagheading 2Heading 2 Char2 CharHeading 2 Char1 ..."/>
    <w:basedOn w:val="Heading4"/>
    <w:rsid w:val="000A40A7"/>
    <w:rPr>
      <w:iCs w:val="0"/>
    </w:rPr>
  </w:style>
  <w:style w:type="character" w:customStyle="1" w:styleId="StyleStyleBoldUnderlineIntenseEmphasisUnderlineStyleapple-s1">
    <w:name w:val="Style Style Bold UnderlineIntense EmphasisUnderlineStyleapple-s...1"/>
    <w:basedOn w:val="DefaultParagraphFont"/>
    <w:rsid w:val="000A40A7"/>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0A40A7"/>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0A40A7"/>
    <w:pPr>
      <w:ind w:left="720"/>
      <w:contextualSpacing/>
    </w:pPr>
  </w:style>
  <w:style w:type="character" w:customStyle="1" w:styleId="arial11">
    <w:name w:val="arial_11"/>
    <w:basedOn w:val="DefaultParagraphFont"/>
    <w:rsid w:val="000A40A7"/>
  </w:style>
  <w:style w:type="character" w:customStyle="1" w:styleId="article-date">
    <w:name w:val="article-date"/>
    <w:basedOn w:val="DefaultParagraphFont"/>
    <w:rsid w:val="000A40A7"/>
  </w:style>
  <w:style w:type="paragraph" w:customStyle="1" w:styleId="bodytext0">
    <w:name w:val="bodytext"/>
    <w:basedOn w:val="Normal"/>
    <w:rsid w:val="000A40A7"/>
    <w:pPr>
      <w:spacing w:before="100" w:beforeAutospacing="1" w:after="100" w:afterAutospacing="1"/>
    </w:pPr>
    <w:rPr>
      <w:rFonts w:ascii="Times" w:hAnsi="Times"/>
      <w:szCs w:val="20"/>
    </w:rPr>
  </w:style>
  <w:style w:type="character" w:customStyle="1" w:styleId="bodysubtoc">
    <w:name w:val="bodysubtoc"/>
    <w:basedOn w:val="DefaultParagraphFont"/>
    <w:rsid w:val="000A40A7"/>
  </w:style>
  <w:style w:type="character" w:customStyle="1" w:styleId="lefttitlesmaller">
    <w:name w:val="lefttitlesmaller"/>
    <w:basedOn w:val="DefaultParagraphFont"/>
    <w:rsid w:val="000A40A7"/>
  </w:style>
  <w:style w:type="character" w:customStyle="1" w:styleId="mb">
    <w:name w:val="mb"/>
    <w:basedOn w:val="DefaultParagraphFont"/>
    <w:rsid w:val="000A40A7"/>
  </w:style>
  <w:style w:type="character" w:customStyle="1" w:styleId="submitted-time">
    <w:name w:val="submitted-time"/>
    <w:basedOn w:val="DefaultParagraphFont"/>
    <w:rsid w:val="000A40A7"/>
  </w:style>
  <w:style w:type="paragraph" w:customStyle="1" w:styleId="date-comments">
    <w:name w:val="date-comments"/>
    <w:basedOn w:val="Normal"/>
    <w:uiPriority w:val="99"/>
    <w:qFormat/>
    <w:rsid w:val="000A40A7"/>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0A40A7"/>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0A40A7"/>
  </w:style>
  <w:style w:type="character" w:customStyle="1" w:styleId="meta-prep">
    <w:name w:val="meta-prep"/>
    <w:basedOn w:val="DefaultParagraphFont"/>
    <w:rsid w:val="000A40A7"/>
  </w:style>
  <w:style w:type="character" w:customStyle="1" w:styleId="entry-date">
    <w:name w:val="entry-date"/>
    <w:basedOn w:val="DefaultParagraphFont"/>
    <w:rsid w:val="000A40A7"/>
  </w:style>
  <w:style w:type="paragraph" w:customStyle="1" w:styleId="Shrink6">
    <w:name w:val="Shrink 6"/>
    <w:basedOn w:val="Normal"/>
    <w:qFormat/>
    <w:rsid w:val="000A40A7"/>
    <w:rPr>
      <w:rFonts w:eastAsia="Calibri"/>
      <w:sz w:val="12"/>
    </w:rPr>
  </w:style>
  <w:style w:type="paragraph" w:customStyle="1" w:styleId="10ptfont">
    <w:name w:val="10pt font"/>
    <w:basedOn w:val="Normal"/>
    <w:link w:val="10ptfontChar"/>
    <w:autoRedefine/>
    <w:qFormat/>
    <w:rsid w:val="000A40A7"/>
    <w:rPr>
      <w:rFonts w:eastAsia="Times New Roman"/>
      <w:sz w:val="20"/>
    </w:rPr>
  </w:style>
  <w:style w:type="character" w:customStyle="1" w:styleId="10ptfontChar">
    <w:name w:val="10pt font Char"/>
    <w:link w:val="10ptfont"/>
    <w:rsid w:val="000A40A7"/>
    <w:rPr>
      <w:rFonts w:ascii="Calibri" w:eastAsia="Times New Roman" w:hAnsi="Calibri" w:cs="Calibri"/>
      <w:sz w:val="20"/>
    </w:rPr>
  </w:style>
  <w:style w:type="character" w:customStyle="1" w:styleId="StyleIntenseReferenceGaramond">
    <w:name w:val="Style Intense Reference + Garamond"/>
    <w:rsid w:val="000A40A7"/>
    <w:rPr>
      <w:rFonts w:ascii="Garamond" w:hAnsi="Garamond"/>
      <w:bCs/>
      <w:color w:val="auto"/>
      <w:spacing w:val="5"/>
      <w:sz w:val="20"/>
      <w:u w:val="single"/>
    </w:rPr>
  </w:style>
  <w:style w:type="character" w:customStyle="1" w:styleId="StyleIntenseReferenceGaramondBold">
    <w:name w:val="Style Intense Reference + Garamond Bold"/>
    <w:rsid w:val="000A40A7"/>
    <w:rPr>
      <w:rFonts w:ascii="Garamond" w:hAnsi="Garamond"/>
      <w:b/>
      <w:bCs/>
      <w:color w:val="auto"/>
      <w:spacing w:val="5"/>
      <w:sz w:val="20"/>
      <w:u w:val="single"/>
    </w:rPr>
  </w:style>
  <w:style w:type="character" w:customStyle="1" w:styleId="detailtitle">
    <w:name w:val="detailtitle"/>
    <w:basedOn w:val="DefaultParagraphFont"/>
    <w:rsid w:val="000A40A7"/>
  </w:style>
  <w:style w:type="character" w:customStyle="1" w:styleId="newstime">
    <w:name w:val="newstime"/>
    <w:basedOn w:val="DefaultParagraphFont"/>
    <w:rsid w:val="000A40A7"/>
  </w:style>
  <w:style w:type="character" w:customStyle="1" w:styleId="IntenseReference1">
    <w:name w:val="Intense Reference1"/>
    <w:qFormat/>
    <w:rsid w:val="000A40A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0A40A7"/>
    <w:rPr>
      <w:rFonts w:ascii="Garamond" w:hAnsi="Garamond"/>
      <w:b/>
      <w:sz w:val="24"/>
      <w:szCs w:val="26"/>
      <w:bdr w:val="none" w:sz="0" w:space="0" w:color="auto"/>
      <w:shd w:val="clear" w:color="auto" w:fill="FFFF00"/>
    </w:rPr>
  </w:style>
  <w:style w:type="character" w:customStyle="1" w:styleId="ilad1">
    <w:name w:val="il_ad1"/>
    <w:rsid w:val="000A40A7"/>
    <w:rPr>
      <w:vanish/>
      <w:webHidden w:val="0"/>
      <w:color w:val="000000"/>
      <w:u w:val="single"/>
      <w:specVanish/>
    </w:rPr>
  </w:style>
  <w:style w:type="character" w:customStyle="1" w:styleId="post-category">
    <w:name w:val="post-category"/>
    <w:basedOn w:val="DefaultParagraphFont"/>
    <w:rsid w:val="000A40A7"/>
  </w:style>
  <w:style w:type="character" w:customStyle="1" w:styleId="Style11ptBlack">
    <w:name w:val="Style 11 pt Black"/>
    <w:basedOn w:val="DefaultParagraphFont"/>
    <w:rsid w:val="000A40A7"/>
    <w:rPr>
      <w:color w:val="000000"/>
      <w:sz w:val="20"/>
    </w:rPr>
  </w:style>
  <w:style w:type="paragraph" w:customStyle="1" w:styleId="font--body">
    <w:name w:val="font--body"/>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0A40A7"/>
  </w:style>
  <w:style w:type="character" w:customStyle="1" w:styleId="css-16f3y1r">
    <w:name w:val="css-16f3y1r"/>
    <w:basedOn w:val="DefaultParagraphFont"/>
    <w:rsid w:val="000A40A7"/>
  </w:style>
  <w:style w:type="character" w:customStyle="1" w:styleId="css-cnj6d5">
    <w:name w:val="css-cnj6d5"/>
    <w:basedOn w:val="DefaultParagraphFont"/>
    <w:rsid w:val="000A40A7"/>
  </w:style>
  <w:style w:type="character" w:customStyle="1" w:styleId="ob-widget-text">
    <w:name w:val="ob-widget-text"/>
    <w:basedOn w:val="DefaultParagraphFont"/>
    <w:rsid w:val="000A40A7"/>
  </w:style>
  <w:style w:type="paragraph" w:customStyle="1" w:styleId="ob-dynamic-rec-container">
    <w:name w:val="ob-dynamic-rec-container"/>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0A40A7"/>
  </w:style>
  <w:style w:type="character" w:customStyle="1" w:styleId="share-kitcollapse-btn-text">
    <w:name w:val="share-kit__collapse-btn-text"/>
    <w:basedOn w:val="DefaultParagraphFont"/>
    <w:rsid w:val="000A40A7"/>
  </w:style>
  <w:style w:type="paragraph" w:customStyle="1" w:styleId="e-navigation-primary-iteme-navigation-primary-item--first">
    <w:name w:val="e-navigation-primary-item&#10;     &#10;     &#10;     &#10;     e-navigation-primary-item--first"/>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0A40A7"/>
  </w:style>
  <w:style w:type="paragraph" w:customStyle="1" w:styleId="e-navigation-primary-iteme-navigation-primary-item--current">
    <w:name w:val="e-navigation-primary-item&#10;     e-navigation-primary-item--current"/>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0A40A7"/>
  </w:style>
  <w:style w:type="paragraph" w:customStyle="1" w:styleId="e-navigation-secondary-iteme-navigation-secondary-item--has-children">
    <w:name w:val="e-navigation-secondary-item&#10;     &#10;     e-navigation-secondary-item--has-children"/>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0A40A7"/>
  </w:style>
  <w:style w:type="paragraph" w:customStyle="1" w:styleId="e-navigation-secondary-item">
    <w:name w:val="e-navigation-secondary-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0A40A7"/>
  </w:style>
  <w:style w:type="character" w:customStyle="1" w:styleId="lead-asset-copyright">
    <w:name w:val="lead-asset-copyright"/>
    <w:basedOn w:val="DefaultParagraphFont"/>
    <w:rsid w:val="000A40A7"/>
  </w:style>
  <w:style w:type="character" w:customStyle="1" w:styleId="lead-asset-copyright-label">
    <w:name w:val="lead-asset-copyright-label"/>
    <w:basedOn w:val="DefaultParagraphFont"/>
    <w:rsid w:val="000A40A7"/>
  </w:style>
  <w:style w:type="paragraph" w:customStyle="1" w:styleId="bylineauthor">
    <w:name w:val="byline__author"/>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0A40A7"/>
  </w:style>
  <w:style w:type="character" w:customStyle="1" w:styleId="bylineauthor-location">
    <w:name w:val="byline__author-location"/>
    <w:basedOn w:val="DefaultParagraphFont"/>
    <w:rsid w:val="000A40A7"/>
  </w:style>
  <w:style w:type="character" w:customStyle="1" w:styleId="component-content">
    <w:name w:val="component-content"/>
    <w:basedOn w:val="DefaultParagraphFont"/>
    <w:rsid w:val="000A40A7"/>
  </w:style>
  <w:style w:type="character" w:customStyle="1" w:styleId="mfirst-letter">
    <w:name w:val="m_first-letter"/>
    <w:basedOn w:val="DefaultParagraphFont"/>
    <w:rsid w:val="000A40A7"/>
  </w:style>
  <w:style w:type="character" w:customStyle="1" w:styleId="article-body-image-caption">
    <w:name w:val="article-body-image-caption"/>
    <w:basedOn w:val="DefaultParagraphFont"/>
    <w:rsid w:val="000A40A7"/>
  </w:style>
  <w:style w:type="character" w:customStyle="1" w:styleId="article-body-image-copyright">
    <w:name w:val="article-body-image-copyright"/>
    <w:basedOn w:val="DefaultParagraphFont"/>
    <w:rsid w:val="000A40A7"/>
  </w:style>
  <w:style w:type="character" w:customStyle="1" w:styleId="article-body-image-copyright-label">
    <w:name w:val="article-body-image-copyright-label"/>
    <w:basedOn w:val="DefaultParagraphFont"/>
    <w:rsid w:val="000A40A7"/>
  </w:style>
  <w:style w:type="paragraph" w:customStyle="1" w:styleId="list-of-tagsitem">
    <w:name w:val="list-of-tags__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0A40A7"/>
  </w:style>
  <w:style w:type="paragraph" w:customStyle="1" w:styleId="social-followitem">
    <w:name w:val="social-follow__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0A40A7"/>
  </w:style>
  <w:style w:type="paragraph" w:customStyle="1" w:styleId="list-of-entitiesitem">
    <w:name w:val="list-of-entities__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0A40A7"/>
  </w:style>
  <w:style w:type="character" w:customStyle="1" w:styleId="mmeta-propertydate-date">
    <w:name w:val="m_meta-property__date-date"/>
    <w:basedOn w:val="DefaultParagraphFont"/>
    <w:rsid w:val="000A40A7"/>
  </w:style>
  <w:style w:type="character" w:customStyle="1" w:styleId="mmeta-propertydate-separator">
    <w:name w:val="m_meta-property__date-separator"/>
    <w:basedOn w:val="DefaultParagraphFont"/>
    <w:rsid w:val="000A40A7"/>
  </w:style>
  <w:style w:type="character" w:customStyle="1" w:styleId="mmeta-propertydate-time">
    <w:name w:val="m_meta-property__date-time"/>
    <w:basedOn w:val="DefaultParagraphFont"/>
    <w:rsid w:val="000A40A7"/>
  </w:style>
  <w:style w:type="character" w:customStyle="1" w:styleId="live-indicatortext">
    <w:name w:val="live-indicator__text"/>
    <w:basedOn w:val="DefaultParagraphFont"/>
    <w:rsid w:val="000A40A7"/>
  </w:style>
  <w:style w:type="character" w:customStyle="1" w:styleId="sr-only">
    <w:name w:val="sr-only"/>
    <w:basedOn w:val="DefaultParagraphFont"/>
    <w:rsid w:val="000A40A7"/>
  </w:style>
  <w:style w:type="character" w:customStyle="1" w:styleId="site-footerback-to-top-text">
    <w:name w:val="site-footer__back-to-top-text"/>
    <w:basedOn w:val="DefaultParagraphFont"/>
    <w:rsid w:val="000A40A7"/>
  </w:style>
  <w:style w:type="character" w:customStyle="1" w:styleId="site-footersocial-description">
    <w:name w:val="site-footer__social-description"/>
    <w:basedOn w:val="DefaultParagraphFont"/>
    <w:rsid w:val="000A40A7"/>
  </w:style>
  <w:style w:type="paragraph" w:customStyle="1" w:styleId="site-footersocial-item">
    <w:name w:val="site-footer__social-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0A40A7"/>
  </w:style>
  <w:style w:type="character" w:customStyle="1" w:styleId="dquo">
    <w:name w:val="dquo"/>
    <w:basedOn w:val="DefaultParagraphFont"/>
    <w:rsid w:val="000A40A7"/>
  </w:style>
  <w:style w:type="character" w:customStyle="1" w:styleId="rollover-block">
    <w:name w:val="rollover-block"/>
    <w:basedOn w:val="DefaultParagraphFont"/>
    <w:rsid w:val="000A40A7"/>
  </w:style>
  <w:style w:type="paragraph" w:customStyle="1" w:styleId="tx">
    <w:name w:val="tx"/>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0A40A7"/>
  </w:style>
  <w:style w:type="paragraph" w:customStyle="1" w:styleId="paragraph">
    <w:name w:val="paragraph"/>
    <w:basedOn w:val="Normal"/>
    <w:qFormat/>
    <w:rsid w:val="000A40A7"/>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0A40A7"/>
  </w:style>
  <w:style w:type="character" w:customStyle="1" w:styleId="eop">
    <w:name w:val="eop"/>
    <w:basedOn w:val="DefaultParagraphFont"/>
    <w:rsid w:val="000A40A7"/>
  </w:style>
  <w:style w:type="character" w:customStyle="1" w:styleId="spellingerror">
    <w:name w:val="spellingerror"/>
    <w:basedOn w:val="DefaultParagraphFont"/>
    <w:rsid w:val="000A40A7"/>
  </w:style>
  <w:style w:type="paragraph" w:customStyle="1" w:styleId="CardText20">
    <w:name w:val="Card Text2"/>
    <w:basedOn w:val="Normal"/>
    <w:uiPriority w:val="4"/>
    <w:qFormat/>
    <w:rsid w:val="000A40A7"/>
    <w:pPr>
      <w:ind w:left="288" w:right="288"/>
    </w:pPr>
    <w:rPr>
      <w:sz w:val="16"/>
    </w:rPr>
  </w:style>
  <w:style w:type="character" w:customStyle="1" w:styleId="normal-c1">
    <w:name w:val="normal-c1"/>
    <w:rsid w:val="000A40A7"/>
  </w:style>
  <w:style w:type="character" w:customStyle="1" w:styleId="Style12ptBoldUnderline">
    <w:name w:val="Style 12 pt Bold Underline"/>
    <w:rsid w:val="000A40A7"/>
    <w:rPr>
      <w:b/>
      <w:bCs/>
      <w:sz w:val="24"/>
      <w:u w:val="single"/>
    </w:rPr>
  </w:style>
  <w:style w:type="character" w:customStyle="1" w:styleId="Irrelevant6fontChar">
    <w:name w:val="Irrelevant (6 font) Char"/>
    <w:rsid w:val="000A40A7"/>
    <w:rPr>
      <w:sz w:val="12"/>
      <w:szCs w:val="12"/>
      <w:lang w:val="en-US" w:eastAsia="en-US" w:bidi="ar-SA"/>
    </w:rPr>
  </w:style>
  <w:style w:type="character" w:customStyle="1" w:styleId="ref-lnk">
    <w:name w:val="ref-lnk"/>
    <w:basedOn w:val="DefaultParagraphFont"/>
    <w:rsid w:val="000A40A7"/>
  </w:style>
  <w:style w:type="character" w:customStyle="1" w:styleId="s1">
    <w:name w:val="s1"/>
    <w:basedOn w:val="DefaultParagraphFont"/>
    <w:rsid w:val="000A40A7"/>
  </w:style>
  <w:style w:type="character" w:customStyle="1" w:styleId="s2">
    <w:name w:val="s2"/>
    <w:basedOn w:val="DefaultParagraphFont"/>
    <w:rsid w:val="000A40A7"/>
  </w:style>
  <w:style w:type="paragraph" w:customStyle="1" w:styleId="li1">
    <w:name w:val="li1"/>
    <w:basedOn w:val="Normal"/>
    <w:rsid w:val="000A40A7"/>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0A40A7"/>
  </w:style>
  <w:style w:type="paragraph" w:customStyle="1" w:styleId="ad-inject-after">
    <w:name w:val="ad-inject-after"/>
    <w:basedOn w:val="Normal"/>
    <w:rsid w:val="000A40A7"/>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0A40A7"/>
  </w:style>
  <w:style w:type="character" w:customStyle="1" w:styleId="right">
    <w:name w:val="right"/>
    <w:basedOn w:val="DefaultParagraphFont"/>
    <w:rsid w:val="000A40A7"/>
  </w:style>
  <w:style w:type="character" w:customStyle="1" w:styleId="StyleThickunderline1">
    <w:name w:val="Style Thick underline1"/>
    <w:basedOn w:val="DefaultParagraphFont"/>
    <w:rsid w:val="000A40A7"/>
    <w:rPr>
      <w:u w:val="single"/>
    </w:rPr>
  </w:style>
  <w:style w:type="paragraph" w:customStyle="1" w:styleId="BoldUnderlined1">
    <w:name w:val="Bold Underlined1"/>
    <w:basedOn w:val="Normal"/>
    <w:next w:val="BodyText"/>
    <w:uiPriority w:val="6"/>
    <w:qFormat/>
    <w:rsid w:val="000A40A7"/>
    <w:pPr>
      <w:keepNext/>
      <w:keepLines/>
      <w:spacing w:after="240"/>
      <w:jc w:val="center"/>
      <w:outlineLvl w:val="0"/>
    </w:pPr>
    <w:rPr>
      <w:bCs/>
      <w:sz w:val="24"/>
      <w:u w:val="single"/>
    </w:rPr>
  </w:style>
  <w:style w:type="character" w:customStyle="1" w:styleId="font--body1">
    <w:name w:val="font--body1"/>
    <w:basedOn w:val="DefaultParagraphFont"/>
    <w:rsid w:val="000A40A7"/>
  </w:style>
  <w:style w:type="paragraph" w:customStyle="1" w:styleId="m6644278047421238569gmail-msolistparagraph">
    <w:name w:val="m_6644278047421238569gmail-msolistparagraph"/>
    <w:basedOn w:val="Normal"/>
    <w:rsid w:val="000A40A7"/>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0A40A7"/>
  </w:style>
  <w:style w:type="character" w:customStyle="1" w:styleId="inlinevideo-videolabel">
    <w:name w:val="inlinevideo-videolabel"/>
    <w:basedOn w:val="DefaultParagraphFont"/>
    <w:rsid w:val="000A40A7"/>
  </w:style>
  <w:style w:type="character" w:customStyle="1" w:styleId="inlinevideo-videoduration">
    <w:name w:val="inlinevideo-videoduration"/>
    <w:basedOn w:val="DefaultParagraphFont"/>
    <w:rsid w:val="000A40A7"/>
  </w:style>
  <w:style w:type="paragraph" w:customStyle="1" w:styleId="interstitial-link">
    <w:name w:val="interstitial-link"/>
    <w:basedOn w:val="Normal"/>
    <w:uiPriority w:val="99"/>
    <w:qFormat/>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0A40A7"/>
  </w:style>
  <w:style w:type="paragraph" w:customStyle="1" w:styleId="td-ad-inline">
    <w:name w:val="td-ad-inline"/>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0A40A7"/>
  </w:style>
  <w:style w:type="character" w:customStyle="1" w:styleId="mghead">
    <w:name w:val="mghead"/>
    <w:basedOn w:val="DefaultParagraphFont"/>
    <w:rsid w:val="000A40A7"/>
  </w:style>
  <w:style w:type="paragraph" w:customStyle="1" w:styleId="excerpt">
    <w:name w:val="excerpt"/>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0A40A7"/>
  </w:style>
  <w:style w:type="paragraph" w:customStyle="1" w:styleId="introtxt">
    <w:name w:val="introtxt"/>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0A40A7"/>
  </w:style>
  <w:style w:type="character" w:customStyle="1" w:styleId="read-more-bigsubtitle">
    <w:name w:val="read-more-big__subtitle"/>
    <w:basedOn w:val="DefaultParagraphFont"/>
    <w:rsid w:val="000A40A7"/>
  </w:style>
  <w:style w:type="character" w:customStyle="1" w:styleId="read-more-bigtitle">
    <w:name w:val="read-more-big__title"/>
    <w:basedOn w:val="DefaultParagraphFont"/>
    <w:rsid w:val="000A40A7"/>
  </w:style>
  <w:style w:type="character" w:customStyle="1" w:styleId="field">
    <w:name w:val="field"/>
    <w:basedOn w:val="DefaultParagraphFont"/>
    <w:rsid w:val="000A40A7"/>
  </w:style>
  <w:style w:type="paragraph" w:customStyle="1" w:styleId="v-pstyle0">
    <w:name w:val="v-pstyle0"/>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0A40A7"/>
  </w:style>
  <w:style w:type="paragraph" w:customStyle="1" w:styleId="v-pstyle2">
    <w:name w:val="v-pstyle2"/>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0A40A7"/>
  </w:style>
  <w:style w:type="character" w:customStyle="1" w:styleId="screen-reader-text">
    <w:name w:val="screen-reader-text"/>
    <w:basedOn w:val="DefaultParagraphFont"/>
    <w:rsid w:val="000A40A7"/>
  </w:style>
  <w:style w:type="paragraph" w:customStyle="1" w:styleId="css-38z03z">
    <w:name w:val="css-38z03z"/>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0A40A7"/>
  </w:style>
  <w:style w:type="paragraph" w:customStyle="1" w:styleId="21smz">
    <w:name w:val="_21smz"/>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0A40A7"/>
  </w:style>
  <w:style w:type="paragraph" w:customStyle="1" w:styleId="8PointFont">
    <w:name w:val="8 Point Font"/>
    <w:next w:val="Normal"/>
    <w:link w:val="8PointFontChar"/>
    <w:qFormat/>
    <w:rsid w:val="000A40A7"/>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0A40A7"/>
    <w:rPr>
      <w:rFonts w:ascii="Times New Roman" w:hAnsi="Times New Roman"/>
      <w:sz w:val="16"/>
    </w:rPr>
  </w:style>
  <w:style w:type="paragraph" w:customStyle="1" w:styleId="DateTime0">
    <w:name w:val="DateTime"/>
    <w:basedOn w:val="Normal"/>
    <w:link w:val="DateTimeChar"/>
    <w:autoRedefine/>
    <w:uiPriority w:val="4"/>
    <w:qFormat/>
    <w:rsid w:val="000A40A7"/>
    <w:rPr>
      <w:rFonts w:ascii="Avenir LT Std 45 Book" w:hAnsi="Avenir LT Std 45 Book"/>
    </w:rPr>
  </w:style>
  <w:style w:type="character" w:customStyle="1" w:styleId="DateTimeChar">
    <w:name w:val="DateTime Char"/>
    <w:basedOn w:val="DefaultParagraphFont"/>
    <w:link w:val="DateTime0"/>
    <w:uiPriority w:val="4"/>
    <w:rsid w:val="000A40A7"/>
    <w:rPr>
      <w:rFonts w:ascii="Avenir LT Std 45 Book" w:hAnsi="Avenir LT Std 45 Book" w:cs="Calibri"/>
    </w:rPr>
  </w:style>
  <w:style w:type="paragraph" w:customStyle="1" w:styleId="Lecture">
    <w:name w:val="Lecture"/>
    <w:next w:val="BodyText"/>
    <w:link w:val="LectureChar"/>
    <w:autoRedefine/>
    <w:uiPriority w:val="4"/>
    <w:qFormat/>
    <w:rsid w:val="000A40A7"/>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0A40A7"/>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0A40A7"/>
  </w:style>
  <w:style w:type="paragraph" w:customStyle="1" w:styleId="BreakTag">
    <w:name w:val="Break Tag"/>
    <w:basedOn w:val="Normal"/>
    <w:autoRedefine/>
    <w:uiPriority w:val="4"/>
    <w:qFormat/>
    <w:rsid w:val="000A40A7"/>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0A40A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A40A7"/>
    <w:rPr>
      <w:rFonts w:ascii="Arial Bold" w:hAnsi="Arial Bold" w:cs="Calibri"/>
      <w:b/>
      <w:caps/>
      <w:sz w:val="32"/>
      <w:u w:val="single"/>
    </w:rPr>
  </w:style>
  <w:style w:type="character" w:customStyle="1" w:styleId="CiteCharChar">
    <w:name w:val="Cite Char Char"/>
    <w:basedOn w:val="DefaultParagraphFont"/>
    <w:rsid w:val="000A40A7"/>
    <w:rPr>
      <w:rFonts w:ascii="Cambria" w:hAnsi="Cambria" w:cs="Times New Roman"/>
      <w:b/>
      <w:bCs/>
      <w:sz w:val="26"/>
      <w:szCs w:val="26"/>
    </w:rPr>
  </w:style>
  <w:style w:type="character" w:customStyle="1" w:styleId="upper">
    <w:name w:val="upper"/>
    <w:basedOn w:val="DefaultParagraphFont"/>
    <w:rsid w:val="000A40A7"/>
  </w:style>
  <w:style w:type="character" w:customStyle="1" w:styleId="SmallFont7pt">
    <w:name w:val="Small Font (7 pt)"/>
    <w:basedOn w:val="DefaultParagraphFont"/>
    <w:qFormat/>
    <w:rsid w:val="000A40A7"/>
    <w:rPr>
      <w:sz w:val="14"/>
    </w:rPr>
  </w:style>
  <w:style w:type="character" w:customStyle="1" w:styleId="style65">
    <w:name w:val="style65"/>
    <w:basedOn w:val="DefaultParagraphFont"/>
    <w:rsid w:val="000A40A7"/>
    <w:rPr>
      <w:rFonts w:cs="Times New Roman"/>
    </w:rPr>
  </w:style>
  <w:style w:type="paragraph" w:customStyle="1" w:styleId="StylecardLatinVerdana-BoldUnderline">
    <w:name w:val="Style card + (Latin) Verdana-Bold Underline"/>
    <w:basedOn w:val="Normal"/>
    <w:link w:val="StylecardLatinVerdana-BoldUnderlineChar"/>
    <w:qFormat/>
    <w:rsid w:val="000A40A7"/>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0A40A7"/>
    <w:rPr>
      <w:rFonts w:ascii="Georgia" w:eastAsia="SimSun" w:hAnsi="Georgia" w:cs="Calibri"/>
      <w:sz w:val="20"/>
      <w:szCs w:val="20"/>
      <w:u w:val="single"/>
      <w:lang w:eastAsia="zh-CN"/>
    </w:rPr>
  </w:style>
  <w:style w:type="paragraph" w:customStyle="1" w:styleId="StyleCardText9pt">
    <w:name w:val="Style Card Text + 9 pt"/>
    <w:basedOn w:val="Normal"/>
    <w:link w:val="StyleCardText9ptChar"/>
    <w:qFormat/>
    <w:rsid w:val="000A40A7"/>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0A40A7"/>
    <w:rPr>
      <w:rFonts w:ascii="Avenir LT Std 45 Book" w:eastAsia="Calibri" w:hAnsi="Avenir LT Std 45 Book" w:cs="Calibri"/>
    </w:rPr>
  </w:style>
  <w:style w:type="character" w:customStyle="1" w:styleId="Style11ptThickunderline">
    <w:name w:val="Style 11 pt Thick underline"/>
    <w:rsid w:val="000A40A7"/>
    <w:rPr>
      <w:rFonts w:ascii="Times New Roman" w:hAnsi="Times New Roman"/>
      <w:sz w:val="20"/>
      <w:u w:val="single"/>
    </w:rPr>
  </w:style>
  <w:style w:type="character" w:customStyle="1" w:styleId="Style11ptBoldThickunderline">
    <w:name w:val="Style 11 pt Bold Thick underline"/>
    <w:rsid w:val="000A40A7"/>
    <w:rPr>
      <w:rFonts w:ascii="Times New Roman" w:hAnsi="Times New Roman"/>
      <w:b/>
      <w:bCs/>
      <w:sz w:val="20"/>
      <w:u w:val="single"/>
    </w:rPr>
  </w:style>
  <w:style w:type="character" w:customStyle="1" w:styleId="UnderlineCard1">
    <w:name w:val="Underline Card"/>
    <w:uiPriority w:val="6"/>
    <w:qFormat/>
    <w:rsid w:val="000A40A7"/>
    <w:rPr>
      <w:rFonts w:ascii="Arial" w:hAnsi="Arial"/>
      <w:b w:val="0"/>
      <w:bCs/>
      <w:sz w:val="20"/>
      <w:u w:val="single"/>
    </w:rPr>
  </w:style>
  <w:style w:type="paragraph" w:customStyle="1" w:styleId="type">
    <w:name w:val="type"/>
    <w:basedOn w:val="Normal"/>
    <w:qFormat/>
    <w:rsid w:val="000A40A7"/>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0A40A7"/>
  </w:style>
  <w:style w:type="character" w:customStyle="1" w:styleId="abodyblack3">
    <w:name w:val="abodyblack3"/>
    <w:basedOn w:val="DefaultParagraphFont"/>
    <w:rsid w:val="000A40A7"/>
  </w:style>
  <w:style w:type="character" w:customStyle="1" w:styleId="UnderlineChar2CharCharChar">
    <w:name w:val="Underline Char2 Char Char Char"/>
    <w:rsid w:val="000A40A7"/>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0A40A7"/>
    <w:rPr>
      <w:rFonts w:ascii="Times New Roman" w:hAnsi="Times New Roman" w:cs="Times New Roman"/>
      <w:sz w:val="20"/>
      <w:szCs w:val="20"/>
    </w:rPr>
  </w:style>
  <w:style w:type="character" w:customStyle="1" w:styleId="FontStyle173">
    <w:name w:val="Font Style173"/>
    <w:basedOn w:val="DefaultParagraphFont"/>
    <w:uiPriority w:val="99"/>
    <w:rsid w:val="000A40A7"/>
    <w:rPr>
      <w:rFonts w:ascii="Times New Roman" w:hAnsi="Times New Roman" w:cs="Times New Roman"/>
      <w:sz w:val="14"/>
      <w:szCs w:val="14"/>
    </w:rPr>
  </w:style>
  <w:style w:type="character" w:customStyle="1" w:styleId="FontStyle151">
    <w:name w:val="Font Style151"/>
    <w:basedOn w:val="DefaultParagraphFont"/>
    <w:uiPriority w:val="99"/>
    <w:rsid w:val="000A40A7"/>
    <w:rPr>
      <w:rFonts w:ascii="Arial Narrow" w:hAnsi="Arial Narrow" w:cs="Arial Narrow"/>
      <w:b/>
      <w:bCs/>
      <w:sz w:val="12"/>
      <w:szCs w:val="12"/>
    </w:rPr>
  </w:style>
  <w:style w:type="character" w:customStyle="1" w:styleId="FontStyle156">
    <w:name w:val="Font Style156"/>
    <w:basedOn w:val="DefaultParagraphFont"/>
    <w:uiPriority w:val="99"/>
    <w:rsid w:val="000A40A7"/>
    <w:rPr>
      <w:rFonts w:ascii="Arial Narrow" w:hAnsi="Arial Narrow" w:cs="Arial Narrow"/>
      <w:sz w:val="8"/>
      <w:szCs w:val="8"/>
    </w:rPr>
  </w:style>
  <w:style w:type="character" w:customStyle="1" w:styleId="FontStyle160">
    <w:name w:val="Font Style160"/>
    <w:basedOn w:val="DefaultParagraphFont"/>
    <w:uiPriority w:val="99"/>
    <w:rsid w:val="000A40A7"/>
    <w:rPr>
      <w:rFonts w:ascii="Times New Roman" w:hAnsi="Times New Roman" w:cs="Times New Roman"/>
      <w:b/>
      <w:bCs/>
      <w:sz w:val="20"/>
      <w:szCs w:val="20"/>
    </w:rPr>
  </w:style>
  <w:style w:type="character" w:customStyle="1" w:styleId="FontStyle178">
    <w:name w:val="Font Style178"/>
    <w:basedOn w:val="DefaultParagraphFont"/>
    <w:uiPriority w:val="99"/>
    <w:rsid w:val="000A40A7"/>
    <w:rPr>
      <w:rFonts w:ascii="Times New Roman" w:hAnsi="Times New Roman" w:cs="Times New Roman"/>
      <w:sz w:val="18"/>
      <w:szCs w:val="18"/>
    </w:rPr>
  </w:style>
  <w:style w:type="paragraph" w:customStyle="1" w:styleId="Style140">
    <w:name w:val="Style14"/>
    <w:basedOn w:val="Normal"/>
    <w:uiPriority w:val="99"/>
    <w:qFormat/>
    <w:rsid w:val="000A40A7"/>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0A40A7"/>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0A40A7"/>
    <w:rPr>
      <w:rFonts w:ascii="Times New Roman" w:hAnsi="Times New Roman" w:cs="Times New Roman"/>
      <w:sz w:val="12"/>
      <w:szCs w:val="12"/>
    </w:rPr>
  </w:style>
  <w:style w:type="paragraph" w:customStyle="1" w:styleId="Style90">
    <w:name w:val="Style9"/>
    <w:basedOn w:val="Normal"/>
    <w:uiPriority w:val="99"/>
    <w:qFormat/>
    <w:rsid w:val="000A40A7"/>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0A40A7"/>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0A40A7"/>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0A40A7"/>
    <w:rPr>
      <w:rFonts w:ascii="Times New Roman" w:hAnsi="Times New Roman" w:cs="Times New Roman"/>
      <w:sz w:val="16"/>
      <w:szCs w:val="16"/>
    </w:rPr>
  </w:style>
  <w:style w:type="character" w:customStyle="1" w:styleId="FontStyle172">
    <w:name w:val="Font Style172"/>
    <w:basedOn w:val="DefaultParagraphFont"/>
    <w:uiPriority w:val="99"/>
    <w:rsid w:val="000A40A7"/>
    <w:rPr>
      <w:rFonts w:ascii="Times New Roman" w:hAnsi="Times New Roman" w:cs="Times New Roman"/>
      <w:b/>
      <w:bCs/>
      <w:sz w:val="16"/>
      <w:szCs w:val="16"/>
    </w:rPr>
  </w:style>
  <w:style w:type="paragraph" w:customStyle="1" w:styleId="Style180">
    <w:name w:val="Style18"/>
    <w:basedOn w:val="Normal"/>
    <w:uiPriority w:val="99"/>
    <w:qFormat/>
    <w:rsid w:val="000A40A7"/>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0A40A7"/>
    <w:rPr>
      <w:rFonts w:ascii="Times New Roman" w:hAnsi="Times New Roman" w:cs="Times New Roman"/>
      <w:i/>
      <w:iCs/>
      <w:sz w:val="16"/>
      <w:szCs w:val="16"/>
    </w:rPr>
  </w:style>
  <w:style w:type="character" w:customStyle="1" w:styleId="FontStyle162">
    <w:name w:val="Font Style162"/>
    <w:basedOn w:val="DefaultParagraphFont"/>
    <w:uiPriority w:val="99"/>
    <w:rsid w:val="000A40A7"/>
    <w:rPr>
      <w:rFonts w:ascii="Times New Roman" w:hAnsi="Times New Roman" w:cs="Times New Roman"/>
      <w:b/>
      <w:bCs/>
      <w:sz w:val="18"/>
      <w:szCs w:val="18"/>
    </w:rPr>
  </w:style>
  <w:style w:type="character" w:customStyle="1" w:styleId="FontStyle167">
    <w:name w:val="Font Style167"/>
    <w:basedOn w:val="DefaultParagraphFont"/>
    <w:uiPriority w:val="99"/>
    <w:rsid w:val="000A40A7"/>
    <w:rPr>
      <w:rFonts w:ascii="Times New Roman" w:hAnsi="Times New Roman" w:cs="Times New Roman"/>
      <w:sz w:val="10"/>
      <w:szCs w:val="10"/>
    </w:rPr>
  </w:style>
  <w:style w:type="character" w:customStyle="1" w:styleId="FontStyle174">
    <w:name w:val="Font Style174"/>
    <w:basedOn w:val="DefaultParagraphFont"/>
    <w:uiPriority w:val="99"/>
    <w:rsid w:val="000A40A7"/>
    <w:rPr>
      <w:rFonts w:ascii="Arial Narrow" w:hAnsi="Arial Narrow" w:cs="Arial Narrow"/>
      <w:b/>
      <w:bCs/>
      <w:sz w:val="18"/>
      <w:szCs w:val="18"/>
    </w:rPr>
  </w:style>
  <w:style w:type="paragraph" w:customStyle="1" w:styleId="Style47">
    <w:name w:val="Style47"/>
    <w:basedOn w:val="Normal"/>
    <w:uiPriority w:val="99"/>
    <w:qFormat/>
    <w:rsid w:val="000A40A7"/>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0A40A7"/>
    <w:rPr>
      <w:rFonts w:ascii="Times New Roman" w:hAnsi="Times New Roman" w:cs="Times New Roman"/>
      <w:sz w:val="12"/>
      <w:szCs w:val="12"/>
    </w:rPr>
  </w:style>
  <w:style w:type="paragraph" w:customStyle="1" w:styleId="Style24">
    <w:name w:val="Style24"/>
    <w:basedOn w:val="Normal"/>
    <w:uiPriority w:val="99"/>
    <w:qFormat/>
    <w:rsid w:val="000A40A7"/>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0A40A7"/>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0A40A7"/>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0A40A7"/>
    <w:rPr>
      <w:rFonts w:ascii="Times New Roman" w:hAnsi="Times New Roman" w:cs="Times New Roman"/>
      <w:b/>
      <w:bCs/>
      <w:sz w:val="18"/>
      <w:szCs w:val="18"/>
    </w:rPr>
  </w:style>
  <w:style w:type="paragraph" w:customStyle="1" w:styleId="Style210">
    <w:name w:val="Style21"/>
    <w:basedOn w:val="Normal"/>
    <w:uiPriority w:val="99"/>
    <w:qFormat/>
    <w:rsid w:val="000A40A7"/>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0A40A7"/>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0A40A7"/>
    <w:rPr>
      <w:rFonts w:ascii="Calibri" w:eastAsia="Calibri" w:hAnsi="Calibri" w:cs="Calibri"/>
      <w:sz w:val="16"/>
      <w:szCs w:val="20"/>
    </w:rPr>
  </w:style>
  <w:style w:type="character" w:customStyle="1" w:styleId="allocatoragentsleft">
    <w:name w:val="al_locatoragentsleft"/>
    <w:basedOn w:val="DefaultParagraphFont"/>
    <w:rsid w:val="000A40A7"/>
  </w:style>
  <w:style w:type="paragraph" w:customStyle="1" w:styleId="Carding">
    <w:name w:val="Carding"/>
    <w:basedOn w:val="Normal"/>
    <w:qFormat/>
    <w:rsid w:val="000A40A7"/>
    <w:rPr>
      <w:rFonts w:ascii="Avenir LT Std 45 Book" w:eastAsia="Times New Roman" w:hAnsi="Avenir LT Std 45 Book"/>
      <w:sz w:val="18"/>
    </w:rPr>
  </w:style>
  <w:style w:type="character" w:customStyle="1" w:styleId="aunderline0">
    <w:name w:val="aunderline"/>
    <w:basedOn w:val="DefaultParagraphFont"/>
    <w:qFormat/>
    <w:rsid w:val="000A40A7"/>
    <w:rPr>
      <w:rFonts w:ascii="Times New Roman" w:hAnsi="Times New Roman"/>
      <w:sz w:val="20"/>
      <w:szCs w:val="24"/>
      <w:u w:val="thick"/>
    </w:rPr>
  </w:style>
  <w:style w:type="character" w:customStyle="1" w:styleId="Boxing-New">
    <w:name w:val="Boxing - New"/>
    <w:basedOn w:val="DefaultParagraphFont"/>
    <w:rsid w:val="000A40A7"/>
    <w:rPr>
      <w:rFonts w:ascii="Arial Narrow" w:hAnsi="Arial Narrow"/>
      <w:sz w:val="16"/>
      <w:u w:val="none"/>
      <w:bdr w:val="single" w:sz="4" w:space="0" w:color="auto"/>
    </w:rPr>
  </w:style>
  <w:style w:type="character" w:customStyle="1" w:styleId="pagetitle0">
    <w:name w:val="pagetitle"/>
    <w:basedOn w:val="DefaultParagraphFont"/>
    <w:rsid w:val="000A40A7"/>
  </w:style>
  <w:style w:type="paragraph" w:customStyle="1" w:styleId="NormalWeb8">
    <w:name w:val="Normal (Web)8"/>
    <w:basedOn w:val="Normal"/>
    <w:qFormat/>
    <w:rsid w:val="000A40A7"/>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0A40A7"/>
    <w:rPr>
      <w:color w:val="000000"/>
      <w:sz w:val="20"/>
      <w:u w:val="single"/>
    </w:rPr>
  </w:style>
  <w:style w:type="character" w:customStyle="1" w:styleId="StyleUnderlineCharTimesBold">
    <w:name w:val="Style Underline Char + Times Bold"/>
    <w:basedOn w:val="DefaultParagraphFont"/>
    <w:rsid w:val="000A40A7"/>
    <w:rPr>
      <w:rFonts w:ascii="Times" w:hAnsi="Times"/>
      <w:b w:val="0"/>
      <w:bCs/>
      <w:sz w:val="20"/>
      <w:u w:val="single"/>
    </w:rPr>
  </w:style>
  <w:style w:type="character" w:customStyle="1" w:styleId="blubigktbiz">
    <w:name w:val="blubigktbiz"/>
    <w:rsid w:val="000A40A7"/>
  </w:style>
  <w:style w:type="character" w:customStyle="1" w:styleId="Style4CharChar">
    <w:name w:val="Style4 Char Char"/>
    <w:basedOn w:val="DefaultParagraphFont"/>
    <w:rsid w:val="000A40A7"/>
    <w:rPr>
      <w:rFonts w:ascii="Arial Narrow" w:hAnsi="Arial Narrow"/>
      <w:noProof w:val="0"/>
      <w:szCs w:val="24"/>
      <w:u w:val="single"/>
      <w:lang w:val="en-US" w:eastAsia="en-US" w:bidi="ar-SA"/>
    </w:rPr>
  </w:style>
  <w:style w:type="character" w:customStyle="1" w:styleId="StyleEmphasisArial12ptBold">
    <w:name w:val="Style Emphasis + Arial 12 pt Bold"/>
    <w:rsid w:val="000A40A7"/>
    <w:rPr>
      <w:rFonts w:ascii="Arial" w:hAnsi="Arial"/>
      <w:b/>
      <w:bCs/>
      <w:i/>
      <w:iCs/>
      <w:sz w:val="24"/>
    </w:rPr>
  </w:style>
  <w:style w:type="character" w:customStyle="1" w:styleId="super">
    <w:name w:val="super"/>
    <w:rsid w:val="000A40A7"/>
  </w:style>
  <w:style w:type="character" w:customStyle="1" w:styleId="text30">
    <w:name w:val="text30"/>
    <w:rsid w:val="000A40A7"/>
  </w:style>
  <w:style w:type="character" w:customStyle="1" w:styleId="uppercase">
    <w:name w:val="uppercase"/>
    <w:rsid w:val="000A40A7"/>
  </w:style>
  <w:style w:type="character" w:customStyle="1" w:styleId="mainbody1">
    <w:name w:val="mainbody1"/>
    <w:basedOn w:val="DefaultParagraphFont"/>
    <w:rsid w:val="000A40A7"/>
    <w:rPr>
      <w:rFonts w:ascii="Verdana" w:hAnsi="Verdana" w:hint="default"/>
      <w:color w:val="000000"/>
      <w:sz w:val="22"/>
      <w:szCs w:val="22"/>
    </w:rPr>
  </w:style>
  <w:style w:type="character" w:customStyle="1" w:styleId="cit-first-element">
    <w:name w:val="cit-first-element"/>
    <w:basedOn w:val="DefaultParagraphFont"/>
    <w:rsid w:val="000A40A7"/>
  </w:style>
  <w:style w:type="paragraph" w:customStyle="1" w:styleId="TableParagraph">
    <w:name w:val="Table Paragraph"/>
    <w:basedOn w:val="Normal"/>
    <w:uiPriority w:val="1"/>
    <w:qFormat/>
    <w:rsid w:val="000A40A7"/>
    <w:pPr>
      <w:widowControl w:val="0"/>
    </w:pPr>
    <w:rPr>
      <w:rFonts w:ascii="Avenir LT Std 45 Book" w:hAnsi="Avenir LT Std 45 Book"/>
    </w:rPr>
  </w:style>
  <w:style w:type="character" w:customStyle="1" w:styleId="UnderlineChar5">
    <w:name w:val="UnderlineChar"/>
    <w:rsid w:val="000A40A7"/>
    <w:rPr>
      <w:sz w:val="24"/>
      <w:u w:val="single"/>
      <w:shd w:val="clear" w:color="auto" w:fill="auto"/>
    </w:rPr>
  </w:style>
  <w:style w:type="character" w:customStyle="1" w:styleId="foreground">
    <w:name w:val="foreground"/>
    <w:basedOn w:val="DefaultParagraphFont"/>
    <w:rsid w:val="000A40A7"/>
  </w:style>
  <w:style w:type="paragraph" w:customStyle="1" w:styleId="StyleUnunderlined10ptThickunderline">
    <w:name w:val="Style Ununderlined + 10 pt Thick underline"/>
    <w:basedOn w:val="Normal"/>
    <w:link w:val="StyleUnunderlined10ptThickunderlineChar"/>
    <w:qFormat/>
    <w:rsid w:val="000A40A7"/>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0A40A7"/>
    <w:rPr>
      <w:rFonts w:ascii="Times" w:eastAsia="Times New Roman" w:hAnsi="Times" w:cs="Calibri"/>
      <w:szCs w:val="28"/>
      <w:u w:val="single"/>
    </w:rPr>
  </w:style>
  <w:style w:type="character" w:customStyle="1" w:styleId="postby">
    <w:name w:val="post_by"/>
    <w:basedOn w:val="DefaultParagraphFont"/>
    <w:rsid w:val="000A40A7"/>
  </w:style>
  <w:style w:type="character" w:customStyle="1" w:styleId="Style11ptBorderSinglesolidlineAuto05ptLinewidth">
    <w:name w:val="Style 11 pt Border: : (Single solid line Auto  0.5 pt Line width)"/>
    <w:rsid w:val="000A40A7"/>
    <w:rPr>
      <w:sz w:val="20"/>
      <w:bdr w:val="single" w:sz="4" w:space="0" w:color="auto" w:frame="1"/>
    </w:rPr>
  </w:style>
  <w:style w:type="character" w:customStyle="1" w:styleId="StyleUnderlineChar6CharCharCharCharCharCharCharChar11">
    <w:name w:val="Style Underline Char6 Char Char Char Char Char Char Char Char + 11 ..."/>
    <w:rsid w:val="000A40A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A40A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A40A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A40A7"/>
    <w:rPr>
      <w:sz w:val="20"/>
      <w:szCs w:val="24"/>
      <w:u w:val="single"/>
      <w:bdr w:val="single" w:sz="4" w:space="0" w:color="auto"/>
      <w:lang w:val="en-US" w:eastAsia="en-US" w:bidi="ar-SA"/>
    </w:rPr>
  </w:style>
  <w:style w:type="character" w:customStyle="1" w:styleId="StyleLatinGaramondUnderline">
    <w:name w:val="Style (Latin) Garamond Underline"/>
    <w:rsid w:val="000A40A7"/>
    <w:rPr>
      <w:rFonts w:ascii="Times New Roman" w:hAnsi="Times New Roman"/>
      <w:sz w:val="20"/>
      <w:u w:val="single"/>
    </w:rPr>
  </w:style>
  <w:style w:type="character" w:customStyle="1" w:styleId="StyleLatinGaramond">
    <w:name w:val="Style (Latin) Garamond"/>
    <w:rsid w:val="000A40A7"/>
    <w:rPr>
      <w:rFonts w:ascii="Times New Roman" w:hAnsi="Times New Roman"/>
      <w:sz w:val="20"/>
    </w:rPr>
  </w:style>
  <w:style w:type="character" w:customStyle="1" w:styleId="styletimesnewroman12ptbold0">
    <w:name w:val="styletimesnewroman12ptbold"/>
    <w:basedOn w:val="DefaultParagraphFont"/>
    <w:rsid w:val="000A40A7"/>
  </w:style>
  <w:style w:type="character" w:customStyle="1" w:styleId="mainheading">
    <w:name w:val="mainheading"/>
    <w:basedOn w:val="DefaultParagraphFont"/>
    <w:rsid w:val="000A40A7"/>
  </w:style>
  <w:style w:type="paragraph" w:customStyle="1" w:styleId="BoldandUnderlineChar2CharChar">
    <w:name w:val="Bold and Underline Char2 Char Char"/>
    <w:basedOn w:val="Normal"/>
    <w:link w:val="BoldandUnderlineChar2CharCharChar"/>
    <w:qFormat/>
    <w:rsid w:val="000A40A7"/>
    <w:rPr>
      <w:rFonts w:asciiTheme="minorHAnsi" w:hAnsiTheme="minorHAnsi" w:cstheme="minorBidi"/>
      <w:b/>
      <w:szCs w:val="24"/>
      <w:u w:val="single"/>
    </w:rPr>
  </w:style>
  <w:style w:type="character" w:customStyle="1" w:styleId="StyleUnderlineChar9ptChar">
    <w:name w:val="Style Underline Char + 9 pt Char"/>
    <w:basedOn w:val="DefaultParagraphFont"/>
    <w:rsid w:val="000A40A7"/>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0A40A7"/>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0A40A7"/>
    <w:rPr>
      <w:sz w:val="16"/>
    </w:rPr>
  </w:style>
  <w:style w:type="paragraph" w:customStyle="1" w:styleId="Reduce8pt">
    <w:name w:val="Reduce 8pt"/>
    <w:basedOn w:val="Normal"/>
    <w:link w:val="Reduce8ptCharChar"/>
    <w:qFormat/>
    <w:rsid w:val="000A40A7"/>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0A40A7"/>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0A40A7"/>
  </w:style>
  <w:style w:type="paragraph" w:customStyle="1" w:styleId="Footnote2">
    <w:name w:val="Footnote2"/>
    <w:basedOn w:val="Normal"/>
    <w:next w:val="Normal"/>
    <w:link w:val="Footnote2Char"/>
    <w:autoRedefine/>
    <w:qFormat/>
    <w:rsid w:val="000A40A7"/>
    <w:pPr>
      <w:spacing w:after="120" w:line="480" w:lineRule="auto"/>
    </w:pPr>
    <w:rPr>
      <w:rFonts w:asciiTheme="minorHAnsi" w:hAnsiTheme="minorHAnsi" w:cstheme="minorBidi"/>
    </w:rPr>
  </w:style>
  <w:style w:type="character" w:customStyle="1" w:styleId="red">
    <w:name w:val="red"/>
    <w:basedOn w:val="DefaultParagraphFont"/>
    <w:rsid w:val="000A40A7"/>
  </w:style>
  <w:style w:type="character" w:customStyle="1" w:styleId="Mention11">
    <w:name w:val="Mention11"/>
    <w:basedOn w:val="DefaultParagraphFont"/>
    <w:uiPriority w:val="99"/>
    <w:semiHidden/>
    <w:unhideWhenUsed/>
    <w:rsid w:val="000A40A7"/>
    <w:rPr>
      <w:color w:val="2B579A"/>
      <w:shd w:val="clear" w:color="auto" w:fill="E6E6E6"/>
    </w:rPr>
  </w:style>
  <w:style w:type="character" w:customStyle="1" w:styleId="Emph">
    <w:name w:val="Emph"/>
    <w:basedOn w:val="DefaultParagraphFont"/>
    <w:uiPriority w:val="1"/>
    <w:qFormat/>
    <w:rsid w:val="000A40A7"/>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0A40A7"/>
  </w:style>
  <w:style w:type="character" w:customStyle="1" w:styleId="Mention2">
    <w:name w:val="Mention2"/>
    <w:basedOn w:val="DefaultParagraphFont"/>
    <w:uiPriority w:val="99"/>
    <w:semiHidden/>
    <w:unhideWhenUsed/>
    <w:rsid w:val="000A40A7"/>
    <w:rPr>
      <w:color w:val="2B579A"/>
      <w:shd w:val="clear" w:color="auto" w:fill="E6E6E6"/>
    </w:rPr>
  </w:style>
  <w:style w:type="paragraph" w:customStyle="1" w:styleId="FlashTag">
    <w:name w:val="FlashTag"/>
    <w:basedOn w:val="Normal"/>
    <w:link w:val="FlashTagChar"/>
    <w:autoRedefine/>
    <w:uiPriority w:val="4"/>
    <w:qFormat/>
    <w:rsid w:val="000A40A7"/>
    <w:rPr>
      <w:rFonts w:asciiTheme="majorHAnsi" w:hAnsiTheme="majorHAnsi"/>
      <w:b/>
      <w:sz w:val="28"/>
    </w:rPr>
  </w:style>
  <w:style w:type="character" w:customStyle="1" w:styleId="FlashTagChar">
    <w:name w:val="FlashTag Char"/>
    <w:basedOn w:val="DefaultParagraphFont"/>
    <w:link w:val="FlashTag"/>
    <w:uiPriority w:val="4"/>
    <w:rsid w:val="000A40A7"/>
    <w:rPr>
      <w:rFonts w:asciiTheme="majorHAnsi" w:hAnsiTheme="majorHAnsi" w:cs="Calibri"/>
      <w:b/>
      <w:sz w:val="28"/>
    </w:rPr>
  </w:style>
  <w:style w:type="paragraph" w:customStyle="1" w:styleId="Warrant">
    <w:name w:val="Warrant"/>
    <w:autoRedefine/>
    <w:uiPriority w:val="4"/>
    <w:qFormat/>
    <w:rsid w:val="000A40A7"/>
    <w:pPr>
      <w:ind w:left="720"/>
    </w:pPr>
    <w:rPr>
      <w:rFonts w:ascii="Calibri" w:hAnsi="Calibri" w:cs="Arial"/>
    </w:rPr>
  </w:style>
  <w:style w:type="character" w:customStyle="1" w:styleId="m-8793234324905335251gmail-style13ptbold">
    <w:name w:val="m_-8793234324905335251gmail-style13ptbold"/>
    <w:basedOn w:val="DefaultParagraphFont"/>
    <w:rsid w:val="000A40A7"/>
  </w:style>
  <w:style w:type="character" w:customStyle="1" w:styleId="m3965771245576658108gmail-styleunderline">
    <w:name w:val="m_3965771245576658108gmail-styleunderline"/>
    <w:basedOn w:val="DefaultParagraphFont"/>
    <w:rsid w:val="000A40A7"/>
  </w:style>
  <w:style w:type="character" w:customStyle="1" w:styleId="BodyTextIndent2Char1">
    <w:name w:val="Body Text Indent 2 Char1"/>
    <w:basedOn w:val="DefaultParagraphFont"/>
    <w:rsid w:val="000A40A7"/>
    <w:rPr>
      <w:rFonts w:ascii="Calibri" w:hAnsi="Calibri" w:cs="Calibri"/>
    </w:rPr>
  </w:style>
  <w:style w:type="paragraph" w:customStyle="1" w:styleId="msolistparagraphcxspfirst">
    <w:name w:val="msolistparagraphcxspfirst"/>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0A40A7"/>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0A40A7"/>
    <w:rPr>
      <w:rFonts w:eastAsia="Calibri" w:cs="Calibri"/>
      <w:b/>
    </w:rPr>
  </w:style>
  <w:style w:type="paragraph" w:customStyle="1" w:styleId="Heading2-Bold">
    <w:name w:val="Heading 2 - Bold"/>
    <w:basedOn w:val="Normal"/>
    <w:autoRedefine/>
    <w:uiPriority w:val="99"/>
    <w:qFormat/>
    <w:rsid w:val="000A40A7"/>
    <w:rPr>
      <w:rFonts w:ascii="Garamond" w:eastAsia="Calibri" w:hAnsi="Garamond"/>
      <w:b/>
    </w:rPr>
  </w:style>
  <w:style w:type="character" w:customStyle="1" w:styleId="Style2Char0">
    <w:name w:val="Style 2 Char"/>
    <w:link w:val="Style20"/>
    <w:locked/>
    <w:rsid w:val="000A40A7"/>
    <w:rPr>
      <w:rFonts w:ascii="Calibri" w:eastAsia="Times New Roman" w:hAnsi="Calibri" w:cs="Calibri"/>
      <w:noProof/>
      <w:color w:val="000000"/>
      <w:szCs w:val="20"/>
    </w:rPr>
  </w:style>
  <w:style w:type="character" w:customStyle="1" w:styleId="GAUnderlineChar">
    <w:name w:val="GA Underline Char"/>
    <w:link w:val="GAUnderline"/>
    <w:locked/>
    <w:rsid w:val="000A40A7"/>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0A40A7"/>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0A40A7"/>
    <w:rPr>
      <w:rFonts w:ascii="Calibri" w:eastAsia="Times New Roman" w:hAnsi="Calibri" w:cs="Calibri"/>
    </w:rPr>
  </w:style>
  <w:style w:type="paragraph" w:customStyle="1" w:styleId="h-lead">
    <w:name w:val="h-lead"/>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0A40A7"/>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0A40A7"/>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0A40A7"/>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0A40A7"/>
    <w:rPr>
      <w:rFonts w:ascii="Avenir LT Std 45 Book" w:eastAsia="Times New Roman" w:hAnsi="Avenir LT Std 45 Book"/>
      <w:b/>
    </w:rPr>
  </w:style>
  <w:style w:type="paragraph" w:customStyle="1" w:styleId="F5-UnderlineNormal">
    <w:name w:val="F5 - Underline Normal"/>
    <w:basedOn w:val="Normal"/>
    <w:uiPriority w:val="99"/>
    <w:qFormat/>
    <w:rsid w:val="000A40A7"/>
    <w:rPr>
      <w:rFonts w:ascii="Avenir LT Std 45 Book" w:eastAsia="Calibri" w:hAnsi="Avenir LT Std 45 Book"/>
      <w:u w:val="single"/>
    </w:rPr>
  </w:style>
  <w:style w:type="paragraph" w:customStyle="1" w:styleId="Brief-PrimarySource">
    <w:name w:val="Brief - Primary Source"/>
    <w:basedOn w:val="Normal"/>
    <w:qFormat/>
    <w:rsid w:val="000A40A7"/>
    <w:rPr>
      <w:rFonts w:ascii="Avenir LT Std 45 Book" w:eastAsia="Times New Roman" w:hAnsi="Avenir LT Std 45 Book"/>
      <w:b/>
      <w:u w:val="single"/>
    </w:rPr>
  </w:style>
  <w:style w:type="paragraph" w:customStyle="1" w:styleId="Brief-Underline">
    <w:name w:val="Brief - Underline"/>
    <w:basedOn w:val="Normal"/>
    <w:qFormat/>
    <w:rsid w:val="000A40A7"/>
    <w:rPr>
      <w:rFonts w:ascii="Avenir LT Std 45 Book" w:eastAsia="Times New Roman" w:hAnsi="Avenir LT Std 45 Book"/>
      <w:u w:val="single"/>
    </w:rPr>
  </w:style>
  <w:style w:type="paragraph" w:customStyle="1" w:styleId="Brief">
    <w:name w:val="Brief"/>
    <w:basedOn w:val="Brief-PrimarySource"/>
    <w:qFormat/>
    <w:rsid w:val="000A40A7"/>
  </w:style>
  <w:style w:type="paragraph" w:customStyle="1" w:styleId="CM2">
    <w:name w:val="CM2"/>
    <w:basedOn w:val="Normal"/>
    <w:next w:val="Normal"/>
    <w:uiPriority w:val="99"/>
    <w:qFormat/>
    <w:rsid w:val="000A40A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0A40A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0A40A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0A40A7"/>
  </w:style>
  <w:style w:type="paragraph" w:customStyle="1" w:styleId="CM34">
    <w:name w:val="CM34"/>
    <w:basedOn w:val="Default"/>
    <w:next w:val="Default"/>
    <w:uiPriority w:val="99"/>
    <w:qFormat/>
    <w:rsid w:val="000A40A7"/>
  </w:style>
  <w:style w:type="paragraph" w:customStyle="1" w:styleId="CM56">
    <w:name w:val="CM56"/>
    <w:basedOn w:val="Default"/>
    <w:next w:val="Default"/>
    <w:uiPriority w:val="99"/>
    <w:qFormat/>
    <w:rsid w:val="000A40A7"/>
  </w:style>
  <w:style w:type="paragraph" w:customStyle="1" w:styleId="CM58">
    <w:name w:val="CM58"/>
    <w:basedOn w:val="Default"/>
    <w:next w:val="Default"/>
    <w:uiPriority w:val="99"/>
    <w:qFormat/>
    <w:rsid w:val="000A40A7"/>
  </w:style>
  <w:style w:type="paragraph" w:customStyle="1" w:styleId="CM57">
    <w:name w:val="CM57"/>
    <w:basedOn w:val="Default"/>
    <w:next w:val="Default"/>
    <w:uiPriority w:val="99"/>
    <w:qFormat/>
    <w:rsid w:val="000A40A7"/>
  </w:style>
  <w:style w:type="paragraph" w:customStyle="1" w:styleId="CM1">
    <w:name w:val="CM1"/>
    <w:basedOn w:val="Default"/>
    <w:next w:val="Default"/>
    <w:uiPriority w:val="99"/>
    <w:qFormat/>
    <w:rsid w:val="000A40A7"/>
  </w:style>
  <w:style w:type="paragraph" w:customStyle="1" w:styleId="CM49">
    <w:name w:val="CM49"/>
    <w:basedOn w:val="Default"/>
    <w:next w:val="Default"/>
    <w:uiPriority w:val="99"/>
    <w:qFormat/>
    <w:rsid w:val="000A40A7"/>
  </w:style>
  <w:style w:type="paragraph" w:customStyle="1" w:styleId="CM41">
    <w:name w:val="CM41"/>
    <w:basedOn w:val="Default"/>
    <w:next w:val="Default"/>
    <w:uiPriority w:val="99"/>
    <w:qFormat/>
    <w:rsid w:val="000A40A7"/>
  </w:style>
  <w:style w:type="paragraph" w:customStyle="1" w:styleId="Normal-SIGN1">
    <w:name w:val="Normal-SIGN1"/>
    <w:basedOn w:val="Default"/>
    <w:next w:val="Default"/>
    <w:uiPriority w:val="99"/>
    <w:qFormat/>
    <w:rsid w:val="000A40A7"/>
  </w:style>
  <w:style w:type="paragraph" w:customStyle="1" w:styleId="CM3">
    <w:name w:val="CM3"/>
    <w:basedOn w:val="Default"/>
    <w:next w:val="Default"/>
    <w:uiPriority w:val="99"/>
    <w:qFormat/>
    <w:rsid w:val="000A40A7"/>
  </w:style>
  <w:style w:type="paragraph" w:customStyle="1" w:styleId="CM33">
    <w:name w:val="CM33"/>
    <w:basedOn w:val="Default"/>
    <w:next w:val="Default"/>
    <w:uiPriority w:val="99"/>
    <w:qFormat/>
    <w:rsid w:val="000A40A7"/>
  </w:style>
  <w:style w:type="paragraph" w:customStyle="1" w:styleId="CM37">
    <w:name w:val="CM37"/>
    <w:basedOn w:val="Default"/>
    <w:next w:val="Default"/>
    <w:uiPriority w:val="99"/>
    <w:qFormat/>
    <w:rsid w:val="000A40A7"/>
  </w:style>
  <w:style w:type="paragraph" w:customStyle="1" w:styleId="CM7">
    <w:name w:val="CM7"/>
    <w:basedOn w:val="Default"/>
    <w:next w:val="Default"/>
    <w:uiPriority w:val="99"/>
    <w:qFormat/>
    <w:rsid w:val="000A40A7"/>
  </w:style>
  <w:style w:type="paragraph" w:customStyle="1" w:styleId="Brief-Card">
    <w:name w:val="Brief - Card"/>
    <w:basedOn w:val="Normal"/>
    <w:uiPriority w:val="99"/>
    <w:qFormat/>
    <w:rsid w:val="000A40A7"/>
    <w:rPr>
      <w:rFonts w:ascii="Avenir LT Std 45 Book" w:eastAsia="Times New Roman" w:hAnsi="Avenir LT Std 45 Book"/>
    </w:rPr>
  </w:style>
  <w:style w:type="paragraph" w:customStyle="1" w:styleId="Normal3">
    <w:name w:val="Normal+3"/>
    <w:basedOn w:val="Normal"/>
    <w:next w:val="Normal"/>
    <w:uiPriority w:val="99"/>
    <w:qFormat/>
    <w:rsid w:val="000A40A7"/>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0A40A7"/>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0A40A7"/>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0A40A7"/>
  </w:style>
  <w:style w:type="paragraph" w:customStyle="1" w:styleId="Cover1">
    <w:name w:val="Cover 1"/>
    <w:basedOn w:val="Normal"/>
    <w:next w:val="Normal"/>
    <w:uiPriority w:val="99"/>
    <w:qFormat/>
    <w:rsid w:val="000A40A7"/>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0A40A7"/>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0A40A7"/>
  </w:style>
  <w:style w:type="paragraph" w:customStyle="1" w:styleId="CM30">
    <w:name w:val="CM30"/>
    <w:basedOn w:val="Default"/>
    <w:next w:val="Default"/>
    <w:uiPriority w:val="99"/>
    <w:qFormat/>
    <w:rsid w:val="000A40A7"/>
  </w:style>
  <w:style w:type="paragraph" w:customStyle="1" w:styleId="CM28">
    <w:name w:val="CM28"/>
    <w:basedOn w:val="Default"/>
    <w:next w:val="Default"/>
    <w:uiPriority w:val="99"/>
    <w:qFormat/>
    <w:rsid w:val="000A40A7"/>
  </w:style>
  <w:style w:type="paragraph" w:customStyle="1" w:styleId="CM8">
    <w:name w:val="CM8"/>
    <w:basedOn w:val="Default"/>
    <w:next w:val="Default"/>
    <w:uiPriority w:val="99"/>
    <w:qFormat/>
    <w:rsid w:val="000A40A7"/>
  </w:style>
  <w:style w:type="paragraph" w:customStyle="1" w:styleId="DoubleUnderlined">
    <w:name w:val="Double Underlined"/>
    <w:basedOn w:val="Heading2"/>
    <w:autoRedefine/>
    <w:uiPriority w:val="99"/>
    <w:qFormat/>
    <w:rsid w:val="000A40A7"/>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0A40A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0A40A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A40A7"/>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0A40A7"/>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0A40A7"/>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0A40A7"/>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A40A7"/>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0A40A7"/>
    <w:rPr>
      <w:rFonts w:ascii="Georgia" w:eastAsia="Times New Roman" w:hAnsi="Georgia"/>
      <w:b/>
      <w:u w:val="single"/>
    </w:rPr>
  </w:style>
  <w:style w:type="paragraph" w:customStyle="1" w:styleId="UnderlineStyle1">
    <w:name w:val="Underline Style"/>
    <w:basedOn w:val="Normal"/>
    <w:link w:val="UnderlineStyleChar"/>
    <w:qFormat/>
    <w:rsid w:val="000A40A7"/>
    <w:rPr>
      <w:rFonts w:ascii="Georgia" w:eastAsia="Times New Roman" w:hAnsi="Georgia" w:cstheme="minorBidi"/>
      <w:b/>
      <w:u w:val="single"/>
    </w:rPr>
  </w:style>
  <w:style w:type="paragraph" w:customStyle="1" w:styleId="Normalization">
    <w:name w:val="Normalization"/>
    <w:basedOn w:val="Normal"/>
    <w:qFormat/>
    <w:rsid w:val="000A40A7"/>
    <w:rPr>
      <w:rFonts w:ascii="Avenir LT Std 45 Book" w:eastAsia="Times New Roman" w:hAnsi="Avenir LT Std 45 Book"/>
      <w:sz w:val="18"/>
    </w:rPr>
  </w:style>
  <w:style w:type="paragraph" w:customStyle="1" w:styleId="listlevel1">
    <w:name w:val="list level 1"/>
    <w:basedOn w:val="Normal"/>
    <w:uiPriority w:val="99"/>
    <w:qFormat/>
    <w:rsid w:val="000A40A7"/>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0A40A7"/>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0A40A7"/>
  </w:style>
  <w:style w:type="paragraph" w:customStyle="1" w:styleId="PageNumber1">
    <w:name w:val="Page Number1"/>
    <w:basedOn w:val="Normal"/>
    <w:next w:val="Normal"/>
    <w:uiPriority w:val="99"/>
    <w:qFormat/>
    <w:rsid w:val="000A40A7"/>
    <w:rPr>
      <w:rFonts w:ascii="Avenir LT Std 45 Book" w:eastAsia="Times New Roman" w:hAnsi="Avenir LT Std 45 Book"/>
    </w:rPr>
  </w:style>
  <w:style w:type="paragraph" w:customStyle="1" w:styleId="Card1">
    <w:name w:val="Card1"/>
    <w:uiPriority w:val="99"/>
    <w:qFormat/>
    <w:rsid w:val="000A40A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0A40A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0A40A7"/>
    <w:pPr>
      <w:ind w:left="288" w:right="288"/>
    </w:pPr>
    <w:rPr>
      <w:rFonts w:ascii="Avenir LT Std 45 Book" w:eastAsia="Times New Roman" w:hAnsi="Avenir LT Std 45 Book"/>
    </w:rPr>
  </w:style>
  <w:style w:type="paragraph" w:customStyle="1" w:styleId="Body">
    <w:name w:val="Body"/>
    <w:basedOn w:val="Normal"/>
    <w:qFormat/>
    <w:rsid w:val="000A40A7"/>
    <w:pPr>
      <w:outlineLvl w:val="3"/>
    </w:pPr>
    <w:rPr>
      <w:rFonts w:ascii="Avenir LT Std 45 Book" w:eastAsia="Times New Roman" w:hAnsi="Avenir LT Std 45 Book"/>
      <w:szCs w:val="20"/>
    </w:rPr>
  </w:style>
  <w:style w:type="paragraph" w:customStyle="1" w:styleId="3text">
    <w:name w:val="3text"/>
    <w:basedOn w:val="Normal"/>
    <w:qFormat/>
    <w:rsid w:val="000A40A7"/>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0A40A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0A40A7"/>
    <w:rPr>
      <w:rFonts w:ascii="Avenir LT Std 45 Book" w:eastAsia="Times New Roman" w:hAnsi="Avenir LT Std 45 Book"/>
      <w:color w:val="000000"/>
      <w:sz w:val="18"/>
    </w:rPr>
  </w:style>
  <w:style w:type="paragraph" w:customStyle="1" w:styleId="story-headline">
    <w:name w:val="story-headline"/>
    <w:basedOn w:val="Normal"/>
    <w:uiPriority w:val="99"/>
    <w:qFormat/>
    <w:rsid w:val="000A40A7"/>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0A40A7"/>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0A40A7"/>
    <w:pPr>
      <w:widowControl w:val="0"/>
      <w:adjustRightInd w:val="0"/>
      <w:spacing w:after="283"/>
    </w:pPr>
    <w:rPr>
      <w:rFonts w:ascii="Times" w:eastAsia="Times New Roman" w:hAnsi="Times"/>
    </w:rPr>
  </w:style>
  <w:style w:type="paragraph" w:customStyle="1" w:styleId="tagCharChar1Char">
    <w:name w:val="tag Char Char1 Char"/>
    <w:uiPriority w:val="99"/>
    <w:qFormat/>
    <w:rsid w:val="000A40A7"/>
    <w:pPr>
      <w:spacing w:after="0" w:line="240" w:lineRule="auto"/>
    </w:pPr>
    <w:rPr>
      <w:rFonts w:eastAsia="Times New Roman" w:cs="Calibri"/>
      <w:b/>
      <w:bCs/>
      <w:sz w:val="24"/>
      <w:szCs w:val="24"/>
    </w:rPr>
  </w:style>
  <w:style w:type="paragraph" w:customStyle="1" w:styleId="TitlePageCenter">
    <w:name w:val="Title Page Center"/>
    <w:basedOn w:val="Normal"/>
    <w:autoRedefine/>
    <w:uiPriority w:val="99"/>
    <w:qFormat/>
    <w:rsid w:val="000A40A7"/>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0A40A7"/>
    <w:rPr>
      <w:rFonts w:ascii="Arial" w:hAnsi="Arial"/>
      <w:b w:val="0"/>
      <w:caps w:val="0"/>
    </w:rPr>
  </w:style>
  <w:style w:type="paragraph" w:customStyle="1" w:styleId="ProjectTitleLine">
    <w:name w:val="Project Title Line"/>
    <w:basedOn w:val="Normal"/>
    <w:next w:val="Normal"/>
    <w:autoRedefine/>
    <w:uiPriority w:val="99"/>
    <w:qFormat/>
    <w:rsid w:val="000A40A7"/>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0A40A7"/>
    <w:rPr>
      <w:rFonts w:ascii="Avenir LT Std 45 Book" w:eastAsia="Times New Roman" w:hAnsi="Avenir LT Std 45 Book"/>
      <w:szCs w:val="20"/>
      <w:u w:val="single"/>
    </w:rPr>
  </w:style>
  <w:style w:type="paragraph" w:customStyle="1" w:styleId="cardChar1Char">
    <w:name w:val="card Char1 Char"/>
    <w:basedOn w:val="Normal"/>
    <w:uiPriority w:val="99"/>
    <w:qFormat/>
    <w:rsid w:val="000A40A7"/>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0A40A7"/>
  </w:style>
  <w:style w:type="paragraph" w:customStyle="1" w:styleId="CM44">
    <w:name w:val="CM44"/>
    <w:basedOn w:val="Default"/>
    <w:next w:val="Default"/>
    <w:uiPriority w:val="99"/>
    <w:qFormat/>
    <w:rsid w:val="000A40A7"/>
  </w:style>
  <w:style w:type="paragraph" w:customStyle="1" w:styleId="StrikeThrough">
    <w:name w:val="Strike Through"/>
    <w:basedOn w:val="Normal"/>
    <w:next w:val="Normal"/>
    <w:uiPriority w:val="99"/>
    <w:qFormat/>
    <w:rsid w:val="000A40A7"/>
    <w:rPr>
      <w:rFonts w:ascii="Avenir LT Std 45 Book" w:eastAsia="Times New Roman" w:hAnsi="Avenir LT Std 45 Book"/>
      <w:strike/>
      <w:szCs w:val="20"/>
    </w:rPr>
  </w:style>
  <w:style w:type="character" w:customStyle="1" w:styleId="CiteCorrectedChar">
    <w:name w:val="Cite Corrected Char"/>
    <w:link w:val="CiteCorrected"/>
    <w:locked/>
    <w:rsid w:val="000A40A7"/>
    <w:rPr>
      <w:rFonts w:ascii="Georgia" w:eastAsia="Times New Roman" w:hAnsi="Georgia"/>
      <w:b/>
      <w:bCs/>
      <w:szCs w:val="16"/>
      <w:u w:val="single"/>
    </w:rPr>
  </w:style>
  <w:style w:type="paragraph" w:customStyle="1" w:styleId="CiteCorrected">
    <w:name w:val="Cite Corrected"/>
    <w:basedOn w:val="Normal"/>
    <w:link w:val="CiteCorrectedChar"/>
    <w:qFormat/>
    <w:rsid w:val="000A40A7"/>
    <w:rPr>
      <w:rFonts w:ascii="Georgia" w:eastAsia="Times New Roman" w:hAnsi="Georgia" w:cstheme="minorBidi"/>
      <w:b/>
      <w:bCs/>
      <w:szCs w:val="16"/>
      <w:u w:val="single"/>
    </w:rPr>
  </w:style>
  <w:style w:type="paragraph" w:customStyle="1" w:styleId="StyleLeft02">
    <w:name w:val="Style Left:  0.2&quot;"/>
    <w:basedOn w:val="Normal"/>
    <w:qFormat/>
    <w:rsid w:val="000A40A7"/>
    <w:pPr>
      <w:ind w:left="288"/>
    </w:pPr>
    <w:rPr>
      <w:rFonts w:ascii="Avenir LT Std 45 Book" w:eastAsia="SimSun" w:hAnsi="Avenir LT Std 45 Book"/>
      <w:szCs w:val="20"/>
      <w:lang w:eastAsia="zh-CN"/>
    </w:rPr>
  </w:style>
  <w:style w:type="paragraph" w:customStyle="1" w:styleId="story-body-text">
    <w:name w:val="story-body-text"/>
    <w:basedOn w:val="Normal"/>
    <w:qFormat/>
    <w:rsid w:val="000A40A7"/>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0A40A7"/>
  </w:style>
  <w:style w:type="character" w:customStyle="1" w:styleId="CardStyleChar">
    <w:name w:val="Card Style Char"/>
    <w:link w:val="CardStyle"/>
    <w:uiPriority w:val="99"/>
    <w:locked/>
    <w:rsid w:val="000A40A7"/>
    <w:rPr>
      <w:rFonts w:ascii="Times New Roman" w:eastAsia="Times New Roman" w:hAnsi="Times New Roman" w:cs="Calibri"/>
      <w:sz w:val="20"/>
    </w:rPr>
  </w:style>
  <w:style w:type="paragraph" w:customStyle="1" w:styleId="emactive">
    <w:name w:val="emactive"/>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0A40A7"/>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0A40A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A40A7"/>
    <w:rPr>
      <w:rFonts w:ascii="Georgia" w:eastAsia="Times New Roman" w:hAnsi="Georgia" w:cs="Times New Roman"/>
      <w:b/>
      <w:u w:val="single"/>
    </w:rPr>
  </w:style>
  <w:style w:type="character" w:customStyle="1" w:styleId="CardHighlightChar">
    <w:name w:val="Card Highlight Char"/>
    <w:link w:val="CardHighlight"/>
    <w:locked/>
    <w:rsid w:val="000A40A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A40A7"/>
    <w:pPr>
      <w:shd w:val="clear" w:color="auto" w:fill="66FFFF"/>
    </w:pPr>
    <w:rPr>
      <w:rFonts w:eastAsia="Calibri"/>
      <w:u w:val="single"/>
    </w:rPr>
  </w:style>
  <w:style w:type="character" w:customStyle="1" w:styleId="BlockHeaderHiddenChar">
    <w:name w:val="Block Header Hidden Char"/>
    <w:link w:val="BlockHeaderHidden"/>
    <w:locked/>
    <w:rsid w:val="000A40A7"/>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0A40A7"/>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0A40A7"/>
    <w:rPr>
      <w:rFonts w:eastAsia="MS Gothic" w:cs="Arial"/>
      <w:bCs/>
      <w:sz w:val="24"/>
    </w:rPr>
  </w:style>
  <w:style w:type="paragraph" w:customStyle="1" w:styleId="nromal">
    <w:name w:val="nromal"/>
    <w:basedOn w:val="Normal"/>
    <w:uiPriority w:val="99"/>
    <w:qFormat/>
    <w:rsid w:val="000A40A7"/>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0A40A7"/>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0A40A7"/>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0A40A7"/>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0A40A7"/>
    <w:rPr>
      <w:rFonts w:ascii="Georgia" w:eastAsia="Calibri" w:hAnsi="Georgia"/>
      <w:sz w:val="16"/>
      <w:szCs w:val="16"/>
    </w:rPr>
  </w:style>
  <w:style w:type="paragraph" w:customStyle="1" w:styleId="SmallSizeParagraph">
    <w:name w:val="Small Size Paragraph"/>
    <w:basedOn w:val="Normal"/>
    <w:link w:val="SmallSizeParagraphChar"/>
    <w:qFormat/>
    <w:rsid w:val="000A40A7"/>
    <w:rPr>
      <w:rFonts w:ascii="Georgia" w:eastAsia="Calibri" w:hAnsi="Georgia" w:cstheme="minorBidi"/>
      <w:sz w:val="16"/>
      <w:szCs w:val="16"/>
    </w:rPr>
  </w:style>
  <w:style w:type="character" w:customStyle="1" w:styleId="UnderlineSChar">
    <w:name w:val="Underline S Char"/>
    <w:link w:val="UnderlineS"/>
    <w:locked/>
    <w:rsid w:val="000A40A7"/>
    <w:rPr>
      <w:rFonts w:ascii="Georgia" w:eastAsia="Calibri" w:hAnsi="Georgia"/>
      <w:u w:val="single"/>
      <w:lang w:val="x-none" w:eastAsia="zh-CN"/>
    </w:rPr>
  </w:style>
  <w:style w:type="paragraph" w:customStyle="1" w:styleId="UnderlineS">
    <w:name w:val="Underline S"/>
    <w:basedOn w:val="Normal"/>
    <w:link w:val="UnderlineSChar"/>
    <w:qFormat/>
    <w:rsid w:val="000A40A7"/>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0A40A7"/>
    <w:rPr>
      <w:rFonts w:ascii="Georgia" w:eastAsia="SimSun" w:hAnsi="Georgia"/>
      <w:sz w:val="12"/>
    </w:rPr>
  </w:style>
  <w:style w:type="paragraph" w:customStyle="1" w:styleId="Ununderlined">
    <w:name w:val="Ununderlined"/>
    <w:basedOn w:val="Normal"/>
    <w:link w:val="UnunderlinedChar"/>
    <w:qFormat/>
    <w:rsid w:val="000A40A7"/>
    <w:rPr>
      <w:rFonts w:ascii="Georgia" w:eastAsia="SimSun" w:hAnsi="Georgia" w:cstheme="minorBidi"/>
      <w:sz w:val="12"/>
    </w:rPr>
  </w:style>
  <w:style w:type="character" w:customStyle="1" w:styleId="CITEChar">
    <w:name w:val="CITE Char"/>
    <w:link w:val="CITE"/>
    <w:locked/>
    <w:rsid w:val="000A40A7"/>
    <w:rPr>
      <w:rFonts w:ascii="Calibri" w:hAnsi="Calibri" w:cs="Calibri"/>
      <w:b/>
      <w:i/>
      <w:sz w:val="21"/>
    </w:rPr>
  </w:style>
  <w:style w:type="character" w:customStyle="1" w:styleId="DebatenoramlChar">
    <w:name w:val="Debatenoraml Char"/>
    <w:link w:val="Debatenoraml"/>
    <w:locked/>
    <w:rsid w:val="000A40A7"/>
    <w:rPr>
      <w:rFonts w:ascii="Times New Roman" w:hAnsi="Times New Roman" w:cs="Times New Roman"/>
    </w:rPr>
  </w:style>
  <w:style w:type="paragraph" w:customStyle="1" w:styleId="Debatenoraml">
    <w:name w:val="Debatenoraml"/>
    <w:basedOn w:val="NoSpacing"/>
    <w:link w:val="DebatenoramlChar"/>
    <w:qFormat/>
    <w:rsid w:val="000A40A7"/>
    <w:pPr>
      <w:spacing w:line="240" w:lineRule="auto"/>
    </w:pPr>
    <w:rPr>
      <w:rFonts w:ascii="Times New Roman" w:hAnsi="Times New Roman" w:cs="Times New Roman"/>
    </w:rPr>
  </w:style>
  <w:style w:type="paragraph" w:customStyle="1" w:styleId="SynergyTag">
    <w:name w:val="SynergyTag"/>
    <w:basedOn w:val="Normal"/>
    <w:uiPriority w:val="99"/>
    <w:qFormat/>
    <w:rsid w:val="000A40A7"/>
    <w:rPr>
      <w:rFonts w:ascii="Avenir LT Std 45 Book" w:eastAsia="Calibri" w:hAnsi="Avenir LT Std 45 Book"/>
      <w:b/>
    </w:rPr>
  </w:style>
  <w:style w:type="character" w:customStyle="1" w:styleId="QualsChar">
    <w:name w:val="Quals Char"/>
    <w:link w:val="Quals"/>
    <w:locked/>
    <w:rsid w:val="000A40A7"/>
    <w:rPr>
      <w:rFonts w:ascii="Georgia" w:eastAsia="Calibri" w:hAnsi="Georgia"/>
      <w:sz w:val="18"/>
    </w:rPr>
  </w:style>
  <w:style w:type="paragraph" w:customStyle="1" w:styleId="Quals">
    <w:name w:val="Quals"/>
    <w:basedOn w:val="Normal"/>
    <w:link w:val="QualsChar"/>
    <w:qFormat/>
    <w:rsid w:val="000A40A7"/>
    <w:rPr>
      <w:rFonts w:ascii="Georgia" w:eastAsia="Calibri" w:hAnsi="Georgia" w:cstheme="minorBidi"/>
      <w:sz w:val="18"/>
    </w:rPr>
  </w:style>
  <w:style w:type="paragraph" w:customStyle="1" w:styleId="BodyA">
    <w:name w:val="Body A"/>
    <w:qFormat/>
    <w:rsid w:val="000A40A7"/>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0A40A7"/>
    <w:rPr>
      <w:rFonts w:ascii="Georgia" w:eastAsia="Times New Roman" w:hAnsi="Georgia"/>
      <w:b/>
      <w:caps/>
      <w:szCs w:val="28"/>
      <w:u w:val="single"/>
    </w:rPr>
  </w:style>
  <w:style w:type="paragraph" w:customStyle="1" w:styleId="Starred">
    <w:name w:val="Starred"/>
    <w:basedOn w:val="Normal"/>
    <w:link w:val="StarredChar"/>
    <w:qFormat/>
    <w:rsid w:val="000A40A7"/>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0A40A7"/>
    <w:rPr>
      <w:rFonts w:ascii="Georgia" w:eastAsia="Times New Roman" w:hAnsi="Georgia"/>
      <w:b/>
      <w:szCs w:val="28"/>
      <w:u w:val="single"/>
    </w:rPr>
  </w:style>
  <w:style w:type="paragraph" w:customStyle="1" w:styleId="NewHeading2">
    <w:name w:val="NewHeading2"/>
    <w:basedOn w:val="Normal"/>
    <w:link w:val="NewHeading2Char"/>
    <w:qFormat/>
    <w:rsid w:val="000A40A7"/>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0A40A7"/>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0A40A7"/>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0A40A7"/>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0A40A7"/>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0A40A7"/>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0A40A7"/>
    <w:rPr>
      <w:rFonts w:ascii="Century Gothic" w:eastAsia="Times New Roman" w:hAnsi="Century Gothic"/>
      <w:sz w:val="16"/>
    </w:rPr>
  </w:style>
  <w:style w:type="character" w:customStyle="1" w:styleId="StylecardThickunderlineChar">
    <w:name w:val="Style card + Thick underline Char"/>
    <w:link w:val="StylecardThickunderline"/>
    <w:locked/>
    <w:rsid w:val="000A40A7"/>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0A40A7"/>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0A40A7"/>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0A40A7"/>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0A40A7"/>
  </w:style>
  <w:style w:type="paragraph" w:customStyle="1" w:styleId="font-null">
    <w:name w:val="font-null"/>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0A40A7"/>
  </w:style>
  <w:style w:type="paragraph" w:customStyle="1" w:styleId="introduction">
    <w:name w:val="introduction"/>
    <w:basedOn w:val="Normal"/>
    <w:qFormat/>
    <w:rsid w:val="000A40A7"/>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0A40A7"/>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0A40A7"/>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0A40A7"/>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0A40A7"/>
    <w:pPr>
      <w:jc w:val="center"/>
    </w:pPr>
    <w:rPr>
      <w:rFonts w:ascii="Book Antiqua" w:eastAsia="Times New Roman" w:hAnsi="Book Antiqua"/>
      <w:b/>
      <w:sz w:val="28"/>
    </w:rPr>
  </w:style>
  <w:style w:type="paragraph" w:customStyle="1" w:styleId="body-12-5">
    <w:name w:val="body-12-5"/>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0A40A7"/>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0A40A7"/>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0A40A7"/>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0A40A7"/>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0A40A7"/>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0A40A7"/>
    <w:pPr>
      <w:pageBreakBefore/>
      <w:widowControl w:val="0"/>
      <w:numPr>
        <w:numId w:val="18"/>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0A40A7"/>
    <w:pPr>
      <w:widowControl w:val="0"/>
      <w:numPr>
        <w:ilvl w:val="1"/>
        <w:numId w:val="18"/>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0A40A7"/>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0A40A7"/>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0A40A7"/>
  </w:style>
  <w:style w:type="paragraph" w:customStyle="1" w:styleId="CM35">
    <w:name w:val="CM35"/>
    <w:basedOn w:val="Default"/>
    <w:next w:val="Default"/>
    <w:uiPriority w:val="99"/>
    <w:qFormat/>
    <w:rsid w:val="000A40A7"/>
  </w:style>
  <w:style w:type="paragraph" w:customStyle="1" w:styleId="CM60">
    <w:name w:val="CM60"/>
    <w:basedOn w:val="Default"/>
    <w:next w:val="Default"/>
    <w:uiPriority w:val="99"/>
    <w:qFormat/>
    <w:rsid w:val="000A40A7"/>
  </w:style>
  <w:style w:type="character" w:customStyle="1" w:styleId="StylecardCharCharChar11ptChar">
    <w:name w:val="Style card Char Char Char + 11 pt Char"/>
    <w:link w:val="StylecardCharCharChar11pt"/>
    <w:locked/>
    <w:rsid w:val="000A40A7"/>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0A40A7"/>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0A40A7"/>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0A40A7"/>
    <w:rPr>
      <w:rFonts w:ascii="Georgia" w:hAnsi="Georgia"/>
      <w:sz w:val="22"/>
      <w:szCs w:val="22"/>
      <w:lang w:val="x-none" w:eastAsia="x-none"/>
    </w:rPr>
  </w:style>
  <w:style w:type="character" w:customStyle="1" w:styleId="StyleCards11ptUnderlineChar">
    <w:name w:val="Style Cards + 11 pt Underline Char"/>
    <w:link w:val="StyleCards11ptUnderline"/>
    <w:locked/>
    <w:rsid w:val="000A40A7"/>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0A40A7"/>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0A40A7"/>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0A40A7"/>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0A40A7"/>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A40A7"/>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0A40A7"/>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0A40A7"/>
    <w:rPr>
      <w:rFonts w:ascii="Georgia" w:hAnsi="Georgia" w:cstheme="minorBidi"/>
      <w:sz w:val="22"/>
      <w:lang w:val="x-none" w:eastAsia="x-none"/>
    </w:rPr>
  </w:style>
  <w:style w:type="character" w:customStyle="1" w:styleId="NormalFontChar">
    <w:name w:val="Normal Font Char"/>
    <w:link w:val="NormalFont"/>
    <w:locked/>
    <w:rsid w:val="000A40A7"/>
    <w:rPr>
      <w:rFonts w:ascii="Times New Roman" w:eastAsia="Times New Roman" w:hAnsi="Times New Roman" w:cs="Times New Roman"/>
      <w:sz w:val="20"/>
      <w:szCs w:val="20"/>
    </w:rPr>
  </w:style>
  <w:style w:type="paragraph" w:customStyle="1" w:styleId="NormalFont">
    <w:name w:val="Normal Font"/>
    <w:link w:val="NormalFontChar"/>
    <w:qFormat/>
    <w:rsid w:val="000A40A7"/>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0A40A7"/>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0A40A7"/>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0A40A7"/>
    <w:rPr>
      <w:u w:val="single"/>
      <w:lang w:val="x-none" w:eastAsia="x-none"/>
    </w:rPr>
  </w:style>
  <w:style w:type="character" w:customStyle="1" w:styleId="StyleNormalFont11ptBoldUnderlineChar">
    <w:name w:val="Style Normal Font + 11 pt Bold Underline Char"/>
    <w:link w:val="StyleNormalFont11ptBoldUnderline"/>
    <w:locked/>
    <w:rsid w:val="000A40A7"/>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A40A7"/>
    <w:rPr>
      <w:b/>
      <w:bCs/>
      <w:u w:val="single"/>
      <w:lang w:val="x-none" w:eastAsia="x-none"/>
    </w:rPr>
  </w:style>
  <w:style w:type="paragraph" w:customStyle="1" w:styleId="Smallfont0">
    <w:name w:val="Smallfont"/>
    <w:basedOn w:val="Normal"/>
    <w:uiPriority w:val="99"/>
    <w:qFormat/>
    <w:rsid w:val="000A40A7"/>
    <w:rPr>
      <w:rFonts w:ascii="Avenir LT Std 45 Book" w:eastAsia="Times New Roman" w:hAnsi="Avenir LT Std 45 Book"/>
      <w:sz w:val="15"/>
    </w:rPr>
  </w:style>
  <w:style w:type="paragraph" w:customStyle="1" w:styleId="formatvorlage2">
    <w:name w:val="formatvorlage2"/>
    <w:basedOn w:val="Normal"/>
    <w:uiPriority w:val="99"/>
    <w:qFormat/>
    <w:rsid w:val="000A40A7"/>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0A40A7"/>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0A40A7"/>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0A40A7"/>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0A40A7"/>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0A40A7"/>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0A40A7"/>
    <w:rPr>
      <w:rFonts w:ascii="Avenir LT Std 45 Book" w:eastAsia="Calibri" w:hAnsi="Avenir LT Std 45 Book"/>
    </w:rPr>
  </w:style>
  <w:style w:type="paragraph" w:customStyle="1" w:styleId="NoteLevel22">
    <w:name w:val="Note Level 22"/>
    <w:basedOn w:val="Normal"/>
    <w:next w:val="Normal"/>
    <w:uiPriority w:val="99"/>
    <w:qFormat/>
    <w:rsid w:val="000A40A7"/>
    <w:pPr>
      <w:keepNext/>
      <w:ind w:left="288" w:right="288"/>
    </w:pPr>
    <w:rPr>
      <w:rFonts w:ascii="Georgia" w:eastAsia="MS Gothic" w:hAnsi="Georgia"/>
      <w:szCs w:val="20"/>
    </w:rPr>
  </w:style>
  <w:style w:type="paragraph" w:customStyle="1" w:styleId="svarticle">
    <w:name w:val="svarticle"/>
    <w:basedOn w:val="Normal"/>
    <w:uiPriority w:val="99"/>
    <w:qFormat/>
    <w:rsid w:val="000A40A7"/>
    <w:pPr>
      <w:spacing w:before="100" w:beforeAutospacing="1" w:after="100" w:afterAutospacing="1"/>
    </w:pPr>
    <w:rPr>
      <w:rFonts w:eastAsia="Times New Roman"/>
    </w:rPr>
  </w:style>
  <w:style w:type="paragraph" w:customStyle="1" w:styleId="canvas-atom">
    <w:name w:val="canvas-atom"/>
    <w:basedOn w:val="Normal"/>
    <w:uiPriority w:val="99"/>
    <w:qFormat/>
    <w:rsid w:val="000A40A7"/>
    <w:pPr>
      <w:spacing w:before="100" w:beforeAutospacing="1" w:after="100" w:afterAutospacing="1"/>
    </w:pPr>
  </w:style>
  <w:style w:type="paragraph" w:customStyle="1" w:styleId="tweet-text">
    <w:name w:val="tweet-text"/>
    <w:basedOn w:val="Normal"/>
    <w:uiPriority w:val="99"/>
    <w:qFormat/>
    <w:rsid w:val="000A40A7"/>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0A40A7"/>
    <w:pPr>
      <w:spacing w:before="100" w:beforeAutospacing="1" w:after="100" w:afterAutospacing="1"/>
    </w:pPr>
    <w:rPr>
      <w:rFonts w:ascii="Avenir LT Std 45 Book" w:hAnsi="Avenir LT Std 45 Book"/>
    </w:rPr>
  </w:style>
  <w:style w:type="paragraph" w:customStyle="1" w:styleId="column">
    <w:name w:val="column"/>
    <w:basedOn w:val="Normal"/>
    <w:qFormat/>
    <w:rsid w:val="000A40A7"/>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0A40A7"/>
    <w:pPr>
      <w:spacing w:before="100" w:beforeAutospacing="1" w:after="100" w:afterAutospacing="1"/>
    </w:pPr>
  </w:style>
  <w:style w:type="paragraph" w:customStyle="1" w:styleId="see-also">
    <w:name w:val="see-also"/>
    <w:basedOn w:val="Normal"/>
    <w:uiPriority w:val="99"/>
    <w:qFormat/>
    <w:rsid w:val="000A40A7"/>
    <w:pPr>
      <w:spacing w:before="100" w:beforeAutospacing="1" w:after="100" w:afterAutospacing="1"/>
    </w:pPr>
  </w:style>
  <w:style w:type="character" w:customStyle="1" w:styleId="cardchar00">
    <w:name w:val="cardchar0"/>
    <w:basedOn w:val="DefaultParagraphFont"/>
    <w:rsid w:val="000A40A7"/>
  </w:style>
  <w:style w:type="paragraph" w:customStyle="1" w:styleId="StyleHeading4UnderlinedsmalltextGaramond">
    <w:name w:val="Style Heading 4Underlinedsmall text + Garamond"/>
    <w:basedOn w:val="Normal"/>
    <w:link w:val="StyleHeading4UnderlinedsmalltextGaramondChar"/>
    <w:qFormat/>
    <w:rsid w:val="000A40A7"/>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0A40A7"/>
    <w:rPr>
      <w:rFonts w:ascii="Avenir LT Std 45 Book" w:hAnsi="Avenir LT Std 45 Book" w:cs="Calibri"/>
    </w:rPr>
  </w:style>
  <w:style w:type="character" w:customStyle="1" w:styleId="Heading5Char2">
    <w:name w:val="Heading 5 Char2"/>
    <w:aliases w:val="Blocks Char2,Text Char1"/>
    <w:rsid w:val="000A40A7"/>
    <w:rPr>
      <w:rFonts w:ascii="Bell MT" w:eastAsia="Times New Roman" w:hAnsi="Bell MT" w:hint="default"/>
      <w:bCs/>
      <w:iCs/>
      <w:sz w:val="10"/>
      <w:szCs w:val="26"/>
    </w:rPr>
  </w:style>
  <w:style w:type="character" w:customStyle="1" w:styleId="authordate2">
    <w:name w:val="authordate"/>
    <w:rsid w:val="000A40A7"/>
  </w:style>
  <w:style w:type="character" w:customStyle="1" w:styleId="AUNDERLINE1">
    <w:name w:val="AUNDERLINE"/>
    <w:qFormat/>
    <w:rsid w:val="000A40A7"/>
    <w:rPr>
      <w:rFonts w:ascii="Times New Roman" w:hAnsi="Times New Roman" w:cs="Times New Roman" w:hint="default"/>
      <w:sz w:val="20"/>
      <w:u w:val="single"/>
    </w:rPr>
  </w:style>
  <w:style w:type="character" w:customStyle="1" w:styleId="slug-doi">
    <w:name w:val="slug-doi"/>
    <w:basedOn w:val="DefaultParagraphFont"/>
    <w:rsid w:val="000A40A7"/>
  </w:style>
  <w:style w:type="character" w:customStyle="1" w:styleId="af">
    <w:name w:val="af"/>
    <w:basedOn w:val="DefaultParagraphFont"/>
    <w:rsid w:val="000A40A7"/>
  </w:style>
  <w:style w:type="character" w:customStyle="1" w:styleId="ab">
    <w:name w:val="ab"/>
    <w:basedOn w:val="DefaultParagraphFont"/>
    <w:rsid w:val="000A40A7"/>
  </w:style>
  <w:style w:type="character" w:customStyle="1" w:styleId="em">
    <w:name w:val="em"/>
    <w:basedOn w:val="DefaultParagraphFont"/>
    <w:rsid w:val="000A40A7"/>
  </w:style>
  <w:style w:type="character" w:customStyle="1" w:styleId="au">
    <w:name w:val="au"/>
    <w:basedOn w:val="DefaultParagraphFont"/>
    <w:rsid w:val="000A40A7"/>
  </w:style>
  <w:style w:type="character" w:customStyle="1" w:styleId="ti">
    <w:name w:val="ti"/>
    <w:basedOn w:val="DefaultParagraphFont"/>
    <w:rsid w:val="000A40A7"/>
  </w:style>
  <w:style w:type="character" w:customStyle="1" w:styleId="subheadblue">
    <w:name w:val="subhead_blue"/>
    <w:basedOn w:val="DefaultParagraphFont"/>
    <w:rsid w:val="000A40A7"/>
  </w:style>
  <w:style w:type="character" w:customStyle="1" w:styleId="affiliation">
    <w:name w:val="affiliation"/>
    <w:basedOn w:val="DefaultParagraphFont"/>
    <w:rsid w:val="000A40A7"/>
  </w:style>
  <w:style w:type="character" w:customStyle="1" w:styleId="slug-doi-wrapper">
    <w:name w:val="slug-doi-wrapper"/>
    <w:basedOn w:val="DefaultParagraphFont"/>
    <w:rsid w:val="000A40A7"/>
  </w:style>
  <w:style w:type="character" w:customStyle="1" w:styleId="slug-metadata-noteahead-of-print">
    <w:name w:val="slug-metadata-note ahead-of-print"/>
    <w:basedOn w:val="DefaultParagraphFont"/>
    <w:rsid w:val="000A40A7"/>
  </w:style>
  <w:style w:type="character" w:customStyle="1" w:styleId="slug-ahead-of-print-date">
    <w:name w:val="slug-ahead-of-print-date"/>
    <w:basedOn w:val="DefaultParagraphFont"/>
    <w:rsid w:val="000A40A7"/>
  </w:style>
  <w:style w:type="character" w:customStyle="1" w:styleId="TagCharChar1">
    <w:name w:val="Tag Char Char1"/>
    <w:aliases w:val="Heading 2 Char Char Char Char Char Char Char2, Char Char Char Char1 Char1, Char Ch,T Ch,TAG C, Cha"/>
    <w:qFormat/>
    <w:rsid w:val="000A40A7"/>
    <w:rPr>
      <w:b/>
      <w:bCs w:val="0"/>
      <w:sz w:val="24"/>
      <w:szCs w:val="24"/>
      <w:lang w:val="en-US" w:eastAsia="en-US" w:bidi="ar-SA"/>
    </w:rPr>
  </w:style>
  <w:style w:type="character" w:customStyle="1" w:styleId="berief">
    <w:name w:val="berief"/>
    <w:rsid w:val="000A40A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0A40A7"/>
    <w:rPr>
      <w:rFonts w:ascii="Times New Roman" w:hAnsi="Times New Roman" w:cs="Times New Roman" w:hint="default"/>
      <w:strike w:val="0"/>
      <w:dstrike w:val="0"/>
      <w:sz w:val="14"/>
      <w:u w:val="none"/>
      <w:effect w:val="none"/>
    </w:rPr>
  </w:style>
  <w:style w:type="character" w:customStyle="1" w:styleId="F8-UnderlineBold">
    <w:name w:val="F8 - Underline/Bold"/>
    <w:rsid w:val="000A40A7"/>
    <w:rPr>
      <w:rFonts w:ascii="Times New Roman" w:hAnsi="Times New Roman" w:cs="Times New Roman" w:hint="default"/>
      <w:b/>
      <w:bCs w:val="0"/>
      <w:sz w:val="20"/>
      <w:u w:val="single"/>
    </w:rPr>
  </w:style>
  <w:style w:type="character" w:customStyle="1" w:styleId="F7-SmallFont">
    <w:name w:val="F7 - Small Font"/>
    <w:rsid w:val="000A40A7"/>
    <w:rPr>
      <w:rFonts w:ascii="Times New Roman" w:hAnsi="Times New Roman" w:cs="Times New Roman" w:hint="default"/>
      <w:sz w:val="14"/>
    </w:rPr>
  </w:style>
  <w:style w:type="character" w:customStyle="1" w:styleId="Brief-Bold">
    <w:name w:val="Brief - Bold"/>
    <w:rsid w:val="000A40A7"/>
    <w:rPr>
      <w:rFonts w:ascii="Times New Roman" w:hAnsi="Times New Roman" w:cs="Times New Roman" w:hint="default"/>
      <w:b/>
      <w:bCs w:val="0"/>
    </w:rPr>
  </w:style>
  <w:style w:type="character" w:customStyle="1" w:styleId="Card-Underline0">
    <w:name w:val="Card - Underline"/>
    <w:rsid w:val="000A40A7"/>
    <w:rPr>
      <w:rFonts w:ascii="Times New Roman" w:hAnsi="Times New Roman" w:cs="Times New Roman" w:hint="default"/>
      <w:u w:val="single"/>
    </w:rPr>
  </w:style>
  <w:style w:type="character" w:customStyle="1" w:styleId="beriefunderline">
    <w:name w:val="berief = underline"/>
    <w:rsid w:val="000A40A7"/>
    <w:rPr>
      <w:rFonts w:ascii="Times New Roman" w:eastAsia="Times New Roman" w:hAnsi="Times New Roman" w:cs="Times New Roman" w:hint="default"/>
      <w:sz w:val="20"/>
      <w:u w:val="single"/>
    </w:rPr>
  </w:style>
  <w:style w:type="character" w:customStyle="1" w:styleId="BoldText10pt">
    <w:name w:val="Bold Text 10 pt"/>
    <w:rsid w:val="000A40A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0A40A7"/>
  </w:style>
  <w:style w:type="character" w:customStyle="1" w:styleId="SC4208902">
    <w:name w:val="SC.4.208902"/>
    <w:rsid w:val="000A40A7"/>
    <w:rPr>
      <w:rFonts w:ascii="Century" w:hAnsi="Century" w:cs="Century" w:hint="default"/>
      <w:color w:val="000000"/>
      <w:sz w:val="22"/>
      <w:szCs w:val="22"/>
    </w:rPr>
  </w:style>
  <w:style w:type="character" w:customStyle="1" w:styleId="SC4208915">
    <w:name w:val="SC.4.208915"/>
    <w:rsid w:val="000A40A7"/>
    <w:rPr>
      <w:rFonts w:ascii="Century" w:hAnsi="Century" w:cs="Century" w:hint="default"/>
      <w:color w:val="000000"/>
      <w:sz w:val="13"/>
      <w:szCs w:val="13"/>
    </w:rPr>
  </w:style>
  <w:style w:type="character" w:customStyle="1" w:styleId="SC273764">
    <w:name w:val="SC.2.73764"/>
    <w:rsid w:val="000A40A7"/>
    <w:rPr>
      <w:rFonts w:ascii="Century" w:hAnsi="Century" w:cs="Century" w:hint="default"/>
      <w:color w:val="000000"/>
      <w:sz w:val="72"/>
      <w:szCs w:val="72"/>
    </w:rPr>
  </w:style>
  <w:style w:type="character" w:customStyle="1" w:styleId="SC273779">
    <w:name w:val="SC.2.73779"/>
    <w:rsid w:val="000A40A7"/>
    <w:rPr>
      <w:rFonts w:ascii="Century" w:hAnsi="Century" w:cs="Century" w:hint="default"/>
      <w:color w:val="000000"/>
      <w:sz w:val="40"/>
      <w:szCs w:val="40"/>
    </w:rPr>
  </w:style>
  <w:style w:type="character" w:customStyle="1" w:styleId="SC273763">
    <w:name w:val="SC.2.73763"/>
    <w:rsid w:val="000A40A7"/>
    <w:rPr>
      <w:rFonts w:ascii="Century" w:hAnsi="Century" w:cs="Century" w:hint="default"/>
      <w:b/>
      <w:bCs/>
      <w:color w:val="000000"/>
    </w:rPr>
  </w:style>
  <w:style w:type="character" w:customStyle="1" w:styleId="SC4208910">
    <w:name w:val="SC.4.208910"/>
    <w:rsid w:val="000A40A7"/>
    <w:rPr>
      <w:rFonts w:ascii="Century" w:hAnsi="Century" w:cs="Century" w:hint="default"/>
      <w:color w:val="000000"/>
      <w:sz w:val="28"/>
      <w:szCs w:val="28"/>
    </w:rPr>
  </w:style>
  <w:style w:type="character" w:customStyle="1" w:styleId="SC4208911">
    <w:name w:val="SC.4.208911"/>
    <w:rsid w:val="000A40A7"/>
    <w:rPr>
      <w:rFonts w:ascii="Century" w:hAnsi="Century" w:cs="Century" w:hint="default"/>
      <w:color w:val="000000"/>
    </w:rPr>
  </w:style>
  <w:style w:type="character" w:customStyle="1" w:styleId="articlesubtitle0">
    <w:name w:val="article_sub_title"/>
    <w:basedOn w:val="DefaultParagraphFont"/>
    <w:rsid w:val="000A40A7"/>
  </w:style>
  <w:style w:type="character" w:customStyle="1" w:styleId="newsdate2">
    <w:name w:val="news_date2"/>
    <w:basedOn w:val="DefaultParagraphFont"/>
    <w:rsid w:val="000A40A7"/>
  </w:style>
  <w:style w:type="character" w:customStyle="1" w:styleId="readarticleheader">
    <w:name w:val="readarticleheader"/>
    <w:basedOn w:val="DefaultParagraphFont"/>
    <w:rsid w:val="000A40A7"/>
  </w:style>
  <w:style w:type="character" w:customStyle="1" w:styleId="char">
    <w:name w:val="char"/>
    <w:basedOn w:val="DefaultParagraphFont"/>
    <w:rsid w:val="000A40A7"/>
  </w:style>
  <w:style w:type="character" w:customStyle="1" w:styleId="bolding1">
    <w:name w:val="bolding1"/>
    <w:rsid w:val="000A40A7"/>
    <w:rPr>
      <w:b/>
      <w:bCs/>
    </w:rPr>
  </w:style>
  <w:style w:type="character" w:customStyle="1" w:styleId="bookoptions1">
    <w:name w:val="book_options1"/>
    <w:rsid w:val="000A40A7"/>
    <w:rPr>
      <w:b/>
      <w:bCs/>
      <w:color w:val="333366"/>
    </w:rPr>
  </w:style>
  <w:style w:type="character" w:customStyle="1" w:styleId="descriptionblock">
    <w:name w:val="description block"/>
    <w:basedOn w:val="DefaultParagraphFont"/>
    <w:rsid w:val="000A40A7"/>
  </w:style>
  <w:style w:type="character" w:customStyle="1" w:styleId="detailsboxblock">
    <w:name w:val="detailsbox block"/>
    <w:basedOn w:val="DefaultParagraphFont"/>
    <w:rsid w:val="000A40A7"/>
  </w:style>
  <w:style w:type="character" w:customStyle="1" w:styleId="TagandCiteChar">
    <w:name w:val="Tag and Cite Char"/>
    <w:uiPriority w:val="99"/>
    <w:rsid w:val="000A40A7"/>
    <w:rPr>
      <w:color w:val="333333"/>
      <w:sz w:val="22"/>
      <w:szCs w:val="22"/>
      <w:lang w:val="en-US" w:eastAsia="en-US" w:bidi="ar-SA"/>
    </w:rPr>
  </w:style>
  <w:style w:type="character" w:customStyle="1" w:styleId="cardtextsmallChar">
    <w:name w:val="card text small Char"/>
    <w:rsid w:val="000A40A7"/>
    <w:rPr>
      <w:rFonts w:ascii="Arial Narrow" w:hAnsi="Arial Narrow" w:hint="default"/>
      <w:sz w:val="16"/>
      <w:szCs w:val="24"/>
      <w:lang w:val="en-US" w:eastAsia="en-US" w:bidi="ar-SA"/>
    </w:rPr>
  </w:style>
  <w:style w:type="character" w:customStyle="1" w:styleId="countrytitle1">
    <w:name w:val="countrytitle1"/>
    <w:rsid w:val="000A40A7"/>
    <w:rPr>
      <w:rFonts w:ascii="Verdana" w:hAnsi="Verdana" w:hint="default"/>
      <w:b/>
      <w:bCs/>
      <w:color w:val="293643"/>
      <w:sz w:val="24"/>
      <w:szCs w:val="24"/>
    </w:rPr>
  </w:style>
  <w:style w:type="character" w:customStyle="1" w:styleId="storyheader1">
    <w:name w:val="storyheader1"/>
    <w:rsid w:val="000A40A7"/>
    <w:rPr>
      <w:rFonts w:ascii="Verdana" w:hAnsi="Verdana" w:hint="default"/>
      <w:b/>
      <w:bCs/>
      <w:color w:val="000000"/>
      <w:sz w:val="21"/>
      <w:szCs w:val="21"/>
    </w:rPr>
  </w:style>
  <w:style w:type="character" w:customStyle="1" w:styleId="cardunderlinedChar1">
    <w:name w:val="card underlined Char"/>
    <w:rsid w:val="000A40A7"/>
    <w:rPr>
      <w:rFonts w:ascii="Arial" w:hAnsi="Arial" w:cs="Arial" w:hint="default"/>
      <w:sz w:val="22"/>
      <w:szCs w:val="24"/>
      <w:u w:val="single"/>
      <w:lang w:val="en-US" w:eastAsia="en-US" w:bidi="ar-SA"/>
    </w:rPr>
  </w:style>
  <w:style w:type="character" w:customStyle="1" w:styleId="article1">
    <w:name w:val="article1"/>
    <w:rsid w:val="000A40A7"/>
    <w:rPr>
      <w:rFonts w:ascii="Verdana" w:hAnsi="Verdana" w:hint="default"/>
      <w:color w:val="333333"/>
      <w:sz w:val="16"/>
      <w:szCs w:val="16"/>
    </w:rPr>
  </w:style>
  <w:style w:type="character" w:customStyle="1" w:styleId="story-posted-date1">
    <w:name w:val="story-posted-date1"/>
    <w:rsid w:val="000A40A7"/>
    <w:rPr>
      <w:rFonts w:ascii="Arial" w:hAnsi="Arial" w:cs="Arial" w:hint="default"/>
      <w:b w:val="0"/>
      <w:bCs w:val="0"/>
      <w:sz w:val="19"/>
      <w:szCs w:val="19"/>
    </w:rPr>
  </w:style>
  <w:style w:type="character" w:customStyle="1" w:styleId="citation1">
    <w:name w:val="citation1"/>
    <w:rsid w:val="000A40A7"/>
    <w:rPr>
      <w:rFonts w:ascii="Verdana" w:hAnsi="Verdana" w:hint="default"/>
      <w:sz w:val="17"/>
      <w:szCs w:val="17"/>
    </w:rPr>
  </w:style>
  <w:style w:type="character" w:customStyle="1" w:styleId="hithighlite">
    <w:name w:val="hithighlite"/>
    <w:basedOn w:val="DefaultParagraphFont"/>
    <w:rsid w:val="000A40A7"/>
  </w:style>
  <w:style w:type="character" w:customStyle="1" w:styleId="fource1">
    <w:name w:val="fource1"/>
    <w:rsid w:val="000A40A7"/>
    <w:rPr>
      <w:sz w:val="34"/>
      <w:szCs w:val="34"/>
    </w:rPr>
  </w:style>
  <w:style w:type="character" w:customStyle="1" w:styleId="normal11">
    <w:name w:val="normal1"/>
    <w:basedOn w:val="DefaultParagraphFont"/>
    <w:rsid w:val="000A40A7"/>
  </w:style>
  <w:style w:type="character" w:customStyle="1" w:styleId="MicroTextChar1">
    <w:name w:val="MicroText Char1"/>
    <w:rsid w:val="000A40A7"/>
    <w:rPr>
      <w:rFonts w:ascii="Arial Narrow" w:hAnsi="Arial Narrow" w:hint="default"/>
      <w:sz w:val="12"/>
      <w:szCs w:val="24"/>
      <w:lang w:val="en-US" w:eastAsia="en-US" w:bidi="ar-SA"/>
    </w:rPr>
  </w:style>
  <w:style w:type="character" w:customStyle="1" w:styleId="DefaultPara">
    <w:name w:val="Default Para"/>
    <w:rsid w:val="000A40A7"/>
    <w:rPr>
      <w:sz w:val="20"/>
    </w:rPr>
  </w:style>
  <w:style w:type="character" w:customStyle="1" w:styleId="SYSHYPERTEXT">
    <w:name w:val="SYS_HYPERTEXT"/>
    <w:rsid w:val="000A40A7"/>
    <w:rPr>
      <w:color w:val="0000FF"/>
      <w:u w:val="single"/>
    </w:rPr>
  </w:style>
  <w:style w:type="character" w:customStyle="1" w:styleId="BlockHeading1Char">
    <w:name w:val="Block Heading 1 Char"/>
    <w:rsid w:val="000A40A7"/>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0A40A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A40A7"/>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0A40A7"/>
    <w:rPr>
      <w:rFonts w:ascii="Arial Narrow" w:hAnsi="Arial Narrow" w:hint="default"/>
      <w:b/>
      <w:bCs/>
      <w:sz w:val="24"/>
    </w:rPr>
  </w:style>
  <w:style w:type="character" w:customStyle="1" w:styleId="UnderlinedCharChar1">
    <w:name w:val="Underlined Char Char1"/>
    <w:rsid w:val="000A40A7"/>
    <w:rPr>
      <w:rFonts w:ascii="Bell MT" w:eastAsia="Times New Roman" w:hAnsi="Bell MT" w:hint="default"/>
      <w:bCs/>
      <w:iCs/>
      <w:sz w:val="22"/>
      <w:u w:val="single"/>
    </w:rPr>
  </w:style>
  <w:style w:type="character" w:customStyle="1" w:styleId="doctitle">
    <w:name w:val="doctitle"/>
    <w:rsid w:val="000A40A7"/>
  </w:style>
  <w:style w:type="character" w:customStyle="1" w:styleId="cardtext-underlined0">
    <w:name w:val="card text- underlined"/>
    <w:rsid w:val="000A40A7"/>
    <w:rPr>
      <w:rFonts w:ascii="Garamond" w:hAnsi="Garamond" w:hint="default"/>
      <w:u w:val="single"/>
    </w:rPr>
  </w:style>
  <w:style w:type="character" w:customStyle="1" w:styleId="-newsgate-macro-cci-bullet-">
    <w:name w:val="-newsgate-macro-cci-bullet-"/>
    <w:basedOn w:val="DefaultParagraphFont"/>
    <w:rsid w:val="000A40A7"/>
  </w:style>
  <w:style w:type="character" w:customStyle="1" w:styleId="BriefTitleChar">
    <w:name w:val="Brief Title Char"/>
    <w:basedOn w:val="DefaultParagraphFont"/>
    <w:rsid w:val="000A40A7"/>
    <w:rPr>
      <w:b/>
      <w:bCs w:val="0"/>
      <w:sz w:val="24"/>
      <w:szCs w:val="24"/>
      <w:u w:val="single"/>
      <w:lang w:val="en-US" w:eastAsia="en-US" w:bidi="ar-SA"/>
    </w:rPr>
  </w:style>
  <w:style w:type="character" w:customStyle="1" w:styleId="BriefTitle2Char">
    <w:name w:val="Brief Title 2 Char"/>
    <w:basedOn w:val="BriefTitleChar"/>
    <w:rsid w:val="000A40A7"/>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0A40A7"/>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0A40A7"/>
  </w:style>
  <w:style w:type="character" w:customStyle="1" w:styleId="mandelbrotrefrag">
    <w:name w:val="mandelbrot_refrag"/>
    <w:rsid w:val="000A40A7"/>
  </w:style>
  <w:style w:type="character" w:customStyle="1" w:styleId="eminfo">
    <w:name w:val="eminfo"/>
    <w:rsid w:val="000A40A7"/>
  </w:style>
  <w:style w:type="character" w:customStyle="1" w:styleId="emhighlight">
    <w:name w:val="emhighlight"/>
    <w:rsid w:val="000A40A7"/>
  </w:style>
  <w:style w:type="character" w:customStyle="1" w:styleId="name">
    <w:name w:val="name"/>
    <w:rsid w:val="000A40A7"/>
  </w:style>
  <w:style w:type="character" w:customStyle="1" w:styleId="tkrname">
    <w:name w:val="tkrname"/>
    <w:rsid w:val="000A40A7"/>
  </w:style>
  <w:style w:type="character" w:customStyle="1" w:styleId="tkrchange">
    <w:name w:val="tkrchange"/>
    <w:rsid w:val="000A40A7"/>
  </w:style>
  <w:style w:type="character" w:customStyle="1" w:styleId="source-org">
    <w:name w:val="source-org"/>
    <w:rsid w:val="000A40A7"/>
  </w:style>
  <w:style w:type="character" w:customStyle="1" w:styleId="last">
    <w:name w:val="last"/>
    <w:rsid w:val="000A40A7"/>
  </w:style>
  <w:style w:type="character" w:customStyle="1" w:styleId="StyleStyleunderlineBold11pt">
    <w:name w:val="Style Style underline + Bold + 11 pt"/>
    <w:rsid w:val="000A40A7"/>
    <w:rPr>
      <w:bCs/>
      <w:sz w:val="20"/>
      <w:u w:val="single"/>
    </w:rPr>
  </w:style>
  <w:style w:type="character" w:customStyle="1" w:styleId="StyleunderlineAsianTimesNewRomanBold">
    <w:name w:val="Style underline + (Asian) Times New Roman Bold"/>
    <w:rsid w:val="000A40A7"/>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0A40A7"/>
    <w:rPr>
      <w:b/>
      <w:bCs/>
      <w:sz w:val="20"/>
      <w:u w:val="single"/>
      <w:bdr w:val="single" w:sz="4" w:space="0" w:color="auto" w:frame="1"/>
    </w:rPr>
  </w:style>
  <w:style w:type="character" w:customStyle="1" w:styleId="NormalCard">
    <w:name w:val="Normal Card"/>
    <w:uiPriority w:val="1"/>
    <w:qFormat/>
    <w:rsid w:val="000A40A7"/>
    <w:rPr>
      <w:rFonts w:ascii="Times New Roman" w:hAnsi="Times New Roman" w:cs="Times New Roman" w:hint="default"/>
      <w:sz w:val="24"/>
    </w:rPr>
  </w:style>
  <w:style w:type="character" w:customStyle="1" w:styleId="timebox">
    <w:name w:val="timebox"/>
    <w:rsid w:val="000A40A7"/>
  </w:style>
  <w:style w:type="character" w:customStyle="1" w:styleId="Heading2Subtext">
    <w:name w:val="Heading 2 Subtext"/>
    <w:rsid w:val="000A40A7"/>
    <w:rPr>
      <w:rFonts w:ascii="Times New Roman" w:hAnsi="Times New Roman" w:cs="Times New Roman" w:hint="default"/>
      <w:sz w:val="16"/>
    </w:rPr>
  </w:style>
  <w:style w:type="character" w:customStyle="1" w:styleId="lede">
    <w:name w:val="lede"/>
    <w:basedOn w:val="DefaultParagraphFont"/>
    <w:rsid w:val="000A40A7"/>
  </w:style>
  <w:style w:type="character" w:customStyle="1" w:styleId="FontStyle477">
    <w:name w:val="Font Style477"/>
    <w:basedOn w:val="DefaultParagraphFont"/>
    <w:uiPriority w:val="99"/>
    <w:rsid w:val="000A40A7"/>
    <w:rPr>
      <w:rFonts w:ascii="Times New Roman" w:hAnsi="Times New Roman" w:cs="Times New Roman" w:hint="default"/>
      <w:sz w:val="18"/>
      <w:szCs w:val="18"/>
    </w:rPr>
  </w:style>
  <w:style w:type="character" w:customStyle="1" w:styleId="FontStyle505">
    <w:name w:val="Font Style505"/>
    <w:basedOn w:val="DefaultParagraphFont"/>
    <w:uiPriority w:val="99"/>
    <w:rsid w:val="000A40A7"/>
    <w:rPr>
      <w:rFonts w:ascii="Times New Roman" w:hAnsi="Times New Roman" w:cs="Times New Roman" w:hint="default"/>
      <w:sz w:val="18"/>
      <w:szCs w:val="18"/>
    </w:rPr>
  </w:style>
  <w:style w:type="character" w:customStyle="1" w:styleId="FontStyle514">
    <w:name w:val="Font Style514"/>
    <w:basedOn w:val="DefaultParagraphFont"/>
    <w:uiPriority w:val="99"/>
    <w:rsid w:val="000A40A7"/>
    <w:rPr>
      <w:rFonts w:ascii="Times New Roman" w:hAnsi="Times New Roman" w:cs="Times New Roman" w:hint="default"/>
      <w:sz w:val="14"/>
      <w:szCs w:val="14"/>
    </w:rPr>
  </w:style>
  <w:style w:type="character" w:customStyle="1" w:styleId="FontStyle500">
    <w:name w:val="Font Style500"/>
    <w:basedOn w:val="DefaultParagraphFont"/>
    <w:uiPriority w:val="99"/>
    <w:rsid w:val="000A40A7"/>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0A40A7"/>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0A40A7"/>
    <w:rPr>
      <w:rFonts w:ascii="Times New Roman" w:hAnsi="Times New Roman" w:cs="Times New Roman" w:hint="default"/>
      <w:b/>
      <w:bCs/>
      <w:sz w:val="22"/>
      <w:szCs w:val="22"/>
    </w:rPr>
  </w:style>
  <w:style w:type="character" w:customStyle="1" w:styleId="UnderlineStyleChar7">
    <w:name w:val="Underline Style Char7"/>
    <w:rsid w:val="000A40A7"/>
    <w:rPr>
      <w:rFonts w:ascii="Garamond" w:hAnsi="Garamond" w:hint="default"/>
      <w:sz w:val="22"/>
      <w:szCs w:val="24"/>
      <w:u w:val="single"/>
      <w:lang w:val="en-US" w:eastAsia="en-US" w:bidi="ar-SA"/>
    </w:rPr>
  </w:style>
  <w:style w:type="character" w:customStyle="1" w:styleId="StyleArial6ptBold">
    <w:name w:val="Style Arial 6 pt Bold"/>
    <w:rsid w:val="000A40A7"/>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0A40A7"/>
    <w:rPr>
      <w:rFonts w:ascii="Garamond" w:hAnsi="Garamond" w:cs="Arial" w:hint="default"/>
      <w:b/>
      <w:bCs/>
      <w:iCs/>
      <w:sz w:val="24"/>
      <w:szCs w:val="28"/>
      <w:lang w:val="en-US" w:eastAsia="en-US" w:bidi="ar-SA"/>
    </w:rPr>
  </w:style>
  <w:style w:type="character" w:customStyle="1" w:styleId="StyleDebateUnderline10pt">
    <w:name w:val="Style Debate Underline + 10 pt"/>
    <w:rsid w:val="000A40A7"/>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0A40A7"/>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0A40A7"/>
  </w:style>
  <w:style w:type="character" w:customStyle="1" w:styleId="drop">
    <w:name w:val="drop"/>
    <w:rsid w:val="000A40A7"/>
  </w:style>
  <w:style w:type="character" w:customStyle="1" w:styleId="s4">
    <w:name w:val="s4"/>
    <w:rsid w:val="000A40A7"/>
  </w:style>
  <w:style w:type="character" w:customStyle="1" w:styleId="s5">
    <w:name w:val="s5"/>
    <w:rsid w:val="000A40A7"/>
  </w:style>
  <w:style w:type="character" w:customStyle="1" w:styleId="cap">
    <w:name w:val="cap"/>
    <w:rsid w:val="000A40A7"/>
  </w:style>
  <w:style w:type="character" w:customStyle="1" w:styleId="rightsnotice">
    <w:name w:val="rightsnotice"/>
    <w:rsid w:val="000A40A7"/>
  </w:style>
  <w:style w:type="character" w:customStyle="1" w:styleId="credit">
    <w:name w:val="credit"/>
    <w:rsid w:val="000A40A7"/>
  </w:style>
  <w:style w:type="character" w:customStyle="1" w:styleId="current-article">
    <w:name w:val="current-article"/>
    <w:rsid w:val="000A40A7"/>
  </w:style>
  <w:style w:type="character" w:customStyle="1" w:styleId="related-current-indicator">
    <w:name w:val="related-current-indicator"/>
    <w:rsid w:val="000A40A7"/>
  </w:style>
  <w:style w:type="character" w:customStyle="1" w:styleId="bylclear">
    <w:name w:val="bylclear"/>
    <w:rsid w:val="000A40A7"/>
  </w:style>
  <w:style w:type="character" w:customStyle="1" w:styleId="essaytext">
    <w:name w:val="essaytext"/>
    <w:rsid w:val="000A40A7"/>
  </w:style>
  <w:style w:type="character" w:customStyle="1" w:styleId="username">
    <w:name w:val="username"/>
    <w:rsid w:val="000A40A7"/>
  </w:style>
  <w:style w:type="character" w:customStyle="1" w:styleId="toplinks">
    <w:name w:val="toplinks"/>
    <w:rsid w:val="000A40A7"/>
  </w:style>
  <w:style w:type="character" w:customStyle="1" w:styleId="titles">
    <w:name w:val="titles"/>
    <w:rsid w:val="000A40A7"/>
  </w:style>
  <w:style w:type="character" w:customStyle="1" w:styleId="contentauthor">
    <w:name w:val="contentauthor"/>
    <w:rsid w:val="000A40A7"/>
  </w:style>
  <w:style w:type="character" w:customStyle="1" w:styleId="subarticleheader">
    <w:name w:val="subarticleheader"/>
    <w:rsid w:val="000A40A7"/>
  </w:style>
  <w:style w:type="character" w:customStyle="1" w:styleId="copy">
    <w:name w:val="copy"/>
    <w:rsid w:val="000A40A7"/>
  </w:style>
  <w:style w:type="character" w:customStyle="1" w:styleId="topheadline">
    <w:name w:val="topheadline"/>
    <w:rsid w:val="000A40A7"/>
  </w:style>
  <w:style w:type="character" w:customStyle="1" w:styleId="Stylereduce27pt">
    <w:name w:val="Style reduce2 + 7 pt"/>
    <w:rsid w:val="000A40A7"/>
    <w:rPr>
      <w:rFonts w:ascii="Times New Roman" w:hAnsi="Times New Roman" w:cs="Arial" w:hint="default"/>
      <w:color w:val="000000"/>
      <w:sz w:val="14"/>
      <w:szCs w:val="22"/>
    </w:rPr>
  </w:style>
  <w:style w:type="character" w:customStyle="1" w:styleId="srtitle">
    <w:name w:val="srtitle"/>
    <w:rsid w:val="000A40A7"/>
  </w:style>
  <w:style w:type="character" w:customStyle="1" w:styleId="st1">
    <w:name w:val="st1"/>
    <w:rsid w:val="000A40A7"/>
  </w:style>
  <w:style w:type="character" w:customStyle="1" w:styleId="StyleStyleGaramond">
    <w:name w:val="Style Style Garamond +"/>
    <w:rsid w:val="000A40A7"/>
    <w:rPr>
      <w:rFonts w:ascii="Garamond" w:hAnsi="Garamond" w:cs="Times New Roman" w:hint="default"/>
      <w:sz w:val="20"/>
    </w:rPr>
  </w:style>
  <w:style w:type="character" w:customStyle="1" w:styleId="quotechar">
    <w:name w:val="quotechar"/>
    <w:rsid w:val="000A40A7"/>
  </w:style>
  <w:style w:type="character" w:customStyle="1" w:styleId="boldunderline1">
    <w:name w:val="boldunderline"/>
    <w:rsid w:val="000A40A7"/>
  </w:style>
  <w:style w:type="character" w:customStyle="1" w:styleId="A0">
    <w:name w:val="A0"/>
    <w:uiPriority w:val="99"/>
    <w:rsid w:val="000A40A7"/>
    <w:rPr>
      <w:rFonts w:ascii="Scala" w:hAnsi="Scala" w:cs="Scala" w:hint="default"/>
      <w:color w:val="000000"/>
      <w:sz w:val="16"/>
      <w:szCs w:val="16"/>
    </w:rPr>
  </w:style>
  <w:style w:type="character" w:customStyle="1" w:styleId="Date11">
    <w:name w:val="Date11"/>
    <w:rsid w:val="000A40A7"/>
  </w:style>
  <w:style w:type="character" w:customStyle="1" w:styleId="metad">
    <w:name w:val="metad"/>
    <w:rsid w:val="000A40A7"/>
  </w:style>
  <w:style w:type="character" w:customStyle="1" w:styleId="sifr-alternate">
    <w:name w:val="sifr-alternate"/>
    <w:rsid w:val="000A40A7"/>
  </w:style>
  <w:style w:type="character" w:customStyle="1" w:styleId="justify1">
    <w:name w:val="justify1"/>
    <w:rsid w:val="000A40A7"/>
  </w:style>
  <w:style w:type="character" w:customStyle="1" w:styleId="artbody1">
    <w:name w:val="art_body1"/>
    <w:rsid w:val="000A40A7"/>
    <w:rPr>
      <w:rFonts w:ascii="Arial" w:hAnsi="Arial" w:cs="Arial" w:hint="default"/>
    </w:rPr>
  </w:style>
  <w:style w:type="character" w:customStyle="1" w:styleId="reality">
    <w:name w:val="reality"/>
    <w:rsid w:val="000A40A7"/>
  </w:style>
  <w:style w:type="table" w:styleId="ColorfulGrid-Accent1">
    <w:name w:val="Colorful Grid Accent 1"/>
    <w:basedOn w:val="TableNormal"/>
    <w:link w:val="ColorfulGrid-Accent1Char"/>
    <w:uiPriority w:val="29"/>
    <w:unhideWhenUsed/>
    <w:rsid w:val="000A40A7"/>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0A40A7"/>
    <w:rPr>
      <w:rFonts w:ascii="Times New Roman" w:hAnsi="Times New Roman" w:cs="Times New Roman" w:hint="default"/>
      <w:iCs/>
      <w:color w:val="000000"/>
      <w:sz w:val="16"/>
    </w:rPr>
  </w:style>
  <w:style w:type="character" w:customStyle="1" w:styleId="Boxout0">
    <w:name w:val="Boxout"/>
    <w:uiPriority w:val="1"/>
    <w:qFormat/>
    <w:rsid w:val="000A40A7"/>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0A40A7"/>
  </w:style>
  <w:style w:type="character" w:customStyle="1" w:styleId="preloadwrap">
    <w:name w:val="preloadwrap"/>
    <w:rsid w:val="000A40A7"/>
  </w:style>
  <w:style w:type="character" w:customStyle="1" w:styleId="creditwrap">
    <w:name w:val="creditwrap"/>
    <w:rsid w:val="000A40A7"/>
  </w:style>
  <w:style w:type="character" w:customStyle="1" w:styleId="DefaultChar1">
    <w:name w:val="Default Char1"/>
    <w:rsid w:val="000A40A7"/>
    <w:rPr>
      <w:noProof w:val="0"/>
      <w:color w:val="000000"/>
      <w:lang w:val="en-US" w:eastAsia="en-US" w:bidi="ar-SA"/>
    </w:rPr>
  </w:style>
  <w:style w:type="character" w:customStyle="1" w:styleId="textunderlineChar0">
    <w:name w:val="text underline Char"/>
    <w:link w:val="textunderline0"/>
    <w:uiPriority w:val="99"/>
    <w:rsid w:val="000A40A7"/>
    <w:rPr>
      <w:sz w:val="24"/>
      <w:u w:val="thick"/>
    </w:rPr>
  </w:style>
  <w:style w:type="character" w:customStyle="1" w:styleId="pmterms31">
    <w:name w:val="pmterms31"/>
    <w:rsid w:val="000A40A7"/>
    <w:rPr>
      <w:b/>
      <w:bCs/>
      <w:i w:val="0"/>
      <w:iCs w:val="0"/>
      <w:color w:val="000000"/>
    </w:rPr>
  </w:style>
  <w:style w:type="character" w:customStyle="1" w:styleId="copyrightdescription">
    <w:name w:val="copyrightdescription"/>
    <w:rsid w:val="000A40A7"/>
  </w:style>
  <w:style w:type="character" w:customStyle="1" w:styleId="ft01">
    <w:name w:val="ft01"/>
    <w:rsid w:val="000A40A7"/>
    <w:rPr>
      <w:rFonts w:ascii="Times" w:hAnsi="Times" w:cs="Times" w:hint="default"/>
      <w:color w:val="000000"/>
      <w:sz w:val="14"/>
      <w:szCs w:val="14"/>
    </w:rPr>
  </w:style>
  <w:style w:type="character" w:customStyle="1" w:styleId="ft11">
    <w:name w:val="ft11"/>
    <w:rsid w:val="000A40A7"/>
    <w:rPr>
      <w:rFonts w:ascii="Times" w:hAnsi="Times" w:cs="Times" w:hint="default"/>
      <w:color w:val="000000"/>
      <w:sz w:val="17"/>
      <w:szCs w:val="17"/>
    </w:rPr>
  </w:style>
  <w:style w:type="character" w:customStyle="1" w:styleId="ft21">
    <w:name w:val="ft21"/>
    <w:rsid w:val="000A40A7"/>
    <w:rPr>
      <w:rFonts w:ascii="Times" w:hAnsi="Times" w:cs="Times" w:hint="default"/>
      <w:color w:val="000000"/>
      <w:sz w:val="15"/>
      <w:szCs w:val="15"/>
    </w:rPr>
  </w:style>
  <w:style w:type="character" w:customStyle="1" w:styleId="ft31">
    <w:name w:val="ft31"/>
    <w:rsid w:val="000A40A7"/>
    <w:rPr>
      <w:rFonts w:ascii="Times" w:hAnsi="Times" w:cs="Times" w:hint="default"/>
      <w:color w:val="000000"/>
      <w:sz w:val="15"/>
      <w:szCs w:val="15"/>
    </w:rPr>
  </w:style>
  <w:style w:type="character" w:customStyle="1" w:styleId="caps2">
    <w:name w:val="caps2"/>
    <w:rsid w:val="000A40A7"/>
  </w:style>
  <w:style w:type="character" w:customStyle="1" w:styleId="ccs">
    <w:name w:val="c cs"/>
    <w:rsid w:val="000A40A7"/>
  </w:style>
  <w:style w:type="character" w:customStyle="1" w:styleId="UnderlinedEvChar">
    <w:name w:val="Underlined Ev Char"/>
    <w:rsid w:val="000A40A7"/>
    <w:rPr>
      <w:rFonts w:ascii="Times New Roman" w:eastAsia="Times New Roman" w:hAnsi="Times New Roman" w:cs="Times New Roman" w:hint="default"/>
      <w:szCs w:val="24"/>
      <w:u w:val="single"/>
    </w:rPr>
  </w:style>
  <w:style w:type="character" w:customStyle="1" w:styleId="dropshadow">
    <w:name w:val="dropshadow"/>
    <w:rsid w:val="000A40A7"/>
  </w:style>
  <w:style w:type="character" w:customStyle="1" w:styleId="d05ws">
    <w:name w:val="d05ws"/>
    <w:rsid w:val="000A40A7"/>
  </w:style>
  <w:style w:type="character" w:customStyle="1" w:styleId="rzibod">
    <w:name w:val="rzibod"/>
    <w:rsid w:val="000A40A7"/>
  </w:style>
  <w:style w:type="character" w:customStyle="1" w:styleId="headertext">
    <w:name w:val="headertext"/>
    <w:rsid w:val="000A40A7"/>
  </w:style>
  <w:style w:type="character" w:customStyle="1" w:styleId="endnote-reference">
    <w:name w:val="endnote-reference"/>
    <w:rsid w:val="000A40A7"/>
  </w:style>
  <w:style w:type="character" w:customStyle="1" w:styleId="officialsname">
    <w:name w:val="official_s_name"/>
    <w:rsid w:val="000A40A7"/>
  </w:style>
  <w:style w:type="character" w:customStyle="1" w:styleId="audience">
    <w:name w:val="audience"/>
    <w:rsid w:val="000A40A7"/>
  </w:style>
  <w:style w:type="character" w:customStyle="1" w:styleId="normalchar0">
    <w:name w:val="normal__char"/>
    <w:rsid w:val="000A40A7"/>
  </w:style>
  <w:style w:type="character" w:customStyle="1" w:styleId="hyperlink002cheading0020100200028block0020title0029char">
    <w:name w:val="hyperlink_002cheading_00201_0020_0028block_0020title_0029__char"/>
    <w:rsid w:val="000A40A7"/>
  </w:style>
  <w:style w:type="character" w:customStyle="1" w:styleId="underline002cstyle0020bold0020underlinechar">
    <w:name w:val="underline_002cstyle_0020bold_0020underline__char"/>
    <w:rsid w:val="000A40A7"/>
  </w:style>
  <w:style w:type="character" w:customStyle="1" w:styleId="copyboldblack">
    <w:name w:val="copyboldblack"/>
    <w:rsid w:val="000A40A7"/>
  </w:style>
  <w:style w:type="character" w:customStyle="1" w:styleId="copybold">
    <w:name w:val="copybold"/>
    <w:rsid w:val="000A40A7"/>
  </w:style>
  <w:style w:type="character" w:customStyle="1" w:styleId="author-date0">
    <w:name w:val="author-date"/>
    <w:rsid w:val="000A40A7"/>
  </w:style>
  <w:style w:type="character" w:customStyle="1" w:styleId="articlebegin">
    <w:name w:val="articlebegin"/>
    <w:rsid w:val="000A40A7"/>
  </w:style>
  <w:style w:type="character" w:customStyle="1" w:styleId="mediaoverlay">
    <w:name w:val="mediaoverlay"/>
    <w:rsid w:val="000A40A7"/>
  </w:style>
  <w:style w:type="character" w:customStyle="1" w:styleId="blogcaption">
    <w:name w:val="blog_caption"/>
    <w:rsid w:val="000A40A7"/>
  </w:style>
  <w:style w:type="character" w:customStyle="1" w:styleId="commnet-abuzz">
    <w:name w:val="commnet-abuzz"/>
    <w:rsid w:val="000A40A7"/>
  </w:style>
  <w:style w:type="character" w:customStyle="1" w:styleId="stbuttontext">
    <w:name w:val="stbuttontext"/>
    <w:rsid w:val="000A40A7"/>
  </w:style>
  <w:style w:type="character" w:customStyle="1" w:styleId="grey">
    <w:name w:val="grey"/>
    <w:rsid w:val="000A40A7"/>
  </w:style>
  <w:style w:type="character" w:customStyle="1" w:styleId="bdx">
    <w:name w:val="bdx"/>
    <w:rsid w:val="000A40A7"/>
  </w:style>
  <w:style w:type="character" w:customStyle="1" w:styleId="bdl">
    <w:name w:val="bdl"/>
    <w:rsid w:val="000A40A7"/>
  </w:style>
  <w:style w:type="character" w:customStyle="1" w:styleId="breadcrumbitemcurrent">
    <w:name w:val="breadcrumbitemcurrent"/>
    <w:rsid w:val="000A40A7"/>
  </w:style>
  <w:style w:type="character" w:customStyle="1" w:styleId="bbl">
    <w:name w:val="bbl"/>
    <w:rsid w:val="000A40A7"/>
  </w:style>
  <w:style w:type="character" w:customStyle="1" w:styleId="Date2">
    <w:name w:val="Date2"/>
    <w:rsid w:val="000A40A7"/>
  </w:style>
  <w:style w:type="character" w:customStyle="1" w:styleId="itxtnewhookspan">
    <w:name w:val="itxtnewhookspan"/>
    <w:rsid w:val="000A40A7"/>
  </w:style>
  <w:style w:type="character" w:customStyle="1" w:styleId="gstxthlt">
    <w:name w:val="gstxt_hlt"/>
    <w:rsid w:val="000A40A7"/>
  </w:style>
  <w:style w:type="character" w:customStyle="1" w:styleId="SubtleEmphasis1">
    <w:name w:val="Subtle Emphasis1"/>
    <w:uiPriority w:val="19"/>
    <w:qFormat/>
    <w:rsid w:val="000A40A7"/>
    <w:rPr>
      <w:rFonts w:ascii="Times New Roman" w:hAnsi="Times New Roman" w:cs="Times New Roman" w:hint="default"/>
      <w:b/>
      <w:bCs w:val="0"/>
      <w:iCs/>
      <w:color w:val="auto"/>
      <w:sz w:val="22"/>
    </w:rPr>
  </w:style>
  <w:style w:type="character" w:customStyle="1" w:styleId="StyleBoldRed">
    <w:name w:val="Style Bold Red"/>
    <w:rsid w:val="000A40A7"/>
    <w:rPr>
      <w:b/>
      <w:bCs/>
      <w:color w:val="auto"/>
    </w:rPr>
  </w:style>
  <w:style w:type="character" w:customStyle="1" w:styleId="StyleTimesNewRoman8pt">
    <w:name w:val="Style Times New Roman 8 pt"/>
    <w:rsid w:val="000A40A7"/>
    <w:rPr>
      <w:rFonts w:ascii="Georgia" w:hAnsi="Georgia" w:hint="default"/>
      <w:sz w:val="16"/>
    </w:rPr>
  </w:style>
  <w:style w:type="character" w:customStyle="1" w:styleId="goldbldtext">
    <w:name w:val="goldbldtext"/>
    <w:rsid w:val="000A40A7"/>
  </w:style>
  <w:style w:type="character" w:customStyle="1" w:styleId="cardshighlight0">
    <w:name w:val="cardshighlight"/>
    <w:rsid w:val="000A40A7"/>
  </w:style>
  <w:style w:type="character" w:customStyle="1" w:styleId="cardsfont12pt1">
    <w:name w:val="cardsfont12pt"/>
    <w:rsid w:val="000A40A7"/>
  </w:style>
  <w:style w:type="character" w:customStyle="1" w:styleId="kicker">
    <w:name w:val="kicker"/>
    <w:rsid w:val="000A40A7"/>
  </w:style>
  <w:style w:type="character" w:customStyle="1" w:styleId="backcontent">
    <w:name w:val="backcontent"/>
    <w:rsid w:val="000A40A7"/>
  </w:style>
  <w:style w:type="character" w:customStyle="1" w:styleId="daystmp">
    <w:name w:val="daystmp"/>
    <w:rsid w:val="000A40A7"/>
  </w:style>
  <w:style w:type="character" w:customStyle="1" w:styleId="cardsfont12ptchar">
    <w:name w:val="cardsfont12ptchar"/>
    <w:rsid w:val="000A40A7"/>
  </w:style>
  <w:style w:type="character" w:customStyle="1" w:styleId="gal">
    <w:name w:val="gal"/>
    <w:rsid w:val="000A40A7"/>
  </w:style>
  <w:style w:type="character" w:customStyle="1" w:styleId="imagedateline">
    <w:name w:val="image_dateline"/>
    <w:rsid w:val="000A40A7"/>
  </w:style>
  <w:style w:type="character" w:customStyle="1" w:styleId="authordatecharchar">
    <w:name w:val="authordatecharchar"/>
    <w:rsid w:val="000A40A7"/>
  </w:style>
  <w:style w:type="character" w:customStyle="1" w:styleId="style1char0">
    <w:name w:val="style1char"/>
    <w:rsid w:val="000A40A7"/>
  </w:style>
  <w:style w:type="character" w:customStyle="1" w:styleId="tagcharchar0">
    <w:name w:val="tagcharchar"/>
    <w:rsid w:val="000A40A7"/>
  </w:style>
  <w:style w:type="character" w:customStyle="1" w:styleId="underlinedcharchar2">
    <w:name w:val="underlinedcharchar"/>
    <w:rsid w:val="000A40A7"/>
  </w:style>
  <w:style w:type="character" w:customStyle="1" w:styleId="BoxedChar">
    <w:name w:val="Boxed Char"/>
    <w:rsid w:val="000A40A7"/>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0A40A7"/>
    <w:rPr>
      <w:b/>
      <w:bCs/>
      <w:sz w:val="20"/>
      <w:u w:val="single"/>
      <w:bdr w:val="single" w:sz="4" w:space="0" w:color="auto" w:frame="1"/>
    </w:rPr>
  </w:style>
  <w:style w:type="character" w:customStyle="1" w:styleId="cardCharCharChar1">
    <w:name w:val="card Char Char Char1"/>
    <w:rsid w:val="000A40A7"/>
    <w:rPr>
      <w:lang w:val="en-US" w:eastAsia="en-US" w:bidi="ar-SA"/>
    </w:rPr>
  </w:style>
  <w:style w:type="character" w:customStyle="1" w:styleId="authors1">
    <w:name w:val="authors1"/>
    <w:rsid w:val="000A40A7"/>
    <w:rPr>
      <w:rFonts w:ascii="Verdana" w:hAnsi="Verdana" w:hint="default"/>
      <w:b/>
      <w:bCs/>
      <w:color w:val="006699"/>
      <w:sz w:val="20"/>
      <w:szCs w:val="20"/>
    </w:rPr>
  </w:style>
  <w:style w:type="character" w:customStyle="1" w:styleId="headlinesectionlarge">
    <w:name w:val="headline_section_large"/>
    <w:rsid w:val="000A40A7"/>
  </w:style>
  <w:style w:type="character" w:customStyle="1" w:styleId="Styleunderline11ptBlack">
    <w:name w:val="Style underline + 11 pt Black"/>
    <w:rsid w:val="000A40A7"/>
    <w:rPr>
      <w:color w:val="000000"/>
      <w:sz w:val="20"/>
      <w:u w:val="single"/>
    </w:rPr>
  </w:style>
  <w:style w:type="character" w:customStyle="1" w:styleId="Styleunderline11ptBoldBlack">
    <w:name w:val="Style underline + 11 pt Bold Black"/>
    <w:rsid w:val="000A40A7"/>
    <w:rPr>
      <w:b/>
      <w:bCs/>
      <w:color w:val="000000"/>
      <w:sz w:val="20"/>
      <w:u w:val="single"/>
    </w:rPr>
  </w:style>
  <w:style w:type="character" w:customStyle="1" w:styleId="Style11ptBoldBlackUnderline">
    <w:name w:val="Style 11 pt Bold Black Underline"/>
    <w:rsid w:val="000A40A7"/>
    <w:rPr>
      <w:b/>
      <w:bCs/>
      <w:color w:val="000000"/>
      <w:sz w:val="20"/>
      <w:u w:val="single"/>
    </w:rPr>
  </w:style>
  <w:style w:type="character" w:customStyle="1" w:styleId="Style11ptBoldBlackUnderlineBorderSinglesolidline">
    <w:name w:val="Style 11 pt Bold Black Underline Border: : (Single solid line ..."/>
    <w:rsid w:val="000A40A7"/>
    <w:rPr>
      <w:b/>
      <w:bCs/>
      <w:color w:val="000000"/>
      <w:sz w:val="20"/>
      <w:u w:val="single"/>
      <w:bdr w:val="single" w:sz="4" w:space="0" w:color="auto" w:frame="1"/>
    </w:rPr>
  </w:style>
  <w:style w:type="character" w:customStyle="1" w:styleId="StyleLatinMeridien-Italic11ptItalicUnderline">
    <w:name w:val="Style (Latin) Meridien-Italic 11 pt Italic Underline"/>
    <w:rsid w:val="000A40A7"/>
    <w:rPr>
      <w:rFonts w:ascii="Meridien-Italic" w:hAnsi="Meridien-Italic" w:hint="default"/>
      <w:i/>
      <w:iCs/>
      <w:sz w:val="20"/>
      <w:u w:val="single"/>
    </w:rPr>
  </w:style>
  <w:style w:type="character" w:customStyle="1" w:styleId="underlinestylechar0">
    <w:name w:val="underlinestylechar"/>
    <w:rsid w:val="000A40A7"/>
  </w:style>
  <w:style w:type="character" w:customStyle="1" w:styleId="DottedUnderline0">
    <w:name w:val="Dotted Underline"/>
    <w:rsid w:val="000A40A7"/>
    <w:rPr>
      <w:rFonts w:ascii="Times New Roman" w:hAnsi="Times New Roman" w:cs="Times New Roman" w:hint="default"/>
      <w:sz w:val="20"/>
      <w:u w:val="dottedHeavy"/>
    </w:rPr>
  </w:style>
  <w:style w:type="character" w:customStyle="1" w:styleId="labeltext">
    <w:name w:val="labeltext"/>
    <w:rsid w:val="000A40A7"/>
  </w:style>
  <w:style w:type="character" w:customStyle="1" w:styleId="viewlink">
    <w:name w:val="viewlink"/>
    <w:rsid w:val="000A40A7"/>
  </w:style>
  <w:style w:type="character" w:customStyle="1" w:styleId="inlinkchart">
    <w:name w:val="inlink_chart"/>
    <w:rsid w:val="000A40A7"/>
  </w:style>
  <w:style w:type="character" w:customStyle="1" w:styleId="fbsharecountwrapper">
    <w:name w:val="fb_share_count_wrapper"/>
    <w:rsid w:val="000A40A7"/>
  </w:style>
  <w:style w:type="character" w:customStyle="1" w:styleId="hw">
    <w:name w:val="hw"/>
    <w:rsid w:val="000A40A7"/>
  </w:style>
  <w:style w:type="character" w:customStyle="1" w:styleId="linktotop">
    <w:name w:val="linktotop"/>
    <w:rsid w:val="000A40A7"/>
  </w:style>
  <w:style w:type="character" w:customStyle="1" w:styleId="descriptionstyle1block">
    <w:name w:val="description style1 block"/>
    <w:rsid w:val="000A40A7"/>
  </w:style>
  <w:style w:type="character" w:customStyle="1" w:styleId="gutter-right-1">
    <w:name w:val="gutter-right-1"/>
    <w:basedOn w:val="DefaultParagraphFont"/>
    <w:rsid w:val="000A40A7"/>
  </w:style>
  <w:style w:type="character" w:customStyle="1" w:styleId="Header11">
    <w:name w:val="Header11"/>
    <w:rsid w:val="000A40A7"/>
  </w:style>
  <w:style w:type="character" w:customStyle="1" w:styleId="posa">
    <w:name w:val="pos(a)"/>
    <w:basedOn w:val="DefaultParagraphFont"/>
    <w:rsid w:val="000A40A7"/>
  </w:style>
  <w:style w:type="character" w:customStyle="1" w:styleId="u-hiddeninnarrowenv">
    <w:name w:val="u-hiddeninnarrowenv"/>
    <w:basedOn w:val="DefaultParagraphFont"/>
    <w:rsid w:val="000A40A7"/>
  </w:style>
  <w:style w:type="character" w:customStyle="1" w:styleId="followbutton-bird">
    <w:name w:val="followbutton-bird"/>
    <w:basedOn w:val="DefaultParagraphFont"/>
    <w:rsid w:val="000A40A7"/>
  </w:style>
  <w:style w:type="character" w:customStyle="1" w:styleId="tweetauthor-name">
    <w:name w:val="tweetauthor-name"/>
    <w:basedOn w:val="DefaultParagraphFont"/>
    <w:rsid w:val="000A40A7"/>
  </w:style>
  <w:style w:type="character" w:customStyle="1" w:styleId="tweetauthor-verifiedbadge">
    <w:name w:val="tweetauthor-verifiedbadge"/>
    <w:basedOn w:val="DefaultParagraphFont"/>
    <w:rsid w:val="000A40A7"/>
  </w:style>
  <w:style w:type="character" w:customStyle="1" w:styleId="tweetauthor-screenname">
    <w:name w:val="tweetauthor-screenname"/>
    <w:basedOn w:val="DefaultParagraphFont"/>
    <w:rsid w:val="000A40A7"/>
  </w:style>
  <w:style w:type="character" w:customStyle="1" w:styleId="u-hiddenvisually">
    <w:name w:val="u-hiddenvisually"/>
    <w:basedOn w:val="DefaultParagraphFont"/>
    <w:rsid w:val="000A40A7"/>
  </w:style>
  <w:style w:type="character" w:customStyle="1" w:styleId="tweetaction-stat">
    <w:name w:val="tweetaction-stat"/>
    <w:basedOn w:val="DefaultParagraphFont"/>
    <w:rsid w:val="000A40A7"/>
  </w:style>
  <w:style w:type="character" w:customStyle="1" w:styleId="related">
    <w:name w:val="related"/>
    <w:basedOn w:val="DefaultParagraphFont"/>
    <w:rsid w:val="000A40A7"/>
  </w:style>
  <w:style w:type="character" w:customStyle="1" w:styleId="related-content">
    <w:name w:val="related-content"/>
    <w:basedOn w:val="DefaultParagraphFont"/>
    <w:rsid w:val="000A40A7"/>
  </w:style>
  <w:style w:type="character" w:customStyle="1" w:styleId="name-of-author">
    <w:name w:val="name-of-author"/>
    <w:basedOn w:val="DefaultParagraphFont"/>
    <w:rsid w:val="000A40A7"/>
  </w:style>
  <w:style w:type="character" w:customStyle="1" w:styleId="first-name">
    <w:name w:val="first-name"/>
    <w:basedOn w:val="DefaultParagraphFont"/>
    <w:rsid w:val="000A40A7"/>
  </w:style>
  <w:style w:type="character" w:customStyle="1" w:styleId="last-name">
    <w:name w:val="last-name"/>
    <w:basedOn w:val="DefaultParagraphFont"/>
    <w:rsid w:val="000A40A7"/>
  </w:style>
  <w:style w:type="character" w:customStyle="1" w:styleId="caption10">
    <w:name w:val="caption1"/>
    <w:basedOn w:val="DefaultParagraphFont"/>
    <w:rsid w:val="000A40A7"/>
  </w:style>
  <w:style w:type="character" w:customStyle="1" w:styleId="recirc-text">
    <w:name w:val="&quot;recirc-text”"/>
    <w:basedOn w:val="DefaultParagraphFont"/>
    <w:rsid w:val="000A40A7"/>
  </w:style>
  <w:style w:type="character" w:customStyle="1" w:styleId="video-icon">
    <w:name w:val="video-icon"/>
    <w:basedOn w:val="DefaultParagraphFont"/>
    <w:rsid w:val="000A40A7"/>
  </w:style>
  <w:style w:type="character" w:customStyle="1" w:styleId="powa-shot-play-btn-text">
    <w:name w:val="powa-shot-play-btn-text"/>
    <w:basedOn w:val="DefaultParagraphFont"/>
    <w:rsid w:val="000A40A7"/>
  </w:style>
  <w:style w:type="character" w:customStyle="1" w:styleId="powa-shot-click">
    <w:name w:val="powa-shot-click"/>
    <w:basedOn w:val="DefaultParagraphFont"/>
    <w:rsid w:val="000A40A7"/>
  </w:style>
  <w:style w:type="character" w:customStyle="1" w:styleId="wpv-blurb">
    <w:name w:val="wpv-blurb"/>
    <w:basedOn w:val="DefaultParagraphFont"/>
    <w:rsid w:val="000A40A7"/>
  </w:style>
  <w:style w:type="character" w:customStyle="1" w:styleId="pb-caption">
    <w:name w:val="pb-caption"/>
    <w:basedOn w:val="DefaultParagraphFont"/>
    <w:rsid w:val="000A40A7"/>
  </w:style>
  <w:style w:type="character" w:customStyle="1" w:styleId="HeaderChar3">
    <w:name w:val="Header Char3"/>
    <w:basedOn w:val="DefaultParagraphFont"/>
    <w:uiPriority w:val="99"/>
    <w:semiHidden/>
    <w:rsid w:val="000A40A7"/>
    <w:rPr>
      <w:rFonts w:ascii="Calibri" w:hAnsi="Calibri" w:cs="Calibri"/>
    </w:rPr>
  </w:style>
  <w:style w:type="numbering" w:customStyle="1" w:styleId="NoList6">
    <w:name w:val="No List6"/>
    <w:next w:val="NoList"/>
    <w:uiPriority w:val="99"/>
    <w:semiHidden/>
    <w:unhideWhenUsed/>
    <w:rsid w:val="000A40A7"/>
  </w:style>
  <w:style w:type="numbering" w:customStyle="1" w:styleId="NoList7">
    <w:name w:val="No List7"/>
    <w:next w:val="NoList"/>
    <w:semiHidden/>
    <w:unhideWhenUsed/>
    <w:rsid w:val="000A40A7"/>
  </w:style>
  <w:style w:type="table" w:styleId="MediumGrid1">
    <w:name w:val="Medium Grid 1"/>
    <w:basedOn w:val="TableNormal"/>
    <w:uiPriority w:val="67"/>
    <w:rsid w:val="000A40A7"/>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0A40A7"/>
  </w:style>
  <w:style w:type="numbering" w:customStyle="1" w:styleId="NoList111111">
    <w:name w:val="No List111111"/>
    <w:next w:val="NoList"/>
    <w:uiPriority w:val="99"/>
    <w:semiHidden/>
    <w:unhideWhenUsed/>
    <w:rsid w:val="000A40A7"/>
  </w:style>
  <w:style w:type="numbering" w:customStyle="1" w:styleId="NoList1111111">
    <w:name w:val="No List1111111"/>
    <w:next w:val="NoList"/>
    <w:uiPriority w:val="99"/>
    <w:semiHidden/>
    <w:unhideWhenUsed/>
    <w:rsid w:val="000A40A7"/>
  </w:style>
  <w:style w:type="numbering" w:customStyle="1" w:styleId="NoList11111111">
    <w:name w:val="No List11111111"/>
    <w:next w:val="NoList"/>
    <w:uiPriority w:val="99"/>
    <w:semiHidden/>
    <w:unhideWhenUsed/>
    <w:rsid w:val="000A40A7"/>
  </w:style>
  <w:style w:type="numbering" w:customStyle="1" w:styleId="NoList111111111">
    <w:name w:val="No List111111111"/>
    <w:next w:val="NoList"/>
    <w:uiPriority w:val="99"/>
    <w:semiHidden/>
    <w:unhideWhenUsed/>
    <w:rsid w:val="000A40A7"/>
  </w:style>
  <w:style w:type="numbering" w:customStyle="1" w:styleId="NoList1111111111">
    <w:name w:val="No List1111111111"/>
    <w:next w:val="NoList"/>
    <w:uiPriority w:val="99"/>
    <w:semiHidden/>
    <w:unhideWhenUsed/>
    <w:rsid w:val="000A40A7"/>
  </w:style>
  <w:style w:type="numbering" w:customStyle="1" w:styleId="NoList11111111111">
    <w:name w:val="No List11111111111"/>
    <w:next w:val="NoList"/>
    <w:uiPriority w:val="99"/>
    <w:semiHidden/>
    <w:unhideWhenUsed/>
    <w:rsid w:val="000A40A7"/>
  </w:style>
  <w:style w:type="numbering" w:customStyle="1" w:styleId="NoList111111111111">
    <w:name w:val="No List111111111111"/>
    <w:next w:val="NoList"/>
    <w:uiPriority w:val="99"/>
    <w:semiHidden/>
    <w:unhideWhenUsed/>
    <w:rsid w:val="000A40A7"/>
  </w:style>
  <w:style w:type="numbering" w:customStyle="1" w:styleId="NoList1111111111111">
    <w:name w:val="No List1111111111111"/>
    <w:next w:val="NoList"/>
    <w:uiPriority w:val="99"/>
    <w:semiHidden/>
    <w:unhideWhenUsed/>
    <w:rsid w:val="000A40A7"/>
  </w:style>
  <w:style w:type="numbering" w:customStyle="1" w:styleId="NoList11111111111111">
    <w:name w:val="No List11111111111111"/>
    <w:next w:val="NoList"/>
    <w:uiPriority w:val="99"/>
    <w:semiHidden/>
    <w:unhideWhenUsed/>
    <w:rsid w:val="000A40A7"/>
  </w:style>
  <w:style w:type="numbering" w:customStyle="1" w:styleId="NoList111111111111111">
    <w:name w:val="No List111111111111111"/>
    <w:next w:val="NoList"/>
    <w:uiPriority w:val="99"/>
    <w:semiHidden/>
    <w:unhideWhenUsed/>
    <w:rsid w:val="000A40A7"/>
  </w:style>
  <w:style w:type="numbering" w:customStyle="1" w:styleId="NoList1111111111111111">
    <w:name w:val="No List1111111111111111"/>
    <w:next w:val="NoList"/>
    <w:uiPriority w:val="99"/>
    <w:semiHidden/>
    <w:unhideWhenUsed/>
    <w:rsid w:val="000A40A7"/>
  </w:style>
  <w:style w:type="numbering" w:customStyle="1" w:styleId="NoList11111111111111111">
    <w:name w:val="No List11111111111111111"/>
    <w:next w:val="NoList"/>
    <w:uiPriority w:val="99"/>
    <w:semiHidden/>
    <w:unhideWhenUsed/>
    <w:rsid w:val="000A40A7"/>
  </w:style>
  <w:style w:type="character" w:customStyle="1" w:styleId="FontStyle220">
    <w:name w:val="Font Style220"/>
    <w:basedOn w:val="DefaultParagraphFont"/>
    <w:uiPriority w:val="99"/>
    <w:rsid w:val="000A40A7"/>
    <w:rPr>
      <w:rFonts w:ascii="Candara" w:hAnsi="Candara" w:cs="Candara" w:hint="default"/>
      <w:i/>
      <w:iCs/>
      <w:sz w:val="18"/>
      <w:szCs w:val="18"/>
    </w:rPr>
  </w:style>
  <w:style w:type="character" w:customStyle="1" w:styleId="FontStyle290">
    <w:name w:val="Font Style290"/>
    <w:basedOn w:val="DefaultParagraphFont"/>
    <w:uiPriority w:val="99"/>
    <w:rsid w:val="000A40A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A40A7"/>
    <w:rPr>
      <w:rFonts w:ascii="Arial" w:hAnsi="Arial" w:cs="Arial"/>
      <w:b/>
      <w:bCs/>
      <w:sz w:val="16"/>
      <w:szCs w:val="16"/>
    </w:rPr>
  </w:style>
  <w:style w:type="paragraph" w:customStyle="1" w:styleId="analytic0">
    <w:name w:val="analytic"/>
    <w:basedOn w:val="Normal"/>
    <w:link w:val="analyticChar0"/>
    <w:uiPriority w:val="4"/>
    <w:qFormat/>
    <w:rsid w:val="000A40A7"/>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0A40A7"/>
    <w:rPr>
      <w:rFonts w:ascii="Avenir LT Std 45 Book" w:hAnsi="Avenir LT Std 45 Book" w:cs="Calibri"/>
      <w:b/>
    </w:rPr>
  </w:style>
  <w:style w:type="character" w:customStyle="1" w:styleId="m-5498913268213319940gmail-styleunderline">
    <w:name w:val="m_-5498913268213319940gmail-styleunderline"/>
    <w:basedOn w:val="DefaultParagraphFont"/>
    <w:rsid w:val="000A40A7"/>
  </w:style>
  <w:style w:type="paragraph" w:customStyle="1" w:styleId="speakable">
    <w:name w:val="speakable"/>
    <w:basedOn w:val="Normal"/>
    <w:qFormat/>
    <w:rsid w:val="000A40A7"/>
    <w:pPr>
      <w:spacing w:before="100" w:beforeAutospacing="1" w:after="100" w:afterAutospacing="1"/>
    </w:pPr>
    <w:rPr>
      <w:rFonts w:eastAsia="Times New Roman"/>
    </w:rPr>
  </w:style>
  <w:style w:type="character" w:customStyle="1" w:styleId="overlay">
    <w:name w:val="overlay"/>
    <w:basedOn w:val="DefaultParagraphFont"/>
    <w:rsid w:val="000A40A7"/>
  </w:style>
  <w:style w:type="character" w:customStyle="1" w:styleId="TagCharCharCharChar0">
    <w:name w:val="Tag Char Char Char Char"/>
    <w:basedOn w:val="DefaultParagraphFont"/>
    <w:rsid w:val="000A40A7"/>
    <w:rPr>
      <w:rFonts w:ascii="Calibri" w:hAnsi="Calibri" w:cs="Calibri"/>
      <w:b/>
      <w:sz w:val="24"/>
    </w:rPr>
  </w:style>
  <w:style w:type="paragraph" w:customStyle="1" w:styleId="g-body">
    <w:name w:val="g-body"/>
    <w:basedOn w:val="Normal"/>
    <w:uiPriority w:val="99"/>
    <w:qFormat/>
    <w:rsid w:val="000A40A7"/>
    <w:pPr>
      <w:spacing w:before="100" w:beforeAutospacing="1" w:after="100" w:afterAutospacing="1"/>
    </w:pPr>
    <w:rPr>
      <w:rFonts w:eastAsia="Times New Roman"/>
    </w:rPr>
  </w:style>
  <w:style w:type="paragraph" w:customStyle="1" w:styleId="g-pstyle0">
    <w:name w:val="g-pstyle0"/>
    <w:basedOn w:val="Normal"/>
    <w:uiPriority w:val="99"/>
    <w:qFormat/>
    <w:rsid w:val="000A40A7"/>
    <w:pPr>
      <w:spacing w:before="100" w:beforeAutospacing="1" w:after="100" w:afterAutospacing="1"/>
    </w:pPr>
    <w:rPr>
      <w:rFonts w:eastAsia="Times New Roman"/>
    </w:rPr>
  </w:style>
  <w:style w:type="paragraph" w:customStyle="1" w:styleId="g-pstyle1">
    <w:name w:val="g-pstyle1"/>
    <w:basedOn w:val="Normal"/>
    <w:uiPriority w:val="99"/>
    <w:qFormat/>
    <w:rsid w:val="000A40A7"/>
    <w:pPr>
      <w:spacing w:before="100" w:beforeAutospacing="1" w:after="100" w:afterAutospacing="1"/>
    </w:pPr>
    <w:rPr>
      <w:rFonts w:eastAsia="Times New Roman"/>
    </w:rPr>
  </w:style>
  <w:style w:type="paragraph" w:customStyle="1" w:styleId="g-asset-hed">
    <w:name w:val="g-asset-hed"/>
    <w:basedOn w:val="Normal"/>
    <w:uiPriority w:val="99"/>
    <w:qFormat/>
    <w:rsid w:val="000A40A7"/>
    <w:pPr>
      <w:spacing w:before="100" w:beforeAutospacing="1" w:after="100" w:afterAutospacing="1"/>
    </w:pPr>
    <w:rPr>
      <w:rFonts w:eastAsia="Times New Roman"/>
    </w:rPr>
  </w:style>
  <w:style w:type="paragraph" w:customStyle="1" w:styleId="js-tweet-text">
    <w:name w:val="js-tweet-text"/>
    <w:basedOn w:val="Normal"/>
    <w:uiPriority w:val="99"/>
    <w:qFormat/>
    <w:rsid w:val="000A40A7"/>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0A40A7"/>
    <w:pPr>
      <w:spacing w:before="100" w:beforeAutospacing="1" w:after="100" w:afterAutospacing="1"/>
    </w:pPr>
  </w:style>
  <w:style w:type="paragraph" w:customStyle="1" w:styleId="speech">
    <w:name w:val="speech"/>
    <w:basedOn w:val="Normal"/>
    <w:uiPriority w:val="99"/>
    <w:qFormat/>
    <w:rsid w:val="000A40A7"/>
    <w:pPr>
      <w:spacing w:before="100" w:beforeAutospacing="1" w:after="100" w:afterAutospacing="1"/>
    </w:pPr>
  </w:style>
  <w:style w:type="character" w:customStyle="1" w:styleId="adtext">
    <w:name w:val="adtext"/>
    <w:basedOn w:val="DefaultParagraphFont"/>
    <w:rsid w:val="000A40A7"/>
  </w:style>
  <w:style w:type="character" w:customStyle="1" w:styleId="UL-Bold">
    <w:name w:val="UL-Bold"/>
    <w:basedOn w:val="DefaultParagraphFont"/>
    <w:rsid w:val="000A40A7"/>
    <w:rPr>
      <w:u w:val="thick"/>
    </w:rPr>
  </w:style>
  <w:style w:type="character" w:customStyle="1" w:styleId="UL-None">
    <w:name w:val="UL-None"/>
    <w:basedOn w:val="DefaultParagraphFont"/>
    <w:rsid w:val="000A40A7"/>
    <w:rPr>
      <w:strike w:val="0"/>
      <w:dstrike w:val="0"/>
      <w:u w:val="none"/>
      <w:effect w:val="none"/>
    </w:rPr>
  </w:style>
  <w:style w:type="character" w:customStyle="1" w:styleId="gl">
    <w:name w:val="gl"/>
    <w:basedOn w:val="DefaultParagraphFont"/>
    <w:rsid w:val="000A40A7"/>
  </w:style>
  <w:style w:type="character" w:customStyle="1" w:styleId="qu730rj69h">
    <w:name w:val="qu730rj69h"/>
    <w:basedOn w:val="DefaultParagraphFont"/>
    <w:rsid w:val="000A40A7"/>
  </w:style>
  <w:style w:type="paragraph" w:customStyle="1" w:styleId="optext">
    <w:name w:val="optext"/>
    <w:basedOn w:val="Normal"/>
    <w:uiPriority w:val="99"/>
    <w:qFormat/>
    <w:rsid w:val="000A40A7"/>
    <w:pPr>
      <w:spacing w:before="100" w:beforeAutospacing="1" w:after="100" w:afterAutospacing="1"/>
    </w:pPr>
  </w:style>
  <w:style w:type="character" w:customStyle="1" w:styleId="lmy74qr12z">
    <w:name w:val="lmy74qr12z"/>
    <w:basedOn w:val="DefaultParagraphFont"/>
    <w:rsid w:val="000A40A7"/>
  </w:style>
  <w:style w:type="character" w:customStyle="1" w:styleId="icr880">
    <w:name w:val="icr880"/>
    <w:basedOn w:val="DefaultParagraphFont"/>
    <w:rsid w:val="000A40A7"/>
  </w:style>
  <w:style w:type="character" w:customStyle="1" w:styleId="hx23q54">
    <w:name w:val="hx23q54"/>
    <w:basedOn w:val="DefaultParagraphFont"/>
    <w:rsid w:val="000A40A7"/>
  </w:style>
  <w:style w:type="character" w:customStyle="1" w:styleId="m-5348258726587825636gmail-style13ptbold">
    <w:name w:val="m_-5348258726587825636gmail-style13ptbold"/>
    <w:basedOn w:val="DefaultParagraphFont"/>
    <w:rsid w:val="000A40A7"/>
  </w:style>
  <w:style w:type="character" w:customStyle="1" w:styleId="m-5348258726587825636gmail-styleunderline">
    <w:name w:val="m_-5348258726587825636gmail-styleunderline"/>
    <w:basedOn w:val="DefaultParagraphFont"/>
    <w:rsid w:val="000A40A7"/>
  </w:style>
  <w:style w:type="character" w:customStyle="1" w:styleId="m4385445901877740177gmail-styleunderline">
    <w:name w:val="m_4385445901877740177gmail-styleunderline"/>
    <w:basedOn w:val="DefaultParagraphFont"/>
    <w:rsid w:val="000A40A7"/>
  </w:style>
  <w:style w:type="paragraph" w:customStyle="1" w:styleId="useless">
    <w:name w:val="useless"/>
    <w:basedOn w:val="Normal"/>
    <w:uiPriority w:val="99"/>
    <w:qFormat/>
    <w:rsid w:val="000A40A7"/>
    <w:rPr>
      <w:rFonts w:eastAsia="Times New Roman"/>
      <w:sz w:val="12"/>
    </w:rPr>
  </w:style>
  <w:style w:type="character" w:customStyle="1" w:styleId="DDIUnderline">
    <w:name w:val="DDI Underline"/>
    <w:qFormat/>
    <w:rsid w:val="000A40A7"/>
    <w:rPr>
      <w:rFonts w:ascii="Times New Roman" w:hAnsi="Times New Roman"/>
      <w:sz w:val="24"/>
      <w:u w:val="single"/>
    </w:rPr>
  </w:style>
  <w:style w:type="paragraph" w:customStyle="1" w:styleId="ALLCAPS">
    <w:name w:val="ALL CAPS"/>
    <w:basedOn w:val="Normal"/>
    <w:link w:val="ALLCAPSChar"/>
    <w:qFormat/>
    <w:rsid w:val="000A40A7"/>
    <w:rPr>
      <w:rFonts w:eastAsia="Times New Roman"/>
      <w:b/>
      <w:caps/>
    </w:rPr>
  </w:style>
  <w:style w:type="character" w:customStyle="1" w:styleId="ALLCAPSChar">
    <w:name w:val="ALL CAPS Char"/>
    <w:basedOn w:val="DefaultParagraphFont"/>
    <w:link w:val="ALLCAPS"/>
    <w:rsid w:val="000A40A7"/>
    <w:rPr>
      <w:rFonts w:ascii="Calibri" w:eastAsia="Times New Roman" w:hAnsi="Calibri" w:cs="Calibri"/>
      <w:b/>
      <w:caps/>
    </w:rPr>
  </w:style>
  <w:style w:type="paragraph" w:customStyle="1" w:styleId="TagCharCharCharCharCharCharChar0">
    <w:name w:val="Tag Char Char Char Char Char Char Char"/>
    <w:basedOn w:val="Normal"/>
    <w:link w:val="TagCharCharCharCharCharCharCharChar"/>
    <w:qFormat/>
    <w:rsid w:val="000A40A7"/>
    <w:rPr>
      <w:rFonts w:eastAsia="Times New Roman"/>
      <w:b/>
    </w:rPr>
  </w:style>
  <w:style w:type="character" w:customStyle="1" w:styleId="TagCharCharCharCharCharCharCharChar">
    <w:name w:val="Tag Char Char Char Char Char Char Char Char"/>
    <w:basedOn w:val="DefaultParagraphFont"/>
    <w:link w:val="TagCharCharCharCharCharCharChar0"/>
    <w:rsid w:val="000A40A7"/>
    <w:rPr>
      <w:rFonts w:ascii="Calibri" w:eastAsia="Times New Roman" w:hAnsi="Calibri" w:cs="Calibri"/>
      <w:b/>
    </w:rPr>
  </w:style>
  <w:style w:type="character" w:customStyle="1" w:styleId="10ptnotbold">
    <w:name w:val="10ptnotbold"/>
    <w:basedOn w:val="DefaultParagraphFont"/>
    <w:rsid w:val="000A40A7"/>
    <w:rPr>
      <w:sz w:val="20"/>
    </w:rPr>
  </w:style>
  <w:style w:type="character" w:customStyle="1" w:styleId="m489902567989944824gmail-style13ptbold">
    <w:name w:val="m_489902567989944824gmail-style13ptbold"/>
    <w:basedOn w:val="DefaultParagraphFont"/>
    <w:rsid w:val="000A40A7"/>
  </w:style>
  <w:style w:type="character" w:customStyle="1" w:styleId="m489902567989944824gmail-styleunderline">
    <w:name w:val="m_489902567989944824gmail-styleunderline"/>
    <w:basedOn w:val="DefaultParagraphFont"/>
    <w:rsid w:val="000A40A7"/>
  </w:style>
  <w:style w:type="character" w:customStyle="1" w:styleId="swauthor">
    <w:name w:val="sw_author"/>
    <w:rsid w:val="000A40A7"/>
  </w:style>
  <w:style w:type="character" w:customStyle="1" w:styleId="UnderlineCharChar3">
    <w:name w:val="Underline Char Char3"/>
    <w:rsid w:val="000A40A7"/>
    <w:rPr>
      <w:szCs w:val="24"/>
      <w:u w:val="single"/>
      <w:lang w:val="en-US" w:eastAsia="en-US" w:bidi="ar-SA"/>
    </w:rPr>
  </w:style>
  <w:style w:type="character" w:customStyle="1" w:styleId="tl8wme">
    <w:name w:val="tl8wme"/>
    <w:basedOn w:val="DefaultParagraphFont"/>
    <w:rsid w:val="000A40A7"/>
  </w:style>
  <w:style w:type="character" w:customStyle="1" w:styleId="Mention3">
    <w:name w:val="Mention3"/>
    <w:basedOn w:val="DefaultParagraphFont"/>
    <w:uiPriority w:val="99"/>
    <w:semiHidden/>
    <w:unhideWhenUsed/>
    <w:rsid w:val="000A40A7"/>
    <w:rPr>
      <w:color w:val="2B579A"/>
      <w:shd w:val="clear" w:color="auto" w:fill="E6E6E6"/>
    </w:rPr>
  </w:style>
  <w:style w:type="character" w:customStyle="1" w:styleId="m-5251091010484660064gmail-style13ptbold">
    <w:name w:val="m_-5251091010484660064gmail-style13ptbold"/>
    <w:basedOn w:val="DefaultParagraphFont"/>
    <w:rsid w:val="000A40A7"/>
  </w:style>
  <w:style w:type="character" w:customStyle="1" w:styleId="m-5251091010484660064gmail-styleunderline">
    <w:name w:val="m_-5251091010484660064gmail-styleunderline"/>
    <w:basedOn w:val="DefaultParagraphFont"/>
    <w:rsid w:val="000A40A7"/>
  </w:style>
  <w:style w:type="character" w:customStyle="1" w:styleId="tablecaption">
    <w:name w:val="tablecaption"/>
    <w:basedOn w:val="DefaultParagraphFont"/>
    <w:rsid w:val="000A40A7"/>
  </w:style>
  <w:style w:type="character" w:customStyle="1" w:styleId="StyleLatinHelvetica105ptBlack">
    <w:name w:val="Style (Latin) Helvetica 10.5 pt Black"/>
    <w:basedOn w:val="DefaultParagraphFont"/>
    <w:rsid w:val="000A40A7"/>
    <w:rPr>
      <w:rFonts w:ascii="Times New Roman" w:hAnsi="Times New Roman"/>
      <w:color w:val="000000"/>
      <w:sz w:val="21"/>
    </w:rPr>
  </w:style>
  <w:style w:type="character" w:customStyle="1" w:styleId="m-413333960618644972gmail-style13ptbold">
    <w:name w:val="m_-413333960618644972gmail-style13ptbold"/>
    <w:basedOn w:val="DefaultParagraphFont"/>
    <w:rsid w:val="000A40A7"/>
  </w:style>
  <w:style w:type="character" w:customStyle="1" w:styleId="m-413333960618644972gmail-styleunderline">
    <w:name w:val="m_-413333960618644972gmail-styleunderline"/>
    <w:basedOn w:val="DefaultParagraphFont"/>
    <w:rsid w:val="000A40A7"/>
  </w:style>
  <w:style w:type="character" w:customStyle="1" w:styleId="m8314098763611656848gmail-stylestylebold12pt">
    <w:name w:val="m_8314098763611656848gmail-stylestylebold12pt"/>
    <w:basedOn w:val="DefaultParagraphFont"/>
    <w:rsid w:val="000A40A7"/>
  </w:style>
  <w:style w:type="character" w:customStyle="1" w:styleId="m8314098763611656848gmail-styleboldunderline">
    <w:name w:val="m_8314098763611656848gmail-styleboldunderline"/>
    <w:basedOn w:val="DefaultParagraphFont"/>
    <w:rsid w:val="000A40A7"/>
  </w:style>
  <w:style w:type="paragraph" w:customStyle="1" w:styleId="Spacer">
    <w:name w:val="Spacer"/>
    <w:basedOn w:val="Heading1"/>
    <w:link w:val="SpacerChar"/>
    <w:autoRedefine/>
    <w:uiPriority w:val="4"/>
    <w:qFormat/>
    <w:rsid w:val="000A40A7"/>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0A40A7"/>
    <w:rPr>
      <w:rFonts w:ascii="Georgia" w:eastAsiaTheme="majorEastAsia" w:hAnsi="Georgia" w:cstheme="majorBidi"/>
      <w:b/>
      <w:bCs/>
      <w:sz w:val="24"/>
      <w:szCs w:val="32"/>
    </w:rPr>
  </w:style>
  <w:style w:type="paragraph" w:customStyle="1" w:styleId="msonormal0">
    <w:name w:val="msonormal"/>
    <w:basedOn w:val="Normal"/>
    <w:uiPriority w:val="99"/>
    <w:qFormat/>
    <w:rsid w:val="000A40A7"/>
    <w:pPr>
      <w:spacing w:before="100" w:beforeAutospacing="1" w:after="100" w:afterAutospacing="1"/>
    </w:pPr>
    <w:rPr>
      <w:rFonts w:eastAsia="Times New Roman"/>
    </w:rPr>
  </w:style>
  <w:style w:type="character" w:customStyle="1" w:styleId="dropcap1">
    <w:name w:val="dropcap1"/>
    <w:rsid w:val="000A40A7"/>
  </w:style>
  <w:style w:type="paragraph" w:customStyle="1" w:styleId="Style31">
    <w:name w:val="Style31"/>
    <w:basedOn w:val="Normal"/>
    <w:uiPriority w:val="99"/>
    <w:qFormat/>
    <w:rsid w:val="000A40A7"/>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0A40A7"/>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0A40A7"/>
    <w:pPr>
      <w:spacing w:line="200" w:lineRule="exact"/>
      <w:jc w:val="both"/>
    </w:pPr>
    <w:rPr>
      <w:rFonts w:ascii="Palatino Linotype" w:hAnsi="Palatino Linotype" w:cs="Palatino Linotype"/>
    </w:rPr>
  </w:style>
  <w:style w:type="character" w:customStyle="1" w:styleId="FontStyle72">
    <w:name w:val="Font Style72"/>
    <w:uiPriority w:val="99"/>
    <w:rsid w:val="000A40A7"/>
    <w:rPr>
      <w:rFonts w:ascii="Cambria" w:hAnsi="Cambria" w:cs="Cambria" w:hint="default"/>
      <w:sz w:val="16"/>
      <w:szCs w:val="16"/>
    </w:rPr>
  </w:style>
  <w:style w:type="character" w:customStyle="1" w:styleId="FontStyle73">
    <w:name w:val="Font Style73"/>
    <w:uiPriority w:val="99"/>
    <w:rsid w:val="000A40A7"/>
    <w:rPr>
      <w:rFonts w:ascii="Cambria" w:hAnsi="Cambria" w:cs="Cambria" w:hint="default"/>
      <w:i/>
      <w:iCs/>
      <w:sz w:val="16"/>
      <w:szCs w:val="16"/>
    </w:rPr>
  </w:style>
  <w:style w:type="character" w:customStyle="1" w:styleId="UnderlinestyleChar2">
    <w:name w:val="Underline style Char2"/>
    <w:rsid w:val="000A40A7"/>
    <w:rPr>
      <w:sz w:val="22"/>
      <w:szCs w:val="24"/>
      <w:u w:val="single"/>
      <w:lang w:val="en-US" w:eastAsia="en-US" w:bidi="ar-SA"/>
    </w:rPr>
  </w:style>
  <w:style w:type="character" w:customStyle="1" w:styleId="FontStyle49">
    <w:name w:val="Font Style49"/>
    <w:uiPriority w:val="99"/>
    <w:rsid w:val="000A40A7"/>
    <w:rPr>
      <w:rFonts w:ascii="Cambria" w:hAnsi="Cambria" w:cs="Cambria"/>
      <w:sz w:val="20"/>
      <w:szCs w:val="20"/>
    </w:rPr>
  </w:style>
  <w:style w:type="character" w:customStyle="1" w:styleId="FontStyle50">
    <w:name w:val="Font Style50"/>
    <w:uiPriority w:val="99"/>
    <w:rsid w:val="000A40A7"/>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0A40A7"/>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A40A7"/>
    <w:rPr>
      <w:rFonts w:ascii="Cambria" w:eastAsia="Cambria" w:hAnsi="Cambria" w:cs="Cambria"/>
      <w:spacing w:val="-3"/>
      <w:szCs w:val="20"/>
    </w:rPr>
  </w:style>
  <w:style w:type="character" w:customStyle="1" w:styleId="kn">
    <w:name w:val="kn"/>
    <w:basedOn w:val="DefaultParagraphFont"/>
    <w:rsid w:val="000A40A7"/>
  </w:style>
  <w:style w:type="character" w:customStyle="1" w:styleId="NoterefInText">
    <w:name w:val="_NoterefInText"/>
    <w:uiPriority w:val="99"/>
    <w:rsid w:val="000A40A7"/>
    <w:rPr>
      <w:rFonts w:cs="AKDPE C+ Utopia"/>
      <w:color w:val="000000"/>
    </w:rPr>
  </w:style>
  <w:style w:type="character" w:customStyle="1" w:styleId="postauthor">
    <w:name w:val="postauthor"/>
    <w:basedOn w:val="DefaultParagraphFont"/>
    <w:rsid w:val="000A40A7"/>
  </w:style>
  <w:style w:type="paragraph" w:customStyle="1" w:styleId="notes-source-hasnotes">
    <w:name w:val="notes-source-hasnotes"/>
    <w:basedOn w:val="Normal"/>
    <w:qFormat/>
    <w:rsid w:val="000A40A7"/>
    <w:pPr>
      <w:spacing w:before="100" w:beforeAutospacing="1" w:after="100" w:afterAutospacing="1"/>
    </w:pPr>
    <w:rPr>
      <w:rFonts w:ascii="Tahoma" w:hAnsi="Tahoma"/>
      <w:szCs w:val="20"/>
    </w:rPr>
  </w:style>
  <w:style w:type="character" w:customStyle="1" w:styleId="span">
    <w:name w:val="span"/>
    <w:basedOn w:val="DefaultParagraphFont"/>
    <w:rsid w:val="000A40A7"/>
  </w:style>
  <w:style w:type="character" w:customStyle="1" w:styleId="maintitle">
    <w:name w:val="maintitle"/>
    <w:basedOn w:val="DefaultParagraphFont"/>
    <w:rsid w:val="000A40A7"/>
  </w:style>
  <w:style w:type="character" w:customStyle="1" w:styleId="thirdparty-logo">
    <w:name w:val="thirdparty-logo"/>
    <w:basedOn w:val="DefaultParagraphFont"/>
    <w:rsid w:val="000A40A7"/>
  </w:style>
  <w:style w:type="character" w:customStyle="1" w:styleId="posted">
    <w:name w:val="posted"/>
    <w:basedOn w:val="DefaultParagraphFont"/>
    <w:rsid w:val="000A40A7"/>
  </w:style>
  <w:style w:type="character" w:customStyle="1" w:styleId="ticker">
    <w:name w:val="ticker"/>
    <w:basedOn w:val="DefaultParagraphFont"/>
    <w:rsid w:val="000A40A7"/>
  </w:style>
  <w:style w:type="paragraph" w:customStyle="1" w:styleId="articlemeta">
    <w:name w:val="articlemeta"/>
    <w:basedOn w:val="Normal"/>
    <w:qFormat/>
    <w:rsid w:val="000A40A7"/>
    <w:pPr>
      <w:spacing w:before="100" w:beforeAutospacing="1" w:after="100" w:afterAutospacing="1"/>
    </w:pPr>
    <w:rPr>
      <w:rFonts w:ascii="Tahoma" w:hAnsi="Tahoma"/>
      <w:szCs w:val="20"/>
    </w:rPr>
  </w:style>
  <w:style w:type="character" w:customStyle="1" w:styleId="vcard">
    <w:name w:val="vcard"/>
    <w:basedOn w:val="DefaultParagraphFont"/>
    <w:rsid w:val="000A40A7"/>
  </w:style>
  <w:style w:type="character" w:customStyle="1" w:styleId="print-footnote">
    <w:name w:val="print-footnote"/>
    <w:basedOn w:val="DefaultParagraphFont"/>
    <w:rsid w:val="000A40A7"/>
  </w:style>
  <w:style w:type="character" w:customStyle="1" w:styleId="datestring">
    <w:name w:val="datestring"/>
    <w:basedOn w:val="DefaultParagraphFont"/>
    <w:rsid w:val="000A40A7"/>
  </w:style>
  <w:style w:type="paragraph" w:customStyle="1" w:styleId="noindent0">
    <w:name w:val="no_indent"/>
    <w:basedOn w:val="Normal"/>
    <w:qFormat/>
    <w:rsid w:val="000A40A7"/>
    <w:pPr>
      <w:spacing w:before="100" w:beforeAutospacing="1" w:after="100" w:afterAutospacing="1"/>
    </w:pPr>
    <w:rPr>
      <w:rFonts w:ascii="Tahoma" w:hAnsi="Tahoma"/>
      <w:szCs w:val="20"/>
    </w:rPr>
  </w:style>
  <w:style w:type="character" w:customStyle="1" w:styleId="email">
    <w:name w:val="email"/>
    <w:basedOn w:val="DefaultParagraphFont"/>
    <w:rsid w:val="000A40A7"/>
  </w:style>
  <w:style w:type="paragraph" w:customStyle="1" w:styleId="left">
    <w:name w:val="left"/>
    <w:basedOn w:val="Normal"/>
    <w:qFormat/>
    <w:rsid w:val="000A40A7"/>
    <w:pPr>
      <w:spacing w:before="100" w:beforeAutospacing="1" w:after="100" w:afterAutospacing="1"/>
    </w:pPr>
    <w:rPr>
      <w:rFonts w:ascii="Tahoma" w:hAnsi="Tahoma"/>
      <w:szCs w:val="20"/>
    </w:rPr>
  </w:style>
  <w:style w:type="character" w:customStyle="1" w:styleId="gptad">
    <w:name w:val="gptad"/>
    <w:basedOn w:val="DefaultParagraphFont"/>
    <w:rsid w:val="000A40A7"/>
  </w:style>
  <w:style w:type="paragraph" w:customStyle="1" w:styleId="creditpostedmodified">
    <w:name w:val="credit_posted_modified"/>
    <w:basedOn w:val="Normal"/>
    <w:qFormat/>
    <w:rsid w:val="000A40A7"/>
    <w:pPr>
      <w:spacing w:before="100" w:beforeAutospacing="1" w:after="100" w:afterAutospacing="1"/>
    </w:pPr>
    <w:rPr>
      <w:rFonts w:ascii="Tahoma" w:hAnsi="Tahoma"/>
      <w:szCs w:val="20"/>
    </w:rPr>
  </w:style>
  <w:style w:type="character" w:customStyle="1" w:styleId="creditline">
    <w:name w:val="creditline"/>
    <w:basedOn w:val="DefaultParagraphFont"/>
    <w:rsid w:val="000A40A7"/>
  </w:style>
  <w:style w:type="character" w:customStyle="1" w:styleId="grd">
    <w:name w:val="grd"/>
    <w:basedOn w:val="DefaultParagraphFont"/>
    <w:rsid w:val="000A40A7"/>
  </w:style>
  <w:style w:type="paragraph" w:customStyle="1" w:styleId="hs-text-container">
    <w:name w:val="hs-text-container"/>
    <w:basedOn w:val="Normal"/>
    <w:qFormat/>
    <w:rsid w:val="000A40A7"/>
    <w:pPr>
      <w:spacing w:before="100" w:beforeAutospacing="1" w:after="100" w:afterAutospacing="1"/>
    </w:pPr>
    <w:rPr>
      <w:rFonts w:ascii="Tahoma" w:hAnsi="Tahoma"/>
      <w:szCs w:val="20"/>
    </w:rPr>
  </w:style>
  <w:style w:type="character" w:customStyle="1" w:styleId="changed">
    <w:name w:val="changed"/>
    <w:basedOn w:val="DefaultParagraphFont"/>
    <w:rsid w:val="000A40A7"/>
  </w:style>
  <w:style w:type="character" w:customStyle="1" w:styleId="article-author-name">
    <w:name w:val="article-author-name"/>
    <w:basedOn w:val="DefaultParagraphFont"/>
    <w:rsid w:val="000A40A7"/>
  </w:style>
  <w:style w:type="character" w:customStyle="1" w:styleId="bioexcerpt">
    <w:name w:val="bio_excerpt"/>
    <w:basedOn w:val="DefaultParagraphFont"/>
    <w:rsid w:val="000A40A7"/>
  </w:style>
  <w:style w:type="character" w:customStyle="1" w:styleId="commentcount">
    <w:name w:val="comment_count"/>
    <w:basedOn w:val="DefaultParagraphFont"/>
    <w:rsid w:val="000A40A7"/>
  </w:style>
  <w:style w:type="character" w:customStyle="1" w:styleId="searchtermshighlighted">
    <w:name w:val="searchtermshighlighted"/>
    <w:basedOn w:val="DefaultParagraphFont"/>
    <w:rsid w:val="000A40A7"/>
  </w:style>
  <w:style w:type="character" w:customStyle="1" w:styleId="contributornametrigger">
    <w:name w:val="contributornametrigger"/>
    <w:basedOn w:val="DefaultParagraphFont"/>
    <w:rsid w:val="000A40A7"/>
  </w:style>
  <w:style w:type="character" w:customStyle="1" w:styleId="bylinepipe">
    <w:name w:val="bylinepipe"/>
    <w:basedOn w:val="DefaultParagraphFont"/>
    <w:rsid w:val="000A40A7"/>
  </w:style>
  <w:style w:type="character" w:customStyle="1" w:styleId="lucenesearchresulturlb">
    <w:name w:val="lucene_search_result_url_b"/>
    <w:basedOn w:val="DefaultParagraphFont"/>
    <w:rsid w:val="000A40A7"/>
  </w:style>
  <w:style w:type="character" w:customStyle="1" w:styleId="faculty-title">
    <w:name w:val="faculty-title"/>
    <w:basedOn w:val="DefaultParagraphFont"/>
    <w:rsid w:val="000A40A7"/>
  </w:style>
  <w:style w:type="character" w:customStyle="1" w:styleId="volume">
    <w:name w:val="volume"/>
    <w:basedOn w:val="DefaultParagraphFont"/>
    <w:rsid w:val="000A40A7"/>
  </w:style>
  <w:style w:type="character" w:customStyle="1" w:styleId="issue">
    <w:name w:val="issue"/>
    <w:basedOn w:val="DefaultParagraphFont"/>
    <w:rsid w:val="000A40A7"/>
  </w:style>
  <w:style w:type="character" w:customStyle="1" w:styleId="pages">
    <w:name w:val="pages"/>
    <w:basedOn w:val="DefaultParagraphFont"/>
    <w:rsid w:val="000A40A7"/>
  </w:style>
  <w:style w:type="character" w:customStyle="1" w:styleId="person">
    <w:name w:val="person"/>
    <w:basedOn w:val="DefaultParagraphFont"/>
    <w:rsid w:val="000A40A7"/>
  </w:style>
  <w:style w:type="character" w:customStyle="1" w:styleId="corresponding">
    <w:name w:val="corresponding"/>
    <w:basedOn w:val="DefaultParagraphFont"/>
    <w:rsid w:val="000A40A7"/>
  </w:style>
  <w:style w:type="paragraph" w:customStyle="1" w:styleId="entry-meta">
    <w:name w:val="entry-meta"/>
    <w:basedOn w:val="Normal"/>
    <w:qFormat/>
    <w:rsid w:val="000A40A7"/>
    <w:pPr>
      <w:spacing w:before="100" w:beforeAutospacing="1" w:after="100" w:afterAutospacing="1"/>
    </w:pPr>
    <w:rPr>
      <w:rFonts w:ascii="Tahoma" w:hAnsi="Tahoma"/>
      <w:szCs w:val="20"/>
    </w:rPr>
  </w:style>
  <w:style w:type="character" w:customStyle="1" w:styleId="post-time">
    <w:name w:val="post-time"/>
    <w:basedOn w:val="DefaultParagraphFont"/>
    <w:rsid w:val="000A40A7"/>
  </w:style>
  <w:style w:type="paragraph" w:customStyle="1" w:styleId="articledetails">
    <w:name w:val="articledetails"/>
    <w:basedOn w:val="Normal"/>
    <w:qFormat/>
    <w:rsid w:val="000A40A7"/>
    <w:pPr>
      <w:spacing w:before="100" w:beforeAutospacing="1" w:after="100" w:afterAutospacing="1"/>
    </w:pPr>
    <w:rPr>
      <w:rFonts w:ascii="Tahoma" w:hAnsi="Tahoma"/>
      <w:szCs w:val="20"/>
    </w:rPr>
  </w:style>
  <w:style w:type="character" w:customStyle="1" w:styleId="posted-and-updated">
    <w:name w:val="posted-and-updated"/>
    <w:basedOn w:val="DefaultParagraphFont"/>
    <w:rsid w:val="000A40A7"/>
  </w:style>
  <w:style w:type="paragraph" w:customStyle="1" w:styleId="aff">
    <w:name w:val="aff"/>
    <w:basedOn w:val="Normal"/>
    <w:qFormat/>
    <w:rsid w:val="000A40A7"/>
    <w:pPr>
      <w:spacing w:before="100" w:beforeAutospacing="1" w:after="100" w:afterAutospacing="1"/>
    </w:pPr>
    <w:rPr>
      <w:rFonts w:ascii="Tahoma" w:hAnsi="Tahoma"/>
      <w:szCs w:val="20"/>
    </w:rPr>
  </w:style>
  <w:style w:type="character" w:customStyle="1" w:styleId="entry-author">
    <w:name w:val="entry-author"/>
    <w:basedOn w:val="DefaultParagraphFont"/>
    <w:rsid w:val="000A40A7"/>
  </w:style>
  <w:style w:type="character" w:customStyle="1" w:styleId="entry-author-name">
    <w:name w:val="entry-author-name"/>
    <w:basedOn w:val="DefaultParagraphFont"/>
    <w:rsid w:val="000A40A7"/>
  </w:style>
  <w:style w:type="character" w:customStyle="1" w:styleId="contrib-degrees">
    <w:name w:val="contrib-degrees"/>
    <w:basedOn w:val="DefaultParagraphFont"/>
    <w:rsid w:val="000A40A7"/>
  </w:style>
  <w:style w:type="character" w:customStyle="1" w:styleId="contrib-on-behalf-of">
    <w:name w:val="contrib-on-behalf-of"/>
    <w:basedOn w:val="DefaultParagraphFont"/>
    <w:rsid w:val="000A40A7"/>
  </w:style>
  <w:style w:type="character" w:customStyle="1" w:styleId="pubtime">
    <w:name w:val="pubtime"/>
    <w:basedOn w:val="DefaultParagraphFont"/>
    <w:rsid w:val="000A40A7"/>
  </w:style>
  <w:style w:type="character" w:customStyle="1" w:styleId="time">
    <w:name w:val="time"/>
    <w:basedOn w:val="DefaultParagraphFont"/>
    <w:rsid w:val="000A40A7"/>
  </w:style>
  <w:style w:type="character" w:customStyle="1" w:styleId="fbcommentscount">
    <w:name w:val="fb_comments_count"/>
    <w:basedOn w:val="DefaultParagraphFont"/>
    <w:rsid w:val="000A40A7"/>
  </w:style>
  <w:style w:type="character" w:customStyle="1" w:styleId="stsharethiscustom">
    <w:name w:val="st_sharethis_custom"/>
    <w:basedOn w:val="DefaultParagraphFont"/>
    <w:rsid w:val="000A40A7"/>
  </w:style>
  <w:style w:type="paragraph" w:customStyle="1" w:styleId="permalinkable">
    <w:name w:val="permalinkable"/>
    <w:basedOn w:val="Normal"/>
    <w:qFormat/>
    <w:rsid w:val="000A40A7"/>
    <w:pPr>
      <w:spacing w:before="100" w:beforeAutospacing="1" w:after="100" w:afterAutospacing="1"/>
    </w:pPr>
    <w:rPr>
      <w:rFonts w:ascii="Tahoma" w:hAnsi="Tahoma"/>
      <w:szCs w:val="20"/>
    </w:rPr>
  </w:style>
  <w:style w:type="character" w:customStyle="1" w:styleId="post-date">
    <w:name w:val="post-date"/>
    <w:basedOn w:val="DefaultParagraphFont"/>
    <w:rsid w:val="000A40A7"/>
  </w:style>
  <w:style w:type="character" w:customStyle="1" w:styleId="articleauthor0">
    <w:name w:val="article_author"/>
    <w:basedOn w:val="DefaultParagraphFont"/>
    <w:rsid w:val="000A40A7"/>
  </w:style>
  <w:style w:type="character" w:customStyle="1" w:styleId="articleissue">
    <w:name w:val="article_issue"/>
    <w:basedOn w:val="DefaultParagraphFont"/>
    <w:rsid w:val="000A40A7"/>
  </w:style>
  <w:style w:type="character" w:customStyle="1" w:styleId="a-size-large">
    <w:name w:val="a-size-large"/>
    <w:basedOn w:val="DefaultParagraphFont"/>
    <w:rsid w:val="000A40A7"/>
  </w:style>
  <w:style w:type="character" w:customStyle="1" w:styleId="a-size-medium">
    <w:name w:val="a-size-medium"/>
    <w:basedOn w:val="DefaultParagraphFont"/>
    <w:rsid w:val="000A40A7"/>
  </w:style>
  <w:style w:type="character" w:customStyle="1" w:styleId="contribution">
    <w:name w:val="contribution"/>
    <w:basedOn w:val="DefaultParagraphFont"/>
    <w:rsid w:val="000A40A7"/>
  </w:style>
  <w:style w:type="character" w:customStyle="1" w:styleId="a-color-secondary">
    <w:name w:val="a-color-secondary"/>
    <w:basedOn w:val="DefaultParagraphFont"/>
    <w:rsid w:val="000A40A7"/>
  </w:style>
  <w:style w:type="paragraph" w:customStyle="1" w:styleId="sbyline">
    <w:name w:val="sbyline"/>
    <w:basedOn w:val="Normal"/>
    <w:qFormat/>
    <w:rsid w:val="000A40A7"/>
    <w:pPr>
      <w:spacing w:before="100" w:beforeAutospacing="1" w:after="100" w:afterAutospacing="1"/>
    </w:pPr>
    <w:rPr>
      <w:rFonts w:ascii="Tahoma" w:hAnsi="Tahoma"/>
      <w:szCs w:val="20"/>
    </w:rPr>
  </w:style>
  <w:style w:type="character" w:customStyle="1" w:styleId="ui-author">
    <w:name w:val="ui-author"/>
    <w:basedOn w:val="DefaultParagraphFont"/>
    <w:rsid w:val="000A40A7"/>
  </w:style>
  <w:style w:type="character" w:customStyle="1" w:styleId="ui-staffline">
    <w:name w:val="ui-staffline"/>
    <w:basedOn w:val="DefaultParagraphFont"/>
    <w:rsid w:val="000A40A7"/>
  </w:style>
  <w:style w:type="paragraph" w:customStyle="1" w:styleId="promotion-tag-p">
    <w:name w:val="promotion-tag-p"/>
    <w:basedOn w:val="Normal"/>
    <w:qFormat/>
    <w:rsid w:val="000A40A7"/>
    <w:pPr>
      <w:spacing w:before="100" w:beforeAutospacing="1" w:after="100" w:afterAutospacing="1"/>
    </w:pPr>
    <w:rPr>
      <w:rFonts w:ascii="Tahoma" w:hAnsi="Tahoma"/>
      <w:szCs w:val="20"/>
    </w:rPr>
  </w:style>
  <w:style w:type="character" w:customStyle="1" w:styleId="value">
    <w:name w:val="value"/>
    <w:basedOn w:val="DefaultParagraphFont"/>
    <w:rsid w:val="000A40A7"/>
  </w:style>
  <w:style w:type="character" w:customStyle="1" w:styleId="specialissuelabel">
    <w:name w:val="specialissuelabel"/>
    <w:basedOn w:val="DefaultParagraphFont"/>
    <w:rsid w:val="000A40A7"/>
  </w:style>
  <w:style w:type="character" w:customStyle="1" w:styleId="wp-smiley">
    <w:name w:val="wp-smiley"/>
    <w:basedOn w:val="DefaultParagraphFont"/>
    <w:rsid w:val="000A40A7"/>
  </w:style>
  <w:style w:type="character" w:customStyle="1" w:styleId="artjournal">
    <w:name w:val="art_journal"/>
    <w:basedOn w:val="DefaultParagraphFont"/>
    <w:rsid w:val="000A40A7"/>
  </w:style>
  <w:style w:type="character" w:customStyle="1" w:styleId="artdatevolumeissuepart">
    <w:name w:val="art_datevolumeissuepart"/>
    <w:basedOn w:val="DefaultParagraphFont"/>
    <w:rsid w:val="000A40A7"/>
  </w:style>
  <w:style w:type="character" w:customStyle="1" w:styleId="artpages">
    <w:name w:val="art_pages"/>
    <w:basedOn w:val="DefaultParagraphFont"/>
    <w:rsid w:val="000A40A7"/>
  </w:style>
  <w:style w:type="character" w:customStyle="1" w:styleId="singlehighlightclass">
    <w:name w:val="single_highlight_class"/>
    <w:basedOn w:val="DefaultParagraphFont"/>
    <w:rsid w:val="000A40A7"/>
  </w:style>
  <w:style w:type="character" w:customStyle="1" w:styleId="degree">
    <w:name w:val="degree"/>
    <w:basedOn w:val="DefaultParagraphFont"/>
    <w:rsid w:val="000A40A7"/>
  </w:style>
  <w:style w:type="character" w:customStyle="1" w:styleId="major">
    <w:name w:val="major"/>
    <w:basedOn w:val="DefaultParagraphFont"/>
    <w:rsid w:val="000A40A7"/>
  </w:style>
  <w:style w:type="character" w:customStyle="1" w:styleId="views">
    <w:name w:val="views"/>
    <w:basedOn w:val="DefaultParagraphFont"/>
    <w:rsid w:val="000A40A7"/>
  </w:style>
  <w:style w:type="character" w:customStyle="1" w:styleId="stmainservices">
    <w:name w:val="stmainservices"/>
    <w:basedOn w:val="DefaultParagraphFont"/>
    <w:rsid w:val="000A40A7"/>
  </w:style>
  <w:style w:type="character" w:customStyle="1" w:styleId="stbubblehcount">
    <w:name w:val="stbubble_hcount"/>
    <w:basedOn w:val="DefaultParagraphFont"/>
    <w:rsid w:val="000A40A7"/>
  </w:style>
  <w:style w:type="paragraph" w:customStyle="1" w:styleId="Document0">
    <w:name w:val="_Document"/>
    <w:basedOn w:val="Default"/>
    <w:next w:val="Default"/>
    <w:uiPriority w:val="99"/>
    <w:qFormat/>
    <w:rsid w:val="000A40A7"/>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0A40A7"/>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0A40A7"/>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0A40A7"/>
    <w:pPr>
      <w:spacing w:before="100" w:beforeAutospacing="1" w:after="100" w:afterAutospacing="1"/>
    </w:pPr>
    <w:rPr>
      <w:rFonts w:ascii="Tahoma" w:hAnsi="Tahoma"/>
      <w:szCs w:val="20"/>
    </w:rPr>
  </w:style>
  <w:style w:type="paragraph" w:customStyle="1" w:styleId="odd">
    <w:name w:val="odd"/>
    <w:basedOn w:val="Normal"/>
    <w:qFormat/>
    <w:rsid w:val="000A40A7"/>
    <w:pPr>
      <w:spacing w:before="100" w:beforeAutospacing="1" w:after="100" w:afterAutospacing="1"/>
    </w:pPr>
    <w:rPr>
      <w:rFonts w:ascii="Tahoma" w:hAnsi="Tahoma"/>
      <w:szCs w:val="20"/>
    </w:rPr>
  </w:style>
  <w:style w:type="character" w:customStyle="1" w:styleId="article-author">
    <w:name w:val="article-author"/>
    <w:basedOn w:val="DefaultParagraphFont"/>
    <w:rsid w:val="000A40A7"/>
  </w:style>
  <w:style w:type="character" w:customStyle="1" w:styleId="tolocaltime">
    <w:name w:val="tolocaltime"/>
    <w:basedOn w:val="DefaultParagraphFont"/>
    <w:rsid w:val="000A40A7"/>
  </w:style>
  <w:style w:type="character" w:customStyle="1" w:styleId="posted-on">
    <w:name w:val="posted-on"/>
    <w:basedOn w:val="DefaultParagraphFont"/>
    <w:rsid w:val="000A40A7"/>
  </w:style>
  <w:style w:type="character" w:customStyle="1" w:styleId="even">
    <w:name w:val="even"/>
    <w:basedOn w:val="DefaultParagraphFont"/>
    <w:rsid w:val="000A40A7"/>
  </w:style>
  <w:style w:type="paragraph" w:customStyle="1" w:styleId="volissue">
    <w:name w:val="volissue"/>
    <w:basedOn w:val="Normal"/>
    <w:qFormat/>
    <w:rsid w:val="000A40A7"/>
    <w:pPr>
      <w:spacing w:before="100" w:beforeAutospacing="1" w:after="100" w:afterAutospacing="1"/>
    </w:pPr>
    <w:rPr>
      <w:rFonts w:ascii="Tahoma" w:hAnsi="Tahoma"/>
      <w:szCs w:val="20"/>
    </w:rPr>
  </w:style>
  <w:style w:type="character" w:customStyle="1" w:styleId="tChar">
    <w:name w:val="t Char"/>
    <w:rsid w:val="000A40A7"/>
    <w:rPr>
      <w:rFonts w:ascii="Georgia" w:eastAsia="Times New Roman" w:hAnsi="Georgia" w:cs="Calibri"/>
      <w:b/>
      <w:lang w:val="x-none" w:eastAsia="x-none"/>
    </w:rPr>
  </w:style>
  <w:style w:type="paragraph" w:customStyle="1" w:styleId="BoldUnderlineChar20">
    <w:name w:val="BoldUnderline Char2"/>
    <w:link w:val="BoldUnderlineChar2Char"/>
    <w:qFormat/>
    <w:rsid w:val="000A40A7"/>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0A40A7"/>
    <w:rPr>
      <w:rFonts w:ascii="Times New Roman" w:eastAsia="Times New Roman" w:hAnsi="Times New Roman" w:cs="Times New Roman"/>
      <w:b/>
      <w:sz w:val="20"/>
      <w:szCs w:val="24"/>
      <w:u w:val="single"/>
    </w:rPr>
  </w:style>
  <w:style w:type="character" w:customStyle="1" w:styleId="UnderlineCharChar4">
    <w:name w:val="Underline Char Char4"/>
    <w:rsid w:val="000A40A7"/>
    <w:rPr>
      <w:szCs w:val="24"/>
      <w:u w:val="single"/>
      <w:lang w:val="en-US" w:eastAsia="en-US" w:bidi="ar-SA"/>
    </w:rPr>
  </w:style>
  <w:style w:type="character" w:customStyle="1" w:styleId="BoldUnderlineCharChar3">
    <w:name w:val="BoldUnderline Char Char3"/>
    <w:rsid w:val="000A40A7"/>
    <w:rPr>
      <w:b/>
      <w:szCs w:val="24"/>
      <w:u w:val="single"/>
      <w:lang w:val="en-US" w:eastAsia="en-US" w:bidi="ar-SA"/>
    </w:rPr>
  </w:style>
  <w:style w:type="character" w:customStyle="1" w:styleId="BoldUnderlineCharChar2">
    <w:name w:val="BoldUnderline Char Char2"/>
    <w:rsid w:val="000A40A7"/>
    <w:rPr>
      <w:b/>
      <w:szCs w:val="24"/>
      <w:u w:val="single"/>
      <w:lang w:val="en-US" w:eastAsia="en-US" w:bidi="ar-SA"/>
    </w:rPr>
  </w:style>
  <w:style w:type="character" w:customStyle="1" w:styleId="i">
    <w:name w:val="i"/>
    <w:basedOn w:val="DefaultParagraphFont"/>
    <w:uiPriority w:val="99"/>
    <w:rsid w:val="000A40A7"/>
  </w:style>
  <w:style w:type="character" w:customStyle="1" w:styleId="Heading3CharCharCharChar">
    <w:name w:val="Heading 3 Char Char Char Char"/>
    <w:basedOn w:val="DefaultParagraphFont"/>
    <w:rsid w:val="000A40A7"/>
    <w:rPr>
      <w:rFonts w:cs="Arial"/>
      <w:bCs/>
      <w:szCs w:val="26"/>
      <w:u w:val="single"/>
      <w:lang w:val="en-US" w:eastAsia="en-US" w:bidi="ar-SA"/>
    </w:rPr>
  </w:style>
  <w:style w:type="character" w:customStyle="1" w:styleId="current-selection">
    <w:name w:val="current-selection"/>
    <w:basedOn w:val="DefaultParagraphFont"/>
    <w:rsid w:val="000A40A7"/>
  </w:style>
  <w:style w:type="character" w:customStyle="1" w:styleId="aa">
    <w:name w:val="_"/>
    <w:basedOn w:val="DefaultParagraphFont"/>
    <w:rsid w:val="000A40A7"/>
  </w:style>
  <w:style w:type="character" w:customStyle="1" w:styleId="messagecontent">
    <w:name w:val="message_content"/>
    <w:rsid w:val="000A40A7"/>
  </w:style>
  <w:style w:type="paragraph" w:customStyle="1" w:styleId="BriefTitleWorks">
    <w:name w:val="Brief Title Works"/>
    <w:basedOn w:val="Heading1"/>
    <w:link w:val="BriefTitleWorksChar"/>
    <w:qFormat/>
    <w:rsid w:val="000A40A7"/>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0A40A7"/>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0A40A7"/>
    <w:rPr>
      <w:rFonts w:ascii="Verdana" w:hAnsi="Verdana" w:hint="default"/>
      <w:color w:val="000000"/>
      <w:sz w:val="16"/>
      <w:szCs w:val="16"/>
    </w:rPr>
  </w:style>
  <w:style w:type="character" w:customStyle="1" w:styleId="Heading3CharCharCharChar1">
    <w:name w:val="Heading 3 Char Char Char Char1"/>
    <w:rsid w:val="000A40A7"/>
    <w:rPr>
      <w:rFonts w:cs="Arial"/>
      <w:bCs/>
      <w:szCs w:val="26"/>
      <w:u w:val="single"/>
      <w:lang w:val="en-US" w:eastAsia="en-US" w:bidi="ar-SA"/>
    </w:rPr>
  </w:style>
  <w:style w:type="paragraph" w:customStyle="1" w:styleId="conintrotext">
    <w:name w:val="conintrotext"/>
    <w:basedOn w:val="Normal"/>
    <w:uiPriority w:val="99"/>
    <w:qFormat/>
    <w:rsid w:val="000A40A7"/>
    <w:pPr>
      <w:spacing w:before="100" w:beforeAutospacing="1" w:after="100" w:afterAutospacing="1"/>
    </w:pPr>
    <w:rPr>
      <w:rFonts w:ascii="Georgia" w:eastAsia="Times New Roman" w:hAnsi="Georgia"/>
    </w:rPr>
  </w:style>
  <w:style w:type="character" w:customStyle="1" w:styleId="comment-body">
    <w:name w:val="comment-body"/>
    <w:rsid w:val="000A40A7"/>
  </w:style>
  <w:style w:type="character" w:customStyle="1" w:styleId="UnderlineCharCharChar1">
    <w:name w:val="Underline Char Char Char1"/>
    <w:rsid w:val="000A40A7"/>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A40A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0A40A7"/>
    <w:rPr>
      <w:rFonts w:asciiTheme="minorHAnsi" w:eastAsia="MS Mincho" w:hAnsiTheme="minorHAnsi" w:cstheme="minorBidi"/>
      <w:b/>
      <w:u w:val="single"/>
    </w:rPr>
  </w:style>
  <w:style w:type="paragraph" w:customStyle="1" w:styleId="assert">
    <w:name w:val="assert"/>
    <w:basedOn w:val="Normal"/>
    <w:uiPriority w:val="99"/>
    <w:qFormat/>
    <w:rsid w:val="000A40A7"/>
    <w:pPr>
      <w:spacing w:before="100" w:beforeAutospacing="1" w:after="100" w:afterAutospacing="1"/>
    </w:pPr>
    <w:rPr>
      <w:rFonts w:ascii="Georgia" w:eastAsia="Times New Roman" w:hAnsi="Georgia"/>
    </w:rPr>
  </w:style>
  <w:style w:type="paragraph" w:customStyle="1" w:styleId="center">
    <w:name w:val="center"/>
    <w:basedOn w:val="Normal"/>
    <w:uiPriority w:val="99"/>
    <w:qFormat/>
    <w:rsid w:val="000A40A7"/>
    <w:pPr>
      <w:spacing w:before="100" w:beforeAutospacing="1" w:after="100" w:afterAutospacing="1"/>
    </w:pPr>
    <w:rPr>
      <w:rFonts w:ascii="Georgia" w:eastAsia="Times New Roman" w:hAnsi="Georgia"/>
    </w:rPr>
  </w:style>
  <w:style w:type="character" w:customStyle="1" w:styleId="UnderlineChar1Char">
    <w:name w:val="Underline Char1 Char"/>
    <w:rsid w:val="000A40A7"/>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A40A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0A40A7"/>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A40A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0A40A7"/>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A40A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0A40A7"/>
    <w:rPr>
      <w:rFonts w:asciiTheme="minorHAnsi" w:eastAsia="MS Mincho" w:hAnsiTheme="minorHAnsi"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0A40A7"/>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A40A7"/>
    <w:rPr>
      <w:rFonts w:eastAsia="Times New Roman"/>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0A40A7"/>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0A40A7"/>
    <w:rPr>
      <w:rFonts w:ascii="Georgia" w:eastAsia="Times New Roman" w:hAnsi="Georgia" w:cs="Calibri"/>
      <w:b/>
      <w:bCs/>
      <w:u w:val="single"/>
    </w:rPr>
  </w:style>
  <w:style w:type="character" w:customStyle="1" w:styleId="StyleBoldandUnderlineCharChar29pt">
    <w:name w:val="Style Bold and Underline Char Char2 + 9 pt"/>
    <w:rsid w:val="000A40A7"/>
    <w:rPr>
      <w:rFonts w:ascii="Times New Roman" w:hAnsi="Times New Roman"/>
      <w:b/>
      <w:bCs/>
      <w:noProof w:val="0"/>
      <w:sz w:val="20"/>
      <w:u w:val="single"/>
    </w:rPr>
  </w:style>
  <w:style w:type="character" w:customStyle="1" w:styleId="StyleUnderlineCharChar19pt">
    <w:name w:val="Style Underline Char Char1 + 9 pt"/>
    <w:rsid w:val="000A40A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A40A7"/>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A40A7"/>
    <w:rPr>
      <w:rFonts w:ascii="Georgia" w:eastAsia="Times New Roman" w:hAnsi="Georgia"/>
      <w:b/>
      <w:smallCaps/>
      <w:sz w:val="24"/>
      <w:szCs w:val="24"/>
      <w:u w:val="single"/>
    </w:rPr>
  </w:style>
  <w:style w:type="character" w:customStyle="1" w:styleId="HiddenBlockHeaderChar">
    <w:name w:val="Hidden Block Header Char"/>
    <w:link w:val="HiddenBlockHeader"/>
    <w:rsid w:val="000A40A7"/>
    <w:rPr>
      <w:rFonts w:ascii="Times New Roman" w:eastAsia="Times New Roman" w:hAnsi="Times New Roman" w:cs="Times New Roman"/>
      <w:b/>
      <w:sz w:val="28"/>
      <w:szCs w:val="24"/>
    </w:rPr>
  </w:style>
  <w:style w:type="character" w:customStyle="1" w:styleId="FifthChar">
    <w:name w:val="Fifth Char"/>
    <w:link w:val="Fifth"/>
    <w:uiPriority w:val="99"/>
    <w:rsid w:val="000A40A7"/>
    <w:rPr>
      <w:rFonts w:ascii="Avenir LT Std 45 Book" w:eastAsia="Calibri" w:hAnsi="Avenir LT Std 45 Book" w:cs="Calibri"/>
    </w:rPr>
  </w:style>
  <w:style w:type="paragraph" w:customStyle="1" w:styleId="Third">
    <w:name w:val="Third"/>
    <w:basedOn w:val="Normal"/>
    <w:link w:val="ThirdChar"/>
    <w:qFormat/>
    <w:rsid w:val="000A40A7"/>
    <w:rPr>
      <w:rFonts w:ascii="Georgia" w:eastAsia="Times New Roman" w:hAnsi="Georgia"/>
      <w:b/>
      <w:u w:val="single"/>
      <w:lang w:val="x-none" w:eastAsia="x-none"/>
    </w:rPr>
  </w:style>
  <w:style w:type="character" w:customStyle="1" w:styleId="ThirdChar">
    <w:name w:val="Third Char"/>
    <w:link w:val="Third"/>
    <w:rsid w:val="000A40A7"/>
    <w:rPr>
      <w:rFonts w:ascii="Georgia" w:eastAsia="Times New Roman" w:hAnsi="Georgia" w:cs="Calibri"/>
      <w:b/>
      <w:u w:val="single"/>
      <w:lang w:val="x-none" w:eastAsia="x-none"/>
    </w:rPr>
  </w:style>
  <w:style w:type="character" w:customStyle="1" w:styleId="article-record-publication-volume-issue">
    <w:name w:val="article-record-publication-volume-issue"/>
    <w:rsid w:val="000A40A7"/>
  </w:style>
  <w:style w:type="character" w:customStyle="1" w:styleId="NothingCharChar">
    <w:name w:val="Nothing Char Char"/>
    <w:link w:val="NothingCharCharChar"/>
    <w:rsid w:val="000A40A7"/>
  </w:style>
  <w:style w:type="character" w:customStyle="1" w:styleId="DebateUnderlineBoldCharChar">
    <w:name w:val="Debate Underline Bold Char Char"/>
    <w:rsid w:val="000A40A7"/>
    <w:rPr>
      <w:rFonts w:ascii="Georgia" w:eastAsia="Times New Roman" w:hAnsi="Georgia"/>
      <w:b/>
      <w:u w:val="thick"/>
    </w:rPr>
  </w:style>
  <w:style w:type="character" w:customStyle="1" w:styleId="resultbodyblack">
    <w:name w:val="resultbodyblack"/>
    <w:rsid w:val="000A40A7"/>
    <w:rPr>
      <w:rFonts w:cs="Times New Roman"/>
    </w:rPr>
  </w:style>
  <w:style w:type="paragraph" w:customStyle="1" w:styleId="CiteSmallText">
    <w:name w:val="Cite Small Text"/>
    <w:basedOn w:val="Normal"/>
    <w:uiPriority w:val="99"/>
    <w:qFormat/>
    <w:rsid w:val="000A40A7"/>
    <w:pPr>
      <w:widowControl w:val="0"/>
      <w:spacing w:after="200"/>
    </w:pPr>
    <w:rPr>
      <w:rFonts w:ascii="Helvetica Neue" w:hAnsi="Helvetica Neue"/>
      <w:b/>
      <w:sz w:val="18"/>
    </w:rPr>
  </w:style>
  <w:style w:type="character" w:customStyle="1" w:styleId="3TagCite">
    <w:name w:val="3 Tag/Cite"/>
    <w:rsid w:val="000A40A7"/>
    <w:rPr>
      <w:rFonts w:ascii="Times New Roman" w:hAnsi="Times New Roman"/>
      <w:b/>
    </w:rPr>
  </w:style>
  <w:style w:type="character" w:customStyle="1" w:styleId="4Qualifications">
    <w:name w:val="4 Qualifications"/>
    <w:rsid w:val="000A40A7"/>
    <w:rPr>
      <w:rFonts w:ascii="Times New Roman" w:hAnsi="Times New Roman"/>
      <w:sz w:val="19"/>
    </w:rPr>
  </w:style>
  <w:style w:type="character" w:customStyle="1" w:styleId="6Underlined">
    <w:name w:val="6 Underlined"/>
    <w:rsid w:val="000A40A7"/>
    <w:rPr>
      <w:rFonts w:ascii="Times New Roman" w:hAnsi="Times New Roman"/>
      <w:b/>
      <w:sz w:val="21"/>
      <w:u w:val="single"/>
    </w:rPr>
  </w:style>
  <w:style w:type="paragraph" w:customStyle="1" w:styleId="Cards1CharChar">
    <w:name w:val="Cards1 Char Char"/>
    <w:basedOn w:val="Normal"/>
    <w:link w:val="Cards1CharCharChar"/>
    <w:qFormat/>
    <w:rsid w:val="000A40A7"/>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0A40A7"/>
    <w:rPr>
      <w:rFonts w:ascii="Georgia" w:hAnsi="Georgia" w:cs="Calibri"/>
      <w:lang w:val="x-none"/>
    </w:rPr>
  </w:style>
  <w:style w:type="character" w:customStyle="1" w:styleId="nohighlighting">
    <w:name w:val="no highlighting"/>
    <w:rsid w:val="000A40A7"/>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0A40A7"/>
    <w:rPr>
      <w:rFonts w:ascii="Georgia" w:hAnsi="Georgia"/>
      <w:color w:val="0000FF"/>
      <w:sz w:val="12"/>
      <w:u w:val="single"/>
    </w:rPr>
  </w:style>
  <w:style w:type="character" w:customStyle="1" w:styleId="SwagChar">
    <w:name w:val="Swag Char"/>
    <w:link w:val="Swag"/>
    <w:rsid w:val="000A40A7"/>
    <w:rPr>
      <w:rFonts w:ascii="Georgia" w:hAnsi="Georgia" w:cs="Calibri"/>
      <w:color w:val="0000FF"/>
      <w:sz w:val="12"/>
      <w:u w:val="single"/>
    </w:rPr>
  </w:style>
  <w:style w:type="paragraph" w:customStyle="1" w:styleId="StyleUnderlineTimesNewRoman1">
    <w:name w:val="Style Underline + Times New Roman1"/>
    <w:link w:val="StyleUnderlineTimesNewRoman1Char"/>
    <w:qFormat/>
    <w:rsid w:val="000A40A7"/>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0A40A7"/>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0A40A7"/>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0A40A7"/>
    <w:rPr>
      <w:rFonts w:ascii="Calibri" w:eastAsia="Times New Roman" w:hAnsi="Calibri" w:cs="Times New Roman"/>
      <w:b/>
      <w:bCs/>
      <w:szCs w:val="24"/>
      <w:u w:val="single"/>
    </w:rPr>
  </w:style>
  <w:style w:type="character" w:customStyle="1" w:styleId="CharChar61">
    <w:name w:val="Char Char61"/>
    <w:rsid w:val="000A40A7"/>
    <w:rPr>
      <w:rFonts w:cs="Arial"/>
      <w:bCs/>
      <w:sz w:val="16"/>
      <w:szCs w:val="26"/>
      <w:lang w:val="en-US" w:eastAsia="en-US" w:bidi="ar-SA"/>
    </w:rPr>
  </w:style>
  <w:style w:type="paragraph" w:customStyle="1" w:styleId="subhead10">
    <w:name w:val="subhead1"/>
    <w:basedOn w:val="Normal"/>
    <w:uiPriority w:val="99"/>
    <w:qFormat/>
    <w:rsid w:val="000A40A7"/>
    <w:pPr>
      <w:spacing w:before="100" w:beforeAutospacing="1" w:after="100" w:afterAutospacing="1"/>
    </w:pPr>
    <w:rPr>
      <w:rFonts w:ascii="Georgia" w:eastAsia="Times New Roman" w:hAnsi="Georgia"/>
    </w:rPr>
  </w:style>
  <w:style w:type="character" w:customStyle="1" w:styleId="styledate0">
    <w:name w:val="styledate"/>
    <w:rsid w:val="000A40A7"/>
  </w:style>
  <w:style w:type="character" w:customStyle="1" w:styleId="BoldandUnderlineChar1">
    <w:name w:val="Bold and Underline Char1"/>
    <w:rsid w:val="000A40A7"/>
    <w:rPr>
      <w:b/>
      <w:szCs w:val="24"/>
      <w:u w:val="single"/>
      <w:lang w:val="en-US" w:eastAsia="en-US" w:bidi="ar-SA"/>
    </w:rPr>
  </w:style>
  <w:style w:type="character" w:customStyle="1" w:styleId="BoldandUnderlineChar1Char2">
    <w:name w:val="Bold and Underline Char1 Char2"/>
    <w:rsid w:val="000A40A7"/>
    <w:rPr>
      <w:b/>
      <w:szCs w:val="24"/>
      <w:u w:val="single"/>
      <w:lang w:val="en-US" w:eastAsia="en-US" w:bidi="ar-SA"/>
    </w:rPr>
  </w:style>
  <w:style w:type="character" w:customStyle="1" w:styleId="BoldandUnderlineCharChar1">
    <w:name w:val="Bold and Underline Char Char1"/>
    <w:rsid w:val="000A40A7"/>
    <w:rPr>
      <w:b/>
      <w:szCs w:val="24"/>
      <w:u w:val="single"/>
      <w:lang w:val="en-US" w:eastAsia="en-US" w:bidi="ar-SA"/>
    </w:rPr>
  </w:style>
  <w:style w:type="character" w:customStyle="1" w:styleId="title-link-wrapper">
    <w:name w:val="title-link-wrapper"/>
    <w:rsid w:val="000A40A7"/>
  </w:style>
  <w:style w:type="character" w:customStyle="1" w:styleId="medium-font">
    <w:name w:val="medium-font"/>
    <w:rsid w:val="000A40A7"/>
  </w:style>
  <w:style w:type="paragraph" w:customStyle="1" w:styleId="abstract">
    <w:name w:val="abstract"/>
    <w:basedOn w:val="Normal"/>
    <w:uiPriority w:val="99"/>
    <w:qFormat/>
    <w:rsid w:val="000A40A7"/>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0A40A7"/>
    <w:rPr>
      <w:rFonts w:ascii="Georgia" w:eastAsia="Times New Roman" w:hAnsi="Georgia"/>
      <w:b/>
      <w:bCs/>
      <w:u w:val="single"/>
    </w:rPr>
  </w:style>
  <w:style w:type="character" w:customStyle="1" w:styleId="StyleUnderlineChar11ptBold2Char">
    <w:name w:val="Style Underline Char + 11 pt Bold2 Char"/>
    <w:link w:val="StyleUnderlineChar11ptBold2"/>
    <w:rsid w:val="000A40A7"/>
    <w:rPr>
      <w:rFonts w:ascii="Georgia" w:eastAsia="Times New Roman" w:hAnsi="Georgia" w:cs="Calibri"/>
      <w:b/>
      <w:bCs/>
      <w:u w:val="single"/>
    </w:rPr>
  </w:style>
  <w:style w:type="character" w:customStyle="1" w:styleId="ReallySamllTextChar">
    <w:name w:val="ReallySamllText Char"/>
    <w:link w:val="ReallySamllText"/>
    <w:rsid w:val="000A40A7"/>
    <w:rPr>
      <w:sz w:val="12"/>
      <w:szCs w:val="24"/>
    </w:rPr>
  </w:style>
  <w:style w:type="paragraph" w:customStyle="1" w:styleId="StyleStyleUnderlineTimesNewRoman11pt">
    <w:name w:val="Style Style Underline + Times New Roman + 11 pt"/>
    <w:basedOn w:val="Normal"/>
    <w:link w:val="StyleStyleUnderlineTimesNewRoman11ptChar"/>
    <w:qFormat/>
    <w:rsid w:val="000A40A7"/>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0A40A7"/>
    <w:rPr>
      <w:rFonts w:ascii="Georgia" w:eastAsia="Times New Roman" w:hAnsi="Georgia"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0A40A7"/>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0A40A7"/>
    <w:rPr>
      <w:rFonts w:ascii="Georgia" w:eastAsia="Times New Roman" w:hAnsi="Georgia" w:cs="Calibri"/>
      <w:u w:val="single"/>
    </w:rPr>
  </w:style>
  <w:style w:type="character" w:customStyle="1" w:styleId="authoraffil">
    <w:name w:val="authoraffil"/>
    <w:rsid w:val="000A40A7"/>
  </w:style>
  <w:style w:type="character" w:customStyle="1" w:styleId="CharChar8">
    <w:name w:val="Char Char8"/>
    <w:rsid w:val="000A40A7"/>
    <w:rPr>
      <w:rFonts w:ascii="Georgia" w:eastAsia="Times New Roman" w:hAnsi="Georgia"/>
      <w:b/>
      <w:bCs/>
      <w:sz w:val="30"/>
      <w:szCs w:val="28"/>
      <w:u w:val="single"/>
    </w:rPr>
  </w:style>
  <w:style w:type="character" w:customStyle="1" w:styleId="TagsCharCharCharChar">
    <w:name w:val="Tags Char Char Char Char"/>
    <w:rsid w:val="000A40A7"/>
    <w:rPr>
      <w:rFonts w:ascii="Times New Roman" w:eastAsia="Times New Roman" w:hAnsi="Times New Roman" w:cs="Times New Roman"/>
      <w:b/>
      <w:sz w:val="24"/>
      <w:szCs w:val="24"/>
    </w:rPr>
  </w:style>
  <w:style w:type="character" w:customStyle="1" w:styleId="Citation1Char">
    <w:name w:val="Citation1 Char"/>
    <w:link w:val="Citation10"/>
    <w:locked/>
    <w:rsid w:val="000A40A7"/>
    <w:rPr>
      <w:rFonts w:ascii="Georgia" w:hAnsi="Georgia"/>
      <w:b/>
      <w:u w:val="single"/>
    </w:rPr>
  </w:style>
  <w:style w:type="paragraph" w:customStyle="1" w:styleId="Citation10">
    <w:name w:val="Citation1"/>
    <w:basedOn w:val="Normal"/>
    <w:link w:val="Citation1Char"/>
    <w:qFormat/>
    <w:rsid w:val="000A40A7"/>
    <w:rPr>
      <w:rFonts w:ascii="Georgia" w:hAnsi="Georgia" w:cstheme="minorBidi"/>
      <w:b/>
      <w:u w:val="single"/>
    </w:rPr>
  </w:style>
  <w:style w:type="character" w:customStyle="1" w:styleId="TaglineChar">
    <w:name w:val="Tagline Char"/>
    <w:link w:val="Tagline0"/>
    <w:locked/>
    <w:rsid w:val="000A40A7"/>
    <w:rPr>
      <w:rFonts w:ascii="Calibri" w:hAnsi="Calibri" w:cs="Calibri"/>
      <w:b/>
      <w:sz w:val="26"/>
    </w:rPr>
  </w:style>
  <w:style w:type="paragraph" w:customStyle="1" w:styleId="NothingCharCharChar">
    <w:name w:val="Nothing Char Char Char"/>
    <w:link w:val="NothingCharChar"/>
    <w:qFormat/>
    <w:rsid w:val="000A40A7"/>
    <w:pPr>
      <w:spacing w:after="0" w:line="240" w:lineRule="auto"/>
      <w:jc w:val="both"/>
    </w:pPr>
  </w:style>
  <w:style w:type="paragraph" w:customStyle="1" w:styleId="StyleLeft021">
    <w:name w:val="Style Left:  0.2&quot;1"/>
    <w:basedOn w:val="Normal"/>
    <w:uiPriority w:val="99"/>
    <w:qFormat/>
    <w:rsid w:val="000A40A7"/>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0A40A7"/>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A40A7"/>
    <w:rPr>
      <w:rFonts w:ascii="Georgia" w:eastAsia="Times New Roman" w:hAnsi="Georgia"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0A40A7"/>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A40A7"/>
    <w:rPr>
      <w:rFonts w:ascii="Georgia" w:eastAsia="Times New Roman" w:hAnsi="Georgia" w:cs="Calibri"/>
      <w:u w:val="single"/>
      <w:bdr w:val="single" w:sz="4" w:space="0" w:color="auto"/>
    </w:rPr>
  </w:style>
  <w:style w:type="character" w:customStyle="1" w:styleId="boldcitationChar">
    <w:name w:val="bold citation Char"/>
    <w:rsid w:val="000A40A7"/>
    <w:rPr>
      <w:rFonts w:ascii="Arial" w:hAnsi="Arial"/>
      <w:b/>
      <w:sz w:val="28"/>
      <w:szCs w:val="24"/>
      <w:u w:val="thick"/>
      <w:lang w:val="en-US" w:eastAsia="en-US" w:bidi="ar-SA"/>
    </w:rPr>
  </w:style>
  <w:style w:type="paragraph" w:customStyle="1" w:styleId="BlockTitle20">
    <w:name w:val="Block Title #2"/>
    <w:basedOn w:val="Normal"/>
    <w:qFormat/>
    <w:rsid w:val="000A40A7"/>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1">
    <w:name w:val="Tagstyle"/>
    <w:basedOn w:val="Normal"/>
    <w:next w:val="Normal"/>
    <w:qFormat/>
    <w:rsid w:val="000A40A7"/>
    <w:rPr>
      <w:rFonts w:ascii="Georgia" w:hAnsi="Georgia"/>
      <w:b/>
    </w:rPr>
  </w:style>
  <w:style w:type="character" w:customStyle="1" w:styleId="BoldunderlineChar5">
    <w:name w:val="Bold/underline Char"/>
    <w:link w:val="Boldunderline2"/>
    <w:rsid w:val="000A40A7"/>
    <w:rPr>
      <w:rFonts w:eastAsia="SimSun"/>
      <w:b/>
      <w:sz w:val="24"/>
      <w:szCs w:val="24"/>
      <w:u w:val="single"/>
      <w:lang w:eastAsia="zh-CN"/>
    </w:rPr>
  </w:style>
  <w:style w:type="character" w:customStyle="1" w:styleId="underlinetextchar0">
    <w:name w:val="underlinetextchar"/>
    <w:rsid w:val="000A40A7"/>
  </w:style>
  <w:style w:type="character" w:customStyle="1" w:styleId="boldciteChar1">
    <w:name w:val="bold cite Char1"/>
    <w:rsid w:val="000A40A7"/>
    <w:rPr>
      <w:b/>
      <w:sz w:val="28"/>
      <w:u w:val="thick" w:color="000000"/>
    </w:rPr>
  </w:style>
  <w:style w:type="character" w:customStyle="1" w:styleId="tagCharCharChar1">
    <w:name w:val="tag Char Char Char1"/>
    <w:rsid w:val="000A40A7"/>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0A40A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0A40A7"/>
    <w:rPr>
      <w:rFonts w:ascii="Times New Roman" w:hAnsi="Times New Roman" w:cs="Times New Roman"/>
      <w:sz w:val="18"/>
      <w:szCs w:val="18"/>
    </w:rPr>
  </w:style>
  <w:style w:type="character" w:customStyle="1" w:styleId="FontStyle57">
    <w:name w:val="Font Style57"/>
    <w:rsid w:val="000A40A7"/>
    <w:rPr>
      <w:rFonts w:ascii="Georgia" w:hAnsi="Georgia" w:cs="Georgia"/>
      <w:b/>
      <w:bCs/>
      <w:sz w:val="14"/>
      <w:szCs w:val="14"/>
    </w:rPr>
  </w:style>
  <w:style w:type="character" w:customStyle="1" w:styleId="FontStyle89">
    <w:name w:val="Font Style89"/>
    <w:rsid w:val="000A40A7"/>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0A40A7"/>
    <w:rPr>
      <w:color w:val="2B579A"/>
      <w:shd w:val="clear" w:color="auto" w:fill="E6E6E6"/>
    </w:rPr>
  </w:style>
  <w:style w:type="character" w:customStyle="1" w:styleId="m-895152127622952443gmail-style13ptbold">
    <w:name w:val="m_-895152127622952443gmail-style13ptbold"/>
    <w:basedOn w:val="DefaultParagraphFont"/>
    <w:rsid w:val="000A40A7"/>
  </w:style>
  <w:style w:type="character" w:customStyle="1" w:styleId="m4133802843404377303gmail-style13ptbold">
    <w:name w:val="m_4133802843404377303gmail-style13ptbold"/>
    <w:basedOn w:val="DefaultParagraphFont"/>
    <w:rsid w:val="000A40A7"/>
  </w:style>
  <w:style w:type="character" w:customStyle="1" w:styleId="m4133802843404377303gmail-styleunderline">
    <w:name w:val="m_4133802843404377303gmail-styleunderline"/>
    <w:basedOn w:val="DefaultParagraphFont"/>
    <w:rsid w:val="000A40A7"/>
  </w:style>
  <w:style w:type="character" w:customStyle="1" w:styleId="m1864609289044096952gmail-style13ptbold">
    <w:name w:val="m_1864609289044096952gmail-style13ptbold"/>
    <w:basedOn w:val="DefaultParagraphFont"/>
    <w:rsid w:val="000A40A7"/>
  </w:style>
  <w:style w:type="character" w:customStyle="1" w:styleId="m-2434640214339110092gmail-style13ptbold">
    <w:name w:val="m_-2434640214339110092gmail-style13ptbold"/>
    <w:basedOn w:val="DefaultParagraphFont"/>
    <w:rsid w:val="000A40A7"/>
  </w:style>
  <w:style w:type="character" w:customStyle="1" w:styleId="m-2434640214339110092gmail-styleunderline">
    <w:name w:val="m_-2434640214339110092gmail-styleunderline"/>
    <w:basedOn w:val="DefaultParagraphFont"/>
    <w:rsid w:val="000A40A7"/>
  </w:style>
  <w:style w:type="character" w:customStyle="1" w:styleId="articlepage-articlebody-firstletter">
    <w:name w:val="articlepage-articlebody-firstletter"/>
    <w:basedOn w:val="DefaultParagraphFont"/>
    <w:rsid w:val="000A40A7"/>
  </w:style>
  <w:style w:type="character" w:customStyle="1" w:styleId="UnresolvedMention32">
    <w:name w:val="Unresolved Mention32"/>
    <w:basedOn w:val="DefaultParagraphFont"/>
    <w:uiPriority w:val="99"/>
    <w:semiHidden/>
    <w:unhideWhenUsed/>
    <w:rsid w:val="000A40A7"/>
    <w:rPr>
      <w:color w:val="605E5C"/>
      <w:shd w:val="clear" w:color="auto" w:fill="E1DFDD"/>
    </w:rPr>
  </w:style>
  <w:style w:type="character" w:customStyle="1" w:styleId="m-2745674872889869693gmail-style13ptbold">
    <w:name w:val="m_-2745674872889869693gmail-style13ptbold"/>
    <w:basedOn w:val="DefaultParagraphFont"/>
    <w:rsid w:val="000A40A7"/>
  </w:style>
  <w:style w:type="character" w:customStyle="1" w:styleId="m-2745674872889869693gmail-styleunderline">
    <w:name w:val="m_-2745674872889869693gmail-styleunderline"/>
    <w:basedOn w:val="DefaultParagraphFont"/>
    <w:rsid w:val="000A40A7"/>
  </w:style>
  <w:style w:type="character" w:customStyle="1" w:styleId="UnresolvedMention31">
    <w:name w:val="Unresolved Mention31"/>
    <w:basedOn w:val="DefaultParagraphFont"/>
    <w:uiPriority w:val="99"/>
    <w:semiHidden/>
    <w:unhideWhenUsed/>
    <w:rsid w:val="000A40A7"/>
    <w:rPr>
      <w:color w:val="808080"/>
      <w:shd w:val="clear" w:color="auto" w:fill="E6E6E6"/>
    </w:rPr>
  </w:style>
  <w:style w:type="character" w:customStyle="1" w:styleId="m-8082899869479211226gmail-styleunderline">
    <w:name w:val="m_-8082899869479211226gmail-styleunderline"/>
    <w:basedOn w:val="DefaultParagraphFont"/>
    <w:rsid w:val="000A40A7"/>
  </w:style>
  <w:style w:type="paragraph" w:customStyle="1" w:styleId="NoteLevel23">
    <w:name w:val="Note Level 23"/>
    <w:basedOn w:val="Normal"/>
    <w:next w:val="Normal"/>
    <w:uiPriority w:val="99"/>
    <w:qFormat/>
    <w:rsid w:val="000A40A7"/>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0A40A7"/>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0A40A7"/>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0A40A7"/>
    <w:rPr>
      <w:color w:val="605E5C"/>
      <w:shd w:val="clear" w:color="auto" w:fill="E1DFDD"/>
    </w:rPr>
  </w:style>
  <w:style w:type="character" w:customStyle="1" w:styleId="UnresolvedMention6">
    <w:name w:val="Unresolved Mention6"/>
    <w:basedOn w:val="DefaultParagraphFont"/>
    <w:uiPriority w:val="99"/>
    <w:unhideWhenUsed/>
    <w:rsid w:val="000A40A7"/>
    <w:rPr>
      <w:color w:val="605E5C"/>
      <w:shd w:val="clear" w:color="auto" w:fill="E1DFDD"/>
    </w:rPr>
  </w:style>
  <w:style w:type="character" w:customStyle="1" w:styleId="footnote">
    <w:name w:val="footnote"/>
    <w:basedOn w:val="DefaultParagraphFont"/>
    <w:rsid w:val="000A40A7"/>
  </w:style>
  <w:style w:type="character" w:customStyle="1" w:styleId="hubidentifier">
    <w:name w:val="hub_identifier"/>
    <w:basedOn w:val="DefaultParagraphFont"/>
    <w:rsid w:val="000A40A7"/>
  </w:style>
  <w:style w:type="paragraph" w:customStyle="1" w:styleId="standardeinzug">
    <w:name w:val="standardeinzug"/>
    <w:basedOn w:val="Normal"/>
    <w:rsid w:val="000A40A7"/>
    <w:pPr>
      <w:spacing w:before="100" w:beforeAutospacing="1" w:after="100" w:afterAutospacing="1"/>
    </w:pPr>
    <w:rPr>
      <w:rFonts w:eastAsia="Times New Roman"/>
    </w:rPr>
  </w:style>
  <w:style w:type="paragraph" w:customStyle="1" w:styleId="aufzhlungnormal">
    <w:name w:val="aufzhlungnormal"/>
    <w:basedOn w:val="Normal"/>
    <w:rsid w:val="000A40A7"/>
    <w:pPr>
      <w:spacing w:before="100" w:beforeAutospacing="1" w:after="100" w:afterAutospacing="1"/>
    </w:pPr>
    <w:rPr>
      <w:rFonts w:eastAsia="Times New Roman"/>
    </w:rPr>
  </w:style>
  <w:style w:type="character" w:customStyle="1" w:styleId="auszeichnungkursiv">
    <w:name w:val="auszeichnungkursiv"/>
    <w:basedOn w:val="DefaultParagraphFont"/>
    <w:rsid w:val="000A40A7"/>
  </w:style>
  <w:style w:type="paragraph" w:customStyle="1" w:styleId="entrefilet">
    <w:name w:val="entrefilet"/>
    <w:basedOn w:val="Normal"/>
    <w:rsid w:val="000A40A7"/>
    <w:pPr>
      <w:spacing w:before="100" w:beforeAutospacing="1" w:after="100" w:afterAutospacing="1"/>
    </w:pPr>
    <w:rPr>
      <w:rFonts w:eastAsia="Times New Roman"/>
    </w:rPr>
  </w:style>
  <w:style w:type="paragraph" w:customStyle="1" w:styleId="kapitelreferenzkopf">
    <w:name w:val="kapitelreferenzkopf"/>
    <w:basedOn w:val="Normal"/>
    <w:rsid w:val="000A40A7"/>
    <w:pPr>
      <w:spacing w:before="100" w:beforeAutospacing="1" w:after="100" w:afterAutospacing="1"/>
    </w:pPr>
    <w:rPr>
      <w:rFonts w:eastAsia="Times New Roman"/>
    </w:rPr>
  </w:style>
  <w:style w:type="paragraph" w:customStyle="1" w:styleId="tabberschrift">
    <w:name w:val="tabberschrift"/>
    <w:basedOn w:val="Normal"/>
    <w:rsid w:val="000A40A7"/>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0A40A7"/>
  </w:style>
  <w:style w:type="character" w:customStyle="1" w:styleId="m-268162420547309261gmail-stylestylebold12pt">
    <w:name w:val="m_-268162420547309261gmail-stylestylebold12pt"/>
    <w:basedOn w:val="DefaultParagraphFont"/>
    <w:rsid w:val="000A40A7"/>
  </w:style>
  <w:style w:type="character" w:customStyle="1" w:styleId="m-268162420547309261gmail-styleboldunderline">
    <w:name w:val="m_-268162420547309261gmail-styleboldunderline"/>
    <w:basedOn w:val="DefaultParagraphFont"/>
    <w:rsid w:val="000A40A7"/>
  </w:style>
  <w:style w:type="character" w:customStyle="1" w:styleId="m-5621139387307470627gmail-style13ptbold">
    <w:name w:val="m_-5621139387307470627gmail-style13ptbold"/>
    <w:basedOn w:val="DefaultParagraphFont"/>
    <w:rsid w:val="000A40A7"/>
  </w:style>
  <w:style w:type="character" w:customStyle="1" w:styleId="m-5621139387307470627gmail-styleunderline">
    <w:name w:val="m_-5621139387307470627gmail-styleunderline"/>
    <w:basedOn w:val="DefaultParagraphFont"/>
    <w:rsid w:val="000A40A7"/>
  </w:style>
  <w:style w:type="character" w:customStyle="1" w:styleId="m-4930835733434609408gmail-style13ptbold">
    <w:name w:val="m_-4930835733434609408gmail-style13ptbold"/>
    <w:basedOn w:val="DefaultParagraphFont"/>
    <w:rsid w:val="000A40A7"/>
  </w:style>
  <w:style w:type="character" w:customStyle="1" w:styleId="m-4930835733434609408gmail-styleunderline">
    <w:name w:val="m_-4930835733434609408gmail-styleunderline"/>
    <w:basedOn w:val="DefaultParagraphFont"/>
    <w:rsid w:val="000A40A7"/>
  </w:style>
  <w:style w:type="character" w:customStyle="1" w:styleId="m-2456650549122369157gmail-style13ptbold">
    <w:name w:val="m_-2456650549122369157gmail-style13ptbold"/>
    <w:basedOn w:val="DefaultParagraphFont"/>
    <w:rsid w:val="000A40A7"/>
  </w:style>
  <w:style w:type="character" w:customStyle="1" w:styleId="m-2456650549122369157gmail-styleunderline">
    <w:name w:val="m_-2456650549122369157gmail-styleunderline"/>
    <w:basedOn w:val="DefaultParagraphFont"/>
    <w:rsid w:val="000A40A7"/>
  </w:style>
  <w:style w:type="character" w:customStyle="1" w:styleId="hvr">
    <w:name w:val="hvr"/>
    <w:basedOn w:val="DefaultParagraphFont"/>
    <w:rsid w:val="000A40A7"/>
  </w:style>
  <w:style w:type="character" w:customStyle="1" w:styleId="m-3350902899047358468gmail-styleunderline">
    <w:name w:val="m_-3350902899047358468gmail-styleunderline"/>
    <w:basedOn w:val="DefaultParagraphFont"/>
    <w:rsid w:val="000A40A7"/>
  </w:style>
  <w:style w:type="paragraph" w:customStyle="1" w:styleId="Style5pt">
    <w:name w:val="Style 5 pt"/>
    <w:basedOn w:val="Normal"/>
    <w:link w:val="Style5ptChar"/>
    <w:rsid w:val="000A40A7"/>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0A40A7"/>
    <w:rPr>
      <w:rFonts w:ascii="Avenir LT Std 45 Book" w:eastAsia="Times New Roman" w:hAnsi="Avenir LT Std 45 Book" w:cs="Calibri"/>
      <w:sz w:val="10"/>
      <w:szCs w:val="10"/>
    </w:rPr>
  </w:style>
  <w:style w:type="character" w:customStyle="1" w:styleId="m462447500549623171gmail-style13ptbold">
    <w:name w:val="m_462447500549623171gmail-style13ptbold"/>
    <w:basedOn w:val="DefaultParagraphFont"/>
    <w:rsid w:val="000A40A7"/>
  </w:style>
  <w:style w:type="paragraph" w:customStyle="1" w:styleId="m462447500549623171gmail-msonormal">
    <w:name w:val="m_462447500549623171gmail-msonormal"/>
    <w:basedOn w:val="Normal"/>
    <w:uiPriority w:val="99"/>
    <w:rsid w:val="000A40A7"/>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0A40A7"/>
  </w:style>
  <w:style w:type="character" w:customStyle="1" w:styleId="arttitle">
    <w:name w:val="art_title"/>
    <w:basedOn w:val="DefaultParagraphFont"/>
    <w:rsid w:val="000A40A7"/>
  </w:style>
  <w:style w:type="character" w:customStyle="1" w:styleId="serialtitle">
    <w:name w:val="serial_title"/>
    <w:basedOn w:val="DefaultParagraphFont"/>
    <w:rsid w:val="000A40A7"/>
  </w:style>
  <w:style w:type="character" w:customStyle="1" w:styleId="headingnumber">
    <w:name w:val="headingnumber"/>
    <w:basedOn w:val="DefaultParagraphFont"/>
    <w:rsid w:val="000A40A7"/>
  </w:style>
  <w:style w:type="character" w:customStyle="1" w:styleId="internalref">
    <w:name w:val="internalref"/>
    <w:basedOn w:val="DefaultParagraphFont"/>
    <w:rsid w:val="000A40A7"/>
  </w:style>
  <w:style w:type="paragraph" w:customStyle="1" w:styleId="Analyitc">
    <w:name w:val="Analyitc"/>
    <w:basedOn w:val="Normal"/>
    <w:uiPriority w:val="4"/>
    <w:qFormat/>
    <w:rsid w:val="000A40A7"/>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0A40A7"/>
  </w:style>
  <w:style w:type="character" w:customStyle="1" w:styleId="m7113523068278247331gmail-underline">
    <w:name w:val="m_7113523068278247331gmail-underline"/>
    <w:basedOn w:val="DefaultParagraphFont"/>
    <w:rsid w:val="000A40A7"/>
  </w:style>
  <w:style w:type="character" w:customStyle="1" w:styleId="m7113523068278247331gmail-styleunderline">
    <w:name w:val="m_7113523068278247331gmail-styleunderline"/>
    <w:basedOn w:val="DefaultParagraphFont"/>
    <w:rsid w:val="000A40A7"/>
  </w:style>
  <w:style w:type="paragraph" w:customStyle="1" w:styleId="Caption40">
    <w:name w:val="Caption4"/>
    <w:basedOn w:val="Normal"/>
    <w:uiPriority w:val="99"/>
    <w:qFormat/>
    <w:rsid w:val="000A40A7"/>
    <w:pPr>
      <w:spacing w:before="100" w:beforeAutospacing="1" w:after="100" w:afterAutospacing="1"/>
    </w:pPr>
    <w:rPr>
      <w:rFonts w:eastAsia="Times New Roman"/>
    </w:rPr>
  </w:style>
  <w:style w:type="character" w:customStyle="1" w:styleId="enhanced-reference">
    <w:name w:val="enhanced-reference"/>
    <w:basedOn w:val="DefaultParagraphFont"/>
    <w:rsid w:val="000A40A7"/>
  </w:style>
  <w:style w:type="character" w:customStyle="1" w:styleId="ff1">
    <w:name w:val="ff1"/>
    <w:basedOn w:val="DefaultParagraphFont"/>
    <w:rsid w:val="000A40A7"/>
  </w:style>
  <w:style w:type="character" w:customStyle="1" w:styleId="ff2">
    <w:name w:val="ff2"/>
    <w:basedOn w:val="DefaultParagraphFont"/>
    <w:rsid w:val="000A40A7"/>
  </w:style>
  <w:style w:type="character" w:customStyle="1" w:styleId="display">
    <w:name w:val="display"/>
    <w:basedOn w:val="DefaultParagraphFont"/>
    <w:rsid w:val="000A40A7"/>
  </w:style>
  <w:style w:type="character" w:customStyle="1" w:styleId="m2030095631327626865gmail-style13ptbold">
    <w:name w:val="m_2030095631327626865gmail-style13ptbold"/>
    <w:basedOn w:val="DefaultParagraphFont"/>
    <w:rsid w:val="000A40A7"/>
  </w:style>
  <w:style w:type="character" w:customStyle="1" w:styleId="m2030095631327626865gmail-styleunderline">
    <w:name w:val="m_2030095631327626865gmail-styleunderline"/>
    <w:basedOn w:val="DefaultParagraphFont"/>
    <w:rsid w:val="000A40A7"/>
  </w:style>
  <w:style w:type="paragraph" w:customStyle="1" w:styleId="m4240400669014671728gmail-msonormal">
    <w:name w:val="m_4240400669014671728gmail-msonormal"/>
    <w:basedOn w:val="Normal"/>
    <w:rsid w:val="000A40A7"/>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0A40A7"/>
  </w:style>
  <w:style w:type="character" w:customStyle="1" w:styleId="tweetinfo-heartstat">
    <w:name w:val="tweetinfo-heartstat"/>
    <w:basedOn w:val="DefaultParagraphFont"/>
    <w:rsid w:val="000A40A7"/>
  </w:style>
  <w:style w:type="paragraph" w:customStyle="1" w:styleId="Pol">
    <w:name w:val="Pol"/>
    <w:basedOn w:val="Heading2"/>
    <w:uiPriority w:val="99"/>
    <w:qFormat/>
    <w:rsid w:val="000A40A7"/>
  </w:style>
  <w:style w:type="paragraph" w:customStyle="1" w:styleId="headline-title">
    <w:name w:val="headline-title"/>
    <w:basedOn w:val="Normal"/>
    <w:qFormat/>
    <w:rsid w:val="000A40A7"/>
    <w:pPr>
      <w:spacing w:before="100" w:beforeAutospacing="1" w:after="100" w:afterAutospacing="1"/>
    </w:pPr>
    <w:rPr>
      <w:rFonts w:ascii="Avenir LT Std 45 Book" w:hAnsi="Avenir LT Std 45 Book"/>
    </w:rPr>
  </w:style>
  <w:style w:type="character" w:customStyle="1" w:styleId="link">
    <w:name w:val="link"/>
    <w:basedOn w:val="DefaultParagraphFont"/>
    <w:rsid w:val="000A40A7"/>
  </w:style>
  <w:style w:type="paragraph" w:customStyle="1" w:styleId="xhead">
    <w:name w:val="xhead"/>
    <w:basedOn w:val="Normal"/>
    <w:qFormat/>
    <w:rsid w:val="000A40A7"/>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0A40A7"/>
    <w:pPr>
      <w:spacing w:before="100" w:beforeAutospacing="1" w:after="100" w:afterAutospacing="1"/>
    </w:pPr>
    <w:rPr>
      <w:rFonts w:ascii="Times" w:hAnsi="Times"/>
      <w:szCs w:val="20"/>
    </w:rPr>
  </w:style>
  <w:style w:type="paragraph" w:customStyle="1" w:styleId="bodyintro">
    <w:name w:val="bodyintro"/>
    <w:basedOn w:val="Normal"/>
    <w:uiPriority w:val="99"/>
    <w:qFormat/>
    <w:rsid w:val="000A40A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0A40A7"/>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0A40A7"/>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0A40A7"/>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0A40A7"/>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0A40A7"/>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0A40A7"/>
    <w:pPr>
      <w:spacing w:before="100" w:beforeAutospacing="1" w:after="100" w:afterAutospacing="1"/>
    </w:pPr>
    <w:rPr>
      <w:rFonts w:ascii="Times" w:hAnsi="Times"/>
      <w:szCs w:val="20"/>
    </w:rPr>
  </w:style>
  <w:style w:type="paragraph" w:customStyle="1" w:styleId="pagpag2">
    <w:name w:val="pagpag2"/>
    <w:basedOn w:val="Normal"/>
    <w:uiPriority w:val="99"/>
    <w:qFormat/>
    <w:rsid w:val="000A40A7"/>
    <w:pPr>
      <w:spacing w:before="100" w:beforeAutospacing="1" w:after="100" w:afterAutospacing="1"/>
    </w:pPr>
    <w:rPr>
      <w:rFonts w:ascii="Times" w:hAnsi="Times"/>
      <w:szCs w:val="20"/>
    </w:rPr>
  </w:style>
  <w:style w:type="paragraph" w:customStyle="1" w:styleId="pagpag3">
    <w:name w:val="pagpag3"/>
    <w:basedOn w:val="Normal"/>
    <w:uiPriority w:val="99"/>
    <w:qFormat/>
    <w:rsid w:val="000A40A7"/>
    <w:pPr>
      <w:spacing w:before="100" w:beforeAutospacing="1" w:after="100" w:afterAutospacing="1"/>
    </w:pPr>
    <w:rPr>
      <w:rFonts w:ascii="Times" w:hAnsi="Times"/>
      <w:szCs w:val="20"/>
    </w:rPr>
  </w:style>
  <w:style w:type="paragraph" w:customStyle="1" w:styleId="lastupdated">
    <w:name w:val="lastupdated"/>
    <w:basedOn w:val="Normal"/>
    <w:qFormat/>
    <w:rsid w:val="000A40A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0A40A7"/>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0A40A7"/>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0A40A7"/>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0A40A7"/>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0A40A7"/>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0A40A7"/>
    <w:rPr>
      <w:rFonts w:ascii="Lucida Grande" w:eastAsia="Cambria" w:hAnsi="Lucida Grande"/>
    </w:rPr>
  </w:style>
  <w:style w:type="paragraph" w:customStyle="1" w:styleId="Pa16">
    <w:name w:val="Pa16"/>
    <w:basedOn w:val="Default"/>
    <w:next w:val="Default"/>
    <w:uiPriority w:val="99"/>
    <w:qFormat/>
    <w:rsid w:val="000A40A7"/>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0A40A7"/>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0A40A7"/>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0A40A7"/>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0A40A7"/>
    <w:rPr>
      <w:rFonts w:ascii="Avenir LT Std 45 Book" w:hAnsi="Avenir LT Std 45 Book"/>
      <w:u w:val="single"/>
    </w:rPr>
  </w:style>
  <w:style w:type="paragraph" w:customStyle="1" w:styleId="Number">
    <w:name w:val="Number"/>
    <w:basedOn w:val="Heading2"/>
    <w:qFormat/>
    <w:rsid w:val="000A40A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0A40A7"/>
    <w:rPr>
      <w:bCs/>
      <w:iCs w:val="0"/>
    </w:rPr>
  </w:style>
  <w:style w:type="character" w:customStyle="1" w:styleId="viewstorydateline">
    <w:name w:val="viewstorydateline"/>
    <w:basedOn w:val="DefaultParagraphFont"/>
    <w:rsid w:val="000A40A7"/>
  </w:style>
  <w:style w:type="character" w:customStyle="1" w:styleId="meta-sep">
    <w:name w:val="meta-sep"/>
    <w:basedOn w:val="DefaultParagraphFont"/>
    <w:rsid w:val="000A40A7"/>
  </w:style>
  <w:style w:type="character" w:customStyle="1" w:styleId="A19">
    <w:name w:val="A19"/>
    <w:uiPriority w:val="99"/>
    <w:rsid w:val="000A40A7"/>
    <w:rPr>
      <w:rFonts w:ascii="Georgia" w:hAnsi="Georgia" w:cs="Georgia" w:hint="default"/>
      <w:color w:val="000000"/>
      <w:sz w:val="20"/>
      <w:szCs w:val="20"/>
      <w:u w:val="single"/>
    </w:rPr>
  </w:style>
  <w:style w:type="character" w:customStyle="1" w:styleId="A13">
    <w:name w:val="A13"/>
    <w:uiPriority w:val="99"/>
    <w:rsid w:val="000A40A7"/>
    <w:rPr>
      <w:rFonts w:ascii="Georgia" w:hAnsi="Georgia" w:cs="Georgia" w:hint="default"/>
      <w:color w:val="000000"/>
      <w:sz w:val="11"/>
      <w:szCs w:val="11"/>
    </w:rPr>
  </w:style>
  <w:style w:type="character" w:customStyle="1" w:styleId="ontext">
    <w:name w:val="ontext"/>
    <w:basedOn w:val="DefaultParagraphFont"/>
    <w:rsid w:val="000A40A7"/>
  </w:style>
  <w:style w:type="character" w:customStyle="1" w:styleId="StyleLatinBaskervilleUnderline">
    <w:name w:val="Style (Latin) Baskerville Underline"/>
    <w:basedOn w:val="DefaultParagraphFont"/>
    <w:rsid w:val="000A40A7"/>
    <w:rPr>
      <w:rFonts w:ascii="Baskerville" w:hAnsi="Baskerville" w:hint="default"/>
      <w:sz w:val="26"/>
      <w:u w:val="single"/>
    </w:rPr>
  </w:style>
  <w:style w:type="character" w:customStyle="1" w:styleId="archive-title">
    <w:name w:val="archive-title"/>
    <w:basedOn w:val="DefaultParagraphFont"/>
    <w:rsid w:val="000A40A7"/>
  </w:style>
  <w:style w:type="character" w:customStyle="1" w:styleId="imgleft">
    <w:name w:val="imgleft"/>
    <w:basedOn w:val="DefaultParagraphFont"/>
    <w:rsid w:val="000A40A7"/>
  </w:style>
  <w:style w:type="character" w:customStyle="1" w:styleId="imgcenter">
    <w:name w:val="imgcenter"/>
    <w:basedOn w:val="DefaultParagraphFont"/>
    <w:rsid w:val="000A40A7"/>
  </w:style>
  <w:style w:type="character" w:customStyle="1" w:styleId="A42">
    <w:name w:val="A4+2"/>
    <w:uiPriority w:val="99"/>
    <w:rsid w:val="000A40A7"/>
    <w:rPr>
      <w:rFonts w:ascii="Helvetica LT Std" w:hAnsi="Helvetica LT Std" w:cs="Helvetica LT Std" w:hint="default"/>
      <w:color w:val="000000"/>
      <w:sz w:val="11"/>
      <w:szCs w:val="11"/>
    </w:rPr>
  </w:style>
  <w:style w:type="character" w:customStyle="1" w:styleId="Caption11">
    <w:name w:val="Caption11"/>
    <w:basedOn w:val="DefaultParagraphFont"/>
    <w:rsid w:val="000A40A7"/>
  </w:style>
  <w:style w:type="character" w:customStyle="1" w:styleId="fstitle">
    <w:name w:val="fs_title"/>
    <w:basedOn w:val="DefaultParagraphFont"/>
    <w:rsid w:val="000A40A7"/>
  </w:style>
  <w:style w:type="character" w:customStyle="1" w:styleId="reportbody1">
    <w:name w:val="reportbody1"/>
    <w:basedOn w:val="DefaultParagraphFont"/>
    <w:rsid w:val="000A40A7"/>
    <w:rPr>
      <w:rFonts w:ascii="Tahoma" w:hAnsi="Tahoma" w:cs="Tahoma" w:hint="default"/>
      <w:color w:val="000000"/>
      <w:sz w:val="14"/>
      <w:szCs w:val="14"/>
    </w:rPr>
  </w:style>
  <w:style w:type="character" w:customStyle="1" w:styleId="dateday">
    <w:name w:val="date_day"/>
    <w:basedOn w:val="DefaultParagraphFont"/>
    <w:rsid w:val="000A40A7"/>
  </w:style>
  <w:style w:type="character" w:customStyle="1" w:styleId="datemonth">
    <w:name w:val="date_month"/>
    <w:basedOn w:val="DefaultParagraphFont"/>
    <w:rsid w:val="000A40A7"/>
  </w:style>
  <w:style w:type="character" w:customStyle="1" w:styleId="dateyear">
    <w:name w:val="date_year"/>
    <w:basedOn w:val="DefaultParagraphFont"/>
    <w:rsid w:val="000A40A7"/>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0A40A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0A40A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A40A7"/>
    <w:rPr>
      <w:sz w:val="24"/>
      <w:szCs w:val="24"/>
      <w:lang w:val="en-US" w:eastAsia="en-US" w:bidi="ar-SA"/>
    </w:rPr>
  </w:style>
  <w:style w:type="character" w:customStyle="1" w:styleId="insideitro">
    <w:name w:val="insideitro"/>
    <w:basedOn w:val="DefaultParagraphFont"/>
    <w:rsid w:val="000A40A7"/>
  </w:style>
  <w:style w:type="character" w:customStyle="1" w:styleId="wcfont">
    <w:name w:val="wcfont"/>
    <w:basedOn w:val="DefaultParagraphFont"/>
    <w:rsid w:val="000A40A7"/>
  </w:style>
  <w:style w:type="character" w:customStyle="1" w:styleId="qftext">
    <w:name w:val="qftext"/>
    <w:basedOn w:val="DefaultParagraphFont"/>
    <w:rsid w:val="000A40A7"/>
  </w:style>
  <w:style w:type="character" w:customStyle="1" w:styleId="leftidx">
    <w:name w:val="leftidx"/>
    <w:basedOn w:val="DefaultParagraphFont"/>
    <w:rsid w:val="000A40A7"/>
  </w:style>
  <w:style w:type="character" w:customStyle="1" w:styleId="StyleBox12ptBold">
    <w:name w:val="Style Box + 12 pt Bold"/>
    <w:basedOn w:val="DefaultParagraphFont"/>
    <w:rsid w:val="000A40A7"/>
    <w:rPr>
      <w:rFonts w:ascii="Georgia" w:hAnsi="Georgia"/>
      <w:b/>
      <w:bCs/>
      <w:sz w:val="22"/>
      <w:u w:val="single"/>
      <w:bdr w:val="none" w:sz="0" w:space="0" w:color="auto"/>
    </w:rPr>
  </w:style>
  <w:style w:type="character" w:customStyle="1" w:styleId="StyleBox12pt">
    <w:name w:val="Style Box + 12 pt"/>
    <w:basedOn w:val="DefaultParagraphFont"/>
    <w:rsid w:val="000A40A7"/>
    <w:rPr>
      <w:rFonts w:ascii="Georgia" w:hAnsi="Georgia"/>
      <w:b w:val="0"/>
      <w:sz w:val="22"/>
      <w:u w:val="single"/>
      <w:bdr w:val="none" w:sz="0" w:space="0" w:color="auto"/>
    </w:rPr>
  </w:style>
  <w:style w:type="character" w:customStyle="1" w:styleId="StyleGaramondText1">
    <w:name w:val="Style Garamond Text 1"/>
    <w:basedOn w:val="DefaultParagraphFont"/>
    <w:rsid w:val="000A40A7"/>
    <w:rPr>
      <w:rFonts w:ascii="Georgia" w:hAnsi="Georgia"/>
      <w:color w:val="0D0D0D" w:themeColor="text1" w:themeTint="F2"/>
      <w:sz w:val="22"/>
    </w:rPr>
  </w:style>
  <w:style w:type="character" w:customStyle="1" w:styleId="StyleGaramondText1Underline">
    <w:name w:val="Style Garamond Text 1 Underline"/>
    <w:basedOn w:val="DefaultParagraphFont"/>
    <w:rsid w:val="000A40A7"/>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0A40A7"/>
    <w:rPr>
      <w:b w:val="0"/>
      <w:bCs w:val="0"/>
      <w:sz w:val="14"/>
      <w:u w:val="none"/>
    </w:rPr>
  </w:style>
  <w:style w:type="character" w:customStyle="1" w:styleId="Style7ptBold">
    <w:name w:val="Style 7 pt Bold"/>
    <w:basedOn w:val="DefaultParagraphFont"/>
    <w:rsid w:val="000A40A7"/>
    <w:rPr>
      <w:b w:val="0"/>
      <w:bCs/>
      <w:sz w:val="14"/>
    </w:rPr>
  </w:style>
  <w:style w:type="paragraph" w:customStyle="1" w:styleId="width100">
    <w:name w:val="width100"/>
    <w:basedOn w:val="Normal"/>
    <w:uiPriority w:val="99"/>
    <w:qFormat/>
    <w:rsid w:val="000A40A7"/>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0A40A7"/>
  </w:style>
  <w:style w:type="character" w:customStyle="1" w:styleId="eventsubtitle">
    <w:name w:val="eventsubtitle"/>
    <w:basedOn w:val="DefaultParagraphFont"/>
    <w:rsid w:val="000A40A7"/>
  </w:style>
  <w:style w:type="character" w:customStyle="1" w:styleId="eventdate">
    <w:name w:val="eventdate"/>
    <w:basedOn w:val="DefaultParagraphFont"/>
    <w:rsid w:val="000A40A7"/>
  </w:style>
  <w:style w:type="character" w:customStyle="1" w:styleId="legend">
    <w:name w:val="legend"/>
    <w:basedOn w:val="DefaultParagraphFont"/>
    <w:rsid w:val="000A40A7"/>
  </w:style>
  <w:style w:type="character" w:customStyle="1" w:styleId="StyleLatinGaramond9ptUnderline">
    <w:name w:val="Style (Latin) Garamond 9 pt Underline"/>
    <w:rsid w:val="000A40A7"/>
    <w:rPr>
      <w:sz w:val="22"/>
      <w:u w:val="single"/>
    </w:rPr>
  </w:style>
  <w:style w:type="character" w:customStyle="1" w:styleId="ellipsistext">
    <w:name w:val="ellipsis_text"/>
    <w:basedOn w:val="DefaultParagraphFont"/>
    <w:rsid w:val="000A40A7"/>
  </w:style>
  <w:style w:type="character" w:customStyle="1" w:styleId="cite00">
    <w:name w:val="cite0"/>
    <w:rsid w:val="000A40A7"/>
  </w:style>
  <w:style w:type="character" w:customStyle="1" w:styleId="Bodytext5">
    <w:name w:val="Body text_"/>
    <w:basedOn w:val="DefaultParagraphFont"/>
    <w:link w:val="BodyText50"/>
    <w:rsid w:val="000A40A7"/>
    <w:rPr>
      <w:rFonts w:eastAsia="Georgia" w:cs="Georgia"/>
      <w:sz w:val="21"/>
      <w:szCs w:val="21"/>
      <w:shd w:val="clear" w:color="auto" w:fill="FFFFFF"/>
    </w:rPr>
  </w:style>
  <w:style w:type="paragraph" w:customStyle="1" w:styleId="BodyText50">
    <w:name w:val="Body Text5"/>
    <w:basedOn w:val="Normal"/>
    <w:link w:val="Bodytext5"/>
    <w:qFormat/>
    <w:rsid w:val="000A40A7"/>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0A40A7"/>
    <w:pPr>
      <w:spacing w:before="100" w:beforeAutospacing="1" w:after="100" w:afterAutospacing="1"/>
    </w:pPr>
    <w:rPr>
      <w:rFonts w:ascii="Avenir LT Std 45 Book" w:hAnsi="Avenir LT Std 45 Book"/>
    </w:rPr>
  </w:style>
  <w:style w:type="paragraph" w:customStyle="1" w:styleId="about">
    <w:name w:val="about"/>
    <w:basedOn w:val="Normal"/>
    <w:qFormat/>
    <w:rsid w:val="000A40A7"/>
    <w:pPr>
      <w:spacing w:before="100" w:beforeAutospacing="1" w:after="100" w:afterAutospacing="1"/>
    </w:pPr>
    <w:rPr>
      <w:rFonts w:ascii="Avenir LT Std 45 Book" w:hAnsi="Avenir LT Std 45 Book"/>
    </w:rPr>
  </w:style>
  <w:style w:type="character" w:customStyle="1" w:styleId="in-top">
    <w:name w:val="in-top"/>
    <w:rsid w:val="000A40A7"/>
  </w:style>
  <w:style w:type="character" w:customStyle="1" w:styleId="nukeled">
    <w:name w:val="nukeled"/>
    <w:rsid w:val="000A40A7"/>
  </w:style>
  <w:style w:type="character" w:customStyle="1" w:styleId="contextlyrelated">
    <w:name w:val="contextly_related"/>
    <w:rsid w:val="000A40A7"/>
  </w:style>
  <w:style w:type="character" w:customStyle="1" w:styleId="in-right">
    <w:name w:val="in-right"/>
    <w:rsid w:val="000A40A7"/>
  </w:style>
  <w:style w:type="character" w:customStyle="1" w:styleId="adtext0">
    <w:name w:val="ad_text"/>
    <w:rsid w:val="000A40A7"/>
  </w:style>
  <w:style w:type="character" w:customStyle="1" w:styleId="linkrow">
    <w:name w:val="link_row"/>
    <w:rsid w:val="000A40A7"/>
  </w:style>
  <w:style w:type="character" w:customStyle="1" w:styleId="revision-date">
    <w:name w:val="revision-date"/>
    <w:rsid w:val="000A40A7"/>
  </w:style>
  <w:style w:type="paragraph" w:customStyle="1" w:styleId="t6">
    <w:name w:val="t6"/>
    <w:basedOn w:val="Normal"/>
    <w:qFormat/>
    <w:rsid w:val="000A40A7"/>
    <w:pPr>
      <w:spacing w:before="100" w:beforeAutospacing="1" w:after="100" w:afterAutospacing="1"/>
    </w:pPr>
    <w:rPr>
      <w:rFonts w:ascii="Avenir LT Std 45 Book" w:hAnsi="Avenir LT Std 45 Book"/>
    </w:rPr>
  </w:style>
  <w:style w:type="paragraph" w:customStyle="1" w:styleId="thumbnail">
    <w:name w:val="thumbnail"/>
    <w:basedOn w:val="Normal"/>
    <w:qFormat/>
    <w:rsid w:val="000A40A7"/>
    <w:pPr>
      <w:spacing w:before="100" w:beforeAutospacing="1" w:after="100" w:afterAutospacing="1"/>
    </w:pPr>
    <w:rPr>
      <w:rFonts w:ascii="Avenir LT Std 45 Book" w:hAnsi="Avenir LT Std 45 Book"/>
    </w:rPr>
  </w:style>
  <w:style w:type="character" w:customStyle="1" w:styleId="facebook-share">
    <w:name w:val="facebook-share"/>
    <w:rsid w:val="000A40A7"/>
  </w:style>
  <w:style w:type="character" w:customStyle="1" w:styleId="facebook-share-label">
    <w:name w:val="facebook-share-label"/>
    <w:rsid w:val="000A40A7"/>
  </w:style>
  <w:style w:type="paragraph" w:customStyle="1" w:styleId="stand-first-alone">
    <w:name w:val="stand-first-alone"/>
    <w:basedOn w:val="Normal"/>
    <w:qFormat/>
    <w:rsid w:val="000A40A7"/>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0A40A7"/>
    <w:pPr>
      <w:spacing w:before="100" w:beforeAutospacing="1" w:after="100" w:afterAutospacing="1"/>
    </w:pPr>
    <w:rPr>
      <w:rFonts w:ascii="Avenir LT Std 45 Book" w:hAnsi="Avenir LT Std 45 Book"/>
    </w:rPr>
  </w:style>
  <w:style w:type="paragraph" w:customStyle="1" w:styleId="morelink">
    <w:name w:val="morelink"/>
    <w:basedOn w:val="Normal"/>
    <w:qFormat/>
    <w:rsid w:val="000A40A7"/>
    <w:pPr>
      <w:spacing w:before="100" w:beforeAutospacing="1" w:after="100" w:afterAutospacing="1"/>
    </w:pPr>
    <w:rPr>
      <w:rFonts w:ascii="Avenir LT Std 45 Book" w:hAnsi="Avenir LT Std 45 Book"/>
    </w:rPr>
  </w:style>
  <w:style w:type="paragraph" w:customStyle="1" w:styleId="audiolink">
    <w:name w:val="audiolink"/>
    <w:basedOn w:val="Normal"/>
    <w:qFormat/>
    <w:rsid w:val="000A40A7"/>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0A40A7"/>
    <w:pPr>
      <w:spacing w:before="100" w:beforeAutospacing="1" w:after="100" w:afterAutospacing="1"/>
    </w:pPr>
    <w:rPr>
      <w:rFonts w:ascii="Avenir LT Std 45 Book" w:hAnsi="Avenir LT Std 45 Book"/>
    </w:rPr>
  </w:style>
  <w:style w:type="paragraph" w:customStyle="1" w:styleId="nav1">
    <w:name w:val="nav1"/>
    <w:basedOn w:val="Normal"/>
    <w:qFormat/>
    <w:rsid w:val="000A40A7"/>
    <w:pPr>
      <w:spacing w:before="100" w:beforeAutospacing="1" w:after="100" w:afterAutospacing="1"/>
    </w:pPr>
    <w:rPr>
      <w:rFonts w:ascii="Avenir LT Std 45 Book" w:hAnsi="Avenir LT Std 45 Book"/>
    </w:rPr>
  </w:style>
  <w:style w:type="paragraph" w:customStyle="1" w:styleId="nav2">
    <w:name w:val="nav2"/>
    <w:basedOn w:val="Normal"/>
    <w:qFormat/>
    <w:rsid w:val="000A40A7"/>
    <w:pPr>
      <w:spacing w:before="100" w:beforeAutospacing="1" w:after="100" w:afterAutospacing="1"/>
    </w:pPr>
    <w:rPr>
      <w:rFonts w:ascii="Avenir LT Std 45 Book" w:hAnsi="Avenir LT Std 45 Book"/>
    </w:rPr>
  </w:style>
  <w:style w:type="character" w:customStyle="1" w:styleId="A24">
    <w:name w:val="A24"/>
    <w:uiPriority w:val="99"/>
    <w:rsid w:val="000A40A7"/>
    <w:rPr>
      <w:rFonts w:ascii="Paperback 24" w:hAnsi="Paperback 24" w:cs="Paperback 24"/>
      <w:color w:val="000000"/>
      <w:sz w:val="32"/>
      <w:szCs w:val="32"/>
    </w:rPr>
  </w:style>
  <w:style w:type="character" w:customStyle="1" w:styleId="A25">
    <w:name w:val="A25"/>
    <w:uiPriority w:val="99"/>
    <w:rsid w:val="000A40A7"/>
    <w:rPr>
      <w:rFonts w:ascii="Webdings" w:hAnsi="Webdings" w:cs="Webdings"/>
      <w:color w:val="000000"/>
      <w:sz w:val="16"/>
      <w:szCs w:val="16"/>
    </w:rPr>
  </w:style>
  <w:style w:type="paragraph" w:customStyle="1" w:styleId="CM45">
    <w:name w:val="CM45"/>
    <w:basedOn w:val="Default"/>
    <w:next w:val="Default"/>
    <w:uiPriority w:val="99"/>
    <w:qFormat/>
    <w:rsid w:val="000A40A7"/>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0A40A7"/>
    <w:pPr>
      <w:spacing w:after="0" w:line="240" w:lineRule="auto"/>
    </w:pPr>
    <w:rPr>
      <w:rFonts w:ascii="Times New Roman" w:hAnsi="Times New Roman" w:cs="Times New Roman"/>
    </w:rPr>
  </w:style>
  <w:style w:type="character" w:customStyle="1" w:styleId="Headerorfooter">
    <w:name w:val="Header or footer_"/>
    <w:basedOn w:val="DefaultParagraphFont"/>
    <w:rsid w:val="000A40A7"/>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0A40A7"/>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0A40A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0A40A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0A40A7"/>
    <w:rPr>
      <w:rFonts w:eastAsia="Arial" w:cs="Arial"/>
      <w:b/>
      <w:bCs/>
      <w:sz w:val="20"/>
      <w:szCs w:val="20"/>
      <w:shd w:val="clear" w:color="auto" w:fill="FFFFFF"/>
    </w:rPr>
  </w:style>
  <w:style w:type="paragraph" w:customStyle="1" w:styleId="Heading180">
    <w:name w:val="Heading #18"/>
    <w:basedOn w:val="Normal"/>
    <w:link w:val="Heading18"/>
    <w:qFormat/>
    <w:rsid w:val="000A40A7"/>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2">
    <w:name w:val="Body text (3)_"/>
    <w:basedOn w:val="DefaultParagraphFont"/>
    <w:rsid w:val="000A40A7"/>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0A40A7"/>
    <w:rPr>
      <w:rFonts w:eastAsia="Arial" w:cs="Arial"/>
      <w:b/>
      <w:bCs/>
      <w:sz w:val="18"/>
      <w:szCs w:val="18"/>
      <w:shd w:val="clear" w:color="auto" w:fill="FFFFFF"/>
    </w:rPr>
  </w:style>
  <w:style w:type="paragraph" w:customStyle="1" w:styleId="Bodytext311">
    <w:name w:val="Body text (31)"/>
    <w:basedOn w:val="Normal"/>
    <w:link w:val="Bodytext310"/>
    <w:qFormat/>
    <w:rsid w:val="000A40A7"/>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0A40A7"/>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0A40A7"/>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0A40A7"/>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0A40A7"/>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0A40A7"/>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0A40A7"/>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0A40A7"/>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0A40A7"/>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0A40A7"/>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0A40A7"/>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0A40A7"/>
    <w:rPr>
      <w:rFonts w:eastAsia="Arial" w:cs="Arial"/>
      <w:sz w:val="20"/>
      <w:szCs w:val="20"/>
      <w:shd w:val="clear" w:color="auto" w:fill="FFFFFF"/>
    </w:rPr>
  </w:style>
  <w:style w:type="paragraph" w:customStyle="1" w:styleId="Heading220">
    <w:name w:val="Heading #22"/>
    <w:basedOn w:val="Normal"/>
    <w:link w:val="Heading22"/>
    <w:qFormat/>
    <w:rsid w:val="000A40A7"/>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0A40A7"/>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0A40A7"/>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0A40A7"/>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0A40A7"/>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0A40A7"/>
    <w:rPr>
      <w:rFonts w:eastAsia="Arial" w:cs="Arial"/>
      <w:b/>
      <w:bCs/>
      <w:sz w:val="17"/>
      <w:szCs w:val="17"/>
      <w:shd w:val="clear" w:color="auto" w:fill="FFFFFF"/>
    </w:rPr>
  </w:style>
  <w:style w:type="paragraph" w:customStyle="1" w:styleId="Bodytext1310">
    <w:name w:val="Body text (131)"/>
    <w:basedOn w:val="Normal"/>
    <w:link w:val="Bodytext131"/>
    <w:qFormat/>
    <w:rsid w:val="000A40A7"/>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Bodytext114Exact">
    <w:name w:val="Body text (114) Exact"/>
    <w:basedOn w:val="Bodytext114"/>
    <w:rsid w:val="000A40A7"/>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0A40A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0A40A7"/>
    <w:rPr>
      <w:rFonts w:eastAsia="Arial" w:cs="Arial"/>
      <w:i/>
      <w:iCs/>
      <w:sz w:val="19"/>
      <w:szCs w:val="19"/>
      <w:shd w:val="clear" w:color="auto" w:fill="FFFFFF"/>
    </w:rPr>
  </w:style>
  <w:style w:type="paragraph" w:customStyle="1" w:styleId="Bodytext1400">
    <w:name w:val="Body text (140)"/>
    <w:basedOn w:val="Normal"/>
    <w:link w:val="Bodytext140"/>
    <w:qFormat/>
    <w:rsid w:val="000A40A7"/>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0A40A7"/>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0A40A7"/>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0A40A7"/>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0A40A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0A40A7"/>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0A40A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0A40A7"/>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0A40A7"/>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0A40A7"/>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0A40A7"/>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0A40A7"/>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0A40A7"/>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0A40A7"/>
    <w:rPr>
      <w:rFonts w:eastAsia="Arial" w:cs="Arial"/>
      <w:i/>
      <w:iCs/>
      <w:sz w:val="14"/>
      <w:szCs w:val="14"/>
      <w:shd w:val="clear" w:color="auto" w:fill="FFFFFF"/>
    </w:rPr>
  </w:style>
  <w:style w:type="paragraph" w:customStyle="1" w:styleId="Bodytext1420">
    <w:name w:val="Body text (142)"/>
    <w:basedOn w:val="Normal"/>
    <w:link w:val="Bodytext142"/>
    <w:qFormat/>
    <w:rsid w:val="000A40A7"/>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0A40A7"/>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0A40A7"/>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0A40A7"/>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0A40A7"/>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0A40A7"/>
    <w:rPr>
      <w:rFonts w:eastAsia="Arial" w:cs="Arial"/>
      <w:spacing w:val="4"/>
      <w:sz w:val="15"/>
      <w:szCs w:val="15"/>
      <w:shd w:val="clear" w:color="auto" w:fill="FFFFFF"/>
    </w:rPr>
  </w:style>
  <w:style w:type="paragraph" w:customStyle="1" w:styleId="Bodytext145">
    <w:name w:val="Body text (145)"/>
    <w:basedOn w:val="Normal"/>
    <w:link w:val="Bodytext145Exact"/>
    <w:qFormat/>
    <w:rsid w:val="000A40A7"/>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0A40A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0A40A7"/>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0A40A7"/>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0A40A7"/>
    <w:rPr>
      <w:rFonts w:eastAsia="Arial" w:cs="Arial"/>
      <w:b/>
      <w:bCs/>
      <w:sz w:val="16"/>
      <w:szCs w:val="16"/>
      <w:shd w:val="clear" w:color="auto" w:fill="FFFFFF"/>
    </w:rPr>
  </w:style>
  <w:style w:type="paragraph" w:customStyle="1" w:styleId="Bodytext1460">
    <w:name w:val="Body text (146)"/>
    <w:basedOn w:val="Normal"/>
    <w:link w:val="Bodytext146"/>
    <w:qFormat/>
    <w:rsid w:val="000A40A7"/>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0A40A7"/>
    <w:rPr>
      <w:rFonts w:eastAsia="Arial" w:cs="Arial"/>
      <w:b/>
      <w:bCs/>
      <w:sz w:val="20"/>
      <w:szCs w:val="20"/>
      <w:shd w:val="clear" w:color="auto" w:fill="FFFFFF"/>
    </w:rPr>
  </w:style>
  <w:style w:type="paragraph" w:customStyle="1" w:styleId="Heading231">
    <w:name w:val="Heading #23"/>
    <w:basedOn w:val="Normal"/>
    <w:link w:val="Heading230"/>
    <w:qFormat/>
    <w:rsid w:val="000A40A7"/>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0A40A7"/>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0A40A7"/>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0A40A7"/>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0A40A7"/>
    <w:rPr>
      <w:rFonts w:eastAsia="Arial" w:cs="Arial"/>
      <w:b/>
      <w:bCs/>
      <w:sz w:val="19"/>
      <w:szCs w:val="19"/>
      <w:shd w:val="clear" w:color="auto" w:fill="FFFFFF"/>
    </w:rPr>
  </w:style>
  <w:style w:type="paragraph" w:customStyle="1" w:styleId="Picturecaption420">
    <w:name w:val="Picture caption (42)"/>
    <w:basedOn w:val="Normal"/>
    <w:link w:val="Picturecaption42"/>
    <w:qFormat/>
    <w:rsid w:val="000A40A7"/>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0A40A7"/>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0A40A7"/>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0A40A7"/>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0A40A7"/>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0A40A7"/>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0A40A7"/>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0A40A7"/>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0A40A7"/>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0A40A7"/>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0A40A7"/>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0A40A7"/>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0A40A7"/>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0A40A7"/>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0A40A7"/>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0A40A7"/>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0A40A7"/>
    <w:rPr>
      <w:rFonts w:eastAsia="Arial" w:cs="Arial"/>
      <w:b/>
      <w:bCs/>
      <w:spacing w:val="-20"/>
      <w:sz w:val="21"/>
      <w:szCs w:val="21"/>
      <w:shd w:val="clear" w:color="auto" w:fill="FFFFFF"/>
    </w:rPr>
  </w:style>
  <w:style w:type="paragraph" w:customStyle="1" w:styleId="Bodytext600">
    <w:name w:val="Body text (60)"/>
    <w:basedOn w:val="Normal"/>
    <w:link w:val="Bodytext60"/>
    <w:qFormat/>
    <w:rsid w:val="000A40A7"/>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0A40A7"/>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0A40A7"/>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0A40A7"/>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0A40A7"/>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0A40A7"/>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0A40A7"/>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0A40A7"/>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0A40A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0A40A7"/>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0A40A7"/>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0A40A7"/>
    <w:rPr>
      <w:rFonts w:eastAsia="Arial" w:cs="Arial"/>
      <w:spacing w:val="-10"/>
      <w:sz w:val="21"/>
      <w:szCs w:val="21"/>
      <w:shd w:val="clear" w:color="auto" w:fill="FFFFFF"/>
    </w:rPr>
  </w:style>
  <w:style w:type="paragraph" w:customStyle="1" w:styleId="Bodytext1600">
    <w:name w:val="Body text (160)"/>
    <w:basedOn w:val="Normal"/>
    <w:link w:val="Bodytext160"/>
    <w:qFormat/>
    <w:rsid w:val="000A40A7"/>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0A40A7"/>
    <w:rPr>
      <w:rFonts w:eastAsia="Arial" w:cs="Arial"/>
      <w:sz w:val="13"/>
      <w:szCs w:val="13"/>
      <w:shd w:val="clear" w:color="auto" w:fill="FFFFFF"/>
    </w:rPr>
  </w:style>
  <w:style w:type="paragraph" w:customStyle="1" w:styleId="Picturecaption40">
    <w:name w:val="Picture caption (4)"/>
    <w:basedOn w:val="Normal"/>
    <w:link w:val="Picturecaption4"/>
    <w:qFormat/>
    <w:rsid w:val="000A40A7"/>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0A40A7"/>
    <w:rPr>
      <w:rFonts w:eastAsia="Arial" w:cs="Arial"/>
      <w:b/>
      <w:bCs/>
      <w:sz w:val="20"/>
      <w:szCs w:val="20"/>
      <w:shd w:val="clear" w:color="auto" w:fill="FFFFFF"/>
    </w:rPr>
  </w:style>
  <w:style w:type="paragraph" w:customStyle="1" w:styleId="Heading100">
    <w:name w:val="Heading #10"/>
    <w:basedOn w:val="Normal"/>
    <w:link w:val="Heading10"/>
    <w:qFormat/>
    <w:rsid w:val="000A40A7"/>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0A40A7"/>
    <w:rPr>
      <w:rFonts w:eastAsia="Arial" w:cs="Arial"/>
      <w:sz w:val="18"/>
      <w:szCs w:val="18"/>
      <w:shd w:val="clear" w:color="auto" w:fill="FFFFFF"/>
    </w:rPr>
  </w:style>
  <w:style w:type="paragraph" w:customStyle="1" w:styleId="Picturecaption30">
    <w:name w:val="Picture caption (3)"/>
    <w:basedOn w:val="Normal"/>
    <w:link w:val="Picturecaption3"/>
    <w:qFormat/>
    <w:rsid w:val="000A40A7"/>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0A40A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0A40A7"/>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0A40A7"/>
    <w:rPr>
      <w:rFonts w:eastAsia="Arial" w:cs="Arial"/>
      <w:b/>
      <w:bCs/>
      <w:sz w:val="20"/>
      <w:szCs w:val="20"/>
      <w:shd w:val="clear" w:color="auto" w:fill="FFFFFF"/>
    </w:rPr>
  </w:style>
  <w:style w:type="paragraph" w:customStyle="1" w:styleId="Heading130">
    <w:name w:val="Heading #13"/>
    <w:basedOn w:val="Normal"/>
    <w:link w:val="Heading13"/>
    <w:qFormat/>
    <w:rsid w:val="000A40A7"/>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0A40A7"/>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0A40A7"/>
    <w:rPr>
      <w:rFonts w:eastAsia="Georgia" w:cs="Georgia"/>
      <w:b/>
      <w:bCs/>
      <w:i/>
      <w:iCs/>
      <w:sz w:val="20"/>
      <w:szCs w:val="20"/>
      <w:shd w:val="clear" w:color="auto" w:fill="FFFFFF"/>
    </w:rPr>
  </w:style>
  <w:style w:type="paragraph" w:customStyle="1" w:styleId="Heading920">
    <w:name w:val="Heading #9 (2)"/>
    <w:basedOn w:val="Normal"/>
    <w:link w:val="Heading92"/>
    <w:qFormat/>
    <w:rsid w:val="000A40A7"/>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0A40A7"/>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0A40A7"/>
    <w:rPr>
      <w:rFonts w:eastAsia="Arial" w:cs="Arial"/>
      <w:b/>
      <w:bCs/>
      <w:sz w:val="20"/>
      <w:szCs w:val="20"/>
      <w:shd w:val="clear" w:color="auto" w:fill="FFFFFF"/>
    </w:rPr>
  </w:style>
  <w:style w:type="paragraph" w:customStyle="1" w:styleId="Heading150">
    <w:name w:val="Heading #15"/>
    <w:basedOn w:val="Normal"/>
    <w:link w:val="Heading15"/>
    <w:qFormat/>
    <w:rsid w:val="000A40A7"/>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0A40A7"/>
    <w:rPr>
      <w:rFonts w:eastAsia="Arial" w:cs="Arial"/>
      <w:b/>
      <w:bCs/>
      <w:spacing w:val="-10"/>
      <w:sz w:val="19"/>
      <w:szCs w:val="19"/>
      <w:shd w:val="clear" w:color="auto" w:fill="FFFFFF"/>
    </w:rPr>
  </w:style>
  <w:style w:type="paragraph" w:customStyle="1" w:styleId="Bodytext380">
    <w:name w:val="Body text (38)"/>
    <w:basedOn w:val="Normal"/>
    <w:link w:val="Bodytext38"/>
    <w:qFormat/>
    <w:rsid w:val="000A40A7"/>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0A40A7"/>
    <w:rPr>
      <w:rFonts w:eastAsia="Arial" w:cs="Arial"/>
      <w:b/>
      <w:bCs/>
      <w:sz w:val="20"/>
      <w:szCs w:val="20"/>
      <w:shd w:val="clear" w:color="auto" w:fill="FFFFFF"/>
    </w:rPr>
  </w:style>
  <w:style w:type="paragraph" w:customStyle="1" w:styleId="Heading170">
    <w:name w:val="Heading #17"/>
    <w:basedOn w:val="Normal"/>
    <w:link w:val="Heading17"/>
    <w:qFormat/>
    <w:rsid w:val="000A40A7"/>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0A40A7"/>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0A40A7"/>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0A40A7"/>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0A40A7"/>
    <w:rPr>
      <w:rFonts w:eastAsia="Arial" w:cs="Arial"/>
      <w:b/>
      <w:bCs/>
      <w:sz w:val="26"/>
      <w:szCs w:val="26"/>
      <w:shd w:val="clear" w:color="auto" w:fill="FFFFFF"/>
    </w:rPr>
  </w:style>
  <w:style w:type="paragraph" w:customStyle="1" w:styleId="Bodytext420">
    <w:name w:val="Body text (42)"/>
    <w:basedOn w:val="Normal"/>
    <w:link w:val="Bodytext42"/>
    <w:qFormat/>
    <w:rsid w:val="000A40A7"/>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0A40A7"/>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0A40A7"/>
    <w:rPr>
      <w:rFonts w:eastAsia="Georgia" w:cs="Georgia"/>
      <w:sz w:val="21"/>
      <w:szCs w:val="21"/>
      <w:shd w:val="clear" w:color="auto" w:fill="FFFFFF"/>
    </w:rPr>
  </w:style>
  <w:style w:type="paragraph" w:customStyle="1" w:styleId="Picturecaption90">
    <w:name w:val="Picture caption (9)"/>
    <w:basedOn w:val="Normal"/>
    <w:link w:val="Picturecaption9"/>
    <w:qFormat/>
    <w:rsid w:val="000A40A7"/>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0A40A7"/>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0A40A7"/>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0A40A7"/>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0A40A7"/>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0A40A7"/>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0A40A7"/>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0A40A7"/>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0A40A7"/>
    <w:rPr>
      <w:rFonts w:eastAsia="Arial" w:cs="Arial"/>
      <w:b/>
      <w:bCs/>
      <w:sz w:val="26"/>
      <w:szCs w:val="26"/>
      <w:shd w:val="clear" w:color="auto" w:fill="FFFFFF"/>
    </w:rPr>
  </w:style>
  <w:style w:type="paragraph" w:customStyle="1" w:styleId="Heading1420">
    <w:name w:val="Heading #14 (2)"/>
    <w:basedOn w:val="Normal"/>
    <w:link w:val="Heading142"/>
    <w:qFormat/>
    <w:rsid w:val="000A40A7"/>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0A40A7"/>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0A40A7"/>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0A40A7"/>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0A40A7"/>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0A40A7"/>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0A40A7"/>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0A40A7"/>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0A40A7"/>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0A40A7"/>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0A40A7"/>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0A40A7"/>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0A40A7"/>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0A40A7"/>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0A40A7"/>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0A40A7"/>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0A40A7"/>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0A40A7"/>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0A40A7"/>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0A40A7"/>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0A40A7"/>
    <w:rPr>
      <w:rFonts w:eastAsia="Arial" w:cs="Arial"/>
      <w:sz w:val="13"/>
      <w:szCs w:val="13"/>
      <w:shd w:val="clear" w:color="auto" w:fill="FFFFFF"/>
    </w:rPr>
  </w:style>
  <w:style w:type="paragraph" w:customStyle="1" w:styleId="Tablecaption70">
    <w:name w:val="Table caption (7)"/>
    <w:basedOn w:val="Normal"/>
    <w:link w:val="Tablecaption7"/>
    <w:qFormat/>
    <w:rsid w:val="000A40A7"/>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0A40A7"/>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0A40A7"/>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0A40A7"/>
    <w:rPr>
      <w:rFonts w:eastAsia="Arial" w:cs="Arial"/>
      <w:b/>
      <w:bCs/>
      <w:sz w:val="25"/>
      <w:szCs w:val="25"/>
      <w:shd w:val="clear" w:color="auto" w:fill="FFFFFF"/>
    </w:rPr>
  </w:style>
  <w:style w:type="paragraph" w:customStyle="1" w:styleId="Bodytext1120">
    <w:name w:val="Body text (112)"/>
    <w:basedOn w:val="Normal"/>
    <w:link w:val="Bodytext112"/>
    <w:qFormat/>
    <w:rsid w:val="000A40A7"/>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0A40A7"/>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0A40A7"/>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0A40A7"/>
    <w:rPr>
      <w:rFonts w:eastAsia="Arial" w:cs="Arial"/>
      <w:b/>
      <w:bCs/>
      <w:sz w:val="20"/>
      <w:szCs w:val="20"/>
      <w:shd w:val="clear" w:color="auto" w:fill="FFFFFF"/>
    </w:rPr>
  </w:style>
  <w:style w:type="paragraph" w:customStyle="1" w:styleId="Bodytext1130">
    <w:name w:val="Body text (113)"/>
    <w:basedOn w:val="Normal"/>
    <w:link w:val="Bodytext113"/>
    <w:qFormat/>
    <w:rsid w:val="000A40A7"/>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0A40A7"/>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0A40A7"/>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0A40A7"/>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0A40A7"/>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0A40A7"/>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0A40A7"/>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0A40A7"/>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0A40A7"/>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0A40A7"/>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0A40A7"/>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0A40A7"/>
    <w:rPr>
      <w:rFonts w:eastAsia="Arial" w:cs="Arial"/>
      <w:b/>
      <w:bCs/>
      <w:sz w:val="26"/>
      <w:szCs w:val="26"/>
      <w:shd w:val="clear" w:color="auto" w:fill="FFFFFF"/>
    </w:rPr>
  </w:style>
  <w:style w:type="paragraph" w:customStyle="1" w:styleId="Heading1620">
    <w:name w:val="Heading #16 (2)"/>
    <w:basedOn w:val="Normal"/>
    <w:link w:val="Heading162"/>
    <w:qFormat/>
    <w:rsid w:val="000A40A7"/>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0A40A7"/>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0A40A7"/>
  </w:style>
  <w:style w:type="character" w:customStyle="1" w:styleId="article-quote-right">
    <w:name w:val="article-quote-right"/>
    <w:basedOn w:val="DefaultParagraphFont"/>
    <w:rsid w:val="000A40A7"/>
  </w:style>
  <w:style w:type="paragraph" w:customStyle="1" w:styleId="txgreen">
    <w:name w:val="txgreen"/>
    <w:basedOn w:val="Normal"/>
    <w:uiPriority w:val="99"/>
    <w:qFormat/>
    <w:rsid w:val="000A40A7"/>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0A40A7"/>
  </w:style>
  <w:style w:type="character" w:customStyle="1" w:styleId="facebook-share-count">
    <w:name w:val="facebook-share-count"/>
    <w:basedOn w:val="DefaultParagraphFont"/>
    <w:rsid w:val="000A40A7"/>
  </w:style>
  <w:style w:type="character" w:customStyle="1" w:styleId="tickerwrap">
    <w:name w:val="ticker_wrap"/>
    <w:basedOn w:val="DefaultParagraphFont"/>
    <w:rsid w:val="000A40A7"/>
  </w:style>
  <w:style w:type="paragraph" w:customStyle="1" w:styleId="rtecenter">
    <w:name w:val="rtecenter"/>
    <w:basedOn w:val="Normal"/>
    <w:uiPriority w:val="99"/>
    <w:qFormat/>
    <w:rsid w:val="000A40A7"/>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0A40A7"/>
  </w:style>
  <w:style w:type="character" w:customStyle="1" w:styleId="Bold12">
    <w:name w:val="Bold12"/>
    <w:aliases w:val="Body text + 10.5 pt16"/>
    <w:uiPriority w:val="1"/>
    <w:qFormat/>
    <w:rsid w:val="000A40A7"/>
    <w:rPr>
      <w:rFonts w:ascii="Times New Roman" w:hAnsi="Times New Roman"/>
      <w:b/>
      <w:sz w:val="24"/>
    </w:rPr>
  </w:style>
  <w:style w:type="character" w:customStyle="1" w:styleId="NotBold10Final">
    <w:name w:val="NotBold10Final"/>
    <w:uiPriority w:val="1"/>
    <w:qFormat/>
    <w:rsid w:val="000A40A7"/>
    <w:rPr>
      <w:rFonts w:ascii="Times New Roman" w:hAnsi="Times New Roman"/>
      <w:b w:val="0"/>
      <w:i w:val="0"/>
      <w:sz w:val="20"/>
    </w:rPr>
  </w:style>
  <w:style w:type="character" w:customStyle="1" w:styleId="slug-elocation">
    <w:name w:val="slug-elocation"/>
    <w:basedOn w:val="DefaultParagraphFont"/>
    <w:rsid w:val="000A40A7"/>
  </w:style>
  <w:style w:type="character" w:customStyle="1" w:styleId="fu-autorenangabe-fu-beschreibung">
    <w:name w:val="fu-autorenangabe-fu-beschreibung"/>
    <w:rsid w:val="000A40A7"/>
  </w:style>
  <w:style w:type="paragraph" w:customStyle="1" w:styleId="introshadow">
    <w:name w:val="intro_shadow"/>
    <w:basedOn w:val="Normal"/>
    <w:uiPriority w:val="99"/>
    <w:qFormat/>
    <w:rsid w:val="000A40A7"/>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0A40A7"/>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0A40A7"/>
  </w:style>
  <w:style w:type="character" w:customStyle="1" w:styleId="commentscontainer">
    <w:name w:val="comments_container"/>
    <w:basedOn w:val="DefaultParagraphFont"/>
    <w:rsid w:val="000A40A7"/>
  </w:style>
  <w:style w:type="paragraph" w:customStyle="1" w:styleId="publishedon">
    <w:name w:val="published_on"/>
    <w:basedOn w:val="Normal"/>
    <w:uiPriority w:val="99"/>
    <w:qFormat/>
    <w:rsid w:val="000A40A7"/>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0A40A7"/>
  </w:style>
  <w:style w:type="character" w:customStyle="1" w:styleId="itemauthor">
    <w:name w:val="itemauthor"/>
    <w:basedOn w:val="DefaultParagraphFont"/>
    <w:rsid w:val="000A40A7"/>
  </w:style>
  <w:style w:type="character" w:customStyle="1" w:styleId="hparticlefooter">
    <w:name w:val="hparticlefooter"/>
    <w:basedOn w:val="DefaultParagraphFont"/>
    <w:rsid w:val="000A40A7"/>
  </w:style>
  <w:style w:type="paragraph" w:customStyle="1" w:styleId="Stylecardtext8pt">
    <w:name w:val="Style card text + 8 pt"/>
    <w:basedOn w:val="Normal"/>
    <w:qFormat/>
    <w:rsid w:val="000A40A7"/>
    <w:pPr>
      <w:ind w:right="288"/>
    </w:pPr>
    <w:rPr>
      <w:rFonts w:ascii="Avenir LT Std 45 Book" w:hAnsi="Avenir LT Std 45 Book"/>
      <w:sz w:val="16"/>
    </w:rPr>
  </w:style>
  <w:style w:type="paragraph" w:customStyle="1" w:styleId="Stylecardtext5pt">
    <w:name w:val="Style card text + 5 pt"/>
    <w:basedOn w:val="Normal"/>
    <w:qFormat/>
    <w:rsid w:val="000A40A7"/>
    <w:pPr>
      <w:ind w:right="288"/>
    </w:pPr>
    <w:rPr>
      <w:rFonts w:ascii="Avenir LT Std 45 Book" w:hAnsi="Avenir LT Std 45 Book"/>
      <w:sz w:val="10"/>
    </w:rPr>
  </w:style>
  <w:style w:type="table" w:customStyle="1" w:styleId="TableGrid2">
    <w:name w:val="Table Grid2"/>
    <w:basedOn w:val="TableNormal"/>
    <w:next w:val="TableGrid"/>
    <w:rsid w:val="000A40A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0A40A7"/>
  </w:style>
  <w:style w:type="character" w:customStyle="1" w:styleId="BlockCharCharCharCharChar">
    <w:name w:val="Block Char Char Char Char Char"/>
    <w:aliases w:val="Block Char Char Char Char Char Char Char Char,Block Char Char Char Char Char Char Char1"/>
    <w:basedOn w:val="DefaultParagraphFont"/>
    <w:rsid w:val="000A40A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0A40A7"/>
    <w:rPr>
      <w:rFonts w:ascii="Avenir LT Std 45 Book" w:hAnsi="Avenir LT Std 45 Book"/>
      <w:b/>
      <w:color w:val="000000"/>
      <w:u w:val="single"/>
    </w:rPr>
  </w:style>
  <w:style w:type="character" w:customStyle="1" w:styleId="CiteEmphasisChar">
    <w:name w:val="Cite/Emphasis Char"/>
    <w:basedOn w:val="DefaultParagraphFont"/>
    <w:link w:val="CiteEmphasis"/>
    <w:rsid w:val="000A40A7"/>
    <w:rPr>
      <w:rFonts w:ascii="Avenir LT Std 45 Book" w:hAnsi="Avenir LT Std 45 Book" w:cs="Calibri"/>
      <w:b/>
      <w:color w:val="000000"/>
      <w:u w:val="single"/>
    </w:rPr>
  </w:style>
  <w:style w:type="character" w:customStyle="1" w:styleId="ReadText">
    <w:name w:val="Read Text"/>
    <w:basedOn w:val="DefaultParagraphFont"/>
    <w:rsid w:val="000A40A7"/>
    <w:rPr>
      <w:rFonts w:ascii="Times New Roman" w:hAnsi="Times New Roman"/>
      <w:b/>
      <w:bCs/>
      <w:sz w:val="24"/>
      <w:u w:val="single"/>
    </w:rPr>
  </w:style>
  <w:style w:type="paragraph" w:customStyle="1" w:styleId="Styleunread8pt">
    <w:name w:val="Style unread + 8 pt"/>
    <w:basedOn w:val="Normal"/>
    <w:link w:val="Styleunread8ptChar"/>
    <w:qFormat/>
    <w:rsid w:val="000A40A7"/>
    <w:rPr>
      <w:rFonts w:ascii="Avenir LT Std 45 Book" w:hAnsi="Avenir LT Std 45 Book"/>
      <w:color w:val="000000"/>
      <w:sz w:val="16"/>
    </w:rPr>
  </w:style>
  <w:style w:type="character" w:customStyle="1" w:styleId="Styleunread8ptChar">
    <w:name w:val="Style unread + 8 pt Char"/>
    <w:basedOn w:val="DefaultParagraphFont"/>
    <w:link w:val="Styleunread8pt"/>
    <w:rsid w:val="000A40A7"/>
    <w:rPr>
      <w:rFonts w:ascii="Avenir LT Std 45 Book" w:hAnsi="Avenir LT Std 45 Book" w:cs="Calibri"/>
      <w:color w:val="000000"/>
      <w:sz w:val="16"/>
    </w:rPr>
  </w:style>
  <w:style w:type="character" w:customStyle="1" w:styleId="main">
    <w:name w:val="main"/>
    <w:basedOn w:val="DefaultParagraphFont"/>
    <w:rsid w:val="000A40A7"/>
  </w:style>
  <w:style w:type="character" w:customStyle="1" w:styleId="textunderlineCharChar">
    <w:name w:val="text underline Char Char"/>
    <w:basedOn w:val="DefaultParagraphFont"/>
    <w:rsid w:val="000A40A7"/>
    <w:rPr>
      <w:rFonts w:ascii="Garamond" w:hAnsi="Garamond" w:cs="Arial"/>
      <w:color w:val="000000"/>
      <w:sz w:val="24"/>
      <w:u w:val="single"/>
    </w:rPr>
  </w:style>
  <w:style w:type="paragraph" w:customStyle="1" w:styleId="ekprop-p">
    <w:name w:val="ekprop-p"/>
    <w:basedOn w:val="Normal"/>
    <w:uiPriority w:val="99"/>
    <w:qFormat/>
    <w:rsid w:val="000A40A7"/>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0A40A7"/>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0A40A7"/>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0A40A7"/>
    <w:rPr>
      <w:rFonts w:ascii="Avenir LT Std 45 Book" w:hAnsi="Avenir LT Std 45 Book"/>
      <w:color w:val="000000"/>
      <w:sz w:val="16"/>
    </w:rPr>
  </w:style>
  <w:style w:type="character" w:customStyle="1" w:styleId="SmalltextCharChar">
    <w:name w:val="Smalltext Char Char"/>
    <w:basedOn w:val="DefaultParagraphFont"/>
    <w:link w:val="SmalltextChar1"/>
    <w:rsid w:val="000A40A7"/>
    <w:rPr>
      <w:rFonts w:ascii="Avenir LT Std 45 Book" w:hAnsi="Avenir LT Std 45 Book" w:cs="Calibri"/>
      <w:color w:val="000000"/>
      <w:sz w:val="16"/>
    </w:rPr>
  </w:style>
  <w:style w:type="character" w:customStyle="1" w:styleId="FullCiteCharChar">
    <w:name w:val="Full Cite Char Char"/>
    <w:basedOn w:val="DefaultParagraphFont"/>
    <w:rsid w:val="000A40A7"/>
    <w:rPr>
      <w:rFonts w:ascii="Georgia" w:hAnsi="Georgia" w:cs="Calibri"/>
      <w:color w:val="000000"/>
      <w:sz w:val="20"/>
      <w:szCs w:val="24"/>
    </w:rPr>
  </w:style>
  <w:style w:type="character" w:customStyle="1" w:styleId="submitted-wrapper">
    <w:name w:val="submitted-wrapper"/>
    <w:basedOn w:val="DefaultParagraphFont"/>
    <w:rsid w:val="000A40A7"/>
  </w:style>
  <w:style w:type="paragraph" w:customStyle="1" w:styleId="CardFormatCharCharCharCharCharChar">
    <w:name w:val="Card Format Char Char Char Char Char Char"/>
    <w:basedOn w:val="Normal"/>
    <w:qFormat/>
    <w:rsid w:val="000A40A7"/>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0A40A7"/>
  </w:style>
  <w:style w:type="character" w:customStyle="1" w:styleId="top-publish">
    <w:name w:val="top-publish"/>
    <w:basedOn w:val="DefaultParagraphFont"/>
    <w:rsid w:val="000A40A7"/>
  </w:style>
  <w:style w:type="character" w:customStyle="1" w:styleId="byline-italic">
    <w:name w:val="byline-italic"/>
    <w:basedOn w:val="DefaultParagraphFont"/>
    <w:rsid w:val="000A40A7"/>
  </w:style>
  <w:style w:type="character" w:customStyle="1" w:styleId="gd">
    <w:name w:val="gd"/>
    <w:basedOn w:val="DefaultParagraphFont"/>
    <w:rsid w:val="000A40A7"/>
  </w:style>
  <w:style w:type="character" w:customStyle="1" w:styleId="g3">
    <w:name w:val="g3"/>
    <w:basedOn w:val="DefaultParagraphFont"/>
    <w:rsid w:val="000A40A7"/>
  </w:style>
  <w:style w:type="character" w:customStyle="1" w:styleId="hb">
    <w:name w:val="hb"/>
    <w:basedOn w:val="DefaultParagraphFont"/>
    <w:rsid w:val="000A40A7"/>
  </w:style>
  <w:style w:type="character" w:customStyle="1" w:styleId="g2">
    <w:name w:val="g2"/>
    <w:basedOn w:val="DefaultParagraphFont"/>
    <w:rsid w:val="000A40A7"/>
  </w:style>
  <w:style w:type="character" w:customStyle="1" w:styleId="nameplatehead">
    <w:name w:val="nameplatehead"/>
    <w:basedOn w:val="DefaultParagraphFont"/>
    <w:rsid w:val="000A40A7"/>
  </w:style>
  <w:style w:type="character" w:customStyle="1" w:styleId="nameplatelink">
    <w:name w:val="nameplatelink"/>
    <w:basedOn w:val="DefaultParagraphFont"/>
    <w:rsid w:val="000A40A7"/>
  </w:style>
  <w:style w:type="paragraph" w:customStyle="1" w:styleId="calibre8">
    <w:name w:val="calibre8"/>
    <w:basedOn w:val="Normal"/>
    <w:uiPriority w:val="99"/>
    <w:qFormat/>
    <w:rsid w:val="000A40A7"/>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0A40A7"/>
  </w:style>
  <w:style w:type="paragraph" w:customStyle="1" w:styleId="BodyTextIndent21">
    <w:name w:val="Body Text Indent 21"/>
    <w:basedOn w:val="Normal"/>
    <w:next w:val="BodyTextIndent2"/>
    <w:unhideWhenUsed/>
    <w:rsid w:val="000A40A7"/>
    <w:pPr>
      <w:spacing w:after="120" w:line="480" w:lineRule="auto"/>
      <w:ind w:left="360"/>
    </w:pPr>
  </w:style>
  <w:style w:type="character" w:customStyle="1" w:styleId="BodyTextIndent2Char2">
    <w:name w:val="Body Text Indent 2 Char2"/>
    <w:basedOn w:val="DefaultParagraphFont"/>
    <w:uiPriority w:val="99"/>
    <w:semiHidden/>
    <w:rsid w:val="000A40A7"/>
    <w:rPr>
      <w:rFonts w:ascii="Georgia" w:hAnsi="Georgia"/>
    </w:rPr>
  </w:style>
  <w:style w:type="character" w:customStyle="1" w:styleId="5yl5">
    <w:name w:val="_5yl5"/>
    <w:basedOn w:val="DefaultParagraphFont"/>
    <w:rsid w:val="000A40A7"/>
  </w:style>
  <w:style w:type="character" w:customStyle="1" w:styleId="balancedheadline">
    <w:name w:val="balancedheadline"/>
    <w:basedOn w:val="DefaultParagraphFont"/>
    <w:rsid w:val="000A40A7"/>
  </w:style>
  <w:style w:type="paragraph" w:customStyle="1" w:styleId="css-xhhu0i">
    <w:name w:val="css-xhhu0i"/>
    <w:basedOn w:val="Normal"/>
    <w:rsid w:val="000A40A7"/>
    <w:pPr>
      <w:spacing w:before="100" w:beforeAutospacing="1" w:after="100" w:afterAutospacing="1"/>
    </w:pPr>
    <w:rPr>
      <w:rFonts w:eastAsia="Times New Roman"/>
    </w:rPr>
  </w:style>
  <w:style w:type="paragraph" w:customStyle="1" w:styleId="fellowname">
    <w:name w:val="fellow__name"/>
    <w:basedOn w:val="Normal"/>
    <w:rsid w:val="000A40A7"/>
    <w:pPr>
      <w:spacing w:before="100" w:beforeAutospacing="1" w:after="100" w:afterAutospacing="1"/>
    </w:pPr>
    <w:rPr>
      <w:rFonts w:eastAsia="Times New Roman"/>
    </w:rPr>
  </w:style>
  <w:style w:type="paragraph" w:customStyle="1" w:styleId="hword2">
    <w:name w:val="hword2"/>
    <w:basedOn w:val="Normal"/>
    <w:qFormat/>
    <w:rsid w:val="000A40A7"/>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0A40A7"/>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0A40A7"/>
  </w:style>
  <w:style w:type="character" w:customStyle="1" w:styleId="UnresolvedMention10">
    <w:name w:val="Unresolved Mention10"/>
    <w:basedOn w:val="DefaultParagraphFont"/>
    <w:uiPriority w:val="99"/>
    <w:semiHidden/>
    <w:unhideWhenUsed/>
    <w:rsid w:val="000A40A7"/>
    <w:rPr>
      <w:color w:val="605E5C"/>
      <w:shd w:val="clear" w:color="auto" w:fill="E1DFDD"/>
    </w:rPr>
  </w:style>
  <w:style w:type="character" w:customStyle="1" w:styleId="UnresolvedMention100">
    <w:name w:val="Unresolved Mention100"/>
    <w:basedOn w:val="DefaultParagraphFont"/>
    <w:uiPriority w:val="99"/>
    <w:semiHidden/>
    <w:unhideWhenUsed/>
    <w:rsid w:val="000A40A7"/>
    <w:rPr>
      <w:color w:val="605E5C"/>
      <w:shd w:val="clear" w:color="auto" w:fill="E1DFDD"/>
    </w:rPr>
  </w:style>
  <w:style w:type="character" w:customStyle="1" w:styleId="UnresolvedMention1000">
    <w:name w:val="Unresolved Mention1000"/>
    <w:basedOn w:val="DefaultParagraphFont"/>
    <w:uiPriority w:val="99"/>
    <w:semiHidden/>
    <w:unhideWhenUsed/>
    <w:rsid w:val="000A40A7"/>
    <w:rPr>
      <w:color w:val="605E5C"/>
      <w:shd w:val="clear" w:color="auto" w:fill="E1DFDD"/>
    </w:rPr>
  </w:style>
  <w:style w:type="character" w:customStyle="1" w:styleId="UnresolvedMention10000">
    <w:name w:val="Unresolved Mention10000"/>
    <w:basedOn w:val="DefaultParagraphFont"/>
    <w:uiPriority w:val="99"/>
    <w:semiHidden/>
    <w:unhideWhenUsed/>
    <w:rsid w:val="000A40A7"/>
    <w:rPr>
      <w:color w:val="605E5C"/>
      <w:shd w:val="clear" w:color="auto" w:fill="E1DFDD"/>
    </w:rPr>
  </w:style>
  <w:style w:type="character" w:customStyle="1" w:styleId="UnresolvedMention100000">
    <w:name w:val="Unresolved Mention100000"/>
    <w:basedOn w:val="DefaultParagraphFont"/>
    <w:uiPriority w:val="99"/>
    <w:semiHidden/>
    <w:unhideWhenUsed/>
    <w:rsid w:val="000A40A7"/>
    <w:rPr>
      <w:color w:val="605E5C"/>
      <w:shd w:val="clear" w:color="auto" w:fill="E1DFDD"/>
    </w:rPr>
  </w:style>
  <w:style w:type="character" w:customStyle="1" w:styleId="UnresolvedMention1000000">
    <w:name w:val="Unresolved Mention1000000"/>
    <w:basedOn w:val="DefaultParagraphFont"/>
    <w:uiPriority w:val="99"/>
    <w:semiHidden/>
    <w:unhideWhenUsed/>
    <w:rsid w:val="000A40A7"/>
    <w:rPr>
      <w:color w:val="605E5C"/>
      <w:shd w:val="clear" w:color="auto" w:fill="E1DFDD"/>
    </w:rPr>
  </w:style>
  <w:style w:type="character" w:customStyle="1" w:styleId="UnresolvedMention10000000">
    <w:name w:val="Unresolved Mention10000000"/>
    <w:basedOn w:val="DefaultParagraphFont"/>
    <w:uiPriority w:val="99"/>
    <w:semiHidden/>
    <w:unhideWhenUsed/>
    <w:rsid w:val="000A40A7"/>
    <w:rPr>
      <w:color w:val="605E5C"/>
      <w:shd w:val="clear" w:color="auto" w:fill="E1DFDD"/>
    </w:rPr>
  </w:style>
  <w:style w:type="character" w:customStyle="1" w:styleId="UnresolvedMention100000000">
    <w:name w:val="Unresolved Mention100000000"/>
    <w:basedOn w:val="DefaultParagraphFont"/>
    <w:uiPriority w:val="99"/>
    <w:semiHidden/>
    <w:unhideWhenUsed/>
    <w:rsid w:val="000A40A7"/>
    <w:rPr>
      <w:color w:val="605E5C"/>
      <w:shd w:val="clear" w:color="auto" w:fill="E1DFDD"/>
    </w:rPr>
  </w:style>
  <w:style w:type="character" w:customStyle="1" w:styleId="UnresolvedMention1000000000">
    <w:name w:val="Unresolved Mention1000000000"/>
    <w:basedOn w:val="DefaultParagraphFont"/>
    <w:uiPriority w:val="99"/>
    <w:semiHidden/>
    <w:unhideWhenUsed/>
    <w:rsid w:val="000A40A7"/>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0A40A7"/>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0A40A7"/>
    <w:rPr>
      <w:color w:val="605E5C"/>
      <w:shd w:val="clear" w:color="auto" w:fill="E1DFDD"/>
    </w:rPr>
  </w:style>
  <w:style w:type="character" w:customStyle="1" w:styleId="m-4768620939706884080gmail-style13ptbold">
    <w:name w:val="m_-4768620939706884080gmail-style13ptbold"/>
    <w:basedOn w:val="DefaultParagraphFont"/>
    <w:rsid w:val="000A40A7"/>
  </w:style>
  <w:style w:type="character" w:customStyle="1" w:styleId="m-6639950760076288358gmail-style13ptbold">
    <w:name w:val="m_-6639950760076288358gmail-style13ptbold"/>
    <w:basedOn w:val="DefaultParagraphFont"/>
    <w:rsid w:val="000A40A7"/>
  </w:style>
  <w:style w:type="character" w:customStyle="1" w:styleId="m-6639950760076288358gmail-msohyperlink">
    <w:name w:val="m_-6639950760076288358gmail-msohyperlink"/>
    <w:basedOn w:val="DefaultParagraphFont"/>
    <w:rsid w:val="000A40A7"/>
  </w:style>
  <w:style w:type="character" w:customStyle="1" w:styleId="m-6639950760076288358gmail-m4841727538114946087gmail-styleunderline">
    <w:name w:val="m_-6639950760076288358gmail-m4841727538114946087gmail-styleunderline"/>
    <w:basedOn w:val="DefaultParagraphFont"/>
    <w:rsid w:val="000A40A7"/>
  </w:style>
  <w:style w:type="character" w:customStyle="1" w:styleId="m8998500066486699605gmail-style13ptbold">
    <w:name w:val="m_8998500066486699605gmail-style13ptbold"/>
    <w:basedOn w:val="DefaultParagraphFont"/>
    <w:rsid w:val="000A40A7"/>
  </w:style>
  <w:style w:type="character" w:customStyle="1" w:styleId="m8998500066486699605gmail-styleunderline">
    <w:name w:val="m_8998500066486699605gmail-styleunderline"/>
    <w:basedOn w:val="DefaultParagraphFont"/>
    <w:rsid w:val="000A40A7"/>
  </w:style>
  <w:style w:type="character" w:customStyle="1" w:styleId="m-4007627453485596929gmail-style13ptbold">
    <w:name w:val="m_-4007627453485596929gmail-style13ptbold"/>
    <w:basedOn w:val="DefaultParagraphFont"/>
    <w:rsid w:val="000A40A7"/>
  </w:style>
  <w:style w:type="character" w:customStyle="1" w:styleId="QuoteChar2">
    <w:name w:val="Quote Char2"/>
    <w:basedOn w:val="DefaultParagraphFont"/>
    <w:uiPriority w:val="29"/>
    <w:rsid w:val="000A40A7"/>
    <w:rPr>
      <w:rFonts w:ascii="Cambria" w:hAnsi="Cambria" w:cs="Calibri"/>
      <w:i/>
      <w:iCs/>
      <w:color w:val="404040" w:themeColor="text1" w:themeTint="BF"/>
    </w:rPr>
  </w:style>
  <w:style w:type="paragraph" w:customStyle="1" w:styleId="marginright">
    <w:name w:val="margin_right"/>
    <w:basedOn w:val="Normal"/>
    <w:rsid w:val="000A40A7"/>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0A40A7"/>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0A40A7"/>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0A40A7"/>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0A40A7"/>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0A40A7"/>
  </w:style>
  <w:style w:type="character" w:customStyle="1" w:styleId="paddingrightxxs1">
    <w:name w:val="padding_right_xxs1"/>
    <w:basedOn w:val="DefaultParagraphFont"/>
    <w:rsid w:val="000A40A7"/>
  </w:style>
  <w:style w:type="character" w:customStyle="1" w:styleId="nowrap1">
    <w:name w:val="nowrap1"/>
    <w:basedOn w:val="DefaultParagraphFont"/>
    <w:rsid w:val="000A40A7"/>
  </w:style>
  <w:style w:type="paragraph" w:customStyle="1" w:styleId="item">
    <w:name w:val="item"/>
    <w:basedOn w:val="Normal"/>
    <w:rsid w:val="000A40A7"/>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0A40A7"/>
    <w:rPr>
      <w:rFonts w:ascii="Lora" w:hAnsi="Lora" w:hint="default"/>
      <w:i/>
      <w:iCs/>
      <w:color w:val="000000"/>
      <w:sz w:val="30"/>
      <w:szCs w:val="30"/>
    </w:rPr>
  </w:style>
  <w:style w:type="character" w:customStyle="1" w:styleId="italic1">
    <w:name w:val="italic1"/>
    <w:basedOn w:val="DefaultParagraphFont"/>
    <w:rsid w:val="000A40A7"/>
    <w:rPr>
      <w:i/>
      <w:iCs/>
    </w:rPr>
  </w:style>
  <w:style w:type="character" w:customStyle="1" w:styleId="articleimagecredit2">
    <w:name w:val="article_image_credit2"/>
    <w:basedOn w:val="DefaultParagraphFont"/>
    <w:rsid w:val="000A40A7"/>
    <w:rPr>
      <w:rFonts w:ascii="Lora" w:hAnsi="Lora" w:hint="default"/>
      <w:i/>
      <w:iCs/>
      <w:sz w:val="24"/>
      <w:szCs w:val="24"/>
    </w:rPr>
  </w:style>
  <w:style w:type="character" w:customStyle="1" w:styleId="articlesponsored2">
    <w:name w:val="article_sponsored2"/>
    <w:basedOn w:val="DefaultParagraphFont"/>
    <w:rsid w:val="000A40A7"/>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0A40A7"/>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0A40A7"/>
    <w:pPr>
      <w:spacing w:after="180"/>
    </w:pPr>
    <w:rPr>
      <w:rFonts w:ascii="Lora" w:eastAsia="Times New Roman" w:hAnsi="Lora"/>
      <w:szCs w:val="20"/>
      <w:lang w:eastAsia="zh-CN"/>
    </w:rPr>
  </w:style>
  <w:style w:type="paragraph" w:customStyle="1" w:styleId="marginbottomxl1">
    <w:name w:val="margin_bottom_xl1"/>
    <w:basedOn w:val="Normal"/>
    <w:rsid w:val="000A40A7"/>
    <w:pPr>
      <w:spacing w:after="540"/>
    </w:pPr>
    <w:rPr>
      <w:rFonts w:ascii="Lora" w:eastAsia="Times New Roman" w:hAnsi="Lora"/>
      <w:szCs w:val="20"/>
      <w:lang w:eastAsia="zh-CN"/>
    </w:rPr>
  </w:style>
  <w:style w:type="paragraph" w:customStyle="1" w:styleId="jsx-671803276">
    <w:name w:val="jsx-671803276"/>
    <w:basedOn w:val="Normal"/>
    <w:rsid w:val="000A40A7"/>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0A40A7"/>
  </w:style>
  <w:style w:type="character" w:customStyle="1" w:styleId="uwnk-">
    <w:name w:val="uwnk-"/>
    <w:basedOn w:val="DefaultParagraphFont"/>
    <w:rsid w:val="000A40A7"/>
  </w:style>
  <w:style w:type="character" w:customStyle="1" w:styleId="c-messagebody">
    <w:name w:val="c-message__body"/>
    <w:basedOn w:val="DefaultParagraphFont"/>
    <w:rsid w:val="000A40A7"/>
  </w:style>
  <w:style w:type="paragraph" w:customStyle="1" w:styleId="StyleHeading4TagBigcardbodysmalltextNormalTagheading2H">
    <w:name w:val="Style Heading 4TagBig cardbodysmall textNormal Tagheading 2H..."/>
    <w:basedOn w:val="Heading4"/>
    <w:rsid w:val="000A40A7"/>
    <w:rPr>
      <w:iCs w:val="0"/>
    </w:rPr>
  </w:style>
  <w:style w:type="character" w:customStyle="1" w:styleId="hed-heading">
    <w:name w:val="hed-heading"/>
    <w:basedOn w:val="DefaultParagraphFont"/>
    <w:rsid w:val="000A40A7"/>
  </w:style>
  <w:style w:type="table" w:customStyle="1" w:styleId="TableGrid0">
    <w:name w:val="TableGrid"/>
    <w:rsid w:val="000A40A7"/>
    <w:pPr>
      <w:spacing w:after="0" w:line="240" w:lineRule="auto"/>
    </w:pPr>
    <w:rPr>
      <w:rFonts w:eastAsiaTheme="minorEastAsia"/>
    </w:rPr>
    <w:tblPr>
      <w:tblCellMar>
        <w:top w:w="0" w:type="dxa"/>
        <w:left w:w="0" w:type="dxa"/>
        <w:bottom w:w="0" w:type="dxa"/>
        <w:right w:w="0" w:type="dxa"/>
      </w:tblCellMar>
    </w:tblPr>
  </w:style>
  <w:style w:type="paragraph" w:customStyle="1" w:styleId="taboola--heading">
    <w:name w:val="taboola--heading"/>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0A40A7"/>
  </w:style>
  <w:style w:type="character" w:customStyle="1" w:styleId="branding">
    <w:name w:val="branding"/>
    <w:basedOn w:val="DefaultParagraphFont"/>
    <w:rsid w:val="000A40A7"/>
  </w:style>
  <w:style w:type="paragraph" w:customStyle="1" w:styleId="fp-trending-content">
    <w:name w:val="fp-trending-content"/>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0A40A7"/>
  </w:style>
  <w:style w:type="paragraph" w:customStyle="1" w:styleId="header-menu-item">
    <w:name w:val="header-menu-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0A40A7"/>
  </w:style>
  <w:style w:type="paragraph" w:customStyle="1" w:styleId="header-alt-title">
    <w:name w:val="header-alt-title"/>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0A40A7"/>
  </w:style>
  <w:style w:type="character" w:customStyle="1" w:styleId="header-alt-titledesktop">
    <w:name w:val="header-alt-title__desktop"/>
    <w:basedOn w:val="DefaultParagraphFont"/>
    <w:rsid w:val="000A40A7"/>
  </w:style>
  <w:style w:type="character" w:customStyle="1" w:styleId="share-title">
    <w:name w:val="share-title"/>
    <w:basedOn w:val="DefaultParagraphFont"/>
    <w:rsid w:val="000A40A7"/>
  </w:style>
  <w:style w:type="character" w:customStyle="1" w:styleId="pre">
    <w:name w:val="pre"/>
    <w:basedOn w:val="DefaultParagraphFont"/>
    <w:rsid w:val="000A40A7"/>
  </w:style>
  <w:style w:type="character" w:customStyle="1" w:styleId="teads-ui-components-credits-colored">
    <w:name w:val="teads-ui-components-credits-colored"/>
    <w:basedOn w:val="DefaultParagraphFont"/>
    <w:rsid w:val="000A40A7"/>
  </w:style>
  <w:style w:type="paragraph" w:customStyle="1" w:styleId="component-root-0-2-61">
    <w:name w:val="component-root-0-2-61"/>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0A40A7"/>
  </w:style>
  <w:style w:type="character" w:customStyle="1" w:styleId="css-1ecljvk-styledfigurecopyright">
    <w:name w:val="css-1ecljvk-styledfigurecopyright"/>
    <w:basedOn w:val="DefaultParagraphFont"/>
    <w:rsid w:val="000A40A7"/>
  </w:style>
  <w:style w:type="character" w:customStyle="1" w:styleId="css-178wc68-visuallyhidden">
    <w:name w:val="css-178wc68-visuallyhidden"/>
    <w:basedOn w:val="DefaultParagraphFont"/>
    <w:rsid w:val="000A40A7"/>
  </w:style>
  <w:style w:type="paragraph" w:customStyle="1" w:styleId="paragraph-paragraph-2bgue">
    <w:name w:val="paragraph-paragraph-2bgue"/>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0A40A7"/>
  </w:style>
  <w:style w:type="paragraph" w:customStyle="1" w:styleId="rd">
    <w:name w:val="rd"/>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0A40A7"/>
  </w:style>
  <w:style w:type="character" w:customStyle="1" w:styleId="dk">
    <w:name w:val="dk"/>
    <w:basedOn w:val="DefaultParagraphFont"/>
    <w:rsid w:val="000A40A7"/>
  </w:style>
  <w:style w:type="character" w:customStyle="1" w:styleId="bm">
    <w:name w:val="bm"/>
    <w:basedOn w:val="DefaultParagraphFont"/>
    <w:rsid w:val="000A40A7"/>
  </w:style>
  <w:style w:type="character" w:customStyle="1" w:styleId="bd">
    <w:name w:val="bd"/>
    <w:basedOn w:val="DefaultParagraphFont"/>
    <w:rsid w:val="000A40A7"/>
  </w:style>
  <w:style w:type="character" w:customStyle="1" w:styleId="off-screen">
    <w:name w:val="off-screen"/>
    <w:basedOn w:val="DefaultParagraphFont"/>
    <w:rsid w:val="000A40A7"/>
  </w:style>
  <w:style w:type="character" w:customStyle="1" w:styleId="story-image-copyright">
    <w:name w:val="story-image-copyright"/>
    <w:basedOn w:val="DefaultParagraphFont"/>
    <w:rsid w:val="000A40A7"/>
  </w:style>
  <w:style w:type="character" w:customStyle="1" w:styleId="media-captiontext">
    <w:name w:val="media-caption__text"/>
    <w:basedOn w:val="DefaultParagraphFont"/>
    <w:rsid w:val="000A40A7"/>
  </w:style>
  <w:style w:type="paragraph" w:customStyle="1" w:styleId="componentseditorialsubtitle-s4q8aoa-5">
    <w:name w:val="components__editorialsubtitle-s4q8aoa-5"/>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0A40A7"/>
  </w:style>
  <w:style w:type="paragraph" w:customStyle="1" w:styleId="essay">
    <w:name w:val="essay"/>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0A40A7"/>
  </w:style>
  <w:style w:type="character" w:customStyle="1" w:styleId="pulsename">
    <w:name w:val="pulsename"/>
    <w:basedOn w:val="DefaultParagraphFont"/>
    <w:rsid w:val="000A40A7"/>
  </w:style>
  <w:style w:type="character" w:customStyle="1" w:styleId="pulsetxt">
    <w:name w:val="pulsetxt"/>
    <w:basedOn w:val="DefaultParagraphFont"/>
    <w:rsid w:val="000A40A7"/>
  </w:style>
  <w:style w:type="paragraph" w:customStyle="1" w:styleId="ac">
    <w:name w:val="["/>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0A40A7"/>
  </w:style>
  <w:style w:type="paragraph" w:customStyle="1" w:styleId="css-8hvvyd">
    <w:name w:val="css-8hvvyd"/>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0A40A7"/>
  </w:style>
  <w:style w:type="character" w:customStyle="1" w:styleId="headline-m-3cdthtmw">
    <w:name w:val="headline-m-3cdthtmw"/>
    <w:basedOn w:val="DefaultParagraphFont"/>
    <w:rsid w:val="000A40A7"/>
  </w:style>
  <w:style w:type="character" w:customStyle="1" w:styleId="emkp2hg2">
    <w:name w:val="emkp2hg2"/>
    <w:basedOn w:val="DefaultParagraphFont"/>
    <w:rsid w:val="000A40A7"/>
  </w:style>
  <w:style w:type="character" w:customStyle="1" w:styleId="css-59o34k">
    <w:name w:val="css-59o34k"/>
    <w:basedOn w:val="DefaultParagraphFont"/>
    <w:rsid w:val="000A40A7"/>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0A40A7"/>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0A40A7"/>
  </w:style>
  <w:style w:type="character" w:customStyle="1" w:styleId="m-7691805453210505594gmail-style13ptbold">
    <w:name w:val="m_-7691805453210505594gmail-style13ptbold"/>
    <w:basedOn w:val="DefaultParagraphFont"/>
    <w:rsid w:val="000A40A7"/>
  </w:style>
  <w:style w:type="character" w:customStyle="1" w:styleId="m-7691805453210505594gmail-styleunderline">
    <w:name w:val="m_-7691805453210505594gmail-styleunderline"/>
    <w:basedOn w:val="DefaultParagraphFont"/>
    <w:rsid w:val="000A40A7"/>
  </w:style>
  <w:style w:type="paragraph" w:customStyle="1" w:styleId="CommentText1">
    <w:name w:val="Comment Text1"/>
    <w:basedOn w:val="Normal"/>
    <w:next w:val="CommentText"/>
    <w:uiPriority w:val="99"/>
    <w:unhideWhenUsed/>
    <w:rsid w:val="000A40A7"/>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0A40A7"/>
    <w:pPr>
      <w:spacing w:line="259" w:lineRule="auto"/>
    </w:pPr>
    <w:rPr>
      <w:rFonts w:ascii="Arial Narrow" w:eastAsia="Calibri" w:hAnsi="Arial Narrow" w:cs="Arial"/>
      <w:color w:val="000000"/>
      <w:sz w:val="16"/>
    </w:rPr>
  </w:style>
  <w:style w:type="paragraph" w:customStyle="1" w:styleId="tagChar4">
    <w:name w:val="tag Char"/>
    <w:basedOn w:val="Normal"/>
    <w:rsid w:val="000A40A7"/>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0A40A7"/>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0A40A7"/>
    <w:pPr>
      <w:spacing w:after="120" w:line="480" w:lineRule="auto"/>
    </w:pPr>
    <w:rPr>
      <w:rFonts w:cs="Times New Roman"/>
    </w:rPr>
  </w:style>
  <w:style w:type="character" w:customStyle="1" w:styleId="Style10ptBoldSmallcaps">
    <w:name w:val="Style 10 pt Bold Small caps"/>
    <w:basedOn w:val="DefaultParagraphFont"/>
    <w:rsid w:val="000A40A7"/>
    <w:rPr>
      <w:b/>
      <w:bCs/>
      <w:smallCaps/>
      <w:sz w:val="20"/>
    </w:rPr>
  </w:style>
  <w:style w:type="paragraph" w:customStyle="1" w:styleId="DebateCitation">
    <w:name w:val="Debate Citation"/>
    <w:basedOn w:val="Normal"/>
    <w:autoRedefine/>
    <w:rsid w:val="000A40A7"/>
    <w:rPr>
      <w:rFonts w:ascii="Georgia" w:hAnsi="Georgia" w:cs="Times New Roman"/>
      <w:szCs w:val="16"/>
    </w:rPr>
  </w:style>
  <w:style w:type="paragraph" w:customStyle="1" w:styleId="CommentText2">
    <w:name w:val="Comment Text2"/>
    <w:basedOn w:val="Normal"/>
    <w:next w:val="CommentText"/>
    <w:uiPriority w:val="99"/>
    <w:semiHidden/>
    <w:unhideWhenUsed/>
    <w:rsid w:val="000A40A7"/>
    <w:rPr>
      <w:rFonts w:ascii="Georgia" w:hAnsi="Georgia"/>
      <w:sz w:val="20"/>
      <w:szCs w:val="20"/>
    </w:rPr>
  </w:style>
  <w:style w:type="character" w:customStyle="1" w:styleId="CommentTextChar2">
    <w:name w:val="Comment Text Char2"/>
    <w:basedOn w:val="DefaultParagraphFont"/>
    <w:uiPriority w:val="99"/>
    <w:semiHidden/>
    <w:rsid w:val="000A40A7"/>
    <w:rPr>
      <w:rFonts w:ascii="Arial" w:eastAsia="Cambria" w:hAnsi="Arial" w:cs="Arial"/>
      <w:sz w:val="20"/>
      <w:szCs w:val="20"/>
    </w:rPr>
  </w:style>
  <w:style w:type="character" w:customStyle="1" w:styleId="CommentTextChar3">
    <w:name w:val="Comment Text Char3"/>
    <w:basedOn w:val="DefaultParagraphFont"/>
    <w:uiPriority w:val="99"/>
    <w:rsid w:val="000A40A7"/>
    <w:rPr>
      <w:rFonts w:cs="Arial"/>
      <w:sz w:val="20"/>
      <w:szCs w:val="20"/>
    </w:rPr>
  </w:style>
  <w:style w:type="character" w:customStyle="1" w:styleId="CommentSubjectChar2">
    <w:name w:val="Comment Subject Char2"/>
    <w:basedOn w:val="CommentTextChar3"/>
    <w:uiPriority w:val="99"/>
    <w:semiHidden/>
    <w:rsid w:val="000A40A7"/>
    <w:rPr>
      <w:rFonts w:cs="Arial"/>
      <w:b/>
      <w:bCs/>
      <w:sz w:val="20"/>
      <w:szCs w:val="20"/>
    </w:rPr>
  </w:style>
  <w:style w:type="paragraph" w:customStyle="1" w:styleId="BodyText220">
    <w:name w:val="Body Text 22"/>
    <w:basedOn w:val="Normal"/>
    <w:next w:val="BodyText2"/>
    <w:semiHidden/>
    <w:unhideWhenUsed/>
    <w:rsid w:val="000A40A7"/>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0A40A7"/>
    <w:rPr>
      <w:rFonts w:ascii="Arial" w:eastAsia="Cambria" w:hAnsi="Arial" w:cs="Arial"/>
      <w:sz w:val="22"/>
      <w:szCs w:val="22"/>
    </w:rPr>
  </w:style>
  <w:style w:type="character" w:customStyle="1" w:styleId="BodyText2Char3">
    <w:name w:val="Body Text 2 Char3"/>
    <w:basedOn w:val="DefaultParagraphFont"/>
    <w:uiPriority w:val="99"/>
    <w:semiHidden/>
    <w:rsid w:val="000A40A7"/>
    <w:rPr>
      <w:rFonts w:cs="Arial"/>
    </w:rPr>
  </w:style>
  <w:style w:type="paragraph" w:customStyle="1" w:styleId="BalloonText1">
    <w:name w:val="Balloon Text1"/>
    <w:basedOn w:val="Normal"/>
    <w:next w:val="BalloonText"/>
    <w:uiPriority w:val="99"/>
    <w:semiHidden/>
    <w:unhideWhenUsed/>
    <w:rsid w:val="000A40A7"/>
    <w:rPr>
      <w:rFonts w:ascii="Segoe UI" w:hAnsi="Segoe UI" w:cs="Segoe UI"/>
      <w:sz w:val="18"/>
      <w:szCs w:val="18"/>
    </w:rPr>
  </w:style>
  <w:style w:type="character" w:customStyle="1" w:styleId="regarticletext1">
    <w:name w:val="regarticletext1"/>
    <w:basedOn w:val="DefaultParagraphFont"/>
    <w:rsid w:val="000A40A7"/>
    <w:rPr>
      <w:rFonts w:ascii="Arial" w:hAnsi="Arial" w:cs="Arial" w:hint="default"/>
      <w:color w:val="000000"/>
      <w:sz w:val="18"/>
      <w:szCs w:val="18"/>
    </w:rPr>
  </w:style>
  <w:style w:type="paragraph" w:customStyle="1" w:styleId="zn-bodyparagraph">
    <w:name w:val="zn-body__paragraph"/>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0A40A7"/>
  </w:style>
  <w:style w:type="paragraph" w:customStyle="1" w:styleId="gntarbp">
    <w:name w:val="gnt_ar_b_p"/>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0A40A7"/>
  </w:style>
  <w:style w:type="character" w:customStyle="1" w:styleId="rep">
    <w:name w:val="rep"/>
    <w:basedOn w:val="DefaultParagraphFont"/>
    <w:rsid w:val="000A40A7"/>
  </w:style>
  <w:style w:type="character" w:customStyle="1" w:styleId="StyleStyleBoldUnderlineUnderlineIntenseEmphasis1apple-style-">
    <w:name w:val="Style Style Bold UnderlineUnderlineIntense Emphasis1apple-style-..."/>
    <w:basedOn w:val="DefaultParagraphFont"/>
    <w:rsid w:val="000A40A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A40A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A40A7"/>
    <w:rPr>
      <w:rFonts w:ascii="Georgia" w:hAnsi="Georgia"/>
      <w:u w:val="single"/>
    </w:rPr>
  </w:style>
  <w:style w:type="paragraph" w:customStyle="1" w:styleId="StyleCardsGeorgia12ptBoldThickunderlineBorderSin">
    <w:name w:val="Style Cards + Georgia 12 pt Bold Thick underline Border: : (Sin..."/>
    <w:basedOn w:val="Normal"/>
    <w:qFormat/>
    <w:rsid w:val="000A40A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A40A7"/>
    <w:rPr>
      <w:rFonts w:ascii="Georgia" w:hAnsi="Georgia"/>
      <w:sz w:val="24"/>
      <w:u w:val="single"/>
    </w:rPr>
  </w:style>
  <w:style w:type="paragraph" w:customStyle="1" w:styleId="StyleCardsGeorgia">
    <w:name w:val="Style Cards + Georgia"/>
    <w:basedOn w:val="Normal"/>
    <w:qFormat/>
    <w:rsid w:val="000A40A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0A40A7"/>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0A40A7"/>
    <w:pPr>
      <w:spacing w:after="200" w:line="276" w:lineRule="auto"/>
      <w:contextualSpacing/>
    </w:pPr>
    <w:rPr>
      <w:rFonts w:eastAsia="Malgun Gothic"/>
      <w:sz w:val="24"/>
      <w:u w:val="single"/>
    </w:rPr>
  </w:style>
  <w:style w:type="paragraph" w:customStyle="1" w:styleId="Tag10">
    <w:name w:val="Tag1"/>
    <w:basedOn w:val="Normal"/>
    <w:next w:val="Normal"/>
    <w:uiPriority w:val="4"/>
    <w:qFormat/>
    <w:rsid w:val="000A40A7"/>
    <w:pPr>
      <w:keepNext/>
      <w:keepLines/>
      <w:spacing w:before="200"/>
      <w:outlineLvl w:val="3"/>
    </w:pPr>
    <w:rPr>
      <w:rFonts w:eastAsia="Times New Roman"/>
      <w:b/>
      <w:bCs/>
      <w:iCs/>
      <w:sz w:val="26"/>
    </w:rPr>
  </w:style>
  <w:style w:type="paragraph" w:customStyle="1" w:styleId="post-subtitle">
    <w:name w:val="post-subtitle"/>
    <w:basedOn w:val="Normal"/>
    <w:qFormat/>
    <w:rsid w:val="000A40A7"/>
    <w:pPr>
      <w:spacing w:before="100" w:beforeAutospacing="1" w:after="100" w:afterAutospacing="1"/>
    </w:pPr>
    <w:rPr>
      <w:rFonts w:eastAsia="Times New Roman"/>
    </w:rPr>
  </w:style>
  <w:style w:type="paragraph" w:customStyle="1" w:styleId="tagline1">
    <w:name w:val="tagline"/>
    <w:basedOn w:val="Normal"/>
    <w:qFormat/>
    <w:rsid w:val="000A40A7"/>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0A40A7"/>
    <w:rPr>
      <w:rFonts w:asciiTheme="minorHAnsi" w:hAnsiTheme="minorHAnsi" w:cstheme="minorBidi"/>
      <w:sz w:val="12"/>
      <w:szCs w:val="24"/>
    </w:rPr>
  </w:style>
  <w:style w:type="paragraph" w:customStyle="1" w:styleId="NormalWeb3">
    <w:name w:val="Normal (Web)3"/>
    <w:basedOn w:val="Normal"/>
    <w:qFormat/>
    <w:rsid w:val="000A40A7"/>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0A40A7"/>
    <w:rPr>
      <w:rFonts w:eastAsia="Times New Roman"/>
      <w:b/>
      <w:color w:val="000000"/>
    </w:rPr>
  </w:style>
  <w:style w:type="paragraph" w:customStyle="1" w:styleId="PageNumber2">
    <w:name w:val="Page Number2"/>
    <w:basedOn w:val="Normal"/>
    <w:next w:val="Normal"/>
    <w:qFormat/>
    <w:rsid w:val="000A40A7"/>
    <w:rPr>
      <w:rFonts w:eastAsia="Times New Roman"/>
      <w:sz w:val="20"/>
    </w:rPr>
  </w:style>
  <w:style w:type="paragraph" w:customStyle="1" w:styleId="HeaderFooter">
    <w:name w:val="Header &amp; Footer"/>
    <w:qFormat/>
    <w:rsid w:val="000A40A7"/>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0A40A7"/>
    <w:rPr>
      <w:rFonts w:ascii="Arial Narrow" w:eastAsia="Times New Roman" w:hAnsi="Arial Narrow"/>
      <w:color w:val="000000"/>
    </w:rPr>
  </w:style>
  <w:style w:type="paragraph" w:customStyle="1" w:styleId="HeaderDebate">
    <w:name w:val="Header Debate"/>
    <w:basedOn w:val="Normal"/>
    <w:qFormat/>
    <w:rsid w:val="000A40A7"/>
    <w:pPr>
      <w:jc w:val="center"/>
      <w:outlineLvl w:val="0"/>
    </w:pPr>
    <w:rPr>
      <w:rFonts w:eastAsia="Times New Roman"/>
      <w:b/>
      <w:sz w:val="48"/>
      <w:u w:val="words"/>
    </w:rPr>
  </w:style>
  <w:style w:type="paragraph" w:customStyle="1" w:styleId="NormalWeb1">
    <w:name w:val="Normal (Web)1"/>
    <w:basedOn w:val="Normal"/>
    <w:qFormat/>
    <w:rsid w:val="000A40A7"/>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0A40A7"/>
    <w:rPr>
      <w:rFonts w:eastAsia="Times New Roman"/>
      <w:b/>
    </w:rPr>
  </w:style>
  <w:style w:type="paragraph" w:customStyle="1" w:styleId="fixed">
    <w:name w:val="fixed"/>
    <w:basedOn w:val="Normal"/>
    <w:qFormat/>
    <w:rsid w:val="000A40A7"/>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0A40A7"/>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0A40A7"/>
    <w:pPr>
      <w:autoSpaceDE w:val="0"/>
      <w:autoSpaceDN w:val="0"/>
      <w:adjustRightInd w:val="0"/>
    </w:pPr>
    <w:rPr>
      <w:rFonts w:eastAsia="Times New Roman"/>
    </w:rPr>
  </w:style>
  <w:style w:type="character" w:customStyle="1" w:styleId="NormalUnderlineChar1">
    <w:name w:val="Normal Underline Char1"/>
    <w:locked/>
    <w:rsid w:val="000A40A7"/>
    <w:rPr>
      <w:u w:val="single"/>
    </w:rPr>
  </w:style>
  <w:style w:type="paragraph" w:customStyle="1" w:styleId="byline1">
    <w:name w:val="byline1"/>
    <w:basedOn w:val="Normal"/>
    <w:qFormat/>
    <w:rsid w:val="000A40A7"/>
    <w:pPr>
      <w:spacing w:after="240" w:line="360" w:lineRule="atLeast"/>
    </w:pPr>
    <w:rPr>
      <w:rFonts w:eastAsia="Times New Roman"/>
      <w:b/>
      <w:bCs/>
      <w:szCs w:val="16"/>
    </w:rPr>
  </w:style>
  <w:style w:type="paragraph" w:customStyle="1" w:styleId="PlaceholderText1">
    <w:name w:val="Placeholder Text1"/>
    <w:basedOn w:val="Normal"/>
    <w:qFormat/>
    <w:rsid w:val="000A40A7"/>
    <w:pPr>
      <w:keepNext/>
      <w:numPr>
        <w:numId w:val="19"/>
      </w:numPr>
      <w:outlineLvl w:val="0"/>
    </w:pPr>
    <w:rPr>
      <w:rFonts w:eastAsia="MS Gothic"/>
    </w:rPr>
  </w:style>
  <w:style w:type="character" w:customStyle="1" w:styleId="ImportantTextChar">
    <w:name w:val="Important Text Char"/>
    <w:link w:val="ImportantText"/>
    <w:locked/>
    <w:rsid w:val="000A40A7"/>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0A40A7"/>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0A40A7"/>
    <w:rPr>
      <w:rFonts w:ascii="HNKAOE+Arial" w:hAnsi="HNKAOE+Arial"/>
    </w:rPr>
  </w:style>
  <w:style w:type="paragraph" w:customStyle="1" w:styleId="StyleBodyText11ptBlackUnderline">
    <w:name w:val="Style Body Text + 11 pt Black Underline"/>
    <w:basedOn w:val="BodyText"/>
    <w:link w:val="StyleBodyText11ptBlackUnderlineChar"/>
    <w:qFormat/>
    <w:rsid w:val="000A40A7"/>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0A40A7"/>
    <w:rPr>
      <w:rFonts w:ascii="Times New Roman" w:eastAsia="Times New Roman" w:hAnsi="Times New Roman" w:cs="Arial"/>
      <w:b/>
      <w:szCs w:val="44"/>
    </w:rPr>
  </w:style>
  <w:style w:type="paragraph" w:customStyle="1" w:styleId="Normal2Bold">
    <w:name w:val="Normal2 + Bold"/>
    <w:basedOn w:val="Normal"/>
    <w:link w:val="Normal2BoldChar"/>
    <w:qFormat/>
    <w:rsid w:val="000A40A7"/>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0A40A7"/>
    <w:rPr>
      <w:rFonts w:ascii="Times New Roman" w:eastAsia="Times New Roman" w:hAnsi="Times New Roman"/>
      <w:lang w:eastAsia="ar-SA"/>
    </w:rPr>
  </w:style>
  <w:style w:type="paragraph" w:customStyle="1" w:styleId="ListContents">
    <w:name w:val="List Contents"/>
    <w:basedOn w:val="Normal"/>
    <w:link w:val="ListContentsChar"/>
    <w:qFormat/>
    <w:rsid w:val="000A40A7"/>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0A40A7"/>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0A40A7"/>
    <w:rPr>
      <w:color w:val="231F20"/>
      <w:u w:val="single"/>
    </w:rPr>
  </w:style>
  <w:style w:type="character" w:customStyle="1" w:styleId="UnimportantCharChar">
    <w:name w:val="Unimportant Char Char"/>
    <w:link w:val="Unimportant"/>
    <w:locked/>
    <w:rsid w:val="000A40A7"/>
    <w:rPr>
      <w:rFonts w:eastAsia="Times New Roman"/>
      <w:sz w:val="12"/>
    </w:rPr>
  </w:style>
  <w:style w:type="paragraph" w:customStyle="1" w:styleId="Unimportant">
    <w:name w:val="Unimportant"/>
    <w:basedOn w:val="Normal"/>
    <w:link w:val="UnimportantCharChar"/>
    <w:qFormat/>
    <w:rsid w:val="000A40A7"/>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0A40A7"/>
    <w:rPr>
      <w:rFonts w:eastAsia="Times New Roman"/>
      <w:sz w:val="20"/>
      <w:szCs w:val="20"/>
    </w:rPr>
  </w:style>
  <w:style w:type="paragraph" w:customStyle="1" w:styleId="textunderline0">
    <w:name w:val="text underline"/>
    <w:basedOn w:val="Normal"/>
    <w:link w:val="textunderlineChar0"/>
    <w:autoRedefine/>
    <w:uiPriority w:val="99"/>
    <w:qFormat/>
    <w:rsid w:val="000A40A7"/>
    <w:rPr>
      <w:rFonts w:asciiTheme="minorHAnsi" w:hAnsiTheme="minorHAnsi" w:cstheme="minorBidi"/>
      <w:sz w:val="24"/>
      <w:u w:val="thick"/>
    </w:rPr>
  </w:style>
  <w:style w:type="paragraph" w:customStyle="1" w:styleId="DebateCite">
    <w:name w:val="Debate Cite"/>
    <w:basedOn w:val="Normal"/>
    <w:autoRedefine/>
    <w:qFormat/>
    <w:rsid w:val="000A40A7"/>
    <w:pPr>
      <w:tabs>
        <w:tab w:val="left" w:pos="270"/>
      </w:tabs>
    </w:pPr>
    <w:rPr>
      <w:rFonts w:eastAsia="Times New Roman"/>
      <w:sz w:val="20"/>
    </w:rPr>
  </w:style>
  <w:style w:type="paragraph" w:customStyle="1" w:styleId="PreformattedText">
    <w:name w:val="Preformatted Text"/>
    <w:basedOn w:val="Normal"/>
    <w:qFormat/>
    <w:rsid w:val="000A40A7"/>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0A40A7"/>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0A40A7"/>
    <w:rPr>
      <w:rFonts w:eastAsia="Times New Roman"/>
      <w:sz w:val="20"/>
    </w:rPr>
  </w:style>
  <w:style w:type="paragraph" w:customStyle="1" w:styleId="PageNumber4">
    <w:name w:val="Page Number4"/>
    <w:basedOn w:val="Normal"/>
    <w:next w:val="Normal"/>
    <w:qFormat/>
    <w:rsid w:val="000A40A7"/>
    <w:rPr>
      <w:rFonts w:eastAsia="Times New Roman"/>
      <w:sz w:val="20"/>
    </w:rPr>
  </w:style>
  <w:style w:type="paragraph" w:customStyle="1" w:styleId="PageNumber5">
    <w:name w:val="Page Number5"/>
    <w:basedOn w:val="Normal"/>
    <w:next w:val="Normal"/>
    <w:qFormat/>
    <w:rsid w:val="000A40A7"/>
    <w:rPr>
      <w:rFonts w:eastAsia="Times New Roman"/>
      <w:sz w:val="20"/>
    </w:rPr>
  </w:style>
  <w:style w:type="character" w:customStyle="1" w:styleId="CircleChar">
    <w:name w:val="Circle Char"/>
    <w:link w:val="Circle"/>
    <w:locked/>
    <w:rsid w:val="000A40A7"/>
    <w:rPr>
      <w:rFonts w:ascii="Calibri" w:eastAsia="Times New Roman" w:hAnsi="Calibri" w:cs="Calibri"/>
      <w:b/>
      <w:i/>
      <w:szCs w:val="18"/>
      <w:u w:val="thick"/>
    </w:rPr>
  </w:style>
  <w:style w:type="paragraph" w:customStyle="1" w:styleId="PageNumber6">
    <w:name w:val="Page Number6"/>
    <w:basedOn w:val="Normal"/>
    <w:next w:val="Normal"/>
    <w:qFormat/>
    <w:rsid w:val="000A40A7"/>
    <w:rPr>
      <w:rFonts w:eastAsia="Times New Roman"/>
      <w:sz w:val="20"/>
    </w:rPr>
  </w:style>
  <w:style w:type="paragraph" w:customStyle="1" w:styleId="hn-byline">
    <w:name w:val="hn-byline"/>
    <w:basedOn w:val="Normal"/>
    <w:qFormat/>
    <w:rsid w:val="000A40A7"/>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0A40A7"/>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0A40A7"/>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0A40A7"/>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qFormat/>
    <w:rsid w:val="000A40A7"/>
    <w:rPr>
      <w:rFonts w:eastAsia="Times New Roman"/>
      <w:sz w:val="20"/>
    </w:rPr>
  </w:style>
  <w:style w:type="character" w:customStyle="1" w:styleId="Style8ptChar">
    <w:name w:val="Style 8 pt Char"/>
    <w:rsid w:val="000A40A7"/>
    <w:rPr>
      <w:rFonts w:ascii="Garamond" w:eastAsia="Calibri" w:hAnsi="Garamond" w:hint="default"/>
      <w:sz w:val="16"/>
      <w:szCs w:val="22"/>
    </w:rPr>
  </w:style>
  <w:style w:type="character" w:customStyle="1" w:styleId="message-item">
    <w:name w:val="message-item"/>
    <w:rsid w:val="000A40A7"/>
  </w:style>
  <w:style w:type="character" w:customStyle="1" w:styleId="forenames">
    <w:name w:val="forenames"/>
    <w:rsid w:val="000A40A7"/>
  </w:style>
  <w:style w:type="character" w:customStyle="1" w:styleId="surname">
    <w:name w:val="surname"/>
    <w:rsid w:val="000A40A7"/>
  </w:style>
  <w:style w:type="character" w:customStyle="1" w:styleId="refpreview">
    <w:name w:val="refpreview"/>
    <w:rsid w:val="000A40A7"/>
  </w:style>
  <w:style w:type="character" w:customStyle="1" w:styleId="loose1">
    <w:name w:val="loose1"/>
    <w:rsid w:val="000A40A7"/>
  </w:style>
  <w:style w:type="character" w:customStyle="1" w:styleId="gsa">
    <w:name w:val="gs_a"/>
    <w:rsid w:val="000A40A7"/>
  </w:style>
  <w:style w:type="character" w:customStyle="1" w:styleId="mainarttitle">
    <w:name w:val="mainarttitle"/>
    <w:rsid w:val="000A40A7"/>
  </w:style>
  <w:style w:type="character" w:customStyle="1" w:styleId="mainartauthor">
    <w:name w:val="mainartauthor"/>
    <w:rsid w:val="000A40A7"/>
  </w:style>
  <w:style w:type="character" w:customStyle="1" w:styleId="mainartdate">
    <w:name w:val="mainartdate"/>
    <w:rsid w:val="000A40A7"/>
  </w:style>
  <w:style w:type="character" w:customStyle="1" w:styleId="gsggs">
    <w:name w:val="gs_ggs"/>
    <w:rsid w:val="000A40A7"/>
  </w:style>
  <w:style w:type="character" w:customStyle="1" w:styleId="ahead">
    <w:name w:val="a_head"/>
    <w:rsid w:val="000A40A7"/>
  </w:style>
  <w:style w:type="character" w:customStyle="1" w:styleId="docbody">
    <w:name w:val="docbody"/>
    <w:rsid w:val="000A40A7"/>
  </w:style>
  <w:style w:type="character" w:customStyle="1" w:styleId="superscript">
    <w:name w:val="superscript"/>
    <w:rsid w:val="000A40A7"/>
  </w:style>
  <w:style w:type="character" w:customStyle="1" w:styleId="bwxsm">
    <w:name w:val="b w xsm"/>
    <w:rsid w:val="000A40A7"/>
  </w:style>
  <w:style w:type="character" w:customStyle="1" w:styleId="fstd">
    <w:name w:val="f std"/>
    <w:rsid w:val="000A40A7"/>
  </w:style>
  <w:style w:type="character" w:customStyle="1" w:styleId="bio1">
    <w:name w:val="bio1"/>
    <w:rsid w:val="000A40A7"/>
    <w:rPr>
      <w:rFonts w:ascii="Arial" w:hAnsi="Arial" w:cs="Arial" w:hint="default"/>
      <w:i/>
      <w:iCs/>
      <w:color w:val="000000"/>
      <w:sz w:val="20"/>
      <w:szCs w:val="20"/>
    </w:rPr>
  </w:style>
  <w:style w:type="character" w:customStyle="1" w:styleId="cardCharCharCharCharCharChar">
    <w:name w:val="card Char Char Char Char Char Char"/>
    <w:rsid w:val="000A40A7"/>
    <w:rPr>
      <w:sz w:val="24"/>
      <w:szCs w:val="24"/>
      <w:lang w:val="en-US" w:eastAsia="en-US" w:bidi="ar-SA"/>
    </w:rPr>
  </w:style>
  <w:style w:type="character" w:customStyle="1" w:styleId="Style24ptBoldUnderlineCenteredCharChar">
    <w:name w:val="Style 24 pt Bold Underline Centered Char Char"/>
    <w:rsid w:val="000A40A7"/>
    <w:rPr>
      <w:b/>
      <w:bCs/>
      <w:sz w:val="48"/>
      <w:szCs w:val="24"/>
      <w:u w:val="single"/>
      <w:lang w:val="en-US" w:eastAsia="en-US" w:bidi="ar-SA"/>
    </w:rPr>
  </w:style>
  <w:style w:type="character" w:customStyle="1" w:styleId="TagCiteCharChar0">
    <w:name w:val="Tag / Cite Char Char"/>
    <w:rsid w:val="000A40A7"/>
    <w:rPr>
      <w:b/>
      <w:bCs w:val="0"/>
      <w:color w:val="000000"/>
      <w:sz w:val="24"/>
      <w:szCs w:val="24"/>
      <w:lang w:val="en-US" w:eastAsia="en-US" w:bidi="ar-SA"/>
    </w:rPr>
  </w:style>
  <w:style w:type="character" w:customStyle="1" w:styleId="CardTextUnderlinedCharChar">
    <w:name w:val="Card Text Underlined Char Char"/>
    <w:rsid w:val="000A40A7"/>
    <w:rPr>
      <w:rFonts w:ascii="Arial Narrow" w:hAnsi="Arial Narrow" w:hint="default"/>
      <w:szCs w:val="24"/>
      <w:u w:val="single"/>
      <w:lang w:val="en-US" w:eastAsia="en-US" w:bidi="ar-SA"/>
    </w:rPr>
  </w:style>
  <w:style w:type="character" w:customStyle="1" w:styleId="CardTagCharCharChar">
    <w:name w:val="Card Tag Char Char Char"/>
    <w:rsid w:val="000A40A7"/>
    <w:rPr>
      <w:b/>
      <w:bCs w:val="0"/>
      <w:sz w:val="24"/>
      <w:szCs w:val="24"/>
      <w:lang w:val="en-US" w:eastAsia="en-US" w:bidi="ar-SA"/>
    </w:rPr>
  </w:style>
  <w:style w:type="character" w:customStyle="1" w:styleId="mainbody">
    <w:name w:val="mainbody"/>
    <w:rsid w:val="000A40A7"/>
  </w:style>
  <w:style w:type="character" w:customStyle="1" w:styleId="UnderlineStyleChar20">
    <w:name w:val="Underline Style Char2"/>
    <w:rsid w:val="000A40A7"/>
    <w:rPr>
      <w:rFonts w:ascii="Garamond" w:hAnsi="Garamond" w:hint="default"/>
      <w:sz w:val="22"/>
      <w:szCs w:val="24"/>
      <w:u w:val="single"/>
      <w:lang w:val="en-US" w:eastAsia="en-US" w:bidi="ar-SA"/>
    </w:rPr>
  </w:style>
  <w:style w:type="character" w:customStyle="1" w:styleId="t13">
    <w:name w:val="t13"/>
    <w:rsid w:val="000A40A7"/>
  </w:style>
  <w:style w:type="character" w:customStyle="1" w:styleId="CharChar17">
    <w:name w:val="Char Char17"/>
    <w:locked/>
    <w:rsid w:val="000A40A7"/>
    <w:rPr>
      <w:rFonts w:ascii="Arial" w:hAnsi="Arial" w:cs="Arial" w:hint="default"/>
      <w:b/>
      <w:bCs/>
      <w:sz w:val="26"/>
      <w:szCs w:val="26"/>
    </w:rPr>
  </w:style>
  <w:style w:type="character" w:customStyle="1" w:styleId="ilspan">
    <w:name w:val="il_span"/>
    <w:rsid w:val="000A40A7"/>
  </w:style>
  <w:style w:type="character" w:customStyle="1" w:styleId="leftidx1">
    <w:name w:val="leftidx1"/>
    <w:rsid w:val="000A40A7"/>
    <w:rPr>
      <w:rFonts w:ascii="Verdana" w:hAnsi="Verdana" w:hint="default"/>
      <w:sz w:val="22"/>
      <w:szCs w:val="22"/>
    </w:rPr>
  </w:style>
  <w:style w:type="character" w:customStyle="1" w:styleId="blue1">
    <w:name w:val="blue1"/>
    <w:rsid w:val="000A40A7"/>
    <w:rPr>
      <w:color w:val="0000FF"/>
    </w:rPr>
  </w:style>
  <w:style w:type="character" w:customStyle="1" w:styleId="author-link1">
    <w:name w:val="author-link1"/>
    <w:rsid w:val="000A40A7"/>
    <w:rPr>
      <w:b w:val="0"/>
      <w:bCs w:val="0"/>
    </w:rPr>
  </w:style>
  <w:style w:type="character" w:customStyle="1" w:styleId="black1">
    <w:name w:val="black1"/>
    <w:rsid w:val="000A40A7"/>
    <w:rPr>
      <w:color w:val="000000"/>
    </w:rPr>
  </w:style>
  <w:style w:type="character" w:customStyle="1" w:styleId="StyleunderlinedCharBold">
    <w:name w:val="Style underlined Char + Bold"/>
    <w:rsid w:val="000A40A7"/>
    <w:rPr>
      <w:rFonts w:ascii="Times New Roman" w:hAnsi="Times New Roman" w:cs="Times New Roman" w:hint="default"/>
      <w:b/>
      <w:bCs/>
      <w:sz w:val="21"/>
      <w:szCs w:val="24"/>
      <w:u w:val="single"/>
    </w:rPr>
  </w:style>
  <w:style w:type="character" w:customStyle="1" w:styleId="CardUnderline">
    <w:name w:val="Card Underline"/>
    <w:rsid w:val="000A40A7"/>
    <w:rPr>
      <w:rFonts w:ascii="Times New Roman" w:hAnsi="Times New Roman" w:cs="Times New Roman" w:hint="default"/>
      <w:sz w:val="20"/>
      <w:u w:val="single"/>
    </w:rPr>
  </w:style>
  <w:style w:type="character" w:customStyle="1" w:styleId="lingoregion">
    <w:name w:val="lingo_region"/>
    <w:rsid w:val="000A40A7"/>
  </w:style>
  <w:style w:type="character" w:customStyle="1" w:styleId="tmplheaderlink">
    <w:name w:val="tmplheaderlink"/>
    <w:rsid w:val="000A40A7"/>
    <w:rPr>
      <w:rFonts w:ascii="Times New Roman" w:hAnsi="Times New Roman" w:cs="Times New Roman" w:hint="default"/>
    </w:rPr>
  </w:style>
  <w:style w:type="character" w:customStyle="1" w:styleId="role">
    <w:name w:val="role"/>
    <w:rsid w:val="000A40A7"/>
  </w:style>
  <w:style w:type="character" w:customStyle="1" w:styleId="pagination0">
    <w:name w:val="pagination"/>
    <w:rsid w:val="000A40A7"/>
  </w:style>
  <w:style w:type="character" w:customStyle="1" w:styleId="doi">
    <w:name w:val="doi"/>
    <w:rsid w:val="000A40A7"/>
  </w:style>
  <w:style w:type="character" w:customStyle="1" w:styleId="bodycontents">
    <w:name w:val="bodycontents"/>
    <w:rsid w:val="000A40A7"/>
  </w:style>
  <w:style w:type="character" w:customStyle="1" w:styleId="comma">
    <w:name w:val="comma"/>
    <w:rsid w:val="000A40A7"/>
  </w:style>
  <w:style w:type="character" w:customStyle="1" w:styleId="pad5right">
    <w:name w:val="pad5right"/>
    <w:rsid w:val="000A40A7"/>
  </w:style>
  <w:style w:type="character" w:customStyle="1" w:styleId="divider">
    <w:name w:val="divider"/>
    <w:rsid w:val="000A40A7"/>
  </w:style>
  <w:style w:type="character" w:customStyle="1" w:styleId="blogdate">
    <w:name w:val="blogdate"/>
    <w:rsid w:val="000A40A7"/>
  </w:style>
  <w:style w:type="character" w:customStyle="1" w:styleId="dot">
    <w:name w:val="dot"/>
    <w:rsid w:val="000A40A7"/>
  </w:style>
  <w:style w:type="character" w:customStyle="1" w:styleId="hn-date">
    <w:name w:val="hn-date"/>
    <w:rsid w:val="000A40A7"/>
  </w:style>
  <w:style w:type="character" w:customStyle="1" w:styleId="location">
    <w:name w:val="location"/>
    <w:rsid w:val="000A40A7"/>
  </w:style>
  <w:style w:type="character" w:customStyle="1" w:styleId="dropcap-letter">
    <w:name w:val="dropcap-letter"/>
    <w:rsid w:val="000A40A7"/>
  </w:style>
  <w:style w:type="character" w:customStyle="1" w:styleId="offscreen">
    <w:name w:val="offscreen"/>
    <w:rsid w:val="000A40A7"/>
  </w:style>
  <w:style w:type="character" w:customStyle="1" w:styleId="linked-in">
    <w:name w:val="linked-in"/>
    <w:rsid w:val="000A40A7"/>
  </w:style>
  <w:style w:type="character" w:customStyle="1" w:styleId="divs">
    <w:name w:val="divs"/>
    <w:rsid w:val="000A40A7"/>
  </w:style>
  <w:style w:type="numbering" w:customStyle="1" w:styleId="1ai1">
    <w:name w:val="1 / a / i1"/>
    <w:rsid w:val="000A40A7"/>
    <w:pPr>
      <w:numPr>
        <w:numId w:val="19"/>
      </w:numPr>
    </w:pPr>
  </w:style>
  <w:style w:type="character" w:customStyle="1" w:styleId="FontStyle310">
    <w:name w:val="Font Style310"/>
    <w:uiPriority w:val="99"/>
    <w:rsid w:val="000A40A7"/>
    <w:rPr>
      <w:rFonts w:ascii="Times New Roman" w:hAnsi="Times New Roman" w:cs="Times New Roman"/>
      <w:b/>
      <w:bCs/>
      <w:i/>
      <w:iCs/>
      <w:spacing w:val="-10"/>
      <w:sz w:val="18"/>
      <w:szCs w:val="18"/>
    </w:rPr>
  </w:style>
  <w:style w:type="character" w:customStyle="1" w:styleId="FontStyle370">
    <w:name w:val="Font Style370"/>
    <w:uiPriority w:val="99"/>
    <w:rsid w:val="000A40A7"/>
    <w:rPr>
      <w:rFonts w:ascii="Cambria" w:hAnsi="Cambria" w:cs="Cambria"/>
      <w:b/>
      <w:bCs/>
      <w:spacing w:val="-10"/>
      <w:sz w:val="18"/>
      <w:szCs w:val="18"/>
    </w:rPr>
  </w:style>
  <w:style w:type="character" w:customStyle="1" w:styleId="FontStyle302">
    <w:name w:val="Font Style302"/>
    <w:uiPriority w:val="99"/>
    <w:rsid w:val="000A40A7"/>
    <w:rPr>
      <w:rFonts w:ascii="Times New Roman" w:hAnsi="Times New Roman" w:cs="Times New Roman"/>
      <w:b/>
      <w:bCs/>
      <w:sz w:val="22"/>
      <w:szCs w:val="22"/>
    </w:rPr>
  </w:style>
  <w:style w:type="character" w:customStyle="1" w:styleId="FontStyle347">
    <w:name w:val="Font Style347"/>
    <w:uiPriority w:val="99"/>
    <w:rsid w:val="000A40A7"/>
    <w:rPr>
      <w:rFonts w:ascii="Times New Roman" w:hAnsi="Times New Roman" w:cs="Times New Roman"/>
      <w:b/>
      <w:bCs/>
      <w:spacing w:val="-10"/>
      <w:sz w:val="20"/>
      <w:szCs w:val="20"/>
    </w:rPr>
  </w:style>
  <w:style w:type="paragraph" w:customStyle="1" w:styleId="Style27">
    <w:name w:val="Style27"/>
    <w:basedOn w:val="Normal"/>
    <w:uiPriority w:val="99"/>
    <w:rsid w:val="000A40A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0A40A7"/>
    <w:rPr>
      <w:rFonts w:ascii="Times New Roman" w:hAnsi="Times New Roman" w:cs="Times New Roman"/>
      <w:spacing w:val="-10"/>
      <w:sz w:val="18"/>
      <w:szCs w:val="18"/>
    </w:rPr>
  </w:style>
  <w:style w:type="character" w:customStyle="1" w:styleId="FontStyle312">
    <w:name w:val="Font Style312"/>
    <w:uiPriority w:val="99"/>
    <w:rsid w:val="000A40A7"/>
    <w:rPr>
      <w:rFonts w:ascii="Times New Roman" w:hAnsi="Times New Roman" w:cs="Times New Roman"/>
      <w:b/>
      <w:bCs/>
      <w:spacing w:val="-10"/>
      <w:sz w:val="16"/>
      <w:szCs w:val="16"/>
    </w:rPr>
  </w:style>
  <w:style w:type="character" w:customStyle="1" w:styleId="FontStyle346">
    <w:name w:val="Font Style346"/>
    <w:uiPriority w:val="99"/>
    <w:rsid w:val="000A40A7"/>
    <w:rPr>
      <w:rFonts w:ascii="Times New Roman" w:hAnsi="Times New Roman" w:cs="Times New Roman"/>
      <w:b/>
      <w:bCs/>
      <w:spacing w:val="-10"/>
      <w:sz w:val="18"/>
      <w:szCs w:val="18"/>
    </w:rPr>
  </w:style>
  <w:style w:type="character" w:customStyle="1" w:styleId="FontStyle330">
    <w:name w:val="Font Style330"/>
    <w:uiPriority w:val="99"/>
    <w:rsid w:val="000A40A7"/>
    <w:rPr>
      <w:rFonts w:ascii="Times New Roman" w:hAnsi="Times New Roman" w:cs="Times New Roman"/>
      <w:b/>
      <w:bCs/>
      <w:sz w:val="16"/>
      <w:szCs w:val="16"/>
    </w:rPr>
  </w:style>
  <w:style w:type="character" w:customStyle="1" w:styleId="FontStyle372">
    <w:name w:val="Font Style372"/>
    <w:uiPriority w:val="99"/>
    <w:rsid w:val="000A40A7"/>
    <w:rPr>
      <w:rFonts w:ascii="Times New Roman" w:hAnsi="Times New Roman" w:cs="Times New Roman"/>
      <w:b/>
      <w:bCs/>
      <w:sz w:val="16"/>
      <w:szCs w:val="16"/>
    </w:rPr>
  </w:style>
  <w:style w:type="paragraph" w:customStyle="1" w:styleId="Style59">
    <w:name w:val="Style59"/>
    <w:basedOn w:val="Normal"/>
    <w:uiPriority w:val="99"/>
    <w:rsid w:val="000A40A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0A40A7"/>
    <w:rPr>
      <w:rFonts w:ascii="Times New Roman" w:hAnsi="Times New Roman" w:cs="Times New Roman"/>
      <w:b/>
      <w:bCs/>
      <w:i/>
      <w:iCs/>
      <w:sz w:val="16"/>
      <w:szCs w:val="16"/>
    </w:rPr>
  </w:style>
  <w:style w:type="paragraph" w:customStyle="1" w:styleId="Style200">
    <w:name w:val="Style20"/>
    <w:basedOn w:val="Normal"/>
    <w:uiPriority w:val="99"/>
    <w:rsid w:val="000A40A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0A40A7"/>
    <w:rPr>
      <w:rFonts w:ascii="Times New Roman" w:hAnsi="Times New Roman" w:cs="Times New Roman"/>
      <w:smallCaps/>
      <w:sz w:val="14"/>
      <w:szCs w:val="14"/>
    </w:rPr>
  </w:style>
  <w:style w:type="paragraph" w:customStyle="1" w:styleId="Style89">
    <w:name w:val="Style89"/>
    <w:basedOn w:val="Normal"/>
    <w:uiPriority w:val="99"/>
    <w:rsid w:val="000A40A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0A40A7"/>
    <w:rPr>
      <w:rFonts w:ascii="Times New Roman" w:hAnsi="Times New Roman" w:cs="Times New Roman"/>
      <w:b/>
      <w:bCs/>
      <w:spacing w:val="-10"/>
      <w:sz w:val="22"/>
      <w:szCs w:val="22"/>
    </w:rPr>
  </w:style>
  <w:style w:type="character" w:customStyle="1" w:styleId="FontStyle320">
    <w:name w:val="Font Style320"/>
    <w:uiPriority w:val="99"/>
    <w:rsid w:val="000A40A7"/>
    <w:rPr>
      <w:rFonts w:ascii="Times New Roman" w:hAnsi="Times New Roman" w:cs="Times New Roman"/>
      <w:b/>
      <w:bCs/>
      <w:spacing w:val="-10"/>
      <w:sz w:val="22"/>
      <w:szCs w:val="22"/>
    </w:rPr>
  </w:style>
  <w:style w:type="character" w:customStyle="1" w:styleId="FontStyle352">
    <w:name w:val="Font Style352"/>
    <w:uiPriority w:val="99"/>
    <w:rsid w:val="000A40A7"/>
    <w:rPr>
      <w:rFonts w:ascii="Times New Roman" w:hAnsi="Times New Roman" w:cs="Times New Roman"/>
      <w:b/>
      <w:bCs/>
      <w:sz w:val="16"/>
      <w:szCs w:val="16"/>
    </w:rPr>
  </w:style>
  <w:style w:type="character" w:customStyle="1" w:styleId="FontStyle356">
    <w:name w:val="Font Style356"/>
    <w:uiPriority w:val="99"/>
    <w:rsid w:val="000A40A7"/>
    <w:rPr>
      <w:rFonts w:ascii="Times New Roman" w:hAnsi="Times New Roman" w:cs="Times New Roman"/>
      <w:b/>
      <w:bCs/>
      <w:spacing w:val="-10"/>
      <w:sz w:val="22"/>
      <w:szCs w:val="22"/>
    </w:rPr>
  </w:style>
  <w:style w:type="character" w:customStyle="1" w:styleId="FontStyle298">
    <w:name w:val="Font Style298"/>
    <w:uiPriority w:val="99"/>
    <w:rsid w:val="000A40A7"/>
    <w:rPr>
      <w:rFonts w:ascii="Times New Roman" w:hAnsi="Times New Roman" w:cs="Times New Roman"/>
      <w:sz w:val="18"/>
      <w:szCs w:val="18"/>
    </w:rPr>
  </w:style>
  <w:style w:type="character" w:customStyle="1" w:styleId="FontStyle311">
    <w:name w:val="Font Style311"/>
    <w:uiPriority w:val="99"/>
    <w:rsid w:val="000A40A7"/>
    <w:rPr>
      <w:rFonts w:ascii="Times New Roman" w:hAnsi="Times New Roman" w:cs="Times New Roman"/>
      <w:b/>
      <w:bCs/>
      <w:spacing w:val="-10"/>
      <w:sz w:val="18"/>
      <w:szCs w:val="18"/>
    </w:rPr>
  </w:style>
  <w:style w:type="character" w:customStyle="1" w:styleId="FontStyle332">
    <w:name w:val="Font Style332"/>
    <w:uiPriority w:val="99"/>
    <w:rsid w:val="000A40A7"/>
    <w:rPr>
      <w:rFonts w:ascii="Times New Roman" w:hAnsi="Times New Roman" w:cs="Times New Roman"/>
      <w:b/>
      <w:bCs/>
      <w:i/>
      <w:iCs/>
      <w:spacing w:val="-10"/>
      <w:sz w:val="20"/>
      <w:szCs w:val="20"/>
    </w:rPr>
  </w:style>
  <w:style w:type="character" w:customStyle="1" w:styleId="FontStyle371">
    <w:name w:val="Font Style371"/>
    <w:uiPriority w:val="99"/>
    <w:rsid w:val="000A40A7"/>
    <w:rPr>
      <w:rFonts w:ascii="Times New Roman" w:hAnsi="Times New Roman" w:cs="Times New Roman"/>
      <w:sz w:val="16"/>
      <w:szCs w:val="16"/>
    </w:rPr>
  </w:style>
  <w:style w:type="character" w:customStyle="1" w:styleId="FontStyle350">
    <w:name w:val="Font Style350"/>
    <w:uiPriority w:val="99"/>
    <w:rsid w:val="000A40A7"/>
    <w:rPr>
      <w:rFonts w:ascii="Times New Roman" w:hAnsi="Times New Roman" w:cs="Times New Roman"/>
      <w:b/>
      <w:bCs/>
      <w:i/>
      <w:iCs/>
      <w:sz w:val="20"/>
      <w:szCs w:val="20"/>
    </w:rPr>
  </w:style>
  <w:style w:type="paragraph" w:customStyle="1" w:styleId="Style8">
    <w:name w:val="Style8"/>
    <w:basedOn w:val="Normal"/>
    <w:uiPriority w:val="99"/>
    <w:qFormat/>
    <w:rsid w:val="000A40A7"/>
    <w:pPr>
      <w:widowControl w:val="0"/>
      <w:autoSpaceDE w:val="0"/>
      <w:autoSpaceDN w:val="0"/>
      <w:adjustRightInd w:val="0"/>
    </w:pPr>
    <w:rPr>
      <w:rFonts w:eastAsia="Times New Roman"/>
      <w:sz w:val="24"/>
    </w:rPr>
  </w:style>
  <w:style w:type="paragraph" w:customStyle="1" w:styleId="Style5">
    <w:name w:val="Style5"/>
    <w:basedOn w:val="Normal"/>
    <w:qFormat/>
    <w:rsid w:val="000A40A7"/>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0A40A7"/>
    <w:rPr>
      <w:rFonts w:ascii="Times New Roman" w:hAnsi="Times New Roman" w:cs="Times New Roman"/>
      <w:b/>
      <w:bCs/>
      <w:sz w:val="22"/>
      <w:szCs w:val="22"/>
    </w:rPr>
  </w:style>
  <w:style w:type="paragraph" w:customStyle="1" w:styleId="Style100">
    <w:name w:val="Style10"/>
    <w:basedOn w:val="Normal"/>
    <w:qFormat/>
    <w:rsid w:val="000A40A7"/>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0A40A7"/>
    <w:pPr>
      <w:widowControl w:val="0"/>
      <w:autoSpaceDE w:val="0"/>
      <w:autoSpaceDN w:val="0"/>
      <w:adjustRightInd w:val="0"/>
      <w:jc w:val="both"/>
    </w:pPr>
    <w:rPr>
      <w:rFonts w:eastAsia="Times New Roman"/>
      <w:sz w:val="24"/>
    </w:rPr>
  </w:style>
  <w:style w:type="character" w:customStyle="1" w:styleId="FontStyle369">
    <w:name w:val="Font Style369"/>
    <w:uiPriority w:val="99"/>
    <w:rsid w:val="000A40A7"/>
    <w:rPr>
      <w:rFonts w:ascii="Times New Roman" w:hAnsi="Times New Roman" w:cs="Times New Roman"/>
      <w:b/>
      <w:bCs/>
      <w:spacing w:val="-10"/>
      <w:sz w:val="20"/>
      <w:szCs w:val="20"/>
    </w:rPr>
  </w:style>
  <w:style w:type="character" w:customStyle="1" w:styleId="FontStyle357">
    <w:name w:val="Font Style357"/>
    <w:uiPriority w:val="99"/>
    <w:rsid w:val="000A40A7"/>
    <w:rPr>
      <w:rFonts w:ascii="Times New Roman" w:hAnsi="Times New Roman" w:cs="Times New Roman"/>
      <w:b/>
      <w:bCs/>
      <w:spacing w:val="-10"/>
      <w:sz w:val="22"/>
      <w:szCs w:val="22"/>
    </w:rPr>
  </w:style>
  <w:style w:type="paragraph" w:customStyle="1" w:styleId="Style67">
    <w:name w:val="Style67"/>
    <w:basedOn w:val="Normal"/>
    <w:uiPriority w:val="99"/>
    <w:rsid w:val="000A40A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0A40A7"/>
    <w:rPr>
      <w:rFonts w:ascii="Times New Roman" w:hAnsi="Times New Roman" w:cs="Times New Roman"/>
      <w:sz w:val="20"/>
      <w:szCs w:val="20"/>
    </w:rPr>
  </w:style>
  <w:style w:type="character" w:customStyle="1" w:styleId="FontStyle374">
    <w:name w:val="Font Style374"/>
    <w:uiPriority w:val="99"/>
    <w:rsid w:val="000A40A7"/>
    <w:rPr>
      <w:rFonts w:ascii="Times New Roman" w:hAnsi="Times New Roman" w:cs="Times New Roman"/>
      <w:b/>
      <w:bCs/>
      <w:spacing w:val="-10"/>
      <w:sz w:val="22"/>
      <w:szCs w:val="22"/>
    </w:rPr>
  </w:style>
  <w:style w:type="paragraph" w:customStyle="1" w:styleId="Style300">
    <w:name w:val="Style30"/>
    <w:basedOn w:val="Normal"/>
    <w:uiPriority w:val="99"/>
    <w:rsid w:val="000A40A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0A40A7"/>
    <w:rPr>
      <w:rFonts w:ascii="Times New Roman" w:hAnsi="Times New Roman" w:cs="Times New Roman"/>
      <w:smallCaps/>
      <w:sz w:val="16"/>
      <w:szCs w:val="16"/>
    </w:rPr>
  </w:style>
  <w:style w:type="paragraph" w:customStyle="1" w:styleId="Style93">
    <w:name w:val="Style93"/>
    <w:basedOn w:val="Normal"/>
    <w:uiPriority w:val="99"/>
    <w:rsid w:val="000A40A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0A40A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0A40A7"/>
    <w:rPr>
      <w:rFonts w:eastAsia="Times New Roman"/>
      <w:b/>
      <w:sz w:val="28"/>
      <w:u w:val="thick"/>
    </w:rPr>
  </w:style>
  <w:style w:type="character" w:customStyle="1" w:styleId="CardsCharCharChar">
    <w:name w:val="Cards Char Char Char"/>
    <w:rsid w:val="000A40A7"/>
    <w:rPr>
      <w:szCs w:val="24"/>
      <w:lang w:val="en-US" w:eastAsia="en-US" w:bidi="ar-SA"/>
    </w:rPr>
  </w:style>
  <w:style w:type="character" w:customStyle="1" w:styleId="CardsCharCharCharChar">
    <w:name w:val="Cards Char Char Char Char"/>
    <w:rsid w:val="000A40A7"/>
    <w:rPr>
      <w:szCs w:val="24"/>
      <w:lang w:val="en-US" w:eastAsia="en-US" w:bidi="ar-SA"/>
    </w:rPr>
  </w:style>
  <w:style w:type="paragraph" w:customStyle="1" w:styleId="NoSpacingCharCharChar">
    <w:name w:val="No Spacing Char Char Char"/>
    <w:next w:val="Normal"/>
    <w:rsid w:val="000A40A7"/>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0A40A7"/>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0A40A7"/>
    <w:rPr>
      <w:rFonts w:ascii="Garamond" w:hAnsi="Garamond"/>
    </w:rPr>
  </w:style>
  <w:style w:type="paragraph" w:customStyle="1" w:styleId="INDENTEDPARAGRAPH">
    <w:name w:val="INDENTED PARAGRAPH"/>
    <w:rsid w:val="000A40A7"/>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0A40A7"/>
  </w:style>
  <w:style w:type="paragraph" w:customStyle="1" w:styleId="TagChar1CharCharCharChar">
    <w:name w:val="Tag Char1 Char Char Char Char"/>
    <w:basedOn w:val="Normal"/>
    <w:rsid w:val="000A40A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0A40A7"/>
    <w:rPr>
      <w:rFonts w:eastAsia="Times New Roman"/>
      <w:b/>
      <w:sz w:val="24"/>
    </w:rPr>
  </w:style>
  <w:style w:type="paragraph" w:customStyle="1" w:styleId="RepeatHeader0">
    <w:name w:val="Repeat Header"/>
    <w:basedOn w:val="HeaderDebate"/>
    <w:rsid w:val="000A40A7"/>
    <w:pPr>
      <w:outlineLvl w:val="1"/>
    </w:pPr>
    <w:rPr>
      <w:szCs w:val="48"/>
    </w:rPr>
  </w:style>
  <w:style w:type="character" w:customStyle="1" w:styleId="sectiontitle">
    <w:name w:val="sectiontitle"/>
    <w:basedOn w:val="DefaultParagraphFont"/>
    <w:rsid w:val="000A40A7"/>
  </w:style>
  <w:style w:type="character" w:customStyle="1" w:styleId="sectionsubtitle">
    <w:name w:val="sectionsubtitle"/>
    <w:basedOn w:val="DefaultParagraphFont"/>
    <w:rsid w:val="000A40A7"/>
  </w:style>
  <w:style w:type="character" w:customStyle="1" w:styleId="EvidenceTag">
    <w:name w:val="Evidence Tag"/>
    <w:rsid w:val="000A40A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A40A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A40A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A40A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A40A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0A40A7"/>
  </w:style>
  <w:style w:type="character" w:customStyle="1" w:styleId="StyleUnderlineUnderlineChar">
    <w:name w:val="Style Underline + Underline Char"/>
    <w:rsid w:val="000A40A7"/>
    <w:rPr>
      <w:rFonts w:ascii="Trebuchet MS" w:hAnsi="Trebuchet MS"/>
      <w:szCs w:val="18"/>
      <w:u w:val="single"/>
      <w:lang w:val="en-US" w:eastAsia="en-US" w:bidi="ar-SA"/>
    </w:rPr>
  </w:style>
  <w:style w:type="paragraph" w:customStyle="1" w:styleId="UnderlineCards">
    <w:name w:val="Underline Cards"/>
    <w:basedOn w:val="Cards"/>
    <w:link w:val="UnderlineCardsChar"/>
    <w:rsid w:val="000A40A7"/>
    <w:pPr>
      <w:widowControl/>
      <w:ind w:left="288" w:right="0"/>
      <w:jc w:val="left"/>
    </w:pPr>
    <w:rPr>
      <w:u w:val="thick"/>
    </w:rPr>
  </w:style>
  <w:style w:type="character" w:customStyle="1" w:styleId="UnderlineCardsChar">
    <w:name w:val="Underline Cards Char"/>
    <w:link w:val="UnderlineCards"/>
    <w:rsid w:val="000A40A7"/>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0A40A7"/>
    <w:pPr>
      <w:widowControl/>
      <w:ind w:left="288" w:right="0"/>
      <w:jc w:val="left"/>
    </w:pPr>
    <w:rPr>
      <w:sz w:val="14"/>
    </w:rPr>
  </w:style>
  <w:style w:type="character" w:customStyle="1" w:styleId="SmallCardsChar">
    <w:name w:val="Small Cards Char"/>
    <w:link w:val="SmallCards"/>
    <w:rsid w:val="000A40A7"/>
    <w:rPr>
      <w:rFonts w:ascii="Times New Roman" w:eastAsia="Times New Roman" w:hAnsi="Times New Roman" w:cs="Times New Roman"/>
      <w:sz w:val="14"/>
      <w:szCs w:val="24"/>
    </w:rPr>
  </w:style>
  <w:style w:type="paragraph" w:customStyle="1" w:styleId="ReadingCites">
    <w:name w:val="Reading Cites"/>
    <w:basedOn w:val="Normal"/>
    <w:link w:val="ReadingCitesChar"/>
    <w:rsid w:val="000A40A7"/>
    <w:rPr>
      <w:rFonts w:eastAsia="Times New Roman"/>
      <w:b/>
      <w:sz w:val="20"/>
      <w:szCs w:val="20"/>
    </w:rPr>
  </w:style>
  <w:style w:type="character" w:customStyle="1" w:styleId="ReadingCitesChar">
    <w:name w:val="Reading Cites Char"/>
    <w:link w:val="ReadingCites"/>
    <w:rsid w:val="000A40A7"/>
    <w:rPr>
      <w:rFonts w:ascii="Calibri" w:eastAsia="Times New Roman" w:hAnsi="Calibri" w:cs="Calibri"/>
      <w:b/>
      <w:sz w:val="20"/>
      <w:szCs w:val="20"/>
    </w:rPr>
  </w:style>
  <w:style w:type="paragraph" w:customStyle="1" w:styleId="ContentsHeading">
    <w:name w:val="Contents Heading"/>
    <w:basedOn w:val="Heading1"/>
    <w:next w:val="Normal"/>
    <w:rsid w:val="000A40A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0A40A7"/>
    <w:pPr>
      <w:spacing w:before="100" w:beforeAutospacing="1" w:after="100" w:afterAutospacing="1"/>
    </w:pPr>
    <w:rPr>
      <w:rFonts w:eastAsia="Times New Roman"/>
      <w:sz w:val="20"/>
    </w:rPr>
  </w:style>
  <w:style w:type="character" w:customStyle="1" w:styleId="CharacterStyle8">
    <w:name w:val="Character Style 8"/>
    <w:rsid w:val="000A40A7"/>
    <w:rPr>
      <w:sz w:val="22"/>
      <w:szCs w:val="22"/>
    </w:rPr>
  </w:style>
  <w:style w:type="paragraph" w:customStyle="1" w:styleId="Style110">
    <w:name w:val="Style 11"/>
    <w:qFormat/>
    <w:rsid w:val="000A40A7"/>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0A40A7"/>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0A40A7"/>
    <w:rPr>
      <w:rFonts w:ascii="Arial Narrow" w:hAnsi="Arial Narrow"/>
      <w:color w:val="000000"/>
      <w:sz w:val="22"/>
      <w:szCs w:val="22"/>
      <w:u w:val="single"/>
      <w:lang w:val="en-US" w:eastAsia="en-US" w:bidi="ar-SA"/>
    </w:rPr>
  </w:style>
  <w:style w:type="character" w:customStyle="1" w:styleId="CardText1Char1">
    <w:name w:val="Card Text 1 Char1"/>
    <w:rsid w:val="000A40A7"/>
    <w:rPr>
      <w:rFonts w:ascii="Arial Narrow" w:hAnsi="Arial Narrow"/>
      <w:color w:val="000000"/>
      <w:sz w:val="22"/>
      <w:szCs w:val="22"/>
      <w:u w:val="single"/>
      <w:lang w:val="en-US" w:eastAsia="en-US" w:bidi="ar-SA"/>
    </w:rPr>
  </w:style>
  <w:style w:type="paragraph" w:customStyle="1" w:styleId="Style52">
    <w:name w:val="Style 5"/>
    <w:qFormat/>
    <w:rsid w:val="000A40A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0A40A7"/>
    <w:rPr>
      <w:rFonts w:ascii="Times New Roman" w:eastAsia="Times" w:hAnsi="Times New Roman" w:cs="Arial"/>
      <w:b/>
      <w:bCs/>
      <w:iCs/>
      <w:noProof/>
      <w:sz w:val="24"/>
      <w:szCs w:val="24"/>
      <w:lang w:val="en-US" w:eastAsia="en-US" w:bidi="ar-SA"/>
    </w:rPr>
  </w:style>
  <w:style w:type="character" w:customStyle="1" w:styleId="arttitle1">
    <w:name w:val="arttitle1"/>
    <w:rsid w:val="000A40A7"/>
    <w:rPr>
      <w:b/>
      <w:bCs/>
      <w:color w:val="695B54"/>
    </w:rPr>
  </w:style>
  <w:style w:type="paragraph" w:customStyle="1" w:styleId="Heading11">
    <w:name w:val="Heading 11"/>
    <w:basedOn w:val="Normal"/>
    <w:next w:val="Normal"/>
    <w:rsid w:val="000A40A7"/>
    <w:pPr>
      <w:keepNext/>
      <w:widowControl w:val="0"/>
      <w:suppressAutoHyphens/>
      <w:jc w:val="center"/>
    </w:pPr>
    <w:rPr>
      <w:rFonts w:eastAsia="Tahoma"/>
      <w:b/>
      <w:sz w:val="48"/>
      <w:szCs w:val="32"/>
      <w:u w:val="single"/>
    </w:rPr>
  </w:style>
  <w:style w:type="paragraph" w:customStyle="1" w:styleId="TextHeading">
    <w:name w:val="Text Heading"/>
    <w:basedOn w:val="Heading3"/>
    <w:rsid w:val="000A40A7"/>
    <w:pPr>
      <w:keepLines w:val="0"/>
      <w:pageBreakBefore w:val="0"/>
      <w:spacing w:before="0"/>
      <w:jc w:val="left"/>
    </w:pPr>
    <w:rPr>
      <w:rFonts w:eastAsia="Times New Roman" w:cs="Arial"/>
      <w:bCs/>
      <w:sz w:val="22"/>
      <w:szCs w:val="26"/>
    </w:rPr>
  </w:style>
  <w:style w:type="character" w:customStyle="1" w:styleId="TextHeadingChar">
    <w:name w:val="Text Heading Char"/>
    <w:rsid w:val="000A40A7"/>
    <w:rPr>
      <w:rFonts w:cs="Arial"/>
      <w:b/>
      <w:bCs/>
      <w:sz w:val="22"/>
      <w:szCs w:val="26"/>
      <w:u w:val="single"/>
      <w:lang w:val="en-US" w:eastAsia="en-US" w:bidi="ar-SA"/>
    </w:rPr>
  </w:style>
  <w:style w:type="character" w:customStyle="1" w:styleId="FootnoteCharacters">
    <w:name w:val="Footnote Characters"/>
    <w:rsid w:val="000A40A7"/>
    <w:rPr>
      <w:vertAlign w:val="superscript"/>
    </w:rPr>
  </w:style>
  <w:style w:type="paragraph" w:customStyle="1" w:styleId="StyleHeading1BlockTitleHeading1Char1ALEXHeadingBrief-He2">
    <w:name w:val="Style Heading 1Block TitleHeading 1 Char1ALEXHeadingBrief - He...2"/>
    <w:basedOn w:val="Heading1"/>
    <w:autoRedefine/>
    <w:rsid w:val="000A40A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0A40A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0A40A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0A40A7"/>
    <w:rPr>
      <w:rFonts w:ascii="Cambria" w:eastAsia="Cambria" w:hAnsi="Cambria"/>
      <w:b/>
      <w:caps/>
      <w:sz w:val="24"/>
    </w:rPr>
  </w:style>
  <w:style w:type="paragraph" w:customStyle="1" w:styleId="StyleDebateBodyBefore12pt">
    <w:name w:val="Style Debate Body + Before:  12 pt"/>
    <w:basedOn w:val="Normal"/>
    <w:next w:val="Normal"/>
    <w:rsid w:val="000A40A7"/>
    <w:pPr>
      <w:spacing w:before="240"/>
    </w:pPr>
    <w:rPr>
      <w:rFonts w:eastAsia="Times New Roman"/>
      <w:bCs/>
      <w:sz w:val="20"/>
      <w:szCs w:val="20"/>
    </w:rPr>
  </w:style>
  <w:style w:type="paragraph" w:customStyle="1" w:styleId="StyleDebateBodyBefore12pt1">
    <w:name w:val="Style Debate Body + Before:  12 pt1"/>
    <w:basedOn w:val="Normal"/>
    <w:rsid w:val="000A40A7"/>
    <w:pPr>
      <w:spacing w:before="240"/>
    </w:pPr>
    <w:rPr>
      <w:rFonts w:eastAsia="Times New Roman"/>
      <w:bCs/>
      <w:sz w:val="20"/>
      <w:szCs w:val="20"/>
    </w:rPr>
  </w:style>
  <w:style w:type="paragraph" w:customStyle="1" w:styleId="PageNumber11">
    <w:name w:val="Page Number11"/>
    <w:basedOn w:val="Normal"/>
    <w:next w:val="Normal"/>
    <w:rsid w:val="000A40A7"/>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0A40A7"/>
    <w:rPr>
      <w:rFonts w:eastAsia="SimSun" w:cs="Arial"/>
      <w:b/>
      <w:bCs/>
      <w:iCs/>
      <w:sz w:val="24"/>
      <w:szCs w:val="28"/>
      <w:lang w:val="en-US" w:eastAsia="zh-CN" w:bidi="ar-SA"/>
    </w:rPr>
  </w:style>
  <w:style w:type="character" w:customStyle="1" w:styleId="Char31">
    <w:name w:val="Char31"/>
    <w:rsid w:val="000A40A7"/>
    <w:rPr>
      <w:rFonts w:cs="Arial"/>
      <w:bCs/>
      <w:u w:val="thick"/>
      <w:lang w:val="en-US" w:eastAsia="en-US" w:bidi="ar-SA"/>
    </w:rPr>
  </w:style>
  <w:style w:type="paragraph" w:customStyle="1" w:styleId="StyleHeading1Centered">
    <w:name w:val="Style Heading 1 + Centered"/>
    <w:basedOn w:val="Heading1"/>
    <w:rsid w:val="000A40A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0A40A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0A40A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0A40A7"/>
    <w:pPr>
      <w:spacing w:before="120"/>
    </w:pPr>
    <w:rPr>
      <w:rFonts w:eastAsia="Times New Roman"/>
      <w:sz w:val="20"/>
    </w:rPr>
  </w:style>
  <w:style w:type="character" w:customStyle="1" w:styleId="underliningChar3">
    <w:name w:val="underlining Char"/>
    <w:rsid w:val="000A40A7"/>
    <w:rPr>
      <w:b/>
      <w:szCs w:val="24"/>
      <w:u w:val="single"/>
      <w:lang w:val="en-US" w:eastAsia="en-US" w:bidi="ar-SA"/>
    </w:rPr>
  </w:style>
  <w:style w:type="character" w:customStyle="1" w:styleId="notreadChar">
    <w:name w:val="not read Char"/>
    <w:rsid w:val="000A40A7"/>
    <w:rPr>
      <w:sz w:val="18"/>
      <w:szCs w:val="24"/>
      <w:lang w:val="en-US" w:eastAsia="en-US" w:bidi="ar-SA"/>
    </w:rPr>
  </w:style>
  <w:style w:type="paragraph" w:customStyle="1" w:styleId="StyleStrong10ptNotBold">
    <w:name w:val="Style Strong + 10 pt Not Bold"/>
    <w:basedOn w:val="Normal"/>
    <w:autoRedefine/>
    <w:rsid w:val="000A40A7"/>
    <w:pPr>
      <w:ind w:left="720" w:hanging="360"/>
    </w:pPr>
    <w:rPr>
      <w:rFonts w:eastAsia="Times New Roman"/>
      <w:sz w:val="26"/>
      <w:szCs w:val="26"/>
    </w:rPr>
  </w:style>
  <w:style w:type="character" w:customStyle="1" w:styleId="smallCharChar0">
    <w:name w:val="small Char Char"/>
    <w:rsid w:val="000A40A7"/>
    <w:rPr>
      <w:rFonts w:ascii="Times New Roman" w:eastAsia="Times New Roman" w:hAnsi="Times New Roman" w:cs="Times New Roman"/>
      <w:sz w:val="12"/>
      <w:szCs w:val="16"/>
    </w:rPr>
  </w:style>
  <w:style w:type="character" w:customStyle="1" w:styleId="Undlerine">
    <w:name w:val="Undlerine"/>
    <w:qFormat/>
    <w:rsid w:val="000A40A7"/>
    <w:rPr>
      <w:rFonts w:ascii="Times New Roman" w:hAnsi="Times New Roman"/>
      <w:w w:val="110"/>
      <w:sz w:val="20"/>
      <w:szCs w:val="20"/>
      <w:u w:val="single"/>
      <w:bdr w:val="none" w:sz="0" w:space="0" w:color="auto"/>
      <w:lang w:bidi="he-IL"/>
    </w:rPr>
  </w:style>
  <w:style w:type="character" w:customStyle="1" w:styleId="Boxes">
    <w:name w:val="Boxes"/>
    <w:qFormat/>
    <w:rsid w:val="000A40A7"/>
    <w:rPr>
      <w:rFonts w:ascii="Times New Roman" w:hAnsi="Times New Roman"/>
      <w:sz w:val="20"/>
      <w:u w:val="single"/>
      <w:bdr w:val="single" w:sz="4" w:space="0" w:color="auto"/>
    </w:rPr>
  </w:style>
  <w:style w:type="character" w:customStyle="1" w:styleId="tim">
    <w:name w:val="tim"/>
    <w:qFormat/>
    <w:rsid w:val="000A40A7"/>
    <w:rPr>
      <w:rFonts w:ascii="Times New Roman" w:hAnsi="Times New Roman"/>
      <w:sz w:val="20"/>
      <w:u w:val="single"/>
    </w:rPr>
  </w:style>
  <w:style w:type="character" w:customStyle="1" w:styleId="hl">
    <w:name w:val="hl"/>
    <w:basedOn w:val="DefaultParagraphFont"/>
    <w:rsid w:val="000A40A7"/>
  </w:style>
  <w:style w:type="character" w:customStyle="1" w:styleId="clock1">
    <w:name w:val="clock1"/>
    <w:rsid w:val="000A40A7"/>
    <w:rPr>
      <w:color w:val="B51B1B"/>
    </w:rPr>
  </w:style>
  <w:style w:type="character" w:customStyle="1" w:styleId="smallChar10">
    <w:name w:val="small Char1"/>
    <w:rsid w:val="000A40A7"/>
    <w:rPr>
      <w:sz w:val="12"/>
      <w:szCs w:val="16"/>
      <w:lang w:val="en-US" w:eastAsia="en-US" w:bidi="ar-SA"/>
    </w:rPr>
  </w:style>
  <w:style w:type="character" w:customStyle="1" w:styleId="SmallCardsCharChar">
    <w:name w:val="Small Cards Char Char"/>
    <w:rsid w:val="000A40A7"/>
    <w:rPr>
      <w:sz w:val="14"/>
      <w:szCs w:val="24"/>
      <w:lang w:val="en-US" w:eastAsia="en-US" w:bidi="ar-SA"/>
    </w:rPr>
  </w:style>
  <w:style w:type="paragraph" w:customStyle="1" w:styleId="NormalCards">
    <w:name w:val="Normal Cards"/>
    <w:basedOn w:val="Normal"/>
    <w:rsid w:val="000A40A7"/>
    <w:pPr>
      <w:ind w:left="288"/>
    </w:pPr>
    <w:rPr>
      <w:rFonts w:eastAsia="Times New Roman"/>
      <w:sz w:val="20"/>
    </w:rPr>
  </w:style>
  <w:style w:type="character" w:customStyle="1" w:styleId="iniciales">
    <w:name w:val="iniciales"/>
    <w:basedOn w:val="DefaultParagraphFont"/>
    <w:rsid w:val="000A40A7"/>
  </w:style>
  <w:style w:type="character" w:customStyle="1" w:styleId="Style10ptBoldUnderline">
    <w:name w:val="Style 10 pt Bold Underline"/>
    <w:rsid w:val="000A40A7"/>
    <w:rPr>
      <w:b/>
      <w:bCs/>
      <w:sz w:val="20"/>
      <w:u w:val="single"/>
    </w:rPr>
  </w:style>
  <w:style w:type="paragraph" w:customStyle="1" w:styleId="outdent">
    <w:name w:val="outdent"/>
    <w:basedOn w:val="Normal"/>
    <w:rsid w:val="000A40A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0A40A7"/>
    <w:pPr>
      <w:spacing w:before="100" w:beforeAutospacing="1" w:after="100" w:afterAutospacing="1"/>
    </w:pPr>
    <w:rPr>
      <w:rFonts w:eastAsia="Times New Roman"/>
      <w:sz w:val="24"/>
    </w:rPr>
  </w:style>
  <w:style w:type="paragraph" w:customStyle="1" w:styleId="bulletfollow">
    <w:name w:val="bulletfollow"/>
    <w:basedOn w:val="Normal"/>
    <w:rsid w:val="000A40A7"/>
    <w:pPr>
      <w:spacing w:before="100" w:beforeAutospacing="1" w:after="100" w:afterAutospacing="1"/>
    </w:pPr>
    <w:rPr>
      <w:rFonts w:eastAsia="Times New Roman"/>
      <w:sz w:val="24"/>
    </w:rPr>
  </w:style>
  <w:style w:type="paragraph" w:customStyle="1" w:styleId="bulleted">
    <w:name w:val="bulleted"/>
    <w:basedOn w:val="Normal"/>
    <w:rsid w:val="000A40A7"/>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0A40A7"/>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0A40A7"/>
    <w:rPr>
      <w:rFonts w:ascii="Times New Roman" w:eastAsia="Times New Roman" w:hAnsi="Times New Roman" w:cs="Times New Roman"/>
      <w:strike/>
      <w:sz w:val="20"/>
      <w:szCs w:val="20"/>
    </w:rPr>
  </w:style>
  <w:style w:type="character" w:customStyle="1" w:styleId="UnderlineCardsCharChar">
    <w:name w:val="Underline Cards Char Char"/>
    <w:rsid w:val="000A40A7"/>
    <w:rPr>
      <w:rFonts w:eastAsia="SimSun"/>
      <w:szCs w:val="24"/>
      <w:u w:val="thick"/>
      <w:lang w:val="en-US" w:eastAsia="en-US" w:bidi="ar-SA"/>
    </w:rPr>
  </w:style>
  <w:style w:type="paragraph" w:customStyle="1" w:styleId="authorgroup">
    <w:name w:val="authorgroup"/>
    <w:basedOn w:val="Normal"/>
    <w:rsid w:val="000A40A7"/>
    <w:pPr>
      <w:spacing w:before="100" w:beforeAutospacing="1" w:after="100" w:afterAutospacing="1"/>
    </w:pPr>
    <w:rPr>
      <w:rFonts w:eastAsia="Calibri"/>
      <w:sz w:val="24"/>
    </w:rPr>
  </w:style>
  <w:style w:type="paragraph" w:customStyle="1" w:styleId="affiliation1">
    <w:name w:val="affiliation1"/>
    <w:basedOn w:val="Normal"/>
    <w:rsid w:val="000A40A7"/>
    <w:pPr>
      <w:spacing w:before="100" w:beforeAutospacing="1" w:after="100" w:afterAutospacing="1"/>
    </w:pPr>
    <w:rPr>
      <w:rFonts w:eastAsia="Calibri"/>
      <w:sz w:val="24"/>
    </w:rPr>
  </w:style>
  <w:style w:type="character" w:customStyle="1" w:styleId="smallcapitals">
    <w:name w:val="smallcapitals"/>
    <w:basedOn w:val="DefaultParagraphFont"/>
    <w:rsid w:val="000A40A7"/>
  </w:style>
  <w:style w:type="character" w:customStyle="1" w:styleId="number0">
    <w:name w:val="number"/>
    <w:basedOn w:val="DefaultParagraphFont"/>
    <w:rsid w:val="000A40A7"/>
  </w:style>
  <w:style w:type="character" w:customStyle="1" w:styleId="articlebody1">
    <w:name w:val="articlebody1"/>
    <w:rsid w:val="000A40A7"/>
  </w:style>
  <w:style w:type="character" w:customStyle="1" w:styleId="small1">
    <w:name w:val="small1"/>
    <w:rsid w:val="000A40A7"/>
  </w:style>
  <w:style w:type="character" w:customStyle="1" w:styleId="AuthorDateChar1">
    <w:name w:val="Author/Date Char1"/>
    <w:rsid w:val="000A40A7"/>
    <w:rPr>
      <w:rFonts w:eastAsia="Times New Roman" w:cs="Arial"/>
      <w:b/>
      <w:sz w:val="24"/>
      <w:u w:val="single"/>
    </w:rPr>
  </w:style>
  <w:style w:type="character" w:customStyle="1" w:styleId="Normal30">
    <w:name w:val="Normal3"/>
    <w:basedOn w:val="DefaultParagraphFont"/>
    <w:rsid w:val="000A40A7"/>
  </w:style>
  <w:style w:type="paragraph" w:customStyle="1" w:styleId="PageNumber8">
    <w:name w:val="Page Number8"/>
    <w:basedOn w:val="Normal"/>
    <w:next w:val="Normal"/>
    <w:qFormat/>
    <w:rsid w:val="000A40A7"/>
    <w:rPr>
      <w:rFonts w:ascii="Times New Roman" w:eastAsia="Times New Roman" w:hAnsi="Times New Roman"/>
      <w:sz w:val="20"/>
    </w:rPr>
  </w:style>
  <w:style w:type="paragraph" w:customStyle="1" w:styleId="Heading12">
    <w:name w:val="Heading 12"/>
    <w:basedOn w:val="Normal"/>
    <w:next w:val="Normal"/>
    <w:rsid w:val="000A40A7"/>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0A40A7"/>
  </w:style>
  <w:style w:type="character" w:customStyle="1" w:styleId="articledate">
    <w:name w:val="articledate"/>
    <w:basedOn w:val="DefaultParagraphFont"/>
    <w:rsid w:val="000A40A7"/>
  </w:style>
  <w:style w:type="character" w:customStyle="1" w:styleId="post-byline">
    <w:name w:val="post-byline"/>
    <w:basedOn w:val="DefaultParagraphFont"/>
    <w:rsid w:val="000A40A7"/>
  </w:style>
  <w:style w:type="character" w:customStyle="1" w:styleId="metadate">
    <w:name w:val="meta_date"/>
    <w:basedOn w:val="DefaultParagraphFont"/>
    <w:rsid w:val="000A40A7"/>
  </w:style>
  <w:style w:type="character" w:customStyle="1" w:styleId="fa">
    <w:name w:val="fa"/>
    <w:basedOn w:val="DefaultParagraphFont"/>
    <w:rsid w:val="000A40A7"/>
  </w:style>
  <w:style w:type="character" w:customStyle="1" w:styleId="longname">
    <w:name w:val="longname"/>
    <w:basedOn w:val="DefaultParagraphFont"/>
    <w:rsid w:val="000A40A7"/>
  </w:style>
  <w:style w:type="character" w:customStyle="1" w:styleId="echocontainer">
    <w:name w:val="echo_container"/>
    <w:basedOn w:val="DefaultParagraphFont"/>
    <w:rsid w:val="000A40A7"/>
  </w:style>
  <w:style w:type="character" w:customStyle="1" w:styleId="comment-display">
    <w:name w:val="comment-display"/>
    <w:basedOn w:val="DefaultParagraphFont"/>
    <w:rsid w:val="000A40A7"/>
  </w:style>
  <w:style w:type="paragraph" w:customStyle="1" w:styleId="comment-count-label">
    <w:name w:val="comment-count-label"/>
    <w:basedOn w:val="Normal"/>
    <w:rsid w:val="000A40A7"/>
    <w:pPr>
      <w:spacing w:before="100" w:beforeAutospacing="1" w:after="100" w:afterAutospacing="1"/>
    </w:pPr>
    <w:rPr>
      <w:rFonts w:ascii="Times" w:hAnsi="Times"/>
      <w:sz w:val="20"/>
      <w:szCs w:val="20"/>
    </w:rPr>
  </w:style>
  <w:style w:type="character" w:customStyle="1" w:styleId="echo-counter">
    <w:name w:val="echo-counter"/>
    <w:basedOn w:val="DefaultParagraphFont"/>
    <w:rsid w:val="000A40A7"/>
  </w:style>
  <w:style w:type="character" w:customStyle="1" w:styleId="discussion-policy">
    <w:name w:val="discussion-policy"/>
    <w:basedOn w:val="DefaultParagraphFont"/>
    <w:rsid w:val="000A40A7"/>
  </w:style>
  <w:style w:type="character" w:customStyle="1" w:styleId="echo-apps-conversations-streamcaption">
    <w:name w:val="echo-apps-conversations-streamcaption"/>
    <w:basedOn w:val="DefaultParagraphFont"/>
    <w:rsid w:val="000A40A7"/>
  </w:style>
  <w:style w:type="character" w:customStyle="1" w:styleId="echo-streamserver-controls-stream-item-text">
    <w:name w:val="echo-streamserver-controls-stream-item-text"/>
    <w:basedOn w:val="DefaultParagraphFont"/>
    <w:rsid w:val="000A40A7"/>
  </w:style>
  <w:style w:type="character" w:customStyle="1" w:styleId="echo-streamserver-controls-facepile-more">
    <w:name w:val="echo-streamserver-controls-facepile-more"/>
    <w:basedOn w:val="DefaultParagraphFont"/>
    <w:rsid w:val="000A40A7"/>
  </w:style>
  <w:style w:type="character" w:customStyle="1" w:styleId="echo-primaryfont">
    <w:name w:val="echo-primaryfont"/>
    <w:basedOn w:val="DefaultParagraphFont"/>
    <w:rsid w:val="000A40A7"/>
  </w:style>
  <w:style w:type="character" w:customStyle="1" w:styleId="section">
    <w:name w:val="section"/>
    <w:basedOn w:val="DefaultParagraphFont"/>
    <w:rsid w:val="000A40A7"/>
  </w:style>
  <w:style w:type="character" w:customStyle="1" w:styleId="wpsr-txt-headline">
    <w:name w:val="wpsr-txt-headline"/>
    <w:basedOn w:val="DefaultParagraphFont"/>
    <w:rsid w:val="000A40A7"/>
  </w:style>
  <w:style w:type="character" w:customStyle="1" w:styleId="asset-metabar-author">
    <w:name w:val="asset-metabar-author"/>
    <w:basedOn w:val="DefaultParagraphFont"/>
    <w:rsid w:val="000A40A7"/>
  </w:style>
  <w:style w:type="character" w:customStyle="1" w:styleId="asset-metabar-time">
    <w:name w:val="asset-metabar-time"/>
    <w:basedOn w:val="DefaultParagraphFont"/>
    <w:rsid w:val="000A40A7"/>
  </w:style>
  <w:style w:type="character" w:customStyle="1" w:styleId="eza-dateline">
    <w:name w:val="eza-dateline"/>
    <w:basedOn w:val="DefaultParagraphFont"/>
    <w:rsid w:val="000A40A7"/>
  </w:style>
  <w:style w:type="character" w:customStyle="1" w:styleId="eza-authors">
    <w:name w:val="eza-authors"/>
    <w:basedOn w:val="DefaultParagraphFont"/>
    <w:rsid w:val="000A40A7"/>
  </w:style>
  <w:style w:type="character" w:customStyle="1" w:styleId="csmstaff">
    <w:name w:val="csm_staff"/>
    <w:basedOn w:val="DefaultParagraphFont"/>
    <w:rsid w:val="000A40A7"/>
  </w:style>
  <w:style w:type="paragraph" w:customStyle="1" w:styleId="mol-para-with-font">
    <w:name w:val="mol-para-with-font"/>
    <w:basedOn w:val="Normal"/>
    <w:rsid w:val="000A40A7"/>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0A40A7"/>
  </w:style>
  <w:style w:type="character" w:customStyle="1" w:styleId="byline-text">
    <w:name w:val="byline-text"/>
    <w:basedOn w:val="DefaultParagraphFont"/>
    <w:rsid w:val="000A40A7"/>
  </w:style>
  <w:style w:type="character" w:customStyle="1" w:styleId="slug-metadata-note">
    <w:name w:val="slug-metadata-note"/>
    <w:basedOn w:val="DefaultParagraphFont"/>
    <w:rsid w:val="000A40A7"/>
  </w:style>
  <w:style w:type="character" w:customStyle="1" w:styleId="drop-capped">
    <w:name w:val="drop-capped"/>
    <w:basedOn w:val="DefaultParagraphFont"/>
    <w:rsid w:val="000A40A7"/>
  </w:style>
  <w:style w:type="paragraph" w:customStyle="1" w:styleId="articleopinion-standfirst">
    <w:name w:val="articleopinion-standfirst"/>
    <w:basedOn w:val="Normal"/>
    <w:rsid w:val="000A40A7"/>
    <w:pPr>
      <w:spacing w:before="100" w:beforeAutospacing="1" w:after="100" w:afterAutospacing="1"/>
    </w:pPr>
    <w:rPr>
      <w:rFonts w:ascii="Times" w:hAnsi="Times"/>
      <w:sz w:val="20"/>
      <w:szCs w:val="20"/>
    </w:rPr>
  </w:style>
  <w:style w:type="paragraph" w:customStyle="1" w:styleId="snippet">
    <w:name w:val="snippet"/>
    <w:basedOn w:val="Normal"/>
    <w:qFormat/>
    <w:rsid w:val="000A40A7"/>
    <w:pPr>
      <w:spacing w:before="100" w:beforeAutospacing="1" w:after="100" w:afterAutospacing="1"/>
    </w:pPr>
    <w:rPr>
      <w:rFonts w:ascii="Times" w:hAnsi="Times"/>
      <w:sz w:val="20"/>
      <w:szCs w:val="20"/>
    </w:rPr>
  </w:style>
  <w:style w:type="character" w:customStyle="1" w:styleId="thetitle">
    <w:name w:val="the_title"/>
    <w:basedOn w:val="DefaultParagraphFont"/>
    <w:rsid w:val="000A40A7"/>
  </w:style>
  <w:style w:type="character" w:customStyle="1" w:styleId="rupee">
    <w:name w:val="rupee"/>
    <w:basedOn w:val="DefaultParagraphFont"/>
    <w:rsid w:val="000A40A7"/>
  </w:style>
  <w:style w:type="character" w:customStyle="1" w:styleId="grey1">
    <w:name w:val="grey1"/>
    <w:basedOn w:val="DefaultParagraphFont"/>
    <w:rsid w:val="000A40A7"/>
  </w:style>
  <w:style w:type="paragraph" w:customStyle="1" w:styleId="Pa13">
    <w:name w:val="Pa13"/>
    <w:basedOn w:val="Default"/>
    <w:next w:val="Default"/>
    <w:qFormat/>
    <w:rsid w:val="000A40A7"/>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0A40A7"/>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0A40A7"/>
  </w:style>
  <w:style w:type="character" w:customStyle="1" w:styleId="reporttitle">
    <w:name w:val="report_title"/>
    <w:basedOn w:val="DefaultParagraphFont"/>
    <w:rsid w:val="000A40A7"/>
  </w:style>
  <w:style w:type="character" w:customStyle="1" w:styleId="documenttype-longreleases">
    <w:name w:val="document_type_-_long_releases"/>
    <w:basedOn w:val="DefaultParagraphFont"/>
    <w:rsid w:val="000A40A7"/>
  </w:style>
  <w:style w:type="character" w:customStyle="1" w:styleId="alt-date">
    <w:name w:val="alt-date"/>
    <w:basedOn w:val="DefaultParagraphFont"/>
    <w:rsid w:val="000A40A7"/>
  </w:style>
  <w:style w:type="character" w:customStyle="1" w:styleId="entry-byline">
    <w:name w:val="entry-byline"/>
    <w:basedOn w:val="DefaultParagraphFont"/>
    <w:rsid w:val="000A40A7"/>
  </w:style>
  <w:style w:type="character" w:customStyle="1" w:styleId="taglinecontrib">
    <w:name w:val="tagline_contrib"/>
    <w:basedOn w:val="DefaultParagraphFont"/>
    <w:rsid w:val="000A40A7"/>
  </w:style>
  <w:style w:type="character" w:customStyle="1" w:styleId="articledate0">
    <w:name w:val="article_date"/>
    <w:basedOn w:val="DefaultParagraphFont"/>
    <w:rsid w:val="000A40A7"/>
  </w:style>
  <w:style w:type="paragraph" w:customStyle="1" w:styleId="hg-daily">
    <w:name w:val="hg-daily"/>
    <w:basedOn w:val="Normal"/>
    <w:rsid w:val="000A40A7"/>
    <w:pPr>
      <w:spacing w:before="100" w:beforeAutospacing="1" w:after="100" w:afterAutospacing="1"/>
    </w:pPr>
    <w:rPr>
      <w:rFonts w:ascii="Times" w:hAnsi="Times"/>
      <w:sz w:val="20"/>
      <w:szCs w:val="20"/>
    </w:rPr>
  </w:style>
  <w:style w:type="character" w:customStyle="1" w:styleId="cit">
    <w:name w:val="cit"/>
    <w:basedOn w:val="DefaultParagraphFont"/>
    <w:rsid w:val="000A40A7"/>
  </w:style>
  <w:style w:type="paragraph" w:customStyle="1" w:styleId="buttonheading">
    <w:name w:val="buttonheading"/>
    <w:basedOn w:val="Normal"/>
    <w:rsid w:val="000A40A7"/>
    <w:pPr>
      <w:spacing w:before="100" w:beforeAutospacing="1" w:after="100" w:afterAutospacing="1"/>
    </w:pPr>
    <w:rPr>
      <w:rFonts w:ascii="Times" w:hAnsi="Times"/>
      <w:sz w:val="20"/>
      <w:szCs w:val="20"/>
    </w:rPr>
  </w:style>
  <w:style w:type="character" w:customStyle="1" w:styleId="createdate">
    <w:name w:val="createdate"/>
    <w:basedOn w:val="DefaultParagraphFont"/>
    <w:rsid w:val="000A40A7"/>
  </w:style>
  <w:style w:type="character" w:customStyle="1" w:styleId="text-label">
    <w:name w:val="text-label"/>
    <w:basedOn w:val="DefaultParagraphFont"/>
    <w:rsid w:val="000A40A7"/>
  </w:style>
  <w:style w:type="paragraph" w:customStyle="1" w:styleId="TOC3Char">
    <w:name w:val="TOC 3 Char"/>
    <w:basedOn w:val="Normal"/>
    <w:next w:val="Normal"/>
    <w:rsid w:val="000A40A7"/>
    <w:rPr>
      <w:rFonts w:eastAsia="Times New Roman"/>
      <w:sz w:val="24"/>
      <w:szCs w:val="20"/>
    </w:rPr>
  </w:style>
  <w:style w:type="paragraph" w:customStyle="1" w:styleId="TOC1Char">
    <w:name w:val="TOC 1 Char"/>
    <w:basedOn w:val="Normal"/>
    <w:next w:val="Normal"/>
    <w:rsid w:val="000A40A7"/>
    <w:rPr>
      <w:rFonts w:eastAsia="Times New Roman"/>
      <w:b/>
      <w:sz w:val="24"/>
      <w:szCs w:val="20"/>
    </w:rPr>
  </w:style>
  <w:style w:type="paragraph" w:customStyle="1" w:styleId="NoteLevel11">
    <w:name w:val="Note Level 11"/>
    <w:basedOn w:val="Normal"/>
    <w:uiPriority w:val="99"/>
    <w:qFormat/>
    <w:rsid w:val="000A40A7"/>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0A40A7"/>
    <w:pPr>
      <w:keepNext/>
      <w:tabs>
        <w:tab w:val="num" w:pos="1440"/>
      </w:tabs>
      <w:ind w:left="1800" w:hanging="360"/>
      <w:outlineLvl w:val="2"/>
    </w:pPr>
    <w:rPr>
      <w:rFonts w:eastAsia="MS Gothic"/>
    </w:rPr>
  </w:style>
  <w:style w:type="paragraph" w:customStyle="1" w:styleId="NoteLevel41">
    <w:name w:val="Note Level 41"/>
    <w:basedOn w:val="Normal"/>
    <w:qFormat/>
    <w:rsid w:val="000A40A7"/>
    <w:pPr>
      <w:keepNext/>
      <w:tabs>
        <w:tab w:val="num" w:pos="2160"/>
      </w:tabs>
      <w:ind w:left="2520" w:hanging="360"/>
      <w:outlineLvl w:val="3"/>
    </w:pPr>
    <w:rPr>
      <w:rFonts w:eastAsia="MS Gothic"/>
    </w:rPr>
  </w:style>
  <w:style w:type="paragraph" w:customStyle="1" w:styleId="NoteLevel51">
    <w:name w:val="Note Level 51"/>
    <w:basedOn w:val="Normal"/>
    <w:qFormat/>
    <w:rsid w:val="000A40A7"/>
    <w:pPr>
      <w:keepNext/>
      <w:tabs>
        <w:tab w:val="num" w:pos="2880"/>
      </w:tabs>
      <w:ind w:left="3240" w:hanging="360"/>
      <w:outlineLvl w:val="4"/>
    </w:pPr>
    <w:rPr>
      <w:rFonts w:eastAsia="MS Gothic"/>
    </w:rPr>
  </w:style>
  <w:style w:type="paragraph" w:customStyle="1" w:styleId="NoteLevel61">
    <w:name w:val="Note Level 61"/>
    <w:basedOn w:val="Normal"/>
    <w:qFormat/>
    <w:rsid w:val="000A40A7"/>
    <w:pPr>
      <w:keepNext/>
      <w:tabs>
        <w:tab w:val="num" w:pos="3600"/>
      </w:tabs>
      <w:ind w:left="3960" w:hanging="360"/>
      <w:outlineLvl w:val="5"/>
    </w:pPr>
    <w:rPr>
      <w:rFonts w:eastAsia="MS Gothic"/>
    </w:rPr>
  </w:style>
  <w:style w:type="paragraph" w:customStyle="1" w:styleId="NoteLevel71">
    <w:name w:val="Note Level 71"/>
    <w:basedOn w:val="Normal"/>
    <w:qFormat/>
    <w:rsid w:val="000A40A7"/>
    <w:pPr>
      <w:keepNext/>
      <w:tabs>
        <w:tab w:val="num" w:pos="4320"/>
      </w:tabs>
      <w:ind w:left="4680" w:hanging="360"/>
      <w:outlineLvl w:val="6"/>
    </w:pPr>
    <w:rPr>
      <w:rFonts w:eastAsia="MS Gothic"/>
    </w:rPr>
  </w:style>
  <w:style w:type="paragraph" w:customStyle="1" w:styleId="NoteLevel81">
    <w:name w:val="Note Level 81"/>
    <w:basedOn w:val="Normal"/>
    <w:qFormat/>
    <w:rsid w:val="000A40A7"/>
    <w:pPr>
      <w:keepNext/>
      <w:tabs>
        <w:tab w:val="num" w:pos="5040"/>
      </w:tabs>
      <w:ind w:left="5400" w:hanging="360"/>
      <w:outlineLvl w:val="7"/>
    </w:pPr>
    <w:rPr>
      <w:rFonts w:eastAsia="MS Gothic"/>
    </w:rPr>
  </w:style>
  <w:style w:type="paragraph" w:customStyle="1" w:styleId="NoteLevel91">
    <w:name w:val="Note Level 91"/>
    <w:basedOn w:val="Normal"/>
    <w:qFormat/>
    <w:rsid w:val="000A40A7"/>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0A40A7"/>
    <w:pPr>
      <w:jc w:val="both"/>
    </w:pPr>
    <w:rPr>
      <w:rFonts w:eastAsia="Times New Roman"/>
      <w:i/>
      <w:iCs/>
      <w:color w:val="000000"/>
      <w:sz w:val="20"/>
    </w:rPr>
  </w:style>
  <w:style w:type="character" w:customStyle="1" w:styleId="MediumGrid11">
    <w:name w:val="Medium Grid 11"/>
    <w:uiPriority w:val="99"/>
    <w:rsid w:val="000A40A7"/>
    <w:rPr>
      <w:color w:val="808080"/>
    </w:rPr>
  </w:style>
  <w:style w:type="numbering" w:customStyle="1" w:styleId="NoList8">
    <w:name w:val="No List8"/>
    <w:next w:val="NoList"/>
    <w:semiHidden/>
    <w:unhideWhenUsed/>
    <w:rsid w:val="000A40A7"/>
  </w:style>
  <w:style w:type="numbering" w:customStyle="1" w:styleId="NoList9">
    <w:name w:val="No List9"/>
    <w:next w:val="NoList"/>
    <w:semiHidden/>
    <w:unhideWhenUsed/>
    <w:rsid w:val="000A40A7"/>
  </w:style>
  <w:style w:type="numbering" w:customStyle="1" w:styleId="NoList10">
    <w:name w:val="No List10"/>
    <w:next w:val="NoList"/>
    <w:semiHidden/>
    <w:unhideWhenUsed/>
    <w:rsid w:val="000A40A7"/>
  </w:style>
  <w:style w:type="numbering" w:customStyle="1" w:styleId="NoList13">
    <w:name w:val="No List13"/>
    <w:next w:val="NoList"/>
    <w:semiHidden/>
    <w:unhideWhenUsed/>
    <w:rsid w:val="000A40A7"/>
  </w:style>
  <w:style w:type="numbering" w:customStyle="1" w:styleId="NoList14">
    <w:name w:val="No List14"/>
    <w:next w:val="NoList"/>
    <w:semiHidden/>
    <w:unhideWhenUsed/>
    <w:rsid w:val="000A40A7"/>
  </w:style>
  <w:style w:type="numbering" w:customStyle="1" w:styleId="NoList15">
    <w:name w:val="No List15"/>
    <w:next w:val="NoList"/>
    <w:uiPriority w:val="99"/>
    <w:semiHidden/>
    <w:unhideWhenUsed/>
    <w:rsid w:val="000A40A7"/>
  </w:style>
  <w:style w:type="numbering" w:customStyle="1" w:styleId="NoList16">
    <w:name w:val="No List16"/>
    <w:next w:val="NoList"/>
    <w:uiPriority w:val="99"/>
    <w:semiHidden/>
    <w:unhideWhenUsed/>
    <w:rsid w:val="000A40A7"/>
  </w:style>
  <w:style w:type="numbering" w:customStyle="1" w:styleId="NoList17">
    <w:name w:val="No List17"/>
    <w:next w:val="NoList"/>
    <w:semiHidden/>
    <w:unhideWhenUsed/>
    <w:rsid w:val="000A40A7"/>
  </w:style>
  <w:style w:type="numbering" w:customStyle="1" w:styleId="NoList18">
    <w:name w:val="No List18"/>
    <w:next w:val="NoList"/>
    <w:uiPriority w:val="99"/>
    <w:semiHidden/>
    <w:unhideWhenUsed/>
    <w:rsid w:val="000A40A7"/>
  </w:style>
  <w:style w:type="numbering" w:customStyle="1" w:styleId="NoList19">
    <w:name w:val="No List19"/>
    <w:next w:val="NoList"/>
    <w:uiPriority w:val="99"/>
    <w:semiHidden/>
    <w:unhideWhenUsed/>
    <w:rsid w:val="000A40A7"/>
  </w:style>
  <w:style w:type="numbering" w:customStyle="1" w:styleId="NoList20">
    <w:name w:val="No List20"/>
    <w:next w:val="NoList"/>
    <w:semiHidden/>
    <w:unhideWhenUsed/>
    <w:rsid w:val="000A40A7"/>
  </w:style>
  <w:style w:type="paragraph" w:customStyle="1" w:styleId="PlaceholderText2">
    <w:name w:val="Placeholder Text2"/>
    <w:basedOn w:val="Normal"/>
    <w:uiPriority w:val="99"/>
    <w:rsid w:val="000A40A7"/>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0A40A7"/>
    <w:pPr>
      <w:keepNext/>
      <w:tabs>
        <w:tab w:val="num" w:pos="1440"/>
      </w:tabs>
      <w:ind w:left="1800" w:hanging="360"/>
      <w:outlineLvl w:val="2"/>
    </w:pPr>
    <w:rPr>
      <w:rFonts w:eastAsia="MS Gothic"/>
      <w:sz w:val="24"/>
    </w:rPr>
  </w:style>
  <w:style w:type="paragraph" w:customStyle="1" w:styleId="LightList1">
    <w:name w:val="Light List1"/>
    <w:basedOn w:val="Normal"/>
    <w:rsid w:val="000A40A7"/>
    <w:pPr>
      <w:keepNext/>
      <w:tabs>
        <w:tab w:val="num" w:pos="2160"/>
      </w:tabs>
      <w:ind w:left="2520" w:hanging="360"/>
      <w:outlineLvl w:val="3"/>
    </w:pPr>
    <w:rPr>
      <w:rFonts w:eastAsia="MS Gothic"/>
      <w:sz w:val="24"/>
    </w:rPr>
  </w:style>
  <w:style w:type="paragraph" w:customStyle="1" w:styleId="LightGrid1">
    <w:name w:val="Light Grid1"/>
    <w:basedOn w:val="Normal"/>
    <w:rsid w:val="000A40A7"/>
    <w:pPr>
      <w:keepNext/>
      <w:tabs>
        <w:tab w:val="num" w:pos="2880"/>
      </w:tabs>
      <w:ind w:left="3240" w:hanging="360"/>
      <w:outlineLvl w:val="4"/>
    </w:pPr>
    <w:rPr>
      <w:rFonts w:eastAsia="MS Gothic"/>
      <w:sz w:val="24"/>
    </w:rPr>
  </w:style>
  <w:style w:type="paragraph" w:customStyle="1" w:styleId="MediumShading11">
    <w:name w:val="Medium Shading 11"/>
    <w:basedOn w:val="Normal"/>
    <w:rsid w:val="000A40A7"/>
    <w:pPr>
      <w:keepNext/>
      <w:tabs>
        <w:tab w:val="num" w:pos="3600"/>
      </w:tabs>
      <w:ind w:left="3960" w:hanging="360"/>
      <w:outlineLvl w:val="5"/>
    </w:pPr>
    <w:rPr>
      <w:rFonts w:eastAsia="MS Gothic"/>
      <w:sz w:val="24"/>
    </w:rPr>
  </w:style>
  <w:style w:type="paragraph" w:customStyle="1" w:styleId="MediumShading21">
    <w:name w:val="Medium Shading 21"/>
    <w:basedOn w:val="Normal"/>
    <w:rsid w:val="000A40A7"/>
    <w:pPr>
      <w:keepNext/>
      <w:tabs>
        <w:tab w:val="num" w:pos="4320"/>
      </w:tabs>
      <w:ind w:left="4680" w:hanging="360"/>
      <w:outlineLvl w:val="6"/>
    </w:pPr>
    <w:rPr>
      <w:rFonts w:eastAsia="MS Gothic"/>
      <w:sz w:val="24"/>
    </w:rPr>
  </w:style>
  <w:style w:type="paragraph" w:customStyle="1" w:styleId="MediumList11">
    <w:name w:val="Medium List 11"/>
    <w:basedOn w:val="Normal"/>
    <w:rsid w:val="000A40A7"/>
    <w:pPr>
      <w:keepNext/>
      <w:tabs>
        <w:tab w:val="num" w:pos="5040"/>
      </w:tabs>
      <w:ind w:left="5400" w:hanging="360"/>
      <w:outlineLvl w:val="7"/>
    </w:pPr>
    <w:rPr>
      <w:rFonts w:eastAsia="MS Gothic"/>
      <w:sz w:val="24"/>
    </w:rPr>
  </w:style>
  <w:style w:type="paragraph" w:customStyle="1" w:styleId="MediumList21">
    <w:name w:val="Medium List 21"/>
    <w:basedOn w:val="Normal"/>
    <w:rsid w:val="000A40A7"/>
    <w:pPr>
      <w:keepNext/>
      <w:tabs>
        <w:tab w:val="num" w:pos="5760"/>
      </w:tabs>
      <w:ind w:left="6120" w:hanging="360"/>
      <w:outlineLvl w:val="8"/>
    </w:pPr>
    <w:rPr>
      <w:rFonts w:eastAsia="MS Gothic"/>
      <w:sz w:val="24"/>
    </w:rPr>
  </w:style>
  <w:style w:type="character" w:customStyle="1" w:styleId="italics">
    <w:name w:val="italics"/>
    <w:basedOn w:val="DefaultParagraphFont"/>
    <w:rsid w:val="000A40A7"/>
  </w:style>
  <w:style w:type="character" w:customStyle="1" w:styleId="m-3583723223135346788gmail-style13ptbold">
    <w:name w:val="m_-3583723223135346788gmail-style13ptbold"/>
    <w:basedOn w:val="DefaultParagraphFont"/>
    <w:rsid w:val="000A40A7"/>
  </w:style>
  <w:style w:type="character" w:customStyle="1" w:styleId="m-3583723223135346788gmail-styleunderline">
    <w:name w:val="m_-3583723223135346788gmail-styleunderline"/>
    <w:basedOn w:val="DefaultParagraphFont"/>
    <w:rsid w:val="000A40A7"/>
  </w:style>
  <w:style w:type="paragraph" w:customStyle="1" w:styleId="Heading81">
    <w:name w:val="Heading 81"/>
    <w:basedOn w:val="Normal"/>
    <w:next w:val="Normal"/>
    <w:unhideWhenUsed/>
    <w:qFormat/>
    <w:rsid w:val="000A40A7"/>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0A40A7"/>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0A40A7"/>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0A40A7"/>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0A40A7"/>
    <w:rPr>
      <w:rFonts w:eastAsia="Times New Roman"/>
      <w:b/>
      <w:bCs/>
      <w:szCs w:val="24"/>
      <w:u w:val="thick"/>
    </w:rPr>
  </w:style>
  <w:style w:type="paragraph" w:customStyle="1" w:styleId="StyleSmallTimesNewRoman11pt">
    <w:name w:val="Style Small + Times New Roman 11 pt"/>
    <w:link w:val="StyleSmallTimesNewRoman11ptChar"/>
    <w:rsid w:val="000A40A7"/>
    <w:rPr>
      <w:rFonts w:eastAsia="Times New Roman"/>
      <w:szCs w:val="24"/>
    </w:rPr>
  </w:style>
  <w:style w:type="character" w:customStyle="1" w:styleId="StyleSmallTimesNewRoman11ptChar">
    <w:name w:val="Style Small + Times New Roman 11 pt Char"/>
    <w:basedOn w:val="DefaultParagraphFont"/>
    <w:link w:val="StyleSmallTimesNewRoman11pt"/>
    <w:rsid w:val="000A40A7"/>
    <w:rPr>
      <w:rFonts w:eastAsia="Times New Roman"/>
      <w:szCs w:val="24"/>
    </w:rPr>
  </w:style>
  <w:style w:type="paragraph" w:customStyle="1" w:styleId="StyleSmallTimesNewRoman11ptThickunderline">
    <w:name w:val="Style Small + Times New Roman 11 pt Thick underline"/>
    <w:link w:val="StyleSmallTimesNewRoman11ptThickunderlineChar"/>
    <w:rsid w:val="000A40A7"/>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0A40A7"/>
    <w:rPr>
      <w:rFonts w:eastAsia="Times New Roman"/>
      <w:szCs w:val="24"/>
      <w:u w:val="thick"/>
    </w:rPr>
  </w:style>
  <w:style w:type="paragraph" w:customStyle="1" w:styleId="BlockHeading10">
    <w:name w:val="Block Heading1"/>
    <w:basedOn w:val="Normal"/>
    <w:next w:val="Normal"/>
    <w:uiPriority w:val="6"/>
    <w:qFormat/>
    <w:rsid w:val="000A40A7"/>
    <w:pPr>
      <w:pBdr>
        <w:bottom w:val="single" w:sz="8" w:space="4" w:color="4F81BD"/>
      </w:pBdr>
      <w:spacing w:after="300"/>
      <w:contextualSpacing/>
    </w:pPr>
    <w:rPr>
      <w:bCs/>
      <w:u w:val="single"/>
    </w:rPr>
  </w:style>
  <w:style w:type="paragraph" w:customStyle="1" w:styleId="article-text">
    <w:name w:val="article-text"/>
    <w:basedOn w:val="Normal"/>
    <w:qFormat/>
    <w:rsid w:val="000A40A7"/>
    <w:pPr>
      <w:spacing w:before="100" w:beforeAutospacing="1" w:after="100" w:afterAutospacing="1"/>
    </w:pPr>
    <w:rPr>
      <w:rFonts w:eastAsia="Times New Roman"/>
      <w:sz w:val="24"/>
    </w:rPr>
  </w:style>
  <w:style w:type="paragraph" w:customStyle="1" w:styleId="HeaderStyle">
    <w:name w:val="Header Style"/>
    <w:basedOn w:val="Normal"/>
    <w:qFormat/>
    <w:rsid w:val="000A40A7"/>
    <w:pPr>
      <w:jc w:val="center"/>
    </w:pPr>
    <w:rPr>
      <w:rFonts w:eastAsia="Times New Roman"/>
      <w:b/>
      <w:sz w:val="24"/>
      <w:szCs w:val="20"/>
      <w:u w:val="single"/>
    </w:rPr>
  </w:style>
  <w:style w:type="character" w:customStyle="1" w:styleId="CardChar21">
    <w:name w:val="Card Char2"/>
    <w:basedOn w:val="DefaultParagraphFont"/>
    <w:rsid w:val="000A40A7"/>
    <w:rPr>
      <w:rFonts w:ascii="Times New Roman" w:eastAsia="Times New Roman" w:hAnsi="Times New Roman" w:cs="Times New Roman"/>
      <w:bCs/>
      <w:color w:val="000000"/>
      <w:sz w:val="20"/>
      <w:szCs w:val="20"/>
    </w:rPr>
  </w:style>
  <w:style w:type="character" w:customStyle="1" w:styleId="A17">
    <w:name w:val="A17"/>
    <w:rsid w:val="000A40A7"/>
    <w:rPr>
      <w:rFonts w:cs="Baskerville"/>
      <w:color w:val="000000"/>
      <w:sz w:val="12"/>
      <w:szCs w:val="12"/>
    </w:rPr>
  </w:style>
  <w:style w:type="paragraph" w:customStyle="1" w:styleId="Pa19">
    <w:name w:val="Pa19"/>
    <w:basedOn w:val="Normal"/>
    <w:next w:val="Normal"/>
    <w:rsid w:val="000A40A7"/>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0A40A7"/>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0A40A7"/>
    <w:rPr>
      <w:rFonts w:ascii="Frutiger 45 Light" w:hAnsi="Frutiger 45 Light" w:cs="Frutiger 45 Light"/>
      <w:b/>
      <w:bCs/>
      <w:i/>
      <w:iCs/>
      <w:color w:val="000000"/>
      <w:sz w:val="36"/>
      <w:szCs w:val="36"/>
    </w:rPr>
  </w:style>
  <w:style w:type="character" w:customStyle="1" w:styleId="A20">
    <w:name w:val="A20"/>
    <w:rsid w:val="000A40A7"/>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0A40A7"/>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0A40A7"/>
    <w:rPr>
      <w:rFonts w:cs="Arial"/>
      <w:b/>
      <w:bCs/>
      <w:iCs/>
      <w:sz w:val="36"/>
      <w:szCs w:val="28"/>
      <w:u w:val="single"/>
      <w:lang w:val="en-US" w:eastAsia="en-US" w:bidi="ar-SA"/>
    </w:rPr>
  </w:style>
  <w:style w:type="character" w:customStyle="1" w:styleId="brief-smalltext0">
    <w:name w:val="brief-smalltext"/>
    <w:basedOn w:val="DefaultParagraphFont"/>
    <w:rsid w:val="000A40A7"/>
  </w:style>
  <w:style w:type="paragraph" w:customStyle="1" w:styleId="Coverintroduction">
    <w:name w:val="Cover introduction"/>
    <w:basedOn w:val="Default"/>
    <w:next w:val="Default"/>
    <w:rsid w:val="000A40A7"/>
    <w:pPr>
      <w:spacing w:after="0" w:line="240" w:lineRule="auto"/>
    </w:pPr>
    <w:rPr>
      <w:rFonts w:ascii="Arial" w:eastAsia="Times New Roman" w:hAnsi="Arial" w:cs="Times New Roman"/>
      <w:sz w:val="24"/>
    </w:rPr>
  </w:style>
  <w:style w:type="character" w:customStyle="1" w:styleId="style53">
    <w:name w:val="style5"/>
    <w:basedOn w:val="DefaultParagraphFont"/>
    <w:rsid w:val="000A40A7"/>
  </w:style>
  <w:style w:type="character" w:customStyle="1" w:styleId="TagCharCharCharCharCharChar">
    <w:name w:val="Tag Char Char Char Char Char Char"/>
    <w:rsid w:val="000A40A7"/>
    <w:rPr>
      <w:rFonts w:cs="Arial"/>
      <w:b/>
      <w:bCs/>
      <w:sz w:val="24"/>
      <w:szCs w:val="26"/>
      <w:lang w:val="en-US" w:eastAsia="en-US" w:bidi="ar-SA"/>
    </w:rPr>
  </w:style>
  <w:style w:type="character" w:customStyle="1" w:styleId="pmterms3">
    <w:name w:val="pmterms3"/>
    <w:basedOn w:val="DefaultParagraphFont"/>
    <w:rsid w:val="000A40A7"/>
  </w:style>
  <w:style w:type="character" w:customStyle="1" w:styleId="interiorheadline">
    <w:name w:val="interiorheadline"/>
    <w:basedOn w:val="DefaultParagraphFont"/>
    <w:rsid w:val="000A40A7"/>
  </w:style>
  <w:style w:type="character" w:customStyle="1" w:styleId="Heading31CharCharCharChar1">
    <w:name w:val="Heading 31 Char Char Char Char1"/>
    <w:rsid w:val="000A40A7"/>
    <w:rPr>
      <w:rFonts w:cs="Arial"/>
      <w:b/>
      <w:bCs/>
      <w:sz w:val="24"/>
      <w:szCs w:val="26"/>
      <w:lang w:val="en-US" w:eastAsia="en-US" w:bidi="ar-SA"/>
    </w:rPr>
  </w:style>
  <w:style w:type="character" w:customStyle="1" w:styleId="Heading31CharCharChar">
    <w:name w:val="Heading 31 Char Char Char"/>
    <w:rsid w:val="000A40A7"/>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0A40A7"/>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0A40A7"/>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rsid w:val="000A40A7"/>
    <w:rPr>
      <w:rFonts w:eastAsia="MS Mincho"/>
      <w:b/>
      <w:u w:val="single"/>
    </w:rPr>
  </w:style>
  <w:style w:type="character" w:customStyle="1" w:styleId="BoldandUnderlineCharChar1CharChar">
    <w:name w:val="Bold and Underline Char Char1 Char Char"/>
    <w:basedOn w:val="DefaultParagraphFont"/>
    <w:link w:val="BoldandUnderlineCharChar1Char"/>
    <w:rsid w:val="000A40A7"/>
    <w:rPr>
      <w:rFonts w:ascii="Calibri" w:eastAsia="MS Mincho" w:hAnsi="Calibri" w:cs="Calibri"/>
      <w:b/>
      <w:u w:val="single"/>
    </w:rPr>
  </w:style>
  <w:style w:type="character" w:customStyle="1" w:styleId="author-bio-box">
    <w:name w:val="author-bio-box"/>
    <w:basedOn w:val="DefaultParagraphFont"/>
    <w:rsid w:val="000A40A7"/>
  </w:style>
  <w:style w:type="character" w:customStyle="1" w:styleId="CitationCharCharCharCharChar">
    <w:name w:val="Citation Char Char Char Char Char"/>
    <w:aliases w:val="Citation Char1 Char Char Char,Heading 3 Char Char1 Char"/>
    <w:basedOn w:val="DefaultParagraphFont"/>
    <w:qFormat/>
    <w:rsid w:val="000A40A7"/>
    <w:rPr>
      <w:rFonts w:ascii="Arial Narrow" w:hAnsi="Arial Narrow" w:cs="Times New Roman"/>
      <w:sz w:val="20"/>
      <w:u w:val="thick"/>
    </w:rPr>
  </w:style>
  <w:style w:type="paragraph" w:customStyle="1" w:styleId="Underlinedcardtext1">
    <w:name w:val="Underlined card text1"/>
    <w:basedOn w:val="Normal"/>
    <w:next w:val="Normal"/>
    <w:qFormat/>
    <w:rsid w:val="000A40A7"/>
    <w:pPr>
      <w:numPr>
        <w:ilvl w:val="1"/>
      </w:numPr>
    </w:pPr>
    <w:rPr>
      <w:bCs/>
      <w:szCs w:val="26"/>
      <w:u w:val="single"/>
    </w:rPr>
  </w:style>
  <w:style w:type="character" w:customStyle="1" w:styleId="SubtitleChar2">
    <w:name w:val="Subtitle Char2"/>
    <w:basedOn w:val="DefaultParagraphFont"/>
    <w:uiPriority w:val="11"/>
    <w:rsid w:val="000A40A7"/>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0A40A7"/>
  </w:style>
  <w:style w:type="character" w:customStyle="1" w:styleId="m1575249786560259391gmail-style13ptbold">
    <w:name w:val="m_1575249786560259391gmail-style13ptbold"/>
    <w:basedOn w:val="DefaultParagraphFont"/>
    <w:rsid w:val="000A40A7"/>
  </w:style>
  <w:style w:type="paragraph" w:customStyle="1" w:styleId="m-8120030040935583278gmail-msonospacing">
    <w:name w:val="m_-8120030040935583278gmail-msonospacing"/>
    <w:basedOn w:val="Normal"/>
    <w:rsid w:val="000A40A7"/>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0A40A7"/>
  </w:style>
  <w:style w:type="character" w:customStyle="1" w:styleId="m-8120030040935583278gmail-styleunderline">
    <w:name w:val="m_-8120030040935583278gmail-styleunderline"/>
    <w:basedOn w:val="DefaultParagraphFont"/>
    <w:rsid w:val="000A40A7"/>
  </w:style>
  <w:style w:type="character" w:customStyle="1" w:styleId="TitleChar3">
    <w:name w:val="Title Char3"/>
    <w:basedOn w:val="DefaultParagraphFont"/>
    <w:uiPriority w:val="99"/>
    <w:rsid w:val="000A40A7"/>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0A40A7"/>
    <w:rPr>
      <w:rFonts w:eastAsiaTheme="minorEastAsia"/>
      <w:color w:val="5A5A5A" w:themeColor="text1" w:themeTint="A5"/>
      <w:spacing w:val="15"/>
    </w:rPr>
  </w:style>
  <w:style w:type="character" w:customStyle="1" w:styleId="show-result-description">
    <w:name w:val="show-result-description"/>
    <w:basedOn w:val="DefaultParagraphFont"/>
    <w:rsid w:val="000A40A7"/>
  </w:style>
  <w:style w:type="character" w:customStyle="1" w:styleId="hide-result-description">
    <w:name w:val="hide-result-description"/>
    <w:basedOn w:val="DefaultParagraphFont"/>
    <w:rsid w:val="000A40A7"/>
  </w:style>
  <w:style w:type="character" w:customStyle="1" w:styleId="result-description">
    <w:name w:val="result-description"/>
    <w:basedOn w:val="DefaultParagraphFont"/>
    <w:rsid w:val="000A40A7"/>
  </w:style>
  <w:style w:type="character" w:customStyle="1" w:styleId="result-author">
    <w:name w:val="result-author"/>
    <w:basedOn w:val="DefaultParagraphFont"/>
    <w:rsid w:val="000A40A7"/>
  </w:style>
  <w:style w:type="character" w:customStyle="1" w:styleId="result-publication-date">
    <w:name w:val="result-publication-date"/>
    <w:basedOn w:val="DefaultParagraphFont"/>
    <w:rsid w:val="000A40A7"/>
  </w:style>
  <w:style w:type="paragraph" w:customStyle="1" w:styleId="main-entry-availability">
    <w:name w:val="main-entry-availability"/>
    <w:basedOn w:val="Normal"/>
    <w:rsid w:val="000A40A7"/>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0A40A7"/>
  </w:style>
  <w:style w:type="character" w:customStyle="1" w:styleId="item-status-available">
    <w:name w:val="item-status-available"/>
    <w:basedOn w:val="DefaultParagraphFont"/>
    <w:rsid w:val="000A40A7"/>
  </w:style>
  <w:style w:type="character" w:customStyle="1" w:styleId="ng-isolate-scope">
    <w:name w:val="ng-isolate-scope"/>
    <w:basedOn w:val="DefaultParagraphFont"/>
    <w:rsid w:val="000A40A7"/>
  </w:style>
  <w:style w:type="character" w:customStyle="1" w:styleId="ng-binding">
    <w:name w:val="ng-binding"/>
    <w:basedOn w:val="DefaultParagraphFont"/>
    <w:rsid w:val="000A40A7"/>
  </w:style>
  <w:style w:type="character" w:customStyle="1" w:styleId="ng-scope">
    <w:name w:val="ng-scope"/>
    <w:basedOn w:val="DefaultParagraphFont"/>
    <w:rsid w:val="000A40A7"/>
  </w:style>
  <w:style w:type="character" w:customStyle="1" w:styleId="dynamiclink">
    <w:name w:val="dynamiclink"/>
    <w:basedOn w:val="DefaultParagraphFont"/>
    <w:rsid w:val="000A40A7"/>
  </w:style>
  <w:style w:type="paragraph" w:customStyle="1" w:styleId="smemph">
    <w:name w:val="smemph"/>
    <w:basedOn w:val="Normal"/>
    <w:rsid w:val="000A40A7"/>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0A40A7"/>
  </w:style>
  <w:style w:type="character" w:customStyle="1" w:styleId="aside-footnote-count">
    <w:name w:val="aside-footnote-count"/>
    <w:basedOn w:val="DefaultParagraphFont"/>
    <w:rsid w:val="000A40A7"/>
  </w:style>
  <w:style w:type="character" w:customStyle="1" w:styleId="FontStyle30">
    <w:name w:val="Font Style30"/>
    <w:uiPriority w:val="99"/>
    <w:rsid w:val="000A40A7"/>
    <w:rPr>
      <w:rFonts w:ascii="Georgia" w:hAnsi="Georgia" w:cs="Georgia"/>
      <w:sz w:val="18"/>
      <w:szCs w:val="18"/>
    </w:rPr>
  </w:style>
  <w:style w:type="paragraph" w:customStyle="1" w:styleId="Hyperlink2">
    <w:name w:val="Hyperlink2"/>
    <w:basedOn w:val="Normal"/>
    <w:qFormat/>
    <w:rsid w:val="000A40A7"/>
    <w:rPr>
      <w:rFonts w:eastAsia="Calibri"/>
      <w:color w:val="00B0F0"/>
      <w:sz w:val="20"/>
      <w:u w:val="single" w:color="00B0F0"/>
    </w:rPr>
  </w:style>
  <w:style w:type="paragraph" w:customStyle="1" w:styleId="Boldunderline2">
    <w:name w:val="Bold/underline"/>
    <w:basedOn w:val="Normal"/>
    <w:link w:val="BoldunderlineChar5"/>
    <w:autoRedefine/>
    <w:qFormat/>
    <w:rsid w:val="000A40A7"/>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0A40A7"/>
    <w:pPr>
      <w:spacing w:line="240" w:lineRule="exact"/>
      <w:ind w:hanging="2016"/>
    </w:pPr>
    <w:rPr>
      <w:rFonts w:eastAsia="Calibri"/>
      <w:sz w:val="20"/>
    </w:rPr>
  </w:style>
  <w:style w:type="character" w:customStyle="1" w:styleId="FontStyle22">
    <w:name w:val="Font Style22"/>
    <w:uiPriority w:val="99"/>
    <w:rsid w:val="000A40A7"/>
    <w:rPr>
      <w:rFonts w:ascii="Georgia" w:hAnsi="Georgia" w:cs="Georgia"/>
      <w:smallCaps/>
      <w:sz w:val="18"/>
      <w:szCs w:val="18"/>
    </w:rPr>
  </w:style>
  <w:style w:type="character" w:customStyle="1" w:styleId="messagebody">
    <w:name w:val="message_body"/>
    <w:rsid w:val="000A40A7"/>
  </w:style>
  <w:style w:type="paragraph" w:customStyle="1" w:styleId="StyleHeading4Underlinedsmalltextbody11ptUnderline">
    <w:name w:val="Style Heading 4Underlinedsmall textbody + 11 pt Underline"/>
    <w:basedOn w:val="Heading4"/>
    <w:link w:val="StyleHeading4Underlinedsmalltextbody11ptUnderlineChar"/>
    <w:rsid w:val="000A40A7"/>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0A40A7"/>
    <w:rPr>
      <w:rFonts w:ascii="Bell MT" w:eastAsia="Calibri" w:hAnsi="Bell MT" w:cs="Times New Roman"/>
      <w:bCs/>
      <w:iCs/>
      <w:sz w:val="26"/>
      <w:szCs w:val="28"/>
      <w:u w:val="single"/>
    </w:rPr>
  </w:style>
  <w:style w:type="character" w:customStyle="1" w:styleId="submission">
    <w:name w:val="submission"/>
    <w:basedOn w:val="DefaultParagraphFont"/>
    <w:rsid w:val="000A40A7"/>
  </w:style>
  <w:style w:type="character" w:customStyle="1" w:styleId="by-author">
    <w:name w:val="by-author"/>
    <w:basedOn w:val="DefaultParagraphFont"/>
    <w:rsid w:val="000A40A7"/>
  </w:style>
  <w:style w:type="character" w:customStyle="1" w:styleId="news-source">
    <w:name w:val="news-source"/>
    <w:basedOn w:val="DefaultParagraphFont"/>
    <w:rsid w:val="000A40A7"/>
  </w:style>
  <w:style w:type="character" w:customStyle="1" w:styleId="hpn">
    <w:name w:val="hpn"/>
    <w:basedOn w:val="DefaultParagraphFont"/>
    <w:rsid w:val="000A40A7"/>
  </w:style>
  <w:style w:type="character" w:customStyle="1" w:styleId="style81">
    <w:name w:val="style81"/>
    <w:basedOn w:val="DefaultParagraphFont"/>
    <w:rsid w:val="000A40A7"/>
  </w:style>
  <w:style w:type="paragraph" w:customStyle="1" w:styleId="style32">
    <w:name w:val="style3"/>
    <w:basedOn w:val="Normal"/>
    <w:rsid w:val="000A40A7"/>
    <w:pPr>
      <w:spacing w:before="100" w:beforeAutospacing="1" w:after="100" w:afterAutospacing="1"/>
    </w:pPr>
    <w:rPr>
      <w:rFonts w:ascii="Times" w:hAnsi="Times"/>
      <w:sz w:val="20"/>
      <w:szCs w:val="20"/>
    </w:rPr>
  </w:style>
  <w:style w:type="character" w:customStyle="1" w:styleId="medium-bold1">
    <w:name w:val="medium-bold1"/>
    <w:basedOn w:val="DefaultParagraphFont"/>
    <w:rsid w:val="000A40A7"/>
  </w:style>
  <w:style w:type="paragraph" w:customStyle="1" w:styleId="topmeta">
    <w:name w:val="topmeta"/>
    <w:basedOn w:val="Normal"/>
    <w:rsid w:val="000A40A7"/>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0A40A7"/>
  </w:style>
  <w:style w:type="paragraph" w:customStyle="1" w:styleId="metadata">
    <w:name w:val="metadata"/>
    <w:basedOn w:val="Normal"/>
    <w:rsid w:val="000A40A7"/>
    <w:pPr>
      <w:spacing w:before="100" w:beforeAutospacing="1" w:after="100" w:afterAutospacing="1"/>
    </w:pPr>
    <w:rPr>
      <w:rFonts w:ascii="Times" w:hAnsi="Times"/>
      <w:sz w:val="20"/>
      <w:szCs w:val="20"/>
    </w:rPr>
  </w:style>
  <w:style w:type="character" w:customStyle="1" w:styleId="article-type">
    <w:name w:val="article-type"/>
    <w:basedOn w:val="DefaultParagraphFont"/>
    <w:rsid w:val="000A40A7"/>
  </w:style>
  <w:style w:type="character" w:customStyle="1" w:styleId="threedotsellipsis">
    <w:name w:val="threedots_ellipsis"/>
    <w:basedOn w:val="DefaultParagraphFont"/>
    <w:rsid w:val="000A40A7"/>
  </w:style>
  <w:style w:type="character" w:customStyle="1" w:styleId="a-size-extra-large">
    <w:name w:val="a-size-extra-large"/>
    <w:basedOn w:val="DefaultParagraphFont"/>
    <w:rsid w:val="000A40A7"/>
  </w:style>
  <w:style w:type="character" w:customStyle="1" w:styleId="wl12">
    <w:name w:val="wl12"/>
    <w:basedOn w:val="DefaultParagraphFont"/>
    <w:rsid w:val="000A40A7"/>
  </w:style>
  <w:style w:type="character" w:customStyle="1" w:styleId="ico-day-143">
    <w:name w:val="ico-day-143"/>
    <w:basedOn w:val="DefaultParagraphFont"/>
    <w:rsid w:val="000A40A7"/>
  </w:style>
  <w:style w:type="paragraph" w:customStyle="1" w:styleId="blu10">
    <w:name w:val="blu10"/>
    <w:basedOn w:val="Normal"/>
    <w:rsid w:val="000A40A7"/>
    <w:pPr>
      <w:spacing w:before="100" w:beforeAutospacing="1" w:after="100" w:afterAutospacing="1"/>
    </w:pPr>
    <w:rPr>
      <w:rFonts w:ascii="Times" w:hAnsi="Times"/>
      <w:sz w:val="20"/>
      <w:szCs w:val="20"/>
    </w:rPr>
  </w:style>
  <w:style w:type="paragraph" w:customStyle="1" w:styleId="bk18clbi">
    <w:name w:val="bk18_clbi"/>
    <w:basedOn w:val="Normal"/>
    <w:rsid w:val="000A40A7"/>
    <w:pPr>
      <w:spacing w:before="100" w:beforeAutospacing="1" w:after="100" w:afterAutospacing="1"/>
    </w:pPr>
    <w:rPr>
      <w:rFonts w:ascii="Times" w:hAnsi="Times"/>
      <w:sz w:val="20"/>
      <w:szCs w:val="20"/>
    </w:rPr>
  </w:style>
  <w:style w:type="paragraph" w:customStyle="1" w:styleId="digi">
    <w:name w:val="digi"/>
    <w:basedOn w:val="Normal"/>
    <w:rsid w:val="000A40A7"/>
    <w:pPr>
      <w:spacing w:before="100" w:beforeAutospacing="1" w:after="100" w:afterAutospacing="1"/>
    </w:pPr>
    <w:rPr>
      <w:rFonts w:ascii="Times" w:hAnsi="Times"/>
      <w:sz w:val="20"/>
      <w:szCs w:val="20"/>
    </w:rPr>
  </w:style>
  <w:style w:type="character" w:customStyle="1" w:styleId="iosicn">
    <w:name w:val="ios_icn"/>
    <w:basedOn w:val="DefaultParagraphFont"/>
    <w:rsid w:val="000A40A7"/>
  </w:style>
  <w:style w:type="character" w:customStyle="1" w:styleId="androidicn">
    <w:name w:val="android_icn"/>
    <w:basedOn w:val="DefaultParagraphFont"/>
    <w:rsid w:val="000A40A7"/>
  </w:style>
  <w:style w:type="character" w:customStyle="1" w:styleId="windowsicn">
    <w:name w:val="windows_icn"/>
    <w:basedOn w:val="DefaultParagraphFont"/>
    <w:rsid w:val="000A40A7"/>
  </w:style>
  <w:style w:type="character" w:customStyle="1" w:styleId="fl">
    <w:name w:val="fl"/>
    <w:basedOn w:val="DefaultParagraphFont"/>
    <w:rsid w:val="000A40A7"/>
  </w:style>
  <w:style w:type="paragraph" w:customStyle="1" w:styleId="pt5">
    <w:name w:val="pt5"/>
    <w:basedOn w:val="Normal"/>
    <w:rsid w:val="000A40A7"/>
    <w:pPr>
      <w:spacing w:before="100" w:beforeAutospacing="1" w:after="100" w:afterAutospacing="1"/>
    </w:pPr>
    <w:rPr>
      <w:rFonts w:ascii="Times" w:hAnsi="Times"/>
      <w:sz w:val="20"/>
      <w:szCs w:val="20"/>
    </w:rPr>
  </w:style>
  <w:style w:type="character" w:customStyle="1" w:styleId="tltweet">
    <w:name w:val="tltweet"/>
    <w:basedOn w:val="DefaultParagraphFont"/>
    <w:rsid w:val="000A40A7"/>
  </w:style>
  <w:style w:type="character" w:customStyle="1" w:styleId="tlfb">
    <w:name w:val="tlfb"/>
    <w:basedOn w:val="DefaultParagraphFont"/>
    <w:rsid w:val="000A40A7"/>
  </w:style>
  <w:style w:type="character" w:customStyle="1" w:styleId="tlgp">
    <w:name w:val="tlgp"/>
    <w:basedOn w:val="DefaultParagraphFont"/>
    <w:rsid w:val="000A40A7"/>
  </w:style>
  <w:style w:type="paragraph" w:customStyle="1" w:styleId="pt10">
    <w:name w:val="pt10"/>
    <w:basedOn w:val="Normal"/>
    <w:rsid w:val="000A40A7"/>
    <w:pPr>
      <w:spacing w:before="100" w:beforeAutospacing="1" w:after="100" w:afterAutospacing="1"/>
    </w:pPr>
    <w:rPr>
      <w:rFonts w:ascii="Times" w:hAnsi="Times"/>
      <w:sz w:val="20"/>
      <w:szCs w:val="20"/>
    </w:rPr>
  </w:style>
  <w:style w:type="character" w:customStyle="1" w:styleId="oblogo">
    <w:name w:val="ob_logo"/>
    <w:basedOn w:val="DefaultParagraphFont"/>
    <w:rsid w:val="000A40A7"/>
  </w:style>
  <w:style w:type="paragraph" w:customStyle="1" w:styleId="pictitle">
    <w:name w:val="pictitle"/>
    <w:basedOn w:val="Normal"/>
    <w:rsid w:val="000A40A7"/>
    <w:pPr>
      <w:spacing w:before="100" w:beforeAutospacing="1" w:after="100" w:afterAutospacing="1"/>
    </w:pPr>
    <w:rPr>
      <w:rFonts w:ascii="Times" w:hAnsi="Times"/>
      <w:sz w:val="20"/>
      <w:szCs w:val="20"/>
    </w:rPr>
  </w:style>
  <w:style w:type="character" w:customStyle="1" w:styleId="satire">
    <w:name w:val="satire"/>
    <w:basedOn w:val="DefaultParagraphFont"/>
    <w:rsid w:val="000A40A7"/>
  </w:style>
  <w:style w:type="character" w:customStyle="1" w:styleId="cnuserinfo">
    <w:name w:val="cnuserinfo"/>
    <w:basedOn w:val="DefaultParagraphFont"/>
    <w:rsid w:val="000A40A7"/>
  </w:style>
  <w:style w:type="character" w:customStyle="1" w:styleId="cnitemdate">
    <w:name w:val="cnitemdate"/>
    <w:basedOn w:val="DefaultParagraphFont"/>
    <w:rsid w:val="000A40A7"/>
  </w:style>
  <w:style w:type="character" w:customStyle="1" w:styleId="siteicn">
    <w:name w:val="site_icn"/>
    <w:basedOn w:val="DefaultParagraphFont"/>
    <w:rsid w:val="000A40A7"/>
  </w:style>
  <w:style w:type="character" w:customStyle="1" w:styleId="optionfollow">
    <w:name w:val="option_follow"/>
    <w:basedOn w:val="DefaultParagraphFont"/>
    <w:rsid w:val="000A40A7"/>
  </w:style>
  <w:style w:type="paragraph" w:customStyle="1" w:styleId="byline-date">
    <w:name w:val="byline-date"/>
    <w:basedOn w:val="Normal"/>
    <w:rsid w:val="000A40A7"/>
    <w:pPr>
      <w:spacing w:before="100" w:beforeAutospacing="1" w:after="100" w:afterAutospacing="1"/>
    </w:pPr>
    <w:rPr>
      <w:rFonts w:ascii="Times" w:hAnsi="Times"/>
      <w:sz w:val="20"/>
      <w:szCs w:val="20"/>
    </w:rPr>
  </w:style>
  <w:style w:type="character" w:customStyle="1" w:styleId="collapsetext">
    <w:name w:val="collapsetext"/>
    <w:basedOn w:val="DefaultParagraphFont"/>
    <w:rsid w:val="000A40A7"/>
  </w:style>
  <w:style w:type="character" w:customStyle="1" w:styleId="showinfo">
    <w:name w:val="showinfo"/>
    <w:basedOn w:val="DefaultParagraphFont"/>
    <w:rsid w:val="000A40A7"/>
  </w:style>
  <w:style w:type="character" w:customStyle="1" w:styleId="nlmstring-name">
    <w:name w:val="nlm_string-name"/>
    <w:basedOn w:val="DefaultParagraphFont"/>
    <w:rsid w:val="000A40A7"/>
  </w:style>
  <w:style w:type="paragraph" w:customStyle="1" w:styleId="fulltext0">
    <w:name w:val="fulltext"/>
    <w:basedOn w:val="Normal"/>
    <w:rsid w:val="000A40A7"/>
    <w:pPr>
      <w:spacing w:before="100" w:beforeAutospacing="1" w:after="100" w:afterAutospacing="1"/>
    </w:pPr>
    <w:rPr>
      <w:rFonts w:ascii="Times" w:hAnsi="Times"/>
      <w:sz w:val="20"/>
      <w:szCs w:val="20"/>
    </w:rPr>
  </w:style>
  <w:style w:type="character" w:customStyle="1" w:styleId="gsct1">
    <w:name w:val="gs_ct1"/>
    <w:basedOn w:val="DefaultParagraphFont"/>
    <w:rsid w:val="000A40A7"/>
  </w:style>
  <w:style w:type="character" w:customStyle="1" w:styleId="article-headermetadata-topic">
    <w:name w:val="article-header__metadata-topic"/>
    <w:basedOn w:val="DefaultParagraphFont"/>
    <w:rsid w:val="000A40A7"/>
  </w:style>
  <w:style w:type="character" w:customStyle="1" w:styleId="article-headermetadata-date">
    <w:name w:val="article-header__metadata-date"/>
    <w:basedOn w:val="DefaultParagraphFont"/>
    <w:rsid w:val="000A40A7"/>
  </w:style>
  <w:style w:type="character" w:customStyle="1" w:styleId="article-headermetadata-tags">
    <w:name w:val="article-header__metadata-tags"/>
    <w:basedOn w:val="DefaultParagraphFont"/>
    <w:rsid w:val="000A40A7"/>
  </w:style>
  <w:style w:type="paragraph" w:customStyle="1" w:styleId="d1-byline">
    <w:name w:val="d1-byline"/>
    <w:basedOn w:val="Normal"/>
    <w:rsid w:val="000A40A7"/>
    <w:pPr>
      <w:spacing w:before="100" w:beforeAutospacing="1" w:after="100" w:afterAutospacing="1"/>
    </w:pPr>
    <w:rPr>
      <w:rFonts w:ascii="Times" w:hAnsi="Times"/>
      <w:sz w:val="20"/>
      <w:szCs w:val="20"/>
    </w:rPr>
  </w:style>
  <w:style w:type="character" w:customStyle="1" w:styleId="d1-byline-item">
    <w:name w:val="d1-byline-item"/>
    <w:basedOn w:val="DefaultParagraphFont"/>
    <w:rsid w:val="000A40A7"/>
  </w:style>
  <w:style w:type="paragraph" w:customStyle="1" w:styleId="author-datetime">
    <w:name w:val="author-datetime"/>
    <w:basedOn w:val="Normal"/>
    <w:rsid w:val="000A40A7"/>
    <w:pPr>
      <w:spacing w:before="100" w:beforeAutospacing="1" w:after="100" w:afterAutospacing="1"/>
    </w:pPr>
    <w:rPr>
      <w:rFonts w:ascii="Times" w:hAnsi="Times"/>
      <w:sz w:val="20"/>
      <w:szCs w:val="20"/>
    </w:rPr>
  </w:style>
  <w:style w:type="character" w:customStyle="1" w:styleId="teaser">
    <w:name w:val="teaser"/>
    <w:basedOn w:val="DefaultParagraphFont"/>
    <w:rsid w:val="000A40A7"/>
  </w:style>
  <w:style w:type="character" w:customStyle="1" w:styleId="authorname">
    <w:name w:val="author_name"/>
    <w:basedOn w:val="DefaultParagraphFont"/>
    <w:rsid w:val="000A40A7"/>
  </w:style>
  <w:style w:type="character" w:customStyle="1" w:styleId="createddate">
    <w:name w:val="created_date"/>
    <w:basedOn w:val="DefaultParagraphFont"/>
    <w:rsid w:val="000A40A7"/>
  </w:style>
  <w:style w:type="character" w:customStyle="1" w:styleId="listtitle">
    <w:name w:val="listtitle"/>
    <w:basedOn w:val="DefaultParagraphFont"/>
    <w:rsid w:val="000A40A7"/>
  </w:style>
  <w:style w:type="paragraph" w:customStyle="1" w:styleId="pub-info">
    <w:name w:val="pub-info"/>
    <w:basedOn w:val="Normal"/>
    <w:rsid w:val="000A40A7"/>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0A40A7"/>
  </w:style>
  <w:style w:type="character" w:customStyle="1" w:styleId="doctype">
    <w:name w:val="doctype"/>
    <w:basedOn w:val="DefaultParagraphFont"/>
    <w:rsid w:val="000A40A7"/>
  </w:style>
  <w:style w:type="character" w:customStyle="1" w:styleId="timedate">
    <w:name w:val="timedate"/>
    <w:basedOn w:val="DefaultParagraphFont"/>
    <w:rsid w:val="000A40A7"/>
  </w:style>
  <w:style w:type="character" w:customStyle="1" w:styleId="field-item">
    <w:name w:val="field-item"/>
    <w:basedOn w:val="DefaultParagraphFont"/>
    <w:rsid w:val="000A40A7"/>
  </w:style>
  <w:style w:type="paragraph" w:customStyle="1" w:styleId="published-date">
    <w:name w:val="published-date"/>
    <w:basedOn w:val="Normal"/>
    <w:rsid w:val="000A40A7"/>
    <w:pPr>
      <w:spacing w:before="100" w:beforeAutospacing="1" w:after="100" w:afterAutospacing="1"/>
    </w:pPr>
    <w:rPr>
      <w:rFonts w:ascii="Times" w:hAnsi="Times"/>
      <w:sz w:val="20"/>
      <w:szCs w:val="20"/>
    </w:rPr>
  </w:style>
  <w:style w:type="paragraph" w:customStyle="1" w:styleId="pub-type">
    <w:name w:val="pub-type"/>
    <w:basedOn w:val="Normal"/>
    <w:rsid w:val="000A40A7"/>
    <w:pPr>
      <w:spacing w:before="100" w:beforeAutospacing="1" w:after="100" w:afterAutospacing="1"/>
    </w:pPr>
    <w:rPr>
      <w:rFonts w:ascii="Times" w:hAnsi="Times"/>
      <w:sz w:val="20"/>
      <w:szCs w:val="20"/>
    </w:rPr>
  </w:style>
  <w:style w:type="character" w:customStyle="1" w:styleId="lang-select">
    <w:name w:val="lang-select"/>
    <w:basedOn w:val="DefaultParagraphFont"/>
    <w:rsid w:val="000A40A7"/>
  </w:style>
  <w:style w:type="character" w:customStyle="1" w:styleId="crauthor">
    <w:name w:val="cr_author"/>
    <w:basedOn w:val="DefaultParagraphFont"/>
    <w:rsid w:val="000A40A7"/>
  </w:style>
  <w:style w:type="character" w:customStyle="1" w:styleId="span6">
    <w:name w:val="span6"/>
    <w:basedOn w:val="DefaultParagraphFont"/>
    <w:rsid w:val="000A40A7"/>
  </w:style>
  <w:style w:type="paragraph" w:customStyle="1" w:styleId="default0">
    <w:name w:val="default"/>
    <w:basedOn w:val="Normal"/>
    <w:qFormat/>
    <w:rsid w:val="000A40A7"/>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0A40A7"/>
  </w:style>
  <w:style w:type="character" w:customStyle="1" w:styleId="authorinfo">
    <w:name w:val="author_info"/>
    <w:basedOn w:val="DefaultParagraphFont"/>
    <w:rsid w:val="000A40A7"/>
  </w:style>
  <w:style w:type="paragraph" w:customStyle="1" w:styleId="metadatabyline">
    <w:name w:val="metadata__byline"/>
    <w:basedOn w:val="Normal"/>
    <w:rsid w:val="000A40A7"/>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0A40A7"/>
  </w:style>
  <w:style w:type="character" w:customStyle="1" w:styleId="elstoryelementgray">
    <w:name w:val="el__storyelement__gray"/>
    <w:basedOn w:val="DefaultParagraphFont"/>
    <w:rsid w:val="000A40A7"/>
  </w:style>
  <w:style w:type="character" w:customStyle="1" w:styleId="div">
    <w:name w:val="div"/>
    <w:basedOn w:val="DefaultParagraphFont"/>
    <w:rsid w:val="000A40A7"/>
  </w:style>
  <w:style w:type="paragraph" w:customStyle="1" w:styleId="quiet">
    <w:name w:val="quiet"/>
    <w:basedOn w:val="Normal"/>
    <w:rsid w:val="000A40A7"/>
    <w:pPr>
      <w:spacing w:before="100" w:beforeAutospacing="1" w:after="100" w:afterAutospacing="1"/>
    </w:pPr>
    <w:rPr>
      <w:rFonts w:ascii="Times" w:hAnsi="Times"/>
      <w:sz w:val="20"/>
      <w:szCs w:val="20"/>
    </w:rPr>
  </w:style>
  <w:style w:type="character" w:customStyle="1" w:styleId="newstext">
    <w:name w:val="newstext"/>
    <w:basedOn w:val="DefaultParagraphFont"/>
    <w:rsid w:val="000A40A7"/>
  </w:style>
  <w:style w:type="paragraph" w:customStyle="1" w:styleId="Style1Para">
    <w:name w:val="Style1 Para"/>
    <w:basedOn w:val="Normal"/>
    <w:uiPriority w:val="1"/>
    <w:qFormat/>
    <w:rsid w:val="000A40A7"/>
    <w:rPr>
      <w:rFonts w:ascii="Garamond" w:eastAsia="MS Mincho" w:hAnsi="Garamond"/>
      <w:u w:val="single"/>
    </w:rPr>
  </w:style>
  <w:style w:type="paragraph" w:customStyle="1" w:styleId="wp-byline">
    <w:name w:val="wp-byline"/>
    <w:basedOn w:val="Normal"/>
    <w:rsid w:val="000A40A7"/>
    <w:pPr>
      <w:spacing w:before="100" w:beforeAutospacing="1" w:after="100" w:afterAutospacing="1"/>
    </w:pPr>
    <w:rPr>
      <w:rFonts w:ascii="Times" w:hAnsi="Times"/>
      <w:sz w:val="20"/>
      <w:szCs w:val="20"/>
    </w:rPr>
  </w:style>
  <w:style w:type="character" w:customStyle="1" w:styleId="get-the-time">
    <w:name w:val="get-the-time"/>
    <w:basedOn w:val="DefaultParagraphFont"/>
    <w:rsid w:val="000A40A7"/>
  </w:style>
  <w:style w:type="character" w:customStyle="1" w:styleId="meta-date">
    <w:name w:val="meta-date"/>
    <w:basedOn w:val="DefaultParagraphFont"/>
    <w:rsid w:val="000A40A7"/>
  </w:style>
  <w:style w:type="character" w:customStyle="1" w:styleId="single-author">
    <w:name w:val="single-author"/>
    <w:basedOn w:val="DefaultParagraphFont"/>
    <w:rsid w:val="000A40A7"/>
  </w:style>
  <w:style w:type="character" w:customStyle="1" w:styleId="environment">
    <w:name w:val="environment"/>
    <w:basedOn w:val="DefaultParagraphFont"/>
    <w:rsid w:val="000A40A7"/>
  </w:style>
  <w:style w:type="character" w:customStyle="1" w:styleId="attachuserpopup">
    <w:name w:val="attach_user_popup"/>
    <w:basedOn w:val="DefaultParagraphFont"/>
    <w:rsid w:val="000A40A7"/>
  </w:style>
  <w:style w:type="character" w:customStyle="1" w:styleId="contentlinks">
    <w:name w:val="contentlinks"/>
    <w:basedOn w:val="DefaultParagraphFont"/>
    <w:rsid w:val="000A40A7"/>
  </w:style>
  <w:style w:type="character" w:customStyle="1" w:styleId="series-number">
    <w:name w:val="series-number"/>
    <w:basedOn w:val="DefaultParagraphFont"/>
    <w:rsid w:val="000A40A7"/>
  </w:style>
  <w:style w:type="paragraph" w:customStyle="1" w:styleId="cnnfirst">
    <w:name w:val="cnn_first"/>
    <w:basedOn w:val="Normal"/>
    <w:qFormat/>
    <w:rsid w:val="000A40A7"/>
    <w:pPr>
      <w:spacing w:before="100" w:beforeAutospacing="1" w:after="100" w:afterAutospacing="1"/>
    </w:pPr>
    <w:rPr>
      <w:rFonts w:ascii="Times" w:hAnsi="Times"/>
      <w:sz w:val="20"/>
      <w:szCs w:val="20"/>
    </w:rPr>
  </w:style>
  <w:style w:type="character" w:customStyle="1" w:styleId="pullquote">
    <w:name w:val="pullquote"/>
    <w:basedOn w:val="DefaultParagraphFont"/>
    <w:rsid w:val="000A40A7"/>
  </w:style>
  <w:style w:type="character" w:customStyle="1" w:styleId="addthisseparator">
    <w:name w:val="addthis_separator"/>
    <w:basedOn w:val="DefaultParagraphFont"/>
    <w:rsid w:val="000A40A7"/>
  </w:style>
  <w:style w:type="character" w:customStyle="1" w:styleId="printhtml">
    <w:name w:val="print_html"/>
    <w:basedOn w:val="DefaultParagraphFont"/>
    <w:rsid w:val="000A40A7"/>
  </w:style>
  <w:style w:type="character" w:customStyle="1" w:styleId="storytools">
    <w:name w:val="story_tools"/>
    <w:basedOn w:val="DefaultParagraphFont"/>
    <w:rsid w:val="000A40A7"/>
  </w:style>
  <w:style w:type="character" w:customStyle="1" w:styleId="photo-caption">
    <w:name w:val="photo-caption"/>
    <w:basedOn w:val="DefaultParagraphFont"/>
    <w:rsid w:val="000A40A7"/>
  </w:style>
  <w:style w:type="character" w:customStyle="1" w:styleId="photo-credit">
    <w:name w:val="photo-credit"/>
    <w:basedOn w:val="DefaultParagraphFont"/>
    <w:rsid w:val="000A40A7"/>
  </w:style>
  <w:style w:type="paragraph" w:customStyle="1" w:styleId="exlresultavailability">
    <w:name w:val="exlresultavailability"/>
    <w:basedOn w:val="Normal"/>
    <w:rsid w:val="000A40A7"/>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0A40A7"/>
  </w:style>
  <w:style w:type="character" w:customStyle="1" w:styleId="journaltitle">
    <w:name w:val="journaltitle"/>
    <w:basedOn w:val="DefaultParagraphFont"/>
    <w:rsid w:val="000A40A7"/>
  </w:style>
  <w:style w:type="character" w:customStyle="1" w:styleId="vol">
    <w:name w:val="vol"/>
    <w:basedOn w:val="DefaultParagraphFont"/>
    <w:rsid w:val="000A40A7"/>
  </w:style>
  <w:style w:type="character" w:customStyle="1" w:styleId="pagefirst">
    <w:name w:val="pagefirst"/>
    <w:basedOn w:val="DefaultParagraphFont"/>
    <w:rsid w:val="000A40A7"/>
  </w:style>
  <w:style w:type="character" w:customStyle="1" w:styleId="pagelast">
    <w:name w:val="pagelast"/>
    <w:basedOn w:val="DefaultParagraphFont"/>
    <w:rsid w:val="000A40A7"/>
  </w:style>
  <w:style w:type="character" w:customStyle="1" w:styleId="citedissue">
    <w:name w:val="citedissue"/>
    <w:basedOn w:val="DefaultParagraphFont"/>
    <w:rsid w:val="000A40A7"/>
  </w:style>
  <w:style w:type="character" w:customStyle="1" w:styleId="for">
    <w:name w:val="for"/>
    <w:basedOn w:val="DefaultParagraphFont"/>
    <w:rsid w:val="000A40A7"/>
  </w:style>
  <w:style w:type="character" w:customStyle="1" w:styleId="meta-nav">
    <w:name w:val="meta-nav"/>
    <w:basedOn w:val="DefaultParagraphFont"/>
    <w:rsid w:val="000A40A7"/>
  </w:style>
  <w:style w:type="character" w:customStyle="1" w:styleId="booktitle0">
    <w:name w:val="booktitle"/>
    <w:basedOn w:val="DefaultParagraphFont"/>
    <w:rsid w:val="000A40A7"/>
  </w:style>
  <w:style w:type="character" w:customStyle="1" w:styleId="directlinklabel">
    <w:name w:val="directlinklabel"/>
    <w:basedOn w:val="DefaultParagraphFont"/>
    <w:rsid w:val="000A40A7"/>
  </w:style>
  <w:style w:type="paragraph" w:customStyle="1" w:styleId="sl-art-byline">
    <w:name w:val="sl-art-byline"/>
    <w:basedOn w:val="Normal"/>
    <w:rsid w:val="000A40A7"/>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0A40A7"/>
  </w:style>
  <w:style w:type="character" w:customStyle="1" w:styleId="sl-art-head-pipe">
    <w:name w:val="sl-art-head-pipe"/>
    <w:basedOn w:val="DefaultParagraphFont"/>
    <w:rsid w:val="000A40A7"/>
  </w:style>
  <w:style w:type="character" w:customStyle="1" w:styleId="sl-ad-label">
    <w:name w:val="sl-ad-label"/>
    <w:basedOn w:val="DefaultParagraphFont"/>
    <w:rsid w:val="000A40A7"/>
  </w:style>
  <w:style w:type="paragraph" w:customStyle="1" w:styleId="details">
    <w:name w:val="details"/>
    <w:basedOn w:val="Normal"/>
    <w:rsid w:val="000A40A7"/>
    <w:pPr>
      <w:spacing w:before="100" w:beforeAutospacing="1" w:after="100" w:afterAutospacing="1"/>
    </w:pPr>
    <w:rPr>
      <w:rFonts w:ascii="Times" w:hAnsi="Times"/>
      <w:sz w:val="20"/>
      <w:szCs w:val="20"/>
    </w:rPr>
  </w:style>
  <w:style w:type="character" w:customStyle="1" w:styleId="publish-date">
    <w:name w:val="publish-date"/>
    <w:basedOn w:val="DefaultParagraphFont"/>
    <w:rsid w:val="000A40A7"/>
  </w:style>
  <w:style w:type="character" w:customStyle="1" w:styleId="postmetaheadercommentcount">
    <w:name w:val="postmetaheadercommentcount"/>
    <w:basedOn w:val="DefaultParagraphFont"/>
    <w:rsid w:val="000A40A7"/>
  </w:style>
  <w:style w:type="paragraph" w:customStyle="1" w:styleId="Pa17">
    <w:name w:val="Pa17"/>
    <w:basedOn w:val="Default"/>
    <w:next w:val="Default"/>
    <w:uiPriority w:val="99"/>
    <w:rsid w:val="000A40A7"/>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0A40A7"/>
  </w:style>
  <w:style w:type="character" w:customStyle="1" w:styleId="u-h">
    <w:name w:val="u-h"/>
    <w:basedOn w:val="DefaultParagraphFont"/>
    <w:rsid w:val="000A40A7"/>
  </w:style>
  <w:style w:type="character" w:customStyle="1" w:styleId="inline-triangle">
    <w:name w:val="inline-triangle"/>
    <w:basedOn w:val="DefaultParagraphFont"/>
    <w:rsid w:val="000A40A7"/>
  </w:style>
  <w:style w:type="paragraph" w:customStyle="1" w:styleId="AnalyticsGBN">
    <w:name w:val="AnalyticsGBN"/>
    <w:basedOn w:val="Normal"/>
    <w:link w:val="AnalyticsGBNChar"/>
    <w:autoRedefine/>
    <w:uiPriority w:val="4"/>
    <w:qFormat/>
    <w:rsid w:val="000A40A7"/>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0A40A7"/>
    <w:rPr>
      <w:rFonts w:eastAsiaTheme="majorEastAsia" w:cstheme="minorHAnsi"/>
      <w:b/>
      <w:iCs/>
      <w:color w:val="7030A0"/>
      <w:sz w:val="26"/>
      <w:szCs w:val="28"/>
    </w:rPr>
  </w:style>
  <w:style w:type="paragraph" w:customStyle="1" w:styleId="fifty-dek">
    <w:name w:val="fifty-dek"/>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0A40A7"/>
  </w:style>
  <w:style w:type="paragraph" w:customStyle="1" w:styleId="form-policy">
    <w:name w:val="form-policy"/>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0A40A7"/>
  </w:style>
  <w:style w:type="character" w:customStyle="1" w:styleId="3vdg7tz3nbnbjk7gdr2y2">
    <w:name w:val="_3vdg7tz3nbnbjk7gdr2y2_"/>
    <w:basedOn w:val="DefaultParagraphFont"/>
    <w:rsid w:val="000A40A7"/>
  </w:style>
  <w:style w:type="character" w:customStyle="1" w:styleId="2ml6cep2ydeajtymouc70a">
    <w:name w:val="_2ml6cep2ydeajtymouc70a"/>
    <w:basedOn w:val="DefaultParagraphFont"/>
    <w:rsid w:val="000A40A7"/>
  </w:style>
  <w:style w:type="paragraph" w:customStyle="1" w:styleId="related-contentstandardheadline">
    <w:name w:val="related-content_standard__headline"/>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0A40A7"/>
  </w:style>
  <w:style w:type="paragraph" w:customStyle="1" w:styleId="factboxstandardlist-item">
    <w:name w:val="factbox_standard__list-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0A40A7"/>
  </w:style>
  <w:style w:type="character" w:customStyle="1" w:styleId="basevideotitle3rexszqjqdsfabpaaswgaf">
    <w:name w:val="base__videotitle_3rexszqjqdsfabpaaswgaf"/>
    <w:basedOn w:val="DefaultParagraphFont"/>
    <w:rsid w:val="000A40A7"/>
  </w:style>
  <w:style w:type="character" w:customStyle="1" w:styleId="company-name-type">
    <w:name w:val="company-name-type"/>
    <w:basedOn w:val="DefaultParagraphFont"/>
    <w:rsid w:val="000A40A7"/>
  </w:style>
  <w:style w:type="paragraph" w:customStyle="1" w:styleId="promo-text">
    <w:name w:val="promo-text"/>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0A40A7"/>
  </w:style>
  <w:style w:type="character" w:customStyle="1" w:styleId="related-itemeyebrow">
    <w:name w:val="related-item__eyebrow"/>
    <w:basedOn w:val="DefaultParagraphFont"/>
    <w:rsid w:val="000A40A7"/>
  </w:style>
  <w:style w:type="paragraph" w:customStyle="1" w:styleId="endmark">
    <w:name w:val="endmark"/>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0A40A7"/>
  </w:style>
  <w:style w:type="character" w:customStyle="1" w:styleId="image-source">
    <w:name w:val="image-source"/>
    <w:basedOn w:val="DefaultParagraphFont"/>
    <w:rsid w:val="000A40A7"/>
  </w:style>
  <w:style w:type="character" w:customStyle="1" w:styleId="component">
    <w:name w:val="component"/>
    <w:basedOn w:val="DefaultParagraphFont"/>
    <w:rsid w:val="000A40A7"/>
  </w:style>
  <w:style w:type="paragraph" w:customStyle="1" w:styleId="share-toolsservice">
    <w:name w:val="share-tools__service"/>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0A40A7"/>
  </w:style>
  <w:style w:type="character" w:customStyle="1" w:styleId="css-1uk1gs8">
    <w:name w:val="css-1uk1gs8"/>
    <w:basedOn w:val="DefaultParagraphFont"/>
    <w:rsid w:val="000A40A7"/>
  </w:style>
  <w:style w:type="character" w:customStyle="1" w:styleId="css-1jz6h6z">
    <w:name w:val="css-1jz6h6z"/>
    <w:basedOn w:val="DefaultParagraphFont"/>
    <w:rsid w:val="000A40A7"/>
  </w:style>
  <w:style w:type="paragraph" w:customStyle="1" w:styleId="intext-adcaption">
    <w:name w:val="intext-ad__caption"/>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0A40A7"/>
  </w:style>
  <w:style w:type="character" w:customStyle="1" w:styleId="pull-double">
    <w:name w:val="pull-double"/>
    <w:basedOn w:val="DefaultParagraphFont"/>
    <w:rsid w:val="000A40A7"/>
  </w:style>
  <w:style w:type="paragraph" w:customStyle="1" w:styleId="gntarbulli">
    <w:name w:val="gnt_ar_b_ul_li"/>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0A40A7"/>
  </w:style>
  <w:style w:type="paragraph" w:customStyle="1" w:styleId="css-iynevi">
    <w:name w:val="css-iynevi"/>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0A40A7"/>
  </w:style>
  <w:style w:type="character" w:customStyle="1" w:styleId="duration-xxl-1i5bjkow">
    <w:name w:val="duration-xxl-1i5bjkow"/>
    <w:basedOn w:val="DefaultParagraphFont"/>
    <w:rsid w:val="000A40A7"/>
  </w:style>
  <w:style w:type="character" w:customStyle="1" w:styleId="headline-xxl-3me4nali">
    <w:name w:val="headline-xxl-3me4nali"/>
    <w:basedOn w:val="DefaultParagraphFont"/>
    <w:rsid w:val="000A40A7"/>
  </w:style>
  <w:style w:type="character" w:customStyle="1" w:styleId="css-8l6xbc">
    <w:name w:val="css-8l6xbc"/>
    <w:basedOn w:val="DefaultParagraphFont"/>
    <w:rsid w:val="000A40A7"/>
  </w:style>
  <w:style w:type="paragraph" w:customStyle="1" w:styleId="css-ymh9qf">
    <w:name w:val="css-ymh9qf"/>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0A40A7"/>
  </w:style>
  <w:style w:type="character" w:customStyle="1" w:styleId="css-1baulvz">
    <w:name w:val="css-1baulvz"/>
    <w:basedOn w:val="DefaultParagraphFont"/>
    <w:rsid w:val="000A40A7"/>
  </w:style>
  <w:style w:type="character" w:customStyle="1" w:styleId="duration-l-2brawce">
    <w:name w:val="duration-l-2brawce_"/>
    <w:basedOn w:val="DefaultParagraphFont"/>
    <w:rsid w:val="000A40A7"/>
  </w:style>
  <w:style w:type="character" w:customStyle="1" w:styleId="headline-l-1gmncnkl">
    <w:name w:val="headline-l-1gmncnkl"/>
    <w:basedOn w:val="DefaultParagraphFont"/>
    <w:rsid w:val="000A40A7"/>
  </w:style>
  <w:style w:type="paragraph" w:customStyle="1" w:styleId="gfield">
    <w:name w:val="gfield"/>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0A40A7"/>
  </w:style>
  <w:style w:type="paragraph" w:customStyle="1" w:styleId="promo-category">
    <w:name w:val="promo-category"/>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0A40A7"/>
  </w:style>
  <w:style w:type="paragraph" w:customStyle="1" w:styleId="ha-c-mag-promohed">
    <w:name w:val="ha-c-mag-promo__hed"/>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0A40A7"/>
  </w:style>
  <w:style w:type="paragraph" w:customStyle="1" w:styleId="notes">
    <w:name w:val="notes"/>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0A40A7"/>
  </w:style>
  <w:style w:type="paragraph" w:customStyle="1" w:styleId="c-end-para">
    <w:name w:val="c-end-para"/>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0A40A7"/>
  </w:style>
  <w:style w:type="character" w:customStyle="1" w:styleId="vjs-control-text">
    <w:name w:val="vjs-control-text"/>
    <w:basedOn w:val="DefaultParagraphFont"/>
    <w:rsid w:val="000A40A7"/>
  </w:style>
  <w:style w:type="character" w:customStyle="1" w:styleId="vjs-control-text-loaded-percentage">
    <w:name w:val="vjs-control-text-loaded-percentage"/>
    <w:basedOn w:val="DefaultParagraphFont"/>
    <w:rsid w:val="000A40A7"/>
  </w:style>
  <w:style w:type="character" w:customStyle="1" w:styleId="vjs-current-time-display">
    <w:name w:val="vjs-current-time-display"/>
    <w:basedOn w:val="DefaultParagraphFont"/>
    <w:rsid w:val="000A40A7"/>
  </w:style>
  <w:style w:type="character" w:customStyle="1" w:styleId="vjs-duration-display">
    <w:name w:val="vjs-duration-display"/>
    <w:basedOn w:val="DefaultParagraphFont"/>
    <w:rsid w:val="000A40A7"/>
  </w:style>
  <w:style w:type="paragraph" w:customStyle="1" w:styleId="paragraph-sc-1iyax29-0">
    <w:name w:val="paragraph-sc-1iyax29-0"/>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0A40A7"/>
  </w:style>
  <w:style w:type="character" w:customStyle="1" w:styleId="raw-slyvem-0">
    <w:name w:val="raw-slyvem-0"/>
    <w:basedOn w:val="DefaultParagraphFont"/>
    <w:rsid w:val="000A40A7"/>
  </w:style>
  <w:style w:type="character" w:customStyle="1" w:styleId="mediavineronarticlemiddesktopsponsorname">
    <w:name w:val="mediavine_ron_article_mid_desktop_sponsor_name"/>
    <w:basedOn w:val="DefaultParagraphFont"/>
    <w:rsid w:val="000A40A7"/>
  </w:style>
  <w:style w:type="paragraph" w:customStyle="1" w:styleId="responsivewebparagraph-sc-1isfdlb-0">
    <w:name w:val="responsiveweb__paragraph-sc-1isfdlb-0"/>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0A40A7"/>
  </w:style>
  <w:style w:type="character" w:customStyle="1" w:styleId="mb-sm">
    <w:name w:val="mb-sm"/>
    <w:basedOn w:val="DefaultParagraphFont"/>
    <w:rsid w:val="000A40A7"/>
  </w:style>
  <w:style w:type="paragraph" w:customStyle="1" w:styleId="ParaAnalytic">
    <w:name w:val="ParaAnalytic"/>
    <w:basedOn w:val="Heading4"/>
    <w:autoRedefine/>
    <w:uiPriority w:val="4"/>
    <w:qFormat/>
    <w:rsid w:val="000A40A7"/>
    <w:pPr>
      <w:spacing w:before="120" w:after="120"/>
    </w:pPr>
    <w:rPr>
      <w:rFonts w:ascii="Times New Roman" w:hAnsi="Times New Roman"/>
    </w:rPr>
  </w:style>
  <w:style w:type="paragraph" w:customStyle="1" w:styleId="AnaTag">
    <w:name w:val="AnaTag"/>
    <w:basedOn w:val="Analytics"/>
    <w:autoRedefine/>
    <w:uiPriority w:val="4"/>
    <w:qFormat/>
    <w:rsid w:val="000A40A7"/>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0A40A7"/>
  </w:style>
  <w:style w:type="character" w:customStyle="1" w:styleId="m1957720002920465510gmail-styleunderline">
    <w:name w:val="m_1957720002920465510gmail-styleunderline"/>
    <w:basedOn w:val="DefaultParagraphFont"/>
    <w:rsid w:val="000A40A7"/>
  </w:style>
  <w:style w:type="character" w:customStyle="1" w:styleId="publicationtitle">
    <w:name w:val="publicationtitle"/>
    <w:basedOn w:val="DefaultParagraphFont"/>
    <w:rsid w:val="000A40A7"/>
  </w:style>
  <w:style w:type="paragraph" w:customStyle="1" w:styleId="recirc-story">
    <w:name w:val="recirc-story"/>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0A40A7"/>
  </w:style>
  <w:style w:type="character" w:customStyle="1" w:styleId="css-ct6u86">
    <w:name w:val="css-ct6u86"/>
    <w:basedOn w:val="DefaultParagraphFont"/>
    <w:rsid w:val="000A40A7"/>
  </w:style>
  <w:style w:type="character" w:customStyle="1" w:styleId="css-17xtcya">
    <w:name w:val="css-17xtcya"/>
    <w:basedOn w:val="DefaultParagraphFont"/>
    <w:rsid w:val="000A40A7"/>
  </w:style>
  <w:style w:type="character" w:customStyle="1" w:styleId="css-x15j1o">
    <w:name w:val="css-x15j1o"/>
    <w:basedOn w:val="DefaultParagraphFont"/>
    <w:rsid w:val="000A40A7"/>
  </w:style>
  <w:style w:type="character" w:customStyle="1" w:styleId="css-fwqvlz">
    <w:name w:val="css-fwqvlz"/>
    <w:basedOn w:val="DefaultParagraphFont"/>
    <w:rsid w:val="000A40A7"/>
  </w:style>
  <w:style w:type="paragraph" w:customStyle="1" w:styleId="fb-share-item">
    <w:name w:val="fb-share-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0A40A7"/>
  </w:style>
  <w:style w:type="character" w:customStyle="1" w:styleId="css-1rxm0ex">
    <w:name w:val="css-1rxm0ex"/>
    <w:basedOn w:val="DefaultParagraphFont"/>
    <w:rsid w:val="000A40A7"/>
  </w:style>
  <w:style w:type="paragraph" w:customStyle="1" w:styleId="css-1qej4jr">
    <w:name w:val="css-1qej4jr"/>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0A40A7"/>
  </w:style>
  <w:style w:type="paragraph" w:customStyle="1" w:styleId="css-1smgwul">
    <w:name w:val="css-1smgwul"/>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0A40A7"/>
  </w:style>
  <w:style w:type="character" w:customStyle="1" w:styleId="css-233int">
    <w:name w:val="css-233int"/>
    <w:basedOn w:val="DefaultParagraphFont"/>
    <w:rsid w:val="000A40A7"/>
  </w:style>
  <w:style w:type="character" w:customStyle="1" w:styleId="css-epvm6">
    <w:name w:val="css-epvm6"/>
    <w:basedOn w:val="DefaultParagraphFont"/>
    <w:rsid w:val="000A40A7"/>
  </w:style>
  <w:style w:type="paragraph" w:customStyle="1" w:styleId="css-1kf3liz">
    <w:name w:val="css-1kf3liz"/>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0A40A7"/>
  </w:style>
  <w:style w:type="character" w:customStyle="1" w:styleId="annotationhighlight">
    <w:name w:val="annotation__highlight"/>
    <w:basedOn w:val="DefaultParagraphFont"/>
    <w:rsid w:val="000A40A7"/>
  </w:style>
  <w:style w:type="character" w:customStyle="1" w:styleId="annotation-link">
    <w:name w:val="annotation-link"/>
    <w:basedOn w:val="DefaultParagraphFont"/>
    <w:rsid w:val="000A40A7"/>
  </w:style>
  <w:style w:type="character" w:customStyle="1" w:styleId="info-icon">
    <w:name w:val="info-icon"/>
    <w:basedOn w:val="DefaultParagraphFont"/>
    <w:rsid w:val="000A40A7"/>
  </w:style>
  <w:style w:type="character" w:customStyle="1" w:styleId="sponsored">
    <w:name w:val="sponsored"/>
    <w:basedOn w:val="DefaultParagraphFont"/>
    <w:rsid w:val="000A40A7"/>
  </w:style>
  <w:style w:type="character" w:customStyle="1" w:styleId="jw-volume-update">
    <w:name w:val="jw-volume-update"/>
    <w:basedOn w:val="DefaultParagraphFont"/>
    <w:rsid w:val="000A40A7"/>
  </w:style>
  <w:style w:type="character" w:customStyle="1" w:styleId="articlecaption">
    <w:name w:val="article__caption"/>
    <w:basedOn w:val="DefaultParagraphFont"/>
    <w:rsid w:val="000A40A7"/>
  </w:style>
  <w:style w:type="character" w:customStyle="1" w:styleId="fp-red">
    <w:name w:val="fp-red"/>
    <w:basedOn w:val="DefaultParagraphFont"/>
    <w:rsid w:val="000A40A7"/>
  </w:style>
  <w:style w:type="paragraph" w:customStyle="1" w:styleId="inline">
    <w:name w:val="inline"/>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0A40A7"/>
  </w:style>
  <w:style w:type="paragraph" w:customStyle="1" w:styleId="share-facebook">
    <w:name w:val="share-facebook"/>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0A40A7"/>
  </w:style>
  <w:style w:type="paragraph" w:customStyle="1" w:styleId="akismetcommentformprivacynotice">
    <w:name w:val="akismet_comment_form_privacy_notice"/>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0A40A7"/>
  </w:style>
  <w:style w:type="character" w:customStyle="1" w:styleId="endnote-superscript">
    <w:name w:val="endnote-superscript"/>
    <w:basedOn w:val="DefaultParagraphFont"/>
    <w:rsid w:val="000A40A7"/>
  </w:style>
  <w:style w:type="character" w:customStyle="1" w:styleId="charoverride-12">
    <w:name w:val="charoverride-12"/>
    <w:basedOn w:val="DefaultParagraphFont"/>
    <w:rsid w:val="000A40A7"/>
  </w:style>
  <w:style w:type="paragraph" w:customStyle="1" w:styleId="body-txt">
    <w:name w:val="body-txt"/>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0A40A7"/>
  </w:style>
  <w:style w:type="character" w:customStyle="1" w:styleId="footnotereferrer">
    <w:name w:val="footnote_referrer"/>
    <w:basedOn w:val="DefaultParagraphFont"/>
    <w:rsid w:val="000A40A7"/>
  </w:style>
  <w:style w:type="paragraph" w:customStyle="1" w:styleId="active">
    <w:name w:val="active"/>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0A40A7"/>
  </w:style>
  <w:style w:type="character" w:customStyle="1" w:styleId="Analytic2Char">
    <w:name w:val="Analytic2 Char"/>
    <w:basedOn w:val="DefaultParagraphFont"/>
    <w:link w:val="Analytic2"/>
    <w:uiPriority w:val="4"/>
    <w:rsid w:val="000A40A7"/>
    <w:rPr>
      <w:rFonts w:ascii="Calibri" w:eastAsiaTheme="majorEastAsia" w:hAnsi="Calibri" w:cstheme="majorBidi"/>
      <w:b/>
      <w:iCs/>
      <w:sz w:val="26"/>
    </w:rPr>
  </w:style>
  <w:style w:type="character" w:customStyle="1" w:styleId="mejsoffscreen">
    <w:name w:val="mejs__offscreen"/>
    <w:basedOn w:val="DefaultParagraphFont"/>
    <w:rsid w:val="000A40A7"/>
  </w:style>
  <w:style w:type="character" w:customStyle="1" w:styleId="mtitle">
    <w:name w:val="mtitle"/>
    <w:basedOn w:val="DefaultParagraphFont"/>
    <w:rsid w:val="000A40A7"/>
  </w:style>
  <w:style w:type="character" w:customStyle="1" w:styleId="video-meta">
    <w:name w:val="video-meta"/>
    <w:basedOn w:val="DefaultParagraphFont"/>
    <w:rsid w:val="000A40A7"/>
  </w:style>
  <w:style w:type="character" w:customStyle="1" w:styleId="video-meta-sep">
    <w:name w:val="video-meta-sep"/>
    <w:basedOn w:val="DefaultParagraphFont"/>
    <w:rsid w:val="000A40A7"/>
  </w:style>
  <w:style w:type="character" w:customStyle="1" w:styleId="video-name">
    <w:name w:val="video-name"/>
    <w:basedOn w:val="DefaultParagraphFont"/>
    <w:rsid w:val="000A40A7"/>
  </w:style>
  <w:style w:type="paragraph" w:customStyle="1" w:styleId="component-root-0-2-57">
    <w:name w:val="component-root-0-2-57"/>
    <w:basedOn w:val="Normal"/>
    <w:rsid w:val="000A40A7"/>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0A40A7"/>
  </w:style>
  <w:style w:type="paragraph" w:customStyle="1" w:styleId="chapter-para">
    <w:name w:val="chapter-para"/>
    <w:basedOn w:val="Normal"/>
    <w:rsid w:val="000A40A7"/>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0A40A7"/>
  </w:style>
  <w:style w:type="paragraph" w:customStyle="1" w:styleId="websource">
    <w:name w:val="web_source"/>
    <w:basedOn w:val="Normal"/>
    <w:rsid w:val="000A40A7"/>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0A40A7"/>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haifa.ac.il/images/ASCOLA16/GJAG.pdf" TargetMode="External"/><Relationship Id="rId13" Type="http://schemas.openxmlformats.org/officeDocument/2006/relationships/hyperlink" Target="http://culturalorganizing.org/futurism-futurity/" TargetMode="External"/><Relationship Id="rId3" Type="http://schemas.openxmlformats.org/officeDocument/2006/relationships/styles" Target="styles.xml"/><Relationship Id="rId7" Type="http://schemas.openxmlformats.org/officeDocument/2006/relationships/hyperlink" Target="https://itforchange.net/platformpolitics/wp-content/uploads/2019/06/Platform-Planet-Development-in-the-Intelligence-Economy_ITfC_2019.pdf" TargetMode="External"/><Relationship Id="rId12" Type="http://schemas.openxmlformats.org/officeDocument/2006/relationships/hyperlink" Target="https://democracyjournal.org/arguments/the-chinese-military-threat-is-re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unctad.org/system/files/official-document/ditccplp2021d2_en_0.pdf" TargetMode="External"/><Relationship Id="rId11" Type="http://schemas.openxmlformats.org/officeDocument/2006/relationships/hyperlink" Target="https://ruor.uottawa.ca/bitstream/10393/41017/1/WONG%2C%20Johnson%202020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apers.ssrn.com/sol3/papers.cfm?abstract_id=3864953" TargetMode="External"/><Relationship Id="rId4" Type="http://schemas.openxmlformats.org/officeDocument/2006/relationships/settings" Target="settings.xml"/><Relationship Id="rId9" Type="http://schemas.openxmlformats.org/officeDocument/2006/relationships/hyperlink" Target="https://ssrn.com/abstract=3872492" TargetMode="External"/><Relationship Id="rId14" Type="http://schemas.openxmlformats.org/officeDocument/2006/relationships/hyperlink" Target="https://www.oxfordscholarship.com/view/10.1093/acprof:oso/9780190245412.001.0001/acprof-9780190245412-chapter-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58195-06BC-4124-9E81-B412AE8FA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41594</Words>
  <Characters>237086</Characters>
  <Application>Microsoft Office Word</Application>
  <DocSecurity>0</DocSecurity>
  <Lines>1975</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Mancini</dc:creator>
  <cp:keywords>5.1.1</cp:keywords>
  <dc:description/>
  <cp:lastModifiedBy>Nicholas Mancini</cp:lastModifiedBy>
  <cp:revision>1</cp:revision>
  <dcterms:created xsi:type="dcterms:W3CDTF">2021-09-17T23:40:00Z</dcterms:created>
  <dcterms:modified xsi:type="dcterms:W3CDTF">2021-09-17T23:44:00Z</dcterms:modified>
</cp:coreProperties>
</file>